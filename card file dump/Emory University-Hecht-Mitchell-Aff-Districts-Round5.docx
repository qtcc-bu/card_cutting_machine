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19B0" w14:textId="77777777" w:rsidR="00FA60E8" w:rsidRPr="00F61F5F" w:rsidRDefault="00FA60E8" w:rsidP="00FA60E8">
      <w:pPr>
        <w:pStyle w:val="Heading2"/>
        <w:rPr>
          <w:rFonts w:cstheme="majorHAnsi"/>
        </w:rPr>
      </w:pPr>
      <w:r w:rsidRPr="00F61F5F">
        <w:rPr>
          <w:rFonts w:cstheme="majorHAnsi"/>
        </w:rPr>
        <w:t>1AC</w:t>
      </w:r>
    </w:p>
    <w:p w14:paraId="51952245" w14:textId="6D1087A3" w:rsidR="00FA60E8" w:rsidRPr="00F61F5F" w:rsidRDefault="00FA60E8" w:rsidP="00FA60E8">
      <w:pPr>
        <w:pStyle w:val="Heading3"/>
        <w:rPr>
          <w:rFonts w:cstheme="majorHAnsi"/>
        </w:rPr>
      </w:pPr>
      <w:r w:rsidRPr="00F61F5F">
        <w:rPr>
          <w:rFonts w:cstheme="majorHAnsi"/>
        </w:rPr>
        <w:lastRenderedPageBreak/>
        <w:t>Plan</w:t>
      </w:r>
    </w:p>
    <w:p w14:paraId="615086C8" w14:textId="77777777" w:rsidR="00FA60E8" w:rsidRDefault="00FA60E8" w:rsidP="00FA60E8">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694F9F10" w14:textId="77777777" w:rsidR="00FA60E8" w:rsidRPr="00393FFF" w:rsidRDefault="00FA60E8" w:rsidP="00FA60E8"/>
    <w:p w14:paraId="1F6AC8D0" w14:textId="34B84512" w:rsidR="00FA60E8" w:rsidRPr="00FA60E8" w:rsidRDefault="00FC7276" w:rsidP="00FA60E8">
      <w:pPr>
        <w:pStyle w:val="Heading3"/>
        <w:rPr>
          <w:rFonts w:cstheme="majorHAnsi"/>
        </w:rPr>
      </w:pPr>
      <w:r>
        <w:rPr>
          <w:rFonts w:cstheme="majorHAnsi"/>
        </w:rPr>
        <w:lastRenderedPageBreak/>
        <w:t>Adv---</w:t>
      </w:r>
      <w:r w:rsidR="00FA60E8" w:rsidRPr="00F61F5F">
        <w:rPr>
          <w:rFonts w:cstheme="majorHAnsi"/>
        </w:rPr>
        <w:t>Economy</w:t>
      </w:r>
    </w:p>
    <w:p w14:paraId="5EA68DEE" w14:textId="77777777" w:rsidR="00FA60E8" w:rsidRPr="00F61F5F" w:rsidRDefault="00FA60E8" w:rsidP="00FA60E8">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369FD068" w14:textId="77777777" w:rsidR="00FA60E8" w:rsidRPr="00F61F5F" w:rsidRDefault="00FA60E8" w:rsidP="00FA60E8">
      <w:pPr>
        <w:rPr>
          <w:rFonts w:cstheme="majorHAnsi"/>
          <w:szCs w:val="22"/>
        </w:rPr>
      </w:pPr>
      <w:r w:rsidRPr="00F61F5F">
        <w:rPr>
          <w:rFonts w:cstheme="majorHAnsi"/>
          <w:szCs w:val="22"/>
        </w:rPr>
        <w:t xml:space="preserve">Fiona M. Scott </w:t>
      </w:r>
      <w:r w:rsidRPr="00F61F5F">
        <w:rPr>
          <w:rStyle w:val="Style13ptBold"/>
          <w:rFonts w:cstheme="majorHAnsi"/>
          <w:szCs w:val="22"/>
        </w:rPr>
        <w:t>Morton 20</w:t>
      </w:r>
      <w:r w:rsidRPr="00F61F5F">
        <w:rPr>
          <w:rFonts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2C0B03AB" w14:textId="77777777" w:rsidR="00FA60E8" w:rsidRPr="00F61F5F" w:rsidRDefault="00FA60E8" w:rsidP="00FA60E8">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3D988173" w14:textId="77777777" w:rsidR="00FA60E8" w:rsidRPr="00F61F5F" w:rsidRDefault="00FA60E8" w:rsidP="00FA60E8">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1EAAF9D0" w14:textId="77777777" w:rsidR="00FA60E8" w:rsidRPr="00F61F5F" w:rsidRDefault="00FA60E8" w:rsidP="00FA60E8">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203E5CA8" w14:textId="77777777" w:rsidR="00FA60E8" w:rsidRDefault="00FA60E8" w:rsidP="00FA60E8">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1375666F" w14:textId="77777777" w:rsidR="00FA60E8" w:rsidRPr="00F61F5F" w:rsidRDefault="00FA60E8" w:rsidP="00FA60E8">
      <w:pPr>
        <w:rPr>
          <w:rFonts w:cstheme="majorHAnsi"/>
          <w:sz w:val="16"/>
        </w:rPr>
      </w:pPr>
    </w:p>
    <w:p w14:paraId="19E77C28" w14:textId="77777777" w:rsidR="00FA60E8" w:rsidRPr="00F61F5F" w:rsidRDefault="00FA60E8" w:rsidP="00FA60E8">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6092B71D" w14:textId="77777777" w:rsidR="00FA60E8" w:rsidRPr="00F61F5F" w:rsidRDefault="00FA60E8" w:rsidP="00FA60E8">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7787B04B" w14:textId="77777777" w:rsidR="00FA60E8" w:rsidRPr="00F61F5F" w:rsidRDefault="00FA60E8" w:rsidP="00FA60E8">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2B832881" w14:textId="77777777" w:rsidR="00FA60E8" w:rsidRPr="00F61F5F" w:rsidRDefault="00FA60E8" w:rsidP="00FA60E8">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61B5AF0F" w14:textId="77777777" w:rsidR="00FA60E8" w:rsidRPr="00F61F5F" w:rsidRDefault="00FA60E8" w:rsidP="00FA60E8">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1209B642" w14:textId="77777777" w:rsidR="00FA60E8" w:rsidRDefault="00FA60E8" w:rsidP="00FA60E8">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19A1B35B" w14:textId="77777777" w:rsidR="00FA60E8" w:rsidRPr="00F61F5F" w:rsidRDefault="00FA60E8" w:rsidP="00FA60E8">
      <w:pPr>
        <w:rPr>
          <w:rStyle w:val="StyleUnderline"/>
          <w:rFonts w:cstheme="majorHAnsi"/>
        </w:rPr>
      </w:pPr>
    </w:p>
    <w:p w14:paraId="6B6A786E" w14:textId="77777777" w:rsidR="00FA60E8" w:rsidRPr="00F61F5F" w:rsidRDefault="00FA60E8" w:rsidP="00FA60E8">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p>
    <w:p w14:paraId="6E9B1403" w14:textId="77777777" w:rsidR="00FA60E8" w:rsidRPr="00F61F5F" w:rsidRDefault="00FA60E8" w:rsidP="00FA60E8">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4E5BA143" w14:textId="77777777" w:rsidR="00FA60E8" w:rsidRPr="00F61F5F" w:rsidRDefault="00FA60E8" w:rsidP="00FA60E8">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2C467004" w14:textId="77777777" w:rsidR="00FA60E8" w:rsidRPr="00F61F5F" w:rsidRDefault="00FA60E8" w:rsidP="00FA60E8">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254419C7" w14:textId="77777777" w:rsidR="00FA60E8" w:rsidRPr="00F61F5F" w:rsidRDefault="00FA60E8" w:rsidP="00FA60E8">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409DB658" w14:textId="77777777" w:rsidR="00FA60E8" w:rsidRPr="00F61F5F" w:rsidRDefault="00FA60E8" w:rsidP="00FA60E8">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7D6919A5" w14:textId="77777777" w:rsidR="00FA60E8" w:rsidRPr="00F61F5F" w:rsidRDefault="00FA60E8" w:rsidP="00FA60E8">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4409BA50" w14:textId="77777777" w:rsidR="00FA60E8" w:rsidRDefault="00FA60E8" w:rsidP="00FA60E8">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251980D9" w14:textId="77777777" w:rsidR="00FA60E8" w:rsidRPr="00F61F5F" w:rsidRDefault="00FA60E8" w:rsidP="00FA60E8">
      <w:pPr>
        <w:rPr>
          <w:rStyle w:val="Emphasis"/>
          <w:rFonts w:cstheme="majorHAnsi"/>
        </w:rPr>
      </w:pPr>
    </w:p>
    <w:p w14:paraId="5E70BE86" w14:textId="77777777" w:rsidR="00FA60E8" w:rsidRPr="00F61F5F" w:rsidRDefault="00FA60E8" w:rsidP="00FA60E8">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p>
    <w:p w14:paraId="264A15A4" w14:textId="77777777" w:rsidR="00FA60E8" w:rsidRPr="00F61F5F" w:rsidRDefault="00FA60E8" w:rsidP="00FA60E8">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Reda </w:t>
      </w:r>
      <w:r w:rsidRPr="00F61F5F">
        <w:rPr>
          <w:rStyle w:val="Style13ptBold"/>
          <w:rFonts w:cstheme="majorHAnsi"/>
          <w:szCs w:val="22"/>
        </w:rPr>
        <w:t>Cherif</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Fuad </w:t>
      </w:r>
      <w:r w:rsidRPr="00F61F5F">
        <w:rPr>
          <w:rStyle w:val="Style13ptBold"/>
          <w:rFonts w:cstheme="majorHAnsi"/>
          <w:szCs w:val="22"/>
        </w:rPr>
        <w:t>Hasanov</w:t>
      </w:r>
      <w:r w:rsidRPr="00F61F5F">
        <w:rPr>
          <w:rFonts w:cstheme="majorHAnsi"/>
          <w:szCs w:val="22"/>
        </w:rPr>
        <w:t xml:space="preserve"> </w:t>
      </w:r>
      <w:r w:rsidRPr="00F61F5F">
        <w:rPr>
          <w:rStyle w:val="Style13ptBold"/>
          <w:rFonts w:cstheme="majorHAnsi"/>
          <w:szCs w:val="22"/>
        </w:rPr>
        <w:t>21</w:t>
      </w:r>
      <w:r w:rsidRPr="00F61F5F">
        <w:rPr>
          <w:rFonts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szCs w:val="22"/>
          </w:rPr>
          <w:t>https://www.elibrary.imf.org/view/journals/001/2021/080/article-A001-en.xml</w:t>
        </w:r>
      </w:hyperlink>
      <w:r w:rsidRPr="00F61F5F">
        <w:rPr>
          <w:rFonts w:cstheme="majorHAnsi"/>
          <w:szCs w:val="22"/>
        </w:rPr>
        <w:t xml:space="preserve">. </w:t>
      </w:r>
    </w:p>
    <w:p w14:paraId="032CEAD5" w14:textId="77777777" w:rsidR="00FA60E8" w:rsidRPr="00F61F5F" w:rsidRDefault="00FA60E8" w:rsidP="00FA60E8">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6D398DF8" w14:textId="77777777" w:rsidR="00FA60E8" w:rsidRPr="00F61F5F" w:rsidRDefault="00FA60E8" w:rsidP="00FA60E8">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540863D2" w14:textId="77777777" w:rsidR="00FA60E8" w:rsidRPr="00F61F5F" w:rsidRDefault="00FA60E8" w:rsidP="00FA60E8">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60EA6274" w14:textId="77777777" w:rsidR="00FA60E8" w:rsidRPr="00F61F5F" w:rsidRDefault="00FA60E8" w:rsidP="00FA60E8">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1ACFDCF3" w14:textId="77777777" w:rsidR="00FA60E8" w:rsidRPr="00F61F5F" w:rsidRDefault="00FA60E8" w:rsidP="00FA60E8">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335C23D4" w14:textId="77777777" w:rsidR="00FA60E8" w:rsidRPr="00F61F5F" w:rsidRDefault="00FA60E8" w:rsidP="00FA60E8">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70D755C7" w14:textId="77777777" w:rsidR="00FA60E8" w:rsidRPr="00F61F5F" w:rsidRDefault="00FA60E8" w:rsidP="00FA60E8">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1002A45D" w14:textId="77777777" w:rsidR="00FA60E8" w:rsidRPr="00AA3590" w:rsidRDefault="00FA60E8" w:rsidP="00FA60E8">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50683B02" w14:textId="77777777" w:rsidR="00FA60E8" w:rsidRPr="00AA3590" w:rsidRDefault="00FA60E8" w:rsidP="00FA60E8">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49AC908C" w14:textId="77777777" w:rsidR="00FA60E8" w:rsidRDefault="00FA60E8" w:rsidP="00FA60E8">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C321602" w14:textId="77777777" w:rsidR="00FA60E8" w:rsidRPr="00AA3590" w:rsidRDefault="00FA60E8" w:rsidP="00FA60E8">
      <w:pPr>
        <w:rPr>
          <w:rFonts w:cstheme="majorHAnsi"/>
          <w:sz w:val="16"/>
        </w:rPr>
      </w:pPr>
    </w:p>
    <w:p w14:paraId="2883520C" w14:textId="77777777" w:rsidR="00FA60E8" w:rsidRPr="00F61F5F" w:rsidRDefault="00FA60E8" w:rsidP="00FA60E8">
      <w:pPr>
        <w:pStyle w:val="Heading4"/>
        <w:rPr>
          <w:rFonts w:cstheme="majorHAnsi"/>
        </w:rPr>
      </w:pPr>
      <w:r w:rsidRPr="00F61F5F">
        <w:rPr>
          <w:rFonts w:cstheme="majorHAnsi"/>
        </w:rPr>
        <w:lastRenderedPageBreak/>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50EF71FF" w14:textId="77777777" w:rsidR="00FA60E8" w:rsidRPr="00F61F5F" w:rsidRDefault="00FA60E8" w:rsidP="00FA60E8">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0CF52319" w14:textId="77777777" w:rsidR="00FA60E8" w:rsidRPr="00AA3590" w:rsidRDefault="00FA60E8" w:rsidP="00FA60E8">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3350394B" w14:textId="77777777" w:rsidR="00FA60E8" w:rsidRPr="00AA3590" w:rsidRDefault="00FA60E8" w:rsidP="00FA60E8">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27B2C977" w14:textId="77777777" w:rsidR="00FA60E8" w:rsidRPr="00AA3590" w:rsidRDefault="00FA60E8" w:rsidP="00FA60E8">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10E79E32" w14:textId="77777777" w:rsidR="00FA60E8" w:rsidRPr="00AA3590" w:rsidRDefault="00FA60E8" w:rsidP="00FA60E8">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20AC8DFA" w14:textId="77777777" w:rsidR="00FA60E8" w:rsidRDefault="00FA60E8" w:rsidP="00FA60E8">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16CF70F0" w14:textId="77777777" w:rsidR="00FA60E8" w:rsidRPr="00AA3590" w:rsidRDefault="00FA60E8" w:rsidP="00FA60E8">
      <w:pPr>
        <w:rPr>
          <w:rFonts w:cstheme="majorHAnsi"/>
          <w:sz w:val="16"/>
        </w:rPr>
      </w:pPr>
    </w:p>
    <w:p w14:paraId="2F2C54BF" w14:textId="77777777" w:rsidR="00FA60E8" w:rsidRPr="00F61F5F" w:rsidRDefault="00FA60E8" w:rsidP="00FA60E8">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52BBE7A5" w14:textId="77777777" w:rsidR="00FA60E8" w:rsidRPr="00F61F5F" w:rsidRDefault="00FA60E8" w:rsidP="00FA60E8">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0DB290FE" w14:textId="77777777" w:rsidR="00FA60E8" w:rsidRPr="00AA3590" w:rsidRDefault="00FA60E8" w:rsidP="00FA60E8">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167110E8" w14:textId="77777777" w:rsidR="00FA60E8" w:rsidRPr="00AA3590" w:rsidRDefault="00FA60E8" w:rsidP="00FA60E8">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0AA24357" w14:textId="77777777" w:rsidR="00FA60E8" w:rsidRPr="00AA3590" w:rsidRDefault="00FA60E8" w:rsidP="00FA60E8">
      <w:pPr>
        <w:rPr>
          <w:rFonts w:cstheme="majorHAnsi"/>
          <w:sz w:val="16"/>
          <w:szCs w:val="16"/>
        </w:rPr>
      </w:pPr>
      <w:r w:rsidRPr="00AA3590">
        <w:rPr>
          <w:rFonts w:cstheme="majorHAnsi"/>
          <w:sz w:val="16"/>
          <w:szCs w:val="16"/>
        </w:rPr>
        <w:t>Crisis responses limited</w:t>
      </w:r>
    </w:p>
    <w:p w14:paraId="0DFE16C8" w14:textId="77777777" w:rsidR="00FA60E8" w:rsidRPr="00AA3590" w:rsidRDefault="00FA60E8" w:rsidP="00FA60E8">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67BCB6A5" w14:textId="77777777" w:rsidR="00FA60E8" w:rsidRPr="00AA3590" w:rsidRDefault="00FA60E8" w:rsidP="00FA60E8">
      <w:pPr>
        <w:rPr>
          <w:sz w:val="16"/>
          <w:szCs w:val="16"/>
        </w:rPr>
      </w:pPr>
      <w:r w:rsidRPr="00AA3590">
        <w:rPr>
          <w:sz w:val="16"/>
          <w:szCs w:val="16"/>
        </w:rPr>
        <w:t xml:space="preserve">But while these monetary interventions averted realization of the worst fears at the time by turning the US economy around, they did little to address underlying economic weaknesses, largely due to the ascendance of finance in recent </w:t>
      </w:r>
      <w:r w:rsidRPr="00AA3590">
        <w:rPr>
          <w:sz w:val="16"/>
          <w:szCs w:val="16"/>
        </w:rPr>
        <w:lastRenderedPageBreak/>
        <w:t>decades at the expense of the real economy. Since then, despite promising to do so, policymakers have not seriously pursued, let alone achieved, such needed reforms.</w:t>
      </w:r>
    </w:p>
    <w:p w14:paraId="4DB7B66D" w14:textId="77777777" w:rsidR="00FA60E8" w:rsidRPr="00AA3590" w:rsidRDefault="00FA60E8" w:rsidP="00FA60E8">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1BDE4F50" w14:textId="77777777" w:rsidR="00FA60E8" w:rsidRPr="00AA3590" w:rsidRDefault="00FA60E8" w:rsidP="00FA60E8">
      <w:pPr>
        <w:rPr>
          <w:sz w:val="16"/>
          <w:szCs w:val="16"/>
        </w:rPr>
      </w:pPr>
      <w:r w:rsidRPr="00AA3590">
        <w:rPr>
          <w:sz w:val="16"/>
          <w:szCs w:val="16"/>
        </w:rPr>
        <w:t>From bust to bubble</w:t>
      </w:r>
    </w:p>
    <w:p w14:paraId="3A957020" w14:textId="77777777" w:rsidR="00FA60E8" w:rsidRPr="00AA3590" w:rsidRDefault="00FA60E8" w:rsidP="00FA60E8">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11FB6115" w14:textId="77777777" w:rsidR="00FA60E8" w:rsidRPr="00AA3590" w:rsidRDefault="00FA60E8" w:rsidP="00FA60E8">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73C813DB" w14:textId="77777777" w:rsidR="00FA60E8" w:rsidRPr="00F61F5F" w:rsidRDefault="00FA60E8" w:rsidP="00FA60E8">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5DAE9F5C" w14:textId="77777777" w:rsidR="00FA60E8" w:rsidRPr="00AA3590" w:rsidRDefault="00FA60E8" w:rsidP="00FA60E8">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0F246E5B" w14:textId="77777777" w:rsidR="00FA60E8" w:rsidRPr="00AA3590" w:rsidRDefault="00FA60E8" w:rsidP="00FA60E8">
      <w:pPr>
        <w:rPr>
          <w:rFonts w:cstheme="majorHAnsi"/>
          <w:sz w:val="16"/>
          <w:szCs w:val="16"/>
        </w:rPr>
      </w:pPr>
      <w:r w:rsidRPr="00AA3590">
        <w:rPr>
          <w:rFonts w:cstheme="majorHAnsi"/>
          <w:sz w:val="16"/>
          <w:szCs w:val="16"/>
        </w:rPr>
        <w:t>Liberalization’s discontents</w:t>
      </w:r>
    </w:p>
    <w:p w14:paraId="03AA5C0C" w14:textId="77777777" w:rsidR="00FA60E8" w:rsidRPr="00F61F5F" w:rsidRDefault="00FA60E8" w:rsidP="00FA60E8">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3999FAAC" w14:textId="77777777" w:rsidR="00FA60E8" w:rsidRPr="00AA3590" w:rsidRDefault="00FA60E8" w:rsidP="00FA60E8">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633268CE" w14:textId="77777777" w:rsidR="00FA60E8" w:rsidRPr="00AA3590" w:rsidRDefault="00FA60E8" w:rsidP="00FA60E8">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FEB9C40" w14:textId="77777777" w:rsidR="00FA60E8" w:rsidRPr="00AA3590" w:rsidRDefault="00FA60E8" w:rsidP="00FA60E8">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CD60EEE" w14:textId="77777777" w:rsidR="00FA60E8" w:rsidRPr="00AA3590" w:rsidRDefault="00FA60E8" w:rsidP="00FA60E8">
      <w:pPr>
        <w:rPr>
          <w:sz w:val="16"/>
          <w:szCs w:val="16"/>
        </w:rPr>
      </w:pPr>
      <w:r w:rsidRPr="00AA3590">
        <w:rPr>
          <w:sz w:val="16"/>
          <w:szCs w:val="16"/>
        </w:rPr>
        <w:t>Insecurity, populism, conflict</w:t>
      </w:r>
    </w:p>
    <w:p w14:paraId="2B078579" w14:textId="77777777" w:rsidR="00FA60E8" w:rsidRPr="00AA3590" w:rsidRDefault="00FA60E8" w:rsidP="00FA60E8">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5A983199" w14:textId="77777777" w:rsidR="00FA60E8" w:rsidRPr="00AA3590" w:rsidRDefault="00FA60E8" w:rsidP="00FA60E8">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1BB38EBB" w14:textId="77777777" w:rsidR="00FA60E8" w:rsidRPr="00AA3590" w:rsidRDefault="00FA60E8" w:rsidP="00FA60E8">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52774EBC" w14:textId="77777777" w:rsidR="00FA60E8" w:rsidRPr="00AA3590" w:rsidRDefault="00FA60E8" w:rsidP="00FA60E8">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61461FB" w14:textId="77777777" w:rsidR="00FA60E8" w:rsidRPr="00AA3590" w:rsidRDefault="00FA60E8" w:rsidP="00FA60E8">
      <w:pPr>
        <w:rPr>
          <w:sz w:val="16"/>
          <w:szCs w:val="16"/>
        </w:rPr>
      </w:pPr>
      <w:r w:rsidRPr="00AA3590">
        <w:rPr>
          <w:sz w:val="16"/>
          <w:szCs w:val="16"/>
        </w:rPr>
        <w:t>Avoiding Thucydides’ iceberg</w:t>
      </w:r>
    </w:p>
    <w:p w14:paraId="16FFB24D" w14:textId="77777777" w:rsidR="00FA60E8" w:rsidRPr="00AA3590" w:rsidRDefault="00FA60E8" w:rsidP="00FA60E8">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6A67FED3" w14:textId="77777777" w:rsidR="00FA60E8" w:rsidRPr="00AA3590" w:rsidRDefault="00FA60E8" w:rsidP="00FA60E8">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32A7D01A" w14:textId="77777777" w:rsidR="00FA60E8" w:rsidRDefault="00FA60E8" w:rsidP="00FA60E8">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6AE73B0D" w14:textId="77777777" w:rsidR="00FA60E8" w:rsidRPr="00AA3590" w:rsidRDefault="00FA60E8" w:rsidP="00FA60E8">
      <w:pPr>
        <w:rPr>
          <w:sz w:val="16"/>
          <w:szCs w:val="16"/>
        </w:rPr>
      </w:pPr>
    </w:p>
    <w:p w14:paraId="43D1581C" w14:textId="77777777" w:rsidR="00FA60E8" w:rsidRPr="00F61F5F" w:rsidRDefault="00FA60E8" w:rsidP="00FA60E8">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512E03B6" w14:textId="77777777" w:rsidR="00FA60E8" w:rsidRPr="00F61F5F" w:rsidRDefault="00FA60E8" w:rsidP="00FA60E8">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szCs w:val="22"/>
          </w:rPr>
          <w:t>https://www.project-syndicate.org/onpoint/recession-or-financial-crisis-</w:t>
        </w:r>
        <w:r w:rsidRPr="00F61F5F">
          <w:rPr>
            <w:rStyle w:val="Hyperlink"/>
            <w:rFonts w:cstheme="majorHAnsi"/>
            <w:szCs w:val="22"/>
          </w:rPr>
          <w:lastRenderedPageBreak/>
          <w:t>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6D513947" w14:textId="77777777" w:rsidR="00FA60E8" w:rsidRPr="00AA3590" w:rsidRDefault="00FA60E8" w:rsidP="00FA60E8">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600F42AA" w14:textId="77777777" w:rsidR="00FA60E8" w:rsidRPr="00AA3590" w:rsidRDefault="00FA60E8" w:rsidP="00FA60E8">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447D66EC" w14:textId="77777777" w:rsidR="00FA60E8" w:rsidRPr="00AA3590" w:rsidRDefault="00FA60E8" w:rsidP="00FA60E8">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19E24C8B" w14:textId="77777777" w:rsidR="00FA60E8" w:rsidRPr="00AA3590" w:rsidRDefault="00FA60E8" w:rsidP="00FA60E8">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199F3E0D" w14:textId="77777777" w:rsidR="00FA60E8" w:rsidRPr="00AA3590" w:rsidRDefault="00FA60E8" w:rsidP="00FA60E8">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0D1C2C20" w14:textId="77777777" w:rsidR="00FA60E8" w:rsidRPr="00AA3590" w:rsidRDefault="00FA60E8" w:rsidP="00FA60E8">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0CD59255" w14:textId="77777777" w:rsidR="00FA60E8" w:rsidRPr="00AA3590" w:rsidRDefault="00FA60E8" w:rsidP="00FA60E8">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785B7E06" w14:textId="77777777" w:rsidR="00FA60E8" w:rsidRDefault="00FA60E8" w:rsidP="00FA60E8">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68FEA064" w14:textId="77777777" w:rsidR="00FA60E8" w:rsidRPr="00AA3590" w:rsidRDefault="00FA60E8" w:rsidP="00FA60E8">
      <w:pPr>
        <w:rPr>
          <w:rFonts w:cstheme="majorHAnsi"/>
          <w:sz w:val="16"/>
        </w:rPr>
      </w:pPr>
    </w:p>
    <w:p w14:paraId="0B5C120B" w14:textId="77777777" w:rsidR="00FA60E8" w:rsidRPr="00F61F5F" w:rsidRDefault="00FA60E8" w:rsidP="00FA60E8">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Pr="00F61F5F">
        <w:rPr>
          <w:rFonts w:cstheme="majorHAnsi"/>
        </w:rPr>
        <w:t xml:space="preserve"> </w:t>
      </w:r>
    </w:p>
    <w:p w14:paraId="662CF12F" w14:textId="77777777" w:rsidR="00FA60E8" w:rsidRPr="00F61F5F" w:rsidRDefault="00FA60E8" w:rsidP="00FA60E8">
      <w:pPr>
        <w:rPr>
          <w:rFonts w:cstheme="majorHAnsi"/>
          <w:szCs w:val="22"/>
        </w:rPr>
      </w:pPr>
      <w:r w:rsidRPr="00F61F5F">
        <w:rPr>
          <w:rFonts w:cstheme="majorHAnsi"/>
          <w:szCs w:val="22"/>
        </w:rPr>
        <w:t xml:space="preserve">Hubert </w:t>
      </w:r>
      <w:r w:rsidRPr="00F61F5F">
        <w:rPr>
          <w:rStyle w:val="Style13ptBold"/>
          <w:rFonts w:cstheme="majorHAnsi"/>
          <w:szCs w:val="22"/>
        </w:rPr>
        <w:t>Buch-Hansen 18</w:t>
      </w:r>
      <w:r w:rsidRPr="00F61F5F">
        <w:rPr>
          <w:rFonts w:cstheme="majorHAnsi"/>
          <w:szCs w:val="22"/>
        </w:rPr>
        <w:t xml:space="preserve">. Associate Professor, Department of Business and Politics, Copenhagen Business School. “The Prerequisites for a Degrowth Paradigm Shift: Insights from Critical Political Economy.” </w:t>
      </w:r>
      <w:r w:rsidRPr="00F61F5F">
        <w:rPr>
          <w:rFonts w:cstheme="majorHAnsi"/>
          <w:i/>
          <w:szCs w:val="22"/>
        </w:rPr>
        <w:t>Ecological Economics</w:t>
      </w:r>
      <w:r w:rsidRPr="00F61F5F">
        <w:rPr>
          <w:rFonts w:cstheme="majorHAnsi"/>
          <w:szCs w:val="22"/>
        </w:rPr>
        <w:t xml:space="preserve"> 146: 157-63. Emory Libraries. </w:t>
      </w:r>
    </w:p>
    <w:p w14:paraId="652D72F6" w14:textId="77777777" w:rsidR="00FA60E8" w:rsidRPr="00F61F5F" w:rsidRDefault="00FA60E8" w:rsidP="00FA60E8">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w:t>
      </w:r>
      <w:r w:rsidRPr="00F61F5F">
        <w:rPr>
          <w:rStyle w:val="StyleUnderline"/>
          <w:rFonts w:cstheme="majorHAnsi"/>
        </w:rPr>
        <w:lastRenderedPageBreak/>
        <w:t>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1BA02DDF" w14:textId="77777777" w:rsidR="00FA60E8" w:rsidRPr="00AA3590" w:rsidRDefault="00FA60E8" w:rsidP="00FA60E8">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6B0C8A11" w14:textId="77777777" w:rsidR="00FA60E8" w:rsidRPr="00AA3590" w:rsidRDefault="00FA60E8" w:rsidP="00FA60E8">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B19A802" w14:textId="77777777" w:rsidR="00FA60E8" w:rsidRPr="00AA3590" w:rsidRDefault="00FA60E8" w:rsidP="00FA60E8">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024F3C0F" w14:textId="77777777" w:rsidR="00FA60E8" w:rsidRPr="00AA3590" w:rsidRDefault="00FA60E8" w:rsidP="00FA60E8">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34BFAB12" w14:textId="77777777" w:rsidR="00FA60E8" w:rsidRPr="00AA3590" w:rsidRDefault="00FA60E8" w:rsidP="00FA60E8">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38129E0B" w14:textId="77777777" w:rsidR="00FA60E8" w:rsidRPr="00AA3590" w:rsidRDefault="00FA60E8" w:rsidP="00FA60E8">
      <w:pPr>
        <w:rPr>
          <w:rFonts w:cstheme="majorHAnsi"/>
          <w:sz w:val="16"/>
          <w:szCs w:val="16"/>
        </w:rPr>
      </w:pPr>
      <w:r w:rsidRPr="00AA3590">
        <w:rPr>
          <w:rFonts w:cstheme="majorHAnsi"/>
          <w:sz w:val="16"/>
          <w:szCs w:val="16"/>
        </w:rPr>
        <w:t>6. Consent</w:t>
      </w:r>
    </w:p>
    <w:p w14:paraId="3D45E7EF" w14:textId="77777777" w:rsidR="00FA60E8" w:rsidRPr="00AA3590" w:rsidRDefault="00FA60E8" w:rsidP="00FA60E8">
      <w:pPr>
        <w:rPr>
          <w:rFonts w:cstheme="majorHAnsi"/>
          <w:sz w:val="16"/>
        </w:rPr>
      </w:pPr>
      <w:r w:rsidRPr="00AA3590">
        <w:rPr>
          <w:rFonts w:cstheme="majorHAnsi"/>
          <w:sz w:val="16"/>
        </w:rPr>
        <w:lastRenderedPageBreak/>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3DDF90CB" w14:textId="77777777" w:rsidR="00FA60E8" w:rsidRPr="00AA3590" w:rsidRDefault="00FA60E8" w:rsidP="00FA60E8">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the vast majority of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44C294D6" w14:textId="77777777" w:rsidR="00FA60E8" w:rsidRPr="00AA3590" w:rsidRDefault="00FA60E8" w:rsidP="00FA60E8">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77D4AE74" w14:textId="77777777" w:rsidR="00FA60E8" w:rsidRDefault="00FA60E8" w:rsidP="00FA60E8">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58DA3E57" w14:textId="77777777" w:rsidR="00FA60E8" w:rsidRPr="00AA3590" w:rsidRDefault="00FA60E8" w:rsidP="00FA60E8"/>
    <w:p w14:paraId="479665B3" w14:textId="77777777" w:rsidR="00FA60E8" w:rsidRPr="00F61F5F" w:rsidRDefault="00FA60E8" w:rsidP="00FA60E8">
      <w:pPr>
        <w:pStyle w:val="Heading4"/>
        <w:rPr>
          <w:rFonts w:cstheme="majorHAnsi"/>
        </w:rPr>
      </w:pPr>
      <w:r w:rsidRPr="00F61F5F">
        <w:rPr>
          <w:rFonts w:cstheme="majorHAnsi"/>
        </w:rPr>
        <w:t xml:space="preserve">Increased competition </w:t>
      </w:r>
      <w:r w:rsidRPr="00F61F5F">
        <w:rPr>
          <w:rFonts w:cstheme="majorHAnsi"/>
          <w:u w:val="single"/>
        </w:rPr>
        <w:t>aligns innovation with profit motive</w:t>
      </w:r>
      <w:r w:rsidRPr="00F61F5F">
        <w:rPr>
          <w:rFonts w:cstheme="majorHAnsi"/>
        </w:rPr>
        <w:t xml:space="preserve"> and drives technological breakthroughs in </w:t>
      </w:r>
      <w:r w:rsidRPr="00AA3590">
        <w:rPr>
          <w:rFonts w:cstheme="majorHAnsi"/>
          <w:u w:val="single"/>
        </w:rPr>
        <w:t>every sector</w:t>
      </w:r>
      <w:r w:rsidRPr="00F61F5F">
        <w:rPr>
          <w:rFonts w:cstheme="majorHAnsi"/>
        </w:rPr>
        <w:t xml:space="preserve"> of the economy</w:t>
      </w:r>
    </w:p>
    <w:p w14:paraId="6FC8528D" w14:textId="77777777" w:rsidR="00FA60E8" w:rsidRPr="00F61F5F" w:rsidRDefault="00FA60E8" w:rsidP="00FA60E8">
      <w:pPr>
        <w:rPr>
          <w:rFonts w:cstheme="majorHAnsi"/>
          <w:szCs w:val="22"/>
        </w:rPr>
      </w:pPr>
      <w:r w:rsidRPr="00F61F5F">
        <w:rPr>
          <w:rFonts w:cstheme="majorHAnsi"/>
          <w:szCs w:val="22"/>
        </w:rPr>
        <w:t xml:space="preserve">Giulio </w:t>
      </w:r>
      <w:r w:rsidRPr="00F61F5F">
        <w:rPr>
          <w:rStyle w:val="Style13ptBold"/>
          <w:rFonts w:cstheme="majorHAnsi"/>
          <w:szCs w:val="22"/>
        </w:rPr>
        <w:t>Federico 20</w:t>
      </w:r>
      <w:r w:rsidRPr="00F61F5F">
        <w:rPr>
          <w:rFonts w:cstheme="majorHAnsi"/>
          <w:szCs w:val="22"/>
        </w:rPr>
        <w:t>. Head of the Unit at the Chief Economist Team (CET) of DG Competition, European Commission, et al., 2020. “Antitrust and Innovation: Welcoming and Protecting Disruption.” https://www.law.berkeley.edu/wp-</w:t>
      </w:r>
      <w:r w:rsidRPr="00F61F5F">
        <w:rPr>
          <w:rFonts w:cstheme="majorHAnsi"/>
          <w:szCs w:val="22"/>
        </w:rPr>
        <w:lastRenderedPageBreak/>
        <w:t>content/uploads/2020/08/Shapiro-Carl-Antitrust-and-Innovation-Welcoming-and-Protecting-Disruption.pdf.</w:t>
      </w:r>
    </w:p>
    <w:p w14:paraId="7313D2D8" w14:textId="77777777" w:rsidR="00FA60E8" w:rsidRPr="00AA3590" w:rsidRDefault="00FA60E8" w:rsidP="00FA60E8">
      <w:pPr>
        <w:rPr>
          <w:rFonts w:cstheme="majorHAnsi"/>
          <w:sz w:val="16"/>
        </w:rPr>
      </w:pPr>
      <w:r w:rsidRPr="00F61F5F">
        <w:rPr>
          <w:rStyle w:val="StyleUnderline"/>
          <w:rFonts w:cstheme="majorHAnsi"/>
          <w:highlight w:val="cyan"/>
        </w:rPr>
        <w:t>The goal of antitrust</w:t>
      </w:r>
      <w:r w:rsidRPr="00F61F5F">
        <w:rPr>
          <w:rStyle w:val="StyleUnderline"/>
          <w:rFonts w:cstheme="majorHAnsi"/>
        </w:rPr>
        <w:t xml:space="preserve"> policy </w:t>
      </w:r>
      <w:r w:rsidRPr="00F61F5F">
        <w:rPr>
          <w:rStyle w:val="StyleUnderline"/>
          <w:rFonts w:cstheme="majorHAnsi"/>
          <w:highlight w:val="cyan"/>
        </w:rPr>
        <w:t>is to protect and promote</w:t>
      </w:r>
      <w:r w:rsidRPr="00F61F5F">
        <w:rPr>
          <w:rStyle w:val="StyleUnderline"/>
          <w:rFonts w:cstheme="majorHAnsi"/>
        </w:rPr>
        <w:t xml:space="preserve"> a vigorous </w:t>
      </w:r>
      <w:r w:rsidRPr="00F61F5F">
        <w:rPr>
          <w:rStyle w:val="StyleUnderline"/>
          <w:rFonts w:cstheme="majorHAnsi"/>
          <w:highlight w:val="cyan"/>
        </w:rPr>
        <w:t>competitive process</w:t>
      </w:r>
      <w:r w:rsidRPr="00AA3590">
        <w:rPr>
          <w:rFonts w:cstheme="majorHAnsi"/>
          <w:sz w:val="16"/>
        </w:rPr>
        <w:t xml:space="preserve">. Effective </w:t>
      </w:r>
      <w:r w:rsidRPr="00F61F5F">
        <w:rPr>
          <w:rStyle w:val="StyleUnderline"/>
          <w:rFonts w:cstheme="majorHAnsi"/>
          <w:highlight w:val="cyan"/>
        </w:rPr>
        <w:t>rivalry spurs firms to introduce</w:t>
      </w:r>
      <w:r w:rsidRPr="00F61F5F">
        <w:rPr>
          <w:rStyle w:val="StyleUnderline"/>
          <w:rFonts w:cstheme="majorHAnsi"/>
        </w:rPr>
        <w:t xml:space="preserve"> new and </w:t>
      </w:r>
      <w:r w:rsidRPr="00F61F5F">
        <w:rPr>
          <w:rStyle w:val="StyleUnderline"/>
          <w:rFonts w:cstheme="majorHAnsi"/>
          <w:highlight w:val="cyan"/>
        </w:rPr>
        <w:t>innovative products</w:t>
      </w:r>
      <w:r w:rsidRPr="00F61F5F">
        <w:rPr>
          <w:rStyle w:val="StyleUnderline"/>
          <w:rFonts w:cstheme="majorHAnsi"/>
        </w:rPr>
        <w:t>, as they</w:t>
      </w:r>
      <w:r w:rsidRPr="00AA3590">
        <w:rPr>
          <w:rFonts w:cstheme="majorHAnsi"/>
          <w:sz w:val="16"/>
        </w:rPr>
        <w:t xml:space="preserve"> seek to </w:t>
      </w:r>
      <w:r w:rsidRPr="00F61F5F">
        <w:rPr>
          <w:rStyle w:val="StyleUnderline"/>
          <w:rFonts w:cstheme="majorHAnsi"/>
        </w:rPr>
        <w:t>capture profitable sales from their competitors and</w:t>
      </w:r>
      <w:r w:rsidRPr="00AA3590">
        <w:rPr>
          <w:rFonts w:cstheme="majorHAnsi"/>
          <w:sz w:val="16"/>
        </w:rPr>
        <w:t xml:space="preserve"> to </w:t>
      </w:r>
      <w:r w:rsidRPr="00F61F5F">
        <w:rPr>
          <w:rStyle w:val="StyleUnderline"/>
          <w:rFonts w:cstheme="majorHAnsi"/>
        </w:rPr>
        <w:t>protect their existing sales from future challengers</w:t>
      </w:r>
      <w:r w:rsidRPr="00AA3590">
        <w:rPr>
          <w:rFonts w:cstheme="majorHAnsi"/>
          <w:sz w:val="16"/>
        </w:rPr>
        <w:t xml:space="preserve">. In this fundamental way, </w:t>
      </w:r>
      <w:r w:rsidRPr="00F61F5F">
        <w:rPr>
          <w:rStyle w:val="Emphasis"/>
          <w:rFonts w:cstheme="majorHAnsi"/>
          <w:highlight w:val="cyan"/>
        </w:rPr>
        <w:t>competition promotes innovation</w:t>
      </w:r>
      <w:r w:rsidRPr="00F61F5F">
        <w:rPr>
          <w:rStyle w:val="StyleUnderline"/>
          <w:rFonts w:cstheme="majorHAnsi"/>
        </w:rPr>
        <w:t>. We apply this basic insight to the antitrust treatment of horizontal mergers and of exclusionary conduct by dominant firms</w:t>
      </w:r>
      <w:r w:rsidRPr="00AA3590">
        <w:rPr>
          <w:rFonts w:cstheme="majorHAnsi"/>
          <w:sz w:val="16"/>
        </w:rPr>
        <w:t xml:space="preserve">. A </w:t>
      </w:r>
      <w:r w:rsidRPr="00F61F5F">
        <w:rPr>
          <w:rStyle w:val="StyleUnderline"/>
          <w:rFonts w:cstheme="majorHAnsi"/>
        </w:rPr>
        <w:t>merger between rivals internalizes business-stealing effects</w:t>
      </w:r>
      <w:r w:rsidRPr="00AA3590">
        <w:rPr>
          <w:rFonts w:cstheme="majorHAnsi"/>
          <w:sz w:val="16"/>
        </w:rPr>
        <w:t xml:space="preserve"> arising </w:t>
      </w:r>
      <w:r w:rsidRPr="00F61F5F">
        <w:rPr>
          <w:rStyle w:val="StyleUnderline"/>
          <w:rFonts w:cstheme="majorHAnsi"/>
        </w:rPr>
        <w:t xml:space="preserve">from their parallel innovation efforts and thus tends to </w:t>
      </w:r>
      <w:r w:rsidRPr="00F61F5F">
        <w:rPr>
          <w:rStyle w:val="Emphasis"/>
          <w:rFonts w:cstheme="majorHAnsi"/>
        </w:rPr>
        <w:t>depress innovation incentives</w:t>
      </w:r>
      <w:r w:rsidRPr="00AA3590">
        <w:rPr>
          <w:rFonts w:cstheme="majorHAnsi"/>
          <w:sz w:val="16"/>
        </w:rPr>
        <w:t xml:space="preserve">. Merger-specific synergies, such as the internalization of involuntary spillovers or an increase in the productivity of R&amp;D, may offset the adverse effect of a merger on innovation. </w:t>
      </w:r>
      <w:r w:rsidRPr="00F61F5F">
        <w:rPr>
          <w:rStyle w:val="StyleUnderline"/>
          <w:rFonts w:cstheme="majorHAnsi"/>
        </w:rPr>
        <w:t xml:space="preserve">We describe the possible effects of a merger on innovation by developing a taxonomy of cases, with reference to recent US and EU examples. </w:t>
      </w:r>
      <w:r w:rsidRPr="00F61F5F">
        <w:rPr>
          <w:rStyle w:val="StyleUnderline"/>
          <w:rFonts w:cstheme="majorHAnsi"/>
          <w:highlight w:val="cyan"/>
        </w:rPr>
        <w:t>A dominant firm may engage in exclusionary conduct</w:t>
      </w:r>
      <w:r w:rsidRPr="00F61F5F">
        <w:rPr>
          <w:rStyle w:val="StyleUnderline"/>
          <w:rFonts w:cstheme="majorHAnsi"/>
        </w:rPr>
        <w:t xml:space="preserve"> to eliminate the threat from disruptive firms. </w:t>
      </w:r>
      <w:r w:rsidRPr="00F61F5F">
        <w:rPr>
          <w:rStyle w:val="StyleUnderline"/>
          <w:rFonts w:cstheme="majorHAnsi"/>
          <w:highlight w:val="cyan"/>
        </w:rPr>
        <w:t xml:space="preserve">This </w:t>
      </w:r>
      <w:r w:rsidRPr="00F61F5F">
        <w:rPr>
          <w:rStyle w:val="Emphasis"/>
          <w:rFonts w:cstheme="majorHAnsi"/>
          <w:highlight w:val="cyan"/>
        </w:rPr>
        <w:t>suppresses innovation</w:t>
      </w:r>
      <w:r w:rsidRPr="00F61F5F">
        <w:rPr>
          <w:rStyle w:val="StyleUnderline"/>
          <w:rFonts w:cstheme="majorHAnsi"/>
          <w:highlight w:val="cyan"/>
        </w:rPr>
        <w:t xml:space="preserve"> by foreclosing disruptive rivals</w:t>
      </w:r>
      <w:r w:rsidRPr="00F61F5F">
        <w:rPr>
          <w:rStyle w:val="StyleUnderline"/>
          <w:rFonts w:cstheme="majorHAnsi"/>
        </w:rPr>
        <w:t xml:space="preserve"> and by </w:t>
      </w:r>
      <w:r w:rsidRPr="00F61F5F">
        <w:rPr>
          <w:rStyle w:val="StyleUnderline"/>
          <w:rFonts w:cstheme="majorHAnsi"/>
          <w:highlight w:val="cyan"/>
        </w:rPr>
        <w:t>reducing the pressure to innovative</w:t>
      </w:r>
      <w:r w:rsidRPr="00F61F5F">
        <w:rPr>
          <w:rStyle w:val="StyleUnderline"/>
          <w:rFonts w:cstheme="majorHAnsi"/>
        </w:rPr>
        <w:t xml:space="preserve"> on the incumbent</w:t>
      </w:r>
      <w:r w:rsidRPr="00AA3590">
        <w:rPr>
          <w:rFonts w:cstheme="majorHAnsi"/>
          <w:sz w:val="16"/>
        </w:rPr>
        <w:t>. We apply this broad principle to possible exclusionary strategies by dominant firms.</w:t>
      </w:r>
    </w:p>
    <w:p w14:paraId="5A8CB0C3" w14:textId="77777777" w:rsidR="00FA60E8" w:rsidRPr="00AA3590" w:rsidRDefault="00FA60E8" w:rsidP="00FA60E8">
      <w:pPr>
        <w:rPr>
          <w:rFonts w:cstheme="majorHAnsi"/>
          <w:sz w:val="16"/>
          <w:szCs w:val="16"/>
        </w:rPr>
      </w:pPr>
      <w:r w:rsidRPr="00AA3590">
        <w:rPr>
          <w:rFonts w:cstheme="majorHAnsi"/>
          <w:sz w:val="16"/>
          <w:szCs w:val="16"/>
        </w:rPr>
        <w:t>I. Introduction</w:t>
      </w:r>
    </w:p>
    <w:p w14:paraId="62661243" w14:textId="77777777" w:rsidR="00FA60E8" w:rsidRPr="00AA3590" w:rsidRDefault="00FA60E8" w:rsidP="00FA60E8">
      <w:pPr>
        <w:rPr>
          <w:rFonts w:cstheme="majorHAnsi"/>
          <w:sz w:val="16"/>
        </w:rPr>
      </w:pPr>
      <w:r w:rsidRPr="00AA3590">
        <w:rPr>
          <w:rFonts w:cstheme="majorHAnsi"/>
          <w:sz w:val="16"/>
        </w:rPr>
        <w:t xml:space="preserve">We write in praise of </w:t>
      </w:r>
      <w:r w:rsidRPr="00F61F5F">
        <w:rPr>
          <w:rStyle w:val="Emphasis"/>
          <w:rFonts w:cstheme="majorHAnsi"/>
          <w:highlight w:val="cyan"/>
        </w:rPr>
        <w:t>market disrupters</w:t>
      </w:r>
      <w:r w:rsidRPr="00AA3590">
        <w:rPr>
          <w:rFonts w:cstheme="majorHAnsi"/>
          <w:sz w:val="16"/>
        </w:rPr>
        <w:t xml:space="preserve">—firms that </w:t>
      </w:r>
      <w:r w:rsidRPr="00F61F5F">
        <w:rPr>
          <w:rStyle w:val="StyleUnderline"/>
          <w:rFonts w:cstheme="majorHAnsi"/>
          <w:highlight w:val="cyan"/>
        </w:rPr>
        <w:t>shake up the status quo</w:t>
      </w:r>
      <w:r w:rsidRPr="00F61F5F">
        <w:rPr>
          <w:rStyle w:val="StyleUnderline"/>
          <w:rFonts w:cstheme="majorHAnsi"/>
        </w:rPr>
        <w:t xml:space="preserve">, threaten incumbent firms, and sometimes </w:t>
      </w:r>
      <w:r w:rsidRPr="00F61F5F">
        <w:rPr>
          <w:rStyle w:val="StyleUnderline"/>
          <w:rFonts w:cstheme="majorHAnsi"/>
          <w:highlight w:val="cyan"/>
        </w:rPr>
        <w:t>transform entire industries</w:t>
      </w:r>
      <w:r w:rsidRPr="00AA3590">
        <w:rPr>
          <w:rFonts w:cstheme="majorHAnsi"/>
          <w:sz w:val="16"/>
        </w:rPr>
        <w:t xml:space="preserve">. Through this process, which Joseph Schumpeter famously called “creative destruction,” </w:t>
      </w:r>
      <w:r w:rsidRPr="00F61F5F">
        <w:rPr>
          <w:rStyle w:val="StyleUnderline"/>
          <w:rFonts w:cstheme="majorHAnsi"/>
        </w:rPr>
        <w:t xml:space="preserve">disruptive firms </w:t>
      </w:r>
      <w:r w:rsidRPr="00F61F5F">
        <w:rPr>
          <w:rStyle w:val="StyleUnderline"/>
          <w:rFonts w:cstheme="majorHAnsi"/>
          <w:highlight w:val="cyan"/>
        </w:rPr>
        <w:t>promote</w:t>
      </w:r>
      <w:r w:rsidRPr="00F61F5F">
        <w:rPr>
          <w:rStyle w:val="StyleUnderline"/>
          <w:rFonts w:cstheme="majorHAnsi"/>
        </w:rPr>
        <w:t xml:space="preserve"> economic </w:t>
      </w:r>
      <w:r w:rsidRPr="00F61F5F">
        <w:rPr>
          <w:rStyle w:val="StyleUnderline"/>
          <w:rFonts w:cstheme="majorHAnsi"/>
          <w:highlight w:val="cyan"/>
        </w:rPr>
        <w:t>growth</w:t>
      </w:r>
      <w:r w:rsidRPr="00F61F5F">
        <w:rPr>
          <w:rStyle w:val="StyleUnderline"/>
          <w:rFonts w:cstheme="majorHAnsi"/>
        </w:rPr>
        <w:t xml:space="preserve"> and bring the benefits of new technologies and new business practices and business models to consumers</w:t>
      </w:r>
      <w:r w:rsidRPr="00AA3590">
        <w:rPr>
          <w:rFonts w:cstheme="majorHAnsi"/>
          <w:sz w:val="16"/>
        </w:rPr>
        <w:t>.</w:t>
      </w:r>
    </w:p>
    <w:p w14:paraId="00D783FD" w14:textId="77777777" w:rsidR="00FA60E8" w:rsidRPr="00AA3590" w:rsidRDefault="00FA60E8" w:rsidP="00FA60E8">
      <w:pPr>
        <w:rPr>
          <w:rFonts w:cstheme="majorHAnsi"/>
          <w:sz w:val="16"/>
        </w:rPr>
      </w:pPr>
      <w:r w:rsidRPr="00F61F5F">
        <w:rPr>
          <w:rStyle w:val="StyleUnderline"/>
          <w:rFonts w:cstheme="majorHAnsi"/>
        </w:rPr>
        <w:t xml:space="preserve">We focus on the impact of </w:t>
      </w:r>
      <w:r w:rsidRPr="00F61F5F">
        <w:rPr>
          <w:rStyle w:val="Emphasis"/>
          <w:rFonts w:cstheme="majorHAnsi"/>
        </w:rPr>
        <w:t>antitrust policy</w:t>
      </w:r>
      <w:r w:rsidRPr="00AA3590">
        <w:rPr>
          <w:rFonts w:cstheme="majorHAnsi"/>
          <w:sz w:val="16"/>
        </w:rPr>
        <w:t>—known globally as competition policy—</w:t>
      </w:r>
      <w:r w:rsidRPr="00F61F5F">
        <w:rPr>
          <w:rStyle w:val="StyleUnderline"/>
          <w:rFonts w:cstheme="majorHAnsi"/>
        </w:rPr>
        <w:t>on innovation</w:t>
      </w:r>
      <w:r w:rsidRPr="00AA3590">
        <w:rPr>
          <w:rFonts w:cstheme="majorHAnsi"/>
          <w:sz w:val="16"/>
        </w:rPr>
        <w:t xml:space="preserve">.1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seeks to protect and promote</w:t>
      </w:r>
      <w:r w:rsidRPr="00F61F5F">
        <w:rPr>
          <w:rStyle w:val="StyleUnderline"/>
          <w:rFonts w:cstheme="majorHAnsi"/>
        </w:rPr>
        <w:t xml:space="preserve"> a </w:t>
      </w:r>
      <w:r w:rsidRPr="00F61F5F">
        <w:rPr>
          <w:rStyle w:val="StyleUnderline"/>
          <w:rFonts w:cstheme="majorHAnsi"/>
          <w:highlight w:val="cyan"/>
        </w:rPr>
        <w:t>vigorous</w:t>
      </w:r>
      <w:r w:rsidRPr="00F61F5F">
        <w:rPr>
          <w:rStyle w:val="StyleUnderline"/>
          <w:rFonts w:cstheme="majorHAnsi"/>
        </w:rPr>
        <w:t xml:space="preserve"> </w:t>
      </w:r>
      <w:r w:rsidRPr="00F61F5F">
        <w:rPr>
          <w:rStyle w:val="StyleUnderline"/>
          <w:rFonts w:cstheme="majorHAnsi"/>
          <w:highlight w:val="cyan"/>
        </w:rPr>
        <w:t>competitive process</w:t>
      </w:r>
      <w:r w:rsidRPr="00F61F5F">
        <w:rPr>
          <w:rStyle w:val="StyleUnderline"/>
          <w:rFonts w:cstheme="majorHAnsi"/>
        </w:rPr>
        <w:t xml:space="preserve"> by which </w:t>
      </w:r>
      <w:r w:rsidRPr="00F61F5F">
        <w:rPr>
          <w:rStyle w:val="StyleUnderline"/>
          <w:rFonts w:cstheme="majorHAnsi"/>
          <w:highlight w:val="cyan"/>
        </w:rPr>
        <w:t>new ideas are transformed into realized consumer benefits</w:t>
      </w:r>
      <w:r w:rsidRPr="00AA3590">
        <w:rPr>
          <w:rFonts w:cstheme="majorHAnsi"/>
          <w:sz w:val="16"/>
        </w:rPr>
        <w:t xml:space="preserve">. In this fundamental way, </w:t>
      </w:r>
      <w:r w:rsidRPr="00F61F5F">
        <w:rPr>
          <w:rStyle w:val="StyleUnderline"/>
          <w:rFonts w:cstheme="majorHAnsi"/>
        </w:rPr>
        <w:t>competition spurs innovation</w:t>
      </w:r>
      <w:r w:rsidRPr="00AA3590">
        <w:rPr>
          <w:rFonts w:cstheme="majorHAnsi"/>
          <w:sz w:val="16"/>
        </w:rPr>
        <w:t xml:space="preserve">. The </w:t>
      </w:r>
      <w:r w:rsidRPr="00F61F5F">
        <w:rPr>
          <w:rStyle w:val="StyleUnderline"/>
          <w:rFonts w:cstheme="majorHAnsi"/>
        </w:rPr>
        <w:t xml:space="preserve">productivity and growth literature teach us that </w:t>
      </w:r>
      <w:r w:rsidRPr="00F61F5F">
        <w:rPr>
          <w:rStyle w:val="StyleUnderline"/>
          <w:rFonts w:cstheme="majorHAnsi"/>
          <w:highlight w:val="cyan"/>
        </w:rPr>
        <w:t>innovation is the primary driver of rising standards of living over time</w:t>
      </w:r>
      <w:r w:rsidRPr="00AA3590">
        <w:rPr>
          <w:rFonts w:cstheme="majorHAnsi"/>
          <w:sz w:val="16"/>
        </w:rPr>
        <w:t xml:space="preserve">, so </w:t>
      </w:r>
      <w:r w:rsidRPr="00F61F5F">
        <w:rPr>
          <w:rStyle w:val="StyleUnderline"/>
          <w:rFonts w:cstheme="majorHAnsi"/>
          <w:highlight w:val="cyan"/>
        </w:rPr>
        <w:t>promoting innovation</w:t>
      </w:r>
      <w:r w:rsidRPr="00F61F5F">
        <w:rPr>
          <w:rStyle w:val="StyleUnderline"/>
          <w:rFonts w:cstheme="majorHAnsi"/>
        </w:rPr>
        <w:t xml:space="preserve"> through effective competition policy </w:t>
      </w:r>
      <w:r w:rsidRPr="00F61F5F">
        <w:rPr>
          <w:rStyle w:val="StyleUnderline"/>
          <w:rFonts w:cstheme="majorHAnsi"/>
          <w:highlight w:val="cyan"/>
        </w:rPr>
        <w:t>is</w:t>
      </w:r>
      <w:r w:rsidRPr="00F61F5F">
        <w:rPr>
          <w:rStyle w:val="StyleUnderline"/>
          <w:rFonts w:cstheme="majorHAnsi"/>
        </w:rPr>
        <w:t xml:space="preserve"> likely to be </w:t>
      </w:r>
      <w:r w:rsidRPr="00F61F5F">
        <w:rPr>
          <w:rStyle w:val="Emphasis"/>
          <w:rFonts w:cstheme="majorHAnsi"/>
        </w:rPr>
        <w:t xml:space="preserve">very </w:t>
      </w:r>
      <w:r w:rsidRPr="00F61F5F">
        <w:rPr>
          <w:rStyle w:val="Emphasis"/>
          <w:rFonts w:cstheme="majorHAnsi"/>
          <w:highlight w:val="cyan"/>
        </w:rPr>
        <w:t>consequential for</w:t>
      </w:r>
      <w:r w:rsidRPr="00F61F5F">
        <w:rPr>
          <w:rStyle w:val="Emphasis"/>
          <w:rFonts w:cstheme="majorHAnsi"/>
        </w:rPr>
        <w:t xml:space="preserve"> economic </w:t>
      </w:r>
      <w:r w:rsidRPr="00F61F5F">
        <w:rPr>
          <w:rStyle w:val="Emphasis"/>
          <w:rFonts w:cstheme="majorHAnsi"/>
          <w:highlight w:val="cyan"/>
        </w:rPr>
        <w:t>growth and welfare</w:t>
      </w:r>
      <w:r w:rsidRPr="00AA3590">
        <w:rPr>
          <w:rFonts w:cstheme="majorHAnsi"/>
          <w:sz w:val="16"/>
        </w:rPr>
        <w:t>.</w:t>
      </w:r>
    </w:p>
    <w:p w14:paraId="66EF26BF" w14:textId="77777777" w:rsidR="00FA60E8" w:rsidRPr="00AA3590" w:rsidRDefault="00FA60E8" w:rsidP="00FA60E8">
      <w:pPr>
        <w:rPr>
          <w:rFonts w:cstheme="majorHAnsi"/>
          <w:sz w:val="16"/>
        </w:rPr>
      </w:pPr>
      <w:r w:rsidRPr="00F61F5F">
        <w:rPr>
          <w:rStyle w:val="StyleUnderline"/>
          <w:rFonts w:cstheme="majorHAnsi"/>
          <w:highlight w:val="cyan"/>
        </w:rPr>
        <w:t>Disruptive firms drive</w:t>
      </w:r>
      <w:r w:rsidRPr="00F61F5F">
        <w:rPr>
          <w:rStyle w:val="StyleUnderline"/>
          <w:rFonts w:cstheme="majorHAnsi"/>
        </w:rPr>
        <w:t xml:space="preserve"> a </w:t>
      </w:r>
      <w:r w:rsidRPr="00F61F5F">
        <w:rPr>
          <w:rStyle w:val="Emphasis"/>
          <w:rFonts w:cstheme="majorHAnsi"/>
        </w:rPr>
        <w:t xml:space="preserve">significant amount of </w:t>
      </w:r>
      <w:r w:rsidRPr="00F61F5F">
        <w:rPr>
          <w:rStyle w:val="Emphasis"/>
          <w:rFonts w:cstheme="majorHAnsi"/>
          <w:highlight w:val="cyan"/>
        </w:rPr>
        <w:t>innovation</w:t>
      </w:r>
      <w:r w:rsidRPr="00AA3590">
        <w:rPr>
          <w:rFonts w:cstheme="majorHAnsi"/>
          <w:sz w:val="16"/>
        </w:rPr>
        <w:t xml:space="preserve">.2 </w:t>
      </w:r>
      <w:r w:rsidRPr="00F61F5F">
        <w:rPr>
          <w:rStyle w:val="StyleUnderline"/>
          <w:rFonts w:cstheme="majorHAnsi"/>
        </w:rPr>
        <w:t xml:space="preserve">They do not use the same technology or business model as incumbents. They offer consumers a distinct value proposition, </w:t>
      </w:r>
      <w:r w:rsidRPr="00F61F5F">
        <w:rPr>
          <w:rStyle w:val="Emphasis"/>
          <w:rFonts w:cstheme="majorHAnsi"/>
          <w:highlight w:val="cyan"/>
        </w:rPr>
        <w:t>not simply lower prices</w:t>
      </w:r>
      <w:r w:rsidRPr="00AA3590">
        <w:rPr>
          <w:rFonts w:cstheme="majorHAnsi"/>
          <w:sz w:val="16"/>
        </w:rPr>
        <w:t xml:space="preserve">. By making its offer to customers attractive in a new way, </w:t>
      </w:r>
      <w:r w:rsidRPr="00F61F5F">
        <w:rPr>
          <w:rStyle w:val="StyleUnderline"/>
          <w:rFonts w:cstheme="majorHAnsi"/>
        </w:rPr>
        <w:t>a disruptive firm can destroy a great deal of incumbent profit while creating a large amount of consumer surplus. The resulting churn in products and market shares</w:t>
      </w:r>
      <w:r w:rsidRPr="00AA3590">
        <w:rPr>
          <w:rFonts w:cstheme="majorHAnsi"/>
          <w:sz w:val="16"/>
        </w:rPr>
        <w:t xml:space="preserve">, as new products enter and old ones exit, and as newer business methods and business models supplant older ones, </w:t>
      </w:r>
      <w:r w:rsidRPr="00F61F5F">
        <w:rPr>
          <w:rStyle w:val="StyleUnderline"/>
          <w:rFonts w:cstheme="majorHAnsi"/>
        </w:rPr>
        <w:t xml:space="preserve">represents a healthy competitive process. </w:t>
      </w:r>
      <w:r w:rsidRPr="00F61F5F">
        <w:rPr>
          <w:rStyle w:val="StyleUnderline"/>
          <w:rFonts w:cstheme="majorHAnsi"/>
          <w:highlight w:val="cyan"/>
        </w:rPr>
        <w:t xml:space="preserve">If that competitive process is </w:t>
      </w:r>
      <w:r w:rsidRPr="00F61F5F">
        <w:rPr>
          <w:rStyle w:val="Emphasis"/>
          <w:rFonts w:cstheme="majorHAnsi"/>
          <w:highlight w:val="cyan"/>
        </w:rPr>
        <w:t>slowed or biased by mergers or by exclusionary conduct</w:t>
      </w:r>
      <w:r w:rsidRPr="00F61F5F">
        <w:rPr>
          <w:rStyle w:val="StyleUnderline"/>
          <w:rFonts w:cstheme="majorHAnsi"/>
          <w:highlight w:val="cyan"/>
        </w:rPr>
        <w:t>, innovation is lessened and consumers are harmed</w:t>
      </w:r>
      <w:r w:rsidRPr="00F61F5F">
        <w:rPr>
          <w:rStyle w:val="StyleUnderline"/>
          <w:rFonts w:cstheme="majorHAnsi"/>
        </w:rPr>
        <w:t>. This same competitive process promotes</w:t>
      </w:r>
      <w:r w:rsidRPr="00AA3590">
        <w:rPr>
          <w:rFonts w:cstheme="majorHAnsi"/>
          <w:sz w:val="16"/>
        </w:rPr>
        <w:t xml:space="preserve"> the development and diffusion of </w:t>
      </w:r>
      <w:r w:rsidRPr="00F61F5F">
        <w:rPr>
          <w:rStyle w:val="StyleUnderline"/>
          <w:rFonts w:cstheme="majorHAnsi"/>
        </w:rPr>
        <w:t>best practices, including</w:t>
      </w:r>
      <w:r w:rsidRPr="00AA3590">
        <w:rPr>
          <w:rFonts w:cstheme="majorHAnsi"/>
          <w:sz w:val="16"/>
        </w:rPr>
        <w:t xml:space="preserve"> what might be termed </w:t>
      </w:r>
      <w:r w:rsidRPr="00F61F5F">
        <w:rPr>
          <w:rStyle w:val="StyleUnderline"/>
          <w:rFonts w:cstheme="majorHAnsi"/>
        </w:rPr>
        <w:t>reductions in X-inefficiency</w:t>
      </w:r>
      <w:r w:rsidRPr="00AA3590">
        <w:rPr>
          <w:rFonts w:cstheme="majorHAnsi"/>
          <w:sz w:val="16"/>
        </w:rPr>
        <w:t xml:space="preserve">. The trade and productivity literature both convincingly demonstrate that </w:t>
      </w:r>
      <w:r w:rsidRPr="00F61F5F">
        <w:rPr>
          <w:rStyle w:val="StyleUnderline"/>
          <w:rFonts w:cstheme="majorHAnsi"/>
        </w:rPr>
        <w:t>firms vary significantly in their productivity levels and</w:t>
      </w:r>
      <w:r w:rsidRPr="00AA3590">
        <w:rPr>
          <w:rFonts w:cstheme="majorHAnsi"/>
          <w:sz w:val="16"/>
        </w:rPr>
        <w:t xml:space="preserve"> that </w:t>
      </w:r>
      <w:r w:rsidRPr="00F61F5F">
        <w:rPr>
          <w:rStyle w:val="Emphasis"/>
          <w:rFonts w:cstheme="majorHAnsi"/>
        </w:rPr>
        <w:t>stiffer competition reallocates sales to more productive firms</w:t>
      </w:r>
      <w:r w:rsidRPr="00AA3590">
        <w:rPr>
          <w:rFonts w:cstheme="majorHAnsi"/>
          <w:sz w:val="16"/>
        </w:rPr>
        <w:t>. The diffusion of best practices also is promoted if sales are contestable, going to the better-performing firms.</w:t>
      </w:r>
    </w:p>
    <w:p w14:paraId="7FAE632C" w14:textId="77777777" w:rsidR="00FA60E8" w:rsidRPr="00AA3590" w:rsidRDefault="00FA60E8" w:rsidP="00FA60E8">
      <w:pPr>
        <w:rPr>
          <w:rFonts w:cstheme="majorHAnsi"/>
          <w:sz w:val="16"/>
        </w:rPr>
      </w:pPr>
      <w:r w:rsidRPr="00F61F5F">
        <w:rPr>
          <w:rStyle w:val="StyleUnderline"/>
          <w:rFonts w:cstheme="majorHAnsi"/>
          <w:highlight w:val="cyan"/>
        </w:rPr>
        <w:t>Competition</w:t>
      </w:r>
      <w:r w:rsidRPr="00F61F5F">
        <w:rPr>
          <w:rStyle w:val="StyleUnderline"/>
          <w:rFonts w:cstheme="majorHAnsi"/>
        </w:rPr>
        <w:t xml:space="preserve"> policy seeks to </w:t>
      </w:r>
      <w:r w:rsidRPr="00F61F5F">
        <w:rPr>
          <w:rStyle w:val="StyleUnderline"/>
          <w:rFonts w:cstheme="majorHAnsi"/>
          <w:highlight w:val="cyan"/>
        </w:rPr>
        <w:t>protect the competitive process by which disruptive firms challenge the status quo</w:t>
      </w:r>
      <w:r w:rsidRPr="00AA3590">
        <w:rPr>
          <w:rFonts w:cstheme="majorHAnsi"/>
          <w:sz w:val="16"/>
        </w:rPr>
        <w:t xml:space="preserve">.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 xml:space="preserve">is </w:t>
      </w:r>
      <w:r w:rsidRPr="00F61F5F">
        <w:rPr>
          <w:rStyle w:val="Emphasis"/>
          <w:rFonts w:cstheme="majorHAnsi"/>
          <w:highlight w:val="cyan"/>
        </w:rPr>
        <w:t>agnostic regarding the type of firm or the type of innovation involved</w:t>
      </w:r>
      <w:r w:rsidRPr="00F61F5F">
        <w:rPr>
          <w:rStyle w:val="StyleUnderline"/>
          <w:rFonts w:cstheme="majorHAnsi"/>
        </w:rPr>
        <w:t>. Start-ups that grow rapidly can certainly be disruptive</w:t>
      </w:r>
      <w:r w:rsidRPr="00AA3590">
        <w:rPr>
          <w:rFonts w:cstheme="majorHAnsi"/>
          <w:sz w:val="16"/>
        </w:rPr>
        <w:t xml:space="preserve">. Uber and Airbnb are prominent recent examples. </w:t>
      </w:r>
      <w:r w:rsidRPr="00F61F5F">
        <w:rPr>
          <w:rStyle w:val="StyleUnderline"/>
          <w:rFonts w:cstheme="majorHAnsi"/>
        </w:rPr>
        <w:t>But large established firms can also be disruptive, especially when they attack adjacent markets</w:t>
      </w:r>
      <w:r w:rsidRPr="00AA3590">
        <w:rPr>
          <w:rFonts w:cstheme="majorHAnsi"/>
          <w:sz w:val="16"/>
        </w:rPr>
        <w:t>. Think of Walmart entering local retail markets, Microsoft Bing challenging Google in search, or Netflix producing its own video content.</w:t>
      </w:r>
    </w:p>
    <w:p w14:paraId="601F88F7" w14:textId="77777777" w:rsidR="00FA60E8" w:rsidRPr="00AA3590" w:rsidRDefault="00FA60E8" w:rsidP="00FA60E8">
      <w:pPr>
        <w:rPr>
          <w:rFonts w:cstheme="majorHAnsi"/>
          <w:sz w:val="16"/>
        </w:rPr>
      </w:pPr>
      <w:r w:rsidRPr="00AA3590">
        <w:rPr>
          <w:rFonts w:cstheme="majorHAnsi"/>
          <w:sz w:val="16"/>
        </w:rPr>
        <w:t xml:space="preserve">In contrast, </w:t>
      </w:r>
      <w:r w:rsidRPr="00F61F5F">
        <w:rPr>
          <w:rStyle w:val="StyleUnderline"/>
          <w:rFonts w:cstheme="majorHAnsi"/>
        </w:rPr>
        <w:t>the role played by successful incumbent firms in their own core markets is deeply conflicted</w:t>
      </w:r>
      <w:r w:rsidRPr="00AA3590">
        <w:rPr>
          <w:rFonts w:cstheme="majorHAnsi"/>
          <w:sz w:val="16"/>
        </w:rPr>
        <w:t xml:space="preserve">. On the one hand, </w:t>
      </w:r>
      <w:r w:rsidRPr="00F61F5F">
        <w:rPr>
          <w:rStyle w:val="StyleUnderline"/>
          <w:rFonts w:cstheme="majorHAnsi"/>
        </w:rPr>
        <w:t xml:space="preserve">process innovations that lower costs can be most </w:t>
      </w:r>
      <w:r w:rsidRPr="00F61F5F">
        <w:rPr>
          <w:rStyle w:val="StyleUnderline"/>
          <w:rFonts w:cstheme="majorHAnsi"/>
        </w:rPr>
        <w:lastRenderedPageBreak/>
        <w:t>valuable at the largest firms</w:t>
      </w:r>
      <w:r w:rsidRPr="00AA3590">
        <w:rPr>
          <w:rFonts w:cstheme="majorHAnsi"/>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F61F5F">
        <w:rPr>
          <w:rStyle w:val="StyleUnderline"/>
          <w:rFonts w:cstheme="majorHAnsi"/>
        </w:rPr>
        <w:t>This should not be surprising, given the economies of scale associated with R&amp;D</w:t>
      </w:r>
      <w:r w:rsidRPr="00AA3590">
        <w:rPr>
          <w:rFonts w:cstheme="majorHAnsi"/>
          <w:sz w:val="16"/>
        </w:rPr>
        <w:t xml:space="preserve">, especially in industries where developing the next-generation product or process requires investments of hundreds of millions of dollars and/or extensive experience with the current technology.4 </w:t>
      </w:r>
      <w:r w:rsidRPr="00F61F5F">
        <w:rPr>
          <w:rStyle w:val="StyleUnderline"/>
          <w:rFonts w:cstheme="majorHAnsi"/>
        </w:rPr>
        <w:t xml:space="preserve">On the other hand, a successful </w:t>
      </w:r>
      <w:r w:rsidRPr="00F61F5F">
        <w:rPr>
          <w:rStyle w:val="StyleUnderline"/>
          <w:rFonts w:cstheme="majorHAnsi"/>
          <w:highlight w:val="cyan"/>
        </w:rPr>
        <w:t>incumbent firm</w:t>
      </w:r>
      <w:r w:rsidRPr="00F61F5F">
        <w:rPr>
          <w:rStyle w:val="StyleUnderline"/>
          <w:rFonts w:cstheme="majorHAnsi"/>
        </w:rPr>
        <w:t xml:space="preserve"> that is profiting greatly from the status quo </w:t>
      </w:r>
      <w:r w:rsidRPr="00F61F5F">
        <w:rPr>
          <w:rStyle w:val="StyleUnderline"/>
          <w:rFonts w:cstheme="majorHAnsi"/>
          <w:highlight w:val="cyan"/>
        </w:rPr>
        <w:t xml:space="preserve">has a </w:t>
      </w:r>
      <w:r w:rsidRPr="00F61F5F">
        <w:rPr>
          <w:rStyle w:val="Emphasis"/>
          <w:rFonts w:cstheme="majorHAnsi"/>
          <w:highlight w:val="cyan"/>
        </w:rPr>
        <w:t>powerful incentive to preserve those profits</w:t>
      </w:r>
      <w:r w:rsidRPr="00F61F5F">
        <w:rPr>
          <w:rStyle w:val="StyleUnderline"/>
          <w:rFonts w:cstheme="majorHAnsi"/>
          <w:highlight w:val="cyan"/>
        </w:rPr>
        <w:t xml:space="preserve">, and this can mean </w:t>
      </w:r>
      <w:r w:rsidRPr="00F61F5F">
        <w:rPr>
          <w:rStyle w:val="Emphasis"/>
          <w:rFonts w:cstheme="majorHAnsi"/>
          <w:highlight w:val="cyan"/>
        </w:rPr>
        <w:t>slowing down or blocking disruptive threats</w:t>
      </w:r>
      <w:r w:rsidRPr="00F61F5F">
        <w:rPr>
          <w:rStyle w:val="StyleUnderline"/>
          <w:rFonts w:cstheme="majorHAnsi"/>
        </w:rPr>
        <w:t>. Successful incumbents also may find it very difficult organizationally to invest in disruptive technologies</w:t>
      </w:r>
      <w:r w:rsidRPr="00AA3590">
        <w:rPr>
          <w:rFonts w:cstheme="majorHAnsi"/>
          <w:sz w:val="16"/>
        </w:rPr>
        <w:t>. 5 Competition valuably increases the diversity of approaches taken to the development of new technology.</w:t>
      </w:r>
    </w:p>
    <w:p w14:paraId="34D660D8" w14:textId="77777777" w:rsidR="00FA60E8" w:rsidRPr="00AA3590" w:rsidRDefault="00FA60E8" w:rsidP="00FA60E8">
      <w:pPr>
        <w:rPr>
          <w:sz w:val="16"/>
          <w:szCs w:val="16"/>
        </w:rPr>
      </w:pPr>
      <w:r w:rsidRPr="00AA3590">
        <w:rPr>
          <w:sz w:val="16"/>
          <w:szCs w:val="16"/>
        </w:rPr>
        <w:t>We stress in this article that innovation is best promoted when market leaders are allowed to exploit their competitive advantages while also facing pressure to perform coming from both conventional rivals and from disruptive entrants.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1F4E14A3" w14:textId="77777777" w:rsidR="00FA60E8" w:rsidRDefault="00FA60E8" w:rsidP="00FA60E8">
      <w:pPr>
        <w:rPr>
          <w:rFonts w:cstheme="majorHAnsi"/>
          <w:sz w:val="16"/>
        </w:rPr>
      </w:pPr>
      <w:r w:rsidRPr="00AA3590">
        <w:rPr>
          <w:rFonts w:cstheme="majorHAnsi"/>
          <w:sz w:val="16"/>
        </w:rPr>
        <w:t xml:space="preserve">The central theme animating our analysis is that </w:t>
      </w:r>
      <w:r w:rsidRPr="00F61F5F">
        <w:rPr>
          <w:rStyle w:val="StyleUnderline"/>
          <w:rFonts w:cstheme="majorHAnsi"/>
          <w:highlight w:val="cyan"/>
        </w:rPr>
        <w:t xml:space="preserve">a market leader is best motivated to innovate if it </w:t>
      </w:r>
      <w:r w:rsidRPr="00F61F5F">
        <w:rPr>
          <w:rStyle w:val="Emphasis"/>
          <w:rFonts w:cstheme="majorHAnsi"/>
          <w:highlight w:val="cyan"/>
        </w:rPr>
        <w:t>fears losing its leadership position to a disruptive rival</w:t>
      </w:r>
      <w:r w:rsidRPr="00AA3590">
        <w:rPr>
          <w:rFonts w:cstheme="majorHAnsi"/>
          <w:sz w:val="16"/>
        </w:rPr>
        <w:t xml:space="preserve">.6 </w:t>
      </w:r>
      <w:r w:rsidRPr="00F61F5F">
        <w:rPr>
          <w:rStyle w:val="StyleUnderline"/>
          <w:rFonts w:cstheme="majorHAnsi"/>
        </w:rPr>
        <w:t>Even a dominant incumbent will feel pressure to innovate if the bulk of tomorrow’s sales will be won by the firm that is most innovative</w:t>
      </w:r>
      <w:r w:rsidRPr="00AA3590">
        <w:rPr>
          <w:rFonts w:cstheme="majorHAnsi"/>
          <w:sz w:val="16"/>
        </w:rPr>
        <w:t xml:space="preserve">, be that the incumbent or a disruptive challenger, </w:t>
      </w:r>
      <w:r w:rsidRPr="00F61F5F">
        <w:rPr>
          <w:rStyle w:val="StyleUnderline"/>
          <w:rFonts w:cstheme="majorHAnsi"/>
        </w:rPr>
        <w:t>and if other firms are in a position to leapfrog the current incumbent</w:t>
      </w:r>
      <w:r w:rsidRPr="00AA3590">
        <w:rPr>
          <w:rFonts w:cstheme="majorHAnsi"/>
          <w:sz w:val="16"/>
        </w:rPr>
        <w:t xml:space="preserve">. Once one properly understands the dynamic nature of the competitive process, it becomes clear that </w:t>
      </w:r>
      <w:r w:rsidRPr="00F61F5F">
        <w:rPr>
          <w:rStyle w:val="StyleUnderline"/>
          <w:rFonts w:cstheme="majorHAnsi"/>
        </w:rPr>
        <w:t>greater rivalry—meaning greater contestability of tomorrow’s sales—leads to more innovation</w:t>
      </w:r>
      <w:r w:rsidRPr="00AA3590">
        <w:rPr>
          <w:rFonts w:cstheme="majorHAnsi"/>
          <w:sz w:val="16"/>
        </w:rPr>
        <w:t xml:space="preserve">.7 </w:t>
      </w:r>
      <w:r w:rsidRPr="00F61F5F">
        <w:rPr>
          <w:rStyle w:val="StyleUnderline"/>
          <w:rFonts w:cstheme="majorHAnsi"/>
        </w:rPr>
        <w:t xml:space="preserve">The </w:t>
      </w:r>
      <w:r w:rsidRPr="00F61F5F">
        <w:rPr>
          <w:rStyle w:val="Emphasis"/>
          <w:rFonts w:cstheme="majorHAnsi"/>
        </w:rPr>
        <w:t>critical role of competition policy</w:t>
      </w:r>
      <w:r w:rsidRPr="00F61F5F">
        <w:rPr>
          <w:rStyle w:val="StyleUnderline"/>
          <w:rFonts w:cstheme="majorHAnsi"/>
        </w:rPr>
        <w:t xml:space="preserve"> is thus to prevent today’s market leaders from using their market power to disable disruptive threats</w:t>
      </w:r>
      <w:r w:rsidRPr="00AA3590">
        <w:rPr>
          <w:rFonts w:cstheme="majorHAnsi"/>
          <w:sz w:val="16"/>
        </w:rPr>
        <w:t xml:space="preserve">, either </w:t>
      </w:r>
      <w:r w:rsidRPr="00F61F5F">
        <w:rPr>
          <w:rStyle w:val="StyleUnderline"/>
          <w:rFonts w:cstheme="majorHAnsi"/>
        </w:rPr>
        <w:t>by acquiring would-be rivals or by using anticompetitive tactics to exclude them</w:t>
      </w:r>
      <w:r w:rsidRPr="00AA3590">
        <w:rPr>
          <w:rFonts w:cstheme="majorHAnsi"/>
          <w:sz w:val="16"/>
        </w:rPr>
        <w:t>. Sections II and III discuss the treatment of horizontal mergers that may harm innovation. Section IV discusses the antitrust limits on the business conduct of dominant incumbent firms.</w:t>
      </w:r>
    </w:p>
    <w:p w14:paraId="117A86B6" w14:textId="77777777" w:rsidR="00FA60E8" w:rsidRPr="00AA3590" w:rsidRDefault="00FA60E8" w:rsidP="00FA60E8">
      <w:pPr>
        <w:rPr>
          <w:rFonts w:cstheme="majorHAnsi"/>
          <w:sz w:val="16"/>
        </w:rPr>
      </w:pPr>
    </w:p>
    <w:p w14:paraId="248EB143" w14:textId="77777777" w:rsidR="00FA60E8" w:rsidRPr="00F61F5F" w:rsidRDefault="00FA60E8" w:rsidP="00FA60E8">
      <w:pPr>
        <w:pStyle w:val="Heading4"/>
        <w:rPr>
          <w:rFonts w:cstheme="majorHAnsi"/>
        </w:rPr>
      </w:pPr>
      <w:r w:rsidRPr="00F61F5F">
        <w:rPr>
          <w:rFonts w:cstheme="majorHAnsi"/>
        </w:rPr>
        <w:t xml:space="preserve">Expanding antitrust is necessary to sustain </w:t>
      </w:r>
      <w:r w:rsidRPr="00F61F5F">
        <w:rPr>
          <w:rFonts w:cstheme="majorHAnsi"/>
          <w:u w:val="single"/>
        </w:rPr>
        <w:t>creative destruction</w:t>
      </w:r>
      <w:r>
        <w:rPr>
          <w:rFonts w:cstheme="majorHAnsi"/>
        </w:rPr>
        <w:t>---o</w:t>
      </w:r>
      <w:r w:rsidRPr="00F61F5F">
        <w:rPr>
          <w:rFonts w:cstheme="majorHAnsi"/>
        </w:rPr>
        <w:t xml:space="preserve">nly that preserves </w:t>
      </w:r>
      <w:r w:rsidRPr="00F61F5F">
        <w:rPr>
          <w:rFonts w:cstheme="majorHAnsi"/>
          <w:u w:val="single"/>
        </w:rPr>
        <w:t>innovation leadership</w:t>
      </w:r>
    </w:p>
    <w:p w14:paraId="11331336" w14:textId="77777777" w:rsidR="00FA60E8" w:rsidRPr="00F61F5F" w:rsidRDefault="00FA60E8" w:rsidP="00FA60E8">
      <w:pPr>
        <w:rPr>
          <w:rFonts w:cstheme="majorHAnsi"/>
          <w:szCs w:val="22"/>
        </w:rPr>
      </w:pPr>
      <w:r w:rsidRPr="00F61F5F">
        <w:rPr>
          <w:rFonts w:cstheme="majorHAnsi"/>
          <w:szCs w:val="22"/>
        </w:rPr>
        <w:t xml:space="preserve">David J. </w:t>
      </w:r>
      <w:r w:rsidRPr="00F61F5F">
        <w:rPr>
          <w:rStyle w:val="Style13ptBold"/>
          <w:rFonts w:cstheme="majorHAnsi"/>
          <w:szCs w:val="22"/>
        </w:rPr>
        <w:t>Teece 18</w:t>
      </w:r>
      <w:r w:rsidRPr="00F61F5F">
        <w:rPr>
          <w:rFonts w:cstheme="majorHAnsi"/>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4" w:history="1">
        <w:r w:rsidRPr="00F61F5F">
          <w:rPr>
            <w:rStyle w:val="Hyperlink"/>
            <w:rFonts w:cstheme="majorHAnsi"/>
            <w:szCs w:val="22"/>
          </w:rPr>
          <w:t>https://thehill.com/opinion/finance/409762-antitrust-laws-must-promote-the-true-driver-of-growth-innovation</w:t>
        </w:r>
      </w:hyperlink>
      <w:r w:rsidRPr="00F61F5F">
        <w:rPr>
          <w:rFonts w:cstheme="majorHAnsi"/>
          <w:szCs w:val="22"/>
        </w:rPr>
        <w:t xml:space="preserve">. </w:t>
      </w:r>
    </w:p>
    <w:p w14:paraId="6F74B71C" w14:textId="77777777" w:rsidR="00FA60E8" w:rsidRPr="00F61F5F" w:rsidRDefault="00FA60E8" w:rsidP="00FA60E8">
      <w:pPr>
        <w:rPr>
          <w:rFonts w:cstheme="majorHAnsi"/>
          <w:b/>
          <w:iCs/>
          <w:u w:val="single"/>
          <w:bdr w:val="single" w:sz="8" w:space="0" w:color="auto"/>
        </w:rPr>
      </w:pPr>
      <w:r w:rsidRPr="00F61F5F">
        <w:rPr>
          <w:rStyle w:val="Emphasis"/>
          <w:rFonts w:cstheme="majorHAnsi"/>
          <w:highlight w:val="cyan"/>
        </w:rPr>
        <w:t>The goal underpinning</w:t>
      </w:r>
      <w:r w:rsidRPr="00F61F5F">
        <w:rPr>
          <w:rStyle w:val="Emphasis"/>
          <w:rFonts w:cstheme="majorHAnsi"/>
        </w:rPr>
        <w:t xml:space="preserve"> U.S. </w:t>
      </w:r>
      <w:r w:rsidRPr="00F61F5F">
        <w:rPr>
          <w:rStyle w:val="Emphasis"/>
          <w:rFonts w:cstheme="majorHAnsi"/>
          <w:highlight w:val="cyan"/>
        </w:rPr>
        <w:t>antitrust</w:t>
      </w:r>
      <w:r w:rsidRPr="00F61F5F">
        <w:rPr>
          <w:rStyle w:val="Emphasis"/>
          <w:rFonts w:cstheme="majorHAnsi"/>
        </w:rPr>
        <w:t xml:space="preserve"> law </w:t>
      </w:r>
      <w:r w:rsidRPr="00F61F5F">
        <w:rPr>
          <w:rStyle w:val="Emphasis"/>
          <w:rFonts w:cstheme="majorHAnsi"/>
          <w:highlight w:val="cyan"/>
        </w:rPr>
        <w:t>is to promote competition</w:t>
      </w:r>
      <w:r w:rsidRPr="00F61F5F">
        <w:rPr>
          <w:rStyle w:val="Emphasis"/>
          <w:rFonts w:cstheme="majorHAnsi"/>
        </w:rPr>
        <w:t xml:space="preserve"> that leads to lower prices and enhanced consumer welfare. </w:t>
      </w:r>
    </w:p>
    <w:p w14:paraId="6BA1ABB9" w14:textId="77777777" w:rsidR="00FA60E8" w:rsidRPr="00AA3590" w:rsidRDefault="00FA60E8" w:rsidP="00FA60E8">
      <w:pPr>
        <w:rPr>
          <w:sz w:val="16"/>
          <w:szCs w:val="16"/>
        </w:rPr>
      </w:pPr>
      <w:r w:rsidRPr="00AA3590">
        <w:rPr>
          <w:sz w:val="16"/>
          <w:szCs w:val="16"/>
        </w:rPr>
        <w:t>For years, antitrust agencies have approached this goal by focusing on short-term, static competition, which emphasizes achieving low prices in the here and now.</w:t>
      </w:r>
    </w:p>
    <w:p w14:paraId="3445D078" w14:textId="77777777" w:rsidR="00FA60E8" w:rsidRPr="00AA3590" w:rsidRDefault="00FA60E8" w:rsidP="00FA60E8">
      <w:pPr>
        <w:rPr>
          <w:sz w:val="16"/>
          <w:szCs w:val="16"/>
        </w:rPr>
      </w:pPr>
      <w:r w:rsidRPr="00AA3590">
        <w:rPr>
          <w:sz w:val="16"/>
          <w:szCs w:val="16"/>
        </w:rPr>
        <w:t xml:space="preserve">This narrow focus, however, has resulted in unnecessary conflict between the static competitive analysis deployed by antitrust regulators and the dynamic issues raised by intellectual property.    </w:t>
      </w:r>
    </w:p>
    <w:p w14:paraId="755B5399" w14:textId="77777777" w:rsidR="00FA60E8" w:rsidRPr="00F61F5F" w:rsidRDefault="00FA60E8" w:rsidP="00FA60E8">
      <w:pPr>
        <w:rPr>
          <w:rFonts w:cstheme="majorHAnsi"/>
          <w:b/>
          <w:iCs/>
          <w:u w:val="single"/>
          <w:bdr w:val="single" w:sz="8" w:space="0" w:color="auto"/>
        </w:rPr>
      </w:pPr>
      <w:r w:rsidRPr="00AA3590">
        <w:rPr>
          <w:rFonts w:cstheme="majorHAnsi"/>
          <w:sz w:val="16"/>
        </w:rPr>
        <w:t xml:space="preserve">Fortunately, over the last few decades, </w:t>
      </w:r>
      <w:r w:rsidRPr="00F61F5F">
        <w:rPr>
          <w:rStyle w:val="Emphasis"/>
          <w:rFonts w:cstheme="majorHAnsi"/>
        </w:rPr>
        <w:t xml:space="preserve">a </w:t>
      </w:r>
      <w:r w:rsidRPr="00F61F5F">
        <w:rPr>
          <w:rStyle w:val="Emphasis"/>
          <w:rFonts w:cstheme="majorHAnsi"/>
          <w:highlight w:val="cyan"/>
        </w:rPr>
        <w:t>growing recognition</w:t>
      </w:r>
      <w:r w:rsidRPr="00F61F5F">
        <w:rPr>
          <w:rStyle w:val="Emphasis"/>
          <w:rFonts w:cstheme="majorHAnsi"/>
        </w:rPr>
        <w:t xml:space="preserve"> has </w:t>
      </w:r>
      <w:r w:rsidRPr="00F61F5F">
        <w:rPr>
          <w:rStyle w:val="Emphasis"/>
          <w:rFonts w:cstheme="majorHAnsi"/>
          <w:highlight w:val="cyan"/>
        </w:rPr>
        <w:t>emerged</w:t>
      </w:r>
      <w:r w:rsidRPr="00F61F5F">
        <w:rPr>
          <w:rStyle w:val="Emphasis"/>
          <w:rFonts w:cstheme="majorHAnsi"/>
        </w:rPr>
        <w:t xml:space="preserve"> among economists </w:t>
      </w:r>
      <w:r w:rsidRPr="00F61F5F">
        <w:rPr>
          <w:rStyle w:val="Emphasis"/>
          <w:rFonts w:cstheme="majorHAnsi"/>
          <w:highlight w:val="cyan"/>
        </w:rPr>
        <w:t>that antitrust laws must be recalibrated to preserve</w:t>
      </w:r>
      <w:r w:rsidRPr="00F61F5F">
        <w:rPr>
          <w:rStyle w:val="Emphasis"/>
          <w:rFonts w:cstheme="majorHAnsi"/>
        </w:rPr>
        <w:t xml:space="preserve"> the </w:t>
      </w:r>
      <w:r w:rsidRPr="00F61F5F">
        <w:rPr>
          <w:rStyle w:val="Emphasis"/>
          <w:rFonts w:cstheme="majorHAnsi"/>
          <w:highlight w:val="cyan"/>
        </w:rPr>
        <w:t>incentive to innovate and promote the U.S. innovation economy.</w:t>
      </w:r>
      <w:r w:rsidRPr="00F61F5F">
        <w:rPr>
          <w:rStyle w:val="Emphasis"/>
          <w:rFonts w:cstheme="majorHAnsi"/>
        </w:rPr>
        <w:t xml:space="preserve"> </w:t>
      </w:r>
    </w:p>
    <w:p w14:paraId="4BA303C6" w14:textId="77777777" w:rsidR="00FA60E8" w:rsidRPr="00F61F5F" w:rsidRDefault="00FA60E8" w:rsidP="00FA60E8">
      <w:pPr>
        <w:rPr>
          <w:rFonts w:cstheme="majorHAnsi"/>
        </w:rPr>
      </w:pPr>
      <w:r w:rsidRPr="00F61F5F">
        <w:rPr>
          <w:rFonts w:cstheme="majorHAnsi"/>
        </w:rPr>
        <w:t xml:space="preserve">These </w:t>
      </w:r>
      <w:r w:rsidRPr="00F61F5F">
        <w:rPr>
          <w:rStyle w:val="StyleUnderline"/>
          <w:rFonts w:cstheme="majorHAnsi"/>
          <w:highlight w:val="cyan"/>
        </w:rPr>
        <w:t>economists are calling for an antitrust framework that prioritizes dynamic</w:t>
      </w:r>
      <w:r w:rsidRPr="00F61F5F">
        <w:rPr>
          <w:rStyle w:val="StyleUnderline"/>
          <w:rFonts w:cstheme="majorHAnsi"/>
        </w:rPr>
        <w:t xml:space="preserve"> over static </w:t>
      </w:r>
      <w:r w:rsidRPr="00F61F5F">
        <w:rPr>
          <w:rStyle w:val="StyleUnderline"/>
          <w:rFonts w:cstheme="majorHAnsi"/>
          <w:highlight w:val="cyan"/>
        </w:rPr>
        <w:t>competition</w:t>
      </w:r>
      <w:r w:rsidRPr="00F61F5F">
        <w:rPr>
          <w:rFonts w:cstheme="majorHAnsi"/>
        </w:rPr>
        <w:t xml:space="preserve"> — </w:t>
      </w:r>
      <w:r w:rsidRPr="00F61F5F">
        <w:rPr>
          <w:rStyle w:val="StyleUnderline"/>
          <w:rFonts w:cstheme="majorHAnsi"/>
        </w:rPr>
        <w:t>placing less weight on market concentration in the assessment of market power and more weight on assessing technological opportunity, innovation-driven competition and appropriate enterprise-level capabilities</w:t>
      </w:r>
      <w:r w:rsidRPr="00F61F5F">
        <w:rPr>
          <w:rFonts w:cstheme="majorHAnsi"/>
        </w:rPr>
        <w:t>.</w:t>
      </w:r>
    </w:p>
    <w:p w14:paraId="47D4B20C" w14:textId="77777777" w:rsidR="00FA60E8" w:rsidRPr="00AA3590" w:rsidRDefault="00FA60E8" w:rsidP="00FA60E8">
      <w:pPr>
        <w:rPr>
          <w:sz w:val="16"/>
          <w:szCs w:val="16"/>
        </w:rPr>
      </w:pPr>
      <w:r w:rsidRPr="00AA3590">
        <w:rPr>
          <w:sz w:val="16"/>
          <w:szCs w:val="16"/>
        </w:rPr>
        <w:lastRenderedPageBreak/>
        <w:t xml:space="preserve">At the heart of this movement is the foundational principle, dating back to Joseph Schumpeter and Nobel Laureate economist Robert Solow, that innovation is the main driver of economic growth. </w:t>
      </w:r>
    </w:p>
    <w:p w14:paraId="45BF5E82" w14:textId="77777777" w:rsidR="00FA60E8" w:rsidRPr="00F61F5F" w:rsidRDefault="00FA60E8" w:rsidP="00FA60E8">
      <w:pPr>
        <w:rPr>
          <w:rFonts w:cstheme="majorHAnsi"/>
          <w:u w:val="single"/>
        </w:rPr>
      </w:pPr>
      <w:r w:rsidRPr="00AA3590">
        <w:rPr>
          <w:rFonts w:cstheme="majorHAnsi"/>
          <w:sz w:val="16"/>
        </w:rPr>
        <w:t xml:space="preserve">Indeed, given the strong economic evidence that </w:t>
      </w:r>
      <w:r w:rsidRPr="00F61F5F">
        <w:rPr>
          <w:rStyle w:val="StyleUnderline"/>
          <w:rFonts w:cstheme="majorHAnsi"/>
          <w:highlight w:val="cyan"/>
        </w:rPr>
        <w:t>innovation drives productivity, sharpens competition and creates new products,</w:t>
      </w:r>
      <w:r w:rsidRPr="00F61F5F">
        <w:rPr>
          <w:rStyle w:val="StyleUnderline"/>
          <w:rFonts w:cstheme="majorHAnsi"/>
        </w:rPr>
        <w:t xml:space="preserve"> a serious consumer-oriented </w:t>
      </w:r>
      <w:r w:rsidRPr="00F61F5F">
        <w:rPr>
          <w:rStyle w:val="StyleUnderline"/>
          <w:rFonts w:cstheme="majorHAnsi"/>
          <w:highlight w:val="cyan"/>
        </w:rPr>
        <w:t>antitrust</w:t>
      </w:r>
      <w:r w:rsidRPr="00F61F5F">
        <w:rPr>
          <w:rStyle w:val="StyleUnderline"/>
          <w:rFonts w:cstheme="majorHAnsi"/>
        </w:rPr>
        <w:t xml:space="preserve"> policy, with an intermediate-to-long-term orientation, necessarily </w:t>
      </w:r>
      <w:r w:rsidRPr="00F61F5F">
        <w:rPr>
          <w:rStyle w:val="StyleUnderline"/>
          <w:rFonts w:cstheme="majorHAnsi"/>
          <w:highlight w:val="cyan"/>
        </w:rPr>
        <w:t>must focus primarily on supporting and advancing innovation</w:t>
      </w:r>
      <w:r w:rsidRPr="00F61F5F">
        <w:rPr>
          <w:rStyle w:val="StyleUnderline"/>
          <w:rFonts w:cstheme="majorHAnsi"/>
        </w:rPr>
        <w:t xml:space="preserve">.   </w:t>
      </w:r>
    </w:p>
    <w:p w14:paraId="59998D7F" w14:textId="77777777" w:rsidR="00FA60E8" w:rsidRPr="00AA3590" w:rsidRDefault="00FA60E8" w:rsidP="00FA60E8">
      <w:pPr>
        <w:rPr>
          <w:sz w:val="16"/>
          <w:szCs w:val="16"/>
        </w:rPr>
      </w:pPr>
      <w:r w:rsidRPr="00AA3590">
        <w:rPr>
          <w:sz w:val="16"/>
          <w:szCs w:val="16"/>
        </w:rPr>
        <w:t>However, although antitrust agencies routinely claim to favor both innovation and competition, this has not always been the case.</w:t>
      </w:r>
    </w:p>
    <w:p w14:paraId="72D62D08" w14:textId="77777777" w:rsidR="00FA60E8" w:rsidRPr="00AA3590" w:rsidRDefault="00FA60E8" w:rsidP="00FA60E8">
      <w:pPr>
        <w:rPr>
          <w:sz w:val="16"/>
          <w:szCs w:val="16"/>
        </w:rPr>
      </w:pPr>
      <w:r w:rsidRPr="00AA3590">
        <w:rPr>
          <w:sz w:val="16"/>
          <w:szCs w:val="16"/>
        </w:rPr>
        <w:t xml:space="preserve">For instance, during the previous administration, some agency heads unnecessarily generated tension between static competitive analysis — with its undue emphasis on achieving low prices in the short term — and the dynamic issues implicated by intellectual property and associated royalty payments. </w:t>
      </w:r>
    </w:p>
    <w:p w14:paraId="1D8A7B54" w14:textId="77777777" w:rsidR="00FA60E8" w:rsidRPr="00AA3590" w:rsidRDefault="00FA60E8" w:rsidP="00FA60E8">
      <w:pPr>
        <w:rPr>
          <w:sz w:val="16"/>
          <w:szCs w:val="16"/>
        </w:rPr>
      </w:pPr>
      <w:r w:rsidRPr="00AA3590">
        <w:rPr>
          <w:sz w:val="16"/>
          <w:szCs w:val="16"/>
        </w:rPr>
        <w:t>Royalties, in the short run, raise prices of licensed goods relative to the prices that would prevail absent payments.</w:t>
      </w:r>
    </w:p>
    <w:p w14:paraId="64A9FCE3" w14:textId="77777777" w:rsidR="00FA60E8" w:rsidRPr="00AA3590" w:rsidRDefault="00FA60E8" w:rsidP="00FA60E8">
      <w:pPr>
        <w:rPr>
          <w:sz w:val="16"/>
          <w:szCs w:val="16"/>
        </w:rPr>
      </w:pPr>
      <w:r w:rsidRPr="00AA3590">
        <w:rPr>
          <w:sz w:val="16"/>
          <w:szCs w:val="16"/>
        </w:rPr>
        <w:t xml:space="preserve">However, payments to licensors also support innovation by helping innovators achieve the economic returns necessary to draw forth the critical investment dollars needed to support research and development (R&amp;D) and continuing innovation. </w:t>
      </w:r>
    </w:p>
    <w:p w14:paraId="68577338" w14:textId="77777777" w:rsidR="00FA60E8" w:rsidRPr="00F61F5F" w:rsidRDefault="00FA60E8" w:rsidP="00FA60E8">
      <w:pPr>
        <w:rPr>
          <w:rFonts w:cstheme="majorHAnsi"/>
          <w:u w:val="single"/>
        </w:rPr>
      </w:pPr>
      <w:r w:rsidRPr="00F61F5F">
        <w:rPr>
          <w:rStyle w:val="StyleUnderline"/>
          <w:rFonts w:cstheme="majorHAnsi"/>
          <w:highlight w:val="cyan"/>
        </w:rPr>
        <w:t>This model produces a continuous cycle of innovation</w:t>
      </w:r>
      <w:r w:rsidRPr="00F61F5F">
        <w:rPr>
          <w:rStyle w:val="StyleUnderline"/>
          <w:rFonts w:cstheme="majorHAnsi"/>
        </w:rPr>
        <w:t xml:space="preserve"> in which </w:t>
      </w:r>
      <w:r w:rsidRPr="00F61F5F">
        <w:rPr>
          <w:rStyle w:val="StyleUnderline"/>
          <w:rFonts w:cstheme="majorHAnsi"/>
          <w:highlight w:val="cyan"/>
        </w:rPr>
        <w:t>innovators are properly incentivized to invent and reinvest their royalties into more R&amp;D</w:t>
      </w:r>
      <w:r w:rsidRPr="00F61F5F">
        <w:rPr>
          <w:rStyle w:val="StyleUnderline"/>
          <w:rFonts w:cstheme="majorHAnsi"/>
        </w:rPr>
        <w:t xml:space="preserve">, which leads to new innovations and restarts the cycle.  </w:t>
      </w:r>
    </w:p>
    <w:p w14:paraId="7DEC149D" w14:textId="77777777" w:rsidR="00FA60E8" w:rsidRPr="00AA3590" w:rsidRDefault="00FA60E8" w:rsidP="00FA60E8">
      <w:pPr>
        <w:rPr>
          <w:sz w:val="16"/>
          <w:szCs w:val="16"/>
        </w:rPr>
      </w:pPr>
      <w:r w:rsidRPr="00AA3590">
        <w:rPr>
          <w:sz w:val="16"/>
          <w:szCs w:val="16"/>
        </w:rPr>
        <w:t xml:space="preserve">A prime example of the dynamic benefits flowing from such an innovation ecosystem is 5G. This revolutionary technology promises the ability to connect to and control cities, automobiles, objects and devices, transforming a broad range of industries in the process. </w:t>
      </w:r>
    </w:p>
    <w:p w14:paraId="64DFD31A" w14:textId="77777777" w:rsidR="00FA60E8" w:rsidRPr="00AA3590" w:rsidRDefault="00FA60E8" w:rsidP="00FA60E8">
      <w:pPr>
        <w:rPr>
          <w:sz w:val="16"/>
          <w:szCs w:val="16"/>
        </w:rPr>
      </w:pPr>
      <w:r w:rsidRPr="00AA3590">
        <w:rPr>
          <w:sz w:val="16"/>
          <w:szCs w:val="16"/>
        </w:rPr>
        <w:t xml:space="preserve">Thanks to its private-sector top performers, the United States currently leads the world in 5G — a distinction that comes with an extraordinary opportunity for massive economic growth and increased consumer welfare. </w:t>
      </w:r>
    </w:p>
    <w:p w14:paraId="79B28740" w14:textId="77777777" w:rsidR="00FA60E8" w:rsidRPr="00F61F5F" w:rsidRDefault="00FA60E8" w:rsidP="00FA60E8">
      <w:pPr>
        <w:rPr>
          <w:rFonts w:cstheme="majorHAnsi"/>
          <w:b/>
          <w:iCs/>
          <w:u w:val="single"/>
          <w:bdr w:val="single" w:sz="8" w:space="0" w:color="auto"/>
        </w:rPr>
      </w:pPr>
      <w:r w:rsidRPr="00AA3590">
        <w:rPr>
          <w:rFonts w:cstheme="majorHAnsi"/>
          <w:sz w:val="16"/>
        </w:rPr>
        <w:t xml:space="preserve">However, </w:t>
      </w:r>
      <w:r w:rsidRPr="00F61F5F">
        <w:rPr>
          <w:rStyle w:val="StyleUnderline"/>
          <w:rFonts w:cstheme="majorHAnsi"/>
        </w:rPr>
        <w:t xml:space="preserve">the </w:t>
      </w:r>
      <w:r w:rsidRPr="00F61F5F">
        <w:rPr>
          <w:rStyle w:val="StyleUnderline"/>
          <w:rFonts w:cstheme="majorHAnsi"/>
          <w:highlight w:val="cyan"/>
        </w:rPr>
        <w:t>rigid application of an antitrust</w:t>
      </w:r>
      <w:r w:rsidRPr="00F61F5F">
        <w:rPr>
          <w:rStyle w:val="StyleUnderline"/>
          <w:rFonts w:cstheme="majorHAnsi"/>
        </w:rPr>
        <w:t xml:space="preserve"> framework </w:t>
      </w:r>
      <w:r w:rsidRPr="00F61F5F">
        <w:rPr>
          <w:rStyle w:val="StyleUnderline"/>
          <w:rFonts w:cstheme="majorHAnsi"/>
          <w:highlight w:val="cyan"/>
        </w:rPr>
        <w:t>focused on short-term pricing, rather than on innovation</w:t>
      </w:r>
      <w:r w:rsidRPr="00F61F5F">
        <w:rPr>
          <w:rStyle w:val="StyleUnderline"/>
          <w:rFonts w:cstheme="majorHAnsi"/>
        </w:rPr>
        <w:t xml:space="preserve"> as a critical driver of competition</w:t>
      </w:r>
      <w:r w:rsidRPr="00AA3590">
        <w:rPr>
          <w:rFonts w:cstheme="majorHAnsi"/>
          <w:sz w:val="16"/>
        </w:rPr>
        <w:t xml:space="preserve">, </w:t>
      </w:r>
      <w:r w:rsidRPr="00F61F5F">
        <w:rPr>
          <w:rStyle w:val="Emphasis"/>
          <w:rFonts w:cstheme="majorHAnsi"/>
          <w:highlight w:val="cyan"/>
        </w:rPr>
        <w:t>could cause the United States to forfeit its</w:t>
      </w:r>
      <w:r w:rsidRPr="00F61F5F">
        <w:rPr>
          <w:rStyle w:val="Emphasis"/>
          <w:rFonts w:cstheme="majorHAnsi"/>
        </w:rPr>
        <w:t xml:space="preserve"> 5G </w:t>
      </w:r>
      <w:r w:rsidRPr="00F61F5F">
        <w:rPr>
          <w:rStyle w:val="Emphasis"/>
          <w:rFonts w:cstheme="majorHAnsi"/>
          <w:highlight w:val="cyan"/>
        </w:rPr>
        <w:t>leadership position</w:t>
      </w:r>
      <w:r w:rsidRPr="00F61F5F">
        <w:rPr>
          <w:rStyle w:val="Emphasis"/>
          <w:rFonts w:cstheme="majorHAnsi"/>
        </w:rPr>
        <w:t xml:space="preserve">. </w:t>
      </w:r>
    </w:p>
    <w:p w14:paraId="50FB974A" w14:textId="77777777" w:rsidR="00FA60E8" w:rsidRPr="00AA3590" w:rsidRDefault="00FA60E8" w:rsidP="00FA60E8">
      <w:pPr>
        <w:rPr>
          <w:rFonts w:cstheme="majorHAnsi"/>
          <w:sz w:val="16"/>
        </w:rPr>
      </w:pPr>
      <w:r w:rsidRPr="00F61F5F">
        <w:rPr>
          <w:rStyle w:val="StyleUnderline"/>
          <w:rFonts w:cstheme="majorHAnsi"/>
          <w:highlight w:val="cyan"/>
        </w:rPr>
        <w:t>This would</w:t>
      </w:r>
      <w:r w:rsidRPr="00F61F5F">
        <w:rPr>
          <w:rStyle w:val="StyleUnderline"/>
          <w:rFonts w:cstheme="majorHAnsi"/>
        </w:rPr>
        <w:t xml:space="preserve"> not only reduce consumer welfare but would </w:t>
      </w:r>
      <w:r w:rsidRPr="00F61F5F">
        <w:rPr>
          <w:rStyle w:val="StyleUnderline"/>
          <w:rFonts w:cstheme="majorHAnsi"/>
          <w:highlight w:val="cyan"/>
        </w:rPr>
        <w:t>pose a clear risk to U.S. national security</w:t>
      </w:r>
      <w:r w:rsidRPr="00AA3590">
        <w:rPr>
          <w:rFonts w:cstheme="majorHAnsi"/>
          <w:sz w:val="16"/>
        </w:rPr>
        <w:t xml:space="preserve"> — a fact recognized by U.S. national defense agencies in prohibiting a foreign company from acquiring Qualcomm, a U.S. technology company, because the proposed transaction imperiled Qualcomm’s 5G leadership position.     </w:t>
      </w:r>
    </w:p>
    <w:p w14:paraId="5EE7C13B" w14:textId="77777777" w:rsidR="00FA60E8" w:rsidRPr="00AA3590" w:rsidRDefault="00FA60E8" w:rsidP="00FA60E8">
      <w:pPr>
        <w:rPr>
          <w:sz w:val="16"/>
          <w:szCs w:val="16"/>
        </w:rPr>
      </w:pPr>
      <w:r w:rsidRPr="00AA3590">
        <w:rPr>
          <w:sz w:val="16"/>
          <w:szCs w:val="16"/>
        </w:rPr>
        <w:t xml:space="preserve">Recently, the U.S. Department of Justice (DOJ) has indicated that a course correction may be underway. In a series of speeches, Assistant Attorney General Makan Delrahim, head of the DOJ’s Antitrust Division, signaled that the focus of a sound antitrust analysis must be less on short-term pricing and more on the innovation and growth that delivers value to consumers over the longer term. </w:t>
      </w:r>
    </w:p>
    <w:p w14:paraId="7BECDBFB" w14:textId="77777777" w:rsidR="00FA60E8" w:rsidRPr="00AA3590" w:rsidRDefault="00FA60E8" w:rsidP="00FA60E8">
      <w:pPr>
        <w:rPr>
          <w:sz w:val="16"/>
          <w:szCs w:val="16"/>
        </w:rPr>
      </w:pPr>
      <w:r w:rsidRPr="00AA3590">
        <w:rPr>
          <w:sz w:val="16"/>
          <w:szCs w:val="16"/>
        </w:rPr>
        <w:t>For example, in his speech before the U.S. Embassy in Beijing, Delrahim invoked “promoting dynamic competition” as a normative goal of competition regulators.</w:t>
      </w:r>
    </w:p>
    <w:p w14:paraId="48C02D6F" w14:textId="77777777" w:rsidR="00FA60E8" w:rsidRPr="00AA3590" w:rsidRDefault="00FA60E8" w:rsidP="00FA60E8">
      <w:pPr>
        <w:rPr>
          <w:sz w:val="16"/>
          <w:szCs w:val="16"/>
        </w:rPr>
      </w:pPr>
      <w:r w:rsidRPr="00AA3590">
        <w:rPr>
          <w:sz w:val="16"/>
          <w:szCs w:val="16"/>
        </w:rPr>
        <w:t>He also declared that “competition law enforcers around the world must give careful consideration to the interests that drive innovation, including by allowing innovators to reap the full rewards of their investment in research and development.”  It appears that Delrahim correctly recognizes that innovation is the critical driver of competition.</w:t>
      </w:r>
    </w:p>
    <w:p w14:paraId="0F9BE1E8" w14:textId="77777777" w:rsidR="00FA60E8" w:rsidRPr="00AA3590" w:rsidRDefault="00FA60E8" w:rsidP="00FA60E8">
      <w:pPr>
        <w:rPr>
          <w:sz w:val="16"/>
          <w:szCs w:val="16"/>
        </w:rPr>
      </w:pPr>
      <w:r w:rsidRPr="00AA3590">
        <w:rPr>
          <w:sz w:val="16"/>
          <w:szCs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6A3627F1" w14:textId="77777777" w:rsidR="00FA60E8" w:rsidRPr="00AA3590" w:rsidRDefault="00FA60E8" w:rsidP="00FA60E8">
      <w:pPr>
        <w:rPr>
          <w:sz w:val="16"/>
          <w:szCs w:val="16"/>
        </w:rPr>
      </w:pPr>
      <w:r w:rsidRPr="00AA3590">
        <w:rPr>
          <w:sz w:val="16"/>
          <w:szCs w:val="16"/>
        </w:rPr>
        <w:t>In order to truly enhance consumer welfare over the long term, I hope the FTC soon will join hands with the DOJ and help move the United States toward a pro-innovation policy founded upon a dynamic competition paradigm.</w:t>
      </w:r>
    </w:p>
    <w:p w14:paraId="3AA73E44" w14:textId="77777777" w:rsidR="00FA60E8" w:rsidRPr="00AA3590" w:rsidRDefault="00FA60E8" w:rsidP="00FA60E8">
      <w:pPr>
        <w:rPr>
          <w:sz w:val="16"/>
          <w:szCs w:val="16"/>
        </w:rPr>
      </w:pPr>
      <w:r w:rsidRPr="00AA3590">
        <w:rPr>
          <w:sz w:val="16"/>
          <w:szCs w:val="16"/>
        </w:rPr>
        <w:t xml:space="preserve">For over 30 years, a small group of economists has been calling for a pivot in antitrust in favor of dynamic over static competition. With Delrahim at the helm of the DOJ’s Antitrust Division, we may soon witness such a pivot. </w:t>
      </w:r>
    </w:p>
    <w:p w14:paraId="3D0C77E4" w14:textId="77777777" w:rsidR="00FA60E8" w:rsidRPr="00AA3590" w:rsidRDefault="00FA60E8" w:rsidP="00FA60E8">
      <w:pPr>
        <w:rPr>
          <w:sz w:val="16"/>
          <w:szCs w:val="16"/>
        </w:rPr>
      </w:pPr>
      <w:r w:rsidRPr="00AA3590">
        <w:rPr>
          <w:sz w:val="16"/>
          <w:szCs w:val="16"/>
        </w:rPr>
        <w:t xml:space="preserve">U.S. antitrust policy needs to adopt a deeper understanding of innovation processes and competition over the long run, and there needs to be greater policy coherence among antitrust, industrial and technology policies. </w:t>
      </w:r>
    </w:p>
    <w:p w14:paraId="226040B8" w14:textId="77777777" w:rsidR="00FA60E8" w:rsidRPr="00F61F5F" w:rsidRDefault="00FA60E8" w:rsidP="00FA60E8">
      <w:pPr>
        <w:rPr>
          <w:rStyle w:val="StyleUnderline"/>
          <w:rFonts w:cstheme="majorHAnsi"/>
        </w:rPr>
      </w:pPr>
      <w:r w:rsidRPr="00AA3590">
        <w:rPr>
          <w:rFonts w:cstheme="majorHAnsi"/>
          <w:sz w:val="16"/>
        </w:rPr>
        <w:t xml:space="preserve">The </w:t>
      </w:r>
      <w:r w:rsidRPr="00F61F5F">
        <w:rPr>
          <w:rStyle w:val="Emphasis"/>
          <w:rFonts w:cstheme="majorHAnsi"/>
          <w:highlight w:val="cyan"/>
        </w:rPr>
        <w:t>dynamic competition paradigm is both the easiest and the best intellectual paradigm for the competition agencies and the courts to employ to free antitrust from its current outmoded framework.</w:t>
      </w:r>
      <w:r w:rsidRPr="00AA3590">
        <w:rPr>
          <w:rFonts w:cstheme="majorHAnsi"/>
          <w:sz w:val="16"/>
        </w:rPr>
        <w:t xml:space="preserve"> Indeed, </w:t>
      </w:r>
      <w:r w:rsidRPr="00F61F5F">
        <w:rPr>
          <w:rStyle w:val="StyleUnderline"/>
          <w:rFonts w:cstheme="majorHAnsi"/>
        </w:rPr>
        <w:t xml:space="preserve">prioritizing dynamic competition over its weaker sibling will enhance not just consumer welfare, but economic welfare, too.   </w:t>
      </w:r>
    </w:p>
    <w:p w14:paraId="619F92FB" w14:textId="77777777" w:rsidR="00FA60E8" w:rsidRPr="00F61F5F" w:rsidRDefault="00FA60E8" w:rsidP="00FA60E8">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41D6939B" w14:textId="77777777" w:rsidR="00FA60E8" w:rsidRPr="00F61F5F" w:rsidRDefault="00FA60E8" w:rsidP="00FA60E8">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w:t>
      </w:r>
      <w:r w:rsidRPr="00F61F5F">
        <w:rPr>
          <w:rFonts w:cstheme="majorHAnsi"/>
          <w:szCs w:val="22"/>
        </w:rPr>
        <w:lastRenderedPageBreak/>
        <w:t xml:space="preserve">INSEE, the French National Institute of Statistics and Economic Studies, and at the Bank of France. “The Power of Creative Destruction: Economic Upheaval and the Wealth of Nations.” Harvard University Press. </w:t>
      </w:r>
    </w:p>
    <w:p w14:paraId="5FE974C7" w14:textId="77777777" w:rsidR="00FA60E8" w:rsidRPr="00AA3590" w:rsidRDefault="00FA60E8" w:rsidP="00FA60E8">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1A31DD79" w14:textId="77777777" w:rsidR="00FA60E8" w:rsidRDefault="00FA60E8" w:rsidP="00FA60E8">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060A2302" w14:textId="77777777" w:rsidR="00FA60E8" w:rsidRPr="00F61F5F" w:rsidRDefault="00FA60E8" w:rsidP="00FA60E8">
      <w:pPr>
        <w:rPr>
          <w:rFonts w:cstheme="majorHAnsi"/>
          <w:u w:val="single"/>
        </w:rPr>
      </w:pPr>
    </w:p>
    <w:p w14:paraId="4DEDB21B" w14:textId="77777777" w:rsidR="00FA60E8" w:rsidRPr="00F61F5F" w:rsidRDefault="00FA60E8" w:rsidP="00FA60E8">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32D6A05C" w14:textId="77777777" w:rsidR="00FA60E8" w:rsidRPr="00F61F5F" w:rsidRDefault="00FA60E8" w:rsidP="00FA60E8">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5"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6ED2A822" w14:textId="77777777" w:rsidR="00FA60E8" w:rsidRPr="00F61F5F" w:rsidRDefault="00FA60E8" w:rsidP="00FA60E8">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 xml:space="preserve">size and penetration of the Chinese </w:t>
      </w:r>
      <w:r w:rsidRPr="00F61F5F">
        <w:rPr>
          <w:rStyle w:val="Emphasis"/>
          <w:rFonts w:cstheme="majorHAnsi"/>
          <w:highlight w:val="cyan"/>
        </w:rPr>
        <w:lastRenderedPageBreak/>
        <w:t>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228921D4" w14:textId="77777777" w:rsidR="00FA60E8" w:rsidRPr="00F61F5F" w:rsidRDefault="00FA60E8" w:rsidP="00FA60E8">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01E39710" w14:textId="77777777" w:rsidR="00FA60E8" w:rsidRPr="00F61F5F" w:rsidRDefault="00FA60E8" w:rsidP="00FA60E8">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1326FA83" w14:textId="77777777" w:rsidR="00FA60E8" w:rsidRPr="00AA3590" w:rsidRDefault="00FA60E8" w:rsidP="00FA60E8">
      <w:pPr>
        <w:rPr>
          <w:sz w:val="16"/>
          <w:szCs w:val="16"/>
        </w:rPr>
      </w:pPr>
      <w:r w:rsidRPr="00AA3590">
        <w:rPr>
          <w:sz w:val="16"/>
          <w:szCs w:val="16"/>
        </w:rPr>
        <w:t>A balanced assessment</w:t>
      </w:r>
    </w:p>
    <w:p w14:paraId="596521D2" w14:textId="77777777" w:rsidR="00FA60E8" w:rsidRPr="00AA3590" w:rsidRDefault="00FA60E8" w:rsidP="00FA60E8">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17CF68E8" w14:textId="77777777" w:rsidR="00FA60E8" w:rsidRPr="00AA3590" w:rsidRDefault="00FA60E8" w:rsidP="00FA60E8">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0AF84A2D" w14:textId="77777777" w:rsidR="00FA60E8" w:rsidRDefault="00FA60E8" w:rsidP="00FA60E8">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7242552B" w14:textId="77777777" w:rsidR="00FA60E8" w:rsidRPr="00AA3590" w:rsidRDefault="00FA60E8" w:rsidP="00FA60E8">
      <w:pPr>
        <w:rPr>
          <w:rFonts w:cstheme="majorHAnsi"/>
          <w:sz w:val="16"/>
        </w:rPr>
      </w:pPr>
    </w:p>
    <w:p w14:paraId="75CA54FE" w14:textId="77777777" w:rsidR="00FA60E8" w:rsidRPr="00F61F5F" w:rsidRDefault="00FA60E8" w:rsidP="00FA60E8">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6E2B9692" w14:textId="77777777" w:rsidR="00FA60E8" w:rsidRPr="00F61F5F" w:rsidRDefault="00FA60E8" w:rsidP="00FA60E8">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6"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193C5A73" w14:textId="77777777" w:rsidR="00FA60E8" w:rsidRPr="00AA3590" w:rsidRDefault="00FA60E8" w:rsidP="00FA60E8">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3B66A78C" w14:textId="77777777" w:rsidR="00FA60E8" w:rsidRPr="00AA3590" w:rsidRDefault="00FA60E8" w:rsidP="00FA60E8">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 xml:space="preserve">national </w:t>
      </w:r>
      <w:r w:rsidRPr="00F61F5F">
        <w:rPr>
          <w:rStyle w:val="StyleUnderline"/>
          <w:rFonts w:cstheme="majorHAnsi"/>
        </w:rPr>
        <w:lastRenderedPageBreak/>
        <w:t>security and national power have different requirements shaped by technological change and cyberspace</w:t>
      </w:r>
      <w:r w:rsidRPr="00AA3590">
        <w:rPr>
          <w:rFonts w:cstheme="majorHAnsi"/>
          <w:sz w:val="16"/>
        </w:rPr>
        <w:t xml:space="preserve">. </w:t>
      </w:r>
    </w:p>
    <w:p w14:paraId="6C36816B" w14:textId="77777777" w:rsidR="00FA60E8" w:rsidRPr="00F61F5F" w:rsidRDefault="00FA60E8" w:rsidP="00FA60E8">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020FE4BB" w14:textId="77777777" w:rsidR="00FA60E8" w:rsidRDefault="00FA60E8" w:rsidP="00FA60E8">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36C67AFA" w14:textId="77777777" w:rsidR="00FA60E8" w:rsidRPr="00F61F5F" w:rsidRDefault="00FA60E8" w:rsidP="00FA60E8">
      <w:pPr>
        <w:rPr>
          <w:rStyle w:val="Emphasis"/>
          <w:rFonts w:cstheme="majorHAnsi"/>
        </w:rPr>
      </w:pPr>
    </w:p>
    <w:p w14:paraId="7768A6A1" w14:textId="77777777" w:rsidR="00FA60E8" w:rsidRPr="00F61F5F" w:rsidRDefault="00FA60E8" w:rsidP="00FA60E8">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04CD6F38" w14:textId="77777777" w:rsidR="00FA60E8" w:rsidRPr="00F61F5F" w:rsidRDefault="00FA60E8" w:rsidP="00FA60E8">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58306D37" w14:textId="77777777" w:rsidR="00FA60E8" w:rsidRPr="00F61F5F" w:rsidRDefault="00FA60E8" w:rsidP="00FA60E8">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54DAC7D2" w14:textId="77777777" w:rsidR="00FA60E8" w:rsidRPr="00F61F5F" w:rsidRDefault="00FA60E8" w:rsidP="00FA60E8">
      <w:pPr>
        <w:rPr>
          <w:sz w:val="16"/>
          <w:szCs w:val="16"/>
        </w:rPr>
      </w:pPr>
      <w:r w:rsidRPr="00F61F5F">
        <w:rPr>
          <w:sz w:val="16"/>
          <w:szCs w:val="16"/>
        </w:rPr>
        <w:t>NO RIGHTS</w:t>
      </w:r>
    </w:p>
    <w:p w14:paraId="6830B241" w14:textId="77777777" w:rsidR="00FA60E8" w:rsidRPr="00F61F5F" w:rsidRDefault="00FA60E8" w:rsidP="00FA60E8">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2F336831" w14:textId="77777777" w:rsidR="00FA60E8" w:rsidRPr="00F61F5F" w:rsidRDefault="00FA60E8" w:rsidP="00FA60E8">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6230EDF3" w14:textId="77777777" w:rsidR="00FA60E8" w:rsidRPr="00F61F5F" w:rsidRDefault="00FA60E8" w:rsidP="00FA60E8">
      <w:pPr>
        <w:rPr>
          <w:sz w:val="16"/>
        </w:rPr>
      </w:pPr>
      <w:r w:rsidRPr="00F61F5F">
        <w:rPr>
          <w:rStyle w:val="Emphasis"/>
        </w:rPr>
        <w:t>Xi is doing exactly that</w:t>
      </w:r>
      <w:r w:rsidRPr="00F61F5F">
        <w:rPr>
          <w:sz w:val="16"/>
        </w:rPr>
        <w:t>. But the China challenge starts inside the PRC.</w:t>
      </w:r>
    </w:p>
    <w:p w14:paraId="0A256E6E" w14:textId="77777777" w:rsidR="00FA60E8" w:rsidRPr="00F61F5F" w:rsidRDefault="00FA60E8" w:rsidP="00FA60E8">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590A1BB2" w14:textId="77777777" w:rsidR="00FA60E8" w:rsidRPr="00F61F5F" w:rsidRDefault="00FA60E8" w:rsidP="00FA60E8">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73D55C2B" w14:textId="77777777" w:rsidR="00FA60E8" w:rsidRPr="00F61F5F" w:rsidRDefault="00FA60E8" w:rsidP="00FA60E8">
      <w:pPr>
        <w:rPr>
          <w:sz w:val="16"/>
        </w:rPr>
      </w:pPr>
      <w:r w:rsidRPr="00F61F5F">
        <w:rPr>
          <w:rStyle w:val="Emphasis"/>
        </w:rPr>
        <w:lastRenderedPageBreak/>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5B3DDC06" w14:textId="77777777" w:rsidR="00FA60E8" w:rsidRPr="00F61F5F" w:rsidRDefault="00FA60E8" w:rsidP="00FA60E8">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6F2EBC80" w14:textId="77777777" w:rsidR="00FA60E8" w:rsidRPr="00F61F5F" w:rsidRDefault="00FA60E8" w:rsidP="00FA60E8">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6F027109" w14:textId="77777777" w:rsidR="00FA60E8" w:rsidRPr="00F61F5F" w:rsidRDefault="00FA60E8" w:rsidP="00FA60E8">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4BB74DE5" w14:textId="77777777" w:rsidR="00FA60E8" w:rsidRPr="00F61F5F" w:rsidRDefault="00FA60E8" w:rsidP="00FA60E8">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52342C1F" w14:textId="77777777" w:rsidR="00FA60E8" w:rsidRPr="00F61F5F" w:rsidRDefault="00FA60E8" w:rsidP="00FA60E8">
      <w:pPr>
        <w:rPr>
          <w:sz w:val="16"/>
          <w:szCs w:val="16"/>
        </w:rPr>
      </w:pPr>
      <w:r w:rsidRPr="00F61F5F">
        <w:rPr>
          <w:sz w:val="16"/>
          <w:szCs w:val="16"/>
        </w:rPr>
        <w:t>NO LIMITS</w:t>
      </w:r>
    </w:p>
    <w:p w14:paraId="368D8A9D" w14:textId="77777777" w:rsidR="00FA60E8" w:rsidRPr="00F61F5F" w:rsidRDefault="00FA60E8" w:rsidP="00FA60E8">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F0B6B58" w14:textId="77777777" w:rsidR="00FA60E8" w:rsidRPr="00F61F5F" w:rsidRDefault="00FA60E8" w:rsidP="00FA60E8">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242205A8" w14:textId="77777777" w:rsidR="00FA60E8" w:rsidRPr="00F61F5F" w:rsidRDefault="00FA60E8" w:rsidP="00FA60E8">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483FCD15" w14:textId="77777777" w:rsidR="00FA60E8" w:rsidRPr="00F61F5F" w:rsidRDefault="00FA60E8" w:rsidP="00FA60E8">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52AB6A4E" w14:textId="77777777" w:rsidR="00FA60E8" w:rsidRPr="00F61F5F" w:rsidRDefault="00FA60E8" w:rsidP="00FA60E8">
      <w:pPr>
        <w:rPr>
          <w:sz w:val="16"/>
          <w:szCs w:val="16"/>
        </w:rPr>
      </w:pPr>
      <w:r w:rsidRPr="00F61F5F">
        <w:rPr>
          <w:sz w:val="16"/>
          <w:szCs w:val="16"/>
        </w:rPr>
        <w:t>Xi’s intervention in Hong Kong and assertion of rule by remote-control is a brazen violation of an international treaty.</w:t>
      </w:r>
    </w:p>
    <w:p w14:paraId="151A1DB6" w14:textId="77777777" w:rsidR="00FA60E8" w:rsidRPr="00F61F5F" w:rsidRDefault="00FA60E8" w:rsidP="00FA60E8">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ml:space="preserve">. Xi has backed up those claims by building 3,200 acres of illegal islands </w:t>
      </w:r>
      <w:r w:rsidRPr="00F61F5F">
        <w:rPr>
          <w:sz w:val="16"/>
        </w:rPr>
        <w:lastRenderedPageBreak/>
        <w:t>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25F28DC2" w14:textId="77777777" w:rsidR="00FA60E8" w:rsidRPr="00F61F5F" w:rsidRDefault="00FA60E8" w:rsidP="00FA60E8">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65351F9E" w14:textId="77777777" w:rsidR="00FA60E8" w:rsidRPr="00F61F5F" w:rsidRDefault="00FA60E8" w:rsidP="00FA60E8">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420AEFED" w14:textId="77777777" w:rsidR="00FA60E8" w:rsidRPr="00F61F5F" w:rsidRDefault="00FA60E8" w:rsidP="00FA60E8">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38A336C8" w14:textId="77777777" w:rsidR="00FA60E8" w:rsidRPr="00F61F5F" w:rsidRDefault="00FA60E8" w:rsidP="00FA60E8">
      <w:pPr>
        <w:rPr>
          <w:sz w:val="16"/>
          <w:szCs w:val="16"/>
        </w:rPr>
      </w:pPr>
      <w:r w:rsidRPr="00F61F5F">
        <w:rPr>
          <w:sz w:val="16"/>
          <w:szCs w:val="16"/>
        </w:rPr>
        <w:t>TAKING AIM</w:t>
      </w:r>
    </w:p>
    <w:p w14:paraId="68796EC5" w14:textId="77777777" w:rsidR="00FA60E8" w:rsidRPr="00F61F5F" w:rsidRDefault="00FA60E8" w:rsidP="00FA60E8">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159B6CC9" w14:textId="77777777" w:rsidR="00FA60E8" w:rsidRPr="00F61F5F" w:rsidRDefault="00FA60E8" w:rsidP="00FA60E8">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06A9201B" w14:textId="77777777" w:rsidR="00FA60E8" w:rsidRPr="00F61F5F" w:rsidRDefault="00FA60E8" w:rsidP="00FA60E8">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2141716B" w14:textId="77777777" w:rsidR="00FA60E8" w:rsidRPr="00F61F5F" w:rsidRDefault="00FA60E8" w:rsidP="00FA60E8">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66A8E5E4" w14:textId="77777777" w:rsidR="00FA60E8" w:rsidRPr="00F61F5F" w:rsidRDefault="00FA60E8" w:rsidP="00FA60E8">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78885BBA" w14:textId="77777777" w:rsidR="00FA60E8" w:rsidRPr="00F61F5F" w:rsidRDefault="00FA60E8" w:rsidP="00FA60E8">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2233F119" w14:textId="77777777" w:rsidR="00FA60E8" w:rsidRPr="00F61F5F" w:rsidRDefault="00FA60E8" w:rsidP="00FA60E8">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3DB50FBE" w14:textId="77777777" w:rsidR="00FA60E8" w:rsidRPr="00F61F5F" w:rsidRDefault="00FA60E8" w:rsidP="00FA60E8">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6629C6AF" w14:textId="77777777" w:rsidR="00FA60E8" w:rsidRPr="00F61F5F" w:rsidRDefault="00FA60E8" w:rsidP="00FA60E8">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xml:space="preserve">. If we want </w:t>
      </w:r>
      <w:r w:rsidRPr="00F61F5F">
        <w:rPr>
          <w:rStyle w:val="StyleUnderline"/>
        </w:rPr>
        <w:lastRenderedPageBreak/>
        <w:t>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6BB81F88" w14:textId="77777777" w:rsidR="00FA60E8" w:rsidRPr="00F61F5F" w:rsidRDefault="00FA60E8" w:rsidP="00FA60E8">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119E9D32" w14:textId="77777777" w:rsidR="00FA60E8" w:rsidRPr="00F61F5F" w:rsidRDefault="00FA60E8" w:rsidP="00FA60E8">
      <w:pPr>
        <w:pStyle w:val="Heading4"/>
        <w:rPr>
          <w:rFonts w:cstheme="majorHAnsi"/>
        </w:rPr>
      </w:pPr>
      <w:r w:rsidRPr="00F61F5F">
        <w:rPr>
          <w:rFonts w:cstheme="majorHAnsi"/>
        </w:rPr>
        <w:t xml:space="preserve">Extinction </w:t>
      </w:r>
      <w:r w:rsidRPr="00AA3590">
        <w:rPr>
          <w:rFonts w:cstheme="majorHAnsi"/>
          <w:u w:val="single"/>
        </w:rPr>
        <w:t>outweighs</w:t>
      </w:r>
    </w:p>
    <w:p w14:paraId="0D013327" w14:textId="77777777" w:rsidR="00FA60E8" w:rsidRPr="00F61F5F" w:rsidRDefault="00FA60E8" w:rsidP="00FA60E8">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02140430" w14:textId="77777777" w:rsidR="00FA60E8" w:rsidRDefault="00FA60E8" w:rsidP="00FA60E8">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w:t>
      </w:r>
      <w:r w:rsidRPr="00AA3590">
        <w:rPr>
          <w:rFonts w:cstheme="majorHAnsi"/>
          <w:sz w:val="16"/>
        </w:rPr>
        <w:lastRenderedPageBreak/>
        <w:t xml:space="preserve">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54F14E92" w14:textId="77777777" w:rsidR="00FA60E8" w:rsidRPr="00AA3590" w:rsidRDefault="00FA60E8" w:rsidP="00FA60E8">
      <w:pPr>
        <w:rPr>
          <w:rFonts w:cstheme="majorHAnsi"/>
          <w:sz w:val="16"/>
        </w:rPr>
      </w:pPr>
    </w:p>
    <w:p w14:paraId="48602C87" w14:textId="77777777" w:rsidR="00FA60E8" w:rsidRPr="00F61F5F" w:rsidRDefault="00FA60E8" w:rsidP="00FA60E8">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2C9920B2" w14:textId="77777777" w:rsidR="00FA60E8" w:rsidRPr="00F61F5F" w:rsidRDefault="00FA60E8" w:rsidP="00FA60E8">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7"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0988047D" w14:textId="77777777" w:rsidR="00FA60E8" w:rsidRPr="00F61F5F" w:rsidRDefault="00FA60E8" w:rsidP="00FA60E8">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4220EF40" w14:textId="77777777" w:rsidR="00FA60E8" w:rsidRPr="00AA3590" w:rsidRDefault="00FA60E8" w:rsidP="00FA60E8">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04873ACD" w14:textId="77777777" w:rsidR="00FA60E8" w:rsidRPr="00AA3590" w:rsidRDefault="00FA60E8" w:rsidP="00FA60E8">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52E78810" w14:textId="77777777" w:rsidR="00FA60E8" w:rsidRPr="00AA3590" w:rsidRDefault="00FA60E8" w:rsidP="00FA60E8">
      <w:pPr>
        <w:rPr>
          <w:sz w:val="16"/>
          <w:szCs w:val="16"/>
        </w:rPr>
      </w:pPr>
      <w:r w:rsidRPr="00AA3590">
        <w:rPr>
          <w:sz w:val="16"/>
          <w:szCs w:val="16"/>
        </w:rPr>
        <w:t>AMERICA’S INNOVATION CHALLENGE</w:t>
      </w:r>
    </w:p>
    <w:p w14:paraId="175BB37E" w14:textId="77777777" w:rsidR="00FA60E8" w:rsidRPr="00AA3590" w:rsidRDefault="00FA60E8" w:rsidP="00FA60E8">
      <w:pPr>
        <w:rPr>
          <w:sz w:val="16"/>
          <w:szCs w:val="16"/>
        </w:rPr>
      </w:pPr>
      <w:r w:rsidRPr="00AA3590">
        <w:rPr>
          <w:sz w:val="16"/>
          <w:szCs w:val="16"/>
        </w:rPr>
        <w:t xml:space="preserve">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w:t>
      </w:r>
      <w:r w:rsidRPr="00AA3590">
        <w:rPr>
          <w:sz w:val="16"/>
          <w:szCs w:val="16"/>
        </w:rPr>
        <w:lastRenderedPageBreak/>
        <w:t>Advanced Research Projects Agency, which was tasked with preventing a future technological surprise. By 1964, research and development accounted for 17 percent of all discretionary federal spending.</w:t>
      </w:r>
    </w:p>
    <w:p w14:paraId="3401AEE8" w14:textId="77777777" w:rsidR="00FA60E8" w:rsidRPr="00AA3590" w:rsidRDefault="00FA60E8" w:rsidP="00FA60E8">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3F9FD4B8" w14:textId="77777777" w:rsidR="00FA60E8" w:rsidRPr="00AA3590" w:rsidRDefault="00FA60E8" w:rsidP="00FA60E8">
      <w:pPr>
        <w:rPr>
          <w:rFonts w:cstheme="majorHAnsi"/>
          <w:sz w:val="16"/>
        </w:rPr>
      </w:pPr>
      <w:r w:rsidRPr="00AA3590">
        <w:rPr>
          <w:rFonts w:cstheme="majorHAnsi"/>
          <w:sz w:val="16"/>
        </w:rPr>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71B079E5" w14:textId="77777777" w:rsidR="00FA60E8" w:rsidRPr="00F61F5F" w:rsidRDefault="00FA60E8" w:rsidP="00FA60E8">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1A414B57" w14:textId="77777777" w:rsidR="00FA60E8" w:rsidRPr="00AA3590" w:rsidRDefault="00FA60E8" w:rsidP="00FA60E8">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55F419E7" w14:textId="77777777" w:rsidR="00FA60E8" w:rsidRPr="00AA3590" w:rsidRDefault="00FA60E8" w:rsidP="00FA60E8">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10928FD5" w14:textId="77777777" w:rsidR="00FA60E8" w:rsidRPr="00AA3590" w:rsidRDefault="00FA60E8" w:rsidP="00FA60E8">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61A49AD8" w14:textId="77777777" w:rsidR="00FA60E8" w:rsidRPr="00AA3590" w:rsidRDefault="00FA60E8" w:rsidP="00FA60E8">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02D540B7" w14:textId="77777777" w:rsidR="00FA60E8" w:rsidRPr="00AA3590" w:rsidRDefault="00FA60E8" w:rsidP="00FA60E8">
      <w:pPr>
        <w:rPr>
          <w:rFonts w:cstheme="majorHAnsi"/>
          <w:sz w:val="16"/>
          <w:szCs w:val="16"/>
        </w:rPr>
      </w:pPr>
      <w:r w:rsidRPr="00AA3590">
        <w:rPr>
          <w:rFonts w:cstheme="majorHAnsi"/>
          <w:sz w:val="16"/>
          <w:szCs w:val="16"/>
        </w:rPr>
        <w:t>THE CHINESE JUGGERNAUT</w:t>
      </w:r>
    </w:p>
    <w:p w14:paraId="4A2063B4" w14:textId="77777777" w:rsidR="00FA60E8" w:rsidRPr="00F61F5F" w:rsidRDefault="00FA60E8" w:rsidP="00FA60E8">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579DC536" w14:textId="77777777" w:rsidR="00FA60E8" w:rsidRPr="00AA3590" w:rsidRDefault="00FA60E8" w:rsidP="00FA60E8">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5AA38AC6" w14:textId="77777777" w:rsidR="00FA60E8" w:rsidRPr="00AA3590" w:rsidRDefault="00FA60E8" w:rsidP="00FA60E8">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4F0FA5D2" w14:textId="77777777" w:rsidR="00FA60E8" w:rsidRPr="00AA3590" w:rsidRDefault="00FA60E8" w:rsidP="00FA60E8">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2659459A" w14:textId="77777777" w:rsidR="00FA60E8" w:rsidRPr="00AA3590" w:rsidRDefault="00FA60E8" w:rsidP="00FA60E8">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49CFF664" w14:textId="77777777" w:rsidR="00FA60E8" w:rsidRPr="00F61F5F" w:rsidRDefault="00FA60E8" w:rsidP="00FA60E8">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4A2C452D" w14:textId="77777777" w:rsidR="00FA60E8" w:rsidRPr="00AA3590" w:rsidRDefault="00FA60E8" w:rsidP="00FA60E8">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1F66A9F0" w14:textId="77777777" w:rsidR="00FA60E8" w:rsidRPr="00F61F5F" w:rsidRDefault="00FA60E8" w:rsidP="00FA60E8">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409226D1" w14:textId="77777777" w:rsidR="00FA60E8" w:rsidRPr="00AA3590" w:rsidRDefault="00FA60E8" w:rsidP="00FA60E8">
      <w:pPr>
        <w:rPr>
          <w:rFonts w:cstheme="majorHAnsi"/>
          <w:sz w:val="16"/>
          <w:szCs w:val="16"/>
        </w:rPr>
      </w:pPr>
      <w:r w:rsidRPr="00AA3590">
        <w:rPr>
          <w:rFonts w:cstheme="majorHAnsi"/>
          <w:sz w:val="16"/>
          <w:szCs w:val="16"/>
        </w:rPr>
        <w:t>THINKING BIGGER</w:t>
      </w:r>
    </w:p>
    <w:p w14:paraId="41E7F678" w14:textId="77777777" w:rsidR="00FA60E8" w:rsidRPr="00F61F5F" w:rsidRDefault="00FA60E8" w:rsidP="00FA60E8">
      <w:pPr>
        <w:rPr>
          <w:rStyle w:val="Emphasis"/>
          <w:rFonts w:cstheme="majorHAnsi"/>
        </w:rPr>
      </w:pPr>
      <w:r w:rsidRPr="00AA3590">
        <w:rPr>
          <w:rFonts w:cstheme="majorHAnsi"/>
          <w:sz w:val="16"/>
        </w:rPr>
        <w:lastRenderedPageBreak/>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7AE72B90" w14:textId="77777777" w:rsidR="00FA60E8" w:rsidRPr="00AA3590" w:rsidRDefault="00FA60E8" w:rsidP="00FA60E8">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117F2894" w14:textId="77777777" w:rsidR="00FA60E8" w:rsidRPr="00AA3590" w:rsidRDefault="00FA60E8" w:rsidP="00FA60E8">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56447395" w14:textId="77777777" w:rsidR="00FA60E8" w:rsidRPr="00AA3590" w:rsidRDefault="00FA60E8" w:rsidP="00FA60E8">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1B12EF5A" w14:textId="77777777" w:rsidR="00FA60E8" w:rsidRPr="00AA3590" w:rsidRDefault="00FA60E8" w:rsidP="00FA60E8">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40750977" w14:textId="77777777" w:rsidR="00FA60E8" w:rsidRPr="00AA3590" w:rsidRDefault="00FA60E8" w:rsidP="00FA60E8">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64F8F5CA" w14:textId="77777777" w:rsidR="00FA60E8" w:rsidRPr="00AA3590" w:rsidRDefault="00FA60E8" w:rsidP="00FA60E8">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3DFA453D" w14:textId="77777777" w:rsidR="00FA60E8" w:rsidRPr="00AA3590" w:rsidRDefault="00FA60E8" w:rsidP="00FA60E8">
      <w:pPr>
        <w:rPr>
          <w:sz w:val="8"/>
          <w:szCs w:val="8"/>
        </w:rPr>
      </w:pPr>
      <w:r w:rsidRPr="00AA3590">
        <w:rPr>
          <w:sz w:val="8"/>
          <w:szCs w:val="8"/>
        </w:rPr>
        <w:t>A MARKET MINDSET</w:t>
      </w:r>
    </w:p>
    <w:p w14:paraId="453EFC7E" w14:textId="77777777" w:rsidR="00FA60E8" w:rsidRPr="00AA3590" w:rsidRDefault="00FA60E8" w:rsidP="00FA60E8">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1C69449E" w14:textId="77777777" w:rsidR="00FA60E8" w:rsidRPr="00AA3590" w:rsidRDefault="00FA60E8" w:rsidP="00FA60E8">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0D7A28E2" w14:textId="77777777" w:rsidR="00FA60E8" w:rsidRPr="00AA3590" w:rsidRDefault="00FA60E8" w:rsidP="00FA60E8">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227F2485" w14:textId="77777777" w:rsidR="00FA60E8" w:rsidRPr="00AA3590" w:rsidRDefault="00FA60E8" w:rsidP="00FA60E8">
      <w:pPr>
        <w:rPr>
          <w:sz w:val="8"/>
          <w:szCs w:val="8"/>
        </w:rPr>
      </w:pPr>
      <w:r w:rsidRPr="00AA3590">
        <w:rPr>
          <w:sz w:val="8"/>
          <w:szCs w:val="8"/>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02A8C18F" w14:textId="77777777" w:rsidR="00FA60E8" w:rsidRPr="00AA3590" w:rsidRDefault="00FA60E8" w:rsidP="00FA60E8">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1F164A1E" w14:textId="77777777" w:rsidR="00FA60E8" w:rsidRPr="00AA3590" w:rsidRDefault="00FA60E8" w:rsidP="00FA60E8">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35261919" w14:textId="77777777" w:rsidR="00FA60E8" w:rsidRPr="00AA3590" w:rsidRDefault="00FA60E8" w:rsidP="00FA60E8">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119DA768" w14:textId="77777777" w:rsidR="00FA60E8" w:rsidRPr="00AA3590" w:rsidRDefault="00FA60E8" w:rsidP="00FA60E8">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82BF3A8" w14:textId="77777777" w:rsidR="00FA60E8" w:rsidRPr="00AA3590" w:rsidRDefault="00FA60E8" w:rsidP="00FA60E8">
      <w:pPr>
        <w:rPr>
          <w:sz w:val="8"/>
          <w:szCs w:val="8"/>
        </w:rPr>
      </w:pPr>
      <w:r w:rsidRPr="00AA3590">
        <w:rPr>
          <w:sz w:val="8"/>
          <w:szCs w:val="8"/>
        </w:rPr>
        <w:t>INNOVATION EVER AFTER</w:t>
      </w:r>
    </w:p>
    <w:p w14:paraId="792F5AAE" w14:textId="77777777" w:rsidR="00FA60E8" w:rsidRPr="00AA3590" w:rsidRDefault="00FA60E8" w:rsidP="00FA60E8">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28B6BF92" w14:textId="77777777" w:rsidR="00FA60E8" w:rsidRDefault="00FA60E8" w:rsidP="00FA60E8">
      <w:pPr>
        <w:rPr>
          <w:rStyle w:val="Emphasis"/>
          <w:rFonts w:cstheme="majorHAnsi"/>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05E00F59" w14:textId="77777777" w:rsidR="00FA60E8" w:rsidRDefault="00FA60E8" w:rsidP="00FA60E8">
      <w:pPr>
        <w:rPr>
          <w:rStyle w:val="Emphasis"/>
          <w:rFonts w:cstheme="majorHAnsi"/>
        </w:rPr>
      </w:pPr>
    </w:p>
    <w:p w14:paraId="7FB96B7F" w14:textId="77777777" w:rsidR="00FA60E8" w:rsidRPr="006F3A67" w:rsidRDefault="00FA60E8" w:rsidP="00FA60E8">
      <w:pPr>
        <w:rPr>
          <w:rFonts w:cstheme="majorHAnsi"/>
          <w:b/>
          <w:iCs/>
          <w:u w:val="single"/>
          <w:bdr w:val="single" w:sz="18" w:space="0" w:color="auto"/>
        </w:rPr>
      </w:pPr>
    </w:p>
    <w:p w14:paraId="3D9467AA" w14:textId="287ADB95" w:rsidR="00E42E4C" w:rsidRDefault="00FA60E8" w:rsidP="00FA60E8">
      <w:pPr>
        <w:pStyle w:val="Heading2"/>
      </w:pPr>
      <w:r>
        <w:lastRenderedPageBreak/>
        <w:t>2AC</w:t>
      </w:r>
    </w:p>
    <w:p w14:paraId="0C469CE7" w14:textId="15933062" w:rsidR="00B8630E" w:rsidRDefault="00B8630E" w:rsidP="00B8630E">
      <w:pPr>
        <w:pStyle w:val="Heading3"/>
      </w:pPr>
      <w:r>
        <w:lastRenderedPageBreak/>
        <w:t>Adv---Economy</w:t>
      </w:r>
    </w:p>
    <w:p w14:paraId="169B6044" w14:textId="77777777" w:rsidR="004114C3" w:rsidRPr="009E7AA8" w:rsidRDefault="004114C3" w:rsidP="004114C3">
      <w:pPr>
        <w:pStyle w:val="Heading4"/>
        <w:rPr>
          <w:rFonts w:cs="Arial"/>
        </w:rPr>
      </w:pPr>
      <w:r w:rsidRPr="009E7AA8">
        <w:rPr>
          <w:rFonts w:cs="Arial"/>
        </w:rPr>
        <w:t xml:space="preserve">Don’t whitewash nuke war. Nuclear strikes target </w:t>
      </w:r>
      <w:r w:rsidRPr="009E7AA8">
        <w:rPr>
          <w:rFonts w:cs="Arial"/>
          <w:u w:val="single"/>
        </w:rPr>
        <w:t>urban centers</w:t>
      </w:r>
      <w:r w:rsidRPr="009E7AA8">
        <w:rPr>
          <w:rFonts w:cs="Arial"/>
        </w:rPr>
        <w:t xml:space="preserve"> which </w:t>
      </w:r>
      <w:r w:rsidRPr="009E7AA8">
        <w:rPr>
          <w:rFonts w:cs="Arial"/>
          <w:u w:val="single"/>
        </w:rPr>
        <w:t>necessitates</w:t>
      </w:r>
      <w:r w:rsidRPr="009E7AA8">
        <w:rPr>
          <w:rFonts w:cs="Arial"/>
        </w:rPr>
        <w:t xml:space="preserve"> acknowledging their risk to avoid oppression. </w:t>
      </w:r>
    </w:p>
    <w:p w14:paraId="61C8D9C2" w14:textId="77777777" w:rsidR="004114C3" w:rsidRPr="009E7AA8" w:rsidRDefault="004114C3" w:rsidP="004114C3">
      <w:pPr>
        <w:rPr>
          <w:rFonts w:cs="Arial"/>
        </w:rPr>
      </w:pPr>
      <w:r w:rsidRPr="009E7AA8">
        <w:rPr>
          <w:rFonts w:cs="Arial"/>
        </w:rPr>
        <w:t xml:space="preserve">Nicole Akoukou </w:t>
      </w:r>
      <w:r w:rsidRPr="009E7AA8">
        <w:rPr>
          <w:rStyle w:val="Style13ptBold"/>
          <w:rFonts w:cs="Arial"/>
        </w:rPr>
        <w:t>Thompson 18</w:t>
      </w:r>
      <w:r w:rsidRPr="009E7AA8">
        <w:rPr>
          <w:rFonts w:cs="Arial"/>
        </w:rPr>
        <w:t>. Thompson. Chicago-based creative writer. "Why I will not allow the fear of a nuclear attack to be white-washed." RaceBaitR. 4-6-2018. http://racebaitr.com/2018/04/06/2087/#</w:t>
      </w:r>
    </w:p>
    <w:p w14:paraId="7156C522" w14:textId="77777777" w:rsidR="004114C3" w:rsidRPr="009E7AA8" w:rsidRDefault="004114C3" w:rsidP="004114C3">
      <w:pPr>
        <w:rPr>
          <w:rFonts w:cs="Arial"/>
          <w:u w:val="single"/>
        </w:rPr>
      </w:pPr>
      <w:r w:rsidRPr="009E7AA8">
        <w:rPr>
          <w:rStyle w:val="StyleUnderline"/>
          <w:rFonts w:cs="Arial"/>
        </w:rPr>
        <w:t>I couldn’t spare empathy for a white</w:t>
      </w:r>
      <w:r w:rsidRPr="009E7AA8">
        <w:rPr>
          <w:rFonts w:cs="Arial"/>
          <w:sz w:val="16"/>
        </w:rPr>
        <w:t xml:space="preserve"> woman </w:t>
      </w:r>
      <w:r w:rsidRPr="009E7AA8">
        <w:rPr>
          <w:rStyle w:val="StyleUnderline"/>
          <w:rFonts w:cs="Arial"/>
        </w:rPr>
        <w:t xml:space="preserve">whose biggest fear was something that hadn’t happened yet and might not. Meanwhile, my </w:t>
      </w:r>
      <w:r w:rsidRPr="009E7AA8">
        <w:rPr>
          <w:rStyle w:val="StyleUnderline"/>
          <w:rFonts w:cs="Arial"/>
          <w:highlight w:val="cyan"/>
        </w:rPr>
        <w:t>most significant fears were</w:t>
      </w:r>
      <w:r w:rsidRPr="009E7AA8">
        <w:rPr>
          <w:rStyle w:val="StyleUnderline"/>
          <w:rFonts w:cs="Arial"/>
        </w:rPr>
        <w:t xml:space="preserve"> </w:t>
      </w:r>
      <w:r w:rsidRPr="009E7AA8">
        <w:rPr>
          <w:rStyle w:val="Emphasis"/>
        </w:rPr>
        <w:t>in motion</w:t>
      </w:r>
      <w:r w:rsidRPr="009E7AA8">
        <w:rPr>
          <w:rFonts w:cs="Arial"/>
          <w:sz w:val="16"/>
        </w:rPr>
        <w:t xml:space="preserve">: </w:t>
      </w:r>
      <w:r w:rsidRPr="009E7AA8">
        <w:rPr>
          <w:rStyle w:val="StyleUnderline"/>
          <w:rFonts w:cs="Arial"/>
          <w:highlight w:val="cyan"/>
        </w:rPr>
        <w:t>women and men dying in cells</w:t>
      </w:r>
      <w:r w:rsidRPr="009E7AA8">
        <w:rPr>
          <w:rFonts w:cs="Arial"/>
          <w:sz w:val="16"/>
        </w:rPr>
        <w:t xml:space="preserve"> after being wrongly imprisoned, </w:t>
      </w:r>
      <w:r w:rsidRPr="009E7AA8">
        <w:rPr>
          <w:rStyle w:val="Emphasis"/>
        </w:rPr>
        <w:t>choked out</w:t>
      </w:r>
      <w:r w:rsidRPr="009E7AA8">
        <w:rPr>
          <w:rStyle w:val="StyleUnderline"/>
          <w:rFonts w:cs="Arial"/>
        </w:rPr>
        <w:t xml:space="preserve"> for peddling cigarettes, </w:t>
      </w:r>
      <w:r w:rsidRPr="009E7AA8">
        <w:rPr>
          <w:rStyle w:val="StyleUnderline"/>
          <w:rFonts w:cs="Arial"/>
          <w:highlight w:val="cyan"/>
        </w:rPr>
        <w:t xml:space="preserve">or </w:t>
      </w:r>
      <w:r w:rsidRPr="009E7AA8">
        <w:rPr>
          <w:rFonts w:cs="Arial"/>
          <w:sz w:val="16"/>
          <w:highlight w:val="cyan"/>
        </w:rPr>
        <w:t>shot to death</w:t>
      </w:r>
      <w:r w:rsidRPr="009E7AA8">
        <w:rPr>
          <w:rFonts w:cs="Arial"/>
          <w:sz w:val="16"/>
        </w:rPr>
        <w:t xml:space="preserve"> during ‘routine’ traffic stops. I twitch when my partner is late, worried that a cantankerous cop has brutalized or shot him because he wouldn’t prostrate himself. </w:t>
      </w:r>
      <w:r w:rsidRPr="009E7AA8">
        <w:rPr>
          <w:rStyle w:val="StyleUnderline"/>
          <w:rFonts w:cs="Arial"/>
        </w:rPr>
        <w:t>As a woman of color, I am aware of</w:t>
      </w:r>
      <w:r w:rsidRPr="009E7AA8">
        <w:rPr>
          <w:rFonts w:cs="Arial"/>
          <w:sz w:val="16"/>
        </w:rPr>
        <w:t xml:space="preserve"> the </w:t>
      </w:r>
      <w:r w:rsidRPr="009E7AA8">
        <w:rPr>
          <w:rStyle w:val="StyleUnderline"/>
          <w:rFonts w:cs="Arial"/>
        </w:rPr>
        <w:t xml:space="preserve">multiple types of </w:t>
      </w:r>
      <w:r w:rsidRPr="009E7AA8">
        <w:rPr>
          <w:rStyle w:val="StyleUnderline"/>
          <w:rFonts w:cs="Arial"/>
          <w:highlight w:val="cyan"/>
        </w:rPr>
        <w:t>violence that threaten</w:t>
      </w:r>
      <w:r w:rsidRPr="009E7AA8">
        <w:rPr>
          <w:rStyle w:val="StyleUnderline"/>
          <w:rFonts w:cs="Arial"/>
        </w:rPr>
        <w:t xml:space="preserve"> me </w:t>
      </w:r>
      <w:r w:rsidRPr="009E7AA8">
        <w:rPr>
          <w:rStyle w:val="Emphasis"/>
          <w:highlight w:val="cyan"/>
        </w:rPr>
        <w:t>currently—not theoretically</w:t>
      </w:r>
      <w:r w:rsidRPr="009E7AA8">
        <w:rPr>
          <w:rStyle w:val="StyleUnderline"/>
          <w:rFonts w:cs="Arial"/>
        </w:rPr>
        <w:t xml:space="preserve">. </w:t>
      </w:r>
      <w:r w:rsidRPr="009E7AA8">
        <w:rPr>
          <w:rStyle w:val="Emphasis"/>
        </w:rPr>
        <w:t>Street harassment</w:t>
      </w:r>
      <w:r w:rsidRPr="009E7AA8">
        <w:rPr>
          <w:rFonts w:cs="Arial"/>
          <w:sz w:val="16"/>
        </w:rPr>
        <w:t xml:space="preserve">, excessively affecting me as a Black woman, has blindsided me since I was eleven. A premature body meant </w:t>
      </w:r>
      <w:r w:rsidRPr="009E7AA8">
        <w:rPr>
          <w:rStyle w:val="StyleUnderline"/>
          <w:rFonts w:cs="Arial"/>
        </w:rPr>
        <w:t>being</w:t>
      </w:r>
      <w:r w:rsidRPr="009E7AA8">
        <w:rPr>
          <w:rFonts w:cs="Arial"/>
          <w:sz w:val="16"/>
        </w:rPr>
        <w:t xml:space="preserve"> </w:t>
      </w:r>
      <w:r w:rsidRPr="009E7AA8">
        <w:rPr>
          <w:rStyle w:val="Emphasis"/>
        </w:rPr>
        <w:t>catcalled</w:t>
      </w:r>
      <w:r w:rsidRPr="009E7AA8">
        <w:rPr>
          <w:rFonts w:cs="Arial"/>
          <w:sz w:val="16"/>
        </w:rPr>
        <w:t xml:space="preserve"> before I’d discussed the birds and the bees. It meant being </w:t>
      </w:r>
      <w:r w:rsidRPr="009E7AA8">
        <w:rPr>
          <w:rStyle w:val="Emphasis"/>
        </w:rPr>
        <w:t>followed</w:t>
      </w:r>
      <w:r w:rsidRPr="009E7AA8">
        <w:rPr>
          <w:rStyle w:val="StyleUnderline"/>
          <w:rFonts w:cs="Arial"/>
        </w:rPr>
        <w:t xml:space="preserve">, </w:t>
      </w:r>
      <w:r w:rsidRPr="009E7AA8">
        <w:rPr>
          <w:rStyle w:val="Emphasis"/>
        </w:rPr>
        <w:t>whistled at</w:t>
      </w:r>
      <w:r w:rsidRPr="009E7AA8">
        <w:rPr>
          <w:rStyle w:val="StyleUnderline"/>
          <w:rFonts w:cs="Arial"/>
        </w:rPr>
        <w:t xml:space="preserve">, or </w:t>
      </w:r>
      <w:r w:rsidRPr="009E7AA8">
        <w:rPr>
          <w:rStyle w:val="Emphasis"/>
        </w:rPr>
        <w:t>groped</w:t>
      </w:r>
      <w:r w:rsidRPr="009E7AA8">
        <w:rPr>
          <w:rFonts w:cs="Arial"/>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9E7AA8">
        <w:rPr>
          <w:rStyle w:val="StyleUnderline"/>
          <w:rFonts w:cs="Arial"/>
        </w:rPr>
        <w:t xml:space="preserve">I departed thinking, “fear of nuclear demolition is </w:t>
      </w:r>
      <w:r w:rsidRPr="009E7AA8">
        <w:rPr>
          <w:rStyle w:val="Emphasis"/>
        </w:rPr>
        <w:t>just some white shit</w:t>
      </w:r>
      <w:r w:rsidRPr="009E7AA8">
        <w:rPr>
          <w:rFonts w:cs="Arial"/>
          <w:sz w:val="16"/>
        </w:rPr>
        <w:t xml:space="preserve">.” Sadly, that thought would not last long. </w:t>
      </w:r>
      <w:r w:rsidRPr="009E7AA8">
        <w:rPr>
          <w:rStyle w:val="StyleUnderline"/>
          <w:rFonts w:cs="Arial"/>
        </w:rPr>
        <w:t>I still vibe with Harriot’s statement, “</w:t>
      </w:r>
      <w:r w:rsidRPr="009E7AA8">
        <w:rPr>
          <w:rStyle w:val="StyleUnderline"/>
          <w:rFonts w:cs="Arial"/>
          <w:highlight w:val="cyan"/>
        </w:rPr>
        <w:t>Black people have lived under the specter of having</w:t>
      </w:r>
      <w:r w:rsidRPr="009E7AA8">
        <w:rPr>
          <w:rStyle w:val="StyleUnderline"/>
          <w:rFonts w:cs="Arial"/>
        </w:rPr>
        <w:t xml:space="preserve"> our </w:t>
      </w:r>
      <w:r w:rsidRPr="009E7AA8">
        <w:rPr>
          <w:rStyle w:val="StyleUnderline"/>
          <w:rFonts w:cs="Arial"/>
          <w:highlight w:val="cyan"/>
        </w:rPr>
        <w:t>existence erased</w:t>
      </w:r>
      <w:r w:rsidRPr="009E7AA8">
        <w:rPr>
          <w:rStyle w:val="StyleUnderline"/>
          <w:rFonts w:cs="Arial"/>
        </w:rPr>
        <w:t xml:space="preserve"> on a white man’s whim since we stepped on</w:t>
      </w:r>
      <w:r w:rsidRPr="009E7AA8">
        <w:rPr>
          <w:rFonts w:cs="Arial"/>
          <w:sz w:val="16"/>
        </w:rPr>
        <w:t xml:space="preserve">to the </w:t>
      </w:r>
      <w:r w:rsidRPr="009E7AA8">
        <w:rPr>
          <w:rStyle w:val="StyleUnderline"/>
          <w:rFonts w:cs="Arial"/>
        </w:rPr>
        <w:t>shore</w:t>
      </w:r>
      <w:r w:rsidRPr="009E7AA8">
        <w:rPr>
          <w:rFonts w:cs="Arial"/>
          <w:sz w:val="16"/>
        </w:rPr>
        <w:t xml:space="preserve"> at Jamestown Landing.” </w:t>
      </w:r>
      <w:r w:rsidRPr="009E7AA8">
        <w:rPr>
          <w:rStyle w:val="StyleUnderline"/>
          <w:rFonts w:cs="Arial"/>
          <w:highlight w:val="cyan"/>
        </w:rPr>
        <w:t>However</w:t>
      </w:r>
      <w:r w:rsidRPr="009E7AA8">
        <w:rPr>
          <w:rFonts w:cs="Arial"/>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9E7AA8">
        <w:rPr>
          <w:rStyle w:val="StyleUnderline"/>
          <w:rFonts w:cs="Arial"/>
          <w:highlight w:val="cyan"/>
        </w:rPr>
        <w:t xml:space="preserve">nuclear strike would </w:t>
      </w:r>
      <w:r w:rsidRPr="009E7AA8">
        <w:rPr>
          <w:rStyle w:val="Emphasis"/>
          <w:highlight w:val="cyan"/>
        </w:rPr>
        <w:t>disproportionately impact Black people</w:t>
      </w:r>
      <w:r w:rsidRPr="009E7AA8">
        <w:rPr>
          <w:rStyle w:val="StyleUnderline"/>
          <w:rFonts w:cs="Arial"/>
        </w:rPr>
        <w:t xml:space="preserve">, </w:t>
      </w:r>
      <w:r w:rsidRPr="009E7AA8">
        <w:rPr>
          <w:rStyle w:val="Emphasis"/>
        </w:rPr>
        <w:t>brown people</w:t>
      </w:r>
      <w:r w:rsidRPr="009E7AA8">
        <w:rPr>
          <w:rStyle w:val="StyleUnderline"/>
          <w:rFonts w:cs="Arial"/>
        </w:rPr>
        <w:t xml:space="preserve">, and </w:t>
      </w:r>
      <w:r w:rsidRPr="009E7AA8">
        <w:rPr>
          <w:rStyle w:val="Emphasis"/>
        </w:rPr>
        <w:t>low-income individuals</w:t>
      </w:r>
      <w:r w:rsidRPr="009E7AA8">
        <w:rPr>
          <w:rStyle w:val="StyleUnderline"/>
          <w:rFonts w:cs="Arial"/>
        </w:rPr>
        <w:t xml:space="preserve">. </w:t>
      </w:r>
      <w:r w:rsidRPr="009E7AA8">
        <w:rPr>
          <w:rStyle w:val="StyleUnderline"/>
          <w:rFonts w:cs="Arial"/>
          <w:highlight w:val="cyan"/>
        </w:rPr>
        <w:t>North Korea won’t target</w:t>
      </w:r>
      <w:r w:rsidRPr="009E7AA8">
        <w:rPr>
          <w:rStyle w:val="StyleUnderline"/>
          <w:rFonts w:cs="Arial"/>
        </w:rPr>
        <w:t xml:space="preserve"> the </w:t>
      </w:r>
      <w:r w:rsidRPr="009E7AA8">
        <w:rPr>
          <w:rStyle w:val="StyleUnderline"/>
          <w:rFonts w:cs="Arial"/>
          <w:highlight w:val="cyan"/>
        </w:rPr>
        <w:t>plain sight racists</w:t>
      </w:r>
      <w:r w:rsidRPr="009E7AA8">
        <w:rPr>
          <w:rStyle w:val="StyleUnderline"/>
          <w:rFonts w:cs="Arial"/>
        </w:rPr>
        <w:t xml:space="preserve"> </w:t>
      </w:r>
      <w:r w:rsidRPr="009E7AA8">
        <w:rPr>
          <w:rStyle w:val="StyleUnderline"/>
          <w:rFonts w:cs="Arial"/>
          <w:highlight w:val="cyan"/>
        </w:rPr>
        <w:t>of</w:t>
      </w:r>
      <w:r w:rsidRPr="009E7AA8">
        <w:rPr>
          <w:rStyle w:val="StyleUnderline"/>
          <w:rFonts w:cs="Arial"/>
        </w:rPr>
        <w:t xml:space="preserve"> </w:t>
      </w:r>
      <w:r w:rsidRPr="009E7AA8">
        <w:rPr>
          <w:rStyle w:val="Emphasis"/>
          <w:highlight w:val="cyan"/>
        </w:rPr>
        <w:t>Portland</w:t>
      </w:r>
      <w:r w:rsidRPr="009E7AA8">
        <w:rPr>
          <w:rFonts w:cs="Arial"/>
          <w:sz w:val="16"/>
        </w:rPr>
        <w:t xml:space="preserve">, Oregon, </w:t>
      </w:r>
      <w:r w:rsidRPr="009E7AA8">
        <w:rPr>
          <w:rStyle w:val="StyleUnderline"/>
          <w:rFonts w:cs="Arial"/>
        </w:rPr>
        <w:t xml:space="preserve">the violently </w:t>
      </w:r>
      <w:r w:rsidRPr="009E7AA8">
        <w:rPr>
          <w:rStyle w:val="StyleUnderline"/>
          <w:rFonts w:cs="Arial"/>
          <w:highlight w:val="cyan"/>
        </w:rPr>
        <w:t xml:space="preserve">microaggressive </w:t>
      </w:r>
      <w:r w:rsidRPr="009E7AA8">
        <w:rPr>
          <w:rStyle w:val="Emphasis"/>
          <w:highlight w:val="cyan"/>
        </w:rPr>
        <w:t>liberals</w:t>
      </w:r>
      <w:r w:rsidRPr="009E7AA8">
        <w:rPr>
          <w:rStyle w:val="StyleUnderline"/>
          <w:rFonts w:cs="Arial"/>
        </w:rPr>
        <w:t xml:space="preserve"> of the </w:t>
      </w:r>
      <w:r w:rsidRPr="009E7AA8">
        <w:rPr>
          <w:rStyle w:val="Emphasis"/>
        </w:rPr>
        <w:t>rural Northwest</w:t>
      </w:r>
      <w:r w:rsidRPr="009E7AA8">
        <w:rPr>
          <w:rStyle w:val="StyleUnderline"/>
          <w:rFonts w:cs="Arial"/>
        </w:rPr>
        <w:t xml:space="preserve">, </w:t>
      </w:r>
      <w:r w:rsidRPr="009E7AA8">
        <w:rPr>
          <w:rStyle w:val="StyleUnderline"/>
          <w:rFonts w:cs="Arial"/>
          <w:highlight w:val="cyan"/>
        </w:rPr>
        <w:t>or the</w:t>
      </w:r>
      <w:r w:rsidRPr="009E7AA8">
        <w:rPr>
          <w:rStyle w:val="StyleUnderline"/>
          <w:rFonts w:cs="Arial"/>
        </w:rPr>
        <w:t xml:space="preserve"> white-hooded </w:t>
      </w:r>
      <w:r w:rsidRPr="009E7AA8">
        <w:rPr>
          <w:rStyle w:val="Emphasis"/>
          <w:highlight w:val="cyan"/>
        </w:rPr>
        <w:t>klansmen</w:t>
      </w:r>
      <w:r w:rsidRPr="009E7AA8">
        <w:rPr>
          <w:rFonts w:cs="Arial"/>
          <w:sz w:val="16"/>
          <w:highlight w:val="cyan"/>
        </w:rPr>
        <w:t xml:space="preserve"> </w:t>
      </w:r>
      <w:r w:rsidRPr="009E7AA8">
        <w:rPr>
          <w:rStyle w:val="StyleUnderline"/>
          <w:rFonts w:cs="Arial"/>
          <w:highlight w:val="cyan"/>
        </w:rPr>
        <w:t>of</w:t>
      </w:r>
      <w:r w:rsidRPr="009E7AA8">
        <w:rPr>
          <w:rFonts w:cs="Arial"/>
          <w:sz w:val="16"/>
        </w:rPr>
        <w:t xml:space="preserve"> Diamondhead, </w:t>
      </w:r>
      <w:r w:rsidRPr="009E7AA8">
        <w:rPr>
          <w:rStyle w:val="Emphasis"/>
          <w:highlight w:val="cyan"/>
        </w:rPr>
        <w:t>Mississippi</w:t>
      </w:r>
      <w:r w:rsidRPr="009E7AA8">
        <w:rPr>
          <w:rStyle w:val="StyleUnderline"/>
          <w:rFonts w:cs="Arial"/>
        </w:rPr>
        <w:t xml:space="preserve">. No, under the instruction of the supreme leader Kim Jong-un, </w:t>
      </w:r>
      <w:r w:rsidRPr="009E7AA8">
        <w:rPr>
          <w:rStyle w:val="StyleUnderline"/>
          <w:rFonts w:cs="Arial"/>
          <w:highlight w:val="cyan"/>
        </w:rPr>
        <w:t>North Korea</w:t>
      </w:r>
      <w:r w:rsidRPr="009E7AA8">
        <w:rPr>
          <w:rStyle w:val="StyleUnderline"/>
          <w:rFonts w:cs="Arial"/>
        </w:rPr>
        <w:t xml:space="preserve"> </w:t>
      </w:r>
      <w:r w:rsidRPr="009E7AA8">
        <w:rPr>
          <w:rStyle w:val="StyleUnderline"/>
          <w:rFonts w:cs="Arial"/>
          <w:highlight w:val="cyan"/>
        </w:rPr>
        <w:t>will</w:t>
      </w:r>
      <w:r w:rsidRPr="009E7AA8">
        <w:rPr>
          <w:rStyle w:val="StyleUnderline"/>
          <w:rFonts w:cs="Arial"/>
        </w:rPr>
        <w:t xml:space="preserve"> likely </w:t>
      </w:r>
      <w:r w:rsidRPr="009E7AA8">
        <w:rPr>
          <w:rStyle w:val="StyleUnderline"/>
          <w:rFonts w:cs="Arial"/>
          <w:highlight w:val="cyan"/>
        </w:rPr>
        <w:t xml:space="preserve">strike </w:t>
      </w:r>
      <w:r w:rsidRPr="009E7AA8">
        <w:rPr>
          <w:rStyle w:val="Emphasis"/>
          <w:highlight w:val="cyan"/>
        </w:rPr>
        <w:t>densely populated urban areas</w:t>
      </w:r>
      <w:r w:rsidRPr="009E7AA8">
        <w:rPr>
          <w:rFonts w:cs="Arial"/>
          <w:sz w:val="16"/>
        </w:rPr>
        <w:t xml:space="preserve">, such as Los Angeles, Chicago, Washington D.C., and New York City. </w:t>
      </w:r>
      <w:r w:rsidRPr="009E7AA8">
        <w:rPr>
          <w:rStyle w:val="StyleUnderline"/>
          <w:rFonts w:cs="Arial"/>
        </w:rPr>
        <w:t>These locations</w:t>
      </w:r>
      <w:r w:rsidRPr="009E7AA8">
        <w:rPr>
          <w:rStyle w:val="StyleUnderline"/>
          <w:rFonts w:cs="Arial"/>
          <w:strike/>
        </w:rPr>
        <w:t xml:space="preserve"> stand-out as </w:t>
      </w:r>
      <w:r w:rsidRPr="009E7AA8">
        <w:rPr>
          <w:rStyle w:val="StyleUnderline"/>
          <w:rFonts w:cs="Arial"/>
        </w:rPr>
        <w:t xml:space="preserve">[are] </w:t>
      </w:r>
      <w:r w:rsidRPr="009E7AA8">
        <w:rPr>
          <w:rStyle w:val="StyleUnderline"/>
          <w:rFonts w:cs="Arial"/>
          <w:highlight w:val="cyan"/>
        </w:rPr>
        <w:t>targets</w:t>
      </w:r>
      <w:r w:rsidRPr="009E7AA8">
        <w:rPr>
          <w:rStyle w:val="StyleUnderline"/>
          <w:rFonts w:cs="Arial"/>
        </w:rPr>
        <w:t xml:space="preserve"> for a nuclear strike </w:t>
      </w:r>
      <w:r w:rsidRPr="009E7AA8">
        <w:rPr>
          <w:rStyle w:val="StyleUnderline"/>
          <w:rFonts w:cs="Arial"/>
          <w:highlight w:val="cyan"/>
        </w:rPr>
        <w:t>because</w:t>
      </w:r>
      <w:r w:rsidRPr="009E7AA8">
        <w:rPr>
          <w:rStyle w:val="StyleUnderline"/>
          <w:rFonts w:cs="Arial"/>
        </w:rPr>
        <w:t xml:space="preserve"> they are </w:t>
      </w:r>
      <w:r w:rsidRPr="009E7AA8">
        <w:rPr>
          <w:rStyle w:val="Emphasis"/>
          <w:highlight w:val="cyan"/>
        </w:rPr>
        <w:t>densely populated</w:t>
      </w:r>
      <w:r w:rsidRPr="009E7AA8">
        <w:rPr>
          <w:rFonts w:cs="Arial"/>
          <w:sz w:val="16"/>
        </w:rPr>
        <w:t xml:space="preserve"> U.S. population centers. </w:t>
      </w:r>
      <w:r w:rsidRPr="009E7AA8">
        <w:rPr>
          <w:rStyle w:val="StyleUnderline"/>
          <w:rFonts w:cs="Arial"/>
        </w:rPr>
        <w:t xml:space="preserve">Attacking the heart of the nation or populous cities would translate to </w:t>
      </w:r>
      <w:r w:rsidRPr="009E7AA8">
        <w:rPr>
          <w:rStyle w:val="StyleUnderline"/>
          <w:rFonts w:cs="Arial"/>
          <w:highlight w:val="cyan"/>
        </w:rPr>
        <w:t>more casualties</w:t>
      </w:r>
      <w:r w:rsidRPr="009E7AA8">
        <w:rPr>
          <w:rFonts w:cs="Arial"/>
          <w:sz w:val="16"/>
        </w:rPr>
        <w:t xml:space="preserve">. With that in mind, it’s not lost on me that </w:t>
      </w:r>
      <w:r w:rsidRPr="009E7AA8">
        <w:rPr>
          <w:rStyle w:val="StyleUnderline"/>
          <w:rFonts w:cs="Arial"/>
        </w:rPr>
        <w:t xml:space="preserve">the most populous </w:t>
      </w:r>
      <w:r w:rsidRPr="009E7AA8">
        <w:rPr>
          <w:rStyle w:val="StyleUnderline"/>
          <w:rFonts w:cs="Arial"/>
          <w:highlight w:val="cyan"/>
        </w:rPr>
        <w:t>cities</w:t>
      </w:r>
      <w:r w:rsidRPr="009E7AA8">
        <w:rPr>
          <w:rStyle w:val="StyleUnderline"/>
          <w:rFonts w:cs="Arial"/>
        </w:rPr>
        <w:t xml:space="preserve"> in the United States </w:t>
      </w:r>
      <w:r w:rsidRPr="009E7AA8">
        <w:rPr>
          <w:rStyle w:val="StyleUnderline"/>
          <w:rFonts w:cs="Arial"/>
          <w:highlight w:val="cyan"/>
        </w:rPr>
        <w:t>boast sizeable</w:t>
      </w:r>
      <w:r w:rsidRPr="009E7AA8">
        <w:rPr>
          <w:rStyle w:val="StyleUnderline"/>
          <w:rFonts w:cs="Arial"/>
        </w:rPr>
        <w:t xml:space="preserve"> diverse populations, or more plainly put: </w:t>
      </w:r>
      <w:r w:rsidRPr="009E7AA8">
        <w:rPr>
          <w:rStyle w:val="Emphasis"/>
          <w:highlight w:val="cyan"/>
        </w:rPr>
        <w:t>Black populations</w:t>
      </w:r>
      <w:r w:rsidRPr="009E7AA8">
        <w:rPr>
          <w:rStyle w:val="StyleUnderline"/>
          <w:rFonts w:cs="Arial"/>
        </w:rPr>
        <w:t xml:space="preserve">. </w:t>
      </w:r>
      <w:r w:rsidRPr="009E7AA8">
        <w:rPr>
          <w:rFonts w:cs="Arial"/>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strike </w:t>
      </w:r>
      <w:r w:rsidRPr="009E7AA8">
        <w:rPr>
          <w:rFonts w:cs="Arial"/>
          <w:strike/>
          <w:sz w:val="16"/>
        </w:rPr>
        <w:t>holocaust</w:t>
      </w:r>
      <w:r w:rsidRPr="009E7AA8">
        <w:rPr>
          <w:rFonts w:cs="Arial"/>
          <w:sz w:val="16"/>
        </w:rPr>
        <w:t xml:space="preserve"> that my partner and I started gathering non-perishables, candlesticks, a hand-crank radio, and other must-buy items that can be banked in a shopping cart. </w:t>
      </w:r>
      <w:r w:rsidRPr="009E7AA8">
        <w:rPr>
          <w:rStyle w:val="StyleUnderline"/>
          <w:rFonts w:cs="Arial"/>
        </w:rPr>
        <w:t xml:space="preserve">The practice of preparing for a nuclear </w:t>
      </w:r>
      <w:r w:rsidRPr="009E7AA8">
        <w:rPr>
          <w:rStyle w:val="StyleUnderline"/>
          <w:rFonts w:cs="Arial"/>
          <w:strike/>
        </w:rPr>
        <w:t>holocaust</w:t>
      </w:r>
      <w:r w:rsidRPr="009E7AA8">
        <w:rPr>
          <w:rStyle w:val="StyleUnderline"/>
          <w:rFonts w:cs="Arial"/>
        </w:rPr>
        <w:t xml:space="preserve"> strike </w:t>
      </w:r>
      <w:r w:rsidRPr="009E7AA8">
        <w:rPr>
          <w:rStyle w:val="Emphasis"/>
        </w:rPr>
        <w:t>sometimes feels comical</w:t>
      </w:r>
      <w:r w:rsidRPr="009E7AA8">
        <w:rPr>
          <w:rStyle w:val="StyleUnderline"/>
          <w:rFonts w:cs="Arial"/>
        </w:rPr>
        <w:t xml:space="preserve">, particularly when </w:t>
      </w:r>
      <w:r w:rsidRPr="009E7AA8">
        <w:rPr>
          <w:rStyle w:val="StyleUnderline"/>
          <w:rFonts w:cs="Arial"/>
          <w:highlight w:val="cyan"/>
        </w:rPr>
        <w:t>acknowledging</w:t>
      </w:r>
      <w:r w:rsidRPr="009E7AA8">
        <w:rPr>
          <w:rStyle w:val="StyleUnderline"/>
          <w:rFonts w:cs="Arial"/>
        </w:rPr>
        <w:t xml:space="preserve"> that </w:t>
      </w:r>
      <w:r w:rsidRPr="009E7AA8">
        <w:rPr>
          <w:rStyle w:val="StyleUnderline"/>
          <w:rFonts w:cs="Arial"/>
          <w:highlight w:val="cyan"/>
        </w:rPr>
        <w:t>there has long been a war on Black people</w:t>
      </w:r>
      <w:r w:rsidRPr="009E7AA8">
        <w:rPr>
          <w:rStyle w:val="StyleUnderline"/>
          <w:rFonts w:cs="Arial"/>
        </w:rPr>
        <w:t xml:space="preserve"> in this country. </w:t>
      </w:r>
      <w:r w:rsidRPr="009E7AA8">
        <w:rPr>
          <w:rFonts w:cs="Arial"/>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9E7AA8">
        <w:rPr>
          <w:rStyle w:val="StyleUnderline"/>
          <w:rFonts w:cs="Arial"/>
        </w:rPr>
        <w:t xml:space="preserve">We are stuck by rigged systems, </w:t>
      </w:r>
      <w:r w:rsidRPr="009E7AA8">
        <w:rPr>
          <w:rStyle w:val="StyleUnderline"/>
          <w:rFonts w:cs="Arial"/>
        </w:rPr>
        <w:lastRenderedPageBreak/>
        <w:t>punished with the prison industrial complex, housing discrimination, pay discrimination, and worse. We get side-eyes from strangers</w:t>
      </w:r>
      <w:r w:rsidRPr="009E7AA8">
        <w:rPr>
          <w:rFonts w:cs="Arial"/>
          <w:sz w:val="16"/>
        </w:rPr>
        <w:t xml:space="preserve"> when we’re “loitering,” </w:t>
      </w:r>
      <w:r w:rsidRPr="009E7AA8">
        <w:rPr>
          <w:rStyle w:val="StyleUnderline"/>
          <w:rFonts w:cs="Arial"/>
        </w:rPr>
        <w:t>and the police will pull us over for driving “too fast”</w:t>
      </w:r>
      <w:r w:rsidRPr="009E7AA8">
        <w:rPr>
          <w:rFonts w:cs="Arial"/>
          <w:sz w:val="16"/>
        </w:rPr>
        <w:t xml:space="preserve"> in a residential neighborhood. </w:t>
      </w:r>
      <w:r w:rsidRPr="009E7AA8">
        <w:rPr>
          <w:rStyle w:val="StyleUnderline"/>
          <w:rFonts w:cs="Arial"/>
        </w:rPr>
        <w:t>We get murdered for holding cell phones</w:t>
      </w:r>
      <w:r w:rsidRPr="009E7AA8">
        <w:rPr>
          <w:rFonts w:cs="Arial"/>
          <w:sz w:val="16"/>
        </w:rPr>
        <w:t xml:space="preserve"> while </w:t>
      </w:r>
      <w:r w:rsidRPr="009E7AA8">
        <w:rPr>
          <w:rFonts w:cs="Arial"/>
          <w:strike/>
          <w:sz w:val="16"/>
        </w:rPr>
        <w:t>standing</w:t>
      </w:r>
      <w:r w:rsidRPr="009E7AA8">
        <w:rPr>
          <w:rFonts w:cs="Arial"/>
          <w:sz w:val="16"/>
        </w:rPr>
        <w:t xml:space="preserve"> in our grandmother’s backyard. </w:t>
      </w:r>
      <w:r w:rsidRPr="009E7AA8">
        <w:rPr>
          <w:rStyle w:val="StyleUnderline"/>
          <w:rFonts w:cs="Arial"/>
        </w:rPr>
        <w:t>The racism that strung up our ancestors, kept them sequestered to the back of the bus and kept them in separate and unequal schools still lives. It lives, and it’s more palpable than dormant.</w:t>
      </w:r>
      <w:r w:rsidRPr="009E7AA8">
        <w:rPr>
          <w:rFonts w:cs="Arial"/>
          <w:sz w:val="16"/>
        </w:rPr>
        <w:t xml:space="preserve"> To me, this means one thing: </w:t>
      </w:r>
      <w:r w:rsidRPr="009E7AA8">
        <w:rPr>
          <w:rStyle w:val="StyleUnderline"/>
          <w:rFonts w:cs="Arial"/>
        </w:rPr>
        <w:t>Trump’s America is</w:t>
      </w:r>
      <w:r w:rsidRPr="009E7AA8">
        <w:rPr>
          <w:rFonts w:cs="Arial"/>
          <w:sz w:val="16"/>
        </w:rPr>
        <w:t xml:space="preserve">n’t an unfortunate circumstance, it’s </w:t>
      </w:r>
      <w:r w:rsidRPr="009E7AA8">
        <w:rPr>
          <w:rStyle w:val="StyleUnderline"/>
          <w:rFonts w:cs="Arial"/>
        </w:rPr>
        <w:t xml:space="preserve">a homecoming event that’s hundreds of years in the making, no matter how many times my white friends’ say, “He’s not my president.” In </w:t>
      </w:r>
      <w:r w:rsidRPr="009E7AA8">
        <w:rPr>
          <w:rStyle w:val="Emphasis"/>
        </w:rPr>
        <w:t>light</w:t>
      </w:r>
      <w:r w:rsidRPr="009E7AA8">
        <w:rPr>
          <w:rStyle w:val="StyleUnderline"/>
          <w:rFonts w:cs="Arial"/>
        </w:rPr>
        <w:t xml:space="preserve"> of this homecoming, we </w:t>
      </w:r>
      <w:r w:rsidRPr="009E7AA8">
        <w:rPr>
          <w:rStyle w:val="StyleUnderline"/>
          <w:rFonts w:cs="Arial"/>
          <w:highlight w:val="cyan"/>
        </w:rPr>
        <w:t xml:space="preserve">now flirt with a </w:t>
      </w:r>
      <w:r w:rsidRPr="009E7AA8">
        <w:rPr>
          <w:rStyle w:val="Emphasis"/>
          <w:highlight w:val="cyan"/>
        </w:rPr>
        <w:t>new, larger fear of a Black genocide</w:t>
      </w:r>
      <w:r w:rsidRPr="009E7AA8">
        <w:rPr>
          <w:rFonts w:cs="Arial"/>
          <w:sz w:val="16"/>
          <w:highlight w:val="cyan"/>
        </w:rPr>
        <w:t xml:space="preserve">. </w:t>
      </w:r>
      <w:r w:rsidRPr="009E7AA8">
        <w:rPr>
          <w:rStyle w:val="StyleUnderline"/>
          <w:rFonts w:cs="Arial"/>
          <w:highlight w:val="cyan"/>
        </w:rPr>
        <w:t>America</w:t>
      </w:r>
      <w:r w:rsidRPr="009E7AA8">
        <w:rPr>
          <w:rStyle w:val="StyleUnderline"/>
          <w:rFonts w:cs="Arial"/>
        </w:rPr>
        <w:t xml:space="preserve"> has always </w:t>
      </w:r>
      <w:r w:rsidRPr="009E7AA8">
        <w:rPr>
          <w:rStyle w:val="StyleUnderline"/>
          <w:rFonts w:cs="Arial"/>
          <w:highlight w:val="cyan"/>
        </w:rPr>
        <w:t>worked towards</w:t>
      </w:r>
      <w:r w:rsidRPr="009E7AA8">
        <w:rPr>
          <w:rStyle w:val="StyleUnderline"/>
          <w:rFonts w:cs="Arial"/>
        </w:rPr>
        <w:t xml:space="preserve"> Black </w:t>
      </w:r>
      <w:r w:rsidRPr="009E7AA8">
        <w:rPr>
          <w:rStyle w:val="StyleUnderline"/>
          <w:rFonts w:cs="Arial"/>
          <w:highlight w:val="cyan"/>
        </w:rPr>
        <w:t>eradication through</w:t>
      </w:r>
      <w:r w:rsidRPr="009E7AA8">
        <w:rPr>
          <w:rStyle w:val="StyleUnderline"/>
          <w:rFonts w:cs="Arial"/>
        </w:rPr>
        <w:t xml:space="preserve"> a </w:t>
      </w:r>
      <w:r w:rsidRPr="009E7AA8">
        <w:rPr>
          <w:rStyle w:val="Emphasis"/>
        </w:rPr>
        <w:t xml:space="preserve">steady stream of </w:t>
      </w:r>
      <w:r w:rsidRPr="009E7AA8">
        <w:rPr>
          <w:rStyle w:val="Emphasis"/>
          <w:highlight w:val="cyan"/>
        </w:rPr>
        <w:t>life-threatening inequality</w:t>
      </w:r>
      <w:r w:rsidRPr="009E7AA8">
        <w:rPr>
          <w:rStyle w:val="StyleUnderline"/>
          <w:rFonts w:cs="Arial"/>
          <w:highlight w:val="cyan"/>
        </w:rPr>
        <w:t xml:space="preserve">, but </w:t>
      </w:r>
      <w:r w:rsidRPr="009E7AA8">
        <w:rPr>
          <w:rStyle w:val="Emphasis"/>
          <w:highlight w:val="cyan"/>
        </w:rPr>
        <w:t>nuclear war on American soil would be swift</w:t>
      </w:r>
      <w:r w:rsidRPr="009E7AA8">
        <w:rPr>
          <w:rFonts w:cs="Arial"/>
          <w:sz w:val="16"/>
          <w:highlight w:val="cyan"/>
        </w:rPr>
        <w:t>.</w:t>
      </w:r>
      <w:r w:rsidRPr="009E7AA8">
        <w:rPr>
          <w:rFonts w:cs="Arial"/>
          <w:sz w:val="16"/>
        </w:rPr>
        <w:t xml:space="preserve"> And </w:t>
      </w:r>
      <w:r w:rsidRPr="009E7AA8">
        <w:rPr>
          <w:rStyle w:val="StyleUnderline"/>
          <w:rFonts w:cs="Arial"/>
        </w:rPr>
        <w:t xml:space="preserve">for this reason I’ve grown </w:t>
      </w:r>
      <w:r w:rsidRPr="009E7AA8">
        <w:rPr>
          <w:rStyle w:val="Emphasis"/>
        </w:rPr>
        <w:t>tired</w:t>
      </w:r>
      <w:r w:rsidRPr="009E7AA8">
        <w:rPr>
          <w:rStyle w:val="StyleUnderline"/>
          <w:rFonts w:cs="Arial"/>
        </w:rPr>
        <w:t xml:space="preserve"> of </w:t>
      </w:r>
      <w:r w:rsidRPr="009E7AA8">
        <w:rPr>
          <w:rStyle w:val="Emphasis"/>
        </w:rPr>
        <w:t>whiteness</w:t>
      </w:r>
      <w:r w:rsidRPr="009E7AA8">
        <w:rPr>
          <w:rFonts w:cs="Arial"/>
          <w:sz w:val="16"/>
        </w:rPr>
        <w:t xml:space="preserve"> </w:t>
      </w:r>
      <w:r w:rsidRPr="009E7AA8">
        <w:rPr>
          <w:rStyle w:val="StyleUnderline"/>
          <w:rFonts w:cs="Arial"/>
        </w:rPr>
        <w:t xml:space="preserve">being at the </w:t>
      </w:r>
      <w:r w:rsidRPr="009E7AA8">
        <w:rPr>
          <w:rStyle w:val="Emphasis"/>
        </w:rPr>
        <w:t xml:space="preserve">center of </w:t>
      </w:r>
      <w:r w:rsidRPr="009E7AA8">
        <w:rPr>
          <w:rStyle w:val="Emphasis"/>
          <w:highlight w:val="cyan"/>
        </w:rPr>
        <w:t>the nuclear conversation</w:t>
      </w:r>
      <w:r w:rsidRPr="009E7AA8">
        <w:rPr>
          <w:rStyle w:val="StyleUnderline"/>
          <w:rFonts w:cs="Arial"/>
          <w:highlight w:val="cyan"/>
        </w:rPr>
        <w:t xml:space="preserve">. The </w:t>
      </w:r>
      <w:r w:rsidRPr="009E7AA8">
        <w:rPr>
          <w:rStyle w:val="Emphasis"/>
          <w:highlight w:val="cyan"/>
        </w:rPr>
        <w:t>race-neutral approach</w:t>
      </w:r>
      <w:r w:rsidRPr="009E7AA8">
        <w:rPr>
          <w:rStyle w:val="Emphasis"/>
        </w:rPr>
        <w:t xml:space="preserve"> to the dialogue</w:t>
      </w:r>
      <w:r w:rsidRPr="009E7AA8">
        <w:rPr>
          <w:rStyle w:val="StyleUnderline"/>
          <w:rFonts w:cs="Arial"/>
        </w:rPr>
        <w:t xml:space="preserve">, and a tendency to continue to promote the idea that missiles will land in </w:t>
      </w:r>
      <w:r w:rsidRPr="009E7AA8">
        <w:rPr>
          <w:rStyle w:val="Emphasis"/>
        </w:rPr>
        <w:t>suburban</w:t>
      </w:r>
      <w:r w:rsidRPr="009E7AA8">
        <w:rPr>
          <w:rStyle w:val="StyleUnderline"/>
          <w:rFonts w:cs="Arial"/>
        </w:rPr>
        <w:t xml:space="preserve"> and </w:t>
      </w:r>
      <w:r w:rsidRPr="009E7AA8">
        <w:rPr>
          <w:rStyle w:val="Emphasis"/>
        </w:rPr>
        <w:t>rural backyards</w:t>
      </w:r>
      <w:r w:rsidRPr="009E7AA8">
        <w:rPr>
          <w:rStyle w:val="StyleUnderline"/>
          <w:rFonts w:cs="Arial"/>
        </w:rPr>
        <w:t xml:space="preserve">, instead of inner-city playgrounds, </w:t>
      </w:r>
      <w:r w:rsidRPr="009E7AA8">
        <w:rPr>
          <w:rStyle w:val="StyleUnderline"/>
          <w:rFonts w:cs="Arial"/>
          <w:highlight w:val="cyan"/>
        </w:rPr>
        <w:t xml:space="preserve">is </w:t>
      </w:r>
      <w:r w:rsidRPr="009E7AA8">
        <w:rPr>
          <w:rStyle w:val="Emphasis"/>
          <w:highlight w:val="cyan"/>
        </w:rPr>
        <w:t>false</w:t>
      </w:r>
      <w:r w:rsidRPr="009E7AA8">
        <w:rPr>
          <w:rStyle w:val="StyleUnderline"/>
          <w:rFonts w:cs="Arial"/>
        </w:rPr>
        <w:t xml:space="preserve">. </w:t>
      </w:r>
      <w:r w:rsidRPr="009E7AA8">
        <w:rPr>
          <w:rFonts w:cs="Arial"/>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9E7AA8">
        <w:rPr>
          <w:rStyle w:val="StyleUnderline"/>
          <w:rFonts w:cs="Arial"/>
          <w:highlight w:val="cyan"/>
        </w:rPr>
        <w:t>devastation</w:t>
      </w:r>
      <w:r w:rsidRPr="009E7AA8">
        <w:rPr>
          <w:rStyle w:val="StyleUnderline"/>
          <w:rFonts w:cs="Arial"/>
        </w:rPr>
        <w:t xml:space="preserve"> from the attack </w:t>
      </w:r>
      <w:r w:rsidRPr="009E7AA8">
        <w:rPr>
          <w:rStyle w:val="StyleUnderline"/>
          <w:rFonts w:cs="Arial"/>
          <w:highlight w:val="cyan"/>
        </w:rPr>
        <w:t>is</w:t>
      </w:r>
      <w:r w:rsidRPr="009E7AA8">
        <w:rPr>
          <w:rStyle w:val="StyleUnderline"/>
          <w:rFonts w:cs="Arial"/>
        </w:rPr>
        <w:t xml:space="preserve"> </w:t>
      </w:r>
      <w:r w:rsidRPr="009E7AA8">
        <w:rPr>
          <w:rStyle w:val="Emphasis"/>
          <w:highlight w:val="cyan"/>
        </w:rPr>
        <w:t>completely</w:t>
      </w:r>
      <w:r w:rsidRPr="009E7AA8">
        <w:rPr>
          <w:rStyle w:val="Emphasis"/>
        </w:rPr>
        <w:t xml:space="preserve"> </w:t>
      </w:r>
      <w:r w:rsidRPr="009E7AA8">
        <w:rPr>
          <w:rStyle w:val="Emphasis"/>
          <w:highlight w:val="cyan"/>
        </w:rPr>
        <w:t>white-washed</w:t>
      </w:r>
      <w:r w:rsidRPr="009E7AA8">
        <w:rPr>
          <w:rStyle w:val="StyleUnderline"/>
          <w:rFonts w:cs="Arial"/>
        </w:rPr>
        <w:t xml:space="preserve">, leaving out the </w:t>
      </w:r>
      <w:r w:rsidRPr="009E7AA8">
        <w:rPr>
          <w:rStyle w:val="Emphasis"/>
        </w:rPr>
        <w:t xml:space="preserve">more </w:t>
      </w:r>
      <w:r w:rsidRPr="009E7AA8">
        <w:rPr>
          <w:rStyle w:val="Emphasis"/>
          <w:highlight w:val="cyan"/>
        </w:rPr>
        <w:t>likely victims</w:t>
      </w:r>
      <w:r w:rsidRPr="009E7AA8">
        <w:rPr>
          <w:rStyle w:val="StyleUnderline"/>
          <w:rFonts w:cs="Arial"/>
        </w:rPr>
        <w:t xml:space="preserve"> which are the </w:t>
      </w:r>
      <w:r w:rsidRPr="009E7AA8">
        <w:rPr>
          <w:rStyle w:val="Emphasis"/>
        </w:rPr>
        <w:t>more densely populated (</w:t>
      </w:r>
      <w:r w:rsidRPr="009E7AA8">
        <w:rPr>
          <w:rStyle w:val="Emphasis"/>
          <w:highlight w:val="cyan"/>
        </w:rPr>
        <w:t>Black) areas</w:t>
      </w:r>
      <w:r w:rsidRPr="009E7AA8">
        <w:rPr>
          <w:rFonts w:cs="Arial"/>
          <w:sz w:val="16"/>
        </w:rPr>
        <w:t xml:space="preserve">. </w:t>
      </w:r>
      <w:r w:rsidRPr="009E7AA8">
        <w:rPr>
          <w:rStyle w:val="StyleUnderline"/>
          <w:rFonts w:cs="Arial"/>
          <w:highlight w:val="cyan"/>
        </w:rPr>
        <w:t>Death</w:t>
      </w:r>
      <w:r w:rsidRPr="009E7AA8">
        <w:rPr>
          <w:rStyle w:val="StyleUnderline"/>
          <w:rFonts w:cs="Arial"/>
        </w:rPr>
        <w:t xml:space="preserve"> tolls would be high for white populations, yes, but large-scale losses of Black and brown folks would </w:t>
      </w:r>
      <w:r w:rsidRPr="009E7AA8">
        <w:rPr>
          <w:rStyle w:val="Emphasis"/>
        </w:rPr>
        <w:t>outpace that number</w:t>
      </w:r>
      <w:r w:rsidRPr="009E7AA8">
        <w:rPr>
          <w:rStyle w:val="StyleUnderline"/>
          <w:rFonts w:cs="Arial"/>
        </w:rPr>
        <w:t xml:space="preserve">, due to </w:t>
      </w:r>
      <w:r w:rsidRPr="009E7AA8">
        <w:rPr>
          <w:rStyle w:val="Emphasis"/>
        </w:rPr>
        <w:t>placement</w:t>
      </w:r>
      <w:r w:rsidRPr="009E7AA8">
        <w:rPr>
          <w:rStyle w:val="StyleUnderline"/>
          <w:rFonts w:cs="Arial"/>
        </w:rPr>
        <w:t xml:space="preserve"> and </w:t>
      </w:r>
      <w:r w:rsidRPr="009E7AA8">
        <w:rPr>
          <w:rStyle w:val="Emphasis"/>
        </w:rPr>
        <w:t>poverty</w:t>
      </w:r>
      <w:r w:rsidRPr="009E7AA8">
        <w:rPr>
          <w:rStyle w:val="StyleUnderline"/>
          <w:rFonts w:cs="Arial"/>
        </w:rPr>
        <w:t xml:space="preserve">. That number </w:t>
      </w:r>
      <w:r w:rsidRPr="009E7AA8">
        <w:rPr>
          <w:rStyle w:val="StyleUnderline"/>
          <w:rFonts w:cs="Arial"/>
          <w:highlight w:val="cyan"/>
        </w:rPr>
        <w:t>would be pushed higher by limited access to</w:t>
      </w:r>
      <w:r w:rsidRPr="009E7AA8">
        <w:rPr>
          <w:rStyle w:val="StyleUnderline"/>
          <w:rFonts w:cs="Arial"/>
        </w:rPr>
        <w:t xml:space="preserve"> premium </w:t>
      </w:r>
      <w:r w:rsidRPr="009E7AA8">
        <w:rPr>
          <w:rStyle w:val="Emphasis"/>
          <w:highlight w:val="cyan"/>
        </w:rPr>
        <w:t>health care</w:t>
      </w:r>
      <w:r w:rsidRPr="009E7AA8">
        <w:rPr>
          <w:rStyle w:val="StyleUnderline"/>
          <w:rFonts w:cs="Arial"/>
        </w:rPr>
        <w:t xml:space="preserve">, </w:t>
      </w:r>
      <w:r w:rsidRPr="009E7AA8">
        <w:rPr>
          <w:rStyle w:val="Emphasis"/>
        </w:rPr>
        <w:t>wealth</w:t>
      </w:r>
      <w:r w:rsidRPr="009E7AA8">
        <w:rPr>
          <w:rStyle w:val="StyleUnderline"/>
          <w:rFonts w:cs="Arial"/>
        </w:rPr>
        <w:t xml:space="preserve">, </w:t>
      </w:r>
      <w:r w:rsidRPr="009E7AA8">
        <w:rPr>
          <w:rStyle w:val="StyleUnderline"/>
          <w:rFonts w:cs="Arial"/>
          <w:highlight w:val="cyan"/>
        </w:rPr>
        <w:t xml:space="preserve">and </w:t>
      </w:r>
      <w:r w:rsidRPr="009E7AA8">
        <w:rPr>
          <w:rStyle w:val="Emphasis"/>
          <w:highlight w:val="cyan"/>
        </w:rPr>
        <w:t>resources</w:t>
      </w:r>
      <w:r w:rsidRPr="009E7AA8">
        <w:rPr>
          <w:rStyle w:val="StyleUnderline"/>
          <w:rFonts w:cs="Arial"/>
          <w:highlight w:val="cyan"/>
        </w:rPr>
        <w:t>. The effects of radiation sickness</w:t>
      </w:r>
      <w:r w:rsidRPr="009E7AA8">
        <w:rPr>
          <w:rStyle w:val="StyleUnderline"/>
          <w:rFonts w:cs="Arial"/>
        </w:rPr>
        <w:t xml:space="preserve">, burns, compounded injuries, and malnutrition would throttle Black and brown communities and </w:t>
      </w:r>
      <w:r w:rsidRPr="009E7AA8">
        <w:rPr>
          <w:rStyle w:val="StyleUnderline"/>
          <w:rFonts w:cs="Arial"/>
          <w:highlight w:val="cyan"/>
        </w:rPr>
        <w:t xml:space="preserve">would </w:t>
      </w:r>
      <w:r w:rsidRPr="009E7AA8">
        <w:rPr>
          <w:rStyle w:val="Emphasis"/>
          <w:highlight w:val="cyan"/>
        </w:rPr>
        <w:t>mark us for generations</w:t>
      </w:r>
      <w:r w:rsidRPr="009E7AA8">
        <w:rPr>
          <w:rStyle w:val="StyleUnderline"/>
          <w:rFonts w:cs="Arial"/>
        </w:rPr>
        <w:t xml:space="preserve">. It’s </w:t>
      </w:r>
      <w:r w:rsidRPr="009E7AA8">
        <w:rPr>
          <w:rStyle w:val="StyleUnderline"/>
          <w:rFonts w:cs="Arial"/>
          <w:highlight w:val="cyan"/>
        </w:rPr>
        <w:t xml:space="preserve">for </w:t>
      </w:r>
      <w:r w:rsidRPr="009E7AA8">
        <w:rPr>
          <w:rStyle w:val="Emphasis"/>
          <w:highlight w:val="cyan"/>
        </w:rPr>
        <w:t>that reason</w:t>
      </w:r>
      <w:r w:rsidRPr="009E7AA8">
        <w:rPr>
          <w:rStyle w:val="StyleUnderline"/>
          <w:rFonts w:cs="Arial"/>
        </w:rPr>
        <w:t xml:space="preserve"> that we have to do more to foster</w:t>
      </w:r>
      <w:r w:rsidRPr="009E7AA8">
        <w:rPr>
          <w:rFonts w:cs="Arial"/>
          <w:sz w:val="16"/>
        </w:rPr>
        <w:t xml:space="preserve"> disaster </w:t>
      </w:r>
      <w:r w:rsidRPr="009E7AA8">
        <w:rPr>
          <w:rStyle w:val="StyleUnderline"/>
          <w:rFonts w:cs="Arial"/>
        </w:rPr>
        <w:t xml:space="preserve">preparedness among Black people where we can. </w:t>
      </w:r>
      <w:r w:rsidRPr="009E7AA8">
        <w:rPr>
          <w:rStyle w:val="StyleUnderline"/>
          <w:rFonts w:cs="Arial"/>
          <w:highlight w:val="cyan"/>
        </w:rPr>
        <w:t xml:space="preserve">Black people </w:t>
      </w:r>
      <w:r w:rsidRPr="009E7AA8">
        <w:rPr>
          <w:rStyle w:val="Emphasis"/>
          <w:highlight w:val="cyan"/>
        </w:rPr>
        <w:t>deserve the space</w:t>
      </w:r>
      <w:r w:rsidRPr="009E7AA8">
        <w:rPr>
          <w:rStyle w:val="StyleUnderline"/>
          <w:rFonts w:cs="Arial"/>
          <w:highlight w:val="cyan"/>
        </w:rPr>
        <w:t xml:space="preserve"> to </w:t>
      </w:r>
      <w:r w:rsidRPr="009E7AA8">
        <w:rPr>
          <w:rStyle w:val="Emphasis"/>
          <w:highlight w:val="cyan"/>
        </w:rPr>
        <w:t>explore nuclear unease</w:t>
      </w:r>
      <w:r w:rsidRPr="009E7AA8">
        <w:rPr>
          <w:rStyle w:val="StyleUnderline"/>
          <w:rFonts w:cs="Arial"/>
          <w:highlight w:val="cyan"/>
        </w:rPr>
        <w:t xml:space="preserve">, </w:t>
      </w:r>
      <w:r w:rsidRPr="009E7AA8">
        <w:rPr>
          <w:rStyle w:val="Emphasis"/>
          <w:highlight w:val="cyan"/>
        </w:rPr>
        <w:t>even if we have competing</w:t>
      </w:r>
      <w:r w:rsidRPr="009E7AA8">
        <w:rPr>
          <w:rStyle w:val="Emphasis"/>
        </w:rPr>
        <w:t xml:space="preserve"> </w:t>
      </w:r>
      <w:r w:rsidRPr="009E7AA8">
        <w:rPr>
          <w:rStyle w:val="Emphasis"/>
          <w:highlight w:val="cyan"/>
        </w:rPr>
        <w:t>threats</w:t>
      </w:r>
      <w:r w:rsidRPr="009E7AA8">
        <w:rPr>
          <w:rStyle w:val="Emphasis"/>
        </w:rPr>
        <w:t>, anxieties, and worries</w:t>
      </w:r>
      <w:r w:rsidRPr="009E7AA8">
        <w:rPr>
          <w:rStyle w:val="StyleUnderline"/>
          <w:rFonts w:cs="Arial"/>
        </w:rPr>
        <w:t xml:space="preserve">. </w:t>
      </w:r>
      <w:r w:rsidRPr="009E7AA8">
        <w:rPr>
          <w:rFonts w:cs="Arial"/>
          <w:sz w:val="16"/>
        </w:rPr>
        <w:t xml:space="preserve">Jacqui Patterson, Director of the Environmental and Climate Justice Initiative, once stated: </w:t>
      </w:r>
      <w:r w:rsidRPr="009E7AA8">
        <w:rPr>
          <w:rStyle w:val="StyleUnderline"/>
          <w:rFonts w:cs="Arial"/>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28D5AB81" w14:textId="77777777" w:rsidR="004114C3" w:rsidRDefault="004114C3" w:rsidP="004114C3"/>
    <w:p w14:paraId="28213AF9" w14:textId="77777777" w:rsidR="004114C3" w:rsidRPr="009E7AA8" w:rsidRDefault="004114C3" w:rsidP="004114C3">
      <w:pPr>
        <w:pStyle w:val="Heading4"/>
        <w:rPr>
          <w:rFonts w:cs="Arial"/>
        </w:rPr>
      </w:pPr>
      <w:r w:rsidRPr="009E7AA8">
        <w:rPr>
          <w:rFonts w:cs="Arial"/>
        </w:rPr>
        <w:t>Death is the ultimate evil---there is no possible warrant for their argument.</w:t>
      </w:r>
    </w:p>
    <w:p w14:paraId="1DE02465" w14:textId="77777777" w:rsidR="004114C3" w:rsidRPr="009E7AA8" w:rsidRDefault="004114C3" w:rsidP="004114C3">
      <w:pPr>
        <w:rPr>
          <w:rFonts w:cs="Arial"/>
        </w:rPr>
      </w:pPr>
      <w:r w:rsidRPr="009E7AA8">
        <w:rPr>
          <w:rFonts w:cs="Arial"/>
        </w:rPr>
        <w:t xml:space="preserve">Craig </w:t>
      </w:r>
      <w:r w:rsidRPr="009E7AA8">
        <w:rPr>
          <w:rStyle w:val="Style13ptBold"/>
          <w:rFonts w:cs="Arial"/>
        </w:rPr>
        <w:t>PATERSON 3</w:t>
      </w:r>
      <w:r w:rsidRPr="009E7AA8">
        <w:rPr>
          <w:rFonts w:cs="Arial"/>
        </w:rPr>
        <w:t xml:space="preserve">. Director and Consultant, Bioethics World; Professor of Philosophy, Providence College. “A Life Not Worth Living?” </w:t>
      </w:r>
      <w:r w:rsidRPr="009E7AA8">
        <w:rPr>
          <w:rFonts w:cs="Arial"/>
          <w:i/>
        </w:rPr>
        <w:t>Studies in Christian Ethics</w:t>
      </w:r>
      <w:r w:rsidRPr="009E7AA8">
        <w:rPr>
          <w:rFonts w:cs="Arial"/>
        </w:rPr>
        <w:t xml:space="preserve"> 16: 1-20. Emory Libraries.</w:t>
      </w:r>
    </w:p>
    <w:p w14:paraId="3AE10A89" w14:textId="77777777" w:rsidR="004114C3" w:rsidRPr="009E7AA8" w:rsidRDefault="004114C3" w:rsidP="004114C3">
      <w:pPr>
        <w:rPr>
          <w:rFonts w:cs="Arial"/>
          <w:sz w:val="16"/>
        </w:rPr>
      </w:pPr>
      <w:r w:rsidRPr="009E7AA8">
        <w:rPr>
          <w:rFonts w:cs="Arial"/>
          <w:sz w:val="16"/>
        </w:rPr>
        <w:t xml:space="preserve">Contrary to those accounts, I would argue that it is </w:t>
      </w:r>
      <w:r w:rsidRPr="009E7AA8">
        <w:rPr>
          <w:rStyle w:val="StyleUnderline"/>
          <w:rFonts w:cs="Arial"/>
          <w:highlight w:val="cyan"/>
        </w:rPr>
        <w:t>death</w:t>
      </w:r>
      <w:r w:rsidRPr="009E7AA8">
        <w:rPr>
          <w:rFonts w:cs="Arial"/>
          <w:sz w:val="16"/>
        </w:rPr>
        <w:t xml:space="preserve"> per se that </w:t>
      </w:r>
      <w:r w:rsidRPr="009E7AA8">
        <w:rPr>
          <w:rStyle w:val="StyleUnderline"/>
          <w:rFonts w:cs="Arial"/>
          <w:highlight w:val="cyan"/>
        </w:rPr>
        <w:t>is</w:t>
      </w:r>
      <w:r w:rsidRPr="009E7AA8">
        <w:rPr>
          <w:rStyle w:val="StyleUnderline"/>
          <w:rFonts w:cs="Arial"/>
        </w:rPr>
        <w:t xml:space="preserve"> really </w:t>
      </w:r>
      <w:r w:rsidRPr="009E7AA8">
        <w:rPr>
          <w:rStyle w:val="StyleUnderline"/>
          <w:rFonts w:cs="Arial"/>
          <w:highlight w:val="cyan"/>
        </w:rPr>
        <w:t>the objective evil</w:t>
      </w:r>
      <w:r w:rsidRPr="009E7AA8">
        <w:rPr>
          <w:rFonts w:cs="Arial"/>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9E7AA8">
        <w:rPr>
          <w:rStyle w:val="StyleUnderline"/>
          <w:rFonts w:cs="Arial"/>
        </w:rPr>
        <w:t xml:space="preserve">death in itself is an evil to us </w:t>
      </w:r>
      <w:r w:rsidRPr="009E7AA8">
        <w:rPr>
          <w:rStyle w:val="StyleUnderline"/>
          <w:rFonts w:cs="Arial"/>
          <w:highlight w:val="cyan"/>
        </w:rPr>
        <w:t xml:space="preserve">because it </w:t>
      </w:r>
      <w:r w:rsidRPr="009E7AA8">
        <w:rPr>
          <w:rStyle w:val="Emphasis"/>
          <w:highlight w:val="cyan"/>
        </w:rPr>
        <w:t>ontologically destroys the</w:t>
      </w:r>
      <w:r w:rsidRPr="009E7AA8">
        <w:rPr>
          <w:rStyle w:val="Emphasis"/>
        </w:rPr>
        <w:t xml:space="preserve"> current existent </w:t>
      </w:r>
      <w:r w:rsidRPr="009E7AA8">
        <w:rPr>
          <w:rStyle w:val="Emphasis"/>
          <w:highlight w:val="cyan"/>
        </w:rPr>
        <w:t>subject</w:t>
      </w:r>
      <w:r w:rsidRPr="009E7AA8">
        <w:rPr>
          <w:rFonts w:cs="Arial"/>
          <w:sz w:val="16"/>
        </w:rPr>
        <w:t xml:space="preserve"> — </w:t>
      </w:r>
      <w:r w:rsidRPr="009E7AA8">
        <w:rPr>
          <w:rStyle w:val="StyleUnderline"/>
          <w:rFonts w:cs="Arial"/>
        </w:rPr>
        <w:t xml:space="preserve">it is </w:t>
      </w:r>
      <w:r w:rsidRPr="009E7AA8">
        <w:rPr>
          <w:rStyle w:val="StyleUnderline"/>
          <w:rFonts w:cs="Arial"/>
          <w:highlight w:val="cyan"/>
        </w:rPr>
        <w:t>the ultimate in metaphysical lightening strikes</w:t>
      </w:r>
      <w:r w:rsidRPr="009E7AA8">
        <w:rPr>
          <w:rFonts w:cs="Arial"/>
          <w:sz w:val="16"/>
        </w:rPr>
        <w:t xml:space="preserve">. 80 </w:t>
      </w:r>
      <w:r w:rsidRPr="009E7AA8">
        <w:rPr>
          <w:rStyle w:val="StyleUnderline"/>
          <w:rFonts w:cs="Arial"/>
        </w:rPr>
        <w:t xml:space="preserve">The evil of death is truly an ontological evil borne by the person who already exists, </w:t>
      </w:r>
      <w:r w:rsidRPr="009E7AA8">
        <w:rPr>
          <w:rStyle w:val="StyleUnderline"/>
          <w:rFonts w:cs="Arial"/>
          <w:highlight w:val="cyan"/>
        </w:rPr>
        <w:t>independently of calculations about better or worse</w:t>
      </w:r>
      <w:r w:rsidRPr="009E7AA8">
        <w:rPr>
          <w:rStyle w:val="StyleUnderline"/>
          <w:rFonts w:cs="Arial"/>
        </w:rPr>
        <w:t xml:space="preserve"> possible </w:t>
      </w:r>
      <w:r w:rsidRPr="009E7AA8">
        <w:rPr>
          <w:rStyle w:val="StyleUnderline"/>
          <w:rFonts w:cs="Arial"/>
          <w:highlight w:val="cyan"/>
        </w:rPr>
        <w:t>lives</w:t>
      </w:r>
      <w:r w:rsidRPr="009E7AA8">
        <w:rPr>
          <w:rFonts w:cs="Arial"/>
          <w:sz w:val="16"/>
        </w:rPr>
        <w:t xml:space="preserve">. </w:t>
      </w:r>
      <w:r w:rsidRPr="009E7AA8">
        <w:rPr>
          <w:rStyle w:val="StyleUnderline"/>
          <w:rFonts w:cs="Arial"/>
          <w:highlight w:val="cyan"/>
        </w:rPr>
        <w:t>Such an evil need not be consciously experienced in order to be an evil</w:t>
      </w:r>
      <w:r w:rsidRPr="009E7AA8">
        <w:rPr>
          <w:rStyle w:val="StyleUnderline"/>
          <w:rFonts w:cs="Arial"/>
        </w:rPr>
        <w:t xml:space="preserve"> for the kind of being a human person </w:t>
      </w:r>
      <w:r w:rsidRPr="009E7AA8">
        <w:rPr>
          <w:rStyle w:val="StyleUnderline"/>
          <w:rFonts w:cs="Arial"/>
        </w:rPr>
        <w:lastRenderedPageBreak/>
        <w:t>is</w:t>
      </w:r>
      <w:r w:rsidRPr="009E7AA8">
        <w:rPr>
          <w:rFonts w:cs="Arial"/>
          <w:sz w:val="16"/>
        </w:rPr>
        <w:t xml:space="preserve">. </w:t>
      </w:r>
      <w:r w:rsidRPr="009E7AA8">
        <w:rPr>
          <w:rStyle w:val="StyleUnderline"/>
          <w:rFonts w:cs="Arial"/>
          <w:highlight w:val="cyan"/>
        </w:rPr>
        <w:t>Death</w:t>
      </w:r>
      <w:r w:rsidRPr="009E7AA8">
        <w:rPr>
          <w:rStyle w:val="StyleUnderline"/>
          <w:rFonts w:cs="Arial"/>
        </w:rPr>
        <w:t xml:space="preserve"> is an evil because of the change in kind it </w:t>
      </w:r>
      <w:r w:rsidRPr="009E7AA8">
        <w:rPr>
          <w:rStyle w:val="StyleUnderline"/>
          <w:rFonts w:cs="Arial"/>
          <w:highlight w:val="cyan"/>
        </w:rPr>
        <w:t>brings</w:t>
      </w:r>
      <w:r w:rsidRPr="009E7AA8">
        <w:rPr>
          <w:rStyle w:val="StyleUnderline"/>
          <w:rFonts w:cs="Arial"/>
        </w:rPr>
        <w:t xml:space="preserve"> about, </w:t>
      </w:r>
      <w:r w:rsidRPr="009E7AA8">
        <w:rPr>
          <w:rStyle w:val="StyleUnderline"/>
          <w:rFonts w:cs="Arial"/>
          <w:highlight w:val="cyan"/>
        </w:rPr>
        <w:t xml:space="preserve">a change that is </w:t>
      </w:r>
      <w:r w:rsidRPr="009E7AA8">
        <w:rPr>
          <w:rStyle w:val="Emphasis"/>
          <w:highlight w:val="cyan"/>
        </w:rPr>
        <w:t>destructive</w:t>
      </w:r>
      <w:r w:rsidRPr="009E7AA8">
        <w:rPr>
          <w:rStyle w:val="Emphasis"/>
        </w:rPr>
        <w:t xml:space="preserve"> of the type of entity that we essentially are</w:t>
      </w:r>
      <w:r w:rsidRPr="009E7AA8">
        <w:rPr>
          <w:rFonts w:cs="Arial"/>
          <w:sz w:val="16"/>
        </w:rPr>
        <w:t xml:space="preserve">. </w:t>
      </w:r>
      <w:r w:rsidRPr="009E7AA8">
        <w:rPr>
          <w:rStyle w:val="StyleUnderline"/>
          <w:rFonts w:cs="Arial"/>
          <w:highlight w:val="cyan"/>
        </w:rPr>
        <w:t>Anything</w:t>
      </w:r>
      <w:r w:rsidRPr="009E7AA8">
        <w:rPr>
          <w:rStyle w:val="StyleUnderline"/>
          <w:rFonts w:cs="Arial"/>
        </w:rPr>
        <w:t>, whether caused naturally or caused by human intervention</w:t>
      </w:r>
      <w:r w:rsidRPr="009E7AA8">
        <w:rPr>
          <w:rFonts w:cs="Arial"/>
          <w:sz w:val="16"/>
        </w:rPr>
        <w:t xml:space="preserve"> (intentional or unintentional) </w:t>
      </w:r>
      <w:r w:rsidRPr="009E7AA8">
        <w:rPr>
          <w:rStyle w:val="StyleUnderline"/>
          <w:rFonts w:cs="Arial"/>
          <w:highlight w:val="cyan"/>
        </w:rPr>
        <w:t>that</w:t>
      </w:r>
      <w:r w:rsidRPr="009E7AA8">
        <w:rPr>
          <w:rFonts w:cs="Arial"/>
          <w:sz w:val="16"/>
        </w:rPr>
        <w:t xml:space="preserve"> drastically </w:t>
      </w:r>
      <w:r w:rsidRPr="009E7AA8">
        <w:rPr>
          <w:rStyle w:val="StyleUnderline"/>
          <w:rFonts w:cs="Arial"/>
          <w:highlight w:val="cyan"/>
        </w:rPr>
        <w:t>interferes in the process of maintaining the person</w:t>
      </w:r>
      <w:r w:rsidRPr="009E7AA8">
        <w:rPr>
          <w:rStyle w:val="StyleUnderline"/>
          <w:rFonts w:cs="Arial"/>
        </w:rPr>
        <w:t xml:space="preserve"> in existence </w:t>
      </w:r>
      <w:r w:rsidRPr="009E7AA8">
        <w:rPr>
          <w:rStyle w:val="StyleUnderline"/>
          <w:rFonts w:cs="Arial"/>
          <w:highlight w:val="cyan"/>
        </w:rPr>
        <w:t>is</w:t>
      </w:r>
      <w:r w:rsidRPr="009E7AA8">
        <w:rPr>
          <w:rStyle w:val="StyleUnderline"/>
          <w:rFonts w:cs="Arial"/>
        </w:rPr>
        <w:t xml:space="preserve"> an </w:t>
      </w:r>
      <w:r w:rsidRPr="009E7AA8">
        <w:rPr>
          <w:rStyle w:val="Emphasis"/>
        </w:rPr>
        <w:t xml:space="preserve">objective </w:t>
      </w:r>
      <w:r w:rsidRPr="009E7AA8">
        <w:rPr>
          <w:rStyle w:val="Emphasis"/>
          <w:highlight w:val="cyan"/>
        </w:rPr>
        <w:t>evil</w:t>
      </w:r>
      <w:r w:rsidRPr="009E7AA8">
        <w:rPr>
          <w:rStyle w:val="Emphasis"/>
        </w:rPr>
        <w:t xml:space="preserve"> for the person</w:t>
      </w:r>
      <w:r w:rsidRPr="009E7AA8">
        <w:rPr>
          <w:rFonts w:cs="Arial"/>
          <w:sz w:val="16"/>
        </w:rPr>
        <w:t xml:space="preserve">. </w:t>
      </w:r>
      <w:r w:rsidRPr="009E7AA8">
        <w:rPr>
          <w:rStyle w:val="StyleUnderline"/>
          <w:rFonts w:cs="Arial"/>
        </w:rPr>
        <w:t>What is</w:t>
      </w:r>
      <w:r w:rsidRPr="009E7AA8">
        <w:rPr>
          <w:rFonts w:cs="Arial"/>
          <w:sz w:val="16"/>
        </w:rPr>
        <w:t xml:space="preserve"> crucially </w:t>
      </w:r>
      <w:r w:rsidRPr="009E7AA8">
        <w:rPr>
          <w:rStyle w:val="StyleUnderline"/>
          <w:rFonts w:cs="Arial"/>
        </w:rPr>
        <w:t>at stake</w:t>
      </w:r>
      <w:r w:rsidRPr="009E7AA8">
        <w:rPr>
          <w:rFonts w:cs="Arial"/>
          <w:sz w:val="16"/>
        </w:rPr>
        <w:t xml:space="preserve"> here, and </w:t>
      </w:r>
      <w:r w:rsidRPr="009E7AA8">
        <w:rPr>
          <w:rStyle w:val="StyleUnderline"/>
          <w:rFonts w:cs="Arial"/>
        </w:rPr>
        <w:t>is</w:t>
      </w:r>
      <w:r w:rsidRPr="009E7AA8">
        <w:rPr>
          <w:rFonts w:cs="Arial"/>
          <w:sz w:val="16"/>
        </w:rPr>
        <w:t xml:space="preserve"> dialectically supportive of the self-evidency of </w:t>
      </w:r>
      <w:r w:rsidRPr="009E7AA8">
        <w:rPr>
          <w:rStyle w:val="StyleUnderline"/>
          <w:rFonts w:cs="Arial"/>
        </w:rPr>
        <w:t>the basic good of human life</w:t>
      </w:r>
      <w:r w:rsidRPr="009E7AA8">
        <w:rPr>
          <w:rFonts w:cs="Arial"/>
          <w:sz w:val="16"/>
        </w:rPr>
        <w:t xml:space="preserve">, is that </w:t>
      </w:r>
      <w:r w:rsidRPr="009E7AA8">
        <w:rPr>
          <w:rStyle w:val="StyleUnderline"/>
          <w:rFonts w:cs="Arial"/>
        </w:rPr>
        <w:t>death is a radical interference with the</w:t>
      </w:r>
      <w:r w:rsidRPr="009E7AA8">
        <w:rPr>
          <w:rFonts w:cs="Arial"/>
          <w:sz w:val="16"/>
        </w:rPr>
        <w:t xml:space="preserve"> current </w:t>
      </w:r>
      <w:r w:rsidRPr="009E7AA8">
        <w:rPr>
          <w:rStyle w:val="StyleUnderline"/>
          <w:rFonts w:cs="Arial"/>
        </w:rPr>
        <w:t>life process</w:t>
      </w:r>
      <w:r w:rsidRPr="009E7AA8">
        <w:rPr>
          <w:rFonts w:cs="Arial"/>
          <w:sz w:val="16"/>
        </w:rPr>
        <w:t xml:space="preserve"> of the kind of being that we are. In consequence, </w:t>
      </w:r>
      <w:r w:rsidRPr="009E7AA8">
        <w:rPr>
          <w:rStyle w:val="StyleUnderline"/>
          <w:rFonts w:cs="Arial"/>
        </w:rPr>
        <w:t>death</w:t>
      </w:r>
      <w:r w:rsidRPr="009E7AA8">
        <w:rPr>
          <w:rFonts w:cs="Arial"/>
          <w:sz w:val="16"/>
        </w:rPr>
        <w:t xml:space="preserve"> itself </w:t>
      </w:r>
      <w:r w:rsidRPr="009E7AA8">
        <w:rPr>
          <w:rStyle w:val="StyleUnderline"/>
          <w:rFonts w:cs="Arial"/>
        </w:rPr>
        <w:t>can be credibly thought of as a ‘primitive evil’</w:t>
      </w:r>
      <w:r w:rsidRPr="009E7AA8">
        <w:rPr>
          <w:rFonts w:cs="Arial"/>
          <w:sz w:val="16"/>
        </w:rPr>
        <w:t xml:space="preserve"> for all persons, </w:t>
      </w:r>
      <w:r w:rsidRPr="009E7AA8">
        <w:rPr>
          <w:rStyle w:val="StyleUnderline"/>
          <w:rFonts w:cs="Arial"/>
        </w:rPr>
        <w:t>regardless of the extent to which they are</w:t>
      </w:r>
      <w:r w:rsidRPr="009E7AA8">
        <w:rPr>
          <w:rFonts w:cs="Arial"/>
          <w:sz w:val="16"/>
        </w:rPr>
        <w:t xml:space="preserve"> currently or prospectively </w:t>
      </w:r>
      <w:r w:rsidRPr="009E7AA8">
        <w:rPr>
          <w:rStyle w:val="StyleUnderline"/>
          <w:rFonts w:cs="Arial"/>
        </w:rPr>
        <w:t>capable of participating in</w:t>
      </w:r>
      <w:r w:rsidRPr="009E7AA8">
        <w:rPr>
          <w:rFonts w:cs="Arial"/>
          <w:sz w:val="16"/>
        </w:rPr>
        <w:t xml:space="preserve"> a full array of the goods of </w:t>
      </w:r>
      <w:r w:rsidRPr="009E7AA8">
        <w:rPr>
          <w:rStyle w:val="StyleUnderline"/>
          <w:rFonts w:cs="Arial"/>
        </w:rPr>
        <w:t>life</w:t>
      </w:r>
      <w:r w:rsidRPr="009E7AA8">
        <w:rPr>
          <w:rFonts w:cs="Arial"/>
          <w:sz w:val="16"/>
        </w:rPr>
        <w:t xml:space="preserve">. 81 In conclusion, </w:t>
      </w:r>
      <w:r w:rsidRPr="009E7AA8">
        <w:rPr>
          <w:rStyle w:val="StyleUnderline"/>
          <w:rFonts w:cs="Arial"/>
        </w:rPr>
        <w:t xml:space="preserve">concerning willed human actions, it is justifiable to state that any intentional </w:t>
      </w:r>
      <w:r w:rsidRPr="009E7AA8">
        <w:rPr>
          <w:rStyle w:val="StyleUnderline"/>
          <w:rFonts w:cs="Arial"/>
          <w:highlight w:val="cyan"/>
        </w:rPr>
        <w:t>rejection of</w:t>
      </w:r>
      <w:r w:rsidRPr="009E7AA8">
        <w:rPr>
          <w:rStyle w:val="StyleUnderline"/>
          <w:rFonts w:cs="Arial"/>
        </w:rPr>
        <w:t xml:space="preserve"> human </w:t>
      </w:r>
      <w:r w:rsidRPr="009E7AA8">
        <w:rPr>
          <w:rStyle w:val="StyleUnderline"/>
          <w:rFonts w:cs="Arial"/>
          <w:highlight w:val="cyan"/>
        </w:rPr>
        <w:t>life</w:t>
      </w:r>
      <w:r w:rsidRPr="009E7AA8">
        <w:rPr>
          <w:rFonts w:cs="Arial"/>
          <w:sz w:val="16"/>
        </w:rPr>
        <w:t xml:space="preserve"> itself </w:t>
      </w:r>
      <w:r w:rsidRPr="009E7AA8">
        <w:rPr>
          <w:rStyle w:val="Emphasis"/>
          <w:highlight w:val="cyan"/>
        </w:rPr>
        <w:t>cannot</w:t>
      </w:r>
      <w:r w:rsidRPr="009E7AA8">
        <w:rPr>
          <w:rFonts w:cs="Arial"/>
          <w:sz w:val="16"/>
        </w:rPr>
        <w:t xml:space="preserve"> therefore </w:t>
      </w:r>
      <w:r w:rsidRPr="009E7AA8">
        <w:rPr>
          <w:rStyle w:val="Emphasis"/>
          <w:highlight w:val="cyan"/>
        </w:rPr>
        <w:t>be warranted</w:t>
      </w:r>
      <w:r w:rsidRPr="009E7AA8">
        <w:rPr>
          <w:rFonts w:cs="Arial"/>
          <w:sz w:val="16"/>
          <w:highlight w:val="cyan"/>
        </w:rPr>
        <w:t xml:space="preserve"> </w:t>
      </w:r>
      <w:r w:rsidRPr="009E7AA8">
        <w:rPr>
          <w:rStyle w:val="StyleUnderline"/>
          <w:rFonts w:cs="Arial"/>
          <w:highlight w:val="cyan"/>
        </w:rPr>
        <w:t xml:space="preserve">since it is an expression of an </w:t>
      </w:r>
      <w:r w:rsidRPr="009E7AA8">
        <w:rPr>
          <w:rStyle w:val="Emphasis"/>
          <w:highlight w:val="cyan"/>
        </w:rPr>
        <w:t>ultimate disvalue for the subject</w:t>
      </w:r>
      <w:r w:rsidRPr="009E7AA8">
        <w:rPr>
          <w:rFonts w:cs="Arial"/>
          <w:sz w:val="16"/>
        </w:rPr>
        <w:t xml:space="preserve">, namely, </w:t>
      </w:r>
      <w:r w:rsidRPr="009E7AA8">
        <w:rPr>
          <w:rStyle w:val="StyleUnderline"/>
          <w:rFonts w:cs="Arial"/>
        </w:rPr>
        <w:t>the destruction of the present person; a radical ontological good that we cannot begin to weigh objectively against the travails of life in a rational manner</w:t>
      </w:r>
      <w:r w:rsidRPr="009E7AA8">
        <w:rPr>
          <w:rFonts w:cs="Arial"/>
          <w:sz w:val="16"/>
        </w:rPr>
        <w:t xml:space="preserve">. To deal with the sources of disvalue (pain, suffering, etc.) </w:t>
      </w:r>
      <w:r w:rsidRPr="009E7AA8">
        <w:rPr>
          <w:rStyle w:val="StyleUnderline"/>
          <w:rFonts w:cs="Arial"/>
          <w:highlight w:val="cyan"/>
        </w:rPr>
        <w:t>we should not</w:t>
      </w:r>
      <w:r w:rsidRPr="009E7AA8">
        <w:rPr>
          <w:rStyle w:val="StyleUnderline"/>
          <w:rFonts w:cs="Arial"/>
        </w:rPr>
        <w:t xml:space="preserve"> seek to </w:t>
      </w:r>
      <w:r w:rsidRPr="009E7AA8">
        <w:rPr>
          <w:rStyle w:val="StyleUnderline"/>
          <w:rFonts w:cs="Arial"/>
          <w:highlight w:val="cyan"/>
        </w:rPr>
        <w:t>irrationally destroy the person, the very source</w:t>
      </w:r>
      <w:r w:rsidRPr="009E7AA8">
        <w:rPr>
          <w:rStyle w:val="StyleUnderline"/>
          <w:rFonts w:cs="Arial"/>
        </w:rPr>
        <w:t xml:space="preserve"> and condition </w:t>
      </w:r>
      <w:r w:rsidRPr="009E7AA8">
        <w:rPr>
          <w:rStyle w:val="StyleUnderline"/>
          <w:rFonts w:cs="Arial"/>
          <w:highlight w:val="cyan"/>
        </w:rPr>
        <w:t>of all human possibility</w:t>
      </w:r>
      <w:r w:rsidRPr="009E7AA8">
        <w:rPr>
          <w:rFonts w:cs="Arial"/>
          <w:sz w:val="16"/>
        </w:rPr>
        <w:t>.</w:t>
      </w:r>
    </w:p>
    <w:p w14:paraId="665E0D6C" w14:textId="77777777" w:rsidR="004114C3" w:rsidRPr="009E7AA8" w:rsidRDefault="004114C3" w:rsidP="004114C3">
      <w:pPr>
        <w:rPr>
          <w:rFonts w:cs="Arial"/>
        </w:rPr>
      </w:pPr>
    </w:p>
    <w:p w14:paraId="4135D867" w14:textId="77777777" w:rsidR="004114C3" w:rsidRPr="009E7AA8" w:rsidRDefault="004114C3" w:rsidP="004114C3">
      <w:pPr>
        <w:pStyle w:val="Heading4"/>
        <w:rPr>
          <w:rFonts w:cs="Arial"/>
        </w:rPr>
      </w:pPr>
      <w:r w:rsidRPr="009E7AA8">
        <w:rPr>
          <w:rFonts w:cs="Arial"/>
        </w:rPr>
        <w:t>Apocalyptic rhetoric increases salience, collective action, and creative problem solving.</w:t>
      </w:r>
    </w:p>
    <w:p w14:paraId="49BBBE09" w14:textId="77777777" w:rsidR="004114C3" w:rsidRPr="009E7AA8" w:rsidRDefault="004114C3" w:rsidP="004114C3">
      <w:pPr>
        <w:rPr>
          <w:rFonts w:cs="Arial"/>
        </w:rPr>
      </w:pPr>
      <w:r w:rsidRPr="009E7AA8">
        <w:rPr>
          <w:rFonts w:cs="Arial"/>
        </w:rPr>
        <w:t xml:space="preserve">Robert </w:t>
      </w:r>
      <w:r w:rsidRPr="009E7AA8">
        <w:rPr>
          <w:rStyle w:val="Style13ptBold"/>
          <w:rFonts w:cs="Arial"/>
        </w:rPr>
        <w:t>BRULLE 10</w:t>
      </w:r>
      <w:r w:rsidRPr="009E7AA8">
        <w:rPr>
          <w:rFonts w:cs="Arial"/>
        </w:rPr>
        <w:t xml:space="preserve">, Sociology &amp; Envt’l Science @ Drexel [“From Environmental Campaigns to Advancing the Public Dialog: Environmental Communication for Civic Engagement” </w:t>
      </w:r>
      <w:r w:rsidRPr="009E7AA8">
        <w:rPr>
          <w:rFonts w:cs="Arial"/>
          <w:i/>
        </w:rPr>
        <w:t>Environmental Communication</w:t>
      </w:r>
      <w:r w:rsidRPr="009E7AA8">
        <w:rPr>
          <w:rFonts w:cs="Arial"/>
        </w:rPr>
        <w:t xml:space="preserve"> 4 (1) p. 92]</w:t>
      </w:r>
    </w:p>
    <w:p w14:paraId="42763836" w14:textId="77777777" w:rsidR="004114C3" w:rsidRPr="009E7AA8" w:rsidRDefault="004114C3" w:rsidP="004114C3">
      <w:pPr>
        <w:rPr>
          <w:rFonts w:cs="Arial"/>
          <w:sz w:val="16"/>
        </w:rPr>
      </w:pPr>
      <w:r w:rsidRPr="009E7AA8">
        <w:rPr>
          <w:rFonts w:cs="Arial"/>
          <w:sz w:val="16"/>
        </w:rPr>
        <w:t xml:space="preserve">From Identity to Challenge Campaigns </w:t>
      </w:r>
      <w:r w:rsidRPr="009E7AA8">
        <w:rPr>
          <w:rStyle w:val="StyleUnderline"/>
          <w:rFonts w:cs="Arial"/>
        </w:rPr>
        <w:t xml:space="preserve">One of the most common assumptions in </w:t>
      </w:r>
      <w:r w:rsidRPr="009E7AA8">
        <w:rPr>
          <w:rFonts w:cs="Arial"/>
          <w:sz w:val="16"/>
        </w:rPr>
        <w:t xml:space="preserve">designing </w:t>
      </w:r>
      <w:r w:rsidRPr="009E7AA8">
        <w:rPr>
          <w:rStyle w:val="StyleUnderline"/>
          <w:rFonts w:cs="Arial"/>
        </w:rPr>
        <w:t>identity-based environmental communication campaigns is that fear appeals are counterproductive</w:t>
      </w:r>
      <w:r w:rsidRPr="009E7AA8">
        <w:rPr>
          <w:rFonts w:cs="Arial"/>
          <w:sz w:val="16"/>
        </w:rPr>
        <w:t xml:space="preserve">. As Swim et al. (2009, p. 80) note: ‘‘well meaning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9E7AA8">
        <w:rPr>
          <w:rStyle w:val="StyleUnderline"/>
          <w:rFonts w:cs="Arial"/>
        </w:rPr>
        <w:t>this has been taken as an absolute in the popular press</w:t>
      </w:r>
      <w:r w:rsidRPr="009E7AA8">
        <w:rPr>
          <w:rFonts w:cs="Arial"/>
          <w:sz w:val="16"/>
        </w:rPr>
        <w:t xml:space="preserve"> and much of the grey literature produced by nonprofit organizations and foundations</w:t>
      </w:r>
      <w:r w:rsidRPr="009E7AA8">
        <w:rPr>
          <w:rStyle w:val="StyleUnderline"/>
          <w:rFonts w:cs="Arial"/>
        </w:rPr>
        <w:t>. However, the academic literature portrays</w:t>
      </w:r>
      <w:r w:rsidRPr="009E7AA8">
        <w:rPr>
          <w:rFonts w:cs="Arial"/>
          <w:sz w:val="16"/>
        </w:rPr>
        <w:t xml:space="preserve"> </w:t>
      </w:r>
      <w:r w:rsidRPr="009E7AA8">
        <w:rPr>
          <w:rStyle w:val="StyleUnderline"/>
          <w:rFonts w:cs="Arial"/>
        </w:rPr>
        <w:t>a</w:t>
      </w:r>
      <w:r w:rsidRPr="009E7AA8">
        <w:rPr>
          <w:rFonts w:cs="Arial"/>
          <w:sz w:val="16"/>
        </w:rPr>
        <w:t xml:space="preserve"> much </w:t>
      </w:r>
      <w:r w:rsidRPr="009E7AA8">
        <w:rPr>
          <w:rStyle w:val="StyleUnderline"/>
          <w:rFonts w:cs="Arial"/>
        </w:rPr>
        <w:t>more complex picture</w:t>
      </w:r>
      <w:r w:rsidRPr="009E7AA8">
        <w:rPr>
          <w:rFonts w:cs="Arial"/>
          <w:sz w:val="16"/>
        </w:rPr>
        <w:t xml:space="preserve">: whereas </w:t>
      </w:r>
      <w:r w:rsidRPr="009E7AA8">
        <w:rPr>
          <w:rStyle w:val="StyleUnderline"/>
          <w:rFonts w:cs="Arial"/>
          <w:highlight w:val="cyan"/>
        </w:rPr>
        <w:t>apocalyptic rhetoric</w:t>
      </w:r>
      <w:r w:rsidRPr="009E7AA8">
        <w:rPr>
          <w:rStyle w:val="StyleUnderline"/>
          <w:rFonts w:cs="Arial"/>
        </w:rPr>
        <w:t xml:space="preserve"> has been shown to be able to </w:t>
      </w:r>
      <w:r w:rsidRPr="009E7AA8">
        <w:rPr>
          <w:rStyle w:val="StyleUnderline"/>
          <w:rFonts w:cs="Arial"/>
          <w:highlight w:val="cyan"/>
        </w:rPr>
        <w:t xml:space="preserve">evoke powerful feelings of </w:t>
      </w:r>
      <w:r w:rsidRPr="009E7AA8">
        <w:rPr>
          <w:rStyle w:val="Emphasis"/>
          <w:highlight w:val="cyan"/>
        </w:rPr>
        <w:t>issue salience</w:t>
      </w:r>
      <w:r w:rsidRPr="009E7AA8">
        <w:rPr>
          <w:rFonts w:cs="Arial"/>
          <w:sz w:val="16"/>
        </w:rPr>
        <w:t xml:space="preserve"> (O’Neill &amp; Nicholson-Cole, 2009, p. 373), reassuring messages, such as those advocated by ecoAmerica, have the least ability to increase issue salience (de Hoog, Stroebe, &amp; de Wit, 2007; Lowe et al., 2006; Meijinders, Cees, Midden, &amp; Wilke, 2001; Witte &amp; Allen, 2000). Additionally, </w:t>
      </w:r>
      <w:r w:rsidRPr="009E7AA8">
        <w:rPr>
          <w:rStyle w:val="StyleUnderline"/>
          <w:rFonts w:cs="Arial"/>
        </w:rPr>
        <w:t xml:space="preserve">apocalyptic </w:t>
      </w:r>
      <w:r w:rsidRPr="009E7AA8">
        <w:rPr>
          <w:rStyle w:val="StyleUnderline"/>
          <w:rFonts w:cs="Arial"/>
          <w:highlight w:val="cyan"/>
        </w:rPr>
        <w:t>messages do not</w:t>
      </w:r>
      <w:r w:rsidRPr="009E7AA8">
        <w:rPr>
          <w:rStyle w:val="StyleUnderline"/>
          <w:rFonts w:cs="Arial"/>
        </w:rPr>
        <w:t xml:space="preserve"> necessarily </w:t>
      </w:r>
      <w:r w:rsidRPr="009E7AA8">
        <w:rPr>
          <w:rStyle w:val="StyleUnderline"/>
          <w:rFonts w:cs="Arial"/>
          <w:highlight w:val="cyan"/>
        </w:rPr>
        <w:t>result in denial</w:t>
      </w:r>
      <w:r w:rsidRPr="009E7AA8">
        <w:rPr>
          <w:rFonts w:cs="Arial"/>
          <w:sz w:val="16"/>
        </w:rPr>
        <w:t xml:space="preserve">. </w:t>
      </w:r>
      <w:r w:rsidRPr="009E7AA8">
        <w:rPr>
          <w:rStyle w:val="StyleUnderline"/>
          <w:rFonts w:cs="Arial"/>
        </w:rPr>
        <w:t xml:space="preserve">A number of </w:t>
      </w:r>
      <w:r w:rsidRPr="009E7AA8">
        <w:rPr>
          <w:rStyle w:val="StyleUnderline"/>
          <w:rFonts w:cs="Arial"/>
          <w:highlight w:val="cyan"/>
        </w:rPr>
        <w:t>empirical studies show</w:t>
      </w:r>
      <w:r w:rsidRPr="009E7AA8">
        <w:rPr>
          <w:rStyle w:val="StyleUnderline"/>
          <w:rFonts w:cs="Arial"/>
        </w:rPr>
        <w:t xml:space="preserve"> that </w:t>
      </w:r>
      <w:r w:rsidRPr="009E7AA8">
        <w:rPr>
          <w:rStyle w:val="StyleUnderline"/>
          <w:rFonts w:cs="Arial"/>
          <w:highlight w:val="cyan"/>
        </w:rPr>
        <w:t>individuals respond</w:t>
      </w:r>
      <w:r w:rsidRPr="009E7AA8">
        <w:rPr>
          <w:rStyle w:val="StyleUnderline"/>
          <w:rFonts w:cs="Arial"/>
        </w:rPr>
        <w:t xml:space="preserve"> to threat appeals </w:t>
      </w:r>
      <w:r w:rsidRPr="009E7AA8">
        <w:rPr>
          <w:rStyle w:val="StyleUnderline"/>
          <w:rFonts w:cs="Arial"/>
          <w:highlight w:val="cyan"/>
        </w:rPr>
        <w:t>with</w:t>
      </w:r>
      <w:r w:rsidRPr="009E7AA8">
        <w:rPr>
          <w:rStyle w:val="StyleUnderline"/>
          <w:rFonts w:cs="Arial"/>
        </w:rPr>
        <w:t xml:space="preserve"> an </w:t>
      </w:r>
      <w:r w:rsidRPr="009E7AA8">
        <w:rPr>
          <w:rStyle w:val="Emphasis"/>
          <w:highlight w:val="cyan"/>
        </w:rPr>
        <w:t>increased focus</w:t>
      </w:r>
      <w:r w:rsidRPr="009E7AA8">
        <w:rPr>
          <w:rStyle w:val="StyleUnderline"/>
          <w:rFonts w:cs="Arial"/>
          <w:highlight w:val="cyan"/>
        </w:rPr>
        <w:t xml:space="preserve"> on </w:t>
      </w:r>
      <w:r w:rsidRPr="009E7AA8">
        <w:rPr>
          <w:rStyle w:val="Emphasis"/>
          <w:highlight w:val="cyan"/>
        </w:rPr>
        <w:t>collective action</w:t>
      </w:r>
      <w:r w:rsidRPr="009E7AA8">
        <w:rPr>
          <w:rFonts w:cs="Arial"/>
          <w:sz w:val="16"/>
        </w:rPr>
        <w:t xml:space="preserve"> (Eagly &amp; Kulesa, 1997; Langford, 2002; Leiserowitz, Kates, &amp; Parris, 2006, p. 437; Maiteny, 2002; Shaiko, 1999; Swim et al., 2009, p. 94). </w:t>
      </w:r>
      <w:r w:rsidRPr="009E7AA8">
        <w:rPr>
          <w:rStyle w:val="StyleUnderline"/>
          <w:rFonts w:cs="Arial"/>
        </w:rPr>
        <w:t>Tomaka</w:t>
      </w:r>
      <w:r w:rsidRPr="009E7AA8">
        <w:rPr>
          <w:rFonts w:cs="Arial"/>
          <w:sz w:val="16"/>
        </w:rPr>
        <w:t xml:space="preserve">, Blascovich, Kelsey, </w:t>
      </w:r>
      <w:r w:rsidRPr="009E7AA8">
        <w:rPr>
          <w:rStyle w:val="StyleUnderline"/>
          <w:rFonts w:cs="Arial"/>
        </w:rPr>
        <w:t>and Leitten</w:t>
      </w:r>
      <w:r w:rsidRPr="009E7AA8">
        <w:rPr>
          <w:rFonts w:cs="Arial"/>
          <w:sz w:val="16"/>
        </w:rPr>
        <w:t xml:space="preserve"> (1993, p. 248) </w:t>
      </w:r>
      <w:r w:rsidRPr="009E7AA8">
        <w:rPr>
          <w:rStyle w:val="StyleUnderline"/>
          <w:rFonts w:cs="Arial"/>
        </w:rPr>
        <w:t xml:space="preserve">distinguish between threat and </w:t>
      </w:r>
      <w:r w:rsidRPr="009E7AA8">
        <w:rPr>
          <w:rStyle w:val="Emphasis"/>
        </w:rPr>
        <w:t>challenge messaging</w:t>
      </w:r>
      <w:r w:rsidRPr="009E7AA8">
        <w:rPr>
          <w:rFonts w:cs="Arial"/>
          <w:sz w:val="16"/>
        </w:rPr>
        <w:t xml:space="preserve">: </w:t>
      </w:r>
      <w:r w:rsidRPr="009E7AA8">
        <w:rPr>
          <w:rStyle w:val="StyleUnderline"/>
          <w:rFonts w:cs="Arial"/>
        </w:rPr>
        <w:t>threat messages ‘‘are those in which the perception of danger exceeds the perception of abilities</w:t>
      </w:r>
      <w:r w:rsidRPr="009E7AA8">
        <w:rPr>
          <w:rFonts w:cs="Arial"/>
          <w:sz w:val="16"/>
        </w:rPr>
        <w:t xml:space="preserve"> or resources </w:t>
      </w:r>
      <w:r w:rsidRPr="009E7AA8">
        <w:rPr>
          <w:rStyle w:val="StyleUnderline"/>
          <w:rFonts w:cs="Arial"/>
        </w:rPr>
        <w:t>to cope</w:t>
      </w:r>
      <w:r w:rsidRPr="009E7AA8">
        <w:rPr>
          <w:rFonts w:cs="Arial"/>
          <w:sz w:val="16"/>
        </w:rPr>
        <w:t xml:space="preserve"> with the stressor. </w:t>
      </w:r>
      <w:r w:rsidRPr="009E7AA8">
        <w:rPr>
          <w:rStyle w:val="Emphasis"/>
          <w:highlight w:val="cyan"/>
        </w:rPr>
        <w:t>Challenge appraisals</w:t>
      </w:r>
      <w:r w:rsidRPr="009E7AA8">
        <w:rPr>
          <w:rFonts w:cs="Arial"/>
          <w:sz w:val="16"/>
        </w:rPr>
        <w:t xml:space="preserve">, in contrast, </w:t>
      </w:r>
      <w:r w:rsidRPr="009E7AA8">
        <w:rPr>
          <w:rStyle w:val="StyleUnderline"/>
          <w:rFonts w:cs="Arial"/>
        </w:rPr>
        <w:t xml:space="preserve">are those </w:t>
      </w:r>
      <w:r w:rsidRPr="009E7AA8">
        <w:rPr>
          <w:rStyle w:val="StyleUnderline"/>
          <w:rFonts w:cs="Arial"/>
          <w:highlight w:val="cyan"/>
        </w:rPr>
        <w:t>in which</w:t>
      </w:r>
      <w:r w:rsidRPr="009E7AA8">
        <w:rPr>
          <w:rStyle w:val="StyleUnderline"/>
          <w:rFonts w:cs="Arial"/>
        </w:rPr>
        <w:t xml:space="preserve"> the </w:t>
      </w:r>
      <w:r w:rsidRPr="009E7AA8">
        <w:rPr>
          <w:rStyle w:val="StyleUnderline"/>
          <w:rFonts w:cs="Arial"/>
          <w:highlight w:val="cyan"/>
        </w:rPr>
        <w:t>perception of danger does not exceed</w:t>
      </w:r>
      <w:r w:rsidRPr="009E7AA8">
        <w:rPr>
          <w:rStyle w:val="StyleUnderline"/>
          <w:rFonts w:cs="Arial"/>
        </w:rPr>
        <w:t xml:space="preserve"> the perception of </w:t>
      </w:r>
      <w:r w:rsidRPr="009E7AA8">
        <w:rPr>
          <w:rStyle w:val="StyleUnderline"/>
          <w:rFonts w:cs="Arial"/>
          <w:highlight w:val="cyan"/>
        </w:rPr>
        <w:t>resources</w:t>
      </w:r>
      <w:r w:rsidRPr="009E7AA8">
        <w:rPr>
          <w:rStyle w:val="StyleUnderline"/>
          <w:rFonts w:cs="Arial"/>
        </w:rPr>
        <w:t xml:space="preserve"> or abilities to cope.’’</w:t>
      </w:r>
      <w:r w:rsidRPr="009E7AA8">
        <w:rPr>
          <w:rFonts w:cs="Arial"/>
          <w:sz w:val="16"/>
        </w:rPr>
        <w:t xml:space="preserve"> </w:t>
      </w:r>
      <w:r w:rsidRPr="009E7AA8">
        <w:rPr>
          <w:rStyle w:val="StyleUnderline"/>
          <w:rFonts w:cs="Arial"/>
        </w:rPr>
        <w:t xml:space="preserve">If a meaningful response to a threat can be taken that is within the resources of the individual, this </w:t>
      </w:r>
      <w:r w:rsidRPr="009E7AA8">
        <w:rPr>
          <w:rStyle w:val="StyleUnderline"/>
          <w:rFonts w:cs="Arial"/>
          <w:highlight w:val="cyan"/>
        </w:rPr>
        <w:t xml:space="preserve">results in a challenge, which </w:t>
      </w:r>
      <w:r w:rsidRPr="009E7AA8">
        <w:rPr>
          <w:rStyle w:val="StyleUnderline"/>
          <w:rFonts w:cs="Arial"/>
        </w:rPr>
        <w:t xml:space="preserve">‘‘may </w:t>
      </w:r>
      <w:r w:rsidRPr="009E7AA8">
        <w:rPr>
          <w:rStyle w:val="StyleUnderline"/>
          <w:rFonts w:cs="Arial"/>
          <w:highlight w:val="cyan"/>
        </w:rPr>
        <w:t>galvanize creative ideas and actions</w:t>
      </w:r>
      <w:r w:rsidRPr="009E7AA8">
        <w:rPr>
          <w:rStyle w:val="StyleUnderline"/>
          <w:rFonts w:cs="Arial"/>
        </w:rPr>
        <w:t xml:space="preserve"> in ways </w:t>
      </w:r>
      <w:r w:rsidRPr="009E7AA8">
        <w:rPr>
          <w:rStyle w:val="StyleUnderline"/>
          <w:rFonts w:cs="Arial"/>
          <w:highlight w:val="cyan"/>
        </w:rPr>
        <w:t>that</w:t>
      </w:r>
      <w:r w:rsidRPr="009E7AA8">
        <w:rPr>
          <w:rStyle w:val="StyleUnderline"/>
          <w:rFonts w:cs="Arial"/>
        </w:rPr>
        <w:t xml:space="preserve"> transform and </w:t>
      </w:r>
      <w:r w:rsidRPr="009E7AA8">
        <w:rPr>
          <w:rStyle w:val="Emphasis"/>
          <w:highlight w:val="cyan"/>
        </w:rPr>
        <w:t>strengthen</w:t>
      </w:r>
      <w:r w:rsidRPr="009E7AA8">
        <w:rPr>
          <w:rStyle w:val="StyleUnderline"/>
          <w:rFonts w:cs="Arial"/>
        </w:rPr>
        <w:t xml:space="preserve"> the </w:t>
      </w:r>
      <w:r w:rsidRPr="009E7AA8">
        <w:rPr>
          <w:rStyle w:val="Emphasis"/>
          <w:highlight w:val="cyan"/>
        </w:rPr>
        <w:t>resilience</w:t>
      </w:r>
      <w:r w:rsidRPr="009E7AA8">
        <w:rPr>
          <w:rStyle w:val="StyleUnderline"/>
          <w:rFonts w:cs="Arial"/>
          <w:highlight w:val="cyan"/>
        </w:rPr>
        <w:t xml:space="preserve"> and </w:t>
      </w:r>
      <w:r w:rsidRPr="009E7AA8">
        <w:rPr>
          <w:rStyle w:val="Emphasis"/>
          <w:highlight w:val="cyan"/>
        </w:rPr>
        <w:t>creativity</w:t>
      </w:r>
      <w:r w:rsidRPr="009E7AA8">
        <w:rPr>
          <w:rStyle w:val="StyleUnderline"/>
          <w:rFonts w:cs="Arial"/>
        </w:rPr>
        <w:t xml:space="preserve"> of individuals and communities’’</w:t>
      </w:r>
      <w:r w:rsidRPr="009E7AA8">
        <w:rPr>
          <w:rFonts w:cs="Arial"/>
          <w:sz w:val="16"/>
        </w:rPr>
        <w:t xml:space="preserve"> (Fritze, Blashki, Burke, &amp; Wieseman, 2008, p. 12). While fear appeals can lead to maladaptive behaviors, </w:t>
      </w:r>
      <w:r w:rsidRPr="009E7AA8">
        <w:rPr>
          <w:rStyle w:val="StyleUnderline"/>
          <w:rFonts w:cs="Arial"/>
          <w:highlight w:val="cyan"/>
        </w:rPr>
        <w:t>fear combined with information</w:t>
      </w:r>
      <w:r w:rsidRPr="009E7AA8">
        <w:rPr>
          <w:rStyle w:val="StyleUnderline"/>
          <w:rFonts w:cs="Arial"/>
        </w:rPr>
        <w:t xml:space="preserve"> about effective actions </w:t>
      </w:r>
      <w:r w:rsidRPr="009E7AA8">
        <w:rPr>
          <w:rStyle w:val="StyleUnderline"/>
          <w:rFonts w:cs="Arial"/>
          <w:highlight w:val="cyan"/>
        </w:rPr>
        <w:t>can</w:t>
      </w:r>
      <w:r w:rsidRPr="009E7AA8">
        <w:rPr>
          <w:rStyle w:val="StyleUnderline"/>
          <w:rFonts w:cs="Arial"/>
        </w:rPr>
        <w:t xml:space="preserve"> also </w:t>
      </w:r>
      <w:r w:rsidRPr="009E7AA8">
        <w:rPr>
          <w:rStyle w:val="StyleUnderline"/>
          <w:rFonts w:cs="Arial"/>
          <w:highlight w:val="cyan"/>
        </w:rPr>
        <w:t>be strongly motivating</w:t>
      </w:r>
      <w:r w:rsidRPr="009E7AA8">
        <w:rPr>
          <w:rFonts w:cs="Arial"/>
          <w:sz w:val="16"/>
        </w:rPr>
        <w:t xml:space="preserve"> (O’Neill &amp; Nicholson-Cole, 2009, p. 376; Witte &amp; Allen, 2000).</w:t>
      </w:r>
    </w:p>
    <w:p w14:paraId="4C573A65" w14:textId="77777777" w:rsidR="004114C3" w:rsidRPr="009E7AA8" w:rsidRDefault="004114C3" w:rsidP="004114C3">
      <w:pPr>
        <w:rPr>
          <w:rFonts w:cs="Arial"/>
        </w:rPr>
      </w:pPr>
    </w:p>
    <w:p w14:paraId="18C43693" w14:textId="77777777" w:rsidR="00B8630E" w:rsidRDefault="00B8630E" w:rsidP="00B8630E">
      <w:pPr>
        <w:rPr>
          <w:rFonts w:cs="Arial"/>
        </w:rPr>
      </w:pPr>
    </w:p>
    <w:p w14:paraId="40ADCF33" w14:textId="04499A54" w:rsidR="00B8630E" w:rsidRPr="00B8630E" w:rsidRDefault="00B8630E" w:rsidP="00B8630E"/>
    <w:p w14:paraId="1913E127" w14:textId="4E1E357A" w:rsidR="00B8630E" w:rsidRPr="00B8630E" w:rsidRDefault="00B8630E" w:rsidP="00B8630E">
      <w:pPr>
        <w:pStyle w:val="Heading3"/>
      </w:pPr>
      <w:r>
        <w:lastRenderedPageBreak/>
        <w:t>K---Antiblackness</w:t>
      </w:r>
    </w:p>
    <w:p w14:paraId="0A496CCF" w14:textId="77777777" w:rsidR="004114C3" w:rsidRPr="009E7AA8" w:rsidRDefault="004114C3" w:rsidP="004114C3">
      <w:pPr>
        <w:pStyle w:val="Heading4"/>
        <w:rPr>
          <w:rFonts w:cs="Arial"/>
        </w:rPr>
      </w:pPr>
      <w:r w:rsidRPr="009E7AA8">
        <w:rPr>
          <w:rFonts w:cs="Arial"/>
        </w:rPr>
        <w:t xml:space="preserve">Refuse ontology frames---Black isn’t coterminous with Slave but is an agent of a shared history of humanity---ceding democratic ideals to slavers is </w:t>
      </w:r>
      <w:r w:rsidRPr="009E7AA8">
        <w:rPr>
          <w:rFonts w:cs="Arial"/>
          <w:u w:val="single"/>
        </w:rPr>
        <w:t>inaccurate</w:t>
      </w:r>
      <w:r w:rsidRPr="009E7AA8">
        <w:rPr>
          <w:rFonts w:cs="Arial"/>
        </w:rPr>
        <w:t xml:space="preserve">, </w:t>
      </w:r>
      <w:r w:rsidRPr="009E7AA8">
        <w:rPr>
          <w:rFonts w:cs="Arial"/>
          <w:u w:val="single"/>
        </w:rPr>
        <w:t>racially</w:t>
      </w:r>
      <w:r w:rsidRPr="009E7AA8">
        <w:rPr>
          <w:rFonts w:cs="Arial"/>
        </w:rPr>
        <w:t xml:space="preserve"> paternalistic, and zeroes </w:t>
      </w:r>
      <w:r w:rsidRPr="009E7AA8">
        <w:rPr>
          <w:rFonts w:cs="Arial"/>
          <w:u w:val="single"/>
        </w:rPr>
        <w:t>pragmatic</w:t>
      </w:r>
      <w:r w:rsidRPr="009E7AA8">
        <w:rPr>
          <w:rFonts w:cs="Arial"/>
        </w:rPr>
        <w:t xml:space="preserve"> harms reduction</w:t>
      </w:r>
    </w:p>
    <w:p w14:paraId="3DDFF666" w14:textId="77777777" w:rsidR="004114C3" w:rsidRPr="009E7AA8" w:rsidRDefault="004114C3" w:rsidP="004114C3">
      <w:pPr>
        <w:rPr>
          <w:rFonts w:cs="Arial"/>
        </w:rPr>
      </w:pPr>
      <w:r w:rsidRPr="009E7AA8">
        <w:rPr>
          <w:rStyle w:val="Style13ptBold"/>
          <w:rFonts w:cs="Arial"/>
        </w:rPr>
        <w:t>McCarthy 20</w:t>
      </w:r>
      <w:r w:rsidRPr="009E7AA8">
        <w:rPr>
          <w:rFonts w:cs="Arial"/>
          <w:sz w:val="16"/>
          <w:szCs w:val="16"/>
        </w:rPr>
        <w:t xml:space="preserve"> (Jesse McCarthy is an assistant professor in the departments of English and of African and African American Studies at Harvard University. “On Afropessimism.”  </w:t>
      </w:r>
      <w:hyperlink r:id="rId18" w:history="1">
        <w:r w:rsidRPr="009E7AA8">
          <w:rPr>
            <w:rStyle w:val="Hyperlink"/>
            <w:rFonts w:cs="Arial"/>
            <w:sz w:val="16"/>
            <w:szCs w:val="16"/>
          </w:rPr>
          <w:t>https://lareviewofbooks.org/article/on-afropessimism/</w:t>
        </w:r>
      </w:hyperlink>
      <w:r w:rsidRPr="009E7AA8">
        <w:rPr>
          <w:rFonts w:cs="Arial"/>
          <w:sz w:val="16"/>
          <w:szCs w:val="16"/>
        </w:rPr>
        <w:t xml:space="preserve"> //shree)</w:t>
      </w:r>
    </w:p>
    <w:p w14:paraId="53FC7F8B" w14:textId="77777777" w:rsidR="004114C3" w:rsidRPr="009E7AA8" w:rsidRDefault="004114C3" w:rsidP="004114C3">
      <w:pPr>
        <w:rPr>
          <w:rFonts w:cs="Arial"/>
          <w:sz w:val="16"/>
        </w:rPr>
      </w:pPr>
      <w:r w:rsidRPr="009E7AA8">
        <w:rPr>
          <w:rFonts w:cs="Arial"/>
          <w:sz w:val="16"/>
        </w:rPr>
        <w:t xml:space="preserve">Nonetheless, the fact that the main current of </w:t>
      </w:r>
      <w:r w:rsidRPr="009E7AA8">
        <w:rPr>
          <w:rStyle w:val="StyleUnderline"/>
          <w:rFonts w:cs="Arial"/>
          <w:highlight w:val="cyan"/>
        </w:rPr>
        <w:t xml:space="preserve">Afropessimist thinking runs </w:t>
      </w:r>
      <w:r w:rsidRPr="009E7AA8">
        <w:rPr>
          <w:rStyle w:val="Emphasis"/>
          <w:highlight w:val="cyan"/>
        </w:rPr>
        <w:t>counter to all</w:t>
      </w:r>
      <w:r w:rsidRPr="009E7AA8">
        <w:rPr>
          <w:rStyle w:val="Emphasis"/>
        </w:rPr>
        <w:t xml:space="preserve"> of </w:t>
      </w:r>
      <w:r w:rsidRPr="009E7AA8">
        <w:rPr>
          <w:rStyle w:val="Emphasis"/>
          <w:highlight w:val="cyan"/>
        </w:rPr>
        <w:t>Black political history</w:t>
      </w:r>
      <w:r w:rsidRPr="009E7AA8">
        <w:rPr>
          <w:rStyle w:val="StyleUnderline"/>
          <w:rFonts w:cs="Arial"/>
        </w:rPr>
        <w:t xml:space="preserve"> and tradition thus far</w:t>
      </w:r>
      <w:r w:rsidRPr="009E7AA8">
        <w:rPr>
          <w:rFonts w:cs="Arial"/>
          <w:sz w:val="16"/>
        </w:rPr>
        <w:t xml:space="preserve">; the fact that </w:t>
      </w:r>
      <w:r w:rsidRPr="009E7AA8">
        <w:rPr>
          <w:rStyle w:val="StyleUnderline"/>
          <w:rFonts w:cs="Arial"/>
        </w:rPr>
        <w:t xml:space="preserve">the foundational thinker for this perspective, Frantz </w:t>
      </w:r>
      <w:r w:rsidRPr="009E7AA8">
        <w:rPr>
          <w:rStyle w:val="StyleUnderline"/>
          <w:rFonts w:cs="Arial"/>
          <w:highlight w:val="cyan"/>
        </w:rPr>
        <w:t>Fanon</w:t>
      </w:r>
      <w:r w:rsidRPr="009E7AA8">
        <w:rPr>
          <w:rStyle w:val="StyleUnderline"/>
          <w:rFonts w:cs="Arial"/>
        </w:rPr>
        <w:t xml:space="preserve">, </w:t>
      </w:r>
      <w:r w:rsidRPr="009E7AA8">
        <w:rPr>
          <w:rStyle w:val="StyleUnderline"/>
          <w:rFonts w:cs="Arial"/>
          <w:highlight w:val="cyan"/>
        </w:rPr>
        <w:t>came to</w:t>
      </w:r>
      <w:r w:rsidRPr="009E7AA8">
        <w:rPr>
          <w:rStyle w:val="StyleUnderline"/>
          <w:rFonts w:cs="Arial"/>
        </w:rPr>
        <w:t xml:space="preserve"> completely </w:t>
      </w:r>
      <w:r w:rsidRPr="009E7AA8">
        <w:rPr>
          <w:rStyle w:val="StyleUnderline"/>
          <w:rFonts w:cs="Arial"/>
          <w:highlight w:val="cyan"/>
        </w:rPr>
        <w:t>opposing conclusions</w:t>
      </w:r>
      <w:r w:rsidRPr="009E7AA8">
        <w:rPr>
          <w:rStyle w:val="StyleUnderline"/>
          <w:rFonts w:cs="Arial"/>
        </w:rPr>
        <w:t xml:space="preserve"> with respect to the nature of politics</w:t>
      </w:r>
      <w:r w:rsidRPr="009E7AA8">
        <w:rPr>
          <w:rFonts w:cs="Arial"/>
          <w:sz w:val="16"/>
        </w:rPr>
        <w:t xml:space="preserve"> and solidarity in struggle; the fact that </w:t>
      </w:r>
      <w:r w:rsidRPr="009E7AA8">
        <w:rPr>
          <w:rStyle w:val="StyleUnderline"/>
          <w:rFonts w:cs="Arial"/>
          <w:highlight w:val="cyan"/>
        </w:rPr>
        <w:t>the theory</w:t>
      </w:r>
      <w:r w:rsidRPr="009E7AA8">
        <w:rPr>
          <w:rStyle w:val="StyleUnderline"/>
          <w:rFonts w:cs="Arial"/>
        </w:rPr>
        <w:t xml:space="preserve"> often appears to </w:t>
      </w:r>
      <w:r w:rsidRPr="009E7AA8">
        <w:rPr>
          <w:rStyle w:val="StyleUnderline"/>
          <w:rFonts w:cs="Arial"/>
          <w:highlight w:val="cyan"/>
        </w:rPr>
        <w:t>evade scrutiny</w:t>
      </w:r>
      <w:r w:rsidRPr="009E7AA8">
        <w:rPr>
          <w:rStyle w:val="StyleUnderline"/>
          <w:rFonts w:cs="Arial"/>
        </w:rPr>
        <w:t xml:space="preserve"> or contestation </w:t>
      </w:r>
      <w:r w:rsidRPr="009E7AA8">
        <w:rPr>
          <w:rStyle w:val="StyleUnderline"/>
          <w:rFonts w:cs="Arial"/>
          <w:highlight w:val="cyan"/>
        </w:rPr>
        <w:t>by proclaiming itself</w:t>
      </w:r>
      <w:r w:rsidRPr="009E7AA8">
        <w:rPr>
          <w:rStyle w:val="StyleUnderline"/>
          <w:rFonts w:cs="Arial"/>
        </w:rPr>
        <w:t xml:space="preserve"> “meta-theoretical” and “</w:t>
      </w:r>
      <w:r w:rsidRPr="009E7AA8">
        <w:rPr>
          <w:rStyle w:val="StyleUnderline"/>
          <w:rFonts w:cs="Arial"/>
          <w:highlight w:val="cyan"/>
        </w:rPr>
        <w:t>ontological</w:t>
      </w:r>
      <w:r w:rsidRPr="009E7AA8">
        <w:rPr>
          <w:rStyle w:val="StyleUnderline"/>
          <w:rFonts w:cs="Arial"/>
        </w:rPr>
        <w:t>”</w:t>
      </w:r>
      <w:r w:rsidRPr="009E7AA8">
        <w:rPr>
          <w:rFonts w:cs="Arial"/>
          <w:sz w:val="16"/>
        </w:rPr>
        <w:t xml:space="preserve">; the fact that </w:t>
      </w:r>
      <w:r w:rsidRPr="009E7AA8">
        <w:rPr>
          <w:rStyle w:val="StyleUnderline"/>
          <w:rFonts w:cs="Arial"/>
        </w:rPr>
        <w:t xml:space="preserve">it asserts a “mandate” for which </w:t>
      </w:r>
      <w:r w:rsidRPr="009E7AA8">
        <w:rPr>
          <w:rStyle w:val="StyleUnderline"/>
          <w:rFonts w:cs="Arial"/>
          <w:highlight w:val="cyan"/>
        </w:rPr>
        <w:t>no empirical evidence</w:t>
      </w:r>
      <w:r w:rsidRPr="009E7AA8">
        <w:rPr>
          <w:rStyle w:val="StyleUnderline"/>
          <w:rFonts w:cs="Arial"/>
        </w:rPr>
        <w:t xml:space="preserve"> is </w:t>
      </w:r>
      <w:r w:rsidRPr="009E7AA8">
        <w:rPr>
          <w:rStyle w:val="StyleUnderline"/>
          <w:rFonts w:cs="Arial"/>
          <w:highlight w:val="cyan"/>
        </w:rPr>
        <w:t>provided</w:t>
      </w:r>
      <w:r w:rsidRPr="009E7AA8">
        <w:rPr>
          <w:rFonts w:cs="Arial"/>
          <w:sz w:val="16"/>
        </w:rPr>
        <w:t xml:space="preserve"> and in the face of overwhelming evidence that it constitutes at best a minoritarian and class-specific position — all of this has to be reckoned with by those who want to take Afropessimism to heart.</w:t>
      </w:r>
    </w:p>
    <w:p w14:paraId="18B5E532" w14:textId="77777777" w:rsidR="004114C3" w:rsidRPr="009E7AA8" w:rsidRDefault="004114C3" w:rsidP="004114C3">
      <w:pPr>
        <w:rPr>
          <w:rStyle w:val="StyleUnderline"/>
          <w:rFonts w:cs="Arial"/>
        </w:rPr>
      </w:pPr>
      <w:r w:rsidRPr="009E7AA8">
        <w:rPr>
          <w:rFonts w:cs="Arial"/>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9E7AA8">
        <w:rPr>
          <w:rStyle w:val="StyleUnderline"/>
          <w:rFonts w:cs="Arial"/>
          <w:highlight w:val="cyan"/>
        </w:rPr>
        <w:t>What evidence do we have</w:t>
      </w:r>
      <w:r w:rsidRPr="009E7AA8">
        <w:rPr>
          <w:rFonts w:cs="Arial"/>
          <w:sz w:val="16"/>
        </w:rPr>
        <w:t xml:space="preserve">, on the other hand, </w:t>
      </w:r>
      <w:r w:rsidRPr="009E7AA8">
        <w:rPr>
          <w:rStyle w:val="StyleUnderline"/>
          <w:rFonts w:cs="Arial"/>
        </w:rPr>
        <w:t xml:space="preserve">that the </w:t>
      </w:r>
      <w:r w:rsidRPr="009E7AA8">
        <w:rPr>
          <w:rStyle w:val="StyleUnderline"/>
          <w:rFonts w:cs="Arial"/>
          <w:highlight w:val="cyan"/>
        </w:rPr>
        <w:t>power</w:t>
      </w:r>
      <w:r w:rsidRPr="009E7AA8">
        <w:rPr>
          <w:rStyle w:val="StyleUnderline"/>
          <w:rFonts w:cs="Arial"/>
        </w:rPr>
        <w:t xml:space="preserve"> behind the status quo </w:t>
      </w:r>
      <w:r w:rsidRPr="009E7AA8">
        <w:rPr>
          <w:rStyle w:val="StyleUnderline"/>
          <w:rFonts w:cs="Arial"/>
          <w:highlight w:val="cyan"/>
        </w:rPr>
        <w:t>is quaking at</w:t>
      </w:r>
      <w:r w:rsidRPr="009E7AA8">
        <w:rPr>
          <w:rStyle w:val="StyleUnderline"/>
          <w:rFonts w:cs="Arial"/>
        </w:rPr>
        <w:t xml:space="preserve"> the thought of </w:t>
      </w:r>
      <w:r w:rsidRPr="009E7AA8">
        <w:rPr>
          <w:rStyle w:val="StyleUnderline"/>
          <w:rFonts w:cs="Arial"/>
          <w:highlight w:val="cyan"/>
        </w:rPr>
        <w:t xml:space="preserve">Black folk gathering </w:t>
      </w:r>
      <w:r w:rsidRPr="009E7AA8">
        <w:rPr>
          <w:rStyle w:val="Emphasis"/>
          <w:highlight w:val="cyan"/>
        </w:rPr>
        <w:t>in isolation</w:t>
      </w:r>
      <w:r w:rsidRPr="009E7AA8">
        <w:rPr>
          <w:rStyle w:val="StyleUnderline"/>
          <w:rFonts w:cs="Arial"/>
          <w:highlight w:val="cyan"/>
        </w:rPr>
        <w:t xml:space="preserve"> to </w:t>
      </w:r>
      <w:r w:rsidRPr="009E7AA8">
        <w:rPr>
          <w:rStyle w:val="Emphasis"/>
          <w:highlight w:val="cyan"/>
        </w:rPr>
        <w:t>mourn the end of the world</w:t>
      </w:r>
      <w:r w:rsidRPr="009E7AA8">
        <w:rPr>
          <w:rStyle w:val="StyleUnderline"/>
          <w:rFonts w:cs="Arial"/>
        </w:rPr>
        <w:t>?</w:t>
      </w:r>
    </w:p>
    <w:p w14:paraId="15265FA5" w14:textId="77777777" w:rsidR="004114C3" w:rsidRPr="009E7AA8" w:rsidRDefault="004114C3" w:rsidP="004114C3">
      <w:pPr>
        <w:rPr>
          <w:rFonts w:cs="Arial"/>
          <w:sz w:val="16"/>
          <w:szCs w:val="16"/>
        </w:rPr>
      </w:pPr>
      <w:r w:rsidRPr="009E7AA8">
        <w:rPr>
          <w:rFonts w:cs="Arial"/>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7C30046B" w14:textId="77777777" w:rsidR="004114C3" w:rsidRPr="009E7AA8" w:rsidRDefault="004114C3" w:rsidP="004114C3">
      <w:pPr>
        <w:rPr>
          <w:rFonts w:cs="Arial"/>
          <w:sz w:val="16"/>
        </w:rPr>
      </w:pPr>
      <w:r w:rsidRPr="009E7AA8">
        <w:rPr>
          <w:rFonts w:cs="Arial"/>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9E7AA8">
        <w:rPr>
          <w:rStyle w:val="StyleUnderline"/>
          <w:rFonts w:cs="Arial"/>
          <w:highlight w:val="cyan"/>
        </w:rPr>
        <w:t>What</w:t>
      </w:r>
      <w:r w:rsidRPr="009E7AA8">
        <w:rPr>
          <w:rStyle w:val="StyleUnderline"/>
          <w:rFonts w:cs="Arial"/>
        </w:rPr>
        <w:t xml:space="preserve"> else </w:t>
      </w:r>
      <w:r w:rsidRPr="009E7AA8">
        <w:rPr>
          <w:rStyle w:val="StyleUnderline"/>
          <w:rFonts w:cs="Arial"/>
          <w:highlight w:val="cyan"/>
        </w:rPr>
        <w:t>can one make of Fanon stating</w:t>
      </w:r>
      <w:r w:rsidRPr="009E7AA8">
        <w:rPr>
          <w:rStyle w:val="StyleUnderline"/>
          <w:rFonts w:cs="Arial"/>
        </w:rPr>
        <w:t xml:space="preserve"> that “</w:t>
      </w:r>
      <w:r w:rsidRPr="009E7AA8">
        <w:rPr>
          <w:rStyle w:val="Emphasis"/>
          <w:highlight w:val="cyan"/>
        </w:rPr>
        <w:t>I am not a slave</w:t>
      </w:r>
      <w:r w:rsidRPr="009E7AA8">
        <w:rPr>
          <w:rStyle w:val="Emphasis"/>
        </w:rPr>
        <w:t xml:space="preserve"> to slavery that dehumanized my ancestors</w:t>
      </w:r>
      <w:r w:rsidRPr="009E7AA8">
        <w:rPr>
          <w:rStyle w:val="StyleUnderline"/>
          <w:rFonts w:cs="Arial"/>
        </w:rPr>
        <w:t xml:space="preserve">,” </w:t>
      </w:r>
      <w:r w:rsidRPr="009E7AA8">
        <w:rPr>
          <w:rStyle w:val="StyleUnderline"/>
          <w:rFonts w:cs="Arial"/>
          <w:highlight w:val="cyan"/>
        </w:rPr>
        <w:t>and</w:t>
      </w:r>
      <w:r w:rsidRPr="009E7AA8">
        <w:rPr>
          <w:rStyle w:val="StyleUnderline"/>
          <w:rFonts w:cs="Arial"/>
        </w:rPr>
        <w:t xml:space="preserve"> that “</w:t>
      </w:r>
      <w:r w:rsidRPr="009E7AA8">
        <w:rPr>
          <w:rStyle w:val="Emphasis"/>
        </w:rPr>
        <w:t xml:space="preserve">the </w:t>
      </w:r>
      <w:r w:rsidRPr="009E7AA8">
        <w:rPr>
          <w:rStyle w:val="Emphasis"/>
          <w:highlight w:val="cyan"/>
        </w:rPr>
        <w:t>density of History determines none of my acts</w:t>
      </w:r>
      <w:r w:rsidRPr="009E7AA8">
        <w:rPr>
          <w:rStyle w:val="StyleUnderline"/>
          <w:rFonts w:cs="Arial"/>
        </w:rPr>
        <w:t xml:space="preserve">. I am my own foundation”? How can one miss </w:t>
      </w:r>
      <w:r w:rsidRPr="009E7AA8">
        <w:rPr>
          <w:rStyle w:val="StyleUnderline"/>
          <w:rFonts w:cs="Arial"/>
          <w:highlight w:val="cyan"/>
        </w:rPr>
        <w:t xml:space="preserve">the assumption of a </w:t>
      </w:r>
      <w:r w:rsidRPr="009E7AA8">
        <w:rPr>
          <w:rStyle w:val="Emphasis"/>
          <w:highlight w:val="cyan"/>
        </w:rPr>
        <w:t>shareable humanity</w:t>
      </w:r>
      <w:r w:rsidRPr="009E7AA8">
        <w:rPr>
          <w:rStyle w:val="StyleUnderline"/>
          <w:rFonts w:cs="Arial"/>
        </w:rPr>
        <w:t xml:space="preserve"> when he insists that “at the end of this book we would like the reader to feel with us the open dimension of every consciousness.”</w:t>
      </w:r>
      <w:r w:rsidRPr="009E7AA8">
        <w:rPr>
          <w:rFonts w:cs="Arial"/>
          <w:sz w:val="16"/>
        </w:rPr>
        <w:t xml:space="preserve"> How can Fanon’s trajectory into the Algerian War of Independence be reconciled with the null trajectories that Afropessimism proposes?</w:t>
      </w:r>
    </w:p>
    <w:p w14:paraId="59268803" w14:textId="77777777" w:rsidR="004114C3" w:rsidRPr="009E7AA8" w:rsidRDefault="004114C3" w:rsidP="004114C3">
      <w:pPr>
        <w:rPr>
          <w:rFonts w:cs="Arial"/>
          <w:sz w:val="16"/>
          <w:szCs w:val="16"/>
        </w:rPr>
      </w:pPr>
      <w:r w:rsidRPr="009E7AA8">
        <w:rPr>
          <w:rFonts w:cs="Arial"/>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363CC0C5" w14:textId="77777777" w:rsidR="004114C3" w:rsidRPr="009E7AA8" w:rsidRDefault="004114C3" w:rsidP="004114C3">
      <w:pPr>
        <w:rPr>
          <w:rFonts w:cs="Arial"/>
          <w:sz w:val="16"/>
        </w:rPr>
      </w:pPr>
      <w:r w:rsidRPr="009E7AA8">
        <w:rPr>
          <w:rFonts w:cs="Arial"/>
          <w:sz w:val="16"/>
        </w:rPr>
        <w:t xml:space="preserve">Realizing these goals does not mean adhering to a formulaic principle or that Black people need to think, act, or speak as a monolith. </w:t>
      </w:r>
      <w:r w:rsidRPr="009E7AA8">
        <w:rPr>
          <w:rStyle w:val="StyleUnderline"/>
          <w:rFonts w:cs="Arial"/>
          <w:highlight w:val="cyan"/>
        </w:rPr>
        <w:t>Fanon and Wilderson are</w:t>
      </w:r>
      <w:r w:rsidRPr="009E7AA8">
        <w:rPr>
          <w:rFonts w:cs="Arial"/>
          <w:sz w:val="16"/>
        </w:rPr>
        <w:t xml:space="preserve"> both </w:t>
      </w:r>
      <w:r w:rsidRPr="009E7AA8">
        <w:rPr>
          <w:rStyle w:val="StyleUnderline"/>
          <w:rFonts w:cs="Arial"/>
          <w:highlight w:val="cyan"/>
        </w:rPr>
        <w:t>fond of</w:t>
      </w:r>
      <w:r w:rsidRPr="009E7AA8">
        <w:rPr>
          <w:rStyle w:val="StyleUnderline"/>
          <w:rFonts w:cs="Arial"/>
        </w:rPr>
        <w:t xml:space="preserve"> citing Aimé </w:t>
      </w:r>
      <w:r w:rsidRPr="009E7AA8">
        <w:rPr>
          <w:rStyle w:val="StyleUnderline"/>
          <w:rFonts w:cs="Arial"/>
          <w:highlight w:val="cyan"/>
        </w:rPr>
        <w:t>Césaire’s phrase</w:t>
      </w:r>
      <w:r w:rsidRPr="009E7AA8">
        <w:rPr>
          <w:rStyle w:val="StyleUnderline"/>
          <w:rFonts w:cs="Arial"/>
        </w:rPr>
        <w:t xml:space="preserve"> about “</w:t>
      </w:r>
      <w:r w:rsidRPr="009E7AA8">
        <w:rPr>
          <w:rStyle w:val="StyleUnderline"/>
          <w:rFonts w:cs="Arial"/>
          <w:highlight w:val="cyan"/>
        </w:rPr>
        <w:t>the end of the world</w:t>
      </w:r>
      <w:r w:rsidRPr="009E7AA8">
        <w:rPr>
          <w:rStyle w:val="StyleUnderline"/>
          <w:rFonts w:cs="Arial"/>
        </w:rPr>
        <w:t>”</w:t>
      </w:r>
      <w:r w:rsidRPr="009E7AA8">
        <w:rPr>
          <w:rFonts w:cs="Arial"/>
          <w:sz w:val="16"/>
        </w:rPr>
        <w:t xml:space="preserve"> from his poem Notebook of a Return to the Native Land:</w:t>
      </w:r>
    </w:p>
    <w:p w14:paraId="53BC0BB3" w14:textId="77777777" w:rsidR="004114C3" w:rsidRPr="009E7AA8" w:rsidRDefault="004114C3" w:rsidP="004114C3">
      <w:pPr>
        <w:rPr>
          <w:rFonts w:cs="Arial"/>
          <w:sz w:val="16"/>
          <w:szCs w:val="16"/>
        </w:rPr>
      </w:pPr>
      <w:r w:rsidRPr="009E7AA8">
        <w:rPr>
          <w:rFonts w:cs="Arial"/>
          <w:sz w:val="16"/>
          <w:szCs w:val="16"/>
        </w:rPr>
        <w:lastRenderedPageBreak/>
        <w:t>One must begin somewhere.</w:t>
      </w:r>
    </w:p>
    <w:p w14:paraId="7019AC77" w14:textId="77777777" w:rsidR="004114C3" w:rsidRPr="009E7AA8" w:rsidRDefault="004114C3" w:rsidP="004114C3">
      <w:pPr>
        <w:rPr>
          <w:rFonts w:cs="Arial"/>
          <w:sz w:val="16"/>
          <w:szCs w:val="16"/>
        </w:rPr>
      </w:pPr>
      <w:r w:rsidRPr="009E7AA8">
        <w:rPr>
          <w:rFonts w:cs="Arial"/>
          <w:sz w:val="16"/>
          <w:szCs w:val="16"/>
        </w:rPr>
        <w:t>Begin what?</w:t>
      </w:r>
    </w:p>
    <w:p w14:paraId="23FA344A" w14:textId="77777777" w:rsidR="004114C3" w:rsidRPr="009E7AA8" w:rsidRDefault="004114C3" w:rsidP="004114C3">
      <w:pPr>
        <w:rPr>
          <w:rFonts w:cs="Arial"/>
          <w:sz w:val="16"/>
          <w:szCs w:val="16"/>
        </w:rPr>
      </w:pPr>
      <w:r w:rsidRPr="009E7AA8">
        <w:rPr>
          <w:rFonts w:cs="Arial"/>
          <w:sz w:val="16"/>
          <w:szCs w:val="16"/>
        </w:rPr>
        <w:t>The only thing in the world worth beginning:</w:t>
      </w:r>
    </w:p>
    <w:p w14:paraId="50B4B374" w14:textId="77777777" w:rsidR="004114C3" w:rsidRPr="009E7AA8" w:rsidRDefault="004114C3" w:rsidP="004114C3">
      <w:pPr>
        <w:rPr>
          <w:rFonts w:cs="Arial"/>
          <w:sz w:val="16"/>
          <w:szCs w:val="16"/>
        </w:rPr>
      </w:pPr>
      <w:r w:rsidRPr="009E7AA8">
        <w:rPr>
          <w:rFonts w:cs="Arial"/>
          <w:sz w:val="16"/>
          <w:szCs w:val="16"/>
        </w:rPr>
        <w:t>The End of the world of course.</w:t>
      </w:r>
    </w:p>
    <w:p w14:paraId="3F55484D" w14:textId="77777777" w:rsidR="004114C3" w:rsidRPr="009E7AA8" w:rsidRDefault="004114C3" w:rsidP="004114C3">
      <w:pPr>
        <w:rPr>
          <w:rFonts w:cs="Arial"/>
          <w:sz w:val="16"/>
        </w:rPr>
      </w:pPr>
      <w:r w:rsidRPr="009E7AA8">
        <w:rPr>
          <w:rFonts w:cs="Arial"/>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9E7AA8">
        <w:rPr>
          <w:rStyle w:val="StyleUnderline"/>
          <w:rFonts w:cs="Arial"/>
        </w:rPr>
        <w:t>Wilderson intones this phrase repeatedly</w:t>
      </w:r>
      <w:r w:rsidRPr="009E7AA8">
        <w:rPr>
          <w:rFonts w:cs="Arial"/>
          <w:sz w:val="16"/>
        </w:rPr>
        <w:t xml:space="preserve"> in his book, </w:t>
      </w:r>
      <w:r w:rsidRPr="009E7AA8">
        <w:rPr>
          <w:rStyle w:val="StyleUnderline"/>
          <w:rFonts w:cs="Arial"/>
        </w:rPr>
        <w:t>wielding it like a totemic hammer portending world-destroying events</w:t>
      </w:r>
      <w:r w:rsidRPr="009E7AA8">
        <w:rPr>
          <w:rFonts w:cs="Arial"/>
          <w:sz w:val="16"/>
        </w:rPr>
        <w:t xml:space="preserve"> that, in light of the commitments of his own theory, seem to suggest, </w:t>
      </w:r>
      <w:r w:rsidRPr="009E7AA8">
        <w:rPr>
          <w:rStyle w:val="StyleUnderline"/>
          <w:rFonts w:cs="Arial"/>
        </w:rPr>
        <w:t>and</w:t>
      </w:r>
      <w:r w:rsidRPr="009E7AA8">
        <w:rPr>
          <w:rFonts w:cs="Arial"/>
          <w:sz w:val="16"/>
        </w:rPr>
        <w:t xml:space="preserve"> possibly </w:t>
      </w:r>
      <w:r w:rsidRPr="009E7AA8">
        <w:rPr>
          <w:rStyle w:val="StyleUnderline"/>
          <w:rFonts w:cs="Arial"/>
        </w:rPr>
        <w:t>wish for, a zero-sum war between the races</w:t>
      </w:r>
      <w:r w:rsidRPr="009E7AA8">
        <w:rPr>
          <w:rFonts w:cs="Arial"/>
          <w:sz w:val="16"/>
        </w:rPr>
        <w:t xml:space="preserve">. But </w:t>
      </w:r>
      <w:r w:rsidRPr="009E7AA8">
        <w:rPr>
          <w:rStyle w:val="StyleUnderline"/>
          <w:rFonts w:cs="Arial"/>
          <w:highlight w:val="cyan"/>
        </w:rPr>
        <w:t>Césaire’s usage is</w:t>
      </w:r>
      <w:r w:rsidRPr="009E7AA8">
        <w:rPr>
          <w:rFonts w:cs="Arial"/>
          <w:sz w:val="16"/>
        </w:rPr>
        <w:t xml:space="preserve"> far more ambivalent and </w:t>
      </w:r>
      <w:r w:rsidRPr="009E7AA8">
        <w:rPr>
          <w:rStyle w:val="Emphasis"/>
          <w:highlight w:val="cyan"/>
        </w:rPr>
        <w:t>ironic</w:t>
      </w:r>
      <w:r w:rsidRPr="009E7AA8">
        <w:rPr>
          <w:rFonts w:cs="Arial"/>
          <w:sz w:val="16"/>
        </w:rPr>
        <w:t>, the cry of a man whose revolutionary action must first and foremost be directed inwardly toward a poetic reconstruction of the self, a liberation that requires a self-determined and self-realizing pursuit of truth.</w:t>
      </w:r>
    </w:p>
    <w:p w14:paraId="45C37FAC" w14:textId="77777777" w:rsidR="004114C3" w:rsidRPr="009E7AA8" w:rsidRDefault="004114C3" w:rsidP="004114C3">
      <w:pPr>
        <w:rPr>
          <w:rStyle w:val="StyleUnderline"/>
          <w:rFonts w:cs="Arial"/>
        </w:rPr>
      </w:pPr>
      <w:r w:rsidRPr="009E7AA8">
        <w:rPr>
          <w:rFonts w:cs="Arial"/>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9E7AA8">
        <w:rPr>
          <w:rStyle w:val="StyleUnderline"/>
          <w:rFonts w:cs="Arial"/>
        </w:rPr>
        <w:t>Fanon was no pessimist: true revolutionaries never are.</w:t>
      </w:r>
    </w:p>
    <w:p w14:paraId="7805D12F" w14:textId="77777777" w:rsidR="004114C3" w:rsidRPr="009E7AA8" w:rsidRDefault="004114C3" w:rsidP="004114C3">
      <w:pPr>
        <w:rPr>
          <w:rFonts w:cs="Arial"/>
        </w:rPr>
      </w:pPr>
      <w:r w:rsidRPr="009E7AA8">
        <w:rPr>
          <w:rFonts w:cs="Arial"/>
        </w:rPr>
        <w:t>¤</w:t>
      </w:r>
    </w:p>
    <w:p w14:paraId="1236E0E7" w14:textId="77777777" w:rsidR="004114C3" w:rsidRPr="009E7AA8" w:rsidRDefault="004114C3" w:rsidP="004114C3">
      <w:pPr>
        <w:rPr>
          <w:rFonts w:cs="Arial"/>
          <w:sz w:val="16"/>
        </w:rPr>
      </w:pPr>
      <w:r w:rsidRPr="009E7AA8">
        <w:rPr>
          <w:rFonts w:cs="Arial"/>
          <w:sz w:val="16"/>
        </w:rPr>
        <w:t xml:space="preserve">But </w:t>
      </w:r>
      <w:r w:rsidRPr="009E7AA8">
        <w:rPr>
          <w:rStyle w:val="StyleUnderline"/>
          <w:rFonts w:cs="Arial"/>
        </w:rPr>
        <w:t>must we revolve around Fanon</w:t>
      </w:r>
      <w:r w:rsidRPr="009E7AA8">
        <w:rPr>
          <w:rFonts w:cs="Arial"/>
          <w:sz w:val="16"/>
        </w:rPr>
        <w:t xml:space="preserve"> in the first place? Today many activists are more inspired by Fannie Lou Hamer. </w:t>
      </w:r>
      <w:r w:rsidRPr="009E7AA8">
        <w:rPr>
          <w:rStyle w:val="StyleUnderline"/>
          <w:rFonts w:cs="Arial"/>
        </w:rPr>
        <w:t>The US context has</w:t>
      </w:r>
      <w:r w:rsidRPr="009E7AA8">
        <w:rPr>
          <w:rFonts w:cs="Arial"/>
          <w:sz w:val="16"/>
        </w:rPr>
        <w:t xml:space="preserve"> its own </w:t>
      </w:r>
      <w:r w:rsidRPr="009E7AA8">
        <w:rPr>
          <w:rStyle w:val="StyleUnderline"/>
          <w:rFonts w:cs="Arial"/>
        </w:rPr>
        <w:t>problems that Fanon only barely</w:t>
      </w:r>
      <w:r w:rsidRPr="009E7AA8">
        <w:rPr>
          <w:rFonts w:cs="Arial"/>
          <w:sz w:val="16"/>
        </w:rPr>
        <w:t xml:space="preserve"> understood and </w:t>
      </w:r>
      <w:r w:rsidRPr="009E7AA8">
        <w:rPr>
          <w:rStyle w:val="StyleUnderline"/>
          <w:rFonts w:cs="Arial"/>
        </w:rPr>
        <w:t>addressed</w:t>
      </w:r>
      <w:r w:rsidRPr="009E7AA8">
        <w:rPr>
          <w:rFonts w:cs="Arial"/>
          <w:sz w:val="16"/>
        </w:rPr>
        <w:t xml:space="preserve">. </w:t>
      </w:r>
      <w:r w:rsidRPr="009E7AA8">
        <w:rPr>
          <w:rStyle w:val="StyleUnderline"/>
          <w:rFonts w:cs="Arial"/>
        </w:rPr>
        <w:t>Why not return</w:t>
      </w:r>
      <w:r w:rsidRPr="009E7AA8">
        <w:rPr>
          <w:rFonts w:cs="Arial"/>
          <w:sz w:val="16"/>
        </w:rPr>
        <w:t xml:space="preserve"> instead, in this hour of national contestation, </w:t>
      </w:r>
      <w:r w:rsidRPr="009E7AA8">
        <w:rPr>
          <w:rStyle w:val="StyleUnderline"/>
          <w:rFonts w:cs="Arial"/>
        </w:rPr>
        <w:t>to</w:t>
      </w:r>
      <w:r w:rsidRPr="009E7AA8">
        <w:rPr>
          <w:rFonts w:cs="Arial"/>
          <w:sz w:val="16"/>
        </w:rPr>
        <w:t xml:space="preserve"> a figure like </w:t>
      </w:r>
      <w:r w:rsidRPr="009E7AA8">
        <w:rPr>
          <w:rStyle w:val="StyleUnderline"/>
          <w:rFonts w:cs="Arial"/>
        </w:rPr>
        <w:t>David Walker and his Appeal to the Coloured Citizens of the World</w:t>
      </w:r>
      <w:r w:rsidRPr="009E7AA8">
        <w:rPr>
          <w:rFonts w:cs="Arial"/>
          <w:sz w:val="16"/>
        </w:rPr>
        <w:t xml:space="preserve">; But in Particular and Very Expressly to those of the United States of America from 1829? We still underappreciate the importance of this text, </w:t>
      </w:r>
      <w:r w:rsidRPr="009E7AA8">
        <w:rPr>
          <w:rStyle w:val="StyleUnderline"/>
          <w:rFonts w:cs="Arial"/>
        </w:rPr>
        <w:t>one of the seminal documents that captures the first great Black intellectual debate in the United States, which was an argument over whether or not we ought to stay in the country at all. Walker believed we should</w:t>
      </w:r>
      <w:r w:rsidRPr="009E7AA8">
        <w:rPr>
          <w:rFonts w:cs="Arial"/>
          <w:sz w:val="16"/>
        </w:rPr>
        <w:t xml:space="preserve">, and he was the first to define and defend the monumental implications of that choice. </w:t>
      </w:r>
      <w:r w:rsidRPr="009E7AA8">
        <w:rPr>
          <w:rStyle w:val="StyleUnderline"/>
          <w:rFonts w:cs="Arial"/>
        </w:rPr>
        <w:t>He attacked the mighty lobby of the American Colonization Society, which included</w:t>
      </w:r>
      <w:r w:rsidRPr="009E7AA8">
        <w:rPr>
          <w:rFonts w:cs="Arial"/>
          <w:sz w:val="16"/>
        </w:rPr>
        <w:t xml:space="preserve"> the powerful senator Henry </w:t>
      </w:r>
      <w:r w:rsidRPr="009E7AA8">
        <w:rPr>
          <w:rStyle w:val="StyleUnderline"/>
          <w:rFonts w:cs="Arial"/>
        </w:rPr>
        <w:t>Clay</w:t>
      </w:r>
      <w:r w:rsidRPr="009E7AA8">
        <w:rPr>
          <w:rFonts w:cs="Arial"/>
          <w:sz w:val="16"/>
        </w:rPr>
        <w:t xml:space="preserve">, Abraham </w:t>
      </w:r>
      <w:r w:rsidRPr="009E7AA8">
        <w:rPr>
          <w:rStyle w:val="StyleUnderline"/>
          <w:rFonts w:cs="Arial"/>
        </w:rPr>
        <w:t>Lincoln, and</w:t>
      </w:r>
      <w:r w:rsidRPr="009E7AA8">
        <w:rPr>
          <w:rFonts w:cs="Arial"/>
          <w:sz w:val="16"/>
        </w:rPr>
        <w:t xml:space="preserve"> many </w:t>
      </w:r>
      <w:r w:rsidRPr="009E7AA8">
        <w:rPr>
          <w:rStyle w:val="StyleUnderline"/>
          <w:rFonts w:cs="Arial"/>
        </w:rPr>
        <w:t xml:space="preserve">leading </w:t>
      </w:r>
      <w:r w:rsidRPr="009E7AA8">
        <w:rPr>
          <w:rStyle w:val="StyleUnderline"/>
          <w:rFonts w:cs="Arial"/>
          <w:highlight w:val="cyan"/>
        </w:rPr>
        <w:t>Black intellectuals</w:t>
      </w:r>
      <w:r w:rsidRPr="009E7AA8">
        <w:rPr>
          <w:rStyle w:val="StyleUnderline"/>
          <w:rFonts w:cs="Arial"/>
        </w:rPr>
        <w:t xml:space="preserve"> of the day, who were convinced full equality for Blacks in America was neither possible nor desirable and advocated emigration</w:t>
      </w:r>
      <w:r w:rsidRPr="009E7AA8">
        <w:rPr>
          <w:rFonts w:cs="Arial"/>
          <w:sz w:val="16"/>
        </w:rPr>
        <w:t>. Their plans revolved around evacuating the Black population to the Pepper Coast, now the country of Liberia, which emerged from colonial schemes like “Mississippi-in-Africa” that the American Colonization Society founded in the 1830s.</w:t>
      </w:r>
    </w:p>
    <w:p w14:paraId="5E5EB5E3" w14:textId="77777777" w:rsidR="004114C3" w:rsidRPr="009E7AA8" w:rsidRDefault="004114C3" w:rsidP="004114C3">
      <w:pPr>
        <w:rPr>
          <w:rFonts w:cs="Arial"/>
          <w:sz w:val="16"/>
        </w:rPr>
      </w:pPr>
      <w:r w:rsidRPr="009E7AA8">
        <w:rPr>
          <w:rStyle w:val="StyleUnderline"/>
          <w:rFonts w:cs="Arial"/>
        </w:rPr>
        <w:t xml:space="preserve">We </w:t>
      </w:r>
      <w:r w:rsidRPr="009E7AA8">
        <w:rPr>
          <w:rStyle w:val="Emphasis"/>
          <w:highlight w:val="cyan"/>
        </w:rPr>
        <w:t>could</w:t>
      </w:r>
      <w:r w:rsidRPr="009E7AA8">
        <w:rPr>
          <w:rStyle w:val="StyleUnderline"/>
          <w:rFonts w:cs="Arial"/>
          <w:highlight w:val="cyan"/>
        </w:rPr>
        <w:t xml:space="preserve"> have abandoned the country</w:t>
      </w:r>
      <w:r w:rsidRPr="009E7AA8">
        <w:rPr>
          <w:rFonts w:cs="Arial"/>
          <w:sz w:val="16"/>
        </w:rPr>
        <w:t xml:space="preserve">. History could have taken a very different course. American slaves could have returned to Africa and </w:t>
      </w:r>
      <w:r w:rsidRPr="009E7AA8">
        <w:rPr>
          <w:rStyle w:val="StyleUnderline"/>
          <w:rFonts w:cs="Arial"/>
          <w:highlight w:val="cyan"/>
        </w:rPr>
        <w:t>the U</w:t>
      </w:r>
      <w:r w:rsidRPr="009E7AA8">
        <w:rPr>
          <w:rStyle w:val="StyleUnderline"/>
          <w:rFonts w:cs="Arial"/>
        </w:rPr>
        <w:t xml:space="preserve">nited </w:t>
      </w:r>
      <w:r w:rsidRPr="009E7AA8">
        <w:rPr>
          <w:rStyle w:val="StyleUnderline"/>
          <w:rFonts w:cs="Arial"/>
          <w:highlight w:val="cyan"/>
        </w:rPr>
        <w:t>S</w:t>
      </w:r>
      <w:r w:rsidRPr="009E7AA8">
        <w:rPr>
          <w:rStyle w:val="StyleUnderline"/>
          <w:rFonts w:cs="Arial"/>
        </w:rPr>
        <w:t xml:space="preserve">tates </w:t>
      </w:r>
      <w:r w:rsidRPr="009E7AA8">
        <w:rPr>
          <w:rStyle w:val="Emphasis"/>
          <w:highlight w:val="cyan"/>
        </w:rPr>
        <w:t>could have become a white ethno-state</w:t>
      </w:r>
      <w:r w:rsidRPr="009E7AA8">
        <w:rPr>
          <w:rFonts w:cs="Arial"/>
          <w:sz w:val="16"/>
        </w:rPr>
        <w:t xml:space="preserve">, a second Europe. The 1820s and ’30s were the last possible moment of undoing or preventing the existence of a Black America. </w:t>
      </w:r>
      <w:r w:rsidRPr="009E7AA8">
        <w:rPr>
          <w:rStyle w:val="Emphasis"/>
          <w:highlight w:val="cyan"/>
        </w:rPr>
        <w:t>But Black American intellectuals made the choice to stay</w:t>
      </w:r>
      <w:r w:rsidRPr="009E7AA8">
        <w:rPr>
          <w:rFonts w:cs="Arial"/>
          <w:sz w:val="16"/>
        </w:rPr>
        <w:t xml:space="preserve"> — </w:t>
      </w:r>
      <w:r w:rsidRPr="009E7AA8">
        <w:rPr>
          <w:rStyle w:val="StyleUnderline"/>
          <w:rFonts w:cs="Arial"/>
        </w:rPr>
        <w:t>to hold this ground and make something new here that the world had never seen.</w:t>
      </w:r>
      <w:r w:rsidRPr="009E7AA8">
        <w:rPr>
          <w:rFonts w:cs="Arial"/>
          <w:sz w:val="16"/>
        </w:rPr>
        <w:t xml:space="preserve"> As the political scientist Melvin Rogers points out, </w:t>
      </w:r>
      <w:r w:rsidRPr="009E7AA8">
        <w:rPr>
          <w:rStyle w:val="StyleUnderline"/>
          <w:rFonts w:cs="Arial"/>
        </w:rPr>
        <w:t>Walker’s Appeal</w:t>
      </w:r>
      <w:r w:rsidRPr="009E7AA8">
        <w:rPr>
          <w:rFonts w:cs="Arial"/>
          <w:sz w:val="16"/>
        </w:rPr>
        <w:t xml:space="preserve"> not only staked this argument in terms of a principled Black nationalist claim based on the enormous sacrifice of “blood and tears” in slavery; the rhetorical address of the text was also </w:t>
      </w:r>
      <w:r w:rsidRPr="009E7AA8">
        <w:rPr>
          <w:rStyle w:val="StyleUnderline"/>
          <w:rFonts w:cs="Arial"/>
        </w:rPr>
        <w:t xml:space="preserve">intended to awaken Black Americans to their own potential </w:t>
      </w:r>
      <w:r w:rsidRPr="009E7AA8">
        <w:rPr>
          <w:rStyle w:val="StyleUnderline"/>
          <w:rFonts w:cs="Arial"/>
          <w:highlight w:val="cyan"/>
        </w:rPr>
        <w:t>as a nationally</w:t>
      </w:r>
      <w:r w:rsidRPr="009E7AA8">
        <w:rPr>
          <w:rStyle w:val="StyleUnderline"/>
          <w:rFonts w:cs="Arial"/>
        </w:rPr>
        <w:t xml:space="preserve"> self-</w:t>
      </w:r>
      <w:r w:rsidRPr="009E7AA8">
        <w:rPr>
          <w:rStyle w:val="StyleUnderline"/>
          <w:rFonts w:cs="Arial"/>
          <w:highlight w:val="cyan"/>
        </w:rPr>
        <w:t>consciously</w:t>
      </w:r>
      <w:r w:rsidRPr="009E7AA8">
        <w:rPr>
          <w:rStyle w:val="StyleUnderline"/>
          <w:rFonts w:cs="Arial"/>
        </w:rPr>
        <w:t xml:space="preserve"> political </w:t>
      </w:r>
      <w:r w:rsidRPr="009E7AA8">
        <w:rPr>
          <w:rStyle w:val="StyleUnderline"/>
          <w:rFonts w:cs="Arial"/>
          <w:highlight w:val="cyan"/>
        </w:rPr>
        <w:t xml:space="preserve">community with a </w:t>
      </w:r>
      <w:r w:rsidRPr="009E7AA8">
        <w:rPr>
          <w:rStyle w:val="Emphasis"/>
          <w:highlight w:val="cyan"/>
        </w:rPr>
        <w:t>global</w:t>
      </w:r>
      <w:r w:rsidRPr="009E7AA8">
        <w:rPr>
          <w:rStyle w:val="StyleUnderline"/>
          <w:rFonts w:cs="Arial"/>
          <w:highlight w:val="cyan"/>
        </w:rPr>
        <w:t xml:space="preserve"> outlook</w:t>
      </w:r>
      <w:r w:rsidRPr="009E7AA8">
        <w:rPr>
          <w:rStyle w:val="StyleUnderline"/>
          <w:rFonts w:cs="Arial"/>
        </w:rPr>
        <w:t>.</w:t>
      </w:r>
      <w:r w:rsidRPr="009E7AA8">
        <w:rPr>
          <w:rFonts w:cs="Arial"/>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7274B99A" w14:textId="77777777" w:rsidR="004114C3" w:rsidRPr="009E7AA8" w:rsidRDefault="004114C3" w:rsidP="004114C3">
      <w:pPr>
        <w:rPr>
          <w:rFonts w:cs="Arial"/>
          <w:sz w:val="16"/>
        </w:rPr>
      </w:pPr>
      <w:r w:rsidRPr="009E7AA8">
        <w:rPr>
          <w:rFonts w:cs="Arial"/>
          <w:sz w:val="16"/>
        </w:rPr>
        <w:t xml:space="preserve">Wilderson’s </w:t>
      </w:r>
      <w:r w:rsidRPr="009E7AA8">
        <w:rPr>
          <w:rStyle w:val="StyleUnderline"/>
          <w:rFonts w:cs="Arial"/>
          <w:highlight w:val="cyan"/>
        </w:rPr>
        <w:t>Afropessimism insists</w:t>
      </w:r>
      <w:r w:rsidRPr="009E7AA8">
        <w:rPr>
          <w:rStyle w:val="StyleUnderline"/>
          <w:rFonts w:cs="Arial"/>
        </w:rPr>
        <w:t xml:space="preserve"> that </w:t>
      </w:r>
      <w:r w:rsidRPr="009E7AA8">
        <w:rPr>
          <w:rStyle w:val="StyleUnderline"/>
          <w:rFonts w:cs="Arial"/>
          <w:highlight w:val="cyan"/>
        </w:rPr>
        <w:t>we are still slaves</w:t>
      </w:r>
      <w:r w:rsidRPr="009E7AA8">
        <w:rPr>
          <w:rFonts w:cs="Arial"/>
          <w:sz w:val="16"/>
        </w:rPr>
        <w:t xml:space="preserve">. </w:t>
      </w:r>
      <w:r w:rsidRPr="009E7AA8">
        <w:rPr>
          <w:rStyle w:val="StyleUnderline"/>
          <w:rFonts w:cs="Arial"/>
          <w:highlight w:val="cyan"/>
        </w:rPr>
        <w:t>Walker insisted</w:t>
      </w:r>
      <w:r w:rsidRPr="009E7AA8">
        <w:rPr>
          <w:rFonts w:cs="Arial"/>
          <w:sz w:val="16"/>
        </w:rPr>
        <w:t xml:space="preserve"> in 1829 that the </w:t>
      </w:r>
      <w:r w:rsidRPr="009E7AA8">
        <w:rPr>
          <w:rStyle w:val="StyleUnderline"/>
          <w:rFonts w:cs="Arial"/>
          <w:highlight w:val="cyan"/>
        </w:rPr>
        <w:t>slaves are</w:t>
      </w:r>
      <w:r w:rsidRPr="009E7AA8">
        <w:rPr>
          <w:rFonts w:cs="Arial"/>
          <w:sz w:val="16"/>
        </w:rPr>
        <w:t xml:space="preserve"> (and were even then) </w:t>
      </w:r>
      <w:r w:rsidRPr="009E7AA8">
        <w:rPr>
          <w:rStyle w:val="StyleUnderline"/>
          <w:rFonts w:cs="Arial"/>
        </w:rPr>
        <w:t xml:space="preserve">“colored </w:t>
      </w:r>
      <w:r w:rsidRPr="009E7AA8">
        <w:rPr>
          <w:rStyle w:val="StyleUnderline"/>
          <w:rFonts w:cs="Arial"/>
          <w:highlight w:val="cyan"/>
        </w:rPr>
        <w:t>citizens</w:t>
      </w:r>
      <w:r w:rsidRPr="009E7AA8">
        <w:rPr>
          <w:rStyle w:val="StyleUnderline"/>
          <w:rFonts w:cs="Arial"/>
        </w:rPr>
        <w:t>” of the United States</w:t>
      </w:r>
      <w:r w:rsidRPr="009E7AA8">
        <w:rPr>
          <w:rFonts w:cs="Arial"/>
          <w:sz w:val="16"/>
        </w:rPr>
        <w:t xml:space="preserve"> and of the world. That if we are oppressed it is only because we are ignorant of our true strength, because we have been taught to disbelieve and disavow our worth to the world, to the nation, and to each other. </w:t>
      </w:r>
      <w:r w:rsidRPr="009E7AA8">
        <w:rPr>
          <w:rStyle w:val="StyleUnderline"/>
          <w:rFonts w:cs="Arial"/>
        </w:rPr>
        <w:t>Which of these</w:t>
      </w:r>
      <w:r w:rsidRPr="009E7AA8">
        <w:rPr>
          <w:rFonts w:cs="Arial"/>
          <w:sz w:val="16"/>
        </w:rPr>
        <w:t xml:space="preserve"> two </w:t>
      </w:r>
      <w:r w:rsidRPr="009E7AA8">
        <w:rPr>
          <w:rStyle w:val="StyleUnderline"/>
          <w:rFonts w:cs="Arial"/>
        </w:rPr>
        <w:t>views is the correct one?</w:t>
      </w:r>
      <w:r w:rsidRPr="009E7AA8">
        <w:rPr>
          <w:rFonts w:cs="Arial"/>
          <w:sz w:val="16"/>
        </w:rPr>
        <w:t xml:space="preserve"> </w:t>
      </w:r>
      <w:r w:rsidRPr="009E7AA8">
        <w:rPr>
          <w:rStyle w:val="StyleUnderline"/>
          <w:rFonts w:cs="Arial"/>
        </w:rPr>
        <w:t>I think the historical record and the present state of our politics tells us all we need to know</w:t>
      </w:r>
      <w:r w:rsidRPr="009E7AA8">
        <w:rPr>
          <w:rFonts w:cs="Arial"/>
          <w:sz w:val="16"/>
        </w:rPr>
        <w:t xml:space="preserve"> on that </w:t>
      </w:r>
      <w:r w:rsidRPr="009E7AA8">
        <w:rPr>
          <w:rFonts w:cs="Arial"/>
          <w:sz w:val="16"/>
        </w:rPr>
        <w:lastRenderedPageBreak/>
        <w:t xml:space="preserve">score. For it is no coincidence that today it is Black Americans who are once again trying to save the country, to invest in finishing the work of making this place a home that we can live in. In what is a long-standing pattern, </w:t>
      </w:r>
      <w:r w:rsidRPr="009E7AA8">
        <w:rPr>
          <w:rStyle w:val="StyleUnderline"/>
          <w:rFonts w:cs="Arial"/>
        </w:rPr>
        <w:t xml:space="preserve">the “coloured </w:t>
      </w:r>
      <w:r w:rsidRPr="009E7AA8">
        <w:rPr>
          <w:rStyle w:val="StyleUnderline"/>
          <w:rFonts w:cs="Arial"/>
          <w:highlight w:val="cyan"/>
        </w:rPr>
        <w:t>citizens</w:t>
      </w:r>
      <w:r w:rsidRPr="009E7AA8">
        <w:rPr>
          <w:rStyle w:val="StyleUnderline"/>
          <w:rFonts w:cs="Arial"/>
        </w:rPr>
        <w:t xml:space="preserve">” of this country </w:t>
      </w:r>
      <w:r w:rsidRPr="009E7AA8">
        <w:rPr>
          <w:rStyle w:val="StyleUnderline"/>
          <w:rFonts w:cs="Arial"/>
          <w:highlight w:val="cyan"/>
        </w:rPr>
        <w:t xml:space="preserve">are at the forefront of </w:t>
      </w:r>
      <w:r w:rsidRPr="009E7AA8">
        <w:rPr>
          <w:rStyle w:val="StyleUnderline"/>
          <w:rFonts w:cs="Arial"/>
        </w:rPr>
        <w:t xml:space="preserve">practicing </w:t>
      </w:r>
      <w:r w:rsidRPr="009E7AA8">
        <w:rPr>
          <w:rStyle w:val="Emphasis"/>
          <w:highlight w:val="cyan"/>
        </w:rPr>
        <w:t>civics</w:t>
      </w:r>
      <w:r w:rsidRPr="009E7AA8">
        <w:rPr>
          <w:rStyle w:val="StyleUnderline"/>
          <w:rFonts w:cs="Arial"/>
        </w:rPr>
        <w:t>.</w:t>
      </w:r>
      <w:r w:rsidRPr="009E7AA8">
        <w:rPr>
          <w:rFonts w:cs="Arial"/>
          <w:sz w:val="16"/>
        </w:rPr>
        <w:t xml:space="preserve"> Indeed, what could be more republican than risking one’s health to restore the health of the body politic? </w:t>
      </w:r>
      <w:r w:rsidRPr="009E7AA8">
        <w:rPr>
          <w:rStyle w:val="StyleUnderline"/>
          <w:rFonts w:cs="Arial"/>
          <w:highlight w:val="cyan"/>
        </w:rPr>
        <w:t>To ensure</w:t>
      </w:r>
      <w:r w:rsidRPr="009E7AA8">
        <w:rPr>
          <w:rStyle w:val="StyleUnderline"/>
          <w:rFonts w:cs="Arial"/>
        </w:rPr>
        <w:t xml:space="preserve"> that one of the most basic </w:t>
      </w:r>
      <w:r w:rsidRPr="009E7AA8">
        <w:rPr>
          <w:rStyle w:val="StyleUnderline"/>
          <w:rFonts w:cs="Arial"/>
          <w:highlight w:val="cyan"/>
        </w:rPr>
        <w:t>promises of the state is</w:t>
      </w:r>
      <w:r w:rsidRPr="009E7AA8">
        <w:rPr>
          <w:rStyle w:val="StyleUnderline"/>
          <w:rFonts w:cs="Arial"/>
        </w:rPr>
        <w:t xml:space="preserve"> properly </w:t>
      </w:r>
      <w:r w:rsidRPr="009E7AA8">
        <w:rPr>
          <w:rStyle w:val="StyleUnderline"/>
          <w:rFonts w:cs="Arial"/>
          <w:highlight w:val="cyan"/>
        </w:rPr>
        <w:t>fulfilled</w:t>
      </w:r>
      <w:r w:rsidRPr="009E7AA8">
        <w:rPr>
          <w:rFonts w:cs="Arial"/>
          <w:sz w:val="16"/>
        </w:rPr>
        <w:t xml:space="preserve">: </w:t>
      </w:r>
      <w:r w:rsidRPr="009E7AA8">
        <w:rPr>
          <w:rStyle w:val="StyleUnderline"/>
          <w:rFonts w:cs="Arial"/>
        </w:rPr>
        <w:t>that it apply its law enforcement equally</w:t>
      </w:r>
      <w:r w:rsidRPr="009E7AA8">
        <w:rPr>
          <w:rFonts w:cs="Arial"/>
          <w:sz w:val="16"/>
        </w:rPr>
        <w:t>, humanely, and in a manner accountable to the people it serves.</w:t>
      </w:r>
    </w:p>
    <w:p w14:paraId="0301379E" w14:textId="77777777" w:rsidR="004114C3" w:rsidRPr="009E7AA8" w:rsidRDefault="004114C3" w:rsidP="004114C3">
      <w:pPr>
        <w:rPr>
          <w:rFonts w:cs="Arial"/>
          <w:sz w:val="16"/>
        </w:rPr>
      </w:pPr>
      <w:r w:rsidRPr="009E7AA8">
        <w:rPr>
          <w:rFonts w:cs="Arial"/>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9E7AA8">
        <w:rPr>
          <w:rStyle w:val="StyleUnderline"/>
          <w:rFonts w:cs="Arial"/>
        </w:rPr>
        <w:t xml:space="preserve">likeminded </w:t>
      </w:r>
      <w:r w:rsidRPr="009E7AA8">
        <w:rPr>
          <w:rStyle w:val="Emphasis"/>
          <w:highlight w:val="cyan"/>
        </w:rPr>
        <w:t>people around the world</w:t>
      </w:r>
      <w:r w:rsidRPr="009E7AA8">
        <w:rPr>
          <w:rStyle w:val="StyleUnderline"/>
          <w:rFonts w:cs="Arial"/>
        </w:rPr>
        <w:t xml:space="preserve"> are hoping for a decisive break with the past‚ taking to the streets across the globe to </w:t>
      </w:r>
      <w:r w:rsidRPr="009E7AA8">
        <w:rPr>
          <w:rStyle w:val="StyleUnderline"/>
          <w:rFonts w:cs="Arial"/>
          <w:highlight w:val="cyan"/>
        </w:rPr>
        <w:t>demand that state actors acknowledge</w:t>
      </w:r>
      <w:r w:rsidRPr="009E7AA8">
        <w:rPr>
          <w:rStyle w:val="StyleUnderline"/>
          <w:rFonts w:cs="Arial"/>
        </w:rPr>
        <w:t xml:space="preserve"> that there really is a history of </w:t>
      </w:r>
      <w:r w:rsidRPr="009E7AA8">
        <w:rPr>
          <w:rStyle w:val="StyleUnderline"/>
          <w:rFonts w:cs="Arial"/>
          <w:highlight w:val="cyan"/>
        </w:rPr>
        <w:t>injury</w:t>
      </w:r>
      <w:r w:rsidRPr="009E7AA8">
        <w:rPr>
          <w:rStyle w:val="StyleUnderline"/>
          <w:rFonts w:cs="Arial"/>
        </w:rPr>
        <w:t xml:space="preserve"> that needs to stop being denied, </w:t>
      </w:r>
      <w:r w:rsidRPr="009E7AA8">
        <w:rPr>
          <w:rStyle w:val="StyleUnderline"/>
          <w:rFonts w:cs="Arial"/>
          <w:highlight w:val="cyan"/>
        </w:rPr>
        <w:t>and</w:t>
      </w:r>
      <w:r w:rsidRPr="009E7AA8">
        <w:rPr>
          <w:rStyle w:val="StyleUnderline"/>
          <w:rFonts w:cs="Arial"/>
        </w:rPr>
        <w:t xml:space="preserve"> that we can and should </w:t>
      </w:r>
      <w:r w:rsidRPr="009E7AA8">
        <w:rPr>
          <w:rStyle w:val="StyleUnderline"/>
          <w:rFonts w:cs="Arial"/>
          <w:highlight w:val="cyan"/>
        </w:rPr>
        <w:t>work</w:t>
      </w:r>
      <w:r w:rsidRPr="009E7AA8">
        <w:rPr>
          <w:rStyle w:val="StyleUnderline"/>
          <w:rFonts w:cs="Arial"/>
        </w:rPr>
        <w:t xml:space="preserve"> together </w:t>
      </w:r>
      <w:r w:rsidRPr="009E7AA8">
        <w:rPr>
          <w:rStyle w:val="StyleUnderline"/>
          <w:rFonts w:cs="Arial"/>
          <w:highlight w:val="cyan"/>
        </w:rPr>
        <w:t>to design a new social contract</w:t>
      </w:r>
      <w:r w:rsidRPr="009E7AA8">
        <w:rPr>
          <w:rStyle w:val="StyleUnderline"/>
          <w:rFonts w:cs="Arial"/>
        </w:rPr>
        <w:t xml:space="preserve"> that will restore the perceived legitimacy</w:t>
      </w:r>
      <w:r w:rsidRPr="009E7AA8">
        <w:rPr>
          <w:rFonts w:cs="Arial"/>
          <w:sz w:val="16"/>
        </w:rPr>
        <w:t xml:space="preserve"> of law enforcement and criminal justice </w:t>
      </w:r>
      <w:r w:rsidRPr="009E7AA8">
        <w:rPr>
          <w:rStyle w:val="StyleUnderline"/>
          <w:rFonts w:cs="Arial"/>
        </w:rPr>
        <w:t>in the eyes of all citizens and not just some</w:t>
      </w:r>
      <w:r w:rsidRPr="009E7AA8">
        <w:rPr>
          <w:rFonts w:cs="Arial"/>
          <w:sz w:val="16"/>
        </w:rPr>
        <w:t>.</w:t>
      </w:r>
    </w:p>
    <w:p w14:paraId="60BF66D0" w14:textId="77777777" w:rsidR="004114C3" w:rsidRPr="009E7AA8" w:rsidRDefault="004114C3" w:rsidP="004114C3">
      <w:pPr>
        <w:rPr>
          <w:rFonts w:cs="Arial"/>
          <w:sz w:val="16"/>
        </w:rPr>
      </w:pPr>
      <w:r w:rsidRPr="009E7AA8">
        <w:rPr>
          <w:rFonts w:cs="Arial"/>
          <w:sz w:val="16"/>
        </w:rPr>
        <w:t xml:space="preserve">The generation undertaking </w:t>
      </w:r>
      <w:r w:rsidRPr="009E7AA8">
        <w:rPr>
          <w:rStyle w:val="StyleUnderline"/>
          <w:rFonts w:cs="Arial"/>
          <w:highlight w:val="cyan"/>
        </w:rPr>
        <w:t>these</w:t>
      </w:r>
      <w:r w:rsidRPr="009E7AA8">
        <w:rPr>
          <w:rStyle w:val="StyleUnderline"/>
          <w:rFonts w:cs="Arial"/>
        </w:rPr>
        <w:t xml:space="preserve"> endeavors </w:t>
      </w:r>
      <w:r w:rsidRPr="009E7AA8">
        <w:rPr>
          <w:rStyle w:val="StyleUnderline"/>
          <w:rFonts w:cs="Arial"/>
          <w:highlight w:val="cyan"/>
        </w:rPr>
        <w:t>do</w:t>
      </w:r>
      <w:r w:rsidRPr="009E7AA8">
        <w:rPr>
          <w:rStyle w:val="StyleUnderline"/>
          <w:rFonts w:cs="Arial"/>
        </w:rPr>
        <w:t xml:space="preserve">es </w:t>
      </w:r>
      <w:r w:rsidRPr="009E7AA8">
        <w:rPr>
          <w:rStyle w:val="StyleUnderline"/>
          <w:rFonts w:cs="Arial"/>
          <w:highlight w:val="cyan"/>
        </w:rPr>
        <w:t>not</w:t>
      </w:r>
      <w:r w:rsidRPr="009E7AA8">
        <w:rPr>
          <w:rStyle w:val="StyleUnderline"/>
          <w:rFonts w:cs="Arial"/>
        </w:rPr>
        <w:t xml:space="preserve"> seem to </w:t>
      </w:r>
      <w:r w:rsidRPr="009E7AA8">
        <w:rPr>
          <w:rStyle w:val="StyleUnderline"/>
          <w:rFonts w:cs="Arial"/>
          <w:highlight w:val="cyan"/>
        </w:rPr>
        <w:t>require</w:t>
      </w:r>
      <w:r w:rsidRPr="009E7AA8">
        <w:rPr>
          <w:rStyle w:val="StyleUnderline"/>
          <w:rFonts w:cs="Arial"/>
        </w:rPr>
        <w:t xml:space="preserve"> a narrative of </w:t>
      </w:r>
      <w:r w:rsidRPr="009E7AA8">
        <w:rPr>
          <w:rStyle w:val="StyleUnderline"/>
          <w:rFonts w:cs="Arial"/>
          <w:highlight w:val="cyan"/>
        </w:rPr>
        <w:t>optimism</w:t>
      </w:r>
      <w:r w:rsidRPr="009E7AA8">
        <w:rPr>
          <w:rFonts w:cs="Arial"/>
          <w:sz w:val="16"/>
        </w:rPr>
        <w:t xml:space="preserve"> in order to take the great risks they have incurred. </w:t>
      </w:r>
      <w:r w:rsidRPr="009E7AA8">
        <w:rPr>
          <w:rStyle w:val="StyleUnderline"/>
          <w:rFonts w:cs="Arial"/>
        </w:rPr>
        <w:t xml:space="preserve">They have a healthy indifference to both optimism and pessimism alike. Perhaps </w:t>
      </w:r>
      <w:r w:rsidRPr="009E7AA8">
        <w:rPr>
          <w:rStyle w:val="StyleUnderline"/>
          <w:rFonts w:cs="Arial"/>
          <w:highlight w:val="cyan"/>
        </w:rPr>
        <w:t>it results from</w:t>
      </w:r>
      <w:r w:rsidRPr="009E7AA8">
        <w:rPr>
          <w:rStyle w:val="StyleUnderline"/>
          <w:rFonts w:cs="Arial"/>
        </w:rPr>
        <w:t xml:space="preserve"> the demands of carrying out politics in the real world. The</w:t>
      </w:r>
      <w:r w:rsidRPr="009E7AA8">
        <w:rPr>
          <w:rFonts w:cs="Arial"/>
          <w:sz w:val="16"/>
        </w:rPr>
        <w:t xml:space="preserve"> incredibly difficult </w:t>
      </w:r>
      <w:r w:rsidRPr="009E7AA8">
        <w:rPr>
          <w:rStyle w:val="StyleUnderline"/>
          <w:rFonts w:cs="Arial"/>
        </w:rPr>
        <w:t xml:space="preserve">task of organizing and </w:t>
      </w:r>
      <w:r w:rsidRPr="009E7AA8">
        <w:rPr>
          <w:rStyle w:val="StyleUnderline"/>
          <w:rFonts w:cs="Arial"/>
          <w:highlight w:val="cyan"/>
        </w:rPr>
        <w:t>strategizing</w:t>
      </w:r>
      <w:r w:rsidRPr="009E7AA8">
        <w:rPr>
          <w:rFonts w:cs="Arial"/>
          <w:sz w:val="16"/>
        </w:rPr>
        <w:t xml:space="preserve"> in order </w:t>
      </w:r>
      <w:r w:rsidRPr="009E7AA8">
        <w:rPr>
          <w:rStyle w:val="StyleUnderline"/>
          <w:rFonts w:cs="Arial"/>
          <w:highlight w:val="cyan"/>
        </w:rPr>
        <w:t>to</w:t>
      </w:r>
      <w:r w:rsidRPr="009E7AA8">
        <w:rPr>
          <w:rStyle w:val="StyleUnderline"/>
          <w:rFonts w:cs="Arial"/>
        </w:rPr>
        <w:t xml:space="preserve"> elevate and </w:t>
      </w:r>
      <w:r w:rsidRPr="009E7AA8">
        <w:rPr>
          <w:rStyle w:val="StyleUnderline"/>
          <w:rFonts w:cs="Arial"/>
          <w:highlight w:val="cyan"/>
        </w:rPr>
        <w:t xml:space="preserve">amplify the </w:t>
      </w:r>
      <w:r w:rsidRPr="009E7AA8">
        <w:rPr>
          <w:rStyle w:val="Emphasis"/>
          <w:highlight w:val="cyan"/>
        </w:rPr>
        <w:t>best</w:t>
      </w:r>
      <w:r w:rsidRPr="009E7AA8">
        <w:rPr>
          <w:rStyle w:val="StyleUnderline"/>
          <w:rFonts w:cs="Arial"/>
          <w:highlight w:val="cyan"/>
        </w:rPr>
        <w:t xml:space="preserve"> responses and</w:t>
      </w:r>
      <w:r w:rsidRPr="009E7AA8">
        <w:rPr>
          <w:rStyle w:val="StyleUnderline"/>
          <w:rFonts w:cs="Arial"/>
        </w:rPr>
        <w:t xml:space="preserve"> to rein in and </w:t>
      </w:r>
      <w:r w:rsidRPr="009E7AA8">
        <w:rPr>
          <w:rStyle w:val="StyleUnderline"/>
          <w:rFonts w:cs="Arial"/>
          <w:highlight w:val="cyan"/>
        </w:rPr>
        <w:t>temper</w:t>
      </w:r>
      <w:r w:rsidRPr="009E7AA8">
        <w:rPr>
          <w:rStyle w:val="StyleUnderline"/>
          <w:rFonts w:cs="Arial"/>
        </w:rPr>
        <w:t xml:space="preserve"> the </w:t>
      </w:r>
      <w:r w:rsidRPr="009E7AA8">
        <w:rPr>
          <w:rStyle w:val="StyleUnderline"/>
          <w:rFonts w:cs="Arial"/>
          <w:highlight w:val="cyan"/>
        </w:rPr>
        <w:t>counterproductive ones</w:t>
      </w:r>
      <w:r w:rsidRPr="009E7AA8">
        <w:rPr>
          <w:rStyle w:val="StyleUnderline"/>
          <w:rFonts w:cs="Arial"/>
        </w:rPr>
        <w:t xml:space="preserve"> that delay and diminish a good cause</w:t>
      </w:r>
      <w:r w:rsidRPr="009E7AA8">
        <w:rPr>
          <w:rFonts w:cs="Arial"/>
          <w:sz w:val="16"/>
        </w:rPr>
        <w:t>. That’s hard to do in the best of cases: in a turbulent, paranoid, and instantly videotaped public sphere, it’s a Sisyphean task that bad-faith commentators take advantage of.</w:t>
      </w:r>
    </w:p>
    <w:p w14:paraId="29D81F2B" w14:textId="77777777" w:rsidR="004114C3" w:rsidRPr="009E7AA8" w:rsidRDefault="004114C3" w:rsidP="004114C3">
      <w:pPr>
        <w:rPr>
          <w:rFonts w:cs="Arial"/>
          <w:sz w:val="16"/>
        </w:rPr>
      </w:pPr>
      <w:r w:rsidRPr="009E7AA8">
        <w:rPr>
          <w:rFonts w:cs="Arial"/>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9E7AA8">
        <w:rPr>
          <w:rStyle w:val="StyleUnderline"/>
          <w:rFonts w:cs="Arial"/>
        </w:rPr>
        <w:t>Walker said</w:t>
      </w:r>
      <w:r w:rsidRPr="009E7AA8">
        <w:rPr>
          <w:rFonts w:cs="Arial"/>
          <w:sz w:val="16"/>
        </w:rPr>
        <w:t xml:space="preserve">, that </w:t>
      </w:r>
      <w:r w:rsidRPr="009E7AA8">
        <w:rPr>
          <w:rStyle w:val="StyleUnderline"/>
          <w:rFonts w:cs="Arial"/>
          <w:highlight w:val="cyan"/>
        </w:rPr>
        <w:t>this country is</w:t>
      </w:r>
      <w:r w:rsidRPr="009E7AA8">
        <w:rPr>
          <w:rStyle w:val="StyleUnderline"/>
          <w:rFonts w:cs="Arial"/>
        </w:rPr>
        <w:t xml:space="preserve"> “</w:t>
      </w:r>
      <w:r w:rsidRPr="009E7AA8">
        <w:rPr>
          <w:rStyle w:val="Emphasis"/>
          <w:highlight w:val="cyan"/>
        </w:rPr>
        <w:t>more ours</w:t>
      </w:r>
      <w:r w:rsidRPr="009E7AA8">
        <w:rPr>
          <w:rStyle w:val="StyleUnderline"/>
          <w:rFonts w:cs="Arial"/>
        </w:rPr>
        <w:t xml:space="preserve">” than anyone else’s </w:t>
      </w:r>
      <w:r w:rsidRPr="009E7AA8">
        <w:rPr>
          <w:rFonts w:cs="Arial"/>
          <w:sz w:val="16"/>
        </w:rPr>
        <w:t xml:space="preserve">— that </w:t>
      </w:r>
      <w:r w:rsidRPr="009E7AA8">
        <w:rPr>
          <w:rStyle w:val="StyleUnderline"/>
          <w:rFonts w:cs="Arial"/>
        </w:rPr>
        <w:t xml:space="preserve">we are a historic people with a world-historical destiny that understands </w:t>
      </w:r>
      <w:r w:rsidRPr="009E7AA8">
        <w:rPr>
          <w:rStyle w:val="StyleUnderline"/>
          <w:rFonts w:cs="Arial"/>
          <w:highlight w:val="cyan"/>
        </w:rPr>
        <w:t>our suffering</w:t>
      </w:r>
      <w:r w:rsidRPr="009E7AA8">
        <w:rPr>
          <w:rStyle w:val="StyleUnderline"/>
          <w:rFonts w:cs="Arial"/>
        </w:rPr>
        <w:t xml:space="preserve"> as </w:t>
      </w:r>
      <w:r w:rsidRPr="009E7AA8">
        <w:rPr>
          <w:rStyle w:val="StyleUnderline"/>
          <w:rFonts w:cs="Arial"/>
          <w:highlight w:val="cyan"/>
        </w:rPr>
        <w:t>endow</w:t>
      </w:r>
      <w:r w:rsidRPr="009E7AA8">
        <w:rPr>
          <w:rStyle w:val="StyleUnderline"/>
          <w:rFonts w:cs="Arial"/>
        </w:rPr>
        <w:t xml:space="preserve">ing </w:t>
      </w:r>
      <w:r w:rsidRPr="009E7AA8">
        <w:rPr>
          <w:rStyle w:val="StyleUnderline"/>
          <w:rFonts w:cs="Arial"/>
          <w:highlight w:val="cyan"/>
        </w:rPr>
        <w:t>us with</w:t>
      </w:r>
      <w:r w:rsidRPr="009E7AA8">
        <w:rPr>
          <w:rStyle w:val="StyleUnderline"/>
          <w:rFonts w:cs="Arial"/>
        </w:rPr>
        <w:t xml:space="preserve"> both </w:t>
      </w:r>
      <w:r w:rsidRPr="009E7AA8">
        <w:rPr>
          <w:rStyle w:val="StyleUnderline"/>
          <w:rFonts w:cs="Arial"/>
          <w:highlight w:val="cyan"/>
        </w:rPr>
        <w:t>the right</w:t>
      </w:r>
      <w:r w:rsidRPr="009E7AA8">
        <w:rPr>
          <w:rStyle w:val="StyleUnderline"/>
          <w:rFonts w:cs="Arial"/>
        </w:rPr>
        <w:t xml:space="preserve"> and the responsibility </w:t>
      </w:r>
      <w:r w:rsidRPr="009E7AA8">
        <w:rPr>
          <w:rStyle w:val="StyleUnderline"/>
          <w:rFonts w:cs="Arial"/>
          <w:highlight w:val="cyan"/>
        </w:rPr>
        <w:t>of civilizing the U</w:t>
      </w:r>
      <w:r w:rsidRPr="009E7AA8">
        <w:rPr>
          <w:rStyle w:val="StyleUnderline"/>
          <w:rFonts w:cs="Arial"/>
        </w:rPr>
        <w:t xml:space="preserve">nited </w:t>
      </w:r>
      <w:r w:rsidRPr="009E7AA8">
        <w:rPr>
          <w:rStyle w:val="StyleUnderline"/>
          <w:rFonts w:cs="Arial"/>
          <w:highlight w:val="cyan"/>
        </w:rPr>
        <w:t>S</w:t>
      </w:r>
      <w:r w:rsidRPr="009E7AA8">
        <w:rPr>
          <w:rStyle w:val="StyleUnderline"/>
          <w:rFonts w:cs="Arial"/>
        </w:rPr>
        <w:t xml:space="preserve">tates </w:t>
      </w:r>
      <w:r w:rsidRPr="009E7AA8">
        <w:rPr>
          <w:rStyle w:val="StyleUnderline"/>
          <w:rFonts w:cs="Arial"/>
          <w:highlight w:val="cyan"/>
        </w:rPr>
        <w:t>in</w:t>
      </w:r>
      <w:r w:rsidRPr="009E7AA8">
        <w:rPr>
          <w:rStyle w:val="StyleUnderline"/>
          <w:rFonts w:cs="Arial"/>
        </w:rPr>
        <w:t xml:space="preserve"> </w:t>
      </w:r>
      <w:r w:rsidRPr="009E7AA8">
        <w:rPr>
          <w:rFonts w:cs="Arial"/>
          <w:sz w:val="16"/>
        </w:rPr>
        <w:t xml:space="preserve">such </w:t>
      </w:r>
      <w:r w:rsidRPr="009E7AA8">
        <w:rPr>
          <w:rStyle w:val="StyleUnderline"/>
          <w:rFonts w:cs="Arial"/>
          <w:highlight w:val="cyan"/>
        </w:rPr>
        <w:t>a way that</w:t>
      </w:r>
      <w:r w:rsidRPr="009E7AA8">
        <w:rPr>
          <w:rFonts w:cs="Arial"/>
          <w:sz w:val="16"/>
        </w:rPr>
        <w:t xml:space="preserve"> it </w:t>
      </w:r>
      <w:r w:rsidRPr="009E7AA8">
        <w:rPr>
          <w:rStyle w:val="StyleUnderline"/>
          <w:rFonts w:cs="Arial"/>
          <w:highlight w:val="cyan"/>
        </w:rPr>
        <w:t>reflects</w:t>
      </w:r>
      <w:r w:rsidRPr="009E7AA8">
        <w:rPr>
          <w:rStyle w:val="StyleUnderline"/>
          <w:rFonts w:cs="Arial"/>
        </w:rPr>
        <w:t xml:space="preserve"> the values that our historical experiences bring to it</w:t>
      </w:r>
      <w:r w:rsidRPr="009E7AA8">
        <w:rPr>
          <w:rFonts w:cs="Arial"/>
          <w:sz w:val="16"/>
        </w:rPr>
        <w:t xml:space="preserve">, the freedoms, equalities, </w:t>
      </w:r>
      <w:r w:rsidRPr="009E7AA8">
        <w:rPr>
          <w:rStyle w:val="StyleUnderline"/>
          <w:rFonts w:cs="Arial"/>
        </w:rPr>
        <w:t>and</w:t>
      </w:r>
      <w:r w:rsidRPr="009E7AA8">
        <w:rPr>
          <w:rFonts w:cs="Arial"/>
          <w:sz w:val="16"/>
        </w:rPr>
        <w:t xml:space="preserve"> cultural </w:t>
      </w:r>
      <w:r w:rsidRPr="009E7AA8">
        <w:rPr>
          <w:rStyle w:val="StyleUnderline"/>
          <w:rFonts w:cs="Arial"/>
          <w:highlight w:val="cyan"/>
        </w:rPr>
        <w:t>pluralisms</w:t>
      </w:r>
      <w:r w:rsidRPr="009E7AA8">
        <w:rPr>
          <w:rStyle w:val="StyleUnderline"/>
          <w:rFonts w:cs="Arial"/>
        </w:rPr>
        <w:t xml:space="preserve"> that </w:t>
      </w:r>
      <w:r w:rsidRPr="009E7AA8">
        <w:rPr>
          <w:rStyle w:val="StyleUnderline"/>
          <w:rFonts w:cs="Arial"/>
          <w:highlight w:val="cyan"/>
        </w:rPr>
        <w:t>we</w:t>
      </w:r>
      <w:r w:rsidRPr="009E7AA8">
        <w:rPr>
          <w:rStyle w:val="StyleUnderline"/>
          <w:rFonts w:cs="Arial"/>
        </w:rPr>
        <w:t xml:space="preserve"> have </w:t>
      </w:r>
      <w:r w:rsidRPr="009E7AA8">
        <w:rPr>
          <w:rStyle w:val="StyleUnderline"/>
          <w:rFonts w:cs="Arial"/>
          <w:highlight w:val="cyan"/>
        </w:rPr>
        <w:t>made</w:t>
      </w:r>
      <w:r w:rsidRPr="009E7AA8">
        <w:rPr>
          <w:rFonts w:cs="Arial"/>
          <w:sz w:val="16"/>
        </w:rPr>
        <w:t xml:space="preserve"> vital and </w:t>
      </w:r>
      <w:r w:rsidRPr="009E7AA8">
        <w:rPr>
          <w:rStyle w:val="StyleUnderline"/>
          <w:rFonts w:cs="Arial"/>
          <w:highlight w:val="cyan"/>
        </w:rPr>
        <w:t>central to its identity</w:t>
      </w:r>
      <w:r w:rsidRPr="009E7AA8">
        <w:rPr>
          <w:rFonts w:cs="Arial"/>
          <w:sz w:val="16"/>
        </w:rPr>
        <w:t>.</w:t>
      </w:r>
    </w:p>
    <w:p w14:paraId="63308AC9" w14:textId="77777777" w:rsidR="004114C3" w:rsidRPr="009E7AA8" w:rsidRDefault="004114C3" w:rsidP="004114C3">
      <w:pPr>
        <w:rPr>
          <w:rFonts w:cs="Arial"/>
          <w:sz w:val="16"/>
        </w:rPr>
      </w:pPr>
      <w:r w:rsidRPr="009E7AA8">
        <w:rPr>
          <w:rStyle w:val="StyleUnderline"/>
          <w:rFonts w:cs="Arial"/>
        </w:rPr>
        <w:t xml:space="preserve">One doesn’t need to hang on desperately to a mirage of hope. If we look to history, </w:t>
      </w:r>
      <w:r w:rsidRPr="009E7AA8">
        <w:rPr>
          <w:rStyle w:val="StyleUnderline"/>
          <w:rFonts w:cs="Arial"/>
          <w:highlight w:val="cyan"/>
        </w:rPr>
        <w:t>we</w:t>
      </w:r>
      <w:r w:rsidRPr="009E7AA8">
        <w:rPr>
          <w:rStyle w:val="StyleUnderline"/>
          <w:rFonts w:cs="Arial"/>
        </w:rPr>
        <w:t xml:space="preserve"> can </w:t>
      </w:r>
      <w:r w:rsidRPr="009E7AA8">
        <w:rPr>
          <w:rStyle w:val="StyleUnderline"/>
          <w:rFonts w:cs="Arial"/>
          <w:highlight w:val="cyan"/>
        </w:rPr>
        <w:t>see</w:t>
      </w:r>
      <w:r w:rsidRPr="009E7AA8">
        <w:rPr>
          <w:rStyle w:val="StyleUnderline"/>
          <w:rFonts w:cs="Arial"/>
        </w:rPr>
        <w:t xml:space="preserve"> more than enough </w:t>
      </w:r>
      <w:r w:rsidRPr="009E7AA8">
        <w:rPr>
          <w:rStyle w:val="StyleUnderline"/>
          <w:rFonts w:cs="Arial"/>
          <w:highlight w:val="cyan"/>
        </w:rPr>
        <w:t>concrete evidence</w:t>
      </w:r>
      <w:r w:rsidRPr="009E7AA8">
        <w:rPr>
          <w:rStyle w:val="StyleUnderline"/>
          <w:rFonts w:cs="Arial"/>
        </w:rPr>
        <w:t xml:space="preserve"> and example to support the conclusion </w:t>
      </w:r>
      <w:r w:rsidRPr="009E7AA8">
        <w:rPr>
          <w:rStyle w:val="StyleUnderline"/>
          <w:rFonts w:cs="Arial"/>
          <w:highlight w:val="cyan"/>
        </w:rPr>
        <w:t>that a racial</w:t>
      </w:r>
      <w:r w:rsidRPr="009E7AA8">
        <w:rPr>
          <w:rStyle w:val="StyleUnderline"/>
          <w:rFonts w:cs="Arial"/>
        </w:rPr>
        <w:t xml:space="preserve">ly defined </w:t>
      </w:r>
      <w:r w:rsidRPr="009E7AA8">
        <w:rPr>
          <w:rStyle w:val="StyleUnderline"/>
          <w:rFonts w:cs="Arial"/>
          <w:highlight w:val="cyan"/>
        </w:rPr>
        <w:t>caste system is unlikely to</w:t>
      </w:r>
      <w:r w:rsidRPr="009E7AA8">
        <w:rPr>
          <w:rStyle w:val="StyleUnderline"/>
          <w:rFonts w:cs="Arial"/>
        </w:rPr>
        <w:t xml:space="preserve"> ever again </w:t>
      </w:r>
      <w:r w:rsidRPr="009E7AA8">
        <w:rPr>
          <w:rStyle w:val="StyleUnderline"/>
          <w:rFonts w:cs="Arial"/>
          <w:highlight w:val="cyan"/>
        </w:rPr>
        <w:t>prevail</w:t>
      </w:r>
      <w:r w:rsidRPr="009E7AA8">
        <w:rPr>
          <w:rFonts w:cs="Arial"/>
          <w:sz w:val="16"/>
        </w:rPr>
        <w:t xml:space="preserve">. Of course, </w:t>
      </w:r>
      <w:r w:rsidRPr="009E7AA8">
        <w:rPr>
          <w:rStyle w:val="StyleUnderline"/>
          <w:rFonts w:cs="Arial"/>
          <w:highlight w:val="cyan"/>
        </w:rPr>
        <w:t>that doesn’t mean history</w:t>
      </w:r>
      <w:r w:rsidRPr="009E7AA8">
        <w:rPr>
          <w:rStyle w:val="StyleUnderline"/>
          <w:rFonts w:cs="Arial"/>
        </w:rPr>
        <w:t xml:space="preserve"> is </w:t>
      </w:r>
      <w:r w:rsidRPr="009E7AA8">
        <w:rPr>
          <w:rStyle w:val="StyleUnderline"/>
          <w:rFonts w:cs="Arial"/>
          <w:highlight w:val="cyan"/>
        </w:rPr>
        <w:t>a smooth</w:t>
      </w:r>
      <w:r w:rsidRPr="009E7AA8">
        <w:rPr>
          <w:rStyle w:val="StyleUnderline"/>
          <w:rFonts w:cs="Arial"/>
        </w:rPr>
        <w:t xml:space="preserve">ly </w:t>
      </w:r>
      <w:r w:rsidRPr="009E7AA8">
        <w:rPr>
          <w:rStyle w:val="StyleUnderline"/>
          <w:rFonts w:cs="Arial"/>
          <w:highlight w:val="cyan"/>
        </w:rPr>
        <w:t>upward</w:t>
      </w:r>
      <w:r w:rsidRPr="009E7AA8">
        <w:rPr>
          <w:rStyle w:val="StyleUnderline"/>
          <w:rFonts w:cs="Arial"/>
        </w:rPr>
        <w:t>-</w:t>
      </w:r>
      <w:r w:rsidRPr="009E7AA8">
        <w:rPr>
          <w:rStyle w:val="StyleUnderline"/>
          <w:rFonts w:cs="Arial"/>
          <w:highlight w:val="cyan"/>
        </w:rPr>
        <w:t>trend</w:t>
      </w:r>
      <w:r w:rsidRPr="009E7AA8">
        <w:rPr>
          <w:rStyle w:val="StyleUnderline"/>
          <w:rFonts w:cs="Arial"/>
        </w:rPr>
        <w:t xml:space="preserve">ing curve. </w:t>
      </w:r>
      <w:r w:rsidRPr="009E7AA8">
        <w:rPr>
          <w:rStyle w:val="StyleUnderline"/>
          <w:rFonts w:cs="Arial"/>
          <w:highlight w:val="cyan"/>
        </w:rPr>
        <w:t>We</w:t>
      </w:r>
      <w:r w:rsidRPr="009E7AA8">
        <w:rPr>
          <w:rStyle w:val="StyleUnderline"/>
          <w:rFonts w:cs="Arial"/>
        </w:rPr>
        <w:t xml:space="preserve"> </w:t>
      </w:r>
      <w:r w:rsidRPr="009E7AA8">
        <w:rPr>
          <w:rStyle w:val="StyleUnderline"/>
          <w:rFonts w:cs="Arial"/>
          <w:highlight w:val="cyan"/>
        </w:rPr>
        <w:t>have</w:t>
      </w:r>
      <w:r w:rsidRPr="009E7AA8">
        <w:rPr>
          <w:rStyle w:val="StyleUnderline"/>
          <w:rFonts w:cs="Arial"/>
        </w:rPr>
        <w:t xml:space="preserve"> known terrible </w:t>
      </w:r>
      <w:r w:rsidRPr="009E7AA8">
        <w:rPr>
          <w:rStyle w:val="StyleUnderline"/>
          <w:rFonts w:cs="Arial"/>
          <w:highlight w:val="cyan"/>
        </w:rPr>
        <w:t>setbacks</w:t>
      </w:r>
      <w:r w:rsidRPr="009E7AA8">
        <w:rPr>
          <w:rFonts w:cs="Arial"/>
          <w:sz w:val="16"/>
        </w:rPr>
        <w:t xml:space="preserve">. Yes, </w:t>
      </w:r>
      <w:r w:rsidRPr="009E7AA8">
        <w:rPr>
          <w:rStyle w:val="StyleUnderline"/>
          <w:rFonts w:cs="Arial"/>
        </w:rPr>
        <w:t>the</w:t>
      </w:r>
      <w:r w:rsidRPr="009E7AA8">
        <w:rPr>
          <w:rFonts w:cs="Arial"/>
          <w:sz w:val="16"/>
        </w:rPr>
        <w:t xml:space="preserve"> violent </w:t>
      </w:r>
      <w:r w:rsidRPr="009E7AA8">
        <w:rPr>
          <w:rStyle w:val="StyleUnderline"/>
          <w:rFonts w:cs="Arial"/>
          <w:highlight w:val="cyan"/>
        </w:rPr>
        <w:t>defeat of Reconstruction was successful. But</w:t>
      </w:r>
      <w:r w:rsidRPr="009E7AA8">
        <w:rPr>
          <w:rStyle w:val="StyleUnderline"/>
          <w:rFonts w:cs="Arial"/>
        </w:rPr>
        <w:t xml:space="preserve"> the building of Black institutions and </w:t>
      </w:r>
      <w:r w:rsidRPr="009E7AA8">
        <w:rPr>
          <w:rStyle w:val="StyleUnderline"/>
          <w:rFonts w:cs="Arial"/>
          <w:highlight w:val="cyan"/>
        </w:rPr>
        <w:t>the Niagara Movement proceeded</w:t>
      </w:r>
      <w:r w:rsidRPr="009E7AA8">
        <w:rPr>
          <w:rStyle w:val="StyleUnderline"/>
          <w:rFonts w:cs="Arial"/>
        </w:rPr>
        <w:t xml:space="preserve"> anyway. Tulsa was burned</w:t>
      </w:r>
      <w:r w:rsidRPr="009E7AA8">
        <w:rPr>
          <w:rFonts w:cs="Arial"/>
          <w:sz w:val="16"/>
        </w:rPr>
        <w:t xml:space="preserve"> to the ground. </w:t>
      </w:r>
      <w:r w:rsidRPr="009E7AA8">
        <w:rPr>
          <w:rStyle w:val="StyleUnderline"/>
          <w:rFonts w:cs="Arial"/>
        </w:rPr>
        <w:t>But its Black citizens</w:t>
      </w:r>
      <w:r w:rsidRPr="009E7AA8">
        <w:rPr>
          <w:rFonts w:cs="Arial"/>
          <w:sz w:val="16"/>
        </w:rPr>
        <w:t xml:space="preserve"> turned right around and </w:t>
      </w:r>
      <w:r w:rsidRPr="009E7AA8">
        <w:rPr>
          <w:rStyle w:val="StyleUnderline"/>
          <w:rFonts w:cs="Arial"/>
        </w:rPr>
        <w:t>rebuilt it</w:t>
      </w:r>
      <w:r w:rsidRPr="009E7AA8">
        <w:rPr>
          <w:rFonts w:cs="Arial"/>
          <w:sz w:val="16"/>
        </w:rPr>
        <w:t xml:space="preserve"> out of the ashes. </w:t>
      </w:r>
      <w:r w:rsidRPr="009E7AA8">
        <w:rPr>
          <w:rStyle w:val="StyleUnderline"/>
          <w:rFonts w:cs="Arial"/>
        </w:rPr>
        <w:t xml:space="preserve">The </w:t>
      </w:r>
      <w:r w:rsidRPr="009E7AA8">
        <w:rPr>
          <w:rStyle w:val="StyleUnderline"/>
          <w:rFonts w:cs="Arial"/>
          <w:highlight w:val="cyan"/>
        </w:rPr>
        <w:t>Civil Rights</w:t>
      </w:r>
      <w:r w:rsidRPr="009E7AA8">
        <w:rPr>
          <w:rStyle w:val="StyleUnderline"/>
          <w:rFonts w:cs="Arial"/>
        </w:rPr>
        <w:t xml:space="preserve"> movement </w:t>
      </w:r>
      <w:r w:rsidRPr="009E7AA8">
        <w:rPr>
          <w:rStyle w:val="StyleUnderline"/>
          <w:rFonts w:cs="Arial"/>
          <w:highlight w:val="cyan"/>
        </w:rPr>
        <w:t>was checked</w:t>
      </w:r>
      <w:r w:rsidRPr="009E7AA8">
        <w:rPr>
          <w:rStyle w:val="StyleUnderline"/>
          <w:rFonts w:cs="Arial"/>
        </w:rPr>
        <w:t xml:space="preserve"> by</w:t>
      </w:r>
      <w:r w:rsidRPr="009E7AA8">
        <w:rPr>
          <w:rFonts w:cs="Arial"/>
          <w:sz w:val="16"/>
        </w:rPr>
        <w:t xml:space="preserve"> the forces of reaction and </w:t>
      </w:r>
      <w:r w:rsidRPr="009E7AA8">
        <w:rPr>
          <w:rStyle w:val="StyleUnderline"/>
          <w:rFonts w:cs="Arial"/>
        </w:rPr>
        <w:t>the assassin</w:t>
      </w:r>
      <w:r w:rsidRPr="009E7AA8">
        <w:rPr>
          <w:rFonts w:cs="Arial"/>
          <w:sz w:val="16"/>
        </w:rPr>
        <w:t xml:space="preserve">’s bullet; </w:t>
      </w:r>
      <w:r w:rsidRPr="009E7AA8">
        <w:rPr>
          <w:rStyle w:val="StyleUnderline"/>
          <w:rFonts w:cs="Arial"/>
          <w:highlight w:val="cyan"/>
        </w:rPr>
        <w:t>but the world of unquestioned white</w:t>
      </w:r>
      <w:r w:rsidRPr="009E7AA8">
        <w:rPr>
          <w:rStyle w:val="StyleUnderline"/>
          <w:rFonts w:cs="Arial"/>
        </w:rPr>
        <w:t xml:space="preserve"> superiority and </w:t>
      </w:r>
      <w:r w:rsidRPr="009E7AA8">
        <w:rPr>
          <w:rStyle w:val="StyleUnderline"/>
          <w:rFonts w:cs="Arial"/>
          <w:highlight w:val="cyan"/>
        </w:rPr>
        <w:t>authority</w:t>
      </w:r>
      <w:r w:rsidRPr="009E7AA8">
        <w:rPr>
          <w:rFonts w:cs="Arial"/>
          <w:sz w:val="16"/>
        </w:rPr>
        <w:t xml:space="preserve"> that George Wallace hoped to preserve </w:t>
      </w:r>
      <w:r w:rsidRPr="009E7AA8">
        <w:rPr>
          <w:rStyle w:val="StyleUnderline"/>
          <w:rFonts w:cs="Arial"/>
          <w:highlight w:val="cyan"/>
        </w:rPr>
        <w:t>is reduced</w:t>
      </w:r>
      <w:r w:rsidRPr="009E7AA8">
        <w:rPr>
          <w:rStyle w:val="StyleUnderline"/>
          <w:rFonts w:cs="Arial"/>
        </w:rPr>
        <w:t xml:space="preserve"> now to a twinkle in David Duke’s blue eye</w:t>
      </w:r>
      <w:r w:rsidRPr="009E7AA8">
        <w:rPr>
          <w:rFonts w:cs="Arial"/>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8493CE0" w14:textId="77777777" w:rsidR="004114C3" w:rsidRPr="009E7AA8" w:rsidRDefault="004114C3" w:rsidP="004114C3">
      <w:pPr>
        <w:rPr>
          <w:rStyle w:val="StyleUnderline"/>
          <w:rFonts w:cs="Arial"/>
        </w:rPr>
      </w:pPr>
      <w:r w:rsidRPr="009E7AA8">
        <w:rPr>
          <w:rFonts w:cs="Arial"/>
          <w:sz w:val="16"/>
        </w:rPr>
        <w:t xml:space="preserve">We are not at the end, but near the beginning of something new. The pandemic and the multiple underlying </w:t>
      </w:r>
      <w:r w:rsidRPr="009E7AA8">
        <w:rPr>
          <w:rStyle w:val="StyleUnderline"/>
          <w:rFonts w:cs="Arial"/>
        </w:rPr>
        <w:t>crises</w:t>
      </w:r>
      <w:r w:rsidRPr="009E7AA8">
        <w:rPr>
          <w:rFonts w:cs="Arial"/>
          <w:sz w:val="16"/>
        </w:rPr>
        <w:t xml:space="preserve"> and fractures it has </w:t>
      </w:r>
      <w:r w:rsidRPr="009E7AA8">
        <w:rPr>
          <w:rStyle w:val="StyleUnderline"/>
          <w:rFonts w:cs="Arial"/>
        </w:rPr>
        <w:t>revealed</w:t>
      </w:r>
      <w:r w:rsidRPr="009E7AA8">
        <w:rPr>
          <w:rFonts w:cs="Arial"/>
          <w:sz w:val="16"/>
        </w:rPr>
        <w:t xml:space="preserve"> make vivid that </w:t>
      </w:r>
      <w:r w:rsidRPr="009E7AA8">
        <w:rPr>
          <w:rStyle w:val="StyleUnderline"/>
          <w:rFonts w:cs="Arial"/>
        </w:rPr>
        <w:t>one need not wait</w:t>
      </w:r>
      <w:r w:rsidRPr="009E7AA8">
        <w:rPr>
          <w:rFonts w:cs="Arial"/>
          <w:sz w:val="16"/>
        </w:rPr>
        <w:t xml:space="preserve"> so very long </w:t>
      </w:r>
      <w:r w:rsidRPr="009E7AA8">
        <w:rPr>
          <w:rStyle w:val="StyleUnderline"/>
          <w:rFonts w:cs="Arial"/>
        </w:rPr>
        <w:t>for “the end of the world.” The problem</w:t>
      </w:r>
      <w:r w:rsidRPr="009E7AA8">
        <w:rPr>
          <w:rFonts w:cs="Arial"/>
          <w:sz w:val="16"/>
        </w:rPr>
        <w:t xml:space="preserve">, as generations of millenarians have discovered, </w:t>
      </w:r>
      <w:r w:rsidRPr="009E7AA8">
        <w:rPr>
          <w:rStyle w:val="StyleUnderline"/>
          <w:rFonts w:cs="Arial"/>
        </w:rPr>
        <w:t>is</w:t>
      </w:r>
      <w:r w:rsidRPr="009E7AA8">
        <w:rPr>
          <w:rFonts w:cs="Arial"/>
          <w:sz w:val="16"/>
        </w:rPr>
        <w:t xml:space="preserve"> that it turns out </w:t>
      </w:r>
      <w:r w:rsidRPr="009E7AA8">
        <w:rPr>
          <w:rStyle w:val="StyleUnderline"/>
          <w:rFonts w:cs="Arial"/>
          <w:highlight w:val="cyan"/>
        </w:rPr>
        <w:t xml:space="preserve">there’s a </w:t>
      </w:r>
      <w:r w:rsidRPr="009E7AA8">
        <w:rPr>
          <w:rStyle w:val="Emphasis"/>
          <w:highlight w:val="cyan"/>
        </w:rPr>
        <w:t>morning after the end of the world</w:t>
      </w:r>
      <w:r w:rsidRPr="009E7AA8">
        <w:rPr>
          <w:rFonts w:cs="Arial"/>
          <w:sz w:val="16"/>
        </w:rPr>
        <w:t xml:space="preserve">. And one after that too. </w:t>
      </w:r>
      <w:r w:rsidRPr="009E7AA8">
        <w:rPr>
          <w:rStyle w:val="StyleUnderline"/>
          <w:rFonts w:cs="Arial"/>
        </w:rPr>
        <w:t xml:space="preserve">The hardest truth is that all the uncertainties that govern </w:t>
      </w:r>
      <w:r w:rsidRPr="009E7AA8">
        <w:rPr>
          <w:rStyle w:val="StyleUnderline"/>
          <w:rFonts w:cs="Arial"/>
          <w:highlight w:val="cyan"/>
        </w:rPr>
        <w:t>the question of</w:t>
      </w:r>
      <w:r w:rsidRPr="009E7AA8">
        <w:rPr>
          <w:rStyle w:val="StyleUnderline"/>
          <w:rFonts w:cs="Arial"/>
        </w:rPr>
        <w:t xml:space="preserve"> what can be done, </w:t>
      </w:r>
      <w:r w:rsidRPr="009E7AA8">
        <w:rPr>
          <w:rStyle w:val="StyleUnderline"/>
          <w:rFonts w:cs="Arial"/>
          <w:highlight w:val="cyan"/>
        </w:rPr>
        <w:t>what will be done</w:t>
      </w:r>
      <w:r w:rsidRPr="009E7AA8">
        <w:rPr>
          <w:rStyle w:val="StyleUnderline"/>
          <w:rFonts w:cs="Arial"/>
        </w:rPr>
        <w:t xml:space="preserve">, and the difference between </w:t>
      </w:r>
      <w:r w:rsidRPr="009E7AA8">
        <w:rPr>
          <w:rStyle w:val="StyleUnderline"/>
          <w:rFonts w:cs="Arial"/>
        </w:rPr>
        <w:lastRenderedPageBreak/>
        <w:t xml:space="preserve">the two, </w:t>
      </w:r>
      <w:r w:rsidRPr="009E7AA8">
        <w:rPr>
          <w:rStyle w:val="Emphasis"/>
          <w:highlight w:val="cyan"/>
        </w:rPr>
        <w:t>remain</w:t>
      </w:r>
      <w:r w:rsidRPr="009E7AA8">
        <w:rPr>
          <w:rStyle w:val="StyleUnderline"/>
          <w:rFonts w:cs="Arial"/>
        </w:rPr>
        <w:t xml:space="preserve"> in our hands. </w:t>
      </w:r>
      <w:r w:rsidRPr="009E7AA8">
        <w:rPr>
          <w:rFonts w:cs="Arial"/>
          <w:sz w:val="16"/>
        </w:rPr>
        <w:t xml:space="preserve">What would Frantz Fanon, or David Walker, or Ella Baker tell us if they saw the streets today? Surely, not that we are at an impasse against an implacable enemy. </w:t>
      </w:r>
      <w:r w:rsidRPr="009E7AA8">
        <w:rPr>
          <w:rStyle w:val="StyleUnderline"/>
          <w:rFonts w:cs="Arial"/>
        </w:rPr>
        <w:t>They would insist that we lift each other and rise together with the spirit of history</w:t>
      </w:r>
      <w:r w:rsidRPr="009E7AA8">
        <w:rPr>
          <w:rFonts w:cs="Arial"/>
          <w:sz w:val="16"/>
        </w:rPr>
        <w:t xml:space="preserve"> at our backs. </w:t>
      </w:r>
      <w:r w:rsidRPr="009E7AA8">
        <w:rPr>
          <w:rStyle w:val="StyleUnderline"/>
          <w:rFonts w:cs="Arial"/>
        </w:rPr>
        <w:t>We have done it before. Every time we do it’s a new day.</w:t>
      </w:r>
    </w:p>
    <w:p w14:paraId="0CB140E2" w14:textId="77777777" w:rsidR="004114C3" w:rsidRPr="009E7AA8" w:rsidRDefault="004114C3" w:rsidP="004114C3">
      <w:pPr>
        <w:rPr>
          <w:rStyle w:val="StyleUnderline"/>
          <w:rFonts w:cs="Arial"/>
        </w:rPr>
      </w:pPr>
    </w:p>
    <w:p w14:paraId="0712D9F9" w14:textId="77777777" w:rsidR="004114C3" w:rsidRPr="009E7AA8" w:rsidRDefault="004114C3" w:rsidP="004114C3">
      <w:pPr>
        <w:pStyle w:val="Heading4"/>
        <w:rPr>
          <w:rFonts w:cs="Arial"/>
        </w:rPr>
      </w:pPr>
      <w:r w:rsidRPr="009E7AA8">
        <w:rPr>
          <w:rFonts w:cs="Arial"/>
        </w:rPr>
        <w:t xml:space="preserve">Maximum captivity frames that </w:t>
      </w:r>
      <w:r w:rsidRPr="009E7AA8">
        <w:rPr>
          <w:rFonts w:cs="Arial"/>
          <w:u w:val="single"/>
        </w:rPr>
        <w:t>reduce</w:t>
      </w:r>
      <w:r w:rsidRPr="009E7AA8">
        <w:rPr>
          <w:rFonts w:cs="Arial"/>
        </w:rPr>
        <w:t xml:space="preserve"> the material history of slavery to </w:t>
      </w:r>
      <w:r w:rsidRPr="009E7AA8">
        <w:rPr>
          <w:rFonts w:cs="Arial"/>
          <w:u w:val="single"/>
        </w:rPr>
        <w:t>libidinal</w:t>
      </w:r>
      <w:r w:rsidRPr="009E7AA8">
        <w:rPr>
          <w:rFonts w:cs="Arial"/>
        </w:rPr>
        <w:t xml:space="preserve"> drives is </w:t>
      </w:r>
      <w:r w:rsidRPr="009E7AA8">
        <w:rPr>
          <w:rFonts w:cs="Arial"/>
          <w:u w:val="single"/>
        </w:rPr>
        <w:t>reductionist</w:t>
      </w:r>
      <w:r w:rsidRPr="009E7AA8">
        <w:rPr>
          <w:rFonts w:cs="Arial"/>
        </w:rPr>
        <w:t xml:space="preserve">, </w:t>
      </w:r>
      <w:r w:rsidRPr="009E7AA8">
        <w:rPr>
          <w:rFonts w:cs="Arial"/>
          <w:u w:val="single"/>
        </w:rPr>
        <w:t>unethical</w:t>
      </w:r>
      <w:r w:rsidRPr="009E7AA8">
        <w:rPr>
          <w:rFonts w:cs="Arial"/>
        </w:rPr>
        <w:t xml:space="preserve">, and disavows </w:t>
      </w:r>
      <w:r w:rsidRPr="009E7AA8">
        <w:rPr>
          <w:rFonts w:cs="Arial"/>
          <w:u w:val="single"/>
        </w:rPr>
        <w:t>textures</w:t>
      </w:r>
      <w:r w:rsidRPr="009E7AA8">
        <w:rPr>
          <w:rFonts w:cs="Arial"/>
        </w:rPr>
        <w:t xml:space="preserve"> of blackness</w:t>
      </w:r>
    </w:p>
    <w:p w14:paraId="7940DDF3" w14:textId="77777777" w:rsidR="004114C3" w:rsidRPr="009E7AA8" w:rsidRDefault="004114C3" w:rsidP="004114C3">
      <w:pPr>
        <w:rPr>
          <w:rFonts w:cs="Arial"/>
        </w:rPr>
      </w:pPr>
      <w:r w:rsidRPr="009E7AA8">
        <w:rPr>
          <w:rStyle w:val="Style13ptBold"/>
          <w:rFonts w:cs="Arial"/>
        </w:rPr>
        <w:t>McCarthy 20</w:t>
      </w:r>
      <w:r w:rsidRPr="009E7AA8">
        <w:rPr>
          <w:rFonts w:cs="Arial"/>
          <w:sz w:val="16"/>
          <w:szCs w:val="16"/>
        </w:rPr>
        <w:t xml:space="preserve"> (Jesse McCarthy is an assistant professor in the departments of English and of African and African American Studies at Harvard University. “On Afropessimism.”  </w:t>
      </w:r>
      <w:hyperlink r:id="rId19" w:history="1">
        <w:r w:rsidRPr="009E7AA8">
          <w:rPr>
            <w:rStyle w:val="Hyperlink"/>
            <w:rFonts w:cs="Arial"/>
            <w:sz w:val="16"/>
            <w:szCs w:val="16"/>
          </w:rPr>
          <w:t>https://lareviewofbooks.org/article/on-afropessimism/</w:t>
        </w:r>
      </w:hyperlink>
      <w:r w:rsidRPr="009E7AA8">
        <w:rPr>
          <w:rFonts w:cs="Arial"/>
          <w:sz w:val="16"/>
          <w:szCs w:val="16"/>
        </w:rPr>
        <w:t xml:space="preserve"> //shree)</w:t>
      </w:r>
    </w:p>
    <w:p w14:paraId="488FB1D5" w14:textId="77777777" w:rsidR="004114C3" w:rsidRPr="009E7AA8" w:rsidRDefault="004114C3" w:rsidP="004114C3">
      <w:pPr>
        <w:rPr>
          <w:rFonts w:cs="Arial"/>
          <w:sz w:val="16"/>
        </w:rPr>
      </w:pPr>
      <w:r w:rsidRPr="009E7AA8">
        <w:rPr>
          <w:rStyle w:val="StyleUnderline"/>
          <w:rFonts w:cs="Arial"/>
        </w:rPr>
        <w:t>The most troubling aspect of Afropessimism</w:t>
      </w:r>
      <w:r w:rsidRPr="009E7AA8">
        <w:rPr>
          <w:rFonts w:cs="Arial"/>
          <w:sz w:val="16"/>
        </w:rPr>
        <w:t xml:space="preserve">, however, </w:t>
      </w:r>
      <w:r w:rsidRPr="009E7AA8">
        <w:rPr>
          <w:rStyle w:val="StyleUnderline"/>
          <w:rFonts w:cs="Arial"/>
        </w:rPr>
        <w:t>may be its treatment of slavery</w:t>
      </w:r>
      <w:r w:rsidRPr="009E7AA8">
        <w:rPr>
          <w:rFonts w:cs="Arial"/>
          <w:sz w:val="16"/>
        </w:rPr>
        <w:t xml:space="preserve">. Despite the fact that Wilderson knows this is one of the most fiercely contested components of his worldview, he treats it as if it were a minor point, relegating an important statement of his position to a footnote: “It is worth reiterating that, through the lens of </w:t>
      </w:r>
      <w:r w:rsidRPr="009E7AA8">
        <w:rPr>
          <w:rStyle w:val="StyleUnderline"/>
          <w:rFonts w:cs="Arial"/>
          <w:highlight w:val="cyan"/>
        </w:rPr>
        <w:t>Afropessimism</w:t>
      </w:r>
      <w:r w:rsidRPr="009E7AA8">
        <w:rPr>
          <w:rFonts w:cs="Arial"/>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9E7AA8">
        <w:rPr>
          <w:rStyle w:val="StyleUnderline"/>
          <w:rFonts w:cs="Arial"/>
          <w:highlight w:val="cyan"/>
        </w:rPr>
        <w:t>evacuate</w:t>
      </w:r>
      <w:r w:rsidRPr="009E7AA8">
        <w:rPr>
          <w:rStyle w:val="StyleUnderline"/>
          <w:rFonts w:cs="Arial"/>
        </w:rPr>
        <w:t xml:space="preserve"> the significance of </w:t>
      </w:r>
      <w:r w:rsidRPr="009E7AA8">
        <w:rPr>
          <w:rStyle w:val="StyleUnderline"/>
          <w:rFonts w:cs="Arial"/>
          <w:highlight w:val="cyan"/>
        </w:rPr>
        <w:t>the</w:t>
      </w:r>
      <w:r w:rsidRPr="009E7AA8">
        <w:rPr>
          <w:rStyle w:val="StyleUnderline"/>
          <w:rFonts w:cs="Arial"/>
        </w:rPr>
        <w:t xml:space="preserve"> entire </w:t>
      </w:r>
      <w:r w:rsidRPr="009E7AA8">
        <w:rPr>
          <w:rStyle w:val="Emphasis"/>
          <w:highlight w:val="cyan"/>
        </w:rPr>
        <w:t>material</w:t>
      </w:r>
      <w:r w:rsidRPr="009E7AA8">
        <w:rPr>
          <w:rStyle w:val="StyleUnderline"/>
          <w:rFonts w:cs="Arial"/>
          <w:highlight w:val="cyan"/>
        </w:rPr>
        <w:t xml:space="preserve"> history of</w:t>
      </w:r>
      <w:r w:rsidRPr="009E7AA8">
        <w:rPr>
          <w:rStyle w:val="StyleUnderline"/>
          <w:rFonts w:cs="Arial"/>
        </w:rPr>
        <w:t xml:space="preserve"> antebellum </w:t>
      </w:r>
      <w:r w:rsidRPr="009E7AA8">
        <w:rPr>
          <w:rStyle w:val="StyleUnderline"/>
          <w:rFonts w:cs="Arial"/>
          <w:highlight w:val="cyan"/>
        </w:rPr>
        <w:t>slavery</w:t>
      </w:r>
      <w:r w:rsidRPr="009E7AA8">
        <w:rPr>
          <w:rFonts w:cs="Arial"/>
          <w:sz w:val="16"/>
        </w:rPr>
        <w:t xml:space="preserve">. It’s also logically bizarre, since it seems constitutive of the entire project that slavery have been real at least at some point in order for the relation to obtain in the first place. But these issues are brushed aside, since </w:t>
      </w:r>
      <w:r w:rsidRPr="009E7AA8">
        <w:rPr>
          <w:rStyle w:val="StyleUnderline"/>
          <w:rFonts w:cs="Arial"/>
        </w:rPr>
        <w:t xml:space="preserve">this </w:t>
      </w:r>
      <w:r w:rsidRPr="009E7AA8">
        <w:rPr>
          <w:rStyle w:val="StyleUnderline"/>
          <w:rFonts w:cs="Arial"/>
          <w:highlight w:val="cyan"/>
        </w:rPr>
        <w:t>erasure is necessary for</w:t>
      </w:r>
      <w:r w:rsidRPr="009E7AA8">
        <w:rPr>
          <w:rStyle w:val="StyleUnderline"/>
          <w:rFonts w:cs="Arial"/>
        </w:rPr>
        <w:t xml:space="preserve"> the theory</w:t>
      </w:r>
      <w:r w:rsidRPr="009E7AA8">
        <w:rPr>
          <w:rFonts w:cs="Arial"/>
          <w:sz w:val="16"/>
        </w:rPr>
        <w:t xml:space="preserve"> to do what Wilderson wants it to do; </w:t>
      </w:r>
      <w:r w:rsidRPr="009E7AA8">
        <w:rPr>
          <w:rStyle w:val="StyleUnderline"/>
          <w:rFonts w:cs="Arial"/>
          <w:highlight w:val="cyan"/>
        </w:rPr>
        <w:t>slavery</w:t>
      </w:r>
      <w:r w:rsidRPr="009E7AA8">
        <w:rPr>
          <w:rStyle w:val="StyleUnderline"/>
          <w:rFonts w:cs="Arial"/>
        </w:rPr>
        <w:t xml:space="preserve"> must be </w:t>
      </w:r>
      <w:r w:rsidRPr="009E7AA8">
        <w:rPr>
          <w:rStyle w:val="StyleUnderline"/>
          <w:rFonts w:cs="Arial"/>
          <w:highlight w:val="cyan"/>
        </w:rPr>
        <w:t>transformed into a</w:t>
      </w:r>
      <w:r w:rsidRPr="009E7AA8">
        <w:rPr>
          <w:rFonts w:cs="Arial"/>
          <w:sz w:val="16"/>
        </w:rPr>
        <w:t xml:space="preserve"> portable and fundamentally </w:t>
      </w:r>
      <w:r w:rsidRPr="009E7AA8">
        <w:rPr>
          <w:rStyle w:val="Emphasis"/>
          <w:highlight w:val="cyan"/>
        </w:rPr>
        <w:t>psychological</w:t>
      </w:r>
      <w:r w:rsidRPr="009E7AA8">
        <w:rPr>
          <w:rStyle w:val="StyleUnderline"/>
          <w:rFonts w:cs="Arial"/>
          <w:highlight w:val="cyan"/>
        </w:rPr>
        <w:t xml:space="preserve"> relation untethered from historical memory and founded</w:t>
      </w:r>
      <w:r w:rsidRPr="009E7AA8">
        <w:rPr>
          <w:rStyle w:val="StyleUnderline"/>
          <w:rFonts w:cs="Arial"/>
        </w:rPr>
        <w:t xml:space="preserve"> purely </w:t>
      </w:r>
      <w:r w:rsidRPr="009E7AA8">
        <w:rPr>
          <w:rStyle w:val="StyleUnderline"/>
          <w:rFonts w:cs="Arial"/>
          <w:highlight w:val="cyan"/>
        </w:rPr>
        <w:t>on</w:t>
      </w:r>
      <w:r w:rsidRPr="009E7AA8">
        <w:rPr>
          <w:rStyle w:val="StyleUnderline"/>
          <w:rFonts w:cs="Arial"/>
        </w:rPr>
        <w:t xml:space="preserve"> the basis of melanin and</w:t>
      </w:r>
      <w:r w:rsidRPr="009E7AA8">
        <w:rPr>
          <w:rFonts w:cs="Arial"/>
          <w:sz w:val="16"/>
        </w:rPr>
        <w:t xml:space="preserve"> the </w:t>
      </w:r>
      <w:r w:rsidRPr="009E7AA8">
        <w:rPr>
          <w:rStyle w:val="StyleUnderline"/>
          <w:rFonts w:cs="Arial"/>
          <w:highlight w:val="cyan"/>
        </w:rPr>
        <w:t>antagonism</w:t>
      </w:r>
      <w:r w:rsidRPr="009E7AA8">
        <w:rPr>
          <w:rStyle w:val="StyleUnderline"/>
          <w:rFonts w:cs="Arial"/>
        </w:rPr>
        <w:t xml:space="preserve"> that an</w:t>
      </w:r>
      <w:r w:rsidRPr="009E7AA8">
        <w:rPr>
          <w:rFonts w:cs="Arial"/>
          <w:sz w:val="16"/>
        </w:rPr>
        <w:t xml:space="preserve"> all-encompassing and </w:t>
      </w:r>
      <w:r w:rsidRPr="009E7AA8">
        <w:rPr>
          <w:rStyle w:val="StyleUnderline"/>
          <w:rFonts w:cs="Arial"/>
        </w:rPr>
        <w:t>all-powerful “whiteness” poses</w:t>
      </w:r>
      <w:r w:rsidRPr="009E7AA8">
        <w:rPr>
          <w:rFonts w:cs="Arial"/>
          <w:sz w:val="16"/>
        </w:rPr>
        <w:t xml:space="preserve"> to it.</w:t>
      </w:r>
    </w:p>
    <w:p w14:paraId="4BA60A46" w14:textId="77777777" w:rsidR="004114C3" w:rsidRPr="009E7AA8" w:rsidRDefault="004114C3" w:rsidP="004114C3">
      <w:pPr>
        <w:rPr>
          <w:rFonts w:cs="Arial"/>
          <w:sz w:val="16"/>
        </w:rPr>
      </w:pPr>
      <w:r w:rsidRPr="009E7AA8">
        <w:rPr>
          <w:rFonts w:cs="Arial"/>
          <w:sz w:val="16"/>
        </w:rPr>
        <w:t xml:space="preserve">For many of us, </w:t>
      </w:r>
      <w:r w:rsidRPr="009E7AA8">
        <w:rPr>
          <w:rStyle w:val="StyleUnderline"/>
          <w:rFonts w:cs="Arial"/>
          <w:highlight w:val="cyan"/>
        </w:rPr>
        <w:t xml:space="preserve">such a leap is neither </w:t>
      </w:r>
      <w:r w:rsidRPr="009E7AA8">
        <w:rPr>
          <w:rStyle w:val="Emphasis"/>
          <w:highlight w:val="cyan"/>
        </w:rPr>
        <w:t>ethical</w:t>
      </w:r>
      <w:r w:rsidRPr="009E7AA8">
        <w:rPr>
          <w:rStyle w:val="StyleUnderline"/>
          <w:rFonts w:cs="Arial"/>
          <w:highlight w:val="cyan"/>
        </w:rPr>
        <w:t xml:space="preserve"> nor </w:t>
      </w:r>
      <w:r w:rsidRPr="009E7AA8">
        <w:rPr>
          <w:rStyle w:val="Emphasis"/>
          <w:highlight w:val="cyan"/>
        </w:rPr>
        <w:t>comprehensible</w:t>
      </w:r>
      <w:r w:rsidRPr="009E7AA8">
        <w:rPr>
          <w:rFonts w:cs="Arial"/>
          <w:sz w:val="16"/>
        </w:rPr>
        <w:t xml:space="preserve">. But for Wilderson </w:t>
      </w:r>
      <w:r w:rsidRPr="009E7AA8">
        <w:rPr>
          <w:rStyle w:val="StyleUnderline"/>
          <w:rFonts w:cs="Arial"/>
        </w:rPr>
        <w:t>the</w:t>
      </w:r>
      <w:r w:rsidRPr="009E7AA8">
        <w:rPr>
          <w:rFonts w:cs="Arial"/>
          <w:sz w:val="16"/>
        </w:rPr>
        <w:t xml:space="preserve"> portability and paradoxical </w:t>
      </w:r>
      <w:r w:rsidRPr="009E7AA8">
        <w:rPr>
          <w:rStyle w:val="StyleUnderline"/>
          <w:rFonts w:cs="Arial"/>
        </w:rPr>
        <w:t>fungibility of slavery fits</w:t>
      </w:r>
      <w:r w:rsidRPr="009E7AA8">
        <w:rPr>
          <w:rFonts w:cs="Arial"/>
          <w:sz w:val="16"/>
        </w:rPr>
        <w:t xml:space="preserve"> perfectly </w:t>
      </w:r>
      <w:r w:rsidRPr="009E7AA8">
        <w:rPr>
          <w:rStyle w:val="StyleUnderline"/>
          <w:rFonts w:cs="Arial"/>
        </w:rPr>
        <w:t>with</w:t>
      </w:r>
      <w:r w:rsidRPr="009E7AA8">
        <w:rPr>
          <w:rFonts w:cs="Arial"/>
          <w:sz w:val="16"/>
        </w:rPr>
        <w:t xml:space="preserve"> his </w:t>
      </w:r>
      <w:r w:rsidRPr="009E7AA8">
        <w:rPr>
          <w:rStyle w:val="StyleUnderline"/>
          <w:rFonts w:cs="Arial"/>
        </w:rPr>
        <w:t>interest in</w:t>
      </w:r>
      <w:r w:rsidRPr="009E7AA8">
        <w:rPr>
          <w:rFonts w:cs="Arial"/>
          <w:sz w:val="16"/>
        </w:rPr>
        <w:t xml:space="preserve"> film and his </w:t>
      </w:r>
      <w:r w:rsidRPr="009E7AA8">
        <w:rPr>
          <w:rStyle w:val="StyleUnderline"/>
          <w:rFonts w:cs="Arial"/>
        </w:rPr>
        <w:t>Lacanian and Fanonian readings of it</w:t>
      </w:r>
      <w:r w:rsidRPr="009E7AA8">
        <w:rPr>
          <w:rFonts w:cs="Arial"/>
          <w:sz w:val="16"/>
        </w:rPr>
        <w:t>. How else to explain passages in Afropessimism in which incidents involving a terrible white roommate situation he and his girlfriend find themselves in circa 1979 are, for Wilderson,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Wilderson’s troubles with a batty white roommate all share the same stage. We are asked to imagine them as coequal and even coeval psychological theaters of cruelty, whose mise-en-scène simply involves different props. The plantation is everywhere and all the time. It is ontological, which means that it attaches trans-historically to all Black persons regardless of their social position.</w:t>
      </w:r>
    </w:p>
    <w:p w14:paraId="3BE50DBA" w14:textId="77777777" w:rsidR="004114C3" w:rsidRPr="009E7AA8" w:rsidRDefault="004114C3" w:rsidP="004114C3">
      <w:pPr>
        <w:rPr>
          <w:rFonts w:cs="Arial"/>
          <w:sz w:val="16"/>
        </w:rPr>
      </w:pPr>
      <w:r w:rsidRPr="009E7AA8">
        <w:rPr>
          <w:rStyle w:val="StyleUnderline"/>
          <w:rFonts w:cs="Arial"/>
        </w:rPr>
        <w:t>How far does this go?</w:t>
      </w:r>
      <w:r w:rsidRPr="009E7AA8">
        <w:rPr>
          <w:rFonts w:cs="Arial"/>
          <w:sz w:val="16"/>
        </w:rPr>
        <w:t xml:space="preserve"> In his academic monograph on film studies, Red, White &amp; Black (2010), </w:t>
      </w:r>
      <w:r w:rsidRPr="009E7AA8">
        <w:rPr>
          <w:rStyle w:val="StyleUnderline"/>
          <w:rFonts w:cs="Arial"/>
          <w:highlight w:val="cyan"/>
        </w:rPr>
        <w:t>Wilderson</w:t>
      </w:r>
      <w:r w:rsidRPr="009E7AA8">
        <w:rPr>
          <w:rStyle w:val="StyleUnderline"/>
          <w:rFonts w:cs="Arial"/>
        </w:rPr>
        <w:t xml:space="preserve"> forthrightly </w:t>
      </w:r>
      <w:r w:rsidRPr="009E7AA8">
        <w:rPr>
          <w:rStyle w:val="StyleUnderline"/>
          <w:rFonts w:cs="Arial"/>
          <w:highlight w:val="cyan"/>
        </w:rPr>
        <w:t>asserts</w:t>
      </w:r>
      <w:r w:rsidRPr="009E7AA8">
        <w:rPr>
          <w:rStyle w:val="StyleUnderline"/>
          <w:rFonts w:cs="Arial"/>
        </w:rPr>
        <w:t xml:space="preserve"> that </w:t>
      </w:r>
      <w:r w:rsidRPr="009E7AA8">
        <w:rPr>
          <w:rStyle w:val="StyleUnderline"/>
          <w:rFonts w:cs="Arial"/>
          <w:highlight w:val="cyan"/>
        </w:rPr>
        <w:t>Black academics are</w:t>
      </w:r>
      <w:r w:rsidRPr="009E7AA8">
        <w:rPr>
          <w:rStyle w:val="StyleUnderline"/>
          <w:rFonts w:cs="Arial"/>
        </w:rPr>
        <w:t xml:space="preserve"> not subalterns in the academy but “</w:t>
      </w:r>
      <w:r w:rsidRPr="009E7AA8">
        <w:rPr>
          <w:rStyle w:val="StyleUnderline"/>
          <w:rFonts w:cs="Arial"/>
          <w:highlight w:val="cyan"/>
        </w:rPr>
        <w:t>Slaves of their colleagues</w:t>
      </w:r>
      <w:r w:rsidRPr="009E7AA8">
        <w:rPr>
          <w:rStyle w:val="StyleUnderline"/>
          <w:rFonts w:cs="Arial"/>
        </w:rPr>
        <w:t xml:space="preserve">.” </w:t>
      </w:r>
      <w:r w:rsidRPr="009E7AA8">
        <w:rPr>
          <w:rStyle w:val="StyleUnderline"/>
          <w:rFonts w:cs="Arial"/>
          <w:highlight w:val="cyan"/>
        </w:rPr>
        <w:t>Is being talked down to</w:t>
      </w:r>
      <w:r w:rsidRPr="009E7AA8">
        <w:rPr>
          <w:rStyle w:val="StyleUnderline"/>
          <w:rFonts w:cs="Arial"/>
        </w:rPr>
        <w:t xml:space="preserve"> in the faculty lounge </w:t>
      </w:r>
      <w:r w:rsidRPr="009E7AA8">
        <w:rPr>
          <w:rStyle w:val="StyleUnderline"/>
          <w:rFonts w:cs="Arial"/>
          <w:highlight w:val="cyan"/>
        </w:rPr>
        <w:t>really the same as being whipped at the post</w:t>
      </w:r>
      <w:r w:rsidRPr="009E7AA8">
        <w:rPr>
          <w:rFonts w:cs="Arial"/>
          <w:sz w:val="16"/>
        </w:rPr>
        <w:t xml:space="preserve">, or slinging rock on the corner, or being placed in solitary on Rikers Island as a juvenile? </w:t>
      </w:r>
      <w:r w:rsidRPr="009E7AA8">
        <w:rPr>
          <w:rStyle w:val="StyleUnderline"/>
          <w:rFonts w:cs="Arial"/>
        </w:rPr>
        <w:t xml:space="preserve">Is working at Merrill Lynch in New York as a Black woman really the same as working shifts as a Black gay man in a McDonald’s in Alabama? </w:t>
      </w:r>
      <w:r w:rsidRPr="009E7AA8">
        <w:rPr>
          <w:rStyle w:val="StyleUnderline"/>
          <w:rFonts w:cs="Arial"/>
          <w:highlight w:val="cyan"/>
        </w:rPr>
        <w:t xml:space="preserve">Is it </w:t>
      </w:r>
      <w:r w:rsidRPr="009E7AA8">
        <w:rPr>
          <w:rStyle w:val="StyleUnderline"/>
          <w:rFonts w:cs="Arial"/>
        </w:rPr>
        <w:t xml:space="preserve">ethical or </w:t>
      </w:r>
      <w:r w:rsidRPr="009E7AA8">
        <w:rPr>
          <w:rStyle w:val="StyleUnderline"/>
          <w:rFonts w:cs="Arial"/>
          <w:highlight w:val="cyan"/>
        </w:rPr>
        <w:t>desirable to confound all</w:t>
      </w:r>
      <w:r w:rsidRPr="009E7AA8">
        <w:rPr>
          <w:rStyle w:val="StyleUnderline"/>
          <w:rFonts w:cs="Arial"/>
        </w:rPr>
        <w:t xml:space="preserve"> of these </w:t>
      </w:r>
      <w:r w:rsidRPr="009E7AA8">
        <w:rPr>
          <w:rStyle w:val="StyleUnderline"/>
          <w:rFonts w:cs="Arial"/>
          <w:highlight w:val="cyan"/>
        </w:rPr>
        <w:t xml:space="preserve">into a </w:t>
      </w:r>
      <w:r w:rsidRPr="009E7AA8">
        <w:rPr>
          <w:rStyle w:val="Emphasis"/>
          <w:highlight w:val="cyan"/>
        </w:rPr>
        <w:t>tortuous equivalency</w:t>
      </w:r>
      <w:r w:rsidRPr="009E7AA8">
        <w:rPr>
          <w:rStyle w:val="StyleUnderline"/>
          <w:rFonts w:cs="Arial"/>
          <w:highlight w:val="cyan"/>
        </w:rPr>
        <w:t xml:space="preserve"> </w:t>
      </w:r>
      <w:r w:rsidRPr="009E7AA8">
        <w:rPr>
          <w:rStyle w:val="StyleUnderline"/>
          <w:rFonts w:cs="Arial"/>
        </w:rPr>
        <w:t>while telling those who propose to fight at your side to shut up</w:t>
      </w:r>
      <w:r w:rsidRPr="009E7AA8">
        <w:rPr>
          <w:rFonts w:cs="Arial"/>
          <w:sz w:val="16"/>
        </w:rPr>
        <w:t xml:space="preserve"> because you don’t like the analogies they are using to connect themselves with your suffering?</w:t>
      </w:r>
    </w:p>
    <w:p w14:paraId="5D4C5A6E" w14:textId="77777777" w:rsidR="004114C3" w:rsidRPr="009E7AA8" w:rsidRDefault="004114C3" w:rsidP="004114C3">
      <w:pPr>
        <w:rPr>
          <w:rFonts w:cs="Arial"/>
          <w:sz w:val="16"/>
          <w:szCs w:val="16"/>
        </w:rPr>
      </w:pPr>
      <w:r w:rsidRPr="009E7AA8">
        <w:rPr>
          <w:rFonts w:cs="Arial"/>
          <w:sz w:val="16"/>
          <w:szCs w:val="16"/>
        </w:rPr>
        <w:t>It is fair to ask of a “lens” whether it actually sharpens our view and, if so, to perform demonstrations of clarity? A major problem for Afropessimism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Wilderson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and also settlers. Obviously, there are Black capitalists just as there are Black workers. Is there a double-jeopardy principle for antagonisms or some calculus by which they can be selectively negated?</w:t>
      </w:r>
    </w:p>
    <w:p w14:paraId="55362133" w14:textId="77777777" w:rsidR="004114C3" w:rsidRPr="009E7AA8" w:rsidRDefault="004114C3" w:rsidP="004114C3">
      <w:pPr>
        <w:rPr>
          <w:rFonts w:cs="Arial"/>
          <w:sz w:val="16"/>
        </w:rPr>
      </w:pPr>
      <w:r w:rsidRPr="009E7AA8">
        <w:rPr>
          <w:rFonts w:cs="Arial"/>
          <w:sz w:val="16"/>
        </w:rPr>
        <w:t xml:space="preserve">“Blackness and Slaveness are inextricably bound in such a way that whereas Slaveness can be disimbricated from Blackness, </w:t>
      </w:r>
      <w:r w:rsidRPr="009E7AA8">
        <w:rPr>
          <w:rStyle w:val="StyleUnderline"/>
          <w:rFonts w:cs="Arial"/>
        </w:rPr>
        <w:t>Blackness cannot exist as other than Slaveness</w:t>
      </w:r>
      <w:r w:rsidRPr="009E7AA8">
        <w:rPr>
          <w:rFonts w:cs="Arial"/>
          <w:sz w:val="16"/>
        </w:rPr>
        <w:t xml:space="preserve">,” </w:t>
      </w:r>
      <w:r w:rsidRPr="009E7AA8">
        <w:rPr>
          <w:rStyle w:val="StyleUnderline"/>
          <w:rFonts w:cs="Arial"/>
        </w:rPr>
        <w:t>Wilderson assures</w:t>
      </w:r>
      <w:r w:rsidRPr="009E7AA8">
        <w:rPr>
          <w:rFonts w:cs="Arial"/>
          <w:sz w:val="16"/>
        </w:rPr>
        <w:t xml:space="preserve">. </w:t>
      </w:r>
      <w:r w:rsidRPr="009E7AA8">
        <w:rPr>
          <w:rStyle w:val="StyleUnderline"/>
          <w:rFonts w:cs="Arial"/>
          <w:highlight w:val="cyan"/>
        </w:rPr>
        <w:t>Was</w:t>
      </w:r>
      <w:r w:rsidRPr="009E7AA8">
        <w:rPr>
          <w:rStyle w:val="StyleUnderline"/>
          <w:rFonts w:cs="Arial"/>
        </w:rPr>
        <w:t xml:space="preserve"> Joseph Jenkins </w:t>
      </w:r>
      <w:r w:rsidRPr="009E7AA8">
        <w:rPr>
          <w:rStyle w:val="StyleUnderline"/>
          <w:rFonts w:cs="Arial"/>
          <w:highlight w:val="cyan"/>
        </w:rPr>
        <w:t>Roberts</w:t>
      </w:r>
      <w:r w:rsidRPr="009E7AA8">
        <w:rPr>
          <w:rStyle w:val="StyleUnderline"/>
          <w:rFonts w:cs="Arial"/>
        </w:rPr>
        <w:t xml:space="preserve">, the first president of Liberia, </w:t>
      </w:r>
      <w:r w:rsidRPr="009E7AA8">
        <w:rPr>
          <w:rStyle w:val="StyleUnderline"/>
          <w:rFonts w:cs="Arial"/>
          <w:highlight w:val="cyan"/>
        </w:rPr>
        <w:t>not</w:t>
      </w:r>
      <w:r w:rsidRPr="009E7AA8">
        <w:rPr>
          <w:rStyle w:val="StyleUnderline"/>
          <w:rFonts w:cs="Arial"/>
        </w:rPr>
        <w:t xml:space="preserve"> capable of really being </w:t>
      </w:r>
      <w:r w:rsidRPr="009E7AA8">
        <w:rPr>
          <w:rStyle w:val="StyleUnderline"/>
          <w:rFonts w:cs="Arial"/>
          <w:highlight w:val="cyan"/>
        </w:rPr>
        <w:t xml:space="preserve">a </w:t>
      </w:r>
      <w:r w:rsidRPr="009E7AA8">
        <w:rPr>
          <w:rStyle w:val="StyleUnderline"/>
          <w:rFonts w:cs="Arial"/>
          <w:highlight w:val="cyan"/>
        </w:rPr>
        <w:lastRenderedPageBreak/>
        <w:t>settler or</w:t>
      </w:r>
      <w:r w:rsidRPr="009E7AA8">
        <w:rPr>
          <w:rStyle w:val="StyleUnderline"/>
          <w:rFonts w:cs="Arial"/>
        </w:rPr>
        <w:t xml:space="preserve"> a </w:t>
      </w:r>
      <w:r w:rsidRPr="009E7AA8">
        <w:rPr>
          <w:rStyle w:val="StyleUnderline"/>
          <w:rFonts w:cs="Arial"/>
          <w:highlight w:val="cyan"/>
        </w:rPr>
        <w:t>capitalist because of the</w:t>
      </w:r>
      <w:r w:rsidRPr="009E7AA8">
        <w:rPr>
          <w:rStyle w:val="StyleUnderline"/>
          <w:rFonts w:cs="Arial"/>
        </w:rPr>
        <w:t xml:space="preserve"> inescapable “</w:t>
      </w:r>
      <w:r w:rsidRPr="009E7AA8">
        <w:rPr>
          <w:rStyle w:val="StyleUnderline"/>
          <w:rFonts w:cs="Arial"/>
          <w:highlight w:val="cyan"/>
        </w:rPr>
        <w:t>Slaveness” of his Blackness?</w:t>
      </w:r>
      <w:r w:rsidRPr="009E7AA8">
        <w:rPr>
          <w:rStyle w:val="StyleUnderline"/>
          <w:rFonts w:cs="Arial"/>
        </w:rPr>
        <w:t xml:space="preserve"> </w:t>
      </w:r>
      <w:r w:rsidRPr="009E7AA8">
        <w:rPr>
          <w:rStyle w:val="StyleUnderline"/>
          <w:rFonts w:cs="Arial"/>
          <w:highlight w:val="cyan"/>
        </w:rPr>
        <w:t>How should we evaluate</w:t>
      </w:r>
      <w:r w:rsidRPr="009E7AA8">
        <w:rPr>
          <w:rStyle w:val="StyleUnderline"/>
          <w:rFonts w:cs="Arial"/>
        </w:rPr>
        <w:t xml:space="preserve"> the </w:t>
      </w:r>
      <w:r w:rsidRPr="009E7AA8">
        <w:rPr>
          <w:rStyle w:val="StyleUnderline"/>
          <w:rFonts w:cs="Arial"/>
          <w:highlight w:val="cyan"/>
        </w:rPr>
        <w:t>categories</w:t>
      </w:r>
      <w:r w:rsidRPr="009E7AA8">
        <w:rPr>
          <w:rStyle w:val="StyleUnderline"/>
          <w:rFonts w:cs="Arial"/>
        </w:rPr>
        <w:t xml:space="preserve">, both </w:t>
      </w:r>
      <w:r w:rsidRPr="009E7AA8">
        <w:rPr>
          <w:rStyle w:val="Emphasis"/>
          <w:highlight w:val="cyan"/>
        </w:rPr>
        <w:t>legal</w:t>
      </w:r>
      <w:r w:rsidRPr="009E7AA8">
        <w:rPr>
          <w:rStyle w:val="StyleUnderline"/>
          <w:rFonts w:cs="Arial"/>
          <w:highlight w:val="cyan"/>
        </w:rPr>
        <w:t xml:space="preserve"> and </w:t>
      </w:r>
      <w:r w:rsidRPr="009E7AA8">
        <w:rPr>
          <w:rStyle w:val="Emphasis"/>
          <w:highlight w:val="cyan"/>
        </w:rPr>
        <w:t>political</w:t>
      </w:r>
      <w:r w:rsidRPr="009E7AA8">
        <w:rPr>
          <w:rStyle w:val="StyleUnderline"/>
          <w:rFonts w:cs="Arial"/>
        </w:rPr>
        <w:t xml:space="preserve">, </w:t>
      </w:r>
      <w:r w:rsidRPr="009E7AA8">
        <w:rPr>
          <w:rStyle w:val="StyleUnderline"/>
          <w:rFonts w:cs="Arial"/>
          <w:highlight w:val="cyan"/>
        </w:rPr>
        <w:t xml:space="preserve">that </w:t>
      </w:r>
      <w:r w:rsidRPr="009E7AA8">
        <w:rPr>
          <w:rStyle w:val="Emphasis"/>
          <w:highlight w:val="cyan"/>
        </w:rPr>
        <w:t>Black people</w:t>
      </w:r>
      <w:r w:rsidRPr="009E7AA8">
        <w:rPr>
          <w:rStyle w:val="Emphasis"/>
        </w:rPr>
        <w:t xml:space="preserve"> themselves </w:t>
      </w:r>
      <w:r w:rsidRPr="009E7AA8">
        <w:rPr>
          <w:rStyle w:val="Emphasis"/>
          <w:highlight w:val="cyan"/>
        </w:rPr>
        <w:t>brought</w:t>
      </w:r>
      <w:r w:rsidRPr="009E7AA8">
        <w:rPr>
          <w:rStyle w:val="Emphasis"/>
        </w:rPr>
        <w:t xml:space="preserve"> into world history?</w:t>
      </w:r>
      <w:r w:rsidRPr="009E7AA8">
        <w:rPr>
          <w:rStyle w:val="StyleUnderline"/>
          <w:rFonts w:cs="Arial"/>
        </w:rPr>
        <w:t xml:space="preserve"> </w:t>
      </w:r>
      <w:r w:rsidRPr="009E7AA8">
        <w:rPr>
          <w:rFonts w:cs="Arial"/>
          <w:sz w:val="16"/>
        </w:rPr>
        <w:t xml:space="preserve">The only antagonists </w:t>
      </w:r>
      <w:r w:rsidRPr="009E7AA8">
        <w:rPr>
          <w:rStyle w:val="StyleUnderline"/>
          <w:rFonts w:cs="Arial"/>
        </w:rPr>
        <w:t xml:space="preserve">Jean-Jacques </w:t>
      </w:r>
      <w:r w:rsidRPr="009E7AA8">
        <w:rPr>
          <w:rStyle w:val="StyleUnderline"/>
          <w:rFonts w:cs="Arial"/>
          <w:highlight w:val="cyan"/>
        </w:rPr>
        <w:t>Dessalines</w:t>
      </w:r>
      <w:r w:rsidRPr="009E7AA8">
        <w:rPr>
          <w:rFonts w:cs="Arial"/>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9E7AA8">
        <w:rPr>
          <w:rStyle w:val="StyleUnderline"/>
          <w:rFonts w:cs="Arial"/>
          <w:highlight w:val="cyan"/>
        </w:rPr>
        <w:t>decree</w:t>
      </w:r>
      <w:r w:rsidRPr="009E7AA8">
        <w:rPr>
          <w:rFonts w:cs="Arial"/>
          <w:sz w:val="16"/>
        </w:rPr>
        <w:t xml:space="preserve">ing </w:t>
      </w:r>
      <w:r w:rsidRPr="009E7AA8">
        <w:rPr>
          <w:rStyle w:val="StyleUnderline"/>
          <w:rFonts w:cs="Arial"/>
        </w:rPr>
        <w:t xml:space="preserve">that </w:t>
      </w:r>
      <w:r w:rsidRPr="009E7AA8">
        <w:rPr>
          <w:rStyle w:val="StyleUnderline"/>
          <w:rFonts w:cs="Arial"/>
          <w:highlight w:val="cyan"/>
        </w:rPr>
        <w:t>all citizens</w:t>
      </w:r>
      <w:r w:rsidRPr="009E7AA8">
        <w:rPr>
          <w:rStyle w:val="StyleUnderline"/>
          <w:rFonts w:cs="Arial"/>
        </w:rPr>
        <w:t xml:space="preserve"> of the Republic </w:t>
      </w:r>
      <w:r w:rsidRPr="009E7AA8">
        <w:rPr>
          <w:rStyle w:val="StyleUnderline"/>
          <w:rFonts w:cs="Arial"/>
          <w:highlight w:val="cyan"/>
        </w:rPr>
        <w:t>of Haiti</w:t>
      </w:r>
      <w:r w:rsidRPr="009E7AA8">
        <w:rPr>
          <w:rFonts w:cs="Arial"/>
          <w:sz w:val="16"/>
        </w:rPr>
        <w:t xml:space="preserve"> henceforth </w:t>
      </w:r>
      <w:r w:rsidRPr="009E7AA8">
        <w:rPr>
          <w:rStyle w:val="StyleUnderline"/>
          <w:rFonts w:cs="Arial"/>
          <w:highlight w:val="cyan"/>
        </w:rPr>
        <w:t>would be</w:t>
      </w:r>
      <w:r w:rsidRPr="009E7AA8">
        <w:rPr>
          <w:rStyle w:val="StyleUnderline"/>
          <w:rFonts w:cs="Arial"/>
        </w:rPr>
        <w:t xml:space="preserve"> considered </w:t>
      </w:r>
      <w:r w:rsidRPr="009E7AA8">
        <w:rPr>
          <w:rStyle w:val="StyleUnderline"/>
          <w:rFonts w:cs="Arial"/>
          <w:highlight w:val="cyan"/>
        </w:rPr>
        <w:t>Black</w:t>
      </w:r>
      <w:r w:rsidRPr="009E7AA8">
        <w:rPr>
          <w:rFonts w:cs="Arial"/>
          <w:sz w:val="16"/>
        </w:rPr>
        <w:t>,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L’Armée Indigène and changed the name of the island from the colonizer’s Saint-Domingue to Haiti, a word from the language of the indigenous Taíno people.</w:t>
      </w:r>
    </w:p>
    <w:p w14:paraId="18A4894E" w14:textId="77777777" w:rsidR="004114C3" w:rsidRPr="009E7AA8" w:rsidRDefault="004114C3" w:rsidP="004114C3">
      <w:pPr>
        <w:rPr>
          <w:rFonts w:cs="Arial"/>
          <w:sz w:val="16"/>
        </w:rPr>
      </w:pPr>
      <w:r w:rsidRPr="009E7AA8">
        <w:rPr>
          <w:rStyle w:val="StyleUnderline"/>
          <w:rFonts w:cs="Arial"/>
          <w:highlight w:val="cyan"/>
        </w:rPr>
        <w:t>What</w:t>
      </w:r>
      <w:r w:rsidRPr="009E7AA8">
        <w:rPr>
          <w:rStyle w:val="StyleUnderline"/>
          <w:rFonts w:cs="Arial"/>
        </w:rPr>
        <w:t xml:space="preserve"> are we to make </w:t>
      </w:r>
      <w:r w:rsidRPr="009E7AA8">
        <w:rPr>
          <w:rStyle w:val="StyleUnderline"/>
          <w:rFonts w:cs="Arial"/>
          <w:highlight w:val="cyan"/>
        </w:rPr>
        <w:t>of</w:t>
      </w:r>
      <w:r w:rsidRPr="009E7AA8">
        <w:rPr>
          <w:rStyle w:val="StyleUnderline"/>
          <w:rFonts w:cs="Arial"/>
        </w:rPr>
        <w:t xml:space="preserve"> the </w:t>
      </w:r>
      <w:r w:rsidRPr="009E7AA8">
        <w:rPr>
          <w:rStyle w:val="StyleUnderline"/>
          <w:rFonts w:cs="Arial"/>
          <w:highlight w:val="cyan"/>
        </w:rPr>
        <w:t>Blacks who owned slaves</w:t>
      </w:r>
      <w:r w:rsidRPr="009E7AA8">
        <w:rPr>
          <w:rStyle w:val="StyleUnderline"/>
          <w:rFonts w:cs="Arial"/>
        </w:rPr>
        <w:t xml:space="preserve"> themselves</w:t>
      </w:r>
      <w:r w:rsidRPr="009E7AA8">
        <w:rPr>
          <w:rFonts w:cs="Arial"/>
          <w:sz w:val="16"/>
        </w:rPr>
        <w:t xml:space="preserve">, the imbricated weave that historians Michael P. Johnson and James L. Roark describe in their classic study, Black Masters, and that Edward P. Jones meditates upon in his great novel, The Known World? </w:t>
      </w:r>
      <w:r w:rsidRPr="009E7AA8">
        <w:rPr>
          <w:rStyle w:val="StyleUnderline"/>
          <w:rFonts w:cs="Arial"/>
        </w:rPr>
        <w:t>What of the fact that Black and white laborers banded together and fought against the planter elite during the years leading up to and including Bacon’s Rebellion in 1676?</w:t>
      </w:r>
      <w:r w:rsidRPr="009E7AA8">
        <w:rPr>
          <w:rFonts w:cs="Arial"/>
          <w:sz w:val="16"/>
        </w:rPr>
        <w:t xml:space="preserve"> And if the categories of racial Blackness and whiteness are so crucial to Wilderson, why is none of the scholarship on the historical production of “whiteness” (Theodore Allen, Noel Ignatiev, Nell Irvin Painter, David Roediger) cited in either Afropessimism or Red, White &amp; Black? Where do the unique polities of the Jamaican Maroons and quilombos of Brazil fit into this picture? Can it really be true in the full light of history that there is no Blackness at all that is not Slaveness? </w:t>
      </w:r>
      <w:r w:rsidRPr="009E7AA8">
        <w:rPr>
          <w:rStyle w:val="StyleUnderline"/>
          <w:rFonts w:cs="Arial"/>
        </w:rPr>
        <w:t>Is a flat reductionist dichotomy really capable of comprehending the truth of human history?</w:t>
      </w:r>
      <w:r w:rsidRPr="009E7AA8">
        <w:rPr>
          <w:rFonts w:cs="Arial"/>
          <w:sz w:val="16"/>
        </w:rPr>
        <w:t xml:space="preserve"> I understand Wilderson’s point about his Palestinian friend, but what does his theory clarify for us about that Ethiopian Jewish soldier?</w:t>
      </w:r>
    </w:p>
    <w:p w14:paraId="7B343EC3" w14:textId="77777777" w:rsidR="004114C3" w:rsidRPr="009E7AA8" w:rsidRDefault="004114C3" w:rsidP="004114C3">
      <w:pPr>
        <w:rPr>
          <w:rFonts w:cs="Arial"/>
        </w:rPr>
      </w:pPr>
      <w:r w:rsidRPr="009E7AA8">
        <w:rPr>
          <w:rFonts w:cs="Arial"/>
        </w:rPr>
        <w:t>¤</w:t>
      </w:r>
    </w:p>
    <w:p w14:paraId="1E58BF58" w14:textId="77777777" w:rsidR="004114C3" w:rsidRPr="009E7AA8" w:rsidRDefault="004114C3" w:rsidP="004114C3">
      <w:pPr>
        <w:rPr>
          <w:rFonts w:cs="Arial"/>
          <w:sz w:val="16"/>
        </w:rPr>
      </w:pPr>
      <w:r w:rsidRPr="009E7AA8">
        <w:rPr>
          <w:rStyle w:val="StyleUnderline"/>
          <w:rFonts w:cs="Arial"/>
        </w:rPr>
        <w:t>Carter G. Woodson</w:t>
      </w:r>
      <w:r w:rsidRPr="009E7AA8">
        <w:rPr>
          <w:rFonts w:cs="Arial"/>
          <w:sz w:val="16"/>
        </w:rPr>
        <w:t xml:space="preserve">, </w:t>
      </w:r>
      <w:r w:rsidRPr="009E7AA8">
        <w:rPr>
          <w:rStyle w:val="StyleUnderline"/>
          <w:rFonts w:cs="Arial"/>
        </w:rPr>
        <w:t>in</w:t>
      </w:r>
      <w:r w:rsidRPr="009E7AA8">
        <w:rPr>
          <w:rFonts w:cs="Arial"/>
          <w:sz w:val="16"/>
        </w:rPr>
        <w:t xml:space="preserve"> The </w:t>
      </w:r>
      <w:r w:rsidRPr="009E7AA8">
        <w:rPr>
          <w:rStyle w:val="StyleUnderline"/>
          <w:rFonts w:cs="Arial"/>
        </w:rPr>
        <w:t>Mis-Education of the Negro, said</w:t>
      </w:r>
      <w:r w:rsidRPr="009E7AA8">
        <w:rPr>
          <w:rFonts w:cs="Arial"/>
          <w:sz w:val="16"/>
        </w:rPr>
        <w:t xml:space="preserve"> that “</w:t>
      </w:r>
      <w:r w:rsidRPr="009E7AA8">
        <w:rPr>
          <w:rStyle w:val="StyleUnderline"/>
          <w:rFonts w:cs="Arial"/>
        </w:rPr>
        <w:t>to handicap a student by teaching him that his Black face is a curse and</w:t>
      </w:r>
      <w:r w:rsidRPr="009E7AA8">
        <w:rPr>
          <w:rFonts w:cs="Arial"/>
          <w:sz w:val="16"/>
        </w:rPr>
        <w:t xml:space="preserve"> that his </w:t>
      </w:r>
      <w:r w:rsidRPr="009E7AA8">
        <w:rPr>
          <w:rStyle w:val="StyleUnderline"/>
          <w:rFonts w:cs="Arial"/>
        </w:rPr>
        <w:t>struggle to change</w:t>
      </w:r>
      <w:r w:rsidRPr="009E7AA8">
        <w:rPr>
          <w:rFonts w:cs="Arial"/>
          <w:sz w:val="16"/>
        </w:rPr>
        <w:t xml:space="preserve"> his </w:t>
      </w:r>
      <w:r w:rsidRPr="009E7AA8">
        <w:rPr>
          <w:rStyle w:val="StyleUnderline"/>
          <w:rFonts w:cs="Arial"/>
        </w:rPr>
        <w:t xml:space="preserve">condition is hopeless is the worst sort of lynching.” </w:t>
      </w:r>
      <w:r w:rsidRPr="009E7AA8">
        <w:rPr>
          <w:rFonts w:cs="Arial"/>
          <w:sz w:val="16"/>
        </w:rPr>
        <w:t>There is no reason to think Afropessimism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4DB15A3A" w14:textId="77777777" w:rsidR="004114C3" w:rsidRPr="009E7AA8" w:rsidRDefault="004114C3" w:rsidP="004114C3">
      <w:pPr>
        <w:rPr>
          <w:rFonts w:cs="Arial"/>
          <w:sz w:val="16"/>
        </w:rPr>
      </w:pPr>
      <w:r w:rsidRPr="009E7AA8">
        <w:rPr>
          <w:rStyle w:val="StyleUnderline"/>
          <w:rFonts w:cs="Arial"/>
          <w:highlight w:val="cyan"/>
        </w:rPr>
        <w:t>No</w:t>
      </w:r>
      <w:r w:rsidRPr="009E7AA8">
        <w:rPr>
          <w:rStyle w:val="StyleUnderline"/>
          <w:rFonts w:cs="Arial"/>
        </w:rPr>
        <w:t xml:space="preserve"> serious Black </w:t>
      </w:r>
      <w:r w:rsidRPr="009E7AA8">
        <w:rPr>
          <w:rStyle w:val="StyleUnderline"/>
          <w:rFonts w:cs="Arial"/>
          <w:highlight w:val="cyan"/>
        </w:rPr>
        <w:t>intellectual</w:t>
      </w:r>
      <w:r w:rsidRPr="009E7AA8">
        <w:rPr>
          <w:rStyle w:val="StyleUnderline"/>
          <w:rFonts w:cs="Arial"/>
        </w:rPr>
        <w:t xml:space="preserve"> today </w:t>
      </w:r>
      <w:r w:rsidRPr="009E7AA8">
        <w:rPr>
          <w:rStyle w:val="StyleUnderline"/>
          <w:rFonts w:cs="Arial"/>
          <w:highlight w:val="cyan"/>
        </w:rPr>
        <w:t>thinks</w:t>
      </w:r>
      <w:r w:rsidRPr="009E7AA8">
        <w:rPr>
          <w:rStyle w:val="StyleUnderline"/>
          <w:rFonts w:cs="Arial"/>
        </w:rPr>
        <w:t xml:space="preserve"> antiblack </w:t>
      </w:r>
      <w:r w:rsidRPr="009E7AA8">
        <w:rPr>
          <w:rStyle w:val="StyleUnderline"/>
          <w:rFonts w:cs="Arial"/>
          <w:highlight w:val="cyan"/>
        </w:rPr>
        <w:t>racism is not</w:t>
      </w:r>
      <w:r w:rsidRPr="009E7AA8">
        <w:rPr>
          <w:rStyle w:val="StyleUnderline"/>
          <w:rFonts w:cs="Arial"/>
        </w:rPr>
        <w:t xml:space="preserve"> a matter of </w:t>
      </w:r>
      <w:r w:rsidRPr="009E7AA8">
        <w:rPr>
          <w:rStyle w:val="StyleUnderline"/>
          <w:rFonts w:cs="Arial"/>
          <w:highlight w:val="cyan"/>
        </w:rPr>
        <w:t>life and death</w:t>
      </w:r>
      <w:r w:rsidRPr="009E7AA8">
        <w:rPr>
          <w:rStyle w:val="StyleUnderline"/>
          <w:rFonts w:cs="Arial"/>
        </w:rPr>
        <w:t>.</w:t>
      </w:r>
      <w:r w:rsidRPr="009E7AA8">
        <w:rPr>
          <w:rFonts w:cs="Arial"/>
          <w:sz w:val="16"/>
        </w:rPr>
        <w:t xml:space="preserve"> </w:t>
      </w:r>
      <w:r w:rsidRPr="009E7AA8">
        <w:rPr>
          <w:rStyle w:val="Emphasis"/>
          <w:highlight w:val="cyan"/>
        </w:rPr>
        <w:t>The question is</w:t>
      </w:r>
      <w:r w:rsidRPr="009E7AA8">
        <w:rPr>
          <w:rStyle w:val="Emphasis"/>
        </w:rPr>
        <w:t xml:space="preserve"> still the old one: </w:t>
      </w:r>
      <w:r w:rsidRPr="009E7AA8">
        <w:rPr>
          <w:rStyle w:val="Emphasis"/>
          <w:highlight w:val="cyan"/>
        </w:rPr>
        <w:t>what is to be done?</w:t>
      </w:r>
      <w:r w:rsidRPr="009E7AA8">
        <w:rPr>
          <w:rFonts w:cs="Arial"/>
          <w:sz w:val="16"/>
        </w:rPr>
        <w:t xml:space="preserve"> There has to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has to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290E337F" w14:textId="27DF32F2" w:rsidR="004114C3" w:rsidRDefault="004114C3" w:rsidP="00FA60E8"/>
    <w:p w14:paraId="0D715226" w14:textId="77777777" w:rsidR="004114C3" w:rsidRPr="009E7AA8" w:rsidRDefault="004114C3" w:rsidP="004114C3">
      <w:pPr>
        <w:pStyle w:val="Heading4"/>
        <w:rPr>
          <w:rFonts w:cs="Arial"/>
        </w:rPr>
      </w:pPr>
      <w:r w:rsidRPr="009E7AA8">
        <w:rPr>
          <w:rFonts w:cs="Arial"/>
        </w:rPr>
        <w:t xml:space="preserve">Neurological, racial bias is </w:t>
      </w:r>
      <w:r w:rsidRPr="009E7AA8">
        <w:rPr>
          <w:rFonts w:cs="Arial"/>
          <w:u w:val="single"/>
        </w:rPr>
        <w:t>flexible</w:t>
      </w:r>
      <w:r w:rsidRPr="009E7AA8">
        <w:rPr>
          <w:rFonts w:cs="Arial"/>
        </w:rPr>
        <w:t xml:space="preserve"> and determined by </w:t>
      </w:r>
      <w:r w:rsidRPr="009E7AA8">
        <w:rPr>
          <w:rFonts w:cs="Arial"/>
          <w:u w:val="single"/>
        </w:rPr>
        <w:t>coalitional habit forming</w:t>
      </w:r>
      <w:r w:rsidRPr="009E7AA8">
        <w:rPr>
          <w:rFonts w:cs="Arial"/>
        </w:rPr>
        <w:t xml:space="preserve"> in the brain---orienting groups around </w:t>
      </w:r>
      <w:r w:rsidRPr="009E7AA8">
        <w:rPr>
          <w:rFonts w:cs="Arial"/>
          <w:u w:val="single"/>
        </w:rPr>
        <w:t>institutional change</w:t>
      </w:r>
      <w:r w:rsidRPr="009E7AA8">
        <w:rPr>
          <w:rFonts w:cs="Arial"/>
        </w:rPr>
        <w:t xml:space="preserve"> best </w:t>
      </w:r>
      <w:r w:rsidRPr="009E7AA8">
        <w:rPr>
          <w:rFonts w:cs="Arial"/>
          <w:u w:val="single"/>
        </w:rPr>
        <w:t>breaks down bias</w:t>
      </w:r>
      <w:r w:rsidRPr="009E7AA8">
        <w:rPr>
          <w:rFonts w:cs="Arial"/>
        </w:rPr>
        <w:t xml:space="preserve">. This is </w:t>
      </w:r>
      <w:r w:rsidRPr="009E7AA8">
        <w:rPr>
          <w:rFonts w:cs="Arial"/>
          <w:u w:val="single"/>
        </w:rPr>
        <w:t>offense</w:t>
      </w:r>
      <w:r w:rsidRPr="009E7AA8">
        <w:rPr>
          <w:rFonts w:cs="Arial"/>
        </w:rPr>
        <w:t xml:space="preserve"> because their theory </w:t>
      </w:r>
      <w:r w:rsidRPr="009E7AA8">
        <w:rPr>
          <w:rFonts w:cs="Arial"/>
          <w:u w:val="single"/>
        </w:rPr>
        <w:t>rejects these solutions</w:t>
      </w:r>
      <w:r w:rsidRPr="009E7AA8">
        <w:rPr>
          <w:rFonts w:cs="Arial"/>
        </w:rPr>
        <w:t>.</w:t>
      </w:r>
    </w:p>
    <w:p w14:paraId="4F692E28" w14:textId="77777777" w:rsidR="004114C3" w:rsidRPr="009E7AA8" w:rsidRDefault="004114C3" w:rsidP="004114C3">
      <w:pPr>
        <w:rPr>
          <w:rFonts w:cs="Arial"/>
        </w:rPr>
      </w:pPr>
      <w:r w:rsidRPr="009E7AA8">
        <w:rPr>
          <w:rStyle w:val="Style13ptBold"/>
          <w:rFonts w:cs="Arial"/>
        </w:rPr>
        <w:t>Cikara and Van Bavel 15</w:t>
      </w:r>
      <w:r w:rsidRPr="009E7AA8">
        <w:rPr>
          <w:rFonts w:cs="Arial"/>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20" w:history="1">
        <w:r w:rsidRPr="009E7AA8">
          <w:rPr>
            <w:rStyle w:val="Hyperlink"/>
            <w:rFonts w:cs="Arial"/>
          </w:rPr>
          <w:t>https://www.scientificamerican.com/article/the-flexibility-of-racial-bias/</w:t>
        </w:r>
      </w:hyperlink>
      <w:r w:rsidRPr="009E7AA8">
        <w:rPr>
          <w:rFonts w:cs="Arial"/>
        </w:rPr>
        <w:t>)</w:t>
      </w:r>
    </w:p>
    <w:p w14:paraId="111C90C5" w14:textId="77777777" w:rsidR="004114C3" w:rsidRPr="009E7AA8" w:rsidRDefault="004114C3" w:rsidP="004114C3">
      <w:pPr>
        <w:rPr>
          <w:rFonts w:cs="Arial"/>
          <w:sz w:val="14"/>
        </w:rPr>
      </w:pPr>
      <w:r w:rsidRPr="009E7AA8">
        <w:rPr>
          <w:rFonts w:cs="Arial"/>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t>
      </w:r>
      <w:r w:rsidRPr="009E7AA8">
        <w:rPr>
          <w:rFonts w:cs="Arial"/>
          <w:sz w:val="14"/>
        </w:rPr>
        <w:lastRenderedPageBreak/>
        <w:t xml:space="preserve">were caught on camera gleefully chanting, “There Will Never Be A N***** In SAE.” On March 1st, a homeless Black man was shot in broad daylight by a Los Angeles police officer. And these are not isolated incidents, of course. </w:t>
      </w:r>
      <w:r w:rsidRPr="009E7AA8">
        <w:rPr>
          <w:rFonts w:cs="Arial"/>
          <w:b/>
          <w:u w:val="single"/>
        </w:rPr>
        <w:t>Institutional and systemic racism reinforce discrimination in countless situations, including hiring, sentencing, housing, and even mortgage lending</w:t>
      </w:r>
      <w:r w:rsidRPr="009E7AA8">
        <w:rPr>
          <w:rFonts w:cs="Arial"/>
          <w:sz w:val="14"/>
        </w:rPr>
        <w:t xml:space="preserve">. </w:t>
      </w:r>
      <w:r w:rsidRPr="009E7AA8">
        <w:rPr>
          <w:rStyle w:val="Emphasis"/>
          <w:highlight w:val="cyan"/>
        </w:rPr>
        <w:t>It would be easy</w:t>
      </w:r>
      <w:r w:rsidRPr="009E7AA8">
        <w:rPr>
          <w:rFonts w:cs="Arial"/>
          <w:b/>
          <w:highlight w:val="cyan"/>
          <w:u w:val="single"/>
        </w:rPr>
        <w:t xml:space="preserve"> to see</w:t>
      </w:r>
      <w:r w:rsidRPr="009E7AA8">
        <w:rPr>
          <w:rFonts w:cs="Arial"/>
          <w:b/>
          <w:u w:val="single"/>
        </w:rPr>
        <w:t xml:space="preserve"> in all this powerful </w:t>
      </w:r>
      <w:r w:rsidRPr="009E7AA8">
        <w:rPr>
          <w:rFonts w:cs="Arial"/>
          <w:b/>
          <w:highlight w:val="cyan"/>
          <w:u w:val="single"/>
        </w:rPr>
        <w:t>evidence that racism</w:t>
      </w:r>
      <w:r w:rsidRPr="009E7AA8">
        <w:rPr>
          <w:rFonts w:cs="Arial"/>
          <w:b/>
          <w:u w:val="single"/>
        </w:rPr>
        <w:t xml:space="preserve"> </w:t>
      </w:r>
      <w:r w:rsidRPr="009E7AA8">
        <w:rPr>
          <w:rFonts w:cs="Arial"/>
          <w:b/>
          <w:highlight w:val="cyan"/>
          <w:u w:val="single"/>
        </w:rPr>
        <w:t xml:space="preserve">is </w:t>
      </w:r>
      <w:r w:rsidRPr="009E7AA8">
        <w:rPr>
          <w:rFonts w:cs="Arial"/>
          <w:b/>
          <w:u w:val="single"/>
        </w:rPr>
        <w:t xml:space="preserve">a </w:t>
      </w:r>
      <w:r w:rsidRPr="009E7AA8">
        <w:rPr>
          <w:rFonts w:cs="Arial"/>
          <w:b/>
          <w:highlight w:val="cyan"/>
          <w:u w:val="single"/>
        </w:rPr>
        <w:t xml:space="preserve">permanent </w:t>
      </w:r>
      <w:r w:rsidRPr="009E7AA8">
        <w:rPr>
          <w:rFonts w:cs="Arial"/>
          <w:b/>
          <w:u w:val="single"/>
        </w:rPr>
        <w:t xml:space="preserve">fixture in America’s social fabric </w:t>
      </w:r>
      <w:r w:rsidRPr="009E7AA8">
        <w:rPr>
          <w:rFonts w:cs="Arial"/>
          <w:b/>
          <w:highlight w:val="cyan"/>
          <w:u w:val="single"/>
        </w:rPr>
        <w:t>and</w:t>
      </w:r>
      <w:r w:rsidRPr="009E7AA8">
        <w:rPr>
          <w:rFonts w:cs="Arial"/>
          <w:sz w:val="14"/>
        </w:rPr>
        <w:t xml:space="preserve"> even, perhaps, </w:t>
      </w:r>
      <w:r w:rsidRPr="009E7AA8">
        <w:rPr>
          <w:rFonts w:cs="Arial"/>
          <w:b/>
          <w:u w:val="single"/>
        </w:rPr>
        <w:t xml:space="preserve">an </w:t>
      </w:r>
      <w:r w:rsidRPr="009E7AA8">
        <w:rPr>
          <w:rStyle w:val="Emphasis"/>
          <w:highlight w:val="cyan"/>
        </w:rPr>
        <w:t xml:space="preserve">inevitable </w:t>
      </w:r>
      <w:r w:rsidRPr="009E7AA8">
        <w:rPr>
          <w:rStyle w:val="Emphasis"/>
        </w:rPr>
        <w:t>aspect of human nature</w:t>
      </w:r>
      <w:r w:rsidRPr="009E7AA8">
        <w:rPr>
          <w:rFonts w:cs="Arial"/>
          <w:sz w:val="14"/>
        </w:rPr>
        <w:t xml:space="preserve">. Indeed, the mere act of labeling others according to their age, gender, or race is a reflexive habit of the human mind. Social categories, like race, impact our thinking quickly, often outside of our awareness. </w:t>
      </w:r>
      <w:r w:rsidRPr="009E7AA8">
        <w:rPr>
          <w:rFonts w:cs="Arial"/>
          <w:b/>
          <w:u w:val="single"/>
        </w:rPr>
        <w:t>Extensive research has found that these implicit racial biases—negative thoughts and feelings about people from other races—are automatic, pervasive, and difficult to suppress</w:t>
      </w:r>
      <w:r w:rsidRPr="009E7AA8">
        <w:rPr>
          <w:rFonts w:cs="Arial"/>
          <w:sz w:val="14"/>
        </w:rPr>
        <w:t xml:space="preserve">. Neuroscientists have also explored racial prejudice by exposing people to images of faces while scanning their brains in fMRI machines. </w:t>
      </w:r>
      <w:r w:rsidRPr="009E7AA8">
        <w:rPr>
          <w:rFonts w:cs="Arial"/>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9E7AA8">
        <w:rPr>
          <w:rFonts w:cs="Arial"/>
          <w:sz w:val="14"/>
        </w:rPr>
        <w:t xml:space="preserve">. This work has led many to conclude that racial biases might be part of a primitive—and possibly hard-wired—neural fear response to racial out-groups. </w:t>
      </w:r>
      <w:r w:rsidRPr="009E7AA8">
        <w:rPr>
          <w:rFonts w:cs="Arial"/>
          <w:b/>
          <w:u w:val="single"/>
        </w:rPr>
        <w:t>There is little question that</w:t>
      </w:r>
      <w:r w:rsidRPr="009E7AA8">
        <w:rPr>
          <w:rFonts w:cs="Arial"/>
          <w:sz w:val="14"/>
        </w:rPr>
        <w:t xml:space="preserve"> categories such as </w:t>
      </w:r>
      <w:r w:rsidRPr="009E7AA8">
        <w:rPr>
          <w:rFonts w:cs="Arial"/>
          <w:b/>
          <w:u w:val="single"/>
        </w:rPr>
        <w:t>race</w:t>
      </w:r>
      <w:r w:rsidRPr="009E7AA8">
        <w:rPr>
          <w:rFonts w:cs="Arial"/>
          <w:sz w:val="14"/>
        </w:rPr>
        <w:t xml:space="preserve">, gender, and age </w:t>
      </w:r>
      <w:r w:rsidRPr="009E7AA8">
        <w:rPr>
          <w:rFonts w:cs="Arial"/>
          <w:b/>
          <w:u w:val="single"/>
        </w:rPr>
        <w:t>play a major role in shaping the biases and stereotypes that people bring to bear in their judgments of others</w:t>
      </w:r>
      <w:r w:rsidRPr="009E7AA8">
        <w:rPr>
          <w:rFonts w:cs="Arial"/>
          <w:sz w:val="14"/>
        </w:rPr>
        <w:t xml:space="preserve">. </w:t>
      </w:r>
      <w:r w:rsidRPr="009E7AA8">
        <w:rPr>
          <w:rStyle w:val="Emphasis"/>
        </w:rPr>
        <w:t>However</w:t>
      </w:r>
      <w:r w:rsidRPr="009E7AA8">
        <w:rPr>
          <w:rFonts w:cs="Arial"/>
          <w:sz w:val="14"/>
        </w:rPr>
        <w:t xml:space="preserve">, </w:t>
      </w:r>
      <w:r w:rsidRPr="009E7AA8">
        <w:rPr>
          <w:rFonts w:cs="Arial"/>
          <w:b/>
          <w:u w:val="single"/>
        </w:rPr>
        <w:t xml:space="preserve">research has shown that </w:t>
      </w:r>
      <w:r w:rsidRPr="009E7AA8">
        <w:rPr>
          <w:rFonts w:cs="Arial"/>
          <w:b/>
          <w:highlight w:val="cyan"/>
          <w:u w:val="single"/>
        </w:rPr>
        <w:t xml:space="preserve">how people categorize </w:t>
      </w:r>
      <w:r w:rsidRPr="009E7AA8">
        <w:rPr>
          <w:rStyle w:val="Emphasis"/>
          <w:highlight w:val="cyan"/>
        </w:rPr>
        <w:t>themselves</w:t>
      </w:r>
      <w:r w:rsidRPr="009E7AA8">
        <w:rPr>
          <w:rFonts w:cs="Arial"/>
          <w:b/>
          <w:highlight w:val="cyan"/>
          <w:u w:val="single"/>
        </w:rPr>
        <w:t xml:space="preserve"> may</w:t>
      </w:r>
      <w:r w:rsidRPr="009E7AA8">
        <w:rPr>
          <w:rFonts w:cs="Arial"/>
          <w:b/>
          <w:u w:val="single"/>
        </w:rPr>
        <w:t xml:space="preserve"> </w:t>
      </w:r>
      <w:r w:rsidRPr="009E7AA8">
        <w:rPr>
          <w:rFonts w:cs="Arial"/>
          <w:b/>
          <w:highlight w:val="cyan"/>
          <w:u w:val="single"/>
        </w:rPr>
        <w:t xml:space="preserve">be </w:t>
      </w:r>
      <w:r w:rsidRPr="009E7AA8">
        <w:rPr>
          <w:rFonts w:cs="Arial"/>
          <w:b/>
          <w:u w:val="single"/>
        </w:rPr>
        <w:t xml:space="preserve">just as </w:t>
      </w:r>
      <w:r w:rsidRPr="009E7AA8">
        <w:rPr>
          <w:rFonts w:cs="Arial"/>
          <w:b/>
          <w:highlight w:val="cyan"/>
          <w:u w:val="single"/>
        </w:rPr>
        <w:t>fundamental to</w:t>
      </w:r>
      <w:r w:rsidRPr="009E7AA8">
        <w:rPr>
          <w:rFonts w:cs="Arial"/>
          <w:b/>
          <w:u w:val="single"/>
        </w:rPr>
        <w:t xml:space="preserve"> understanding </w:t>
      </w:r>
      <w:r w:rsidRPr="009E7AA8">
        <w:rPr>
          <w:rFonts w:cs="Arial"/>
          <w:b/>
          <w:highlight w:val="cyan"/>
          <w:u w:val="single"/>
        </w:rPr>
        <w:t>prejudice</w:t>
      </w:r>
      <w:r w:rsidRPr="009E7AA8">
        <w:rPr>
          <w:rFonts w:cs="Arial"/>
          <w:b/>
          <w:u w:val="single"/>
        </w:rPr>
        <w:t xml:space="preserve"> as how they categorize others</w:t>
      </w:r>
      <w:r w:rsidRPr="009E7AA8">
        <w:rPr>
          <w:rFonts w:cs="Arial"/>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9E7AA8">
        <w:rPr>
          <w:rFonts w:cs="Arial"/>
          <w:b/>
          <w:u w:val="single"/>
        </w:rPr>
        <w:t>findings highlight the remarkable ease with which humans form coalitions</w:t>
      </w:r>
      <w:r w:rsidRPr="009E7AA8">
        <w:rPr>
          <w:rFonts w:cs="Arial"/>
          <w:sz w:val="14"/>
        </w:rPr>
        <w:t xml:space="preserve">. </w:t>
      </w:r>
      <w:r w:rsidRPr="009E7AA8">
        <w:rPr>
          <w:rStyle w:val="Emphasis"/>
        </w:rPr>
        <w:t>Recent research confirms</w:t>
      </w:r>
      <w:r w:rsidRPr="009E7AA8">
        <w:rPr>
          <w:rFonts w:cs="Arial"/>
          <w:b/>
          <w:u w:val="single"/>
        </w:rPr>
        <w:t xml:space="preserve"> that </w:t>
      </w:r>
      <w:r w:rsidRPr="009E7AA8">
        <w:rPr>
          <w:rStyle w:val="Emphasis"/>
          <w:highlight w:val="cyan"/>
        </w:rPr>
        <w:t>coalition</w:t>
      </w:r>
      <w:r w:rsidRPr="009E7AA8">
        <w:rPr>
          <w:rFonts w:cs="Arial"/>
          <w:b/>
          <w:u w:val="single"/>
        </w:rPr>
        <w:t xml:space="preserve">-based </w:t>
      </w:r>
      <w:r w:rsidRPr="009E7AA8">
        <w:rPr>
          <w:rStyle w:val="Emphasis"/>
          <w:highlight w:val="cyan"/>
        </w:rPr>
        <w:t>preferences trump race</w:t>
      </w:r>
      <w:r w:rsidRPr="009E7AA8">
        <w:rPr>
          <w:rFonts w:cs="Arial"/>
          <w:b/>
          <w:u w:val="single"/>
        </w:rPr>
        <w:t xml:space="preserve">-based </w:t>
      </w:r>
      <w:r w:rsidRPr="009E7AA8">
        <w:rPr>
          <w:rStyle w:val="Emphasis"/>
        </w:rPr>
        <w:t>preferences</w:t>
      </w:r>
      <w:r w:rsidRPr="009E7AA8">
        <w:rPr>
          <w:rFonts w:cs="Arial"/>
          <w:sz w:val="14"/>
        </w:rPr>
        <w:t xml:space="preserve">. For example, </w:t>
      </w:r>
      <w:r w:rsidRPr="009E7AA8">
        <w:rPr>
          <w:rFonts w:cs="Arial"/>
          <w:b/>
          <w:highlight w:val="cyan"/>
          <w:u w:val="single"/>
        </w:rPr>
        <w:t>both Democrats and Republicans</w:t>
      </w:r>
      <w:r w:rsidRPr="009E7AA8">
        <w:rPr>
          <w:rFonts w:cs="Arial"/>
          <w:b/>
          <w:u w:val="single"/>
        </w:rPr>
        <w:t xml:space="preserve"> </w:t>
      </w:r>
      <w:r w:rsidRPr="009E7AA8">
        <w:rPr>
          <w:rFonts w:cs="Arial"/>
          <w:b/>
          <w:highlight w:val="cyan"/>
          <w:u w:val="single"/>
        </w:rPr>
        <w:t>favor</w:t>
      </w:r>
      <w:r w:rsidRPr="009E7AA8">
        <w:rPr>
          <w:rFonts w:cs="Arial"/>
          <w:b/>
          <w:u w:val="single"/>
        </w:rPr>
        <w:t xml:space="preserve"> the resumes of those affiliated with </w:t>
      </w:r>
      <w:r w:rsidRPr="009E7AA8">
        <w:rPr>
          <w:rFonts w:cs="Arial"/>
          <w:b/>
          <w:highlight w:val="cyan"/>
          <w:u w:val="single"/>
        </w:rPr>
        <w:t>their</w:t>
      </w:r>
      <w:r w:rsidRPr="009E7AA8">
        <w:rPr>
          <w:rFonts w:cs="Arial"/>
          <w:b/>
          <w:u w:val="single"/>
        </w:rPr>
        <w:t xml:space="preserve"> political </w:t>
      </w:r>
      <w:r w:rsidRPr="009E7AA8">
        <w:rPr>
          <w:rStyle w:val="Emphasis"/>
          <w:highlight w:val="cyan"/>
        </w:rPr>
        <w:t>party</w:t>
      </w:r>
      <w:r w:rsidRPr="009E7AA8">
        <w:rPr>
          <w:rFonts w:cs="Arial"/>
          <w:b/>
          <w:u w:val="single"/>
        </w:rPr>
        <w:t xml:space="preserve"> much </w:t>
      </w:r>
      <w:r w:rsidRPr="009E7AA8">
        <w:rPr>
          <w:rStyle w:val="Emphasis"/>
          <w:highlight w:val="cyan"/>
        </w:rPr>
        <w:t>more than</w:t>
      </w:r>
      <w:r w:rsidRPr="009E7AA8">
        <w:rPr>
          <w:rFonts w:cs="Arial"/>
          <w:b/>
          <w:u w:val="single"/>
        </w:rPr>
        <w:t xml:space="preserve"> they favor those who share </w:t>
      </w:r>
      <w:r w:rsidRPr="009E7AA8">
        <w:rPr>
          <w:rStyle w:val="Emphasis"/>
          <w:highlight w:val="cyan"/>
        </w:rPr>
        <w:t>their race</w:t>
      </w:r>
      <w:r w:rsidRPr="009E7AA8">
        <w:rPr>
          <w:rFonts w:cs="Arial"/>
          <w:sz w:val="14"/>
        </w:rPr>
        <w:t xml:space="preserve">. These </w:t>
      </w:r>
      <w:r w:rsidRPr="009E7AA8">
        <w:rPr>
          <w:rFonts w:cs="Arial"/>
          <w:b/>
          <w:u w:val="single"/>
        </w:rPr>
        <w:t>coalition-based preferences remain powerful even in the absence of the animosity present in electoral politics</w:t>
      </w:r>
      <w:r w:rsidRPr="009E7AA8">
        <w:rPr>
          <w:rFonts w:cs="Arial"/>
          <w:sz w:val="14"/>
        </w:rPr>
        <w:t xml:space="preserve">. Our </w:t>
      </w:r>
      <w:r w:rsidRPr="009E7AA8">
        <w:rPr>
          <w:rFonts w:cs="Arial"/>
          <w:b/>
          <w:u w:val="single"/>
        </w:rPr>
        <w:t xml:space="preserve">research has shown that the simple act of </w:t>
      </w:r>
      <w:r w:rsidRPr="009E7AA8">
        <w:rPr>
          <w:rFonts w:cs="Arial"/>
          <w:b/>
          <w:highlight w:val="cyan"/>
          <w:u w:val="single"/>
        </w:rPr>
        <w:t xml:space="preserve">placing people on a </w:t>
      </w:r>
      <w:r w:rsidRPr="009E7AA8">
        <w:rPr>
          <w:rStyle w:val="Emphasis"/>
          <w:highlight w:val="cyan"/>
        </w:rPr>
        <w:t>mixed-race team</w:t>
      </w:r>
      <w:r w:rsidRPr="009E7AA8">
        <w:rPr>
          <w:rFonts w:cs="Arial"/>
          <w:b/>
          <w:highlight w:val="cyan"/>
          <w:u w:val="single"/>
        </w:rPr>
        <w:t xml:space="preserve"> can </w:t>
      </w:r>
      <w:r w:rsidRPr="009E7AA8">
        <w:rPr>
          <w:rStyle w:val="Emphasis"/>
          <w:highlight w:val="cyan"/>
        </w:rPr>
        <w:t>diminish</w:t>
      </w:r>
      <w:r w:rsidRPr="009E7AA8">
        <w:rPr>
          <w:rFonts w:cs="Arial"/>
          <w:b/>
          <w:u w:val="single"/>
        </w:rPr>
        <w:t xml:space="preserve"> their </w:t>
      </w:r>
      <w:r w:rsidRPr="009E7AA8">
        <w:rPr>
          <w:rStyle w:val="Emphasis"/>
          <w:highlight w:val="cyan"/>
        </w:rPr>
        <w:t xml:space="preserve">automatic </w:t>
      </w:r>
      <w:r w:rsidRPr="009E7AA8">
        <w:rPr>
          <w:rStyle w:val="Emphasis"/>
        </w:rPr>
        <w:t xml:space="preserve">racial </w:t>
      </w:r>
      <w:r w:rsidRPr="009E7AA8">
        <w:rPr>
          <w:rStyle w:val="Emphasis"/>
          <w:highlight w:val="cyan"/>
        </w:rPr>
        <w:t>bias.</w:t>
      </w:r>
      <w:r w:rsidRPr="009E7AA8">
        <w:rPr>
          <w:rFonts w:cs="Arial"/>
          <w:sz w:val="14"/>
        </w:rPr>
        <w:t xml:space="preserve"> In a series of experiments, </w:t>
      </w:r>
      <w:r w:rsidRPr="009E7AA8">
        <w:rPr>
          <w:rFonts w:cs="Arial"/>
          <w:b/>
          <w:u w:val="single"/>
        </w:rPr>
        <w:t>White participants who were randomly placed on a mixed-race team—the Tigers or Lions—showed little evidence of implicit racial bias</w:t>
      </w:r>
      <w:r w:rsidRPr="009E7AA8">
        <w:rPr>
          <w:rFonts w:cs="Arial"/>
          <w:sz w:val="14"/>
        </w:rPr>
        <w:t xml:space="preserve">. </w:t>
      </w:r>
      <w:r w:rsidRPr="009E7AA8">
        <w:rPr>
          <w:rFonts w:cs="Arial"/>
          <w:b/>
          <w:u w:val="single"/>
        </w:rPr>
        <w:t xml:space="preserve">Merely </w:t>
      </w:r>
      <w:r w:rsidRPr="009E7AA8">
        <w:rPr>
          <w:rFonts w:cs="Arial"/>
          <w:b/>
          <w:highlight w:val="cyan"/>
          <w:u w:val="single"/>
        </w:rPr>
        <w:t>belonging to a mixed-race team trigged positive automatic associations</w:t>
      </w:r>
      <w:r w:rsidRPr="009E7AA8">
        <w:rPr>
          <w:rFonts w:cs="Arial"/>
          <w:b/>
          <w:u w:val="single"/>
        </w:rPr>
        <w:t xml:space="preserve"> with all of the members of their own group, irrespective of race</w:t>
      </w:r>
      <w:r w:rsidRPr="009E7AA8">
        <w:rPr>
          <w:rFonts w:cs="Arial"/>
          <w:sz w:val="14"/>
          <w:highlight w:val="cyan"/>
        </w:rPr>
        <w:t xml:space="preserve">. </w:t>
      </w:r>
      <w:r w:rsidRPr="009E7AA8">
        <w:rPr>
          <w:rFonts w:cs="Arial"/>
          <w:b/>
          <w:u w:val="single"/>
        </w:rPr>
        <w:t>Being a part of one of these seemingly trivial mixed-race groups produced similar effects on brain activity—</w:t>
      </w:r>
      <w:r w:rsidRPr="009E7AA8">
        <w:rPr>
          <w:rFonts w:cs="Arial"/>
          <w:b/>
          <w:highlight w:val="cyan"/>
          <w:u w:val="single"/>
        </w:rPr>
        <w:t xml:space="preserve">the </w:t>
      </w:r>
      <w:r w:rsidRPr="009E7AA8">
        <w:rPr>
          <w:rStyle w:val="Emphasis"/>
          <w:highlight w:val="cyan"/>
        </w:rPr>
        <w:t>amygdala responded</w:t>
      </w:r>
      <w:r w:rsidRPr="009E7AA8">
        <w:rPr>
          <w:rFonts w:cs="Arial"/>
          <w:b/>
          <w:highlight w:val="cyan"/>
          <w:u w:val="single"/>
        </w:rPr>
        <w:t xml:space="preserve"> to </w:t>
      </w:r>
      <w:r w:rsidRPr="009E7AA8">
        <w:rPr>
          <w:rStyle w:val="Emphasis"/>
          <w:highlight w:val="cyan"/>
        </w:rPr>
        <w:t>team</w:t>
      </w:r>
      <w:r w:rsidRPr="009E7AA8">
        <w:rPr>
          <w:rFonts w:cs="Arial"/>
          <w:b/>
          <w:u w:val="single"/>
        </w:rPr>
        <w:t xml:space="preserve"> membership </w:t>
      </w:r>
      <w:r w:rsidRPr="009E7AA8">
        <w:rPr>
          <w:rStyle w:val="Emphasis"/>
          <w:highlight w:val="cyan"/>
        </w:rPr>
        <w:t>rather than race</w:t>
      </w:r>
      <w:r w:rsidRPr="009E7AA8">
        <w:rPr>
          <w:rFonts w:cs="Arial"/>
          <w:sz w:val="14"/>
        </w:rPr>
        <w:t xml:space="preserve">. Taken together, </w:t>
      </w:r>
      <w:r w:rsidRPr="009E7AA8">
        <w:rPr>
          <w:rFonts w:cs="Arial"/>
          <w:b/>
          <w:u w:val="single"/>
        </w:rPr>
        <w:t>these studies indicate that momentary changes in group membership can override the influence of race on the way we see, think about, and feel toward people who are different from ourselves</w:t>
      </w:r>
      <w:r w:rsidRPr="009E7AA8">
        <w:rPr>
          <w:rFonts w:cs="Arial"/>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9E7AA8">
        <w:rPr>
          <w:rFonts w:cs="Arial"/>
          <w:b/>
          <w:u w:val="single"/>
        </w:rPr>
        <w:t xml:space="preserve">Just as a particular person’s group membership can be flexible, so too are the </w:t>
      </w:r>
      <w:r w:rsidRPr="009E7AA8">
        <w:rPr>
          <w:rFonts w:cs="Arial"/>
          <w:b/>
          <w:u w:val="single"/>
        </w:rPr>
        <w:lastRenderedPageBreak/>
        <w:t>relations between groups. Groups that have previously had cordial relations may become rivals (and vice versa)</w:t>
      </w:r>
      <w:r w:rsidRPr="009E7AA8">
        <w:rPr>
          <w:rFonts w:cs="Arial"/>
          <w:sz w:val="14"/>
        </w:rPr>
        <w:t xml:space="preserve">. Indeed, </w:t>
      </w:r>
      <w:r w:rsidRPr="009E7AA8">
        <w:rPr>
          <w:rStyle w:val="Emphasis"/>
        </w:rPr>
        <w:t xml:space="preserve">psychological and biological </w:t>
      </w:r>
      <w:r w:rsidRPr="009E7AA8">
        <w:rPr>
          <w:rStyle w:val="Emphasis"/>
          <w:highlight w:val="cyan"/>
        </w:rPr>
        <w:t>responses</w:t>
      </w:r>
      <w:r w:rsidRPr="009E7AA8">
        <w:rPr>
          <w:rFonts w:cs="Arial"/>
          <w:b/>
          <w:highlight w:val="cyan"/>
          <w:u w:val="single"/>
        </w:rPr>
        <w:t xml:space="preserve"> to out-group members </w:t>
      </w:r>
      <w:r w:rsidRPr="009E7AA8">
        <w:rPr>
          <w:rStyle w:val="Emphasis"/>
          <w:highlight w:val="cyan"/>
        </w:rPr>
        <w:t>can change</w:t>
      </w:r>
      <w:r w:rsidRPr="009E7AA8">
        <w:rPr>
          <w:rFonts w:cs="Arial"/>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9E7AA8">
        <w:rPr>
          <w:rFonts w:cs="Arial"/>
          <w:b/>
          <w:u w:val="single"/>
        </w:rPr>
        <w:t xml:space="preserve">all out-groups are treated the same: some elicit indifference whereas others become targets of antipathy. Stereotypically threatening groups are especially likely to be targeted with violence, but those </w:t>
      </w:r>
      <w:r w:rsidRPr="009E7AA8">
        <w:rPr>
          <w:rStyle w:val="Emphasis"/>
          <w:highlight w:val="cyan"/>
        </w:rPr>
        <w:t>stereotypes can be tempered</w:t>
      </w:r>
      <w:r w:rsidRPr="009E7AA8">
        <w:rPr>
          <w:rFonts w:cs="Arial"/>
          <w:b/>
          <w:highlight w:val="cyan"/>
          <w:u w:val="single"/>
        </w:rPr>
        <w:t xml:space="preserve"> with </w:t>
      </w:r>
      <w:r w:rsidRPr="009E7AA8">
        <w:rPr>
          <w:rStyle w:val="Emphasis"/>
          <w:highlight w:val="cyan"/>
        </w:rPr>
        <w:t>other info</w:t>
      </w:r>
      <w:r w:rsidRPr="009E7AA8">
        <w:rPr>
          <w:rFonts w:cs="Arial"/>
          <w:b/>
          <w:u w:val="single"/>
        </w:rPr>
        <w:t>rmation.</w:t>
      </w:r>
      <w:r w:rsidRPr="009E7AA8">
        <w:rPr>
          <w:rFonts w:cs="Arial"/>
          <w:sz w:val="14"/>
        </w:rPr>
        <w:t xml:space="preserve"> </w:t>
      </w:r>
      <w:r w:rsidRPr="009E7AA8">
        <w:rPr>
          <w:rFonts w:cs="Arial"/>
          <w:b/>
          <w:highlight w:val="cyan"/>
          <w:u w:val="single"/>
        </w:rPr>
        <w:t xml:space="preserve">If </w:t>
      </w:r>
      <w:r w:rsidRPr="009E7AA8">
        <w:rPr>
          <w:rFonts w:cs="Arial"/>
          <w:b/>
          <w:u w:val="single"/>
        </w:rPr>
        <w:t xml:space="preserve">perceptions of intergroup relations can be changed, </w:t>
      </w:r>
      <w:r w:rsidRPr="009E7AA8">
        <w:rPr>
          <w:rFonts w:cs="Arial"/>
          <w:b/>
          <w:highlight w:val="cyan"/>
          <w:u w:val="single"/>
        </w:rPr>
        <w:t>individuals</w:t>
      </w:r>
      <w:r w:rsidRPr="009E7AA8">
        <w:rPr>
          <w:rFonts w:cs="Arial"/>
          <w:b/>
          <w:u w:val="single"/>
        </w:rPr>
        <w:t xml:space="preserve"> may </w:t>
      </w:r>
      <w:r w:rsidRPr="009E7AA8">
        <w:rPr>
          <w:rFonts w:cs="Arial"/>
          <w:b/>
          <w:highlight w:val="cyan"/>
          <w:u w:val="single"/>
        </w:rPr>
        <w:t>overcome hostility</w:t>
      </w:r>
      <w:r w:rsidRPr="009E7AA8">
        <w:rPr>
          <w:rFonts w:cs="Arial"/>
          <w:b/>
          <w:u w:val="single"/>
        </w:rPr>
        <w:t xml:space="preserve"> toward perceived foes </w:t>
      </w:r>
      <w:r w:rsidRPr="009E7AA8">
        <w:rPr>
          <w:rFonts w:cs="Arial"/>
          <w:b/>
          <w:highlight w:val="cyan"/>
          <w:u w:val="single"/>
        </w:rPr>
        <w:t xml:space="preserve">and become more responsive </w:t>
      </w:r>
      <w:r w:rsidRPr="009E7AA8">
        <w:rPr>
          <w:rFonts w:cs="Arial"/>
          <w:b/>
          <w:u w:val="single"/>
        </w:rPr>
        <w:t>to one another’s grievances.</w:t>
      </w:r>
      <w:r w:rsidRPr="009E7AA8">
        <w:rPr>
          <w:rFonts w:cs="Arial"/>
          <w:sz w:val="14"/>
        </w:rPr>
        <w:t xml:space="preserve"> </w:t>
      </w:r>
      <w:r w:rsidRPr="009E7AA8">
        <w:rPr>
          <w:rFonts w:cs="Arial"/>
          <w:b/>
          <w:highlight w:val="cyan"/>
          <w:u w:val="single"/>
        </w:rPr>
        <w:t xml:space="preserve">The </w:t>
      </w:r>
      <w:r w:rsidRPr="009E7AA8">
        <w:rPr>
          <w:rStyle w:val="Emphasis"/>
          <w:highlight w:val="cyan"/>
        </w:rPr>
        <w:t>flexible nature</w:t>
      </w:r>
      <w:r w:rsidRPr="009E7AA8">
        <w:rPr>
          <w:rFonts w:cs="Arial"/>
          <w:b/>
          <w:u w:val="single"/>
        </w:rPr>
        <w:t xml:space="preserve"> of both group membership and intergroup relations </w:t>
      </w:r>
      <w:r w:rsidRPr="009E7AA8">
        <w:rPr>
          <w:rFonts w:cs="Arial"/>
          <w:b/>
          <w:highlight w:val="cyan"/>
          <w:u w:val="single"/>
        </w:rPr>
        <w:t>offers reason to be</w:t>
      </w:r>
      <w:r w:rsidRPr="009E7AA8">
        <w:rPr>
          <w:rFonts w:cs="Arial"/>
          <w:sz w:val="14"/>
        </w:rPr>
        <w:t xml:space="preserve"> cautiously </w:t>
      </w:r>
      <w:r w:rsidRPr="009E7AA8">
        <w:rPr>
          <w:rStyle w:val="Emphasis"/>
          <w:highlight w:val="cyan"/>
        </w:rPr>
        <w:t>optimistic</w:t>
      </w:r>
      <w:r w:rsidRPr="009E7AA8">
        <w:rPr>
          <w:rFonts w:cs="Arial"/>
          <w:b/>
          <w:highlight w:val="cyan"/>
          <w:u w:val="single"/>
        </w:rPr>
        <w:t xml:space="preserve"> about </w:t>
      </w:r>
      <w:r w:rsidRPr="009E7AA8">
        <w:rPr>
          <w:rFonts w:cs="Arial"/>
          <w:b/>
          <w:u w:val="single"/>
        </w:rPr>
        <w:t xml:space="preserve">the potential for greater </w:t>
      </w:r>
      <w:r w:rsidRPr="009E7AA8">
        <w:rPr>
          <w:rFonts w:cs="Arial"/>
          <w:b/>
          <w:highlight w:val="cyan"/>
          <w:u w:val="single"/>
        </w:rPr>
        <w:t>coop</w:t>
      </w:r>
      <w:r w:rsidRPr="009E7AA8">
        <w:rPr>
          <w:rFonts w:cs="Arial"/>
          <w:b/>
          <w:u w:val="single"/>
        </w:rPr>
        <w:t xml:space="preserve">eration </w:t>
      </w:r>
      <w:r w:rsidRPr="009E7AA8">
        <w:rPr>
          <w:rFonts w:cs="Arial"/>
          <w:b/>
          <w:highlight w:val="cyan"/>
          <w:u w:val="single"/>
        </w:rPr>
        <w:t>among groups in conflict</w:t>
      </w:r>
      <w:r w:rsidRPr="009E7AA8">
        <w:rPr>
          <w:rFonts w:cs="Arial"/>
          <w:sz w:val="14"/>
        </w:rPr>
        <w:t xml:space="preserve"> (be they black versus white or citizens versus police). </w:t>
      </w:r>
      <w:r w:rsidRPr="009E7AA8">
        <w:rPr>
          <w:rStyle w:val="Emphasis"/>
          <w:highlight w:val="cyan"/>
        </w:rPr>
        <w:t xml:space="preserve">One strategy is to bring </w:t>
      </w:r>
      <w:r w:rsidRPr="009E7AA8">
        <w:rPr>
          <w:rStyle w:val="Emphasis"/>
        </w:rPr>
        <w:t xml:space="preserve">multiple </w:t>
      </w:r>
      <w:r w:rsidRPr="009E7AA8">
        <w:rPr>
          <w:rStyle w:val="Emphasis"/>
          <w:highlight w:val="cyan"/>
        </w:rPr>
        <w:t>groups together around a common goal</w:t>
      </w:r>
      <w:r w:rsidRPr="009E7AA8">
        <w:rPr>
          <w:rFonts w:cs="Arial"/>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9E7AA8">
        <w:rPr>
          <w:rFonts w:cs="Arial"/>
          <w:b/>
          <w:highlight w:val="cyan"/>
          <w:u w:val="single"/>
        </w:rPr>
        <w:t xml:space="preserve">creating </w:t>
      </w:r>
      <w:r w:rsidRPr="009E7AA8">
        <w:rPr>
          <w:rFonts w:cs="Arial"/>
          <w:b/>
          <w:u w:val="single"/>
        </w:rPr>
        <w:t xml:space="preserve">a sense of </w:t>
      </w:r>
      <w:r w:rsidRPr="009E7AA8">
        <w:rPr>
          <w:rStyle w:val="Emphasis"/>
          <w:highlight w:val="cyan"/>
        </w:rPr>
        <w:t>cohesion</w:t>
      </w:r>
      <w:r w:rsidRPr="009E7AA8">
        <w:rPr>
          <w:rFonts w:cs="Arial"/>
          <w:b/>
          <w:u w:val="single"/>
        </w:rPr>
        <w:t xml:space="preserve"> between two competitive groups </w:t>
      </w:r>
      <w:r w:rsidRPr="009E7AA8">
        <w:rPr>
          <w:rFonts w:cs="Arial"/>
          <w:b/>
          <w:highlight w:val="cyan"/>
          <w:u w:val="single"/>
        </w:rPr>
        <w:t>can increase empathy</w:t>
      </w:r>
      <w:r w:rsidRPr="009E7AA8">
        <w:rPr>
          <w:rFonts w:cs="Arial"/>
          <w:b/>
          <w:u w:val="single"/>
        </w:rPr>
        <w:t xml:space="preserve"> for the suffering of our rivals</w:t>
      </w:r>
      <w:r w:rsidRPr="009E7AA8">
        <w:rPr>
          <w:rFonts w:cs="Arial"/>
          <w:sz w:val="14"/>
        </w:rPr>
        <w:t xml:space="preserve">. </w:t>
      </w:r>
      <w:r w:rsidRPr="009E7AA8">
        <w:rPr>
          <w:rFonts w:cs="Arial"/>
          <w:b/>
          <w:highlight w:val="cyan"/>
          <w:u w:val="single"/>
        </w:rPr>
        <w:t>These</w:t>
      </w:r>
      <w:r w:rsidRPr="009E7AA8">
        <w:rPr>
          <w:rFonts w:cs="Arial"/>
          <w:sz w:val="14"/>
        </w:rPr>
        <w:t xml:space="preserve"> sorts of </w:t>
      </w:r>
      <w:r w:rsidRPr="009E7AA8">
        <w:rPr>
          <w:rFonts w:cs="Arial"/>
          <w:b/>
          <w:u w:val="single"/>
        </w:rPr>
        <w:t>strategies</w:t>
      </w:r>
      <w:r w:rsidRPr="009E7AA8">
        <w:rPr>
          <w:rFonts w:cs="Arial"/>
          <w:sz w:val="14"/>
        </w:rPr>
        <w:t xml:space="preserve"> can help </w:t>
      </w:r>
      <w:r w:rsidRPr="009E7AA8">
        <w:rPr>
          <w:rFonts w:cs="Arial"/>
          <w:b/>
          <w:highlight w:val="cyan"/>
          <w:u w:val="single"/>
        </w:rPr>
        <w:t>reduce aggression toward</w:t>
      </w:r>
      <w:r w:rsidRPr="009E7AA8">
        <w:rPr>
          <w:rFonts w:cs="Arial"/>
          <w:b/>
          <w:u w:val="single"/>
        </w:rPr>
        <w:t xml:space="preserve"> hostile </w:t>
      </w:r>
      <w:r w:rsidRPr="009E7AA8">
        <w:rPr>
          <w:rFonts w:cs="Arial"/>
          <w:b/>
          <w:highlight w:val="cyan"/>
          <w:u w:val="single"/>
        </w:rPr>
        <w:t>out-groups,</w:t>
      </w:r>
      <w:r w:rsidRPr="009E7AA8">
        <w:rPr>
          <w:rFonts w:cs="Arial"/>
          <w:b/>
          <w:u w:val="single"/>
        </w:rPr>
        <w:t xml:space="preserve"> </w:t>
      </w:r>
      <w:r w:rsidRPr="009E7AA8">
        <w:rPr>
          <w:rFonts w:cs="Arial"/>
          <w:b/>
          <w:highlight w:val="cyan"/>
          <w:u w:val="single"/>
        </w:rPr>
        <w:t xml:space="preserve">which is </w:t>
      </w:r>
      <w:r w:rsidRPr="009E7AA8">
        <w:rPr>
          <w:rStyle w:val="Emphasis"/>
          <w:highlight w:val="cyan"/>
        </w:rPr>
        <w:t>critical for</w:t>
      </w:r>
      <w:r w:rsidRPr="009E7AA8">
        <w:rPr>
          <w:rStyle w:val="Emphasis"/>
        </w:rPr>
        <w:t xml:space="preserve"> creating more opportunities for </w:t>
      </w:r>
      <w:r w:rsidRPr="009E7AA8">
        <w:rPr>
          <w:rStyle w:val="Emphasis"/>
          <w:highlight w:val="cyan"/>
        </w:rPr>
        <w:t>constructive dialogue addressing</w:t>
      </w:r>
      <w:r w:rsidRPr="009E7AA8">
        <w:rPr>
          <w:rStyle w:val="Emphasis"/>
        </w:rPr>
        <w:t xml:space="preserve"> greater social </w:t>
      </w:r>
      <w:r w:rsidRPr="009E7AA8">
        <w:rPr>
          <w:rStyle w:val="Emphasis"/>
          <w:highlight w:val="cyan"/>
        </w:rPr>
        <w:t>injustices.</w:t>
      </w:r>
      <w:r w:rsidRPr="009E7AA8">
        <w:rPr>
          <w:rStyle w:val="Emphasis"/>
        </w:rPr>
        <w:t xml:space="preserve"> </w:t>
      </w:r>
      <w:r w:rsidRPr="009E7AA8">
        <w:rPr>
          <w:rFonts w:cs="Arial"/>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9E7AA8">
        <w:rPr>
          <w:rFonts w:cs="Arial"/>
          <w:b/>
          <w:u w:val="single"/>
        </w:rPr>
        <w:t>Even in cases where it isn’t possible to create a common identity among groups in conflict, it may be possible to blur the boundaries between groups</w:t>
      </w:r>
      <w:r w:rsidRPr="009E7AA8">
        <w:rPr>
          <w:rFonts w:cs="Arial"/>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9E7AA8">
        <w:rPr>
          <w:rFonts w:cs="Arial"/>
          <w:b/>
          <w:u w:val="single"/>
        </w:rPr>
        <w:t>we</w:t>
      </w:r>
      <w:r w:rsidRPr="009E7AA8">
        <w:rPr>
          <w:rFonts w:cs="Arial"/>
          <w:sz w:val="14"/>
        </w:rPr>
        <w:t xml:space="preserve">, as a society, </w:t>
      </w:r>
      <w:r w:rsidRPr="009E7AA8">
        <w:rPr>
          <w:rFonts w:cs="Arial"/>
          <w:b/>
          <w:u w:val="single"/>
        </w:rPr>
        <w:t>have a responsibility to reduce prejudice and discrimination</w:t>
      </w:r>
      <w:r w:rsidRPr="009E7AA8">
        <w:rPr>
          <w:rFonts w:cs="Arial"/>
          <w:sz w:val="14"/>
        </w:rPr>
        <w:t xml:space="preserve">. These recent </w:t>
      </w:r>
      <w:r w:rsidRPr="009E7AA8">
        <w:rPr>
          <w:rStyle w:val="Emphasis"/>
        </w:rPr>
        <w:t>findings from psychology and neuroscience indicate that we, as individuals, possess this capacity</w:t>
      </w:r>
      <w:r w:rsidRPr="009E7AA8">
        <w:rPr>
          <w:rFonts w:cs="Arial"/>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9E7AA8">
        <w:rPr>
          <w:rFonts w:cs="Arial"/>
          <w:b/>
          <w:u w:val="single"/>
        </w:rPr>
        <w:t xml:space="preserve">Ultimately, </w:t>
      </w:r>
      <w:r w:rsidRPr="009E7AA8">
        <w:rPr>
          <w:rFonts w:cs="Arial"/>
          <w:b/>
          <w:highlight w:val="cyan"/>
          <w:u w:val="single"/>
        </w:rPr>
        <w:t xml:space="preserve">only </w:t>
      </w:r>
      <w:r w:rsidRPr="009E7AA8">
        <w:rPr>
          <w:rStyle w:val="Emphasis"/>
          <w:highlight w:val="cyan"/>
        </w:rPr>
        <w:t>collective action</w:t>
      </w:r>
      <w:r w:rsidRPr="009E7AA8">
        <w:rPr>
          <w:rFonts w:cs="Arial"/>
          <w:b/>
          <w:highlight w:val="cyan"/>
          <w:u w:val="single"/>
        </w:rPr>
        <w:t xml:space="preserve"> and </w:t>
      </w:r>
      <w:r w:rsidRPr="009E7AA8">
        <w:rPr>
          <w:rStyle w:val="Emphasis"/>
          <w:highlight w:val="cyan"/>
        </w:rPr>
        <w:t>institutional evolution</w:t>
      </w:r>
      <w:r w:rsidRPr="009E7AA8">
        <w:rPr>
          <w:rFonts w:cs="Arial"/>
          <w:b/>
          <w:highlight w:val="cyan"/>
          <w:u w:val="single"/>
        </w:rPr>
        <w:t xml:space="preserve"> can address systemic racism</w:t>
      </w:r>
      <w:r w:rsidRPr="009E7AA8">
        <w:rPr>
          <w:rFonts w:cs="Arial"/>
          <w:sz w:val="14"/>
        </w:rPr>
        <w:t xml:space="preserve">. </w:t>
      </w:r>
      <w:r w:rsidRPr="009E7AA8">
        <w:rPr>
          <w:rFonts w:cs="Arial"/>
          <w:b/>
          <w:highlight w:val="cyan"/>
          <w:u w:val="single"/>
        </w:rPr>
        <w:t>The science is clear</w:t>
      </w:r>
      <w:r w:rsidRPr="009E7AA8">
        <w:rPr>
          <w:rFonts w:cs="Arial"/>
          <w:b/>
          <w:u w:val="single"/>
        </w:rPr>
        <w:t xml:space="preserve"> on one thing, though: </w:t>
      </w:r>
      <w:r w:rsidRPr="009E7AA8">
        <w:rPr>
          <w:rStyle w:val="Emphasis"/>
          <w:highlight w:val="cyan"/>
        </w:rPr>
        <w:t>individual bias and discrimination are changeable</w:t>
      </w:r>
      <w:r w:rsidRPr="009E7AA8">
        <w:rPr>
          <w:rFonts w:cs="Arial"/>
          <w:b/>
          <w:u w:val="single"/>
        </w:rPr>
        <w:t>.</w:t>
      </w:r>
      <w:r w:rsidRPr="009E7AA8">
        <w:rPr>
          <w:rFonts w:cs="Arial"/>
          <w:sz w:val="14"/>
        </w:rPr>
        <w:t xml:space="preserve"> </w:t>
      </w:r>
      <w:r w:rsidRPr="009E7AA8">
        <w:rPr>
          <w:rFonts w:cs="Arial"/>
          <w:b/>
          <w:highlight w:val="cyan"/>
          <w:u w:val="single"/>
        </w:rPr>
        <w:t>Race-based prejudice</w:t>
      </w:r>
      <w:r w:rsidRPr="009E7AA8">
        <w:rPr>
          <w:rFonts w:cs="Arial"/>
          <w:b/>
          <w:u w:val="single"/>
        </w:rPr>
        <w:t xml:space="preserve"> and discrimination, in particular, </w:t>
      </w:r>
      <w:r w:rsidRPr="009E7AA8">
        <w:rPr>
          <w:rFonts w:cs="Arial"/>
          <w:b/>
          <w:highlight w:val="cyan"/>
          <w:u w:val="single"/>
        </w:rPr>
        <w:t xml:space="preserve">are </w:t>
      </w:r>
      <w:r w:rsidRPr="009E7AA8">
        <w:rPr>
          <w:rStyle w:val="Emphasis"/>
          <w:highlight w:val="cyan"/>
        </w:rPr>
        <w:t>created and reinforced by</w:t>
      </w:r>
      <w:r w:rsidRPr="009E7AA8">
        <w:rPr>
          <w:rFonts w:cs="Arial"/>
          <w:b/>
          <w:u w:val="single"/>
        </w:rPr>
        <w:t xml:space="preserve"> many </w:t>
      </w:r>
      <w:r w:rsidRPr="009E7AA8">
        <w:rPr>
          <w:rStyle w:val="Emphasis"/>
          <w:highlight w:val="cyan"/>
        </w:rPr>
        <w:t>social factors,</w:t>
      </w:r>
      <w:r w:rsidRPr="009E7AA8">
        <w:rPr>
          <w:rFonts w:cs="Arial"/>
          <w:b/>
          <w:u w:val="single"/>
        </w:rPr>
        <w:t xml:space="preserve"> but they are </w:t>
      </w:r>
      <w:r w:rsidRPr="009E7AA8">
        <w:rPr>
          <w:rStyle w:val="Emphasis"/>
          <w:highlight w:val="cyan"/>
        </w:rPr>
        <w:t>not inevitable consequences of</w:t>
      </w:r>
      <w:r w:rsidRPr="009E7AA8">
        <w:rPr>
          <w:rFonts w:cs="Arial"/>
          <w:b/>
          <w:u w:val="single"/>
        </w:rPr>
        <w:t xml:space="preserve"> our </w:t>
      </w:r>
      <w:r w:rsidRPr="009E7AA8">
        <w:rPr>
          <w:rStyle w:val="Emphasis"/>
          <w:highlight w:val="cyan"/>
        </w:rPr>
        <w:t>biology</w:t>
      </w:r>
      <w:r w:rsidRPr="009E7AA8">
        <w:rPr>
          <w:rFonts w:cs="Arial"/>
          <w:b/>
          <w:sz w:val="14"/>
        </w:rPr>
        <w:t>.</w:t>
      </w:r>
      <w:r w:rsidRPr="009E7AA8">
        <w:rPr>
          <w:rFonts w:cs="Arial"/>
          <w:sz w:val="14"/>
        </w:rPr>
        <w:t xml:space="preserve"> Perhaps understanding how coalitional thinking impacts intergroup relations will make it easier for us to affect real social change going forward.</w:t>
      </w:r>
    </w:p>
    <w:p w14:paraId="0FEAA00C" w14:textId="77777777" w:rsidR="004114C3" w:rsidRPr="009E7AA8" w:rsidRDefault="004114C3" w:rsidP="004114C3">
      <w:pPr>
        <w:rPr>
          <w:rFonts w:cs="Arial"/>
        </w:rPr>
      </w:pPr>
    </w:p>
    <w:p w14:paraId="370AB4F7" w14:textId="77777777" w:rsidR="004114C3" w:rsidRPr="009E7AA8" w:rsidRDefault="004114C3" w:rsidP="004114C3">
      <w:pPr>
        <w:rPr>
          <w:rFonts w:cs="Arial"/>
        </w:rPr>
      </w:pPr>
    </w:p>
    <w:p w14:paraId="30CD41F2" w14:textId="77777777" w:rsidR="004114C3" w:rsidRPr="009E7AA8" w:rsidRDefault="004114C3" w:rsidP="004114C3">
      <w:pPr>
        <w:rPr>
          <w:rFonts w:cs="Arial"/>
          <w:sz w:val="16"/>
        </w:rPr>
      </w:pPr>
    </w:p>
    <w:p w14:paraId="57465724" w14:textId="77777777" w:rsidR="004114C3" w:rsidRPr="009E7AA8" w:rsidRDefault="004114C3" w:rsidP="004114C3">
      <w:pPr>
        <w:pStyle w:val="Heading4"/>
        <w:rPr>
          <w:rFonts w:cs="Arial"/>
        </w:rPr>
      </w:pPr>
      <w:r w:rsidRPr="009E7AA8">
        <w:rPr>
          <w:rFonts w:cs="Arial"/>
        </w:rPr>
        <w:t xml:space="preserve">Preemption is </w:t>
      </w:r>
      <w:r w:rsidRPr="009E7AA8">
        <w:rPr>
          <w:rFonts w:cs="Arial"/>
          <w:u w:val="single"/>
        </w:rPr>
        <w:t>good</w:t>
      </w:r>
      <w:r w:rsidRPr="009E7AA8">
        <w:rPr>
          <w:rFonts w:cs="Arial"/>
        </w:rPr>
        <w:t xml:space="preserve">---it requires </w:t>
      </w:r>
      <w:r w:rsidRPr="009E7AA8">
        <w:rPr>
          <w:rFonts w:cs="Arial"/>
          <w:u w:val="single"/>
        </w:rPr>
        <w:t>some level</w:t>
      </w:r>
      <w:r w:rsidRPr="009E7AA8">
        <w:rPr>
          <w:rFonts w:cs="Arial"/>
        </w:rPr>
        <w:t xml:space="preserve"> of assumption, but rejection forecloses </w:t>
      </w:r>
      <w:r w:rsidRPr="009E7AA8">
        <w:rPr>
          <w:rFonts w:cs="Arial"/>
          <w:u w:val="single"/>
        </w:rPr>
        <w:t>any solutions</w:t>
      </w:r>
      <w:r w:rsidRPr="009E7AA8">
        <w:rPr>
          <w:rFonts w:cs="Arial"/>
        </w:rPr>
        <w:t xml:space="preserve"> to crises and locks in </w:t>
      </w:r>
      <w:r w:rsidRPr="009E7AA8">
        <w:rPr>
          <w:rFonts w:cs="Arial"/>
          <w:u w:val="single"/>
        </w:rPr>
        <w:t>authoritarianism</w:t>
      </w:r>
    </w:p>
    <w:p w14:paraId="4089ED66" w14:textId="77777777" w:rsidR="004114C3" w:rsidRPr="009E7AA8" w:rsidRDefault="004114C3" w:rsidP="004114C3">
      <w:pPr>
        <w:rPr>
          <w:rFonts w:cs="Arial"/>
        </w:rPr>
      </w:pPr>
      <w:r w:rsidRPr="009E7AA8">
        <w:rPr>
          <w:rStyle w:val="Style13ptBold"/>
          <w:rFonts w:cs="Arial"/>
        </w:rPr>
        <w:t>Fitzsimmons, 7</w:t>
      </w:r>
      <w:r w:rsidRPr="009E7AA8">
        <w:rPr>
          <w:rFonts w:cs="Arial"/>
        </w:rPr>
        <w:t xml:space="preserve"> – Ph.D. in international security policy from the University of Maryland, Adjunct Professor of Public Policy, analyst in the Strategy, Forces, and Resources Division at the Institute for Defense Analyses (Michael, “The Problem of Uncertainty in Strategic Planning”, Survival, Winter 06/07)</w:t>
      </w:r>
    </w:p>
    <w:p w14:paraId="06653C6C" w14:textId="77777777" w:rsidR="004114C3" w:rsidRPr="009E7AA8" w:rsidRDefault="004114C3" w:rsidP="004114C3">
      <w:pPr>
        <w:rPr>
          <w:rFonts w:cs="Arial"/>
          <w:sz w:val="12"/>
        </w:rPr>
      </w:pPr>
      <w:r w:rsidRPr="009E7AA8">
        <w:rPr>
          <w:rFonts w:cs="Arial"/>
          <w:sz w:val="12"/>
        </w:rPr>
        <w:t>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9E7AA8">
        <w:rPr>
          <w:rFonts w:cs="Arial"/>
          <w:sz w:val="12"/>
          <w:szCs w:val="12"/>
        </w:rPr>
        <w:t>34</w:t>
      </w:r>
      <w:r w:rsidRPr="009E7AA8">
        <w:rPr>
          <w:rFonts w:cs="Arial"/>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9E7AA8">
        <w:rPr>
          <w:rFonts w:cs="Arial"/>
          <w:highlight w:val="cyan"/>
          <w:u w:val="single"/>
        </w:rPr>
        <w:t xml:space="preserve">the </w:t>
      </w:r>
      <w:r w:rsidRPr="009E7AA8">
        <w:rPr>
          <w:rStyle w:val="Emphasis"/>
          <w:highlight w:val="cyan"/>
        </w:rPr>
        <w:t>burden of proof</w:t>
      </w:r>
      <w:r w:rsidRPr="009E7AA8">
        <w:rPr>
          <w:rFonts w:cs="Arial"/>
          <w:highlight w:val="cyan"/>
          <w:u w:val="single"/>
        </w:rPr>
        <w:t xml:space="preserve"> </w:t>
      </w:r>
      <w:r w:rsidRPr="009E7AA8">
        <w:rPr>
          <w:rFonts w:cs="Arial"/>
          <w:u w:val="single"/>
        </w:rPr>
        <w:t xml:space="preserve">in any debates about planning </w:t>
      </w:r>
      <w:r w:rsidRPr="009E7AA8">
        <w:rPr>
          <w:rFonts w:cs="Arial"/>
          <w:highlight w:val="cyan"/>
          <w:u w:val="single"/>
        </w:rPr>
        <w:t xml:space="preserve">should belong to the decision-maker who rejects </w:t>
      </w:r>
      <w:r w:rsidRPr="009E7AA8">
        <w:rPr>
          <w:rFonts w:cs="Arial"/>
          <w:u w:val="single"/>
        </w:rPr>
        <w:t xml:space="preserve">formal analysis, standards of evidence and </w:t>
      </w:r>
      <w:r w:rsidRPr="009E7AA8">
        <w:rPr>
          <w:rFonts w:cs="Arial"/>
          <w:highlight w:val="cyan"/>
          <w:u w:val="single"/>
        </w:rPr>
        <w:t>probabilistic reasoning</w:t>
      </w:r>
      <w:r w:rsidRPr="009E7AA8">
        <w:rPr>
          <w:rFonts w:cs="Arial"/>
          <w:sz w:val="12"/>
        </w:rPr>
        <w:t xml:space="preserve">. Ultimately, though, </w:t>
      </w:r>
      <w:r w:rsidRPr="009E7AA8">
        <w:rPr>
          <w:rFonts w:cs="Arial"/>
          <w:u w:val="single"/>
        </w:rPr>
        <w:t>the value of prediction in strategic planning does not rest primarily in getting the correct answer</w:t>
      </w:r>
      <w:r w:rsidRPr="009E7AA8">
        <w:rPr>
          <w:rFonts w:cs="Arial"/>
          <w:sz w:val="12"/>
        </w:rPr>
        <w:t xml:space="preserve">, or even in the more feasible objective of bounding the range of correct answers. </w:t>
      </w:r>
      <w:r w:rsidRPr="009E7AA8">
        <w:rPr>
          <w:rStyle w:val="StyleUnderline"/>
          <w:rFonts w:cs="Arial"/>
        </w:rPr>
        <w:t>Rather,</w:t>
      </w:r>
      <w:r w:rsidRPr="009E7AA8">
        <w:rPr>
          <w:rFonts w:cs="Arial"/>
          <w:sz w:val="12"/>
        </w:rPr>
        <w:t xml:space="preserve"> </w:t>
      </w:r>
      <w:r w:rsidRPr="009E7AA8">
        <w:rPr>
          <w:rFonts w:cs="Arial"/>
          <w:highlight w:val="cyan"/>
          <w:u w:val="single"/>
        </w:rPr>
        <w:t>prediction requires decision-makers to expose</w:t>
      </w:r>
      <w:r w:rsidRPr="009E7AA8">
        <w:rPr>
          <w:rFonts w:cs="Arial"/>
          <w:u w:val="single"/>
        </w:rPr>
        <w:t xml:space="preserve">, not only to others but to themselves, the beliefs they hold regarding </w:t>
      </w:r>
      <w:r w:rsidRPr="009E7AA8">
        <w:rPr>
          <w:rStyle w:val="Emphasis"/>
          <w:highlight w:val="cyan"/>
        </w:rPr>
        <w:t>why</w:t>
      </w:r>
      <w:r w:rsidRPr="009E7AA8">
        <w:rPr>
          <w:rFonts w:cs="Arial"/>
          <w:highlight w:val="cyan"/>
          <w:u w:val="single"/>
        </w:rPr>
        <w:t xml:space="preserve"> a given event is likely or </w:t>
      </w:r>
      <w:r w:rsidRPr="009E7AA8">
        <w:rPr>
          <w:rFonts w:cs="Arial"/>
          <w:u w:val="single"/>
        </w:rPr>
        <w:t xml:space="preserve">unlikely and why it would be </w:t>
      </w:r>
      <w:r w:rsidRPr="009E7AA8">
        <w:rPr>
          <w:rFonts w:cs="Arial"/>
          <w:highlight w:val="cyan"/>
          <w:u w:val="single"/>
        </w:rPr>
        <w:t xml:space="preserve">important </w:t>
      </w:r>
      <w:r w:rsidRPr="009E7AA8">
        <w:rPr>
          <w:rFonts w:cs="Arial"/>
          <w:u w:val="single"/>
        </w:rPr>
        <w:t>or unimportant</w:t>
      </w:r>
      <w:r w:rsidRPr="009E7AA8">
        <w:rPr>
          <w:rFonts w:cs="Arial"/>
          <w:sz w:val="12"/>
        </w:rPr>
        <w:t>. Richard Neustadt and Ernest May highlight this useful property of probabilistic reasoning in their renowned study of the use of history in decision-making, Thinking in Time</w:t>
      </w:r>
      <w:r w:rsidRPr="009E7AA8">
        <w:rPr>
          <w:rFonts w:cs="Arial"/>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9E7AA8">
        <w:rPr>
          <w:rFonts w:cs="Arial"/>
          <w:sz w:val="12"/>
        </w:rPr>
        <w:t xml:space="preserve">There are at least three critical and related benefits of prediction in strate- gic planning. The first reflects Neustadt and May’s point – </w:t>
      </w:r>
      <w:r w:rsidRPr="009E7AA8">
        <w:rPr>
          <w:rFonts w:cs="Arial"/>
          <w:highlight w:val="cyan"/>
          <w:u w:val="single"/>
        </w:rPr>
        <w:t>prediction enforces</w:t>
      </w:r>
      <w:r w:rsidRPr="009E7AA8">
        <w:rPr>
          <w:rFonts w:cs="Arial"/>
          <w:u w:val="single"/>
        </w:rPr>
        <w:t xml:space="preserve"> a certain level of </w:t>
      </w:r>
      <w:r w:rsidRPr="009E7AA8">
        <w:rPr>
          <w:rStyle w:val="StyleUnderline"/>
          <w:rFonts w:cs="Arial"/>
        </w:rPr>
        <w:t>discipline in</w:t>
      </w:r>
      <w:r w:rsidRPr="009E7AA8">
        <w:rPr>
          <w:rFonts w:cs="Arial"/>
          <w:u w:val="single"/>
        </w:rPr>
        <w:t xml:space="preserve"> </w:t>
      </w:r>
      <w:r w:rsidRPr="009E7AA8">
        <w:rPr>
          <w:rFonts w:cs="Arial"/>
          <w:highlight w:val="cyan"/>
          <w:u w:val="single"/>
        </w:rPr>
        <w:t>making explicit the assumptions</w:t>
      </w:r>
      <w:r w:rsidRPr="009E7AA8">
        <w:rPr>
          <w:rFonts w:cs="Arial"/>
          <w:u w:val="single"/>
        </w:rPr>
        <w:t xml:space="preserve">, key variables </w:t>
      </w:r>
      <w:r w:rsidRPr="009E7AA8">
        <w:rPr>
          <w:rFonts w:cs="Arial"/>
          <w:highlight w:val="cyan"/>
          <w:u w:val="single"/>
        </w:rPr>
        <w:t xml:space="preserve">and </w:t>
      </w:r>
      <w:r w:rsidRPr="009E7AA8">
        <w:rPr>
          <w:rFonts w:cs="Arial"/>
          <w:u w:val="single"/>
        </w:rPr>
        <w:t xml:space="preserve">implied causal </w:t>
      </w:r>
      <w:r w:rsidRPr="009E7AA8">
        <w:rPr>
          <w:rFonts w:cs="Arial"/>
          <w:highlight w:val="cyan"/>
          <w:u w:val="single"/>
        </w:rPr>
        <w:t xml:space="preserve">relationships </w:t>
      </w:r>
      <w:r w:rsidRPr="009E7AA8">
        <w:rPr>
          <w:rFonts w:cs="Arial"/>
          <w:u w:val="single"/>
        </w:rPr>
        <w:t xml:space="preserve">that constitute decision-makers’ beliefs and </w:t>
      </w:r>
      <w:r w:rsidRPr="009E7AA8">
        <w:rPr>
          <w:rFonts w:cs="Arial"/>
          <w:highlight w:val="cyan"/>
          <w:u w:val="single"/>
        </w:rPr>
        <w:t xml:space="preserve">that </w:t>
      </w:r>
      <w:r w:rsidRPr="009E7AA8">
        <w:rPr>
          <w:rStyle w:val="Emphasis"/>
          <w:highlight w:val="cyan"/>
        </w:rPr>
        <w:t>might otherwise remain implicit</w:t>
      </w:r>
      <w:r w:rsidRPr="009E7AA8">
        <w:rPr>
          <w:rStyle w:val="StyleUnderline"/>
          <w:rFonts w:cs="Arial"/>
          <w:highlight w:val="cyan"/>
        </w:rPr>
        <w:t>. Imagine</w:t>
      </w:r>
      <w:r w:rsidRPr="009E7AA8">
        <w:rPr>
          <w:rFonts w:cs="Arial"/>
          <w:u w:val="single"/>
        </w:rPr>
        <w:t>,</w:t>
      </w:r>
      <w:r w:rsidRPr="009E7AA8">
        <w:rPr>
          <w:rFonts w:cs="Arial"/>
          <w:sz w:val="12"/>
        </w:rPr>
        <w:t xml:space="preserve"> for example, </w:t>
      </w:r>
      <w:r w:rsidRPr="009E7AA8">
        <w:rPr>
          <w:rFonts w:cs="Arial"/>
          <w:u w:val="single"/>
        </w:rPr>
        <w:t xml:space="preserve">if Shinseki and Wolfowitz had been made to assign probabilities to their opposing expectations </w:t>
      </w:r>
      <w:r w:rsidRPr="009E7AA8">
        <w:rPr>
          <w:rFonts w:cs="Arial"/>
          <w:highlight w:val="cyan"/>
          <w:u w:val="single"/>
        </w:rPr>
        <w:t>regarding</w:t>
      </w:r>
      <w:r w:rsidRPr="009E7AA8">
        <w:rPr>
          <w:rFonts w:cs="Arial"/>
          <w:u w:val="single"/>
        </w:rPr>
        <w:t xml:space="preserve"> post-war </w:t>
      </w:r>
      <w:r w:rsidRPr="009E7AA8">
        <w:rPr>
          <w:rFonts w:cs="Arial"/>
          <w:highlight w:val="cyan"/>
          <w:u w:val="single"/>
        </w:rPr>
        <w:t xml:space="preserve">Iraq. Not only would they have had to work harder to justify their views, they might have seen </w:t>
      </w:r>
      <w:r w:rsidRPr="009E7AA8">
        <w:rPr>
          <w:rFonts w:cs="Arial"/>
          <w:u w:val="single"/>
        </w:rPr>
        <w:t xml:space="preserve">more clearly the substantial chance that </w:t>
      </w:r>
      <w:r w:rsidRPr="009E7AA8">
        <w:rPr>
          <w:rFonts w:cs="Arial"/>
          <w:highlight w:val="cyan"/>
          <w:u w:val="single"/>
        </w:rPr>
        <w:t>they were wrong</w:t>
      </w:r>
      <w:r w:rsidRPr="009E7AA8">
        <w:rPr>
          <w:rFonts w:cs="Arial"/>
          <w:u w:val="single"/>
        </w:rPr>
        <w:t xml:space="preserve"> and had to make greater efforts in their planning to prepare for that contingency</w:t>
      </w:r>
      <w:r w:rsidRPr="009E7AA8">
        <w:rPr>
          <w:rFonts w:cs="Arial"/>
          <w:sz w:val="12"/>
        </w:rPr>
        <w:t xml:space="preserve">. </w:t>
      </w:r>
      <w:r w:rsidRPr="009E7AA8">
        <w:rPr>
          <w:rFonts w:cs="Arial"/>
          <w:u w:val="single"/>
        </w:rPr>
        <w:t>Secondly, the very process of making the relevant factors of a decision explicit provides a firm</w:t>
      </w:r>
      <w:r w:rsidRPr="009E7AA8">
        <w:rPr>
          <w:rFonts w:cs="Arial"/>
          <w:sz w:val="12"/>
        </w:rPr>
        <w:t>, or at least transparent</w:t>
      </w:r>
      <w:r w:rsidRPr="009E7AA8">
        <w:rPr>
          <w:rFonts w:cs="Arial"/>
          <w:sz w:val="12"/>
          <w:u w:val="single"/>
        </w:rPr>
        <w:t>,</w:t>
      </w:r>
      <w:r w:rsidRPr="009E7AA8">
        <w:rPr>
          <w:rFonts w:cs="Arial"/>
          <w:u w:val="single"/>
        </w:rPr>
        <w:t xml:space="preserve"> basis for making choices. </w:t>
      </w:r>
      <w:r w:rsidRPr="009E7AA8">
        <w:rPr>
          <w:rFonts w:cs="Arial"/>
          <w:sz w:val="12"/>
        </w:rPr>
        <w:t xml:space="preserve">Alternative courses of action can be compared and assessed in like terms. </w:t>
      </w:r>
      <w:r w:rsidRPr="009E7AA8">
        <w:rPr>
          <w:rFonts w:cs="Arial"/>
          <w:u w:val="single"/>
        </w:rPr>
        <w:t xml:space="preserve">Third, the transparency and discipline of </w:t>
      </w:r>
      <w:r w:rsidRPr="009E7AA8">
        <w:rPr>
          <w:rFonts w:cs="Arial"/>
          <w:highlight w:val="cyan"/>
          <w:u w:val="single"/>
        </w:rPr>
        <w:t xml:space="preserve">the process </w:t>
      </w:r>
      <w:r w:rsidRPr="009E7AA8">
        <w:rPr>
          <w:rFonts w:cs="Arial"/>
          <w:u w:val="single"/>
        </w:rPr>
        <w:t xml:space="preserve">of arriving at the initial strategy </w:t>
      </w:r>
      <w:r w:rsidRPr="009E7AA8">
        <w:rPr>
          <w:rFonts w:cs="Arial"/>
          <w:highlight w:val="cyan"/>
          <w:u w:val="single"/>
        </w:rPr>
        <w:t xml:space="preserve">should heighten </w:t>
      </w:r>
      <w:r w:rsidRPr="009E7AA8">
        <w:rPr>
          <w:rFonts w:cs="Arial"/>
          <w:u w:val="single"/>
        </w:rPr>
        <w:t xml:space="preserve">the decision-maker’s </w:t>
      </w:r>
      <w:r w:rsidRPr="009E7AA8">
        <w:rPr>
          <w:rFonts w:cs="Arial"/>
          <w:highlight w:val="cyan"/>
          <w:u w:val="single"/>
        </w:rPr>
        <w:t xml:space="preserve">sensitivity toward changes </w:t>
      </w:r>
      <w:r w:rsidRPr="009E7AA8">
        <w:rPr>
          <w:rFonts w:cs="Arial"/>
          <w:u w:val="single"/>
        </w:rPr>
        <w:t xml:space="preserve">in the environment that would suggest the need </w:t>
      </w:r>
      <w:r w:rsidRPr="009E7AA8">
        <w:rPr>
          <w:rFonts w:cs="Arial"/>
          <w:highlight w:val="cyan"/>
          <w:u w:val="single"/>
        </w:rPr>
        <w:t xml:space="preserve">for adjustments </w:t>
      </w:r>
      <w:r w:rsidRPr="009E7AA8">
        <w:rPr>
          <w:rFonts w:cs="Arial"/>
          <w:u w:val="single"/>
        </w:rPr>
        <w:t>to that strategy</w:t>
      </w:r>
      <w:r w:rsidRPr="009E7AA8">
        <w:rPr>
          <w:rFonts w:cs="Arial"/>
          <w:sz w:val="12"/>
        </w:rPr>
        <w:t xml:space="preserve">. </w:t>
      </w:r>
      <w:r w:rsidRPr="009E7AA8">
        <w:rPr>
          <w:rFonts w:cs="Arial"/>
          <w:u w:val="single"/>
        </w:rPr>
        <w:t xml:space="preserve">In this way, </w:t>
      </w:r>
      <w:r w:rsidRPr="009E7AA8">
        <w:rPr>
          <w:rFonts w:cs="Arial"/>
          <w:highlight w:val="cyan"/>
          <w:u w:val="single"/>
        </w:rPr>
        <w:t xml:space="preserve">prediction enhances </w:t>
      </w:r>
      <w:r w:rsidRPr="009E7AA8">
        <w:rPr>
          <w:rFonts w:cs="Arial"/>
          <w:u w:val="single"/>
        </w:rPr>
        <w:t xml:space="preserve">rather than under-mines </w:t>
      </w:r>
      <w:r w:rsidRPr="009E7AA8">
        <w:rPr>
          <w:rStyle w:val="Emphasis"/>
          <w:highlight w:val="cyan"/>
        </w:rPr>
        <w:t>strategic flexibility</w:t>
      </w:r>
      <w:r w:rsidRPr="009E7AA8">
        <w:rPr>
          <w:rFonts w:cs="Arial"/>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9E7AA8">
        <w:rPr>
          <w:rFonts w:cs="Arial"/>
          <w:highlight w:val="cyan"/>
          <w:u w:val="single"/>
        </w:rPr>
        <w:t xml:space="preserve">While </w:t>
      </w:r>
      <w:r w:rsidRPr="009E7AA8">
        <w:rPr>
          <w:rFonts w:cs="Arial"/>
          <w:u w:val="single"/>
        </w:rPr>
        <w:t xml:space="preserve">the </w:t>
      </w:r>
      <w:r w:rsidRPr="009E7AA8">
        <w:rPr>
          <w:rFonts w:cs="Arial"/>
          <w:highlight w:val="cyan"/>
          <w:u w:val="single"/>
        </w:rPr>
        <w:t xml:space="preserve">complexity </w:t>
      </w:r>
      <w:r w:rsidRPr="009E7AA8">
        <w:rPr>
          <w:rFonts w:cs="Arial"/>
          <w:u w:val="single"/>
        </w:rPr>
        <w:t xml:space="preserve">of the international security environment </w:t>
      </w:r>
      <w:r w:rsidRPr="009E7AA8">
        <w:rPr>
          <w:rFonts w:cs="Arial"/>
          <w:highlight w:val="cyan"/>
          <w:u w:val="single"/>
        </w:rPr>
        <w:t xml:space="preserve">may make it </w:t>
      </w:r>
      <w:r w:rsidRPr="009E7AA8">
        <w:rPr>
          <w:rFonts w:cs="Arial"/>
          <w:u w:val="single"/>
        </w:rPr>
        <w:t xml:space="preserve">somewhat </w:t>
      </w:r>
      <w:r w:rsidRPr="009E7AA8">
        <w:rPr>
          <w:rFonts w:cs="Arial"/>
          <w:highlight w:val="cyan"/>
          <w:u w:val="single"/>
        </w:rPr>
        <w:t xml:space="preserve">resistant </w:t>
      </w:r>
      <w:r w:rsidRPr="009E7AA8">
        <w:rPr>
          <w:rFonts w:cs="Arial"/>
          <w:u w:val="single"/>
        </w:rPr>
        <w:t xml:space="preserve">to the type of </w:t>
      </w:r>
      <w:r w:rsidRPr="009E7AA8">
        <w:rPr>
          <w:rStyle w:val="StyleUnderline"/>
          <w:rFonts w:cs="Arial"/>
        </w:rPr>
        <w:t xml:space="preserve">probabilistic thinking associated with risk, </w:t>
      </w:r>
      <w:r w:rsidRPr="009E7AA8">
        <w:rPr>
          <w:rStyle w:val="Emphasis"/>
          <w:highlight w:val="cyan"/>
        </w:rPr>
        <w:t xml:space="preserve">a risk-oriented approach seems to be the only viable model </w:t>
      </w:r>
      <w:r w:rsidRPr="009E7AA8">
        <w:rPr>
          <w:rStyle w:val="Emphasis"/>
        </w:rPr>
        <w:t>for national-security strategic planning</w:t>
      </w:r>
      <w:r w:rsidRPr="009E7AA8">
        <w:rPr>
          <w:rStyle w:val="StyleUnderline"/>
          <w:rFonts w:cs="Arial"/>
        </w:rPr>
        <w:t>.</w:t>
      </w:r>
      <w:r w:rsidRPr="009E7AA8">
        <w:rPr>
          <w:rFonts w:cs="Arial"/>
          <w:szCs w:val="18"/>
          <w:u w:val="single"/>
        </w:rPr>
        <w:t xml:space="preserve"> </w:t>
      </w:r>
      <w:r w:rsidRPr="009E7AA8">
        <w:rPr>
          <w:rFonts w:cs="Arial"/>
          <w:szCs w:val="18"/>
          <w:highlight w:val="cyan"/>
          <w:u w:val="single"/>
        </w:rPr>
        <w:t xml:space="preserve">The alternative </w:t>
      </w:r>
      <w:r w:rsidRPr="009E7AA8">
        <w:rPr>
          <w:rFonts w:cs="Arial"/>
          <w:szCs w:val="18"/>
          <w:u w:val="single"/>
        </w:rPr>
        <w:t xml:space="preserve">approach, which categorically denies prediction, </w:t>
      </w:r>
      <w:r w:rsidRPr="009E7AA8">
        <w:rPr>
          <w:rFonts w:cs="Arial"/>
          <w:szCs w:val="18"/>
          <w:highlight w:val="cyan"/>
          <w:u w:val="single"/>
        </w:rPr>
        <w:t>precludes strategy</w:t>
      </w:r>
      <w:r w:rsidRPr="009E7AA8">
        <w:rPr>
          <w:rFonts w:cs="Arial"/>
          <w:sz w:val="12"/>
          <w:szCs w:val="18"/>
        </w:rPr>
        <w:t xml:space="preserve">.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w:t>
      </w:r>
      <w:r w:rsidRPr="009E7AA8">
        <w:rPr>
          <w:rFonts w:cs="Arial"/>
          <w:sz w:val="12"/>
          <w:szCs w:val="18"/>
        </w:rPr>
        <w:lastRenderedPageBreak/>
        <w:t>causes to produce intended effects, analysts as well as politicians and generals should all quit and go fishing.</w:t>
      </w:r>
      <w:r w:rsidRPr="009E7AA8">
        <w:rPr>
          <w:rFonts w:cs="Arial"/>
          <w:sz w:val="12"/>
          <w:szCs w:val="12"/>
        </w:rPr>
        <w:t>36</w:t>
      </w:r>
      <w:r w:rsidRPr="009E7AA8">
        <w:rPr>
          <w:rFonts w:cs="Arial"/>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9E7AA8">
        <w:rPr>
          <w:rFonts w:cs="Arial"/>
          <w:u w:val="single"/>
        </w:rPr>
        <w:t>Questioning assumptions is critical, but assumptions must be made in the end.</w:t>
      </w:r>
      <w:r w:rsidRPr="009E7AA8">
        <w:rPr>
          <w:rFonts w:cs="Arial"/>
          <w:sz w:val="12"/>
        </w:rPr>
        <w:t xml:space="preserve"> Clausewitz’s ‘standard of judgment’ for discriminating among alternatives must be applied. Creative, unbounded speculation must resolve to choice or else there will be no strategy. Recent history suggests that </w:t>
      </w:r>
      <w:r w:rsidRPr="009E7AA8">
        <w:rPr>
          <w:rStyle w:val="Emphasis"/>
          <w:highlight w:val="cyan"/>
        </w:rPr>
        <w:t>unchecked scepticism</w:t>
      </w:r>
      <w:r w:rsidRPr="009E7AA8">
        <w:rPr>
          <w:rFonts w:cs="Arial"/>
          <w:highlight w:val="cyan"/>
          <w:u w:val="single"/>
        </w:rPr>
        <w:t xml:space="preserve"> </w:t>
      </w:r>
      <w:r w:rsidRPr="009E7AA8">
        <w:rPr>
          <w:rFonts w:cs="Arial"/>
          <w:u w:val="single"/>
        </w:rPr>
        <w:t xml:space="preserve">regarding the validity of prediction </w:t>
      </w:r>
      <w:r w:rsidRPr="009E7AA8">
        <w:rPr>
          <w:rFonts w:cs="Arial"/>
          <w:highlight w:val="cyan"/>
          <w:u w:val="single"/>
        </w:rPr>
        <w:t>can marginalise analysis</w:t>
      </w:r>
      <w:r w:rsidRPr="009E7AA8">
        <w:rPr>
          <w:rFonts w:cs="Arial"/>
          <w:sz w:val="12"/>
        </w:rPr>
        <w:t xml:space="preserve">, trade significant cost for ambig- uous benefit, </w:t>
      </w:r>
      <w:r w:rsidRPr="009E7AA8">
        <w:rPr>
          <w:rFonts w:cs="Arial"/>
          <w:highlight w:val="cyan"/>
          <w:u w:val="single"/>
        </w:rPr>
        <w:t xml:space="preserve">empower parochial interests </w:t>
      </w:r>
      <w:r w:rsidRPr="009E7AA8">
        <w:rPr>
          <w:rFonts w:cs="Arial"/>
          <w:u w:val="single"/>
        </w:rPr>
        <w:t xml:space="preserve">in decision-making, </w:t>
      </w:r>
      <w:r w:rsidRPr="009E7AA8">
        <w:rPr>
          <w:rFonts w:cs="Arial"/>
          <w:highlight w:val="cyan"/>
          <w:u w:val="single"/>
        </w:rPr>
        <w:t>and undermine flex</w:t>
      </w:r>
      <w:r w:rsidRPr="009E7AA8">
        <w:rPr>
          <w:rFonts w:cs="Arial"/>
          <w:u w:val="single"/>
        </w:rPr>
        <w:t>ibility</w:t>
      </w:r>
      <w:r w:rsidRPr="009E7AA8">
        <w:rPr>
          <w:rFonts w:cs="Arial"/>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14:paraId="74CBB0F4" w14:textId="77777777" w:rsidR="004114C3" w:rsidRPr="009E7AA8" w:rsidRDefault="004114C3" w:rsidP="004114C3">
      <w:pPr>
        <w:rPr>
          <w:rFonts w:cs="Arial"/>
        </w:rPr>
      </w:pPr>
    </w:p>
    <w:p w14:paraId="455089E9" w14:textId="77777777" w:rsidR="004114C3" w:rsidRPr="009E7AA8" w:rsidRDefault="004114C3" w:rsidP="004114C3">
      <w:pPr>
        <w:pStyle w:val="Heading4"/>
        <w:rPr>
          <w:rFonts w:cs="Arial"/>
        </w:rPr>
      </w:pPr>
      <w:r w:rsidRPr="009E7AA8">
        <w:rPr>
          <w:rFonts w:cs="Arial"/>
        </w:rPr>
        <w:t xml:space="preserve">Capitalism increases VTL. </w:t>
      </w:r>
    </w:p>
    <w:p w14:paraId="3DC7807E" w14:textId="77777777" w:rsidR="004114C3" w:rsidRPr="009E7AA8" w:rsidRDefault="004114C3" w:rsidP="004114C3">
      <w:pPr>
        <w:rPr>
          <w:rFonts w:cs="Arial"/>
        </w:rPr>
      </w:pPr>
      <w:r w:rsidRPr="009E7AA8">
        <w:rPr>
          <w:rFonts w:cs="Arial"/>
        </w:rPr>
        <w:t xml:space="preserve">Kelsey </w:t>
      </w:r>
      <w:r w:rsidRPr="009E7AA8">
        <w:rPr>
          <w:rStyle w:val="Style13ptBold"/>
          <w:rFonts w:cs="Arial"/>
        </w:rPr>
        <w:t>Piper 8/3/21</w:t>
      </w:r>
      <w:r w:rsidRPr="009E7AA8">
        <w:rPr>
          <w:rFonts w:cs="Arial"/>
        </w:rPr>
        <w:t>. Staff Writer @ Vox. "Can we save the planet by shrinking the economy?". Vox. 8-3-2021. https://www.vox.com/future-perfect/22408556/save-planet-shrink-economy-degrowth</w:t>
      </w:r>
    </w:p>
    <w:p w14:paraId="29993B3D" w14:textId="77777777" w:rsidR="004114C3" w:rsidRPr="009E7AA8" w:rsidRDefault="004114C3" w:rsidP="004114C3">
      <w:pPr>
        <w:rPr>
          <w:rFonts w:cs="Arial"/>
          <w:u w:val="single"/>
        </w:rPr>
      </w:pPr>
      <w:r w:rsidRPr="009E7AA8">
        <w:rPr>
          <w:rStyle w:val="StyleUnderline"/>
          <w:rFonts w:cs="Arial"/>
        </w:rPr>
        <w:t>The things degrowthers care about</w:t>
      </w:r>
      <w:r w:rsidRPr="009E7AA8">
        <w:rPr>
          <w:rFonts w:cs="Arial"/>
          <w:sz w:val="16"/>
        </w:rPr>
        <w:t xml:space="preserve"> — </w:t>
      </w:r>
      <w:r w:rsidRPr="009E7AA8">
        <w:rPr>
          <w:rStyle w:val="Emphasis"/>
          <w:highlight w:val="cyan"/>
        </w:rPr>
        <w:t>leisure time, health care, life expectancy</w:t>
      </w:r>
      <w:r w:rsidRPr="009E7AA8">
        <w:rPr>
          <w:rFonts w:cs="Arial"/>
          <w:sz w:val="16"/>
        </w:rPr>
        <w:t xml:space="preserve"> — </w:t>
      </w:r>
      <w:r w:rsidRPr="009E7AA8">
        <w:rPr>
          <w:rStyle w:val="StyleUnderline"/>
          <w:rFonts w:cs="Arial"/>
        </w:rPr>
        <w:t xml:space="preserve">are </w:t>
      </w:r>
      <w:r w:rsidRPr="009E7AA8">
        <w:rPr>
          <w:rStyle w:val="Emphasis"/>
          <w:highlight w:val="cyan"/>
        </w:rPr>
        <w:t>strongly correlated</w:t>
      </w:r>
      <w:r w:rsidRPr="009E7AA8">
        <w:rPr>
          <w:rStyle w:val="StyleUnderline"/>
          <w:rFonts w:cs="Arial"/>
          <w:highlight w:val="cyan"/>
        </w:rPr>
        <w:t xml:space="preserve"> with societal </w:t>
      </w:r>
      <w:r w:rsidRPr="009E7AA8">
        <w:rPr>
          <w:rStyle w:val="Emphasis"/>
          <w:highlight w:val="cyan"/>
        </w:rPr>
        <w:t>wealth</w:t>
      </w:r>
      <w:r w:rsidRPr="009E7AA8">
        <w:rPr>
          <w:rFonts w:cs="Arial"/>
          <w:sz w:val="16"/>
        </w:rPr>
        <w:t xml:space="preserve">. The generosity of </w:t>
      </w:r>
      <w:r w:rsidRPr="009E7AA8">
        <w:rPr>
          <w:rStyle w:val="StyleUnderline"/>
          <w:rFonts w:cs="Arial"/>
        </w:rPr>
        <w:t xml:space="preserve">a </w:t>
      </w:r>
      <w:r w:rsidRPr="009E7AA8">
        <w:rPr>
          <w:rStyle w:val="Emphasis"/>
          <w:highlight w:val="cyan"/>
        </w:rPr>
        <w:t>welfare state</w:t>
      </w:r>
      <w:r w:rsidRPr="009E7AA8">
        <w:rPr>
          <w:rStyle w:val="StyleUnderline"/>
          <w:rFonts w:cs="Arial"/>
        </w:rPr>
        <w:t xml:space="preserve"> and</w:t>
      </w:r>
      <w:r w:rsidRPr="009E7AA8">
        <w:rPr>
          <w:rFonts w:cs="Arial"/>
          <w:sz w:val="16"/>
        </w:rPr>
        <w:t xml:space="preserve"> the </w:t>
      </w:r>
      <w:r w:rsidRPr="009E7AA8">
        <w:rPr>
          <w:rStyle w:val="StyleUnderline"/>
          <w:rFonts w:cs="Arial"/>
        </w:rPr>
        <w:t xml:space="preserve">availability of </w:t>
      </w:r>
      <w:r w:rsidRPr="009E7AA8">
        <w:rPr>
          <w:rStyle w:val="Emphasis"/>
        </w:rPr>
        <w:t>transfers to a state’s poorest</w:t>
      </w:r>
      <w:r w:rsidRPr="009E7AA8">
        <w:rPr>
          <w:rStyle w:val="StyleUnderline"/>
          <w:rFonts w:cs="Arial"/>
        </w:rPr>
        <w:t xml:space="preserve"> people are</w:t>
      </w:r>
      <w:r w:rsidRPr="009E7AA8">
        <w:rPr>
          <w:rFonts w:cs="Arial"/>
          <w:sz w:val="16"/>
        </w:rPr>
        <w:t xml:space="preserve"> also </w:t>
      </w:r>
      <w:r w:rsidRPr="009E7AA8">
        <w:rPr>
          <w:rStyle w:val="Emphasis"/>
          <w:highlight w:val="cyan"/>
        </w:rPr>
        <w:t>strongly correlated with</w:t>
      </w:r>
      <w:r w:rsidRPr="009E7AA8">
        <w:rPr>
          <w:rStyle w:val="Emphasis"/>
        </w:rPr>
        <w:t xml:space="preserve"> </w:t>
      </w:r>
      <w:r w:rsidRPr="009E7AA8">
        <w:rPr>
          <w:rStyle w:val="Emphasis"/>
          <w:highlight w:val="cyan"/>
        </w:rPr>
        <w:t>societal wealth</w:t>
      </w:r>
      <w:r w:rsidRPr="009E7AA8">
        <w:rPr>
          <w:rFonts w:cs="Arial"/>
          <w:sz w:val="16"/>
        </w:rPr>
        <w:t xml:space="preserve">. </w:t>
      </w:r>
      <w:r w:rsidRPr="009E7AA8">
        <w:rPr>
          <w:rStyle w:val="Emphasis"/>
        </w:rPr>
        <w:t xml:space="preserve">Innovation, discovery, invention, and </w:t>
      </w:r>
      <w:r w:rsidRPr="009E7AA8">
        <w:rPr>
          <w:rStyle w:val="Emphasis"/>
          <w:highlight w:val="cyan"/>
        </w:rPr>
        <w:t>medical tech</w:t>
      </w:r>
      <w:r w:rsidRPr="009E7AA8">
        <w:rPr>
          <w:rStyle w:val="Emphasis"/>
        </w:rPr>
        <w:t>nology</w:t>
      </w:r>
      <w:r w:rsidRPr="009E7AA8">
        <w:rPr>
          <w:rStyle w:val="StyleUnderline"/>
          <w:rFonts w:cs="Arial"/>
        </w:rPr>
        <w:t xml:space="preserve"> </w:t>
      </w:r>
      <w:r w:rsidRPr="009E7AA8">
        <w:rPr>
          <w:rStyle w:val="StyleUnderline"/>
          <w:rFonts w:cs="Arial"/>
          <w:highlight w:val="cyan"/>
        </w:rPr>
        <w:t>improvements</w:t>
      </w:r>
      <w:r w:rsidRPr="009E7AA8">
        <w:rPr>
          <w:rStyle w:val="StyleUnderline"/>
          <w:rFonts w:cs="Arial"/>
        </w:rPr>
        <w:t xml:space="preserve"> are also </w:t>
      </w:r>
      <w:r w:rsidRPr="009E7AA8">
        <w:rPr>
          <w:rStyle w:val="Emphasis"/>
          <w:highlight w:val="cyan"/>
        </w:rPr>
        <w:t>strongly correlated</w:t>
      </w:r>
      <w:r w:rsidRPr="009E7AA8">
        <w:rPr>
          <w:rStyle w:val="Emphasis"/>
        </w:rPr>
        <w:t xml:space="preserve"> with societal wealth</w:t>
      </w:r>
      <w:r w:rsidRPr="009E7AA8">
        <w:rPr>
          <w:rStyle w:val="StyleUnderline"/>
          <w:rFonts w:cs="Arial"/>
        </w:rPr>
        <w:t>.</w:t>
      </w:r>
    </w:p>
    <w:p w14:paraId="7682685A" w14:textId="77777777" w:rsidR="004114C3" w:rsidRPr="009E7AA8" w:rsidRDefault="004114C3" w:rsidP="004114C3">
      <w:pPr>
        <w:rPr>
          <w:rStyle w:val="Style13ptBold"/>
          <w:rFonts w:cs="Arial"/>
        </w:rPr>
      </w:pPr>
      <w:r w:rsidRPr="009E7AA8">
        <w:rPr>
          <w:rStyle w:val="Style13ptBold"/>
          <w:rFonts w:cs="Arial"/>
        </w:rPr>
        <w:t>[GRAPH OMITTED]</w:t>
      </w:r>
    </w:p>
    <w:p w14:paraId="03EA32B2" w14:textId="77777777" w:rsidR="004114C3" w:rsidRPr="009E7AA8" w:rsidRDefault="004114C3" w:rsidP="004114C3">
      <w:pPr>
        <w:rPr>
          <w:rFonts w:cs="Arial"/>
          <w:sz w:val="16"/>
        </w:rPr>
      </w:pPr>
      <w:r w:rsidRPr="009E7AA8">
        <w:rPr>
          <w:rStyle w:val="StyleUnderline"/>
          <w:rFonts w:cs="Arial"/>
        </w:rPr>
        <w:t xml:space="preserve">The strong </w:t>
      </w:r>
      <w:r w:rsidRPr="009E7AA8">
        <w:rPr>
          <w:rStyle w:val="StyleUnderline"/>
          <w:rFonts w:cs="Arial"/>
          <w:highlight w:val="cyan"/>
        </w:rPr>
        <w:t xml:space="preserve">correlation between </w:t>
      </w:r>
      <w:r w:rsidRPr="009E7AA8">
        <w:rPr>
          <w:rStyle w:val="Emphasis"/>
          <w:highlight w:val="cyan"/>
        </w:rPr>
        <w:t>child mortality and GDP</w:t>
      </w:r>
      <w:r w:rsidRPr="009E7AA8">
        <w:rPr>
          <w:rStyle w:val="StyleUnderline"/>
          <w:rFonts w:cs="Arial"/>
        </w:rPr>
        <w:t xml:space="preserve"> per capita is apparent</w:t>
      </w:r>
      <w:r w:rsidRPr="009E7AA8">
        <w:rPr>
          <w:rFonts w:cs="Arial"/>
          <w:sz w:val="16"/>
        </w:rPr>
        <w:t xml:space="preserve"> on the above graph. There are some outliers — some countries outperform or underperform their GDP somewhat, in terms of preventing child deaths — but </w:t>
      </w:r>
      <w:r w:rsidRPr="009E7AA8">
        <w:rPr>
          <w:rStyle w:val="StyleUnderline"/>
          <w:rFonts w:cs="Arial"/>
        </w:rPr>
        <w:t xml:space="preserve">in general, </w:t>
      </w:r>
      <w:r w:rsidRPr="009E7AA8">
        <w:rPr>
          <w:rStyle w:val="Emphasis"/>
        </w:rPr>
        <w:t>wealth strongly predicts child survival</w:t>
      </w:r>
      <w:r w:rsidRPr="009E7AA8">
        <w:rPr>
          <w:rFonts w:cs="Arial"/>
          <w:sz w:val="16"/>
        </w:rPr>
        <w:t xml:space="preserve">. </w:t>
      </w:r>
      <w:r w:rsidRPr="009E7AA8">
        <w:rPr>
          <w:rStyle w:val="StyleUnderline"/>
          <w:rFonts w:cs="Arial"/>
        </w:rPr>
        <w:t>No single</w:t>
      </w:r>
      <w:r w:rsidRPr="009E7AA8">
        <w:rPr>
          <w:rFonts w:cs="Arial"/>
          <w:sz w:val="16"/>
        </w:rPr>
        <w:t xml:space="preserve">, simple medical </w:t>
      </w:r>
      <w:r w:rsidRPr="009E7AA8">
        <w:rPr>
          <w:rStyle w:val="StyleUnderline"/>
          <w:rFonts w:cs="Arial"/>
        </w:rPr>
        <w:t xml:space="preserve">intervention causes the difference. </w:t>
      </w:r>
      <w:r w:rsidRPr="009E7AA8">
        <w:rPr>
          <w:rStyle w:val="Emphasis"/>
        </w:rPr>
        <w:t>Wealthier societies</w:t>
      </w:r>
      <w:r w:rsidRPr="009E7AA8">
        <w:rPr>
          <w:rFonts w:cs="Arial"/>
          <w:sz w:val="16"/>
        </w:rPr>
        <w:t xml:space="preserve"> on average </w:t>
      </w:r>
      <w:r w:rsidRPr="009E7AA8">
        <w:rPr>
          <w:rStyle w:val="Emphasis"/>
        </w:rPr>
        <w:t>get better</w:t>
      </w:r>
      <w:r w:rsidRPr="009E7AA8">
        <w:rPr>
          <w:rFonts w:cs="Arial"/>
          <w:sz w:val="16"/>
        </w:rPr>
        <w:t xml:space="preserve"> health </w:t>
      </w:r>
      <w:r w:rsidRPr="009E7AA8">
        <w:rPr>
          <w:rStyle w:val="Emphasis"/>
        </w:rPr>
        <w:t>outcomes across the board</w:t>
      </w:r>
      <w:r w:rsidRPr="009E7AA8">
        <w:rPr>
          <w:rFonts w:cs="Arial"/>
          <w:sz w:val="16"/>
        </w:rPr>
        <w:t>.</w:t>
      </w:r>
    </w:p>
    <w:p w14:paraId="4AA77CA7" w14:textId="77777777" w:rsidR="004114C3" w:rsidRPr="009E7AA8" w:rsidRDefault="004114C3" w:rsidP="004114C3">
      <w:pPr>
        <w:rPr>
          <w:rStyle w:val="Style13ptBold"/>
          <w:rFonts w:cs="Arial"/>
        </w:rPr>
      </w:pPr>
      <w:r w:rsidRPr="009E7AA8">
        <w:rPr>
          <w:rStyle w:val="Style13ptBold"/>
          <w:rFonts w:cs="Arial"/>
        </w:rPr>
        <w:t>[GRAPH OMITTED]</w:t>
      </w:r>
    </w:p>
    <w:p w14:paraId="1665F008" w14:textId="77777777" w:rsidR="004114C3" w:rsidRPr="009E7AA8" w:rsidRDefault="004114C3" w:rsidP="004114C3">
      <w:pPr>
        <w:rPr>
          <w:rFonts w:cs="Arial"/>
          <w:sz w:val="16"/>
        </w:rPr>
      </w:pPr>
      <w:r w:rsidRPr="009E7AA8">
        <w:rPr>
          <w:rFonts w:cs="Arial"/>
          <w:sz w:val="16"/>
        </w:rPr>
        <w:t xml:space="preserve">This graph looks at child mortality not just by comparing rich countries to poor ones but also by comparing countries over time, as they get richer: </w:t>
      </w:r>
      <w:r w:rsidRPr="009E7AA8">
        <w:rPr>
          <w:rStyle w:val="Emphasis"/>
        </w:rPr>
        <w:t>Getting richer improves outcomes for children</w:t>
      </w:r>
      <w:r w:rsidRPr="009E7AA8">
        <w:rPr>
          <w:rFonts w:cs="Arial"/>
          <w:sz w:val="16"/>
        </w:rPr>
        <w:t>.</w:t>
      </w:r>
    </w:p>
    <w:p w14:paraId="5FB622D2" w14:textId="77777777" w:rsidR="004114C3" w:rsidRPr="009E7AA8" w:rsidRDefault="004114C3" w:rsidP="004114C3">
      <w:pPr>
        <w:rPr>
          <w:rStyle w:val="Style13ptBold"/>
          <w:rFonts w:cs="Arial"/>
        </w:rPr>
      </w:pPr>
      <w:r w:rsidRPr="009E7AA8">
        <w:rPr>
          <w:rStyle w:val="Style13ptBold"/>
          <w:rFonts w:cs="Arial"/>
        </w:rPr>
        <w:t>[GRAPH OMITTED]</w:t>
      </w:r>
    </w:p>
    <w:p w14:paraId="6962A9CE" w14:textId="77777777" w:rsidR="004114C3" w:rsidRPr="009E7AA8" w:rsidRDefault="004114C3" w:rsidP="004114C3">
      <w:pPr>
        <w:rPr>
          <w:rFonts w:cs="Arial"/>
          <w:sz w:val="16"/>
        </w:rPr>
      </w:pPr>
      <w:r w:rsidRPr="009E7AA8">
        <w:rPr>
          <w:rStyle w:val="StyleUnderline"/>
          <w:rFonts w:cs="Arial"/>
          <w:highlight w:val="cyan"/>
        </w:rPr>
        <w:t>Leisure time</w:t>
      </w:r>
      <w:r w:rsidRPr="009E7AA8">
        <w:rPr>
          <w:rStyle w:val="StyleUnderline"/>
          <w:rFonts w:cs="Arial"/>
        </w:rPr>
        <w:t>, too</w:t>
      </w:r>
      <w:r w:rsidRPr="009E7AA8">
        <w:rPr>
          <w:rFonts w:cs="Arial"/>
          <w:sz w:val="16"/>
        </w:rPr>
        <w:t xml:space="preserve">, has </w:t>
      </w:r>
      <w:r w:rsidRPr="009E7AA8">
        <w:rPr>
          <w:rStyle w:val="Emphasis"/>
          <w:highlight w:val="cyan"/>
        </w:rPr>
        <w:t>increased</w:t>
      </w:r>
      <w:r w:rsidRPr="009E7AA8">
        <w:rPr>
          <w:rFonts w:cs="Arial"/>
          <w:sz w:val="16"/>
        </w:rPr>
        <w:t xml:space="preserve"> — and </w:t>
      </w:r>
      <w:r w:rsidRPr="009E7AA8">
        <w:rPr>
          <w:rStyle w:val="Emphasis"/>
          <w:highlight w:val="cyan"/>
        </w:rPr>
        <w:t>hours worked have declined</w:t>
      </w:r>
      <w:r w:rsidRPr="009E7AA8">
        <w:rPr>
          <w:rFonts w:cs="Arial"/>
          <w:sz w:val="16"/>
        </w:rPr>
        <w:t xml:space="preserve"> — </w:t>
      </w:r>
      <w:r w:rsidRPr="009E7AA8">
        <w:rPr>
          <w:rStyle w:val="StyleUnderline"/>
          <w:rFonts w:cs="Arial"/>
          <w:highlight w:val="cyan"/>
        </w:rPr>
        <w:t>as</w:t>
      </w:r>
      <w:r w:rsidRPr="009E7AA8">
        <w:rPr>
          <w:rStyle w:val="StyleUnderline"/>
          <w:rFonts w:cs="Arial"/>
        </w:rPr>
        <w:t xml:space="preserve"> the </w:t>
      </w:r>
      <w:r w:rsidRPr="009E7AA8">
        <w:rPr>
          <w:rStyle w:val="StyleUnderline"/>
          <w:rFonts w:cs="Arial"/>
          <w:highlight w:val="cyan"/>
        </w:rPr>
        <w:t>world has</w:t>
      </w:r>
      <w:r w:rsidRPr="009E7AA8">
        <w:rPr>
          <w:rStyle w:val="StyleUnderline"/>
          <w:rFonts w:cs="Arial"/>
        </w:rPr>
        <w:t xml:space="preserve"> </w:t>
      </w:r>
      <w:r w:rsidRPr="009E7AA8">
        <w:rPr>
          <w:rStyle w:val="StyleUnderline"/>
          <w:rFonts w:cs="Arial"/>
          <w:highlight w:val="cyan"/>
        </w:rPr>
        <w:t>gotten wealthier</w:t>
      </w:r>
      <w:r w:rsidRPr="009E7AA8">
        <w:rPr>
          <w:rFonts w:cs="Arial"/>
          <w:sz w:val="16"/>
        </w:rPr>
        <w:t>.</w:t>
      </w:r>
    </w:p>
    <w:p w14:paraId="091923AC" w14:textId="77777777" w:rsidR="004114C3" w:rsidRPr="009E7AA8" w:rsidRDefault="004114C3" w:rsidP="004114C3">
      <w:pPr>
        <w:rPr>
          <w:rFonts w:cs="Arial"/>
          <w:sz w:val="16"/>
          <w:szCs w:val="16"/>
        </w:rPr>
      </w:pPr>
      <w:r w:rsidRPr="009E7AA8">
        <w:rPr>
          <w:rFonts w:cs="Arial"/>
          <w:sz w:val="16"/>
          <w:szCs w:val="16"/>
        </w:rPr>
        <w:t>It might be possible in principle to do better — to decouple, if you will, health and well-being from access to material resources, so that everyone is well-off with many fewer resources.</w:t>
      </w:r>
    </w:p>
    <w:p w14:paraId="247A3D2D" w14:textId="77777777" w:rsidR="004114C3" w:rsidRPr="009E7AA8" w:rsidRDefault="004114C3" w:rsidP="004114C3">
      <w:pPr>
        <w:rPr>
          <w:rFonts w:cs="Arial"/>
          <w:sz w:val="16"/>
          <w:szCs w:val="16"/>
        </w:rPr>
      </w:pPr>
      <w:r w:rsidRPr="009E7AA8">
        <w:rPr>
          <w:rFonts w:cs="Arial"/>
          <w:sz w:val="16"/>
          <w:szCs w:val="16"/>
        </w:rPr>
        <w:t>But the examples degrowthers point to remain speculative ones; if we ought to be skeptical, as degrowthers argue we should be, about the decoupling of wealth from ecological impact, we ought to be at least as skeptical about the prospects of decoupling wealth from living standards.</w:t>
      </w:r>
    </w:p>
    <w:p w14:paraId="0089A9F7" w14:textId="77777777" w:rsidR="004114C3" w:rsidRPr="009E7AA8" w:rsidRDefault="004114C3" w:rsidP="004114C3">
      <w:pPr>
        <w:rPr>
          <w:rFonts w:cs="Arial"/>
          <w:sz w:val="16"/>
        </w:rPr>
      </w:pPr>
      <w:r w:rsidRPr="009E7AA8">
        <w:rPr>
          <w:rFonts w:cs="Arial"/>
          <w:sz w:val="16"/>
        </w:rPr>
        <w:t xml:space="preserve">“In the end, </w:t>
      </w:r>
      <w:r w:rsidRPr="009E7AA8">
        <w:rPr>
          <w:rStyle w:val="StyleUnderline"/>
          <w:rFonts w:cs="Arial"/>
        </w:rPr>
        <w:t>economic growth is about the production of stuff that people need and then the consumption of those things by the people who need it</w:t>
      </w:r>
      <w:r w:rsidRPr="009E7AA8">
        <w:rPr>
          <w:rFonts w:cs="Arial"/>
          <w:sz w:val="16"/>
        </w:rPr>
        <w:t>,” Max Roser at Our World in Data, a research institute focused on finding, visualizing, and communicating historical economic and health data, told me. He added:</w:t>
      </w:r>
    </w:p>
    <w:p w14:paraId="3C4A0833" w14:textId="77777777" w:rsidR="004114C3" w:rsidRPr="009E7AA8" w:rsidRDefault="004114C3" w:rsidP="004114C3">
      <w:pPr>
        <w:ind w:left="720"/>
        <w:rPr>
          <w:rFonts w:cs="Arial"/>
          <w:sz w:val="16"/>
        </w:rPr>
      </w:pPr>
      <w:r w:rsidRPr="009E7AA8">
        <w:rPr>
          <w:rFonts w:cs="Arial"/>
          <w:sz w:val="16"/>
        </w:rPr>
        <w:t xml:space="preserve">The money aspect, and the abstract concept of GDP, distract us and make it less obvious what it’s actually about. </w:t>
      </w:r>
      <w:r w:rsidRPr="009E7AA8">
        <w:rPr>
          <w:rStyle w:val="StyleUnderline"/>
          <w:rFonts w:cs="Arial"/>
        </w:rPr>
        <w:t>People want to have enough food, they need to go to the doctor, they need childcare, they want a good educatio</w:t>
      </w:r>
      <w:r w:rsidRPr="009E7AA8">
        <w:rPr>
          <w:rFonts w:cs="Arial"/>
          <w:sz w:val="16"/>
        </w:rPr>
        <w:t xml:space="preserve">n. People need lots of stuff, and one thing that people care about are goods and services, and they need to be produced, and </w:t>
      </w:r>
      <w:r w:rsidRPr="009E7AA8">
        <w:rPr>
          <w:rStyle w:val="Emphasis"/>
        </w:rPr>
        <w:t xml:space="preserve">economic </w:t>
      </w:r>
      <w:r w:rsidRPr="009E7AA8">
        <w:rPr>
          <w:rStyle w:val="Emphasis"/>
          <w:highlight w:val="cyan"/>
        </w:rPr>
        <w:t>growth is about an</w:t>
      </w:r>
      <w:r w:rsidRPr="009E7AA8">
        <w:rPr>
          <w:rStyle w:val="Emphasis"/>
        </w:rPr>
        <w:t xml:space="preserve"> </w:t>
      </w:r>
      <w:r w:rsidRPr="009E7AA8">
        <w:rPr>
          <w:rStyle w:val="Emphasis"/>
          <w:highlight w:val="cyan"/>
        </w:rPr>
        <w:t>increase in the quality and quantity of</w:t>
      </w:r>
      <w:r w:rsidRPr="009E7AA8">
        <w:rPr>
          <w:rStyle w:val="Emphasis"/>
        </w:rPr>
        <w:t xml:space="preserve"> the </w:t>
      </w:r>
      <w:r w:rsidRPr="009E7AA8">
        <w:rPr>
          <w:rStyle w:val="Emphasis"/>
          <w:highlight w:val="cyan"/>
        </w:rPr>
        <w:t>goods and services</w:t>
      </w:r>
      <w:r w:rsidRPr="009E7AA8">
        <w:rPr>
          <w:rFonts w:cs="Arial"/>
          <w:sz w:val="16"/>
        </w:rPr>
        <w:t xml:space="preserve"> that people need.</w:t>
      </w:r>
    </w:p>
    <w:p w14:paraId="38B23984" w14:textId="7F297174" w:rsidR="004114C3" w:rsidRDefault="004114C3" w:rsidP="00FA60E8"/>
    <w:p w14:paraId="3197EBE0" w14:textId="77777777" w:rsidR="004114C3" w:rsidRPr="009E7AA8" w:rsidRDefault="004114C3" w:rsidP="004114C3">
      <w:pPr>
        <w:pStyle w:val="Heading4"/>
        <w:rPr>
          <w:rFonts w:cs="Arial"/>
        </w:rPr>
      </w:pPr>
      <w:r w:rsidRPr="009E7AA8">
        <w:rPr>
          <w:rFonts w:cs="Arial"/>
          <w:u w:val="single"/>
        </w:rPr>
        <w:lastRenderedPageBreak/>
        <w:t>Rational realism</w:t>
      </w:r>
      <w:r w:rsidRPr="009E7AA8">
        <w:rPr>
          <w:rFonts w:cs="Arial"/>
        </w:rPr>
        <w:t xml:space="preserve"> is the best way to understand state behavior---</w:t>
      </w:r>
      <w:r w:rsidRPr="009E7AA8">
        <w:rPr>
          <w:rFonts w:cs="Arial"/>
          <w:u w:val="single"/>
        </w:rPr>
        <w:t>anarchy</w:t>
      </w:r>
      <w:r w:rsidRPr="009E7AA8">
        <w:rPr>
          <w:rFonts w:cs="Arial"/>
        </w:rPr>
        <w:t xml:space="preserve"> drives states to compete.  Peace is only possible if states account for </w:t>
      </w:r>
      <w:r w:rsidRPr="009E7AA8">
        <w:rPr>
          <w:rFonts w:cs="Arial"/>
          <w:u w:val="single"/>
        </w:rPr>
        <w:t>material factors</w:t>
      </w:r>
      <w:r w:rsidRPr="009E7AA8">
        <w:rPr>
          <w:rFonts w:cs="Arial"/>
        </w:rPr>
        <w:t xml:space="preserve"> and </w:t>
      </w:r>
      <w:r w:rsidRPr="009E7AA8">
        <w:rPr>
          <w:rFonts w:cs="Arial"/>
          <w:u w:val="single"/>
        </w:rPr>
        <w:t>information asymmetries</w:t>
      </w:r>
      <w:r w:rsidRPr="009E7AA8">
        <w:rPr>
          <w:rFonts w:cs="Arial"/>
        </w:rPr>
        <w:t>---that makes our theory different than historical realist theories that deny a role for cooperation.</w:t>
      </w:r>
    </w:p>
    <w:p w14:paraId="2C40B8E8" w14:textId="77777777" w:rsidR="004114C3" w:rsidRPr="009E7AA8" w:rsidRDefault="004114C3" w:rsidP="004114C3">
      <w:pPr>
        <w:rPr>
          <w:rFonts w:cs="Arial"/>
        </w:rPr>
      </w:pPr>
      <w:r w:rsidRPr="009E7AA8">
        <w:rPr>
          <w:rFonts w:cs="Arial"/>
        </w:rPr>
        <w:t xml:space="preserve">Charles </w:t>
      </w:r>
      <w:r w:rsidRPr="009E7AA8">
        <w:rPr>
          <w:rStyle w:val="Style13ptBold"/>
          <w:rFonts w:cs="Arial"/>
        </w:rPr>
        <w:t>Glaser 18</w:t>
      </w:r>
      <w:r w:rsidRPr="009E7AA8">
        <w:rPr>
          <w:rFonts w:cs="Arial"/>
        </w:rPr>
        <w:t xml:space="preserve">. Professor of Political Science and International Affairs, George Washington. “A Realist Perspective on the Constructivist Project” in Mariano E. Bertucci, Jarrod Hayes, and Patrick James eds. </w:t>
      </w:r>
      <w:r w:rsidRPr="009E7AA8">
        <w:rPr>
          <w:rFonts w:cs="Arial"/>
          <w:i/>
          <w:iCs/>
        </w:rPr>
        <w:t>Constructivism Reconsidered</w:t>
      </w:r>
      <w:r w:rsidRPr="009E7AA8">
        <w:rPr>
          <w:rFonts w:cs="Arial"/>
        </w:rPr>
        <w:t>. University Michigan Press. 181-196.</w:t>
      </w:r>
    </w:p>
    <w:p w14:paraId="4A026F87" w14:textId="77777777" w:rsidR="004114C3" w:rsidRPr="009E7AA8" w:rsidRDefault="004114C3" w:rsidP="004114C3">
      <w:pPr>
        <w:rPr>
          <w:rFonts w:cs="Arial"/>
          <w:sz w:val="16"/>
        </w:rPr>
      </w:pPr>
      <w:r w:rsidRPr="009E7AA8">
        <w:rPr>
          <w:rFonts w:cs="Arial"/>
          <w:sz w:val="16"/>
        </w:rPr>
        <w:t>Realism: Partial, Yet Powerful</w:t>
      </w:r>
    </w:p>
    <w:p w14:paraId="5A7D6050" w14:textId="77777777" w:rsidR="004114C3" w:rsidRPr="009E7AA8" w:rsidRDefault="004114C3" w:rsidP="004114C3">
      <w:pPr>
        <w:rPr>
          <w:rFonts w:cs="Arial"/>
          <w:sz w:val="16"/>
        </w:rPr>
      </w:pPr>
      <w:r w:rsidRPr="009E7AA8">
        <w:rPr>
          <w:rFonts w:cs="Arial"/>
          <w:sz w:val="16"/>
        </w:rPr>
        <w:t xml:space="preserve">In light of the partial nature of the rational realist theory, one might wonder whether the rational theory is fully useful on its own and why realist theories continue to have so much influence within IR. In fact, </w:t>
      </w:r>
      <w:r w:rsidRPr="009E7AA8">
        <w:rPr>
          <w:rStyle w:val="StyleUnderline"/>
          <w:rFonts w:cs="Arial"/>
        </w:rPr>
        <w:t>the rational realist theory exists</w:t>
      </w:r>
      <w:r w:rsidRPr="009E7AA8">
        <w:rPr>
          <w:rStyle w:val="StyleUnderline"/>
          <w:rFonts w:cs="Arial"/>
          <w:strike/>
          <w:sz w:val="16"/>
          <w:szCs w:val="16"/>
          <w:u w:val="none"/>
        </w:rPr>
        <w:t xml:space="preserve"> stands</w:t>
      </w:r>
      <w:r w:rsidRPr="009E7AA8">
        <w:rPr>
          <w:rStyle w:val="StyleUnderline"/>
          <w:rFonts w:cs="Arial"/>
        </w:rPr>
        <w:t xml:space="preserve"> well on its own for a variety of reasons</w:t>
      </w:r>
      <w:r w:rsidRPr="009E7AA8">
        <w:rPr>
          <w:rFonts w:cs="Arial"/>
          <w:sz w:val="16"/>
        </w:rPr>
        <w:t>.</w:t>
      </w:r>
    </w:p>
    <w:p w14:paraId="16E4C7D7" w14:textId="77777777" w:rsidR="004114C3" w:rsidRPr="009E7AA8" w:rsidRDefault="004114C3" w:rsidP="004114C3">
      <w:pPr>
        <w:rPr>
          <w:rFonts w:cs="Arial"/>
          <w:sz w:val="16"/>
        </w:rPr>
      </w:pPr>
      <w:r w:rsidRPr="009E7AA8">
        <w:rPr>
          <w:rFonts w:cs="Arial"/>
          <w:sz w:val="16"/>
        </w:rPr>
        <w:t xml:space="preserve">First, and most important in this context, </w:t>
      </w:r>
      <w:r w:rsidRPr="009E7AA8">
        <w:rPr>
          <w:rStyle w:val="StyleUnderline"/>
          <w:rFonts w:cs="Arial"/>
        </w:rPr>
        <w:t xml:space="preserve">the </w:t>
      </w:r>
      <w:r w:rsidRPr="009E7AA8">
        <w:rPr>
          <w:rStyle w:val="Emphasis"/>
        </w:rPr>
        <w:t>inputs</w:t>
      </w:r>
      <w:r w:rsidRPr="009E7AA8">
        <w:rPr>
          <w:rFonts w:cs="Arial"/>
          <w:sz w:val="16"/>
        </w:rPr>
        <w:t xml:space="preserve"> to the rational theory </w:t>
      </w:r>
      <w:r w:rsidRPr="009E7AA8">
        <w:rPr>
          <w:rStyle w:val="StyleUnderline"/>
          <w:rFonts w:cs="Arial"/>
        </w:rPr>
        <w:t>are</w:t>
      </w:r>
      <w:r w:rsidRPr="009E7AA8">
        <w:rPr>
          <w:rFonts w:cs="Arial"/>
          <w:sz w:val="16"/>
        </w:rPr>
        <w:t xml:space="preserve"> often </w:t>
      </w:r>
      <w:r w:rsidRPr="009E7AA8">
        <w:rPr>
          <w:rStyle w:val="StyleUnderline"/>
          <w:rFonts w:cs="Arial"/>
        </w:rPr>
        <w:t>known sufficiently well that effective analysis is possible without a more complete theory</w:t>
      </w:r>
      <w:r w:rsidRPr="009E7AA8">
        <w:rPr>
          <w:rFonts w:cs="Arial"/>
          <w:sz w:val="16"/>
        </w:rPr>
        <w:t xml:space="preserve">. </w:t>
      </w:r>
      <w:r w:rsidRPr="009E7AA8">
        <w:rPr>
          <w:rStyle w:val="StyleUnderline"/>
          <w:rFonts w:cs="Arial"/>
          <w:highlight w:val="cyan"/>
        </w:rPr>
        <w:t>Values of the</w:t>
      </w:r>
      <w:r w:rsidRPr="009E7AA8">
        <w:rPr>
          <w:rStyle w:val="StyleUnderline"/>
          <w:rFonts w:cs="Arial"/>
        </w:rPr>
        <w:t xml:space="preserve"> independent </w:t>
      </w:r>
      <w:r w:rsidRPr="009E7AA8">
        <w:rPr>
          <w:rStyle w:val="StyleUnderline"/>
          <w:rFonts w:cs="Arial"/>
          <w:highlight w:val="cyan"/>
        </w:rPr>
        <w:t>variables are</w:t>
      </w:r>
      <w:r w:rsidRPr="009E7AA8">
        <w:rPr>
          <w:rFonts w:cs="Arial"/>
          <w:sz w:val="16"/>
        </w:rPr>
        <w:t xml:space="preserve"> often </w:t>
      </w:r>
      <w:r w:rsidRPr="009E7AA8">
        <w:rPr>
          <w:rStyle w:val="Emphasis"/>
          <w:highlight w:val="cyan"/>
        </w:rPr>
        <w:t>knowable</w:t>
      </w:r>
      <w:r w:rsidRPr="009E7AA8">
        <w:rPr>
          <w:rFonts w:cs="Arial"/>
          <w:sz w:val="16"/>
        </w:rPr>
        <w:t xml:space="preserve">, and known, </w:t>
      </w:r>
      <w:r w:rsidRPr="009E7AA8">
        <w:rPr>
          <w:rStyle w:val="Emphasis"/>
        </w:rPr>
        <w:t>without a theory that fully explains them</w:t>
      </w:r>
      <w:r w:rsidRPr="009E7AA8">
        <w:rPr>
          <w:rFonts w:cs="Arial"/>
          <w:sz w:val="16"/>
        </w:rPr>
        <w:t xml:space="preserve">. For example, </w:t>
      </w:r>
      <w:r w:rsidRPr="009E7AA8">
        <w:rPr>
          <w:rStyle w:val="StyleUnderline"/>
          <w:rFonts w:cs="Arial"/>
          <w:highlight w:val="cyan"/>
        </w:rPr>
        <w:t>we can measure</w:t>
      </w:r>
      <w:r w:rsidRPr="009E7AA8">
        <w:rPr>
          <w:rStyle w:val="StyleUnderline"/>
          <w:rFonts w:cs="Arial"/>
        </w:rPr>
        <w:t xml:space="preserve"> a state’s </w:t>
      </w:r>
      <w:r w:rsidRPr="009E7AA8">
        <w:rPr>
          <w:rStyle w:val="StyleUnderline"/>
          <w:rFonts w:cs="Arial"/>
          <w:highlight w:val="cyan"/>
        </w:rPr>
        <w:t xml:space="preserve">power </w:t>
      </w:r>
      <w:r w:rsidRPr="009E7AA8">
        <w:rPr>
          <w:rStyle w:val="Emphasis"/>
          <w:highlight w:val="cyan"/>
        </w:rPr>
        <w:t>without a full theory</w:t>
      </w:r>
      <w:r w:rsidRPr="009E7AA8">
        <w:rPr>
          <w:rFonts w:cs="Arial"/>
          <w:sz w:val="16"/>
        </w:rPr>
        <w:t xml:space="preserve"> of the state </w:t>
      </w:r>
      <w:r w:rsidRPr="009E7AA8">
        <w:rPr>
          <w:rStyle w:val="StyleUnderline"/>
          <w:rFonts w:cs="Arial"/>
        </w:rPr>
        <w:t>that explains its productive potential and its ability to extract resources</w:t>
      </w:r>
      <w:r w:rsidRPr="009E7AA8">
        <w:rPr>
          <w:rFonts w:cs="Arial"/>
          <w:sz w:val="16"/>
        </w:rPr>
        <w:t xml:space="preserve"> for national purposes. </w:t>
      </w:r>
      <w:r w:rsidRPr="009E7AA8">
        <w:rPr>
          <w:rStyle w:val="StyleUnderline"/>
          <w:rFonts w:cs="Arial"/>
        </w:rPr>
        <w:t>At the very least, basic material traits can be used to estimate power, with a well-established literature</w:t>
      </w:r>
      <w:r w:rsidRPr="009E7AA8">
        <w:rPr>
          <w:rFonts w:cs="Arial"/>
          <w:sz w:val="16"/>
        </w:rPr>
        <w:t xml:space="preserve"> on that subject in place. Similarly, </w:t>
      </w:r>
      <w:r w:rsidRPr="009E7AA8">
        <w:rPr>
          <w:rStyle w:val="StyleUnderline"/>
          <w:rFonts w:cs="Arial"/>
          <w:highlight w:val="cyan"/>
        </w:rPr>
        <w:t>we can</w:t>
      </w:r>
      <w:r w:rsidRPr="009E7AA8">
        <w:rPr>
          <w:rStyle w:val="StyleUnderline"/>
          <w:rFonts w:cs="Arial"/>
        </w:rPr>
        <w:t xml:space="preserve"> often </w:t>
      </w:r>
      <w:r w:rsidRPr="009E7AA8">
        <w:rPr>
          <w:rStyle w:val="StyleUnderline"/>
          <w:rFonts w:cs="Arial"/>
          <w:highlight w:val="cyan"/>
        </w:rPr>
        <w:t xml:space="preserve">be </w:t>
      </w:r>
      <w:r w:rsidRPr="009E7AA8">
        <w:rPr>
          <w:rStyle w:val="Emphasis"/>
          <w:highlight w:val="cyan"/>
        </w:rPr>
        <w:t>confident</w:t>
      </w:r>
      <w:r w:rsidRPr="009E7AA8">
        <w:rPr>
          <w:rStyle w:val="StyleUnderline"/>
          <w:rFonts w:cs="Arial"/>
          <w:highlight w:val="cyan"/>
        </w:rPr>
        <w:t xml:space="preserve"> of</w:t>
      </w:r>
      <w:r w:rsidRPr="009E7AA8">
        <w:rPr>
          <w:rStyle w:val="StyleUnderline"/>
          <w:rFonts w:cs="Arial"/>
        </w:rPr>
        <w:t xml:space="preserve"> the </w:t>
      </w:r>
      <w:r w:rsidRPr="009E7AA8">
        <w:rPr>
          <w:rStyle w:val="Emphasis"/>
          <w:highlight w:val="cyan"/>
        </w:rPr>
        <w:t>causal logics</w:t>
      </w:r>
      <w:r w:rsidRPr="009E7AA8">
        <w:rPr>
          <w:rStyle w:val="StyleUnderline"/>
          <w:rFonts w:cs="Arial"/>
          <w:highlight w:val="cyan"/>
        </w:rPr>
        <w:t xml:space="preserve"> a state will employ</w:t>
      </w:r>
      <w:r w:rsidRPr="009E7AA8">
        <w:rPr>
          <w:rStyle w:val="StyleUnderline"/>
          <w:rFonts w:cs="Arial"/>
        </w:rPr>
        <w:t xml:space="preserve"> to evaluate the impact of available strategies </w:t>
      </w:r>
      <w:r w:rsidRPr="009E7AA8">
        <w:rPr>
          <w:rStyle w:val="Emphasis"/>
          <w:highlight w:val="cyan"/>
        </w:rPr>
        <w:t>without</w:t>
      </w:r>
      <w:r w:rsidRPr="009E7AA8">
        <w:rPr>
          <w:rStyle w:val="StyleUnderline"/>
          <w:rFonts w:cs="Arial"/>
        </w:rPr>
        <w:t xml:space="preserve"> having </w:t>
      </w:r>
      <w:r w:rsidRPr="009E7AA8">
        <w:rPr>
          <w:rStyle w:val="StyleUnderline"/>
          <w:rFonts w:cs="Arial"/>
          <w:highlight w:val="cyan"/>
        </w:rPr>
        <w:t>theories</w:t>
      </w:r>
      <w:r w:rsidRPr="009E7AA8">
        <w:rPr>
          <w:rStyle w:val="StyleUnderline"/>
          <w:rFonts w:cs="Arial"/>
        </w:rPr>
        <w:t xml:space="preserve"> </w:t>
      </w:r>
      <w:r w:rsidRPr="009E7AA8">
        <w:rPr>
          <w:rStyle w:val="StyleUnderline"/>
          <w:rFonts w:cs="Arial"/>
          <w:highlight w:val="cyan"/>
        </w:rPr>
        <w:t>that explain</w:t>
      </w:r>
      <w:r w:rsidRPr="009E7AA8">
        <w:rPr>
          <w:rStyle w:val="StyleUnderline"/>
          <w:rFonts w:cs="Arial"/>
        </w:rPr>
        <w:t xml:space="preserve"> the </w:t>
      </w:r>
      <w:r w:rsidRPr="009E7AA8">
        <w:rPr>
          <w:rStyle w:val="StyleUnderline"/>
          <w:rFonts w:cs="Arial"/>
          <w:highlight w:val="cyan"/>
        </w:rPr>
        <w:t>origins of</w:t>
      </w:r>
      <w:r w:rsidRPr="009E7AA8">
        <w:rPr>
          <w:rStyle w:val="StyleUnderline"/>
          <w:rFonts w:cs="Arial"/>
        </w:rPr>
        <w:t xml:space="preserve"> the </w:t>
      </w:r>
      <w:r w:rsidRPr="009E7AA8">
        <w:rPr>
          <w:rStyle w:val="StyleUnderline"/>
          <w:rFonts w:cs="Arial"/>
          <w:highlight w:val="cyan"/>
        </w:rPr>
        <w:t>ideas</w:t>
      </w:r>
      <w:r w:rsidRPr="009E7AA8">
        <w:rPr>
          <w:rStyle w:val="StyleUnderline"/>
          <w:rFonts w:cs="Arial"/>
        </w:rPr>
        <w:t xml:space="preserve"> and why one set of arguments was adopted instead of others</w:t>
      </w:r>
      <w:r w:rsidRPr="009E7AA8">
        <w:rPr>
          <w:rFonts w:cs="Arial"/>
          <w:sz w:val="16"/>
        </w:rPr>
        <w:t xml:space="preserve">. In other words, </w:t>
      </w:r>
      <w:r w:rsidRPr="009E7AA8">
        <w:rPr>
          <w:rStyle w:val="StyleUnderline"/>
          <w:rFonts w:cs="Arial"/>
          <w:highlight w:val="cyan"/>
        </w:rPr>
        <w:t>a theory of</w:t>
      </w:r>
      <w:r w:rsidRPr="009E7AA8">
        <w:rPr>
          <w:rStyle w:val="StyleUnderline"/>
          <w:rFonts w:cs="Arial"/>
        </w:rPr>
        <w:t xml:space="preserve"> the </w:t>
      </w:r>
      <w:r w:rsidRPr="009E7AA8">
        <w:rPr>
          <w:rStyle w:val="Emphasis"/>
          <w:highlight w:val="cyan"/>
        </w:rPr>
        <w:t>inputs</w:t>
      </w:r>
      <w:r w:rsidRPr="009E7AA8">
        <w:rPr>
          <w:rStyle w:val="StyleUnderline"/>
          <w:rFonts w:cs="Arial"/>
        </w:rPr>
        <w:t xml:space="preserve"> to the rational theory </w:t>
      </w:r>
      <w:r w:rsidRPr="009E7AA8">
        <w:rPr>
          <w:rStyle w:val="StyleUnderline"/>
          <w:rFonts w:cs="Arial"/>
          <w:highlight w:val="cyan"/>
        </w:rPr>
        <w:t xml:space="preserve">is </w:t>
      </w:r>
      <w:r w:rsidRPr="009E7AA8">
        <w:rPr>
          <w:rStyle w:val="Emphasis"/>
          <w:highlight w:val="cyan"/>
        </w:rPr>
        <w:t>not required</w:t>
      </w:r>
      <w:r w:rsidRPr="009E7AA8">
        <w:rPr>
          <w:rStyle w:val="StyleUnderline"/>
          <w:rFonts w:cs="Arial"/>
        </w:rPr>
        <w:t xml:space="preserve"> to </w:t>
      </w:r>
      <w:r w:rsidRPr="009E7AA8">
        <w:rPr>
          <w:rStyle w:val="StyleUnderline"/>
          <w:rFonts w:cs="Arial"/>
          <w:highlight w:val="cyan"/>
        </w:rPr>
        <w:t>for</w:t>
      </w:r>
      <w:r w:rsidRPr="009E7AA8">
        <w:rPr>
          <w:rStyle w:val="StyleUnderline"/>
          <w:rFonts w:cs="Arial"/>
        </w:rPr>
        <w:t xml:space="preserve"> the rational theory to support </w:t>
      </w:r>
      <w:r w:rsidRPr="009E7AA8">
        <w:rPr>
          <w:rStyle w:val="Emphasis"/>
          <w:highlight w:val="cyan"/>
        </w:rPr>
        <w:t>productive analysis</w:t>
      </w:r>
    </w:p>
    <w:p w14:paraId="61D3305C" w14:textId="77777777" w:rsidR="004114C3" w:rsidRPr="009E7AA8" w:rsidRDefault="004114C3" w:rsidP="004114C3">
      <w:pPr>
        <w:rPr>
          <w:rFonts w:cs="Arial"/>
          <w:sz w:val="16"/>
        </w:rPr>
      </w:pPr>
      <w:r w:rsidRPr="009E7AA8">
        <w:rPr>
          <w:rFonts w:cs="Arial"/>
          <w:sz w:val="16"/>
        </w:rPr>
        <w:t xml:space="preserve">Second, </w:t>
      </w:r>
      <w:r w:rsidRPr="009E7AA8">
        <w:rPr>
          <w:rStyle w:val="StyleUnderline"/>
          <w:rFonts w:cs="Arial"/>
          <w:highlight w:val="cyan"/>
        </w:rPr>
        <w:t>the</w:t>
      </w:r>
      <w:r w:rsidRPr="009E7AA8">
        <w:rPr>
          <w:rStyle w:val="StyleUnderline"/>
          <w:rFonts w:cs="Arial"/>
        </w:rPr>
        <w:t xml:space="preserve"> rationalist </w:t>
      </w:r>
      <w:r w:rsidRPr="009E7AA8">
        <w:rPr>
          <w:rStyle w:val="StyleUnderline"/>
          <w:rFonts w:cs="Arial"/>
          <w:highlight w:val="cyan"/>
        </w:rPr>
        <w:t xml:space="preserve">theory is </w:t>
      </w:r>
      <w:r w:rsidRPr="009E7AA8">
        <w:rPr>
          <w:rStyle w:val="Emphasis"/>
          <w:highlight w:val="cyan"/>
        </w:rPr>
        <w:t>well matched</w:t>
      </w:r>
      <w:r w:rsidRPr="009E7AA8">
        <w:rPr>
          <w:rFonts w:cs="Arial"/>
          <w:sz w:val="16"/>
        </w:rPr>
        <w:t xml:space="preserve"> </w:t>
      </w:r>
      <w:r w:rsidRPr="009E7AA8">
        <w:rPr>
          <w:rStyle w:val="StyleUnderline"/>
          <w:rFonts w:cs="Arial"/>
          <w:highlight w:val="cyan"/>
        </w:rPr>
        <w:t>to analyzing</w:t>
      </w:r>
      <w:r w:rsidRPr="009E7AA8">
        <w:rPr>
          <w:rFonts w:cs="Arial"/>
          <w:sz w:val="16"/>
        </w:rPr>
        <w:t xml:space="preserve"> many of the </w:t>
      </w:r>
      <w:r w:rsidRPr="009E7AA8">
        <w:rPr>
          <w:rStyle w:val="Emphasis"/>
          <w:highlight w:val="cyan"/>
        </w:rPr>
        <w:t>key questions</w:t>
      </w:r>
      <w:r w:rsidRPr="009E7AA8">
        <w:rPr>
          <w:rFonts w:cs="Arial"/>
          <w:sz w:val="16"/>
        </w:rPr>
        <w:t xml:space="preserve"> that the field of IR is most interested in. These include such questions as: </w:t>
      </w:r>
      <w:r w:rsidRPr="009E7AA8">
        <w:rPr>
          <w:rStyle w:val="StyleUnderline"/>
          <w:rFonts w:cs="Arial"/>
          <w:highlight w:val="cyan"/>
        </w:rPr>
        <w:t>What factors influence</w:t>
      </w:r>
      <w:r w:rsidRPr="009E7AA8">
        <w:rPr>
          <w:rStyle w:val="StyleUnderline"/>
          <w:rFonts w:cs="Arial"/>
        </w:rPr>
        <w:t xml:space="preserve"> the </w:t>
      </w:r>
      <w:r w:rsidRPr="009E7AA8">
        <w:rPr>
          <w:rStyle w:val="Emphasis"/>
        </w:rPr>
        <w:t xml:space="preserve">probability of </w:t>
      </w:r>
      <w:r w:rsidRPr="009E7AA8">
        <w:rPr>
          <w:rStyle w:val="Emphasis"/>
          <w:highlight w:val="cyan"/>
        </w:rPr>
        <w:t>war</w:t>
      </w:r>
      <w:r w:rsidRPr="009E7AA8">
        <w:rPr>
          <w:rFonts w:cs="Arial"/>
          <w:sz w:val="16"/>
        </w:rPr>
        <w:t xml:space="preserve"> and, closely related, when is war more or less likely? </w:t>
      </w:r>
      <w:r w:rsidRPr="009E7AA8">
        <w:rPr>
          <w:rStyle w:val="StyleUnderline"/>
          <w:rFonts w:cs="Arial"/>
          <w:highlight w:val="cyan"/>
        </w:rPr>
        <w:t>Are cooperative</w:t>
      </w:r>
      <w:r w:rsidRPr="009E7AA8">
        <w:rPr>
          <w:rStyle w:val="StyleUnderline"/>
          <w:rFonts w:cs="Arial"/>
        </w:rPr>
        <w:t xml:space="preserve"> or competitive </w:t>
      </w:r>
      <w:r w:rsidRPr="009E7AA8">
        <w:rPr>
          <w:rStyle w:val="StyleUnderline"/>
          <w:rFonts w:cs="Arial"/>
          <w:highlight w:val="cyan"/>
        </w:rPr>
        <w:t>strategies best</w:t>
      </w:r>
      <w:r w:rsidRPr="009E7AA8">
        <w:rPr>
          <w:rStyle w:val="StyleUnderline"/>
          <w:rFonts w:cs="Arial"/>
        </w:rPr>
        <w:t xml:space="preserve"> matched to achieving</w:t>
      </w:r>
      <w:r w:rsidRPr="009E7AA8">
        <w:rPr>
          <w:rFonts w:cs="Arial"/>
          <w:sz w:val="16"/>
        </w:rPr>
        <w:t xml:space="preserve"> a state’s </w:t>
      </w:r>
      <w:r w:rsidRPr="009E7AA8">
        <w:rPr>
          <w:rStyle w:val="StyleUnderline"/>
          <w:rFonts w:cs="Arial"/>
        </w:rPr>
        <w:t>security, economic, and other goals?</w:t>
      </w:r>
      <w:r w:rsidRPr="009E7AA8">
        <w:rPr>
          <w:rFonts w:cs="Arial"/>
          <w:sz w:val="16"/>
        </w:rPr>
        <w:t xml:space="preserve"> </w:t>
      </w:r>
      <w:r w:rsidRPr="009E7AA8">
        <w:rPr>
          <w:rStyle w:val="StyleUnderline"/>
          <w:rFonts w:cs="Arial"/>
          <w:highlight w:val="cyan"/>
        </w:rPr>
        <w:t>When</w:t>
      </w:r>
      <w:r w:rsidRPr="009E7AA8">
        <w:rPr>
          <w:rStyle w:val="StyleUnderline"/>
          <w:rFonts w:cs="Arial"/>
        </w:rPr>
        <w:t xml:space="preserve"> and why </w:t>
      </w:r>
      <w:r w:rsidRPr="009E7AA8">
        <w:rPr>
          <w:rStyle w:val="StyleUnderline"/>
          <w:rFonts w:cs="Arial"/>
          <w:highlight w:val="cyan"/>
        </w:rPr>
        <w:t>do states form alliances</w:t>
      </w:r>
      <w:r w:rsidRPr="009E7AA8">
        <w:rPr>
          <w:rStyle w:val="StyleUnderline"/>
          <w:rFonts w:cs="Arial"/>
        </w:rPr>
        <w:t xml:space="preserve">, </w:t>
      </w:r>
      <w:r w:rsidRPr="009E7AA8">
        <w:rPr>
          <w:rStyle w:val="StyleUnderline"/>
          <w:rFonts w:cs="Arial"/>
          <w:highlight w:val="cyan"/>
        </w:rPr>
        <w:t xml:space="preserve">engage in </w:t>
      </w:r>
      <w:r w:rsidRPr="009E7AA8">
        <w:rPr>
          <w:rStyle w:val="Emphasis"/>
          <w:highlight w:val="cyan"/>
        </w:rPr>
        <w:t>arms races</w:t>
      </w:r>
      <w:r w:rsidRPr="009E7AA8">
        <w:rPr>
          <w:rStyle w:val="StyleUnderline"/>
          <w:rFonts w:cs="Arial"/>
        </w:rPr>
        <w:t xml:space="preserve">, make </w:t>
      </w:r>
      <w:r w:rsidRPr="009E7AA8">
        <w:rPr>
          <w:rStyle w:val="Emphasis"/>
        </w:rPr>
        <w:t>territorial concessions</w:t>
      </w:r>
      <w:r w:rsidRPr="009E7AA8">
        <w:rPr>
          <w:rFonts w:cs="Arial"/>
          <w:sz w:val="16"/>
        </w:rPr>
        <w:t xml:space="preserve">, </w:t>
      </w:r>
      <w:r w:rsidRPr="009E7AA8">
        <w:rPr>
          <w:rStyle w:val="StyleUnderline"/>
          <w:rFonts w:cs="Arial"/>
          <w:highlight w:val="cyan"/>
        </w:rPr>
        <w:t xml:space="preserve">and </w:t>
      </w:r>
      <w:r w:rsidRPr="009E7AA8">
        <w:rPr>
          <w:rStyle w:val="Emphasis"/>
          <w:highlight w:val="cyan"/>
        </w:rPr>
        <w:t>join</w:t>
      </w:r>
      <w:r w:rsidRPr="009E7AA8">
        <w:rPr>
          <w:rStyle w:val="Emphasis"/>
        </w:rPr>
        <w:t xml:space="preserve"> international </w:t>
      </w:r>
      <w:r w:rsidRPr="009E7AA8">
        <w:rPr>
          <w:rStyle w:val="Emphasis"/>
          <w:highlight w:val="cyan"/>
        </w:rPr>
        <w:t>institutions?</w:t>
      </w:r>
      <w:r w:rsidRPr="009E7AA8">
        <w:rPr>
          <w:rFonts w:cs="Arial"/>
          <w:sz w:val="16"/>
        </w:rPr>
        <w:t xml:space="preserve"> </w:t>
      </w:r>
      <w:r w:rsidRPr="009E7AA8">
        <w:rPr>
          <w:rStyle w:val="StyleUnderline"/>
          <w:rFonts w:cs="Arial"/>
        </w:rPr>
        <w:t>Are states able to communicate information about their motives and intentions, and under what conditions is this possible?</w:t>
      </w:r>
      <w:r w:rsidRPr="009E7AA8">
        <w:rPr>
          <w:rFonts w:cs="Arial"/>
          <w:sz w:val="16"/>
        </w:rPr>
        <w:t xml:space="preserve"> My point here is not that rational realist theories are the only theories capable of shedding light on these questions, as this would clearly undervalue other approaches. But </w:t>
      </w:r>
      <w:r w:rsidRPr="009E7AA8">
        <w:rPr>
          <w:rStyle w:val="StyleUnderline"/>
          <w:rFonts w:cs="Arial"/>
          <w:highlight w:val="cyan"/>
        </w:rPr>
        <w:t>the</w:t>
      </w:r>
      <w:r w:rsidRPr="009E7AA8">
        <w:rPr>
          <w:rStyle w:val="StyleUnderline"/>
          <w:rFonts w:cs="Arial"/>
        </w:rPr>
        <w:t xml:space="preserve"> </w:t>
      </w:r>
      <w:r w:rsidRPr="009E7AA8">
        <w:rPr>
          <w:rStyle w:val="Emphasis"/>
          <w:highlight w:val="cyan"/>
        </w:rPr>
        <w:t>extensive</w:t>
      </w:r>
      <w:r w:rsidRPr="009E7AA8">
        <w:rPr>
          <w:rStyle w:val="Emphasis"/>
        </w:rPr>
        <w:t xml:space="preserve"> </w:t>
      </w:r>
      <w:r w:rsidRPr="009E7AA8">
        <w:rPr>
          <w:rStyle w:val="Emphasis"/>
          <w:highlight w:val="cyan"/>
        </w:rPr>
        <w:t>realist lit</w:t>
      </w:r>
      <w:r w:rsidRPr="009E7AA8">
        <w:rPr>
          <w:rStyle w:val="Emphasis"/>
        </w:rPr>
        <w:t>erature</w:t>
      </w:r>
      <w:r w:rsidRPr="009E7AA8">
        <w:rPr>
          <w:rStyle w:val="StyleUnderline"/>
          <w:rFonts w:cs="Arial"/>
        </w:rPr>
        <w:t xml:space="preserve"> that </w:t>
      </w:r>
      <w:r w:rsidRPr="009E7AA8">
        <w:rPr>
          <w:rStyle w:val="StyleUnderline"/>
          <w:rFonts w:cs="Arial"/>
          <w:highlight w:val="cyan"/>
        </w:rPr>
        <w:t>has</w:t>
      </w:r>
      <w:r w:rsidRPr="009E7AA8">
        <w:rPr>
          <w:rStyle w:val="StyleUnderline"/>
          <w:rFonts w:cs="Arial"/>
        </w:rPr>
        <w:t xml:space="preserve"> </w:t>
      </w:r>
      <w:r w:rsidRPr="009E7AA8">
        <w:rPr>
          <w:rStyle w:val="Emphasis"/>
        </w:rPr>
        <w:t xml:space="preserve">productively </w:t>
      </w:r>
      <w:r w:rsidRPr="009E7AA8">
        <w:rPr>
          <w:rStyle w:val="Emphasis"/>
          <w:highlight w:val="cyan"/>
        </w:rPr>
        <w:t>tackled</w:t>
      </w:r>
      <w:r w:rsidRPr="009E7AA8">
        <w:rPr>
          <w:rStyle w:val="StyleUnderline"/>
          <w:rFonts w:cs="Arial"/>
          <w:highlight w:val="cyan"/>
        </w:rPr>
        <w:t xml:space="preserve"> these questions</w:t>
      </w:r>
      <w:r w:rsidRPr="009E7AA8">
        <w:rPr>
          <w:rStyle w:val="StyleUnderline"/>
          <w:rFonts w:cs="Arial"/>
        </w:rPr>
        <w:t xml:space="preserve">, and many other related questions, </w:t>
      </w:r>
      <w:r w:rsidRPr="009E7AA8">
        <w:rPr>
          <w:rStyle w:val="StyleUnderline"/>
          <w:rFonts w:cs="Arial"/>
          <w:highlight w:val="cyan"/>
        </w:rPr>
        <w:t xml:space="preserve">should </w:t>
      </w:r>
      <w:r w:rsidRPr="009E7AA8">
        <w:rPr>
          <w:rStyle w:val="Emphasis"/>
          <w:highlight w:val="cyan"/>
        </w:rPr>
        <w:t>leave little doubt</w:t>
      </w:r>
      <w:r w:rsidRPr="009E7AA8">
        <w:rPr>
          <w:rStyle w:val="StyleUnderline"/>
          <w:rFonts w:cs="Arial"/>
          <w:highlight w:val="cyan"/>
        </w:rPr>
        <w:t xml:space="preserve"> about</w:t>
      </w:r>
      <w:r w:rsidRPr="009E7AA8">
        <w:rPr>
          <w:rStyle w:val="StyleUnderline"/>
          <w:rFonts w:cs="Arial"/>
        </w:rPr>
        <w:t xml:space="preserve"> the </w:t>
      </w:r>
      <w:r w:rsidRPr="009E7AA8">
        <w:rPr>
          <w:rStyle w:val="Emphasis"/>
          <w:highlight w:val="cyan"/>
        </w:rPr>
        <w:t>analytic value</w:t>
      </w:r>
      <w:r w:rsidRPr="009E7AA8">
        <w:rPr>
          <w:rStyle w:val="Emphasis"/>
        </w:rPr>
        <w:t xml:space="preserve"> of the theories</w:t>
      </w:r>
      <w:r w:rsidRPr="009E7AA8">
        <w:rPr>
          <w:rFonts w:cs="Arial"/>
          <w:sz w:val="16"/>
        </w:rPr>
        <w:t xml:space="preserve">. </w:t>
      </w:r>
      <w:r w:rsidRPr="009E7AA8">
        <w:rPr>
          <w:rStyle w:val="StyleUnderline"/>
          <w:rFonts w:cs="Arial"/>
        </w:rPr>
        <w:t>This should not be a surprise, because the rationalist approach captures much of what is central to understanding the issues that drive these questions</w:t>
      </w:r>
      <w:r w:rsidRPr="009E7AA8">
        <w:rPr>
          <w:rFonts w:cs="Arial"/>
          <w:sz w:val="16"/>
        </w:rPr>
        <w:t xml:space="preserve">. And, of course, </w:t>
      </w:r>
      <w:r w:rsidRPr="009E7AA8">
        <w:rPr>
          <w:rStyle w:val="StyleUnderline"/>
          <w:rFonts w:cs="Arial"/>
        </w:rPr>
        <w:t xml:space="preserve">this is </w:t>
      </w:r>
      <w:r w:rsidRPr="009E7AA8">
        <w:rPr>
          <w:rStyle w:val="Emphasis"/>
        </w:rPr>
        <w:t>not an accident</w:t>
      </w:r>
      <w:r w:rsidRPr="009E7AA8">
        <w:rPr>
          <w:rFonts w:cs="Arial"/>
          <w:sz w:val="16"/>
        </w:rPr>
        <w:t xml:space="preserve">. Quite the opposite; </w:t>
      </w:r>
      <w:r w:rsidRPr="009E7AA8">
        <w:rPr>
          <w:rStyle w:val="StyleUnderline"/>
          <w:rFonts w:cs="Arial"/>
        </w:rPr>
        <w:t>this is why many analysts have chosen this approach to explore these questions</w:t>
      </w:r>
      <w:r w:rsidRPr="009E7AA8">
        <w:rPr>
          <w:rFonts w:cs="Arial"/>
          <w:sz w:val="16"/>
        </w:rPr>
        <w:t>.</w:t>
      </w:r>
    </w:p>
    <w:p w14:paraId="7DF32E88" w14:textId="77777777" w:rsidR="004114C3" w:rsidRPr="009E7AA8" w:rsidRDefault="004114C3" w:rsidP="004114C3">
      <w:pPr>
        <w:rPr>
          <w:rFonts w:cs="Arial"/>
          <w:sz w:val="16"/>
        </w:rPr>
      </w:pPr>
      <w:r w:rsidRPr="009E7AA8">
        <w:rPr>
          <w:rFonts w:cs="Arial"/>
          <w:sz w:val="16"/>
        </w:rPr>
        <w:t xml:space="preserve">Third, and closely related to the preceding discussion, </w:t>
      </w:r>
      <w:r w:rsidRPr="009E7AA8">
        <w:rPr>
          <w:rStyle w:val="StyleUnderline"/>
          <w:rFonts w:cs="Arial"/>
          <w:highlight w:val="cyan"/>
        </w:rPr>
        <w:t xml:space="preserve">the </w:t>
      </w:r>
      <w:r w:rsidRPr="009E7AA8">
        <w:rPr>
          <w:rStyle w:val="Emphasis"/>
          <w:highlight w:val="cyan"/>
        </w:rPr>
        <w:t>importance</w:t>
      </w:r>
      <w:r w:rsidRPr="009E7AA8">
        <w:rPr>
          <w:rStyle w:val="Emphasis"/>
        </w:rPr>
        <w:t xml:space="preserve"> of these questions</w:t>
      </w:r>
      <w:r w:rsidRPr="009E7AA8">
        <w:rPr>
          <w:rStyle w:val="StyleUnderline"/>
          <w:rFonts w:cs="Arial"/>
        </w:rPr>
        <w:t xml:space="preserve"> </w:t>
      </w:r>
      <w:r w:rsidRPr="009E7AA8">
        <w:rPr>
          <w:rStyle w:val="StyleUnderline"/>
          <w:rFonts w:cs="Arial"/>
          <w:highlight w:val="cyan"/>
        </w:rPr>
        <w:t xml:space="preserve">to </w:t>
      </w:r>
      <w:r w:rsidRPr="009E7AA8">
        <w:rPr>
          <w:rStyle w:val="Emphasis"/>
          <w:highlight w:val="cyan"/>
        </w:rPr>
        <w:t>real-world debates</w:t>
      </w:r>
      <w:r w:rsidRPr="009E7AA8">
        <w:rPr>
          <w:rStyle w:val="StyleUnderline"/>
          <w:rFonts w:cs="Arial"/>
        </w:rPr>
        <w:t xml:space="preserve"> and states’ most important security and foreign policy choices virtually </w:t>
      </w:r>
      <w:r w:rsidRPr="009E7AA8">
        <w:rPr>
          <w:rStyle w:val="Emphasis"/>
          <w:highlight w:val="cyan"/>
        </w:rPr>
        <w:t>guarantees</w:t>
      </w:r>
      <w:r w:rsidRPr="009E7AA8">
        <w:rPr>
          <w:rStyle w:val="StyleUnderline"/>
          <w:rFonts w:cs="Arial"/>
          <w:highlight w:val="cyan"/>
        </w:rPr>
        <w:t xml:space="preserve"> that </w:t>
      </w:r>
      <w:r w:rsidRPr="009E7AA8">
        <w:rPr>
          <w:rStyle w:val="Emphasis"/>
          <w:highlight w:val="cyan"/>
        </w:rPr>
        <w:t>realist analyses</w:t>
      </w:r>
      <w:r w:rsidRPr="009E7AA8">
        <w:rPr>
          <w:rStyle w:val="StyleUnderline"/>
          <w:rFonts w:cs="Arial"/>
          <w:highlight w:val="cyan"/>
        </w:rPr>
        <w:t xml:space="preserve"> will</w:t>
      </w:r>
      <w:r w:rsidRPr="009E7AA8">
        <w:rPr>
          <w:rStyle w:val="StyleUnderline"/>
          <w:rFonts w:cs="Arial"/>
        </w:rPr>
        <w:t xml:space="preserve"> continue to </w:t>
      </w:r>
      <w:r w:rsidRPr="009E7AA8">
        <w:rPr>
          <w:rStyle w:val="StyleUnderline"/>
          <w:rFonts w:cs="Arial"/>
          <w:highlight w:val="cyan"/>
        </w:rPr>
        <w:t xml:space="preserve">have a </w:t>
      </w:r>
      <w:r w:rsidRPr="009E7AA8">
        <w:rPr>
          <w:rStyle w:val="Emphasis"/>
          <w:highlight w:val="cyan"/>
        </w:rPr>
        <w:t>prominent role</w:t>
      </w:r>
      <w:r w:rsidRPr="009E7AA8">
        <w:rPr>
          <w:rStyle w:val="StyleUnderline"/>
          <w:rFonts w:cs="Arial"/>
        </w:rPr>
        <w:t xml:space="preserve"> within IR</w:t>
      </w:r>
      <w:r w:rsidRPr="009E7AA8">
        <w:rPr>
          <w:rFonts w:cs="Arial"/>
          <w:sz w:val="16"/>
        </w:rPr>
        <w:t xml:space="preserve">. More specifically, </w:t>
      </w:r>
      <w:r w:rsidRPr="009E7AA8">
        <w:rPr>
          <w:rStyle w:val="StyleUnderline"/>
          <w:rFonts w:cs="Arial"/>
          <w:highlight w:val="cyan"/>
        </w:rPr>
        <w:t>theories of</w:t>
      </w:r>
      <w:r w:rsidRPr="009E7AA8">
        <w:rPr>
          <w:rStyle w:val="StyleUnderline"/>
          <w:rFonts w:cs="Arial"/>
        </w:rPr>
        <w:t xml:space="preserve"> foreign and </w:t>
      </w:r>
      <w:r w:rsidRPr="009E7AA8">
        <w:rPr>
          <w:rStyle w:val="Emphasis"/>
          <w:highlight w:val="cyan"/>
        </w:rPr>
        <w:t>security policy</w:t>
      </w:r>
      <w:r w:rsidRPr="009E7AA8">
        <w:rPr>
          <w:rStyle w:val="StyleUnderline"/>
          <w:rFonts w:cs="Arial"/>
        </w:rPr>
        <w:t xml:space="preserve"> that are </w:t>
      </w:r>
      <w:r w:rsidRPr="009E7AA8">
        <w:rPr>
          <w:rStyle w:val="StyleUnderline"/>
          <w:rFonts w:cs="Arial"/>
          <w:highlight w:val="cyan"/>
        </w:rPr>
        <w:t>built on</w:t>
      </w:r>
      <w:r w:rsidRPr="009E7AA8">
        <w:rPr>
          <w:rStyle w:val="StyleUnderline"/>
          <w:rFonts w:cs="Arial"/>
        </w:rPr>
        <w:t xml:space="preserve"> rational </w:t>
      </w:r>
      <w:r w:rsidRPr="009E7AA8">
        <w:rPr>
          <w:rStyle w:val="Emphasis"/>
          <w:highlight w:val="cyan"/>
        </w:rPr>
        <w:t>realist foundations</w:t>
      </w:r>
      <w:r w:rsidRPr="009E7AA8">
        <w:rPr>
          <w:rStyle w:val="StyleUnderline"/>
          <w:rFonts w:cs="Arial"/>
          <w:highlight w:val="cyan"/>
        </w:rPr>
        <w:t xml:space="preserve"> focus</w:t>
      </w:r>
      <w:r w:rsidRPr="009E7AA8">
        <w:rPr>
          <w:rStyle w:val="StyleUnderline"/>
          <w:rFonts w:cs="Arial"/>
        </w:rPr>
        <w:t xml:space="preserve"> on the </w:t>
      </w:r>
      <w:r w:rsidRPr="009E7AA8">
        <w:rPr>
          <w:rStyle w:val="Emphasis"/>
          <w:highlight w:val="cyan"/>
        </w:rPr>
        <w:t>strategies</w:t>
      </w:r>
      <w:r w:rsidRPr="009E7AA8">
        <w:rPr>
          <w:rStyle w:val="Emphasis"/>
        </w:rPr>
        <w:t xml:space="preserve"> that </w:t>
      </w:r>
      <w:r w:rsidRPr="009E7AA8">
        <w:rPr>
          <w:rStyle w:val="Emphasis"/>
          <w:highlight w:val="cyan"/>
        </w:rPr>
        <w:t>states can choose</w:t>
      </w:r>
      <w:r w:rsidRPr="009E7AA8">
        <w:rPr>
          <w:rStyle w:val="StyleUnderline"/>
          <w:rFonts w:cs="Arial"/>
        </w:rPr>
        <w:t xml:space="preserve"> from—including investing in economic growth, allying, arming, bargaining, fighting, etc.—</w:t>
      </w:r>
      <w:r w:rsidRPr="009E7AA8">
        <w:rPr>
          <w:rStyle w:val="StyleUnderline"/>
          <w:rFonts w:cs="Arial"/>
          <w:highlight w:val="cyan"/>
        </w:rPr>
        <w:t>and</w:t>
      </w:r>
      <w:r w:rsidRPr="009E7AA8">
        <w:rPr>
          <w:rStyle w:val="StyleUnderline"/>
          <w:rFonts w:cs="Arial"/>
        </w:rPr>
        <w:t xml:space="preserve"> therefore </w:t>
      </w:r>
      <w:r w:rsidRPr="009E7AA8">
        <w:rPr>
          <w:rStyle w:val="StyleUnderline"/>
          <w:rFonts w:cs="Arial"/>
          <w:highlight w:val="cyan"/>
        </w:rPr>
        <w:t>have</w:t>
      </w:r>
      <w:r w:rsidRPr="009E7AA8">
        <w:rPr>
          <w:rStyle w:val="StyleUnderline"/>
          <w:rFonts w:cs="Arial"/>
        </w:rPr>
        <w:t xml:space="preserve"> </w:t>
      </w:r>
      <w:r w:rsidRPr="009E7AA8">
        <w:rPr>
          <w:rStyle w:val="Emphasis"/>
          <w:highlight w:val="cyan"/>
        </w:rPr>
        <w:t>great potential</w:t>
      </w:r>
      <w:r w:rsidRPr="009E7AA8">
        <w:rPr>
          <w:rStyle w:val="StyleUnderline"/>
          <w:rFonts w:cs="Arial"/>
          <w:highlight w:val="cyan"/>
        </w:rPr>
        <w:t xml:space="preserve"> to </w:t>
      </w:r>
      <w:r w:rsidRPr="009E7AA8">
        <w:rPr>
          <w:rStyle w:val="Emphasis"/>
          <w:highlight w:val="cyan"/>
        </w:rPr>
        <w:t>contribute to</w:t>
      </w:r>
      <w:r w:rsidRPr="009E7AA8">
        <w:rPr>
          <w:rStyle w:val="Emphasis"/>
        </w:rPr>
        <w:t xml:space="preserve"> policy </w:t>
      </w:r>
      <w:r w:rsidRPr="009E7AA8">
        <w:rPr>
          <w:rStyle w:val="Emphasis"/>
          <w:highlight w:val="cyan"/>
        </w:rPr>
        <w:t>debates</w:t>
      </w:r>
      <w:r w:rsidRPr="009E7AA8">
        <w:rPr>
          <w:rFonts w:cs="Arial"/>
          <w:sz w:val="16"/>
        </w:rPr>
        <w:t>.</w:t>
      </w:r>
    </w:p>
    <w:p w14:paraId="754D13EF" w14:textId="77777777" w:rsidR="004114C3" w:rsidRPr="009E7AA8" w:rsidRDefault="004114C3" w:rsidP="004114C3">
      <w:pPr>
        <w:rPr>
          <w:rFonts w:cs="Arial"/>
          <w:sz w:val="16"/>
        </w:rPr>
      </w:pPr>
      <w:r w:rsidRPr="009E7AA8">
        <w:rPr>
          <w:rFonts w:cs="Arial"/>
          <w:sz w:val="16"/>
        </w:rPr>
        <w:t>Competition</w:t>
      </w:r>
    </w:p>
    <w:p w14:paraId="2902B3D5" w14:textId="77777777" w:rsidR="004114C3" w:rsidRPr="009E7AA8" w:rsidRDefault="004114C3" w:rsidP="004114C3">
      <w:pPr>
        <w:rPr>
          <w:rFonts w:cs="Arial"/>
          <w:sz w:val="16"/>
        </w:rPr>
      </w:pPr>
      <w:r w:rsidRPr="009E7AA8">
        <w:rPr>
          <w:rFonts w:cs="Arial"/>
          <w:sz w:val="16"/>
        </w:rPr>
        <w:t>Origins of the Competition</w:t>
      </w:r>
    </w:p>
    <w:p w14:paraId="67B9BD88" w14:textId="77777777" w:rsidR="004114C3" w:rsidRPr="009E7AA8" w:rsidRDefault="004114C3" w:rsidP="004114C3">
      <w:pPr>
        <w:rPr>
          <w:rFonts w:cs="Arial"/>
          <w:sz w:val="16"/>
        </w:rPr>
      </w:pPr>
      <w:r w:rsidRPr="009E7AA8">
        <w:rPr>
          <w:rFonts w:cs="Arial"/>
          <w:sz w:val="16"/>
        </w:rPr>
        <w:lastRenderedPageBreak/>
        <w:t xml:space="preserve">Given the extensive complementarity between the </w:t>
      </w:r>
      <w:r w:rsidRPr="009E7AA8">
        <w:rPr>
          <w:rStyle w:val="StyleUnderline"/>
          <w:rFonts w:cs="Arial"/>
        </w:rPr>
        <w:t>constructivist and realist theories</w:t>
      </w:r>
      <w:r w:rsidRPr="009E7AA8">
        <w:rPr>
          <w:rFonts w:cs="Arial"/>
          <w:sz w:val="16"/>
        </w:rPr>
        <w:t xml:space="preserve">, </w:t>
      </w:r>
      <w:r w:rsidRPr="009E7AA8">
        <w:rPr>
          <w:rStyle w:val="StyleUnderline"/>
          <w:rFonts w:cs="Arial"/>
        </w:rPr>
        <w:t>why have these</w:t>
      </w:r>
      <w:r w:rsidRPr="009E7AA8">
        <w:rPr>
          <w:rFonts w:cs="Arial"/>
          <w:sz w:val="16"/>
        </w:rPr>
        <w:t xml:space="preserve"> approaches </w:t>
      </w:r>
      <w:r w:rsidRPr="009E7AA8">
        <w:rPr>
          <w:rStyle w:val="StyleUnderline"/>
          <w:rFonts w:cs="Arial"/>
        </w:rPr>
        <w:t>been cast as competitors in IR theory?</w:t>
      </w:r>
      <w:r w:rsidRPr="009E7AA8">
        <w:rPr>
          <w:rFonts w:cs="Arial"/>
          <w:sz w:val="16"/>
        </w:rPr>
        <w:t xml:space="preserve"> Many factors have contributed. Part of the answer undoubtedly lies in the professional inclination within IR theory to generate new arguments that can replace those that preceded them. Some of the answer may lie in </w:t>
      </w:r>
      <w:r w:rsidRPr="009E7AA8">
        <w:rPr>
          <w:rStyle w:val="StyleUnderline"/>
          <w:rFonts w:cs="Arial"/>
        </w:rPr>
        <w:t>the dominance of realist theory</w:t>
      </w:r>
      <w:r w:rsidRPr="009E7AA8">
        <w:rPr>
          <w:rFonts w:cs="Arial"/>
          <w:sz w:val="16"/>
        </w:rPr>
        <w:t xml:space="preserve"> during the Cold War and arguably since then, which has </w:t>
      </w:r>
      <w:r w:rsidRPr="009E7AA8">
        <w:rPr>
          <w:rStyle w:val="Emphasis"/>
        </w:rPr>
        <w:t>made it a target</w:t>
      </w:r>
      <w:r w:rsidRPr="009E7AA8">
        <w:rPr>
          <w:rFonts w:cs="Arial"/>
          <w:sz w:val="16"/>
        </w:rPr>
        <w:t xml:space="preserve"> for all other types of explanations. Part of the answer may lie in an underappreciation of realism, especially structural realism, as a partial theory, which meant that complementarity was not possible.</w:t>
      </w:r>
    </w:p>
    <w:p w14:paraId="5BA8EB5D" w14:textId="77777777" w:rsidR="004114C3" w:rsidRPr="009E7AA8" w:rsidRDefault="004114C3" w:rsidP="004114C3">
      <w:pPr>
        <w:rPr>
          <w:rFonts w:cs="Arial"/>
          <w:sz w:val="16"/>
        </w:rPr>
      </w:pPr>
      <w:r w:rsidRPr="009E7AA8">
        <w:rPr>
          <w:rFonts w:cs="Arial"/>
          <w:sz w:val="16"/>
        </w:rPr>
        <w:t xml:space="preserve">In addition to these more generic reasons, some of the competition likely reflects the order in which certain key arguments have been established, which in turn left them vulnerable to critiques from alternative approaches. Specifically, </w:t>
      </w:r>
      <w:r w:rsidRPr="009E7AA8">
        <w:rPr>
          <w:rStyle w:val="StyleUnderline"/>
          <w:rFonts w:cs="Arial"/>
        </w:rPr>
        <w:t>Waltz’s seminal statement of structural realism made</w:t>
      </w:r>
      <w:r w:rsidRPr="009E7AA8">
        <w:rPr>
          <w:rFonts w:cs="Arial"/>
          <w:sz w:val="16"/>
        </w:rPr>
        <w:t xml:space="preserve"> two </w:t>
      </w:r>
      <w:r w:rsidRPr="009E7AA8">
        <w:rPr>
          <w:rStyle w:val="StyleUnderline"/>
          <w:rFonts w:cs="Arial"/>
        </w:rPr>
        <w:t>arguments that were flawed or overstated</w:t>
      </w:r>
      <w:r w:rsidRPr="009E7AA8">
        <w:rPr>
          <w:rFonts w:cs="Arial"/>
          <w:sz w:val="16"/>
        </w:rPr>
        <w:t xml:space="preserve">, which left structural realism overly vulnerable: </w:t>
      </w:r>
      <w:r w:rsidRPr="009E7AA8">
        <w:rPr>
          <w:rStyle w:val="StyleUnderline"/>
          <w:rFonts w:cs="Arial"/>
        </w:rPr>
        <w:t>first, the theory was formulated and characterized as a purely material theory; and second, Waltz’s central conclusion was that the anarchic nature of the international system generated a strong tendency toward competition, rendering cooperation both rare and limited</w:t>
      </w:r>
      <w:r w:rsidRPr="009E7AA8">
        <w:rPr>
          <w:rFonts w:cs="Arial"/>
          <w:sz w:val="16"/>
        </w:rPr>
        <w:t xml:space="preserve">.14 As my sketch of structural realism explains, neither of these claims was sustainable, and </w:t>
      </w:r>
      <w:r w:rsidRPr="009E7AA8">
        <w:rPr>
          <w:rStyle w:val="Emphasis"/>
          <w:highlight w:val="cyan"/>
        </w:rPr>
        <w:t>strands of realism</w:t>
      </w:r>
      <w:r w:rsidRPr="009E7AA8">
        <w:rPr>
          <w:rStyle w:val="StyleUnderline"/>
          <w:rFonts w:cs="Arial"/>
        </w:rPr>
        <w:t xml:space="preserve"> have been developed that </w:t>
      </w:r>
      <w:r w:rsidRPr="009E7AA8">
        <w:rPr>
          <w:rStyle w:val="Emphasis"/>
          <w:highlight w:val="cyan"/>
        </w:rPr>
        <w:t>correct these shortcomings</w:t>
      </w:r>
      <w:r w:rsidRPr="009E7AA8">
        <w:rPr>
          <w:rFonts w:cs="Arial"/>
          <w:sz w:val="16"/>
        </w:rPr>
        <w:t>.</w:t>
      </w:r>
    </w:p>
    <w:p w14:paraId="7A5A2A45" w14:textId="77777777" w:rsidR="004114C3" w:rsidRPr="009E7AA8" w:rsidRDefault="004114C3" w:rsidP="004114C3">
      <w:pPr>
        <w:rPr>
          <w:rFonts w:cs="Arial"/>
          <w:sz w:val="16"/>
        </w:rPr>
      </w:pPr>
      <w:r w:rsidRPr="009E7AA8">
        <w:rPr>
          <w:rFonts w:cs="Arial"/>
          <w:sz w:val="16"/>
        </w:rPr>
        <w:t xml:space="preserve">Waltz’s formulation therefore left the door open for constructivists (as well as realists and others) to offer as competitors the ideational arguments and the cooperation-under-anarchy arguments that were missing. Wendt’s structural constructivism, which takes Waltz’s structural realism as its central point of departure, develops many of these opposing arguments from a constructivist perspective.15 </w:t>
      </w:r>
      <w:r w:rsidRPr="009E7AA8">
        <w:rPr>
          <w:rStyle w:val="StyleUnderline"/>
          <w:rFonts w:cs="Arial"/>
        </w:rPr>
        <w:t>If the rational realist theory had been more fully developed and appreciated before Wendt tackled these arguments, the debate might have proceeded rather differently</w:t>
      </w:r>
      <w:r w:rsidRPr="009E7AA8">
        <w:rPr>
          <w:rFonts w:cs="Arial"/>
          <w:sz w:val="16"/>
        </w:rPr>
        <w:t xml:space="preserve">. Instead of arguing that structural constructivism could explain and predict interaction and cooperation that were beyond the reach of Waltz’s realism, </w:t>
      </w:r>
      <w:r w:rsidRPr="009E7AA8">
        <w:rPr>
          <w:rStyle w:val="StyleUnderline"/>
          <w:rFonts w:cs="Arial"/>
        </w:rPr>
        <w:t>Wendt would have had to argue that his approach produced similar results from an alternative perspective</w:t>
      </w:r>
      <w:r w:rsidRPr="009E7AA8">
        <w:rPr>
          <w:rFonts w:cs="Arial"/>
          <w:sz w:val="16"/>
        </w:rPr>
        <w:t xml:space="preserve">. </w:t>
      </w:r>
      <w:r w:rsidRPr="009E7AA8">
        <w:rPr>
          <w:rStyle w:val="StyleUnderline"/>
          <w:rFonts w:cs="Arial"/>
        </w:rPr>
        <w:t>Instead, the approaches ended up</w:t>
      </w:r>
      <w:r w:rsidRPr="009E7AA8">
        <w:rPr>
          <w:rFonts w:cs="Arial"/>
          <w:sz w:val="16"/>
        </w:rPr>
        <w:t xml:space="preserve"> at least partly</w:t>
      </w:r>
      <w:r w:rsidRPr="009E7AA8">
        <w:rPr>
          <w:rStyle w:val="StyleUnderline"/>
          <w:rFonts w:cs="Arial"/>
        </w:rPr>
        <w:t xml:space="preserve"> </w:t>
      </w:r>
      <w:r w:rsidRPr="009E7AA8">
        <w:rPr>
          <w:rStyle w:val="Emphasis"/>
        </w:rPr>
        <w:t>talking past each other</w:t>
      </w:r>
      <w:r w:rsidRPr="009E7AA8">
        <w:rPr>
          <w:rStyle w:val="StyleUnderline"/>
          <w:rFonts w:cs="Arial"/>
        </w:rPr>
        <w:t xml:space="preserve"> and appearing to clash even more than they actually do</w:t>
      </w:r>
      <w:r w:rsidRPr="009E7AA8">
        <w:rPr>
          <w:rFonts w:cs="Arial"/>
          <w:sz w:val="16"/>
        </w:rPr>
        <w:t xml:space="preserve">. </w:t>
      </w:r>
      <w:r w:rsidRPr="009E7AA8">
        <w:rPr>
          <w:rStyle w:val="StyleUnderline"/>
          <w:rFonts w:cs="Arial"/>
        </w:rPr>
        <w:t>There is</w:t>
      </w:r>
      <w:r w:rsidRPr="009E7AA8">
        <w:rPr>
          <w:rFonts w:cs="Arial"/>
          <w:sz w:val="16"/>
        </w:rPr>
        <w:t xml:space="preserve">, however, </w:t>
      </w:r>
      <w:r w:rsidRPr="009E7AA8">
        <w:rPr>
          <w:rStyle w:val="StyleUnderline"/>
          <w:rFonts w:cs="Arial"/>
        </w:rPr>
        <w:t xml:space="preserve">some </w:t>
      </w:r>
      <w:r w:rsidRPr="009E7AA8">
        <w:rPr>
          <w:rStyle w:val="Emphasis"/>
        </w:rPr>
        <w:t>real competition</w:t>
      </w:r>
      <w:r w:rsidRPr="009E7AA8">
        <w:rPr>
          <w:rFonts w:cs="Arial"/>
          <w:sz w:val="16"/>
        </w:rPr>
        <w:t xml:space="preserve"> </w:t>
      </w:r>
      <w:r w:rsidRPr="009E7AA8">
        <w:rPr>
          <w:rStyle w:val="StyleUnderline"/>
          <w:rFonts w:cs="Arial"/>
        </w:rPr>
        <w:t>between the rational realist theory and</w:t>
      </w:r>
      <w:r w:rsidRPr="009E7AA8">
        <w:rPr>
          <w:rFonts w:cs="Arial"/>
          <w:sz w:val="16"/>
        </w:rPr>
        <w:t xml:space="preserve"> Wendt’s </w:t>
      </w:r>
      <w:r w:rsidRPr="009E7AA8">
        <w:rPr>
          <w:rStyle w:val="StyleUnderline"/>
          <w:rFonts w:cs="Arial"/>
        </w:rPr>
        <w:t>structural constructivist theory</w:t>
      </w:r>
      <w:r w:rsidRPr="009E7AA8">
        <w:rPr>
          <w:rFonts w:cs="Arial"/>
          <w:sz w:val="16"/>
        </w:rPr>
        <w:t>.</w:t>
      </w:r>
    </w:p>
    <w:p w14:paraId="701490F3" w14:textId="77777777" w:rsidR="004114C3" w:rsidRPr="009E7AA8" w:rsidRDefault="004114C3" w:rsidP="004114C3">
      <w:pPr>
        <w:rPr>
          <w:rFonts w:cs="Arial"/>
          <w:sz w:val="16"/>
        </w:rPr>
      </w:pPr>
      <w:r w:rsidRPr="009E7AA8">
        <w:rPr>
          <w:rFonts w:cs="Arial"/>
          <w:sz w:val="16"/>
        </w:rPr>
        <w:t>Substance of the Competition</w:t>
      </w:r>
    </w:p>
    <w:p w14:paraId="6009AC17" w14:textId="77777777" w:rsidR="004114C3" w:rsidRPr="009E7AA8" w:rsidRDefault="004114C3" w:rsidP="004114C3">
      <w:pPr>
        <w:rPr>
          <w:rFonts w:cs="Arial"/>
          <w:sz w:val="16"/>
        </w:rPr>
      </w:pPr>
      <w:r w:rsidRPr="009E7AA8">
        <w:rPr>
          <w:rFonts w:cs="Arial"/>
          <w:sz w:val="16"/>
        </w:rPr>
        <w:t>To appreciate how both competition and complementarity between realism and constructivism are possible, it is useful to distinguish different types of constructivism. Some constructivist work has focused on states and individuals, exploring the sources of beliefs, identifies, and norms. Other constructivist research has focused on the international system, exploring how structure influences states’ choices; Wendt’s is the defining work in the structural constructivist field.16 The complementary nature of constructivist arguments that focus on states and individuals is clear; as explained above, these theories explain inputs to the rational theory. In contrast, structural constructivism emphasizes the role of the international system on states’ actions and, therefore, runs largely parallel to structural realism, even though it defines the international system differently. This similarity and, closely related, the similarity in the questions the two approaches set out to answer makes them competitors.</w:t>
      </w:r>
    </w:p>
    <w:p w14:paraId="6E1BEB42" w14:textId="77777777" w:rsidR="004114C3" w:rsidRPr="009E7AA8" w:rsidRDefault="004114C3" w:rsidP="004114C3">
      <w:pPr>
        <w:rPr>
          <w:rFonts w:cs="Arial"/>
          <w:sz w:val="16"/>
        </w:rPr>
      </w:pPr>
      <w:r w:rsidRPr="009E7AA8">
        <w:rPr>
          <w:rFonts w:cs="Arial"/>
          <w:sz w:val="16"/>
        </w:rPr>
        <w:t xml:space="preserve">Wendt argues that the key to understanding the possibility of multiple “logics” of anarchy is “conceptualizing structure in social rather than material terms.” The sole variable in Waltz’s international structure is the distribution of capabilities. Consequently, Waltz’s theory is characterized as purely material.17 Waltz concludes that international anarchy requires states to pursue competitive policies; in Wendt’s terminology, this means that Waltz finds that anarchy has a single logic. Wendt argues instead that anarchy can take three principal forms, which vary in their tendencies to generate competition and cooperation. He defines the different anarchies in terms of the states’ roles, specifically their orientation toward each other—enemy, rival, and friend—which reflect the rules that states expect others to observe. Working with these structural roles, </w:t>
      </w:r>
      <w:r w:rsidRPr="009E7AA8">
        <w:rPr>
          <w:rStyle w:val="StyleUnderline"/>
          <w:rFonts w:cs="Arial"/>
        </w:rPr>
        <w:t>Wendt explains how cooperation and even deep peace are possible within international anarchy</w:t>
      </w:r>
      <w:r w:rsidRPr="009E7AA8">
        <w:rPr>
          <w:rFonts w:cs="Arial"/>
          <w:sz w:val="16"/>
        </w:rPr>
        <w:t>. Enemies generate a Hobbesian anarchy that is highly competitive; although similar in some ways to the anarchy explained by Waltz’s neorealism, the Hobbesian anarchy is more competitive and states are more insecure. Rivals generate a Lockean anarchy that is less competitive and that, Wendt argues, is in certain respects closer to Waltz’s anarchy. Friends are concerned not only about their own security, but also other states’ security, and their interaction generates a Kantian anarchy in which states do not fear that others will use force against them and in which confidence in a long-lasting peace is possible.18</w:t>
      </w:r>
    </w:p>
    <w:p w14:paraId="401D3B50" w14:textId="77777777" w:rsidR="004114C3" w:rsidRPr="009E7AA8" w:rsidRDefault="004114C3" w:rsidP="004114C3">
      <w:pPr>
        <w:rPr>
          <w:rFonts w:cs="Arial"/>
          <w:sz w:val="16"/>
        </w:rPr>
      </w:pPr>
      <w:r w:rsidRPr="009E7AA8">
        <w:rPr>
          <w:rFonts w:cs="Arial"/>
          <w:sz w:val="16"/>
        </w:rPr>
        <w:t xml:space="preserve">Wendt’s effort to explore the possibility that international anarchy can produce a much wider range of outcomes than is suggested by Waltz is a productive move. Whether extensive security cooperation is possible under anarchy is the central question posed by structural IR theories. Moreover, a variety of historical examples that run counter to Waltz’s claim about the persistent presence of competition—including restraint and cooperation between powerful states, and substantial military capabilities that do not generate substantial insecurity—indicate the need for a more encompassing theory. </w:t>
      </w:r>
      <w:r w:rsidRPr="009E7AA8">
        <w:rPr>
          <w:rStyle w:val="StyleUnderline"/>
          <w:rFonts w:cs="Arial"/>
        </w:rPr>
        <w:t xml:space="preserve">Wendt’s </w:t>
      </w:r>
      <w:r w:rsidRPr="009E7AA8">
        <w:rPr>
          <w:rStyle w:val="StyleUnderline"/>
          <w:rFonts w:cs="Arial"/>
          <w:highlight w:val="cyan"/>
        </w:rPr>
        <w:t xml:space="preserve">focus on </w:t>
      </w:r>
      <w:r w:rsidRPr="009E7AA8">
        <w:rPr>
          <w:rStyle w:val="Emphasis"/>
          <w:highlight w:val="cyan"/>
        </w:rPr>
        <w:t>social variables</w:t>
      </w:r>
      <w:r w:rsidRPr="009E7AA8">
        <w:rPr>
          <w:rStyle w:val="StyleUnderline"/>
          <w:rFonts w:cs="Arial"/>
        </w:rPr>
        <w:t xml:space="preserve">, however, </w:t>
      </w:r>
      <w:r w:rsidRPr="009E7AA8">
        <w:rPr>
          <w:rStyle w:val="Emphasis"/>
          <w:highlight w:val="cyan"/>
        </w:rPr>
        <w:t>masks</w:t>
      </w:r>
      <w:r w:rsidRPr="009E7AA8">
        <w:rPr>
          <w:rFonts w:cs="Arial"/>
          <w:sz w:val="16"/>
        </w:rPr>
        <w:t xml:space="preserve"> </w:t>
      </w:r>
      <w:r w:rsidRPr="009E7AA8">
        <w:rPr>
          <w:rStyle w:val="StyleUnderline"/>
          <w:rFonts w:cs="Arial"/>
          <w:highlight w:val="cyan"/>
        </w:rPr>
        <w:t>the potential of</w:t>
      </w:r>
      <w:r w:rsidRPr="009E7AA8">
        <w:rPr>
          <w:rStyle w:val="StyleUnderline"/>
          <w:rFonts w:cs="Arial"/>
        </w:rPr>
        <w:t xml:space="preserve"> </w:t>
      </w:r>
      <w:r w:rsidRPr="009E7AA8">
        <w:rPr>
          <w:rStyle w:val="Emphasis"/>
        </w:rPr>
        <w:t xml:space="preserve">structural </w:t>
      </w:r>
      <w:r w:rsidRPr="009E7AA8">
        <w:rPr>
          <w:rStyle w:val="Emphasis"/>
          <w:highlight w:val="cyan"/>
        </w:rPr>
        <w:t>realist</w:t>
      </w:r>
      <w:r w:rsidRPr="009E7AA8">
        <w:rPr>
          <w:rStyle w:val="Emphasis"/>
        </w:rPr>
        <w:t xml:space="preserve"> and rational </w:t>
      </w:r>
      <w:r w:rsidRPr="009E7AA8">
        <w:rPr>
          <w:rStyle w:val="Emphasis"/>
          <w:highlight w:val="cyan"/>
        </w:rPr>
        <w:t>theories</w:t>
      </w:r>
      <w:r w:rsidRPr="009E7AA8">
        <w:rPr>
          <w:rStyle w:val="StyleUnderline"/>
          <w:rFonts w:cs="Arial"/>
          <w:highlight w:val="cyan"/>
        </w:rPr>
        <w:t xml:space="preserve"> to explain variation in</w:t>
      </w:r>
      <w:r w:rsidRPr="009E7AA8">
        <w:rPr>
          <w:rStyle w:val="StyleUnderline"/>
          <w:rFonts w:cs="Arial"/>
        </w:rPr>
        <w:t xml:space="preserve"> states’ </w:t>
      </w:r>
      <w:r w:rsidRPr="009E7AA8">
        <w:rPr>
          <w:rStyle w:val="StyleUnderline"/>
          <w:rFonts w:cs="Arial"/>
          <w:highlight w:val="cyan"/>
        </w:rPr>
        <w:t>policies under anarchy and</w:t>
      </w:r>
      <w:r w:rsidRPr="009E7AA8">
        <w:rPr>
          <w:rFonts w:cs="Arial"/>
          <w:sz w:val="16"/>
        </w:rPr>
        <w:t xml:space="preserve"> thereby </w:t>
      </w:r>
      <w:r w:rsidRPr="009E7AA8">
        <w:rPr>
          <w:rStyle w:val="Emphasis"/>
          <w:highlight w:val="cyan"/>
        </w:rPr>
        <w:lastRenderedPageBreak/>
        <w:t>incorrectly suggests</w:t>
      </w:r>
      <w:r w:rsidRPr="009E7AA8">
        <w:rPr>
          <w:rFonts w:cs="Arial"/>
          <w:sz w:val="16"/>
        </w:rPr>
        <w:t xml:space="preserve"> </w:t>
      </w:r>
      <w:r w:rsidRPr="009E7AA8">
        <w:rPr>
          <w:rStyle w:val="StyleUnderline"/>
          <w:rFonts w:cs="Arial"/>
          <w:highlight w:val="cyan"/>
        </w:rPr>
        <w:t xml:space="preserve">that </w:t>
      </w:r>
      <w:r w:rsidRPr="009E7AA8">
        <w:rPr>
          <w:rStyle w:val="Emphasis"/>
          <w:highlight w:val="cyan"/>
        </w:rPr>
        <w:t>realist theories</w:t>
      </w:r>
      <w:r w:rsidRPr="009E7AA8">
        <w:rPr>
          <w:rStyle w:val="StyleUnderline"/>
          <w:rFonts w:cs="Arial"/>
          <w:highlight w:val="cyan"/>
        </w:rPr>
        <w:t xml:space="preserve"> are incapable of explaining</w:t>
      </w:r>
      <w:r w:rsidRPr="009E7AA8">
        <w:rPr>
          <w:rStyle w:val="StyleUnderline"/>
          <w:rFonts w:cs="Arial"/>
        </w:rPr>
        <w:t xml:space="preserve"> broad and basic </w:t>
      </w:r>
      <w:r w:rsidRPr="009E7AA8">
        <w:rPr>
          <w:rStyle w:val="StyleUnderline"/>
          <w:rFonts w:cs="Arial"/>
          <w:highlight w:val="cyan"/>
        </w:rPr>
        <w:t>variation</w:t>
      </w:r>
      <w:r w:rsidRPr="009E7AA8">
        <w:rPr>
          <w:rStyle w:val="StyleUnderline"/>
          <w:rFonts w:cs="Arial"/>
        </w:rPr>
        <w:t xml:space="preserve"> in states’ strategies in the face of anarchy</w:t>
      </w:r>
      <w:r w:rsidRPr="009E7AA8">
        <w:rPr>
          <w:rFonts w:cs="Arial"/>
          <w:sz w:val="16"/>
        </w:rPr>
        <w:t>. In fact, Wendt is explicit on this critical issue:</w:t>
      </w:r>
    </w:p>
    <w:p w14:paraId="3C793B1D" w14:textId="77777777" w:rsidR="004114C3" w:rsidRPr="009E7AA8" w:rsidRDefault="004114C3" w:rsidP="004114C3">
      <w:pPr>
        <w:rPr>
          <w:rFonts w:cs="Arial"/>
          <w:sz w:val="16"/>
        </w:rPr>
      </w:pPr>
      <w:r w:rsidRPr="009E7AA8">
        <w:rPr>
          <w:rFonts w:cs="Arial"/>
          <w:sz w:val="16"/>
        </w:rPr>
        <w:t>The real question is whether the fact of anarchy creates a tendency for all such interactions to realize a single logic at the macro-level. In the Neorealist view they do: anarchies are inherently self-help systems that tend to produce military competition, balances of power, and war. Against this I argue that anarchy can have at least three kinds of structure at the macro-level, based on what kind of roles—enemy, rival, and friend—dominate the system.19</w:t>
      </w:r>
    </w:p>
    <w:p w14:paraId="11DD9337" w14:textId="77777777" w:rsidR="004114C3" w:rsidRDefault="004114C3" w:rsidP="004114C3">
      <w:pPr>
        <w:rPr>
          <w:rStyle w:val="StyleUnderline"/>
          <w:rFonts w:cs="Arial"/>
        </w:rPr>
      </w:pPr>
      <w:r w:rsidRPr="009E7AA8">
        <w:rPr>
          <w:rStyle w:val="StyleUnderline"/>
          <w:rFonts w:cs="Arial"/>
        </w:rPr>
        <w:t xml:space="preserve">To appreciate why </w:t>
      </w:r>
      <w:r w:rsidRPr="009E7AA8">
        <w:rPr>
          <w:rStyle w:val="Emphasis"/>
        </w:rPr>
        <w:t xml:space="preserve">structural </w:t>
      </w:r>
      <w:r w:rsidRPr="009E7AA8">
        <w:rPr>
          <w:rStyle w:val="Emphasis"/>
          <w:highlight w:val="cyan"/>
        </w:rPr>
        <w:t>realism</w:t>
      </w:r>
      <w:r w:rsidRPr="009E7AA8">
        <w:rPr>
          <w:rFonts w:cs="Arial"/>
          <w:sz w:val="16"/>
        </w:rPr>
        <w:t xml:space="preserve"> </w:t>
      </w:r>
      <w:r w:rsidRPr="009E7AA8">
        <w:rPr>
          <w:rStyle w:val="StyleUnderline"/>
          <w:rFonts w:cs="Arial"/>
          <w:highlight w:val="cyan"/>
        </w:rPr>
        <w:t xml:space="preserve">can </w:t>
      </w:r>
      <w:r w:rsidRPr="009E7AA8">
        <w:rPr>
          <w:rStyle w:val="Emphasis"/>
          <w:highlight w:val="cyan"/>
        </w:rPr>
        <w:t>explain</w:t>
      </w:r>
      <w:r w:rsidRPr="009E7AA8">
        <w:rPr>
          <w:rStyle w:val="StyleUnderline"/>
          <w:rFonts w:cs="Arial"/>
          <w:highlight w:val="cyan"/>
        </w:rPr>
        <w:t xml:space="preserve"> and </w:t>
      </w:r>
      <w:r w:rsidRPr="009E7AA8">
        <w:rPr>
          <w:rStyle w:val="Emphasis"/>
          <w:highlight w:val="cyan"/>
        </w:rPr>
        <w:t>predict</w:t>
      </w:r>
      <w:r w:rsidRPr="009E7AA8">
        <w:rPr>
          <w:rStyle w:val="StyleUnderline"/>
          <w:rFonts w:cs="Arial"/>
        </w:rPr>
        <w:t xml:space="preserve"> </w:t>
      </w:r>
      <w:r w:rsidRPr="009E7AA8">
        <w:rPr>
          <w:rStyle w:val="Emphasis"/>
          <w:highlight w:val="cyan"/>
        </w:rPr>
        <w:t>coop</w:t>
      </w:r>
      <w:r w:rsidRPr="009E7AA8">
        <w:rPr>
          <w:rStyle w:val="StyleUnderline"/>
          <w:rFonts w:cs="Arial"/>
        </w:rPr>
        <w:t>e</w:t>
      </w:r>
    </w:p>
    <w:p w14:paraId="7C6569FC" w14:textId="77777777" w:rsidR="004114C3" w:rsidRDefault="004114C3" w:rsidP="004114C3">
      <w:pPr>
        <w:rPr>
          <w:rStyle w:val="StyleUnderline"/>
          <w:rFonts w:cs="Arial"/>
        </w:rPr>
      </w:pPr>
    </w:p>
    <w:p w14:paraId="599FF3EA" w14:textId="34B82EC2" w:rsidR="004114C3" w:rsidRDefault="004114C3" w:rsidP="004114C3">
      <w:pPr>
        <w:rPr>
          <w:rStyle w:val="StyleUnderline"/>
          <w:rFonts w:cs="Arial"/>
        </w:rPr>
      </w:pPr>
    </w:p>
    <w:p w14:paraId="0BD2010F" w14:textId="77777777" w:rsidR="004114C3" w:rsidRDefault="004114C3" w:rsidP="004114C3">
      <w:pPr>
        <w:rPr>
          <w:rStyle w:val="StyleUnderline"/>
          <w:rFonts w:cs="Arial"/>
        </w:rPr>
      </w:pPr>
    </w:p>
    <w:p w14:paraId="685D2C26" w14:textId="77777777" w:rsidR="004114C3" w:rsidRDefault="004114C3" w:rsidP="004114C3">
      <w:pPr>
        <w:rPr>
          <w:rStyle w:val="StyleUnderline"/>
          <w:rFonts w:cs="Arial"/>
        </w:rPr>
      </w:pPr>
    </w:p>
    <w:p w14:paraId="5973AD55" w14:textId="77777777" w:rsidR="004114C3" w:rsidRPr="009E7AA8" w:rsidRDefault="004114C3" w:rsidP="004114C3">
      <w:pPr>
        <w:rPr>
          <w:rFonts w:cs="Arial"/>
          <w:sz w:val="16"/>
        </w:rPr>
      </w:pPr>
      <w:r w:rsidRPr="009E7AA8">
        <w:rPr>
          <w:rStyle w:val="StyleUnderline"/>
          <w:rFonts w:cs="Arial"/>
        </w:rPr>
        <w:t>ration but that this possibility is overlooked by Waltz, we need to return to his core argument</w:t>
      </w:r>
      <w:r w:rsidRPr="009E7AA8">
        <w:rPr>
          <w:rFonts w:cs="Arial"/>
          <w:sz w:val="16"/>
        </w:rPr>
        <w:t xml:space="preserve">. It turns out that the logic of </w:t>
      </w:r>
      <w:r w:rsidRPr="009E7AA8">
        <w:rPr>
          <w:rStyle w:val="StyleUnderline"/>
          <w:rFonts w:cs="Arial"/>
        </w:rPr>
        <w:t>Waltz’s arguments requires</w:t>
      </w:r>
      <w:r w:rsidRPr="009E7AA8">
        <w:rPr>
          <w:rFonts w:cs="Arial"/>
          <w:sz w:val="16"/>
        </w:rPr>
        <w:t xml:space="preserve"> the </w:t>
      </w:r>
      <w:r w:rsidRPr="009E7AA8">
        <w:rPr>
          <w:rStyle w:val="StyleUnderline"/>
          <w:rFonts w:cs="Arial"/>
        </w:rPr>
        <w:t xml:space="preserve">introduction of another variable: a state’s information about the </w:t>
      </w:r>
      <w:r w:rsidRPr="009E7AA8">
        <w:rPr>
          <w:rStyle w:val="Emphasis"/>
        </w:rPr>
        <w:t>opposing state’s motives</w:t>
      </w:r>
      <w:r w:rsidRPr="009E7AA8">
        <w:rPr>
          <w:rFonts w:cs="Arial"/>
          <w:sz w:val="16"/>
        </w:rPr>
        <w:t>. Waltz holds that although states may have motives beyond security, their international behavior can be understood largely by assuming that they are seeking only security. If</w:t>
      </w:r>
      <w:r w:rsidRPr="009E7AA8">
        <w:rPr>
          <w:rStyle w:val="StyleUnderline"/>
          <w:rFonts w:cs="Arial"/>
        </w:rPr>
        <w:t>,</w:t>
      </w:r>
      <w:r w:rsidRPr="009E7AA8">
        <w:rPr>
          <w:rFonts w:cs="Arial"/>
          <w:sz w:val="16"/>
        </w:rPr>
        <w:t xml:space="preserve"> however, </w:t>
      </w:r>
      <w:r w:rsidRPr="009E7AA8">
        <w:rPr>
          <w:rStyle w:val="StyleUnderline"/>
          <w:rFonts w:cs="Arial"/>
        </w:rPr>
        <w:t>all states knew that all the other states were security seeker</w:t>
      </w:r>
      <w:r w:rsidRPr="009E7AA8">
        <w:rPr>
          <w:rFonts w:cs="Arial"/>
          <w:sz w:val="16"/>
        </w:rPr>
        <w:t xml:space="preserve">s (and if all states knew that this is what the others knew), </w:t>
      </w:r>
      <w:r w:rsidRPr="009E7AA8">
        <w:rPr>
          <w:rStyle w:val="StyleUnderline"/>
          <w:rFonts w:cs="Arial"/>
        </w:rPr>
        <w:t>then the international system should not generate competition</w:t>
      </w:r>
      <w:r w:rsidRPr="009E7AA8">
        <w:rPr>
          <w:rFonts w:cs="Arial"/>
          <w:sz w:val="16"/>
        </w:rPr>
        <w:t xml:space="preserve">. This </w:t>
      </w:r>
      <w:r w:rsidRPr="009E7AA8">
        <w:rPr>
          <w:rStyle w:val="Emphasis"/>
          <w:highlight w:val="cyan"/>
        </w:rPr>
        <w:t>uncertainty</w:t>
      </w:r>
      <w:r w:rsidRPr="009E7AA8">
        <w:rPr>
          <w:rFonts w:cs="Arial"/>
          <w:sz w:val="16"/>
        </w:rPr>
        <w:t xml:space="preserve"> </w:t>
      </w:r>
      <w:r w:rsidRPr="009E7AA8">
        <w:rPr>
          <w:rStyle w:val="StyleUnderline"/>
          <w:rFonts w:cs="Arial"/>
          <w:highlight w:val="cyan"/>
        </w:rPr>
        <w:t>about the</w:t>
      </w:r>
      <w:r w:rsidRPr="009E7AA8">
        <w:rPr>
          <w:rStyle w:val="StyleUnderline"/>
          <w:rFonts w:cs="Arial"/>
        </w:rPr>
        <w:t xml:space="preserve"> </w:t>
      </w:r>
      <w:r w:rsidRPr="009E7AA8">
        <w:rPr>
          <w:rStyle w:val="Emphasis"/>
          <w:highlight w:val="cyan"/>
        </w:rPr>
        <w:t>opposing state’s type</w:t>
      </w:r>
      <w:r w:rsidRPr="009E7AA8">
        <w:rPr>
          <w:rStyle w:val="StyleUnderline"/>
          <w:rFonts w:cs="Arial"/>
          <w:highlight w:val="cyan"/>
        </w:rPr>
        <w:t xml:space="preserve"> lies at </w:t>
      </w:r>
      <w:r w:rsidRPr="009E7AA8">
        <w:rPr>
          <w:rStyle w:val="Emphasis"/>
          <w:highlight w:val="cyan"/>
        </w:rPr>
        <w:t>the core of the security dilemma</w:t>
      </w:r>
      <w:r w:rsidRPr="009E7AA8">
        <w:rPr>
          <w:rStyle w:val="StyleUnderline"/>
          <w:rFonts w:cs="Arial"/>
        </w:rPr>
        <w:t>, and</w:t>
      </w:r>
      <w:r w:rsidRPr="009E7AA8">
        <w:rPr>
          <w:rFonts w:cs="Arial"/>
          <w:sz w:val="16"/>
        </w:rPr>
        <w:t xml:space="preserve">, closely related, </w:t>
      </w:r>
      <w:r w:rsidRPr="009E7AA8">
        <w:rPr>
          <w:rStyle w:val="StyleUnderline"/>
          <w:rFonts w:cs="Arial"/>
        </w:rPr>
        <w:t>the security dilemma lies at the center of structural realism’s ability to explain competition</w:t>
      </w:r>
      <w:r w:rsidRPr="009E7AA8">
        <w:rPr>
          <w:rFonts w:cs="Arial"/>
          <w:sz w:val="16"/>
        </w:rPr>
        <w:t xml:space="preserve">.20 If states did not face a security dilemma, security seekers could always achieve their core objective while adopting policies that avoided generating competition. </w:t>
      </w:r>
      <w:r w:rsidRPr="009E7AA8">
        <w:rPr>
          <w:rStyle w:val="StyleUnderline"/>
          <w:rFonts w:cs="Arial"/>
        </w:rPr>
        <w:t>Once the importance of uncertainty about motives is made explicit, including it as a variable is the natural next step for the rational theory.</w:t>
      </w:r>
    </w:p>
    <w:p w14:paraId="45CD7590" w14:textId="77777777" w:rsidR="004114C3" w:rsidRPr="009E7AA8" w:rsidRDefault="004114C3" w:rsidP="004114C3">
      <w:pPr>
        <w:rPr>
          <w:rFonts w:cs="Arial"/>
          <w:sz w:val="16"/>
        </w:rPr>
      </w:pPr>
      <w:r w:rsidRPr="009E7AA8">
        <w:rPr>
          <w:rFonts w:cs="Arial"/>
          <w:sz w:val="16"/>
        </w:rPr>
        <w:t xml:space="preserve">A key point for our discussion here is that </w:t>
      </w:r>
      <w:r w:rsidRPr="009E7AA8">
        <w:rPr>
          <w:rStyle w:val="StyleUnderline"/>
          <w:rFonts w:cs="Arial"/>
        </w:rPr>
        <w:t xml:space="preserve">structural </w:t>
      </w:r>
      <w:r w:rsidRPr="009E7AA8">
        <w:rPr>
          <w:rStyle w:val="StyleUnderline"/>
          <w:rFonts w:cs="Arial"/>
          <w:highlight w:val="cyan"/>
        </w:rPr>
        <w:t>realism</w:t>
      </w:r>
      <w:r w:rsidRPr="009E7AA8">
        <w:rPr>
          <w:rFonts w:cs="Arial"/>
          <w:sz w:val="16"/>
        </w:rPr>
        <w:t xml:space="preserve">, or at the least the more general rational theory that logically flows from it, </w:t>
      </w:r>
      <w:r w:rsidRPr="009E7AA8">
        <w:rPr>
          <w:rStyle w:val="StyleUnderline"/>
          <w:rFonts w:cs="Arial"/>
          <w:highlight w:val="cyan"/>
        </w:rPr>
        <w:t xml:space="preserve">is </w:t>
      </w:r>
      <w:r w:rsidRPr="009E7AA8">
        <w:rPr>
          <w:rStyle w:val="Emphasis"/>
          <w:highlight w:val="cyan"/>
        </w:rPr>
        <w:t>no longer a purely material theory</w:t>
      </w:r>
      <w:r w:rsidRPr="009E7AA8">
        <w:rPr>
          <w:rFonts w:cs="Arial"/>
          <w:sz w:val="16"/>
        </w:rPr>
        <w:t xml:space="preserve">. </w:t>
      </w:r>
      <w:r w:rsidRPr="009E7AA8">
        <w:rPr>
          <w:rStyle w:val="StyleUnderline"/>
          <w:rFonts w:cs="Arial"/>
        </w:rPr>
        <w:t xml:space="preserve">This matters because it means that </w:t>
      </w:r>
      <w:r w:rsidRPr="009E7AA8">
        <w:rPr>
          <w:rStyle w:val="StyleUnderline"/>
          <w:rFonts w:cs="Arial"/>
          <w:highlight w:val="cyan"/>
        </w:rPr>
        <w:t>distinguishing realist and constructivist theories in</w:t>
      </w:r>
      <w:r w:rsidRPr="009E7AA8">
        <w:rPr>
          <w:rStyle w:val="StyleUnderline"/>
          <w:rFonts w:cs="Arial"/>
        </w:rPr>
        <w:t xml:space="preserve"> terms of </w:t>
      </w:r>
      <w:r w:rsidRPr="009E7AA8">
        <w:rPr>
          <w:rStyle w:val="StyleUnderline"/>
          <w:rFonts w:cs="Arial"/>
          <w:highlight w:val="cyan"/>
        </w:rPr>
        <w:t>material versus ideational arguments</w:t>
      </w:r>
      <w:r w:rsidRPr="009E7AA8">
        <w:rPr>
          <w:rStyle w:val="StyleUnderline"/>
          <w:rFonts w:cs="Arial"/>
        </w:rPr>
        <w:t>—a broad category that is typically understood to include information, norms, and causal ideas—</w:t>
      </w:r>
      <w:r w:rsidRPr="009E7AA8">
        <w:rPr>
          <w:rStyle w:val="Emphasis"/>
          <w:highlight w:val="cyan"/>
        </w:rPr>
        <w:t>no longer creates a sharp divide</w:t>
      </w:r>
      <w:r w:rsidRPr="009E7AA8">
        <w:rPr>
          <w:rFonts w:cs="Arial"/>
          <w:sz w:val="16"/>
        </w:rPr>
        <w:t>.</w:t>
      </w:r>
    </w:p>
    <w:p w14:paraId="7623ED6D" w14:textId="77777777" w:rsidR="004114C3" w:rsidRPr="009E7AA8" w:rsidRDefault="004114C3" w:rsidP="004114C3">
      <w:pPr>
        <w:rPr>
          <w:rFonts w:cs="Arial"/>
          <w:sz w:val="16"/>
        </w:rPr>
      </w:pPr>
      <w:r w:rsidRPr="009E7AA8">
        <w:rPr>
          <w:rFonts w:cs="Arial"/>
          <w:sz w:val="16"/>
        </w:rPr>
        <w:t xml:space="preserve">The implications reach beyond mere characterizations and definitions, however. </w:t>
      </w:r>
      <w:r w:rsidRPr="009E7AA8">
        <w:rPr>
          <w:rStyle w:val="StyleUnderline"/>
          <w:rFonts w:cs="Arial"/>
          <w:highlight w:val="cyan"/>
        </w:rPr>
        <w:t>Including</w:t>
      </w:r>
      <w:r w:rsidRPr="009E7AA8">
        <w:rPr>
          <w:rStyle w:val="StyleUnderline"/>
          <w:rFonts w:cs="Arial"/>
        </w:rPr>
        <w:t xml:space="preserve"> </w:t>
      </w:r>
      <w:r w:rsidRPr="009E7AA8">
        <w:rPr>
          <w:rStyle w:val="Emphasis"/>
          <w:highlight w:val="cyan"/>
        </w:rPr>
        <w:t>info</w:t>
      </w:r>
      <w:r w:rsidRPr="009E7AA8">
        <w:rPr>
          <w:rStyle w:val="Emphasis"/>
        </w:rPr>
        <w:t xml:space="preserve">rmation </w:t>
      </w:r>
      <w:r w:rsidRPr="009E7AA8">
        <w:rPr>
          <w:rStyle w:val="Emphasis"/>
          <w:highlight w:val="cyan"/>
        </w:rPr>
        <w:t>about motives</w:t>
      </w:r>
      <w:r w:rsidRPr="009E7AA8">
        <w:rPr>
          <w:rStyle w:val="StyleUnderline"/>
          <w:rFonts w:cs="Arial"/>
        </w:rPr>
        <w:t xml:space="preserve"> as a key variable in a rational realist theory </w:t>
      </w:r>
      <w:r w:rsidRPr="009E7AA8">
        <w:rPr>
          <w:rStyle w:val="Emphasis"/>
          <w:highlight w:val="cyan"/>
        </w:rPr>
        <w:t>opens the door to</w:t>
      </w:r>
      <w:r w:rsidRPr="009E7AA8">
        <w:rPr>
          <w:rStyle w:val="Emphasis"/>
        </w:rPr>
        <w:t xml:space="preserve"> arguments</w:t>
      </w:r>
      <w:r w:rsidRPr="009E7AA8">
        <w:rPr>
          <w:rStyle w:val="StyleUnderline"/>
          <w:rFonts w:cs="Arial"/>
        </w:rPr>
        <w:t xml:space="preserve"> that address much of the terrain also covered by</w:t>
      </w:r>
      <w:r w:rsidRPr="009E7AA8">
        <w:rPr>
          <w:rFonts w:cs="Arial"/>
          <w:sz w:val="16"/>
        </w:rPr>
        <w:t xml:space="preserve"> Wendt’s </w:t>
      </w:r>
      <w:r w:rsidRPr="009E7AA8">
        <w:rPr>
          <w:rStyle w:val="StyleUnderline"/>
          <w:rFonts w:cs="Arial"/>
        </w:rPr>
        <w:t xml:space="preserve">structural </w:t>
      </w:r>
      <w:r w:rsidRPr="009E7AA8">
        <w:rPr>
          <w:rStyle w:val="StyleUnderline"/>
          <w:rFonts w:cs="Arial"/>
          <w:highlight w:val="cyan"/>
        </w:rPr>
        <w:t>constructivism</w:t>
      </w:r>
      <w:r w:rsidRPr="009E7AA8">
        <w:rPr>
          <w:rFonts w:cs="Arial"/>
          <w:sz w:val="16"/>
        </w:rPr>
        <w:t xml:space="preserve">. More specifically, </w:t>
      </w:r>
      <w:r w:rsidRPr="009E7AA8">
        <w:rPr>
          <w:rStyle w:val="StyleUnderline"/>
          <w:rFonts w:cs="Arial"/>
        </w:rPr>
        <w:t>the rational realist theory</w:t>
      </w:r>
      <w:r w:rsidRPr="009E7AA8">
        <w:rPr>
          <w:rFonts w:cs="Arial"/>
          <w:sz w:val="16"/>
        </w:rPr>
        <w:t xml:space="preserve"> (1) </w:t>
      </w:r>
      <w:r w:rsidRPr="009E7AA8">
        <w:rPr>
          <w:rStyle w:val="StyleUnderline"/>
          <w:rFonts w:cs="Arial"/>
        </w:rPr>
        <w:t>explores the nature of interactions that</w:t>
      </w:r>
      <w:r w:rsidRPr="009E7AA8">
        <w:rPr>
          <w:rFonts w:cs="Arial"/>
          <w:sz w:val="16"/>
        </w:rPr>
        <w:t xml:space="preserve"> can </w:t>
      </w:r>
      <w:r w:rsidRPr="009E7AA8">
        <w:rPr>
          <w:rStyle w:val="StyleUnderline"/>
          <w:rFonts w:cs="Arial"/>
        </w:rPr>
        <w:t>enable states to revise</w:t>
      </w:r>
      <w:r w:rsidRPr="009E7AA8">
        <w:rPr>
          <w:rFonts w:cs="Arial"/>
          <w:sz w:val="16"/>
        </w:rPr>
        <w:t xml:space="preserve"> their </w:t>
      </w:r>
      <w:r w:rsidRPr="009E7AA8">
        <w:rPr>
          <w:rStyle w:val="StyleUnderline"/>
          <w:rFonts w:cs="Arial"/>
        </w:rPr>
        <w:t>assessments of the opposing state’s type and</w:t>
      </w:r>
      <w:r w:rsidRPr="009E7AA8">
        <w:rPr>
          <w:rFonts w:cs="Arial"/>
          <w:sz w:val="16"/>
        </w:rPr>
        <w:t xml:space="preserve"> thereby </w:t>
      </w:r>
      <w:r w:rsidRPr="009E7AA8">
        <w:rPr>
          <w:rStyle w:val="StyleUnderline"/>
          <w:rFonts w:cs="Arial"/>
        </w:rPr>
        <w:t>generate more cooperative or</w:t>
      </w:r>
      <w:r w:rsidRPr="009E7AA8">
        <w:rPr>
          <w:rFonts w:cs="Arial"/>
          <w:sz w:val="16"/>
        </w:rPr>
        <w:t xml:space="preserve"> more </w:t>
      </w:r>
      <w:r w:rsidRPr="009E7AA8">
        <w:rPr>
          <w:rStyle w:val="StyleUnderline"/>
          <w:rFonts w:cs="Arial"/>
        </w:rPr>
        <w:t xml:space="preserve">competitive policies, providing a </w:t>
      </w:r>
      <w:r w:rsidRPr="009E7AA8">
        <w:rPr>
          <w:rStyle w:val="Emphasis"/>
        </w:rPr>
        <w:t>more straightforward explanation</w:t>
      </w:r>
      <w:r w:rsidRPr="009E7AA8">
        <w:rPr>
          <w:rFonts w:cs="Arial"/>
          <w:sz w:val="16"/>
        </w:rPr>
        <w:t xml:space="preserve"> than Wendt’s changes in interests, (2) </w:t>
      </w:r>
      <w:r w:rsidRPr="009E7AA8">
        <w:rPr>
          <w:rStyle w:val="StyleUnderline"/>
          <w:rFonts w:cs="Arial"/>
        </w:rPr>
        <w:t xml:space="preserve">explains international </w:t>
      </w:r>
      <w:r w:rsidRPr="009E7AA8">
        <w:rPr>
          <w:rStyle w:val="Emphasis"/>
          <w:highlight w:val="cyan"/>
        </w:rPr>
        <w:t>coop</w:t>
      </w:r>
      <w:r w:rsidRPr="009E7AA8">
        <w:rPr>
          <w:rStyle w:val="StyleUnderline"/>
          <w:rFonts w:cs="Arial"/>
        </w:rPr>
        <w:t xml:space="preserve">eration </w:t>
      </w:r>
      <w:r w:rsidRPr="009E7AA8">
        <w:rPr>
          <w:rStyle w:val="StyleUnderline"/>
          <w:rFonts w:cs="Arial"/>
          <w:highlight w:val="cyan"/>
        </w:rPr>
        <w:t>under anarchy as a</w:t>
      </w:r>
      <w:r w:rsidRPr="009E7AA8">
        <w:rPr>
          <w:rFonts w:cs="Arial"/>
          <w:sz w:val="16"/>
        </w:rPr>
        <w:t xml:space="preserve"> </w:t>
      </w:r>
      <w:r w:rsidRPr="009E7AA8">
        <w:rPr>
          <w:rStyle w:val="Emphasis"/>
          <w:highlight w:val="cyan"/>
        </w:rPr>
        <w:t>result</w:t>
      </w:r>
      <w:r w:rsidRPr="009E7AA8">
        <w:rPr>
          <w:rStyle w:val="Emphasis"/>
        </w:rPr>
        <w:t xml:space="preserve"> </w:t>
      </w:r>
      <w:r w:rsidRPr="009E7AA8">
        <w:rPr>
          <w:rStyle w:val="Emphasis"/>
          <w:highlight w:val="cyan"/>
        </w:rPr>
        <w:t>of</w:t>
      </w:r>
      <w:r w:rsidRPr="009E7AA8">
        <w:rPr>
          <w:rStyle w:val="Emphasis"/>
        </w:rPr>
        <w:t xml:space="preserve"> </w:t>
      </w:r>
      <w:r w:rsidRPr="009E7AA8">
        <w:rPr>
          <w:rStyle w:val="Emphasis"/>
          <w:highlight w:val="cyan"/>
        </w:rPr>
        <w:t>info</w:t>
      </w:r>
      <w:r w:rsidRPr="009E7AA8">
        <w:rPr>
          <w:rStyle w:val="Emphasis"/>
        </w:rPr>
        <w:t>rmation</w:t>
      </w:r>
      <w:r w:rsidRPr="009E7AA8">
        <w:rPr>
          <w:rFonts w:cs="Arial"/>
          <w:sz w:val="16"/>
        </w:rPr>
        <w:t xml:space="preserve"> </w:t>
      </w:r>
      <w:r w:rsidRPr="009E7AA8">
        <w:rPr>
          <w:rStyle w:val="StyleUnderline"/>
          <w:rFonts w:cs="Arial"/>
        </w:rPr>
        <w:t xml:space="preserve">in combination </w:t>
      </w:r>
      <w:r w:rsidRPr="009E7AA8">
        <w:rPr>
          <w:rStyle w:val="StyleUnderline"/>
          <w:rFonts w:cs="Arial"/>
          <w:highlight w:val="cyan"/>
        </w:rPr>
        <w:t>with</w:t>
      </w:r>
      <w:r w:rsidRPr="009E7AA8">
        <w:rPr>
          <w:rStyle w:val="StyleUnderline"/>
          <w:rFonts w:cs="Arial"/>
        </w:rPr>
        <w:t xml:space="preserve"> </w:t>
      </w:r>
      <w:r w:rsidRPr="009E7AA8">
        <w:rPr>
          <w:rStyle w:val="Emphasis"/>
          <w:highlight w:val="cyan"/>
        </w:rPr>
        <w:t>material factors</w:t>
      </w:r>
      <w:r w:rsidRPr="009E7AA8">
        <w:rPr>
          <w:rStyle w:val="StyleUnderline"/>
          <w:rFonts w:cs="Arial"/>
          <w:highlight w:val="cyan"/>
        </w:rPr>
        <w:t xml:space="preserve"> instead of</w:t>
      </w:r>
      <w:r w:rsidRPr="009E7AA8">
        <w:rPr>
          <w:rStyle w:val="StyleUnderline"/>
          <w:rFonts w:cs="Arial"/>
        </w:rPr>
        <w:t xml:space="preserve"> Wendt’s focus on </w:t>
      </w:r>
      <w:r w:rsidRPr="009E7AA8">
        <w:rPr>
          <w:rStyle w:val="Emphasis"/>
          <w:highlight w:val="cyan"/>
        </w:rPr>
        <w:t>identities</w:t>
      </w:r>
      <w:r w:rsidRPr="009E7AA8">
        <w:rPr>
          <w:rFonts w:cs="Arial"/>
          <w:sz w:val="16"/>
        </w:rPr>
        <w:t xml:space="preserve">, and (3) shows that </w:t>
      </w:r>
      <w:r w:rsidRPr="009E7AA8">
        <w:rPr>
          <w:rStyle w:val="StyleUnderline"/>
          <w:rFonts w:cs="Arial"/>
        </w:rPr>
        <w:t>Wendt</w:t>
      </w:r>
      <w:r w:rsidRPr="009E7AA8">
        <w:rPr>
          <w:rFonts w:cs="Arial"/>
          <w:sz w:val="16"/>
        </w:rPr>
        <w:t xml:space="preserve"> has </w:t>
      </w:r>
      <w:r w:rsidRPr="009E7AA8">
        <w:rPr>
          <w:rStyle w:val="StyleUnderline"/>
          <w:rFonts w:cs="Arial"/>
        </w:rPr>
        <w:t xml:space="preserve">both </w:t>
      </w:r>
      <w:r w:rsidRPr="009E7AA8">
        <w:rPr>
          <w:rStyle w:val="Emphasis"/>
        </w:rPr>
        <w:t>exaggerated</w:t>
      </w:r>
      <w:r w:rsidRPr="009E7AA8">
        <w:rPr>
          <w:rStyle w:val="StyleUnderline"/>
          <w:rFonts w:cs="Arial"/>
        </w:rPr>
        <w:t xml:space="preserve"> and </w:t>
      </w:r>
      <w:r w:rsidRPr="009E7AA8">
        <w:rPr>
          <w:rStyle w:val="Emphasis"/>
        </w:rPr>
        <w:t>underestimated</w:t>
      </w:r>
      <w:r w:rsidRPr="009E7AA8">
        <w:rPr>
          <w:rFonts w:cs="Arial"/>
          <w:sz w:val="16"/>
        </w:rPr>
        <w:t xml:space="preserve"> </w:t>
      </w:r>
      <w:r w:rsidRPr="009E7AA8">
        <w:rPr>
          <w:rStyle w:val="StyleUnderline"/>
          <w:rFonts w:cs="Arial"/>
        </w:rPr>
        <w:t>the potential for international cooperation, the former by underplaying the role of material factors in constraining states’ choices and the latter by relying on states’ collective interests instead of pure security seeking, which is more neutral regarding cooperation</w:t>
      </w:r>
      <w:r w:rsidRPr="009E7AA8">
        <w:rPr>
          <w:rFonts w:cs="Arial"/>
          <w:sz w:val="16"/>
        </w:rPr>
        <w:t>. The remainder of this section sketches these points.21</w:t>
      </w:r>
    </w:p>
    <w:p w14:paraId="5B585FD0" w14:textId="77777777" w:rsidR="004114C3" w:rsidRPr="009E7AA8" w:rsidRDefault="004114C3" w:rsidP="004114C3">
      <w:pPr>
        <w:rPr>
          <w:rFonts w:cs="Arial"/>
          <w:sz w:val="16"/>
        </w:rPr>
      </w:pPr>
      <w:r w:rsidRPr="009E7AA8">
        <w:rPr>
          <w:rFonts w:cs="Arial"/>
          <w:sz w:val="16"/>
        </w:rPr>
        <w:t xml:space="preserve">First, the realist theory provides an alternative explanation of how states’ interactions can influence their relationship and, in turn, their behavior. Wendt argues that interaction between states is the key to their understandings of self and other, and that interactions play a central role in determining whether the international system is competitive or cooperative. He holds that interaction cannot play this important role in realist theories, because “realists would probably argue that each should act on the basis of worst-case assumptions about the other’s intentions, justifying such an attitude as prudent in view of the possibility of death from making a mistake.”22 This is a reasonable reading of Waltz; since he barely touches on a possible role for information about the opposing side, assuming the worst can be seen as implicitly running through his formulation. Offensive realism makes fully explicit the requirement for states to assume the worst about opposing states.23 Contrary to this position, however, rational states should not assume the worst when facing uncertainty about their adversary’s motives and intentions. Instead, at least from a standard expected utility perspective, a state should consider the probability that the opposing state is a revisionist/greedy type as opposed to status quo/security type. The state should also consider the danger if the opposing state is a greedy type; many types of cooperation would not put the state at great risk, that is, death is not always, or even usually, the cost of misjudging the adversary’s motives. These </w:t>
      </w:r>
      <w:r w:rsidRPr="009E7AA8">
        <w:rPr>
          <w:rFonts w:cs="Arial"/>
          <w:sz w:val="16"/>
        </w:rPr>
        <w:lastRenderedPageBreak/>
        <w:t>arguments lie at the core of the rationalist realist theory that includes information as a key variable defining a state’s international environment, which in turn enables the theory to fully integrate the security dilemma into its arguments.</w:t>
      </w:r>
    </w:p>
    <w:p w14:paraId="68609A15" w14:textId="77777777" w:rsidR="004114C3" w:rsidRPr="009E7AA8" w:rsidRDefault="004114C3" w:rsidP="004114C3">
      <w:pPr>
        <w:rPr>
          <w:rFonts w:cs="Arial"/>
          <w:sz w:val="16"/>
        </w:rPr>
      </w:pPr>
      <w:r w:rsidRPr="009E7AA8">
        <w:rPr>
          <w:rFonts w:cs="Arial"/>
          <w:sz w:val="16"/>
        </w:rPr>
        <w:t xml:space="preserve">Given this realist formulation, states’ interactions can influence their understanding (their information) of the opposing state’s motives. When a state takes an action that would be more likely to be taken by a security-seeking state than by a greedy state, the opposing state should positively update its prior estimate of the probability that the state has security motives. </w:t>
      </w:r>
      <w:r w:rsidRPr="009E7AA8">
        <w:rPr>
          <w:rStyle w:val="StyleUnderline"/>
          <w:rFonts w:cs="Arial"/>
        </w:rPr>
        <w:t xml:space="preserve">Because states have an </w:t>
      </w:r>
      <w:r w:rsidRPr="009E7AA8">
        <w:rPr>
          <w:rStyle w:val="Emphasis"/>
        </w:rPr>
        <w:t>incentive to mislead adversaries</w:t>
      </w:r>
      <w:r w:rsidRPr="009E7AA8">
        <w:rPr>
          <w:rFonts w:cs="Arial"/>
          <w:sz w:val="16"/>
        </w:rPr>
        <w:t xml:space="preserve">, </w:t>
      </w:r>
      <w:r w:rsidRPr="009E7AA8">
        <w:rPr>
          <w:rStyle w:val="StyleUnderline"/>
          <w:rFonts w:cs="Arial"/>
        </w:rPr>
        <w:t>the opposing state should only find useful information</w:t>
      </w:r>
      <w:r w:rsidRPr="009E7AA8">
        <w:rPr>
          <w:rFonts w:cs="Arial"/>
          <w:sz w:val="16"/>
        </w:rPr>
        <w:t xml:space="preserve"> when the state’s action is costly, that is, </w:t>
      </w:r>
      <w:r w:rsidRPr="009E7AA8">
        <w:rPr>
          <w:rStyle w:val="StyleUnderline"/>
          <w:rFonts w:cs="Arial"/>
        </w:rPr>
        <w:t xml:space="preserve">when the state’s action is a </w:t>
      </w:r>
      <w:r w:rsidRPr="009E7AA8">
        <w:rPr>
          <w:rStyle w:val="Emphasis"/>
        </w:rPr>
        <w:t>“costly signal.”</w:t>
      </w:r>
      <w:r w:rsidRPr="009E7AA8">
        <w:rPr>
          <w:rFonts w:cs="Arial"/>
          <w:sz w:val="16"/>
        </w:rPr>
        <w:t xml:space="preserve"> </w:t>
      </w:r>
      <w:r w:rsidRPr="009E7AA8">
        <w:rPr>
          <w:rStyle w:val="StyleUnderline"/>
          <w:rFonts w:cs="Arial"/>
        </w:rPr>
        <w:t>This occurs when a specific cooperative action would be more costly for a greedy state than for a security-seeking state</w:t>
      </w:r>
      <w:r w:rsidRPr="009E7AA8">
        <w:rPr>
          <w:rFonts w:cs="Arial"/>
          <w:sz w:val="16"/>
        </w:rPr>
        <w:t>. Wendt describes a similar process of interaction but emphasizes different changes and relies on different types of arguments— symbolic interactionism—not rational updating made possible by costly signals. His arguments describe how states’ interactions can change their interests and identities, which in turn support cooperation in anarchy. The rationalist explanation has the advantage of greater simplicity—it holds interests constant, does not involve the creation of social structures, and does not require changes in interests—while appearing to explain essentially the same international phenomenon.</w:t>
      </w:r>
    </w:p>
    <w:p w14:paraId="5D040A91" w14:textId="77777777" w:rsidR="004114C3" w:rsidRPr="009E7AA8" w:rsidRDefault="004114C3" w:rsidP="004114C3">
      <w:pPr>
        <w:rPr>
          <w:rFonts w:cs="Arial"/>
          <w:sz w:val="16"/>
        </w:rPr>
      </w:pPr>
      <w:r w:rsidRPr="009E7AA8">
        <w:rPr>
          <w:rFonts w:cs="Arial"/>
          <w:sz w:val="16"/>
        </w:rPr>
        <w:t>Second, the rational realist theory explains that anarchy can generate a variety of outcomes—including various degrees of competition, cooperation, and mixtures of the two—that have much in common with Wendt’s three anarchies. According to the rational theory, whether a securityseeking state should choose cooperation over competition depends on both material variables, which include the state’s power and offensedefense variables, and information variables, which capture what a state knows about its adversary’s motives.24 Material variables largely determine the military capabilities a state can acquire, given the opposing state’s ability to build military forces of its own. They determine the types of military missions that states will be able to perform and their relative prospects for performing them successfully.</w:t>
      </w:r>
    </w:p>
    <w:p w14:paraId="7F164EF0" w14:textId="77777777" w:rsidR="004114C3" w:rsidRPr="009E7AA8" w:rsidRDefault="004114C3" w:rsidP="004114C3">
      <w:pPr>
        <w:rPr>
          <w:rFonts w:cs="Arial"/>
          <w:sz w:val="16"/>
        </w:rPr>
      </w:pPr>
      <w:r w:rsidRPr="009E7AA8">
        <w:rPr>
          <w:rFonts w:cs="Arial"/>
          <w:sz w:val="16"/>
        </w:rPr>
        <w:t>Information variables influence a state’s expectations about its adversary’s behavior, including reactions to the state’s own policies. The theory explains that when defense has the advantage—that is, when holding territory or maintaining the capabilities required for deterrence are relatively easy—states can achieve high levels of security without engaging in intense competition. When offense and defense are distinguishable—that is, when the forces that support offensive missions would contribute less (or more) to defensive missions—states may be able to choose forces and strategies that signal benign motives and to use arms control to increase the feasibility of defensive force postures. Information variables also influence the prospects for cooperation. A state that believes the opposing state is likely to be a security seeker should be more willing to run the risks of restraint and cooperation. These strategies have the potential to generate positive political spirals, which can in turn make states willing to choose military strategies that pose smaller risks to others’ security.</w:t>
      </w:r>
    </w:p>
    <w:p w14:paraId="15DF4D78" w14:textId="77777777" w:rsidR="004114C3" w:rsidRPr="009E7AA8" w:rsidRDefault="004114C3" w:rsidP="004114C3">
      <w:pPr>
        <w:rPr>
          <w:rFonts w:cs="Arial"/>
          <w:sz w:val="16"/>
        </w:rPr>
      </w:pPr>
      <w:r w:rsidRPr="009E7AA8">
        <w:rPr>
          <w:rFonts w:cs="Arial"/>
          <w:sz w:val="16"/>
        </w:rPr>
        <w:t xml:space="preserve">In short, </w:t>
      </w:r>
      <w:r w:rsidRPr="009E7AA8">
        <w:rPr>
          <w:rStyle w:val="StyleUnderline"/>
          <w:rFonts w:cs="Arial"/>
        </w:rPr>
        <w:t xml:space="preserve">the </w:t>
      </w:r>
      <w:r w:rsidRPr="009E7AA8">
        <w:rPr>
          <w:rStyle w:val="Emphasis"/>
        </w:rPr>
        <w:t>rationalist theory</w:t>
      </w:r>
      <w:r w:rsidRPr="009E7AA8">
        <w:rPr>
          <w:rStyle w:val="StyleUnderline"/>
          <w:rFonts w:cs="Arial"/>
        </w:rPr>
        <w:t xml:space="preserve"> describes the conditions under which anarchy can produce cooperative international security policies and relatively peaceful international politics</w:t>
      </w:r>
      <w:r w:rsidRPr="009E7AA8">
        <w:rPr>
          <w:rFonts w:cs="Arial"/>
          <w:sz w:val="16"/>
        </w:rPr>
        <w:t xml:space="preserve">. </w:t>
      </w:r>
      <w:r w:rsidRPr="009E7AA8">
        <w:rPr>
          <w:rStyle w:val="StyleUnderline"/>
          <w:rFonts w:cs="Arial"/>
        </w:rPr>
        <w:t>It</w:t>
      </w:r>
      <w:r w:rsidRPr="009E7AA8">
        <w:rPr>
          <w:rFonts w:cs="Arial"/>
          <w:sz w:val="16"/>
        </w:rPr>
        <w:t xml:space="preserve"> both </w:t>
      </w:r>
      <w:r w:rsidRPr="009E7AA8">
        <w:rPr>
          <w:rStyle w:val="StyleUnderline"/>
          <w:rFonts w:cs="Arial"/>
        </w:rPr>
        <w:t>corrects Waltz’s conclusion about the general tendency for anarchy to generate competition and shows that Wendt’s social structure is unnecessary to produce this result</w:t>
      </w:r>
      <w:r w:rsidRPr="009E7AA8">
        <w:rPr>
          <w:rFonts w:cs="Arial"/>
          <w:sz w:val="16"/>
        </w:rPr>
        <w:t xml:space="preserve">. Again, </w:t>
      </w:r>
      <w:r w:rsidRPr="009E7AA8">
        <w:rPr>
          <w:rStyle w:val="StyleUnderline"/>
          <w:rFonts w:cs="Arial"/>
        </w:rPr>
        <w:t xml:space="preserve">the rationalist theory has the advantage of being </w:t>
      </w:r>
      <w:r w:rsidRPr="009E7AA8">
        <w:rPr>
          <w:rStyle w:val="Emphasis"/>
        </w:rPr>
        <w:t>more straightforward</w:t>
      </w:r>
      <w:r w:rsidRPr="009E7AA8">
        <w:rPr>
          <w:rStyle w:val="StyleUnderline"/>
          <w:rFonts w:cs="Arial"/>
        </w:rPr>
        <w:t xml:space="preserve">, </w:t>
      </w:r>
      <w:r w:rsidRPr="009E7AA8">
        <w:rPr>
          <w:rStyle w:val="Emphasis"/>
        </w:rPr>
        <w:t>less complex</w:t>
      </w:r>
      <w:r w:rsidRPr="009E7AA8">
        <w:rPr>
          <w:rStyle w:val="StyleUnderline"/>
          <w:rFonts w:cs="Arial"/>
        </w:rPr>
        <w:t xml:space="preserve">, and </w:t>
      </w:r>
      <w:r w:rsidRPr="009E7AA8">
        <w:rPr>
          <w:rStyle w:val="Emphasis"/>
        </w:rPr>
        <w:t>more parsimonious</w:t>
      </w:r>
      <w:r w:rsidRPr="009E7AA8">
        <w:rPr>
          <w:rFonts w:cs="Arial"/>
          <w:sz w:val="16"/>
        </w:rPr>
        <w:t xml:space="preserve"> than Wendt’s constructivist alternative.</w:t>
      </w:r>
    </w:p>
    <w:p w14:paraId="32ABA6DF" w14:textId="77777777" w:rsidR="004114C3" w:rsidRPr="009E7AA8" w:rsidRDefault="004114C3" w:rsidP="004114C3">
      <w:pPr>
        <w:rPr>
          <w:rFonts w:cs="Arial"/>
          <w:sz w:val="16"/>
        </w:rPr>
      </w:pPr>
      <w:r w:rsidRPr="009E7AA8">
        <w:rPr>
          <w:rFonts w:cs="Arial"/>
          <w:sz w:val="16"/>
        </w:rPr>
        <w:t xml:space="preserve">Third, and related, the rationalist theory shows that Wendt is both too pessimistic and too optimistic, in different ways, about the prospects for cooperation under anarchy. On the pessimistic side, the rationalist theory shows that cooperation is possible without introducing “friends,” that is, states that have collective identities in which they value each other’s security as well as their own. According to the rational realist argument, the states’ international situation is doing most of the work; nonfriends—security seekers that do not value others’ security—have fundamental preferences that are relatively neutral between cooperation and competition. In contrast, collective identities and altruistic preferences play a central role in the constructivist argument, and it views them as necessary for deep cooperation. </w:t>
      </w:r>
      <w:r w:rsidRPr="009E7AA8">
        <w:rPr>
          <w:rStyle w:val="StyleUnderline"/>
          <w:rFonts w:cs="Arial"/>
        </w:rPr>
        <w:t>My point here is not that considering the impact of collective identities is analytically flawed, but that relying on collective identities to make extensive cooperation possible is a significantly weaker finding regarding the potential of anarchy to allow and support cooperation</w:t>
      </w:r>
      <w:r w:rsidRPr="009E7AA8">
        <w:rPr>
          <w:rFonts w:cs="Arial"/>
          <w:sz w:val="16"/>
        </w:rPr>
        <w:t xml:space="preserve">. If, as seems likely, </w:t>
      </w:r>
      <w:r w:rsidRPr="009E7AA8">
        <w:rPr>
          <w:rStyle w:val="Emphasis"/>
          <w:highlight w:val="cyan"/>
        </w:rPr>
        <w:t>pure security seekers</w:t>
      </w:r>
      <w:r w:rsidRPr="009E7AA8">
        <w:rPr>
          <w:rStyle w:val="StyleUnderline"/>
          <w:rFonts w:cs="Arial"/>
          <w:highlight w:val="cyan"/>
        </w:rPr>
        <w:t xml:space="preserve"> are </w:t>
      </w:r>
      <w:r w:rsidRPr="009E7AA8">
        <w:rPr>
          <w:rStyle w:val="Emphasis"/>
          <w:highlight w:val="cyan"/>
        </w:rPr>
        <w:t>much more common than friends</w:t>
      </w:r>
      <w:r w:rsidRPr="009E7AA8">
        <w:rPr>
          <w:rFonts w:cs="Arial"/>
          <w:sz w:val="16"/>
        </w:rPr>
        <w:t>, then Wendt is pessimistic about cooperation under anarchy, in that he finds the possibility of cooperation existing under narrower, less common conditions.</w:t>
      </w:r>
    </w:p>
    <w:p w14:paraId="7E2D8E47" w14:textId="77777777" w:rsidR="004114C3" w:rsidRPr="009E7AA8" w:rsidRDefault="004114C3" w:rsidP="004114C3">
      <w:pPr>
        <w:rPr>
          <w:rFonts w:cs="Arial"/>
          <w:sz w:val="16"/>
        </w:rPr>
      </w:pPr>
      <w:r w:rsidRPr="009E7AA8">
        <w:rPr>
          <w:rFonts w:cs="Arial"/>
          <w:sz w:val="16"/>
        </w:rPr>
        <w:t xml:space="preserve">At the same time, however, </w:t>
      </w:r>
      <w:r w:rsidRPr="009E7AA8">
        <w:rPr>
          <w:rStyle w:val="StyleUnderline"/>
          <w:rFonts w:cs="Arial"/>
          <w:highlight w:val="cyan"/>
        </w:rPr>
        <w:t xml:space="preserve">Wendt is </w:t>
      </w:r>
      <w:r w:rsidRPr="009E7AA8">
        <w:rPr>
          <w:rStyle w:val="Emphasis"/>
          <w:highlight w:val="cyan"/>
        </w:rPr>
        <w:t>overly optimistic</w:t>
      </w:r>
      <w:r w:rsidRPr="009E7AA8">
        <w:rPr>
          <w:rStyle w:val="StyleUnderline"/>
          <w:rFonts w:cs="Arial"/>
          <w:highlight w:val="cyan"/>
        </w:rPr>
        <w:t xml:space="preserve"> about</w:t>
      </w:r>
      <w:r w:rsidRPr="009E7AA8">
        <w:rPr>
          <w:rStyle w:val="StyleUnderline"/>
          <w:rFonts w:cs="Arial"/>
        </w:rPr>
        <w:t xml:space="preserve"> the </w:t>
      </w:r>
      <w:r w:rsidRPr="009E7AA8">
        <w:rPr>
          <w:rStyle w:val="StyleUnderline"/>
          <w:rFonts w:cs="Arial"/>
          <w:highlight w:val="cyan"/>
        </w:rPr>
        <w:t xml:space="preserve">prospects for </w:t>
      </w:r>
      <w:r w:rsidRPr="009E7AA8">
        <w:rPr>
          <w:rStyle w:val="Emphasis"/>
          <w:highlight w:val="cyan"/>
        </w:rPr>
        <w:t>coop</w:t>
      </w:r>
      <w:r w:rsidRPr="009E7AA8">
        <w:rPr>
          <w:rStyle w:val="StyleUnderline"/>
          <w:rFonts w:cs="Arial"/>
        </w:rPr>
        <w:t xml:space="preserve">eration because </w:t>
      </w:r>
      <w:r w:rsidRPr="009E7AA8">
        <w:rPr>
          <w:rStyle w:val="StyleUnderline"/>
          <w:rFonts w:cs="Arial"/>
          <w:highlight w:val="cyan"/>
        </w:rPr>
        <w:t>he fails to adequately incorporate</w:t>
      </w:r>
      <w:r w:rsidRPr="009E7AA8">
        <w:rPr>
          <w:rStyle w:val="StyleUnderline"/>
          <w:rFonts w:cs="Arial"/>
        </w:rPr>
        <w:t xml:space="preserve"> the </w:t>
      </w:r>
      <w:r w:rsidRPr="009E7AA8">
        <w:rPr>
          <w:rStyle w:val="StyleUnderline"/>
          <w:rFonts w:cs="Arial"/>
          <w:highlight w:val="cyan"/>
        </w:rPr>
        <w:t>constraints that</w:t>
      </w:r>
      <w:r w:rsidRPr="009E7AA8">
        <w:rPr>
          <w:rStyle w:val="StyleUnderline"/>
          <w:rFonts w:cs="Arial"/>
        </w:rPr>
        <w:t xml:space="preserve"> </w:t>
      </w:r>
      <w:r w:rsidRPr="009E7AA8">
        <w:rPr>
          <w:rStyle w:val="Emphasis"/>
          <w:highlight w:val="cyan"/>
        </w:rPr>
        <w:t>info</w:t>
      </w:r>
      <w:r w:rsidRPr="009E7AA8">
        <w:rPr>
          <w:rStyle w:val="StyleUnderline"/>
          <w:rFonts w:cs="Arial"/>
        </w:rPr>
        <w:t xml:space="preserve">rmation </w:t>
      </w:r>
      <w:r w:rsidRPr="009E7AA8">
        <w:rPr>
          <w:rStyle w:val="StyleUnderline"/>
          <w:rFonts w:cs="Arial"/>
          <w:highlight w:val="cyan"/>
        </w:rPr>
        <w:t>and</w:t>
      </w:r>
      <w:r w:rsidRPr="009E7AA8">
        <w:rPr>
          <w:rStyle w:val="StyleUnderline"/>
          <w:rFonts w:cs="Arial"/>
        </w:rPr>
        <w:t xml:space="preserve"> </w:t>
      </w:r>
      <w:r w:rsidRPr="009E7AA8">
        <w:rPr>
          <w:rStyle w:val="Emphasis"/>
          <w:highlight w:val="cyan"/>
        </w:rPr>
        <w:t>material factors</w:t>
      </w:r>
      <w:r w:rsidRPr="009E7AA8">
        <w:rPr>
          <w:rStyle w:val="StyleUnderline"/>
          <w:rFonts w:cs="Arial"/>
        </w:rPr>
        <w:t xml:space="preserve"> can </w:t>
      </w:r>
      <w:r w:rsidRPr="009E7AA8">
        <w:rPr>
          <w:rStyle w:val="StyleUnderline"/>
          <w:rFonts w:cs="Arial"/>
          <w:highlight w:val="cyan"/>
        </w:rPr>
        <w:t>impose on</w:t>
      </w:r>
      <w:r w:rsidRPr="009E7AA8">
        <w:rPr>
          <w:rStyle w:val="StyleUnderline"/>
          <w:rFonts w:cs="Arial"/>
        </w:rPr>
        <w:t xml:space="preserve"> states’ </w:t>
      </w:r>
      <w:r w:rsidRPr="009E7AA8">
        <w:rPr>
          <w:rStyle w:val="StyleUnderline"/>
          <w:rFonts w:cs="Arial"/>
          <w:highlight w:val="cyan"/>
        </w:rPr>
        <w:t>policies</w:t>
      </w:r>
      <w:r w:rsidRPr="009E7AA8">
        <w:rPr>
          <w:rFonts w:cs="Arial"/>
          <w:sz w:val="16"/>
        </w:rPr>
        <w:t xml:space="preserve">. </w:t>
      </w:r>
      <w:r w:rsidRPr="009E7AA8">
        <w:rPr>
          <w:rStyle w:val="StyleUnderline"/>
          <w:rFonts w:cs="Arial"/>
          <w:highlight w:val="cyan"/>
        </w:rPr>
        <w:t xml:space="preserve">A </w:t>
      </w:r>
      <w:r w:rsidRPr="009E7AA8">
        <w:rPr>
          <w:rStyle w:val="Emphasis"/>
          <w:highlight w:val="cyan"/>
        </w:rPr>
        <w:t>strength</w:t>
      </w:r>
      <w:r w:rsidRPr="009E7AA8">
        <w:rPr>
          <w:rStyle w:val="StyleUnderline"/>
          <w:rFonts w:cs="Arial"/>
          <w:highlight w:val="cyan"/>
        </w:rPr>
        <w:t xml:space="preserve"> of the</w:t>
      </w:r>
      <w:r w:rsidRPr="009E7AA8">
        <w:rPr>
          <w:rStyle w:val="StyleUnderline"/>
          <w:rFonts w:cs="Arial"/>
        </w:rPr>
        <w:t xml:space="preserve"> </w:t>
      </w:r>
      <w:r w:rsidRPr="009E7AA8">
        <w:rPr>
          <w:rStyle w:val="Emphasis"/>
        </w:rPr>
        <w:t xml:space="preserve">rational </w:t>
      </w:r>
      <w:r w:rsidRPr="009E7AA8">
        <w:rPr>
          <w:rStyle w:val="Emphasis"/>
          <w:highlight w:val="cyan"/>
        </w:rPr>
        <w:t>realist theory</w:t>
      </w:r>
      <w:r w:rsidRPr="009E7AA8">
        <w:rPr>
          <w:rStyle w:val="StyleUnderline"/>
          <w:rFonts w:cs="Arial"/>
        </w:rPr>
        <w:t xml:space="preserve"> is that </w:t>
      </w:r>
      <w:r w:rsidRPr="009E7AA8">
        <w:rPr>
          <w:rStyle w:val="StyleUnderline"/>
          <w:rFonts w:cs="Arial"/>
          <w:highlight w:val="cyan"/>
        </w:rPr>
        <w:t xml:space="preserve">it </w:t>
      </w:r>
      <w:r w:rsidRPr="009E7AA8">
        <w:rPr>
          <w:rStyle w:val="Emphasis"/>
        </w:rPr>
        <w:t xml:space="preserve">explicitly </w:t>
      </w:r>
      <w:r w:rsidRPr="009E7AA8">
        <w:rPr>
          <w:rStyle w:val="Emphasis"/>
          <w:highlight w:val="cyan"/>
        </w:rPr>
        <w:t>explains</w:t>
      </w:r>
      <w:r w:rsidRPr="009E7AA8">
        <w:rPr>
          <w:rStyle w:val="StyleUnderline"/>
          <w:rFonts w:cs="Arial"/>
        </w:rPr>
        <w:t xml:space="preserve"> </w:t>
      </w:r>
      <w:r w:rsidRPr="009E7AA8">
        <w:rPr>
          <w:rStyle w:val="StyleUnderline"/>
          <w:rFonts w:cs="Arial"/>
          <w:highlight w:val="cyan"/>
        </w:rPr>
        <w:t>how</w:t>
      </w:r>
      <w:r w:rsidRPr="009E7AA8">
        <w:rPr>
          <w:rStyle w:val="StyleUnderline"/>
          <w:rFonts w:cs="Arial"/>
        </w:rPr>
        <w:t xml:space="preserve"> </w:t>
      </w:r>
      <w:r w:rsidRPr="009E7AA8">
        <w:rPr>
          <w:rStyle w:val="StyleUnderline"/>
          <w:rFonts w:cs="Arial"/>
          <w:highlight w:val="cyan"/>
        </w:rPr>
        <w:t>both</w:t>
      </w:r>
      <w:r w:rsidRPr="009E7AA8">
        <w:rPr>
          <w:rStyle w:val="StyleUnderline"/>
          <w:rFonts w:cs="Arial"/>
        </w:rPr>
        <w:t xml:space="preserve"> material </w:t>
      </w:r>
      <w:r w:rsidRPr="009E7AA8">
        <w:rPr>
          <w:rStyle w:val="StyleUnderline"/>
          <w:rFonts w:cs="Arial"/>
          <w:highlight w:val="cyan"/>
        </w:rPr>
        <w:t>variables</w:t>
      </w:r>
      <w:r w:rsidRPr="009E7AA8">
        <w:rPr>
          <w:rStyle w:val="StyleUnderline"/>
          <w:rFonts w:cs="Arial"/>
        </w:rPr>
        <w:t xml:space="preserve"> and information variables </w:t>
      </w:r>
      <w:r w:rsidRPr="009E7AA8">
        <w:rPr>
          <w:rStyle w:val="StyleUnderline"/>
          <w:rFonts w:cs="Arial"/>
          <w:highlight w:val="cyan"/>
        </w:rPr>
        <w:t>influence</w:t>
      </w:r>
      <w:r w:rsidRPr="009E7AA8">
        <w:rPr>
          <w:rStyle w:val="StyleUnderline"/>
          <w:rFonts w:cs="Arial"/>
        </w:rPr>
        <w:t xml:space="preserve"> the </w:t>
      </w:r>
      <w:r w:rsidRPr="009E7AA8">
        <w:rPr>
          <w:rStyle w:val="StyleUnderline"/>
          <w:rFonts w:cs="Arial"/>
          <w:highlight w:val="cyan"/>
        </w:rPr>
        <w:t>prospects for</w:t>
      </w:r>
      <w:r w:rsidRPr="009E7AA8">
        <w:rPr>
          <w:rStyle w:val="StyleUnderline"/>
          <w:rFonts w:cs="Arial"/>
        </w:rPr>
        <w:t xml:space="preserve"> </w:t>
      </w:r>
      <w:r w:rsidRPr="009E7AA8">
        <w:rPr>
          <w:rStyle w:val="Emphasis"/>
          <w:highlight w:val="cyan"/>
        </w:rPr>
        <w:t>coop</w:t>
      </w:r>
      <w:r w:rsidRPr="009E7AA8">
        <w:rPr>
          <w:rStyle w:val="StyleUnderline"/>
          <w:rFonts w:cs="Arial"/>
        </w:rPr>
        <w:t>eration, and how they interact</w:t>
      </w:r>
      <w:r w:rsidRPr="009E7AA8">
        <w:rPr>
          <w:rFonts w:cs="Arial"/>
          <w:sz w:val="16"/>
        </w:rPr>
        <w:t xml:space="preserve">. In contrast, </w:t>
      </w:r>
      <w:r w:rsidRPr="009E7AA8">
        <w:rPr>
          <w:rStyle w:val="StyleUnderline"/>
          <w:rFonts w:cs="Arial"/>
        </w:rPr>
        <w:t xml:space="preserve">Wendt’s social theory </w:t>
      </w:r>
      <w:r w:rsidRPr="009E7AA8">
        <w:rPr>
          <w:rStyle w:val="Emphasis"/>
        </w:rPr>
        <w:t>does not</w:t>
      </w:r>
      <w:r w:rsidRPr="009E7AA8">
        <w:rPr>
          <w:rStyle w:val="StyleUnderline"/>
          <w:rFonts w:cs="Arial"/>
        </w:rPr>
        <w:t xml:space="preserve"> bring in material factors and</w:t>
      </w:r>
      <w:r w:rsidRPr="009E7AA8">
        <w:rPr>
          <w:rFonts w:cs="Arial"/>
          <w:sz w:val="16"/>
        </w:rPr>
        <w:t xml:space="preserve"> thereby </w:t>
      </w:r>
      <w:r w:rsidRPr="009E7AA8">
        <w:rPr>
          <w:rStyle w:val="Emphasis"/>
        </w:rPr>
        <w:t>implicitly ignores</w:t>
      </w:r>
      <w:r w:rsidRPr="009E7AA8">
        <w:rPr>
          <w:rFonts w:cs="Arial"/>
          <w:sz w:val="16"/>
        </w:rPr>
        <w:t xml:space="preserve"> the </w:t>
      </w:r>
      <w:r w:rsidRPr="009E7AA8">
        <w:rPr>
          <w:rStyle w:val="Emphasis"/>
        </w:rPr>
        <w:t>constraints</w:t>
      </w:r>
      <w:r w:rsidRPr="009E7AA8">
        <w:rPr>
          <w:rStyle w:val="StyleUnderline"/>
          <w:rFonts w:cs="Arial"/>
        </w:rPr>
        <w:t xml:space="preserve"> they</w:t>
      </w:r>
      <w:r w:rsidRPr="009E7AA8">
        <w:rPr>
          <w:rFonts w:cs="Arial"/>
          <w:sz w:val="16"/>
        </w:rPr>
        <w:t xml:space="preserve"> could </w:t>
      </w:r>
      <w:r w:rsidRPr="009E7AA8">
        <w:rPr>
          <w:rStyle w:val="StyleUnderline"/>
          <w:rFonts w:cs="Arial"/>
        </w:rPr>
        <w:t>impose</w:t>
      </w:r>
      <w:r w:rsidRPr="009E7AA8">
        <w:rPr>
          <w:rFonts w:cs="Arial"/>
          <w:sz w:val="16"/>
        </w:rPr>
        <w:t>. Wendt is partially correct in arguing that “History matters</w:t>
      </w:r>
      <w:r w:rsidRPr="009E7AA8">
        <w:rPr>
          <w:rStyle w:val="StyleUnderline"/>
          <w:rFonts w:cs="Arial"/>
        </w:rPr>
        <w:t>. Security dilemmas are not acts of God; they are effects of practice</w:t>
      </w:r>
      <w:r w:rsidRPr="009E7AA8">
        <w:rPr>
          <w:rFonts w:cs="Arial"/>
          <w:sz w:val="16"/>
        </w:rPr>
        <w:t xml:space="preserve">.”25 </w:t>
      </w:r>
      <w:r w:rsidRPr="009E7AA8">
        <w:rPr>
          <w:rStyle w:val="StyleUnderline"/>
          <w:rFonts w:cs="Arial"/>
          <w:highlight w:val="cyan"/>
        </w:rPr>
        <w:t>States</w:t>
      </w:r>
      <w:r w:rsidRPr="009E7AA8">
        <w:rPr>
          <w:rFonts w:cs="Arial"/>
          <w:sz w:val="16"/>
        </w:rPr>
        <w:t xml:space="preserve">, however, </w:t>
      </w:r>
      <w:r w:rsidRPr="009E7AA8">
        <w:rPr>
          <w:rStyle w:val="Emphasis"/>
          <w:highlight w:val="cyan"/>
        </w:rPr>
        <w:t xml:space="preserve">do not get </w:t>
      </w:r>
      <w:r w:rsidRPr="009E7AA8">
        <w:rPr>
          <w:rStyle w:val="Emphasis"/>
          <w:highlight w:val="cyan"/>
        </w:rPr>
        <w:lastRenderedPageBreak/>
        <w:t>to choose</w:t>
      </w:r>
      <w:r w:rsidRPr="009E7AA8">
        <w:rPr>
          <w:rStyle w:val="Emphasis"/>
        </w:rPr>
        <w:t xml:space="preserve"> their </w:t>
      </w:r>
      <w:r w:rsidRPr="009E7AA8">
        <w:rPr>
          <w:rStyle w:val="Emphasis"/>
          <w:highlight w:val="cyan"/>
        </w:rPr>
        <w:t>history</w:t>
      </w:r>
      <w:r w:rsidRPr="009E7AA8">
        <w:rPr>
          <w:rStyle w:val="StyleUnderline"/>
          <w:rFonts w:cs="Arial"/>
          <w:highlight w:val="cyan"/>
        </w:rPr>
        <w:t xml:space="preserve"> at the time they are making</w:t>
      </w:r>
      <w:r w:rsidRPr="009E7AA8">
        <w:rPr>
          <w:rStyle w:val="StyleUnderline"/>
          <w:rFonts w:cs="Arial"/>
        </w:rPr>
        <w:t xml:space="preserve"> forward-looking </w:t>
      </w:r>
      <w:r w:rsidRPr="009E7AA8">
        <w:rPr>
          <w:rStyle w:val="StyleUnderline"/>
          <w:rFonts w:cs="Arial"/>
          <w:highlight w:val="cyan"/>
        </w:rPr>
        <w:t>decisions</w:t>
      </w:r>
      <w:r w:rsidRPr="009E7AA8">
        <w:rPr>
          <w:rFonts w:cs="Arial"/>
          <w:sz w:val="16"/>
        </w:rPr>
        <w:t xml:space="preserve">. Of course, in the past they did have partial control over it via the policy choices they made, although these were constrained by information and material factors. At the time of a new choice, however, </w:t>
      </w:r>
      <w:r w:rsidRPr="009E7AA8">
        <w:rPr>
          <w:rStyle w:val="StyleUnderline"/>
          <w:rFonts w:cs="Arial"/>
        </w:rPr>
        <w:t>the past and its related history are fixed and</w:t>
      </w:r>
      <w:r w:rsidRPr="009E7AA8">
        <w:rPr>
          <w:rFonts w:cs="Arial"/>
          <w:sz w:val="16"/>
        </w:rPr>
        <w:t xml:space="preserve"> thereby </w:t>
      </w:r>
      <w:r w:rsidRPr="009E7AA8">
        <w:rPr>
          <w:rStyle w:val="StyleUnderline"/>
          <w:rFonts w:cs="Arial"/>
        </w:rPr>
        <w:t>impose severe constraints on states’ practice/choices</w:t>
      </w:r>
      <w:r w:rsidRPr="009E7AA8">
        <w:rPr>
          <w:rFonts w:cs="Arial"/>
          <w:sz w:val="16"/>
        </w:rPr>
        <w:t xml:space="preserve">. </w:t>
      </w:r>
      <w:r w:rsidRPr="009E7AA8">
        <w:rPr>
          <w:rStyle w:val="StyleUnderline"/>
          <w:rFonts w:cs="Arial"/>
        </w:rPr>
        <w:t>Their interactions may start under information conditions that prevent them from overcoming material conditions that make cooperative policies too risky</w:t>
      </w:r>
      <w:r w:rsidRPr="009E7AA8">
        <w:rPr>
          <w:rFonts w:cs="Arial"/>
          <w:sz w:val="16"/>
        </w:rPr>
        <w:t xml:space="preserve">. Moreover, these information conditions could reflect previous material conditions that required the security-seeking state to compete, thereby signaling greedy motives, which contributed to the initial information from which the states begin this round of interaction. Consequently, </w:t>
      </w:r>
      <w:r w:rsidRPr="009E7AA8">
        <w:rPr>
          <w:rStyle w:val="StyleUnderline"/>
          <w:rFonts w:cs="Arial"/>
        </w:rPr>
        <w:t>although certainty or near certainty that the opposing state is a security seeker could be sufficient to eliminate the security dilemma under even very dangerous material conditions, states will not always have this information</w:t>
      </w:r>
      <w:r w:rsidRPr="009E7AA8">
        <w:rPr>
          <w:rFonts w:cs="Arial"/>
          <w:sz w:val="16"/>
        </w:rPr>
        <w:t xml:space="preserve">. Moreover, </w:t>
      </w:r>
      <w:r w:rsidRPr="009E7AA8">
        <w:rPr>
          <w:rStyle w:val="StyleUnderline"/>
          <w:rFonts w:cs="Arial"/>
        </w:rPr>
        <w:t>a state can face material conditions</w:t>
      </w:r>
      <w:r w:rsidRPr="009E7AA8">
        <w:rPr>
          <w:rFonts w:cs="Arial"/>
          <w:sz w:val="16"/>
        </w:rPr>
        <w:t xml:space="preserve">—for example, </w:t>
      </w:r>
      <w:r w:rsidRPr="009E7AA8">
        <w:rPr>
          <w:rStyle w:val="Emphasis"/>
        </w:rPr>
        <w:t>offense dominance</w:t>
      </w:r>
      <w:r w:rsidRPr="009E7AA8">
        <w:rPr>
          <w:rFonts w:cs="Arial"/>
          <w:sz w:val="16"/>
        </w:rPr>
        <w:t>—</w:t>
      </w:r>
      <w:r w:rsidRPr="009E7AA8">
        <w:rPr>
          <w:rStyle w:val="StyleUnderline"/>
          <w:rFonts w:cs="Arial"/>
        </w:rPr>
        <w:t xml:space="preserve">that make cooperation </w:t>
      </w:r>
      <w:r w:rsidRPr="009E7AA8">
        <w:rPr>
          <w:rStyle w:val="Emphasis"/>
        </w:rPr>
        <w:t>too risky</w:t>
      </w:r>
      <w:r w:rsidRPr="009E7AA8">
        <w:rPr>
          <w:rFonts w:cs="Arial"/>
          <w:sz w:val="16"/>
        </w:rPr>
        <w:t xml:space="preserve">, even when the state believes that adversary is probably a security-seeking state. In short, </w:t>
      </w:r>
      <w:r w:rsidRPr="009E7AA8">
        <w:rPr>
          <w:rStyle w:val="StyleUnderline"/>
          <w:rFonts w:cs="Arial"/>
          <w:highlight w:val="cyan"/>
        </w:rPr>
        <w:t>states</w:t>
      </w:r>
      <w:r w:rsidRPr="009E7AA8">
        <w:rPr>
          <w:rStyle w:val="StyleUnderline"/>
          <w:rFonts w:cs="Arial"/>
        </w:rPr>
        <w:t xml:space="preserve"> can </w:t>
      </w:r>
      <w:r w:rsidRPr="009E7AA8">
        <w:rPr>
          <w:rStyle w:val="Emphasis"/>
          <w:highlight w:val="cyan"/>
        </w:rPr>
        <w:t>face constraints</w:t>
      </w:r>
      <w:r w:rsidRPr="009E7AA8">
        <w:rPr>
          <w:rStyle w:val="StyleUnderline"/>
          <w:rFonts w:cs="Arial"/>
          <w:highlight w:val="cyan"/>
        </w:rPr>
        <w:t xml:space="preserve"> that </w:t>
      </w:r>
      <w:r w:rsidRPr="009E7AA8">
        <w:rPr>
          <w:rStyle w:val="Emphasis"/>
          <w:highlight w:val="cyan"/>
        </w:rPr>
        <w:t>require</w:t>
      </w:r>
      <w:r w:rsidRPr="009E7AA8">
        <w:rPr>
          <w:rStyle w:val="StyleUnderline"/>
          <w:rFonts w:cs="Arial"/>
          <w:highlight w:val="cyan"/>
        </w:rPr>
        <w:t xml:space="preserve"> them to choose </w:t>
      </w:r>
      <w:r w:rsidRPr="009E7AA8">
        <w:rPr>
          <w:rStyle w:val="Emphasis"/>
          <w:highlight w:val="cyan"/>
        </w:rPr>
        <w:t>competitive policies</w:t>
      </w:r>
      <w:r w:rsidRPr="009E7AA8">
        <w:rPr>
          <w:rFonts w:cs="Arial"/>
          <w:sz w:val="16"/>
        </w:rPr>
        <w:t xml:space="preserve">, </w:t>
      </w:r>
      <w:r w:rsidRPr="009E7AA8">
        <w:rPr>
          <w:rStyle w:val="StyleUnderline"/>
          <w:rFonts w:cs="Arial"/>
          <w:highlight w:val="cyan"/>
        </w:rPr>
        <w:t>which</w:t>
      </w:r>
      <w:r w:rsidRPr="009E7AA8">
        <w:rPr>
          <w:rStyle w:val="StyleUnderline"/>
          <w:rFonts w:cs="Arial"/>
        </w:rPr>
        <w:t xml:space="preserve"> can </w:t>
      </w:r>
      <w:r w:rsidRPr="009E7AA8">
        <w:rPr>
          <w:rStyle w:val="Emphasis"/>
          <w:highlight w:val="cyan"/>
        </w:rPr>
        <w:t>make the security dilemma</w:t>
      </w:r>
      <w:r w:rsidRPr="009E7AA8">
        <w:rPr>
          <w:rStyle w:val="Emphasis"/>
        </w:rPr>
        <w:t xml:space="preserve"> still more </w:t>
      </w:r>
      <w:r w:rsidRPr="009E7AA8">
        <w:rPr>
          <w:rStyle w:val="Emphasis"/>
          <w:highlight w:val="cyan"/>
        </w:rPr>
        <w:t>severe</w:t>
      </w:r>
      <w:r w:rsidRPr="009E7AA8">
        <w:rPr>
          <w:rFonts w:cs="Arial"/>
          <w:sz w:val="16"/>
        </w:rPr>
        <w:t xml:space="preserve"> </w:t>
      </w:r>
      <w:r w:rsidRPr="009E7AA8">
        <w:rPr>
          <w:rStyle w:val="StyleUnderline"/>
          <w:rFonts w:cs="Arial"/>
          <w:highlight w:val="cyan"/>
        </w:rPr>
        <w:t>and</w:t>
      </w:r>
      <w:r w:rsidRPr="009E7AA8">
        <w:rPr>
          <w:rStyle w:val="StyleUnderline"/>
          <w:rFonts w:cs="Arial"/>
        </w:rPr>
        <w:t xml:space="preserve"> </w:t>
      </w:r>
      <w:r w:rsidRPr="009E7AA8">
        <w:rPr>
          <w:rStyle w:val="Emphasis"/>
          <w:highlight w:val="cyan"/>
        </w:rPr>
        <w:t>coop</w:t>
      </w:r>
      <w:r w:rsidRPr="009E7AA8">
        <w:rPr>
          <w:rStyle w:val="StyleUnderline"/>
          <w:rFonts w:cs="Arial"/>
        </w:rPr>
        <w:t xml:space="preserve">eration </w:t>
      </w:r>
      <w:r w:rsidRPr="009E7AA8">
        <w:rPr>
          <w:rStyle w:val="StyleUnderline"/>
          <w:rFonts w:cs="Arial"/>
          <w:highlight w:val="cyan"/>
        </w:rPr>
        <w:t>a</w:t>
      </w:r>
      <w:r w:rsidRPr="009E7AA8">
        <w:rPr>
          <w:rStyle w:val="StyleUnderline"/>
          <w:rFonts w:cs="Arial"/>
        </w:rPr>
        <w:t xml:space="preserve"> </w:t>
      </w:r>
      <w:r w:rsidRPr="009E7AA8">
        <w:rPr>
          <w:rStyle w:val="Emphasis"/>
        </w:rPr>
        <w:t xml:space="preserve">still </w:t>
      </w:r>
      <w:r w:rsidRPr="009E7AA8">
        <w:rPr>
          <w:rStyle w:val="Emphasis"/>
          <w:highlight w:val="cyan"/>
        </w:rPr>
        <w:t>worse option</w:t>
      </w:r>
      <w:r w:rsidRPr="009E7AA8">
        <w:rPr>
          <w:rFonts w:cs="Arial"/>
          <w:sz w:val="16"/>
        </w:rPr>
        <w:t>.</w:t>
      </w:r>
    </w:p>
    <w:p w14:paraId="73F26E24" w14:textId="78C6475B" w:rsidR="004114C3" w:rsidRDefault="004114C3" w:rsidP="00FA60E8"/>
    <w:p w14:paraId="1403D510" w14:textId="77777777" w:rsidR="004114C3" w:rsidRPr="009E7AA8" w:rsidRDefault="004114C3" w:rsidP="004114C3">
      <w:pPr>
        <w:pStyle w:val="Heading4"/>
        <w:rPr>
          <w:rFonts w:cs="Arial"/>
        </w:rPr>
      </w:pPr>
      <w:r w:rsidRPr="009E7AA8">
        <w:rPr>
          <w:rFonts w:cs="Arial"/>
        </w:rPr>
        <w:t xml:space="preserve">The U.S. has been the cause of </w:t>
      </w:r>
      <w:r w:rsidRPr="009E7AA8">
        <w:rPr>
          <w:rFonts w:cs="Arial"/>
          <w:u w:val="single"/>
        </w:rPr>
        <w:t>anti-imperialism</w:t>
      </w:r>
      <w:r w:rsidRPr="009E7AA8">
        <w:rPr>
          <w:rFonts w:cs="Arial"/>
        </w:rPr>
        <w:t xml:space="preserve"> globally---four waves of empire building, and dismantlement are intrinsically US driven.</w:t>
      </w:r>
    </w:p>
    <w:p w14:paraId="72117E1B" w14:textId="77777777" w:rsidR="004114C3" w:rsidRPr="009E7AA8" w:rsidRDefault="004114C3" w:rsidP="004114C3">
      <w:pPr>
        <w:rPr>
          <w:rFonts w:cs="Arial"/>
        </w:rPr>
      </w:pPr>
      <w:r w:rsidRPr="009E7AA8">
        <w:rPr>
          <w:rStyle w:val="Style13ptBold"/>
          <w:rFonts w:cs="Arial"/>
        </w:rPr>
        <w:t xml:space="preserve">Deudney and Ikenberry 15 </w:t>
      </w:r>
      <w:r w:rsidRPr="009E7AA8">
        <w:rPr>
          <w:rFonts w:cs="Arial"/>
        </w:rPr>
        <w:t xml:space="preserve">Daniel Deudney, Johns Hopkins University G. John Ikenberry, Princeton University “America’s Impact: The End of Empire and the Globalization of the Westphalian System”, August 2015, </w:t>
      </w:r>
      <w:hyperlink r:id="rId21" w:history="1">
        <w:r w:rsidRPr="009E7AA8">
          <w:rPr>
            <w:rStyle w:val="Hyperlink"/>
            <w:rFonts w:cs="Arial"/>
          </w:rPr>
          <w:t>http://scholar.princeton.edu/sites/default/files/gji3/files/am-impact-dd-gji-final-1-august-2015.pdf</w:t>
        </w:r>
      </w:hyperlink>
      <w:r w:rsidRPr="009E7AA8">
        <w:rPr>
          <w:rFonts w:cs="Arial"/>
        </w:rPr>
        <w:t xml:space="preserve"> **Note - this card was the subject of an ethics challenge because the original cutting (original card cutter unknown) omitted the paragraphs from “empires and state systems…and Pro-Westphalian Impacts”, this card was then </w:t>
      </w:r>
      <w:r w:rsidRPr="009E7AA8">
        <w:rPr>
          <w:rFonts w:cs="Arial"/>
          <w:b/>
          <w:bCs/>
        </w:rPr>
        <w:t>recut from scratch</w:t>
      </w:r>
      <w:r w:rsidRPr="009E7AA8">
        <w:rPr>
          <w:rFonts w:cs="Arial"/>
        </w:rPr>
        <w:t>**</w:t>
      </w:r>
    </w:p>
    <w:p w14:paraId="241FD3F6" w14:textId="77777777" w:rsidR="004114C3" w:rsidRPr="009E7AA8" w:rsidRDefault="004114C3" w:rsidP="004114C3">
      <w:pPr>
        <w:rPr>
          <w:rFonts w:cs="Arial"/>
          <w:sz w:val="14"/>
        </w:rPr>
      </w:pPr>
      <w:r w:rsidRPr="009E7AA8">
        <w:rPr>
          <w:rStyle w:val="StyleUnderline"/>
          <w:rFonts w:cs="Arial"/>
        </w:rPr>
        <w:t xml:space="preserve">In contemporary debates, </w:t>
      </w:r>
      <w:r w:rsidRPr="009E7AA8">
        <w:rPr>
          <w:rStyle w:val="StyleUnderline"/>
          <w:rFonts w:cs="Arial"/>
          <w:highlight w:val="cyan"/>
        </w:rPr>
        <w:t>this</w:t>
      </w:r>
      <w:r w:rsidRPr="009E7AA8">
        <w:rPr>
          <w:rFonts w:cs="Arial"/>
          <w:sz w:val="14"/>
        </w:rPr>
        <w:t xml:space="preserve"> argument </w:t>
      </w:r>
      <w:r w:rsidRPr="009E7AA8">
        <w:rPr>
          <w:rStyle w:val="Emphasis"/>
          <w:highlight w:val="cyan"/>
        </w:rPr>
        <w:t>undercuts</w:t>
      </w:r>
      <w:r w:rsidRPr="009E7AA8">
        <w:rPr>
          <w:rFonts w:cs="Arial"/>
          <w:sz w:val="14"/>
        </w:rPr>
        <w:t xml:space="preserve">, modifies, and qualifies </w:t>
      </w:r>
      <w:r w:rsidRPr="009E7AA8">
        <w:rPr>
          <w:rStyle w:val="StyleUnderline"/>
          <w:rFonts w:cs="Arial"/>
          <w:highlight w:val="cyan"/>
        </w:rPr>
        <w:t xml:space="preserve">characterizations </w:t>
      </w:r>
      <w:r w:rsidRPr="009E7AA8">
        <w:rPr>
          <w:rStyle w:val="StyleUnderline"/>
          <w:rFonts w:cs="Arial"/>
        </w:rPr>
        <w:t>held by</w:t>
      </w:r>
      <w:r w:rsidRPr="009E7AA8">
        <w:rPr>
          <w:rFonts w:cs="Arial"/>
          <w:sz w:val="14"/>
        </w:rPr>
        <w:t xml:space="preserve"> so </w:t>
      </w:r>
      <w:r w:rsidRPr="009E7AA8">
        <w:rPr>
          <w:rStyle w:val="StyleUnderline"/>
          <w:rFonts w:cs="Arial"/>
        </w:rPr>
        <w:t>many</w:t>
      </w:r>
      <w:r w:rsidRPr="009E7AA8">
        <w:rPr>
          <w:rFonts w:cs="Arial"/>
          <w:sz w:val="14"/>
        </w:rPr>
        <w:t xml:space="preserve"> </w:t>
      </w:r>
      <w:r w:rsidRPr="009E7AA8">
        <w:rPr>
          <w:rStyle w:val="StyleUnderline"/>
          <w:rFonts w:cs="Arial"/>
          <w:highlight w:val="cyan"/>
        </w:rPr>
        <w:t>of</w:t>
      </w:r>
      <w:r w:rsidRPr="009E7AA8">
        <w:rPr>
          <w:rStyle w:val="StyleUnderline"/>
          <w:rFonts w:cs="Arial"/>
        </w:rPr>
        <w:t xml:space="preserve"> </w:t>
      </w:r>
      <w:r w:rsidRPr="009E7AA8">
        <w:rPr>
          <w:rStyle w:val="StyleUnderline"/>
          <w:rFonts w:cs="Arial"/>
          <w:highlight w:val="cyan"/>
        </w:rPr>
        <w:t>the</w:t>
      </w:r>
      <w:r w:rsidRPr="009E7AA8">
        <w:rPr>
          <w:rFonts w:cs="Arial"/>
          <w:sz w:val="14"/>
        </w:rPr>
        <w:t xml:space="preserve"> </w:t>
      </w:r>
      <w:r w:rsidRPr="009E7AA8">
        <w:rPr>
          <w:rStyle w:val="Emphasis"/>
          <w:highlight w:val="cyan"/>
        </w:rPr>
        <w:t>U</w:t>
      </w:r>
      <w:r w:rsidRPr="009E7AA8">
        <w:rPr>
          <w:rFonts w:cs="Arial"/>
          <w:sz w:val="14"/>
        </w:rPr>
        <w:t xml:space="preserve">nited </w:t>
      </w:r>
      <w:r w:rsidRPr="009E7AA8">
        <w:rPr>
          <w:rStyle w:val="Emphasis"/>
          <w:highlight w:val="cyan"/>
        </w:rPr>
        <w:t>S</w:t>
      </w:r>
      <w:r w:rsidRPr="009E7AA8">
        <w:rPr>
          <w:rFonts w:cs="Arial"/>
          <w:sz w:val="14"/>
        </w:rPr>
        <w:t xml:space="preserve">tates </w:t>
      </w:r>
      <w:r w:rsidRPr="009E7AA8">
        <w:rPr>
          <w:rStyle w:val="Emphasis"/>
          <w:highlight w:val="cyan"/>
        </w:rPr>
        <w:t>as</w:t>
      </w:r>
      <w:r w:rsidRPr="009E7AA8">
        <w:rPr>
          <w:rFonts w:cs="Arial"/>
          <w:sz w:val="14"/>
        </w:rPr>
        <w:t xml:space="preserve"> essentially </w:t>
      </w:r>
      <w:r w:rsidRPr="009E7AA8">
        <w:rPr>
          <w:rStyle w:val="Emphasis"/>
          <w:highlight w:val="cyan"/>
        </w:rPr>
        <w:t>imperial</w:t>
      </w:r>
      <w:r w:rsidRPr="009E7AA8">
        <w:rPr>
          <w:rFonts w:cs="Arial"/>
          <w:sz w:val="14"/>
        </w:rPr>
        <w:t xml:space="preserve">, </w:t>
      </w:r>
      <w:r w:rsidRPr="009E7AA8">
        <w:rPr>
          <w:rStyle w:val="StyleUnderline"/>
          <w:rFonts w:cs="Arial"/>
        </w:rPr>
        <w:t>and the</w:t>
      </w:r>
      <w:r w:rsidRPr="009E7AA8">
        <w:rPr>
          <w:rFonts w:cs="Arial"/>
          <w:sz w:val="14"/>
        </w:rPr>
        <w:t xml:space="preserve"> American </w:t>
      </w:r>
      <w:r w:rsidRPr="009E7AA8">
        <w:rPr>
          <w:rStyle w:val="StyleUnderline"/>
          <w:rFonts w:cs="Arial"/>
        </w:rPr>
        <w:t xml:space="preserve">order as an </w:t>
      </w:r>
      <w:r w:rsidRPr="009E7AA8">
        <w:rPr>
          <w:rStyle w:val="Emphasis"/>
        </w:rPr>
        <w:t>empire</w:t>
      </w:r>
      <w:r w:rsidRPr="009E7AA8">
        <w:rPr>
          <w:rFonts w:cs="Arial"/>
          <w:sz w:val="14"/>
        </w:rPr>
        <w:t xml:space="preserve">. In our rendering, </w:t>
      </w:r>
      <w:r w:rsidRPr="009E7AA8">
        <w:rPr>
          <w:rStyle w:val="StyleUnderline"/>
          <w:rFonts w:cs="Arial"/>
          <w:highlight w:val="cyan"/>
        </w:rPr>
        <w:t>the</w:t>
      </w:r>
      <w:r w:rsidRPr="009E7AA8">
        <w:rPr>
          <w:rFonts w:cs="Arial"/>
          <w:sz w:val="14"/>
        </w:rPr>
        <w:t xml:space="preserve"> </w:t>
      </w:r>
      <w:r w:rsidRPr="009E7AA8">
        <w:rPr>
          <w:rStyle w:val="Emphasis"/>
          <w:highlight w:val="cyan"/>
        </w:rPr>
        <w:t>U</w:t>
      </w:r>
      <w:r w:rsidRPr="009E7AA8">
        <w:rPr>
          <w:rFonts w:cs="Arial"/>
          <w:sz w:val="14"/>
        </w:rPr>
        <w:t xml:space="preserve">nited </w:t>
      </w:r>
      <w:r w:rsidRPr="009E7AA8">
        <w:rPr>
          <w:rStyle w:val="Emphasis"/>
          <w:highlight w:val="cyan"/>
        </w:rPr>
        <w:t>S</w:t>
      </w:r>
      <w:r w:rsidRPr="009E7AA8">
        <w:rPr>
          <w:rFonts w:cs="Arial"/>
          <w:sz w:val="14"/>
        </w:rPr>
        <w:t xml:space="preserve">tate </w:t>
      </w:r>
      <w:r w:rsidRPr="009E7AA8">
        <w:rPr>
          <w:rStyle w:val="StyleUnderline"/>
          <w:rFonts w:cs="Arial"/>
          <w:highlight w:val="cyan"/>
        </w:rPr>
        <w:t>is</w:t>
      </w:r>
      <w:r w:rsidRPr="009E7AA8">
        <w:rPr>
          <w:rStyle w:val="StyleUnderline"/>
          <w:rFonts w:cs="Arial"/>
        </w:rPr>
        <w:t xml:space="preserve"> not the</w:t>
      </w:r>
      <w:r w:rsidRPr="009E7AA8">
        <w:rPr>
          <w:rFonts w:cs="Arial"/>
          <w:sz w:val="14"/>
        </w:rPr>
        <w:t xml:space="preserve"> last </w:t>
      </w:r>
      <w:r w:rsidRPr="009E7AA8">
        <w:rPr>
          <w:rStyle w:val="Emphasis"/>
        </w:rPr>
        <w:t>Western empire</w:t>
      </w:r>
      <w:r w:rsidRPr="009E7AA8">
        <w:rPr>
          <w:rFonts w:cs="Arial"/>
          <w:sz w:val="14"/>
        </w:rPr>
        <w:t xml:space="preserve">, </w:t>
      </w:r>
      <w:r w:rsidRPr="009E7AA8">
        <w:rPr>
          <w:rStyle w:val="StyleUnderline"/>
          <w:rFonts w:cs="Arial"/>
        </w:rPr>
        <w:t xml:space="preserve">but </w:t>
      </w:r>
      <w:r w:rsidRPr="009E7AA8">
        <w:rPr>
          <w:rStyle w:val="StyleUnderline"/>
          <w:rFonts w:cs="Arial"/>
          <w:highlight w:val="cyan"/>
        </w:rPr>
        <w:t>the</w:t>
      </w:r>
      <w:r w:rsidRPr="009E7AA8">
        <w:rPr>
          <w:rFonts w:cs="Arial"/>
          <w:sz w:val="14"/>
          <w:highlight w:val="cyan"/>
        </w:rPr>
        <w:t xml:space="preserve"> </w:t>
      </w:r>
      <w:r w:rsidRPr="009E7AA8">
        <w:rPr>
          <w:rStyle w:val="Emphasis"/>
          <w:highlight w:val="cyan"/>
        </w:rPr>
        <w:t>first anti-imperial</w:t>
      </w:r>
      <w:r w:rsidRPr="009E7AA8">
        <w:rPr>
          <w:rFonts w:cs="Arial"/>
          <w:sz w:val="14"/>
        </w:rPr>
        <w:t xml:space="preserve"> </w:t>
      </w:r>
      <w:r w:rsidRPr="009E7AA8">
        <w:rPr>
          <w:rStyle w:val="StyleUnderline"/>
          <w:rFonts w:cs="Arial"/>
        </w:rPr>
        <w:t>and</w:t>
      </w:r>
      <w:r w:rsidRPr="009E7AA8">
        <w:rPr>
          <w:rFonts w:cs="Arial"/>
          <w:sz w:val="14"/>
        </w:rPr>
        <w:t xml:space="preserve"> </w:t>
      </w:r>
      <w:r w:rsidRPr="009E7AA8">
        <w:rPr>
          <w:rStyle w:val="Emphasis"/>
        </w:rPr>
        <w:t>post-imperial</w:t>
      </w:r>
      <w:r w:rsidRPr="009E7AA8">
        <w:rPr>
          <w:rFonts w:cs="Arial"/>
          <w:sz w:val="14"/>
        </w:rPr>
        <w:t xml:space="preserve"> </w:t>
      </w:r>
      <w:r w:rsidRPr="009E7AA8">
        <w:rPr>
          <w:rStyle w:val="StyleUnderline"/>
          <w:rFonts w:cs="Arial"/>
        </w:rPr>
        <w:t>great</w:t>
      </w:r>
      <w:r w:rsidRPr="009E7AA8">
        <w:rPr>
          <w:rFonts w:cs="Arial"/>
          <w:sz w:val="14"/>
        </w:rPr>
        <w:t xml:space="preserve"> </w:t>
      </w:r>
      <w:r w:rsidRPr="009E7AA8">
        <w:rPr>
          <w:rStyle w:val="Emphasis"/>
          <w:highlight w:val="cyan"/>
        </w:rPr>
        <w:t>power</w:t>
      </w:r>
      <w:r w:rsidRPr="009E7AA8">
        <w:rPr>
          <w:rFonts w:cs="Arial"/>
          <w:sz w:val="14"/>
        </w:rPr>
        <w:t xml:space="preserve"> </w:t>
      </w:r>
      <w:r w:rsidRPr="009E7AA8">
        <w:rPr>
          <w:rStyle w:val="StyleUnderline"/>
          <w:rFonts w:cs="Arial"/>
        </w:rPr>
        <w:t xml:space="preserve">in the </w:t>
      </w:r>
      <w:r w:rsidRPr="009E7AA8">
        <w:rPr>
          <w:rStyle w:val="Emphasis"/>
        </w:rPr>
        <w:t>global system</w:t>
      </w:r>
      <w:r w:rsidRPr="009E7AA8">
        <w:rPr>
          <w:rFonts w:cs="Arial"/>
          <w:sz w:val="14"/>
        </w:rPr>
        <w:t xml:space="preserve">. </w:t>
      </w:r>
      <w:r w:rsidRPr="009E7AA8">
        <w:rPr>
          <w:rStyle w:val="StyleUnderline"/>
          <w:rFonts w:cs="Arial"/>
        </w:rPr>
        <w:t>Our argument is</w:t>
      </w:r>
      <w:r w:rsidRPr="009E7AA8">
        <w:rPr>
          <w:rFonts w:cs="Arial"/>
          <w:sz w:val="14"/>
        </w:rPr>
        <w:t xml:space="preserve"> thus focused on the consequences of American foreign policy for the evolution of the international system, and we do not in this confined treatment offer an explanation for the origins of U.S. foreign policy. In short, we offer an argument about impacts rather than the sources of America’s antiimperial and pro-Westphalian role.</w:t>
      </w:r>
    </w:p>
    <w:p w14:paraId="74134B79" w14:textId="77777777" w:rsidR="004114C3" w:rsidRPr="009E7AA8" w:rsidRDefault="004114C3" w:rsidP="004114C3">
      <w:pPr>
        <w:rPr>
          <w:rFonts w:cs="Arial"/>
          <w:sz w:val="8"/>
          <w:szCs w:val="8"/>
        </w:rPr>
      </w:pPr>
      <w:r w:rsidRPr="009E7AA8">
        <w:rPr>
          <w:rFonts w:cs="Arial"/>
          <w:sz w:val="8"/>
          <w:szCs w:val="8"/>
        </w:rPr>
        <w:t>Empires and State Systems: Historical Patterns</w:t>
      </w:r>
    </w:p>
    <w:p w14:paraId="23434942" w14:textId="77777777" w:rsidR="004114C3" w:rsidRPr="009E7AA8" w:rsidRDefault="004114C3" w:rsidP="004114C3">
      <w:pPr>
        <w:rPr>
          <w:rFonts w:cs="Arial"/>
          <w:sz w:val="8"/>
          <w:szCs w:val="8"/>
        </w:rPr>
      </w:pPr>
      <w:r w:rsidRPr="009E7AA8">
        <w:rPr>
          <w:rFonts w:cs="Arial"/>
          <w:sz w:val="8"/>
          <w:szCs w:val="8"/>
        </w:rPr>
        <w:t>Empire has been the historically predominant form of order in world politics. Looking at a time frame of several millennia, there was no global anarchic system until the European explorations and subsequent imperial and colonial ventures connected desperate regional systems, doing so approximately five hundred years ago.7 Prior to this emergence of a globalscope system, the pattern of world politics was characterized by regional systems. These regional systems were initially very anarchic, and marked by high levels of military competition. But almost universally, they tended to consolidate into regional empires which had fairly limited interactions with polities outside their regions.8 Thus, it was empires – not anarchic state systems – that typically dominated the regional systems in all parts of the world.</w:t>
      </w:r>
    </w:p>
    <w:p w14:paraId="675E3CD2" w14:textId="77777777" w:rsidR="004114C3" w:rsidRPr="009E7AA8" w:rsidRDefault="004114C3" w:rsidP="004114C3">
      <w:pPr>
        <w:rPr>
          <w:rFonts w:cs="Arial"/>
          <w:sz w:val="8"/>
          <w:szCs w:val="8"/>
        </w:rPr>
      </w:pPr>
      <w:r w:rsidRPr="009E7AA8">
        <w:rPr>
          <w:rFonts w:cs="Arial"/>
          <w:sz w:val="8"/>
          <w:szCs w:val="8"/>
        </w:rPr>
        <w:t>Within this global pattern of regional empires, European political order was distinctly anomalous because it persisted so long as an anarchy. Despite repeated efforts to consolidate Europe into one empire – or what the Europeans referred to as “universal monarchy” – this region remained a plural, multi-state political order. After the Peace of Westphalia ending the Thirties Year War, this plural anarchic system, the Westphalian system, and was sustained by a rough balance of power among its autonomous states and the weakness of the claimants of European empire. This Westphalian system was based on a roughly equal distribution of power among its major units, sustained by various balancing practices that thwarted a succession of regional European empire-builders, and had an elaborate system of public international law and ideological justification.9 While this system rested on a balance of power, it was juridically crystallized into a system of mutually recognized sovereigns.</w:t>
      </w:r>
    </w:p>
    <w:p w14:paraId="255027F2" w14:textId="77777777" w:rsidR="004114C3" w:rsidRPr="009E7AA8" w:rsidRDefault="004114C3" w:rsidP="004114C3">
      <w:pPr>
        <w:rPr>
          <w:rFonts w:cs="Arial"/>
          <w:sz w:val="8"/>
          <w:szCs w:val="8"/>
        </w:rPr>
      </w:pPr>
      <w:r w:rsidRPr="009E7AA8">
        <w:rPr>
          <w:rFonts w:cs="Arial"/>
          <w:sz w:val="8"/>
          <w:szCs w:val="8"/>
        </w:rPr>
        <w:t>Outside of Europe, however, the European states, including those that were most active in preventing empire within Europe, were extraordinarily successful in conquering and colonizing vast areas across oceanic distances.10 The Europeans did not invent empire, but they were spectacularly successful at empire building on a global scope, largely because of the imbalance of power that stemmed from European innovations in technology and organization.11 The Europeans conquered and dominated empires, states, and peoples in every previously loosely coupled or isolated regional system across the world. The Europeans also successfully planted numerous colonies of settlers, mainly in the temperate zones in North and South America, Oceania, and the southern tip of Africa.12 States from the Western European core of the Westphalian system thus brought into existence a global-scale political system made up of vast multi-continental empires of conquered peoples and a scattering of colonial “new Europes.”13</w:t>
      </w:r>
    </w:p>
    <w:p w14:paraId="0F1938B9" w14:textId="77777777" w:rsidR="004114C3" w:rsidRPr="009E7AA8" w:rsidRDefault="004114C3" w:rsidP="004114C3">
      <w:pPr>
        <w:rPr>
          <w:rFonts w:cs="Arial"/>
          <w:sz w:val="8"/>
          <w:szCs w:val="8"/>
        </w:rPr>
      </w:pPr>
      <w:r w:rsidRPr="009E7AA8">
        <w:rPr>
          <w:rFonts w:cs="Arial"/>
          <w:sz w:val="8"/>
          <w:szCs w:val="8"/>
        </w:rPr>
        <w:t>This pattern of European empire building was different from its predecessors, not just in its global scope, but also because the European states were continuously warring against one another for dominance within Europe. These struggles between states within Europe against empire in Europe were fought on a global scale. Thus the first “world war,” defined as a war fought across multiple continents, occurred in the later 18th century. In this struggle Britain sought to thwart French attempts to dominate Europe and the battle lines were in Europe, North America, South Asia, and across the global oceans. This pattern of the globalization of intraEuropean warfare continued in the 20th century with the wars triggered by German efforts to dominate Europe. The growing imbalance of power between the Europeans and the rest of the world during the 18th and 19th century enabled the Europeans to easily expand their empires at the expense of non-Europeans. But during the same periods, the Europeans found it very difficult to conquer each other within Europe. Thus vast armies wrought great destruction fighting over tiny parcels of land in Europe, while comparatively small European imperial expeditionary forces readily mastered non-European armies in the Americas, Africa, and Asia. Thus a balance of power underpinned the Westphalian system in Europe, while an imbalance of power between Europe and the world underpinned imperial expansion.</w:t>
      </w:r>
    </w:p>
    <w:p w14:paraId="55A1C176" w14:textId="77777777" w:rsidR="004114C3" w:rsidRPr="009E7AA8" w:rsidRDefault="004114C3" w:rsidP="004114C3">
      <w:pPr>
        <w:rPr>
          <w:rFonts w:cs="Arial"/>
          <w:sz w:val="8"/>
          <w:szCs w:val="8"/>
        </w:rPr>
      </w:pPr>
      <w:r w:rsidRPr="009E7AA8">
        <w:rPr>
          <w:rFonts w:cs="Arial"/>
          <w:sz w:val="8"/>
          <w:szCs w:val="8"/>
        </w:rPr>
        <w:t>Anti-imperial and anti-colonial rebellions and resistance are as old as empires, but successful rebellion against European imperial rule outside Europe began in the 18th century with the revolt of the colonial settler colonies in the Americas – first in North America and then in South America. This first wave of settler-colony rebellion marked the end of what historians refer to as the “first British empire,” as well as the first great European empire in the Americas, that of Spain. The success of this first wave of anti-imperial rebellion in Spanish America was crucially facilitated by the weakening of Spain during the Napoleonic wars for domination within Europe.</w:t>
      </w:r>
    </w:p>
    <w:p w14:paraId="3987A4CF" w14:textId="77777777" w:rsidR="004114C3" w:rsidRPr="009E7AA8" w:rsidRDefault="004114C3" w:rsidP="004114C3">
      <w:pPr>
        <w:rPr>
          <w:rFonts w:cs="Arial"/>
          <w:sz w:val="8"/>
          <w:szCs w:val="8"/>
        </w:rPr>
      </w:pPr>
      <w:r w:rsidRPr="009E7AA8">
        <w:rPr>
          <w:rFonts w:cs="Arial"/>
          <w:sz w:val="8"/>
          <w:szCs w:val="8"/>
        </w:rPr>
        <w:t>In the later-19th century, European empire building outside of Europe entered a second wave, enabled by the new industrial technologies that further amplified the imbalance of power between Europeans and non-Europeans, which in turn allowed the Europeans to extend their imperial domination into the large interior spaces of the continents, particularly in Africa and Asia.14 In the 20th century, further wars among the core European states weakened Britain, France, and Holland, the leading European colonial powers, thus creating opportunities for antiimperial independence movements in Asia and Africa. Paradoxically, the fact that the Europeans were continuously fighting one another fueled their imperial ambitions and successes, while at the same time, such wars weakened them and helped enable the success of rebellions against their empires.15 Thus as the British empire was reaching its territorial zenith in the early years of the 20th century, Britain was critically weakened by the world wars in Europe and Asia against the aspiring German and Japanese empire builders.</w:t>
      </w:r>
    </w:p>
    <w:p w14:paraId="23CA63FB" w14:textId="77777777" w:rsidR="004114C3" w:rsidRPr="009E7AA8" w:rsidRDefault="004114C3" w:rsidP="004114C3">
      <w:pPr>
        <w:rPr>
          <w:rFonts w:cs="Arial"/>
          <w:sz w:val="8"/>
          <w:szCs w:val="8"/>
        </w:rPr>
      </w:pPr>
      <w:r w:rsidRPr="009E7AA8">
        <w:rPr>
          <w:rFonts w:cs="Arial"/>
          <w:sz w:val="8"/>
          <w:szCs w:val="8"/>
        </w:rPr>
        <w:t>The territorial aggression of the Axis Powers constitute a third wave of empire building which was short lived and thwarted by the successful mobilization of the “United Nations,” a coalition led by the United States, Great Britain, the Soviet Union, and China. A fourth wave of empire building, by the Soviet Union and the international communist movement in the second half of the 20th century, was thwarted and dismantled by the United States and its allies.</w:t>
      </w:r>
    </w:p>
    <w:p w14:paraId="266A524D" w14:textId="77777777" w:rsidR="004114C3" w:rsidRPr="009E7AA8" w:rsidRDefault="004114C3" w:rsidP="004114C3">
      <w:pPr>
        <w:rPr>
          <w:rFonts w:cs="Arial"/>
          <w:sz w:val="8"/>
          <w:szCs w:val="8"/>
        </w:rPr>
      </w:pPr>
      <w:r w:rsidRPr="009E7AA8">
        <w:rPr>
          <w:rFonts w:cs="Arial"/>
          <w:sz w:val="8"/>
          <w:szCs w:val="8"/>
        </w:rPr>
        <w:t>The Pattern of American Anti-Imperial, Anti-Colonial, and Pro-Westphalian Impacts</w:t>
      </w:r>
    </w:p>
    <w:p w14:paraId="57E41DB3" w14:textId="77777777" w:rsidR="004114C3" w:rsidRPr="009E7AA8" w:rsidRDefault="004114C3" w:rsidP="004114C3">
      <w:pPr>
        <w:rPr>
          <w:rFonts w:cs="Arial"/>
          <w:sz w:val="14"/>
        </w:rPr>
      </w:pPr>
      <w:r w:rsidRPr="009E7AA8">
        <w:rPr>
          <w:rStyle w:val="StyleUnderline"/>
          <w:rFonts w:cs="Arial"/>
          <w:highlight w:val="cyan"/>
        </w:rPr>
        <w:t xml:space="preserve">Against </w:t>
      </w:r>
      <w:r w:rsidRPr="009E7AA8">
        <w:rPr>
          <w:rStyle w:val="StyleUnderline"/>
          <w:rFonts w:cs="Arial"/>
        </w:rPr>
        <w:t>the backdrop</w:t>
      </w:r>
      <w:r w:rsidRPr="009E7AA8">
        <w:rPr>
          <w:rFonts w:cs="Arial"/>
          <w:sz w:val="14"/>
        </w:rPr>
        <w:t xml:space="preserve"> </w:t>
      </w:r>
      <w:r w:rsidRPr="009E7AA8">
        <w:rPr>
          <w:rStyle w:val="StyleUnderline"/>
          <w:rFonts w:cs="Arial"/>
        </w:rPr>
        <w:t>of this evolution</w:t>
      </w:r>
      <w:r w:rsidRPr="009E7AA8">
        <w:rPr>
          <w:rFonts w:cs="Arial"/>
          <w:sz w:val="14"/>
        </w:rPr>
        <w:t xml:space="preserve"> of the international system </w:t>
      </w:r>
      <w:r w:rsidRPr="009E7AA8">
        <w:rPr>
          <w:rStyle w:val="StyleUnderline"/>
          <w:rFonts w:cs="Arial"/>
        </w:rPr>
        <w:t xml:space="preserve">and </w:t>
      </w:r>
      <w:r w:rsidRPr="009E7AA8">
        <w:rPr>
          <w:rStyle w:val="StyleUnderline"/>
          <w:rFonts w:cs="Arial"/>
          <w:highlight w:val="cyan"/>
        </w:rPr>
        <w:t xml:space="preserve">the </w:t>
      </w:r>
      <w:r w:rsidRPr="009E7AA8">
        <w:rPr>
          <w:rStyle w:val="Emphasis"/>
          <w:highlight w:val="cyan"/>
        </w:rPr>
        <w:t>four</w:t>
      </w:r>
      <w:r w:rsidRPr="009E7AA8">
        <w:rPr>
          <w:rFonts w:cs="Arial"/>
          <w:sz w:val="14"/>
          <w:highlight w:val="cyan"/>
        </w:rPr>
        <w:t xml:space="preserve"> </w:t>
      </w:r>
      <w:r w:rsidRPr="009E7AA8">
        <w:rPr>
          <w:rStyle w:val="Emphasis"/>
          <w:highlight w:val="cyan"/>
        </w:rPr>
        <w:t>waves</w:t>
      </w:r>
      <w:r w:rsidRPr="009E7AA8">
        <w:rPr>
          <w:rFonts w:cs="Arial"/>
          <w:sz w:val="14"/>
          <w:highlight w:val="cyan"/>
        </w:rPr>
        <w:t xml:space="preserve"> </w:t>
      </w:r>
      <w:r w:rsidRPr="009E7AA8">
        <w:rPr>
          <w:rStyle w:val="StyleUnderline"/>
          <w:rFonts w:cs="Arial"/>
          <w:highlight w:val="cyan"/>
        </w:rPr>
        <w:t>of</w:t>
      </w:r>
      <w:r w:rsidRPr="009E7AA8">
        <w:rPr>
          <w:rFonts w:cs="Arial"/>
          <w:sz w:val="14"/>
          <w:highlight w:val="cyan"/>
        </w:rPr>
        <w:t xml:space="preserve"> </w:t>
      </w:r>
      <w:r w:rsidRPr="009E7AA8">
        <w:rPr>
          <w:rStyle w:val="StyleUnderline"/>
          <w:rFonts w:cs="Arial"/>
          <w:highlight w:val="cyan"/>
        </w:rPr>
        <w:t xml:space="preserve">empire </w:t>
      </w:r>
      <w:r w:rsidRPr="009E7AA8">
        <w:rPr>
          <w:rStyle w:val="Emphasis"/>
          <w:highlight w:val="cyan"/>
        </w:rPr>
        <w:t>building</w:t>
      </w:r>
      <w:r w:rsidRPr="009E7AA8">
        <w:rPr>
          <w:rFonts w:cs="Arial"/>
          <w:sz w:val="14"/>
          <w:highlight w:val="cyan"/>
        </w:rPr>
        <w:t xml:space="preserve"> </w:t>
      </w:r>
      <w:r w:rsidRPr="009E7AA8">
        <w:rPr>
          <w:rStyle w:val="StyleUnderline"/>
          <w:rFonts w:cs="Arial"/>
          <w:highlight w:val="cyan"/>
        </w:rPr>
        <w:t>and</w:t>
      </w:r>
      <w:r w:rsidRPr="009E7AA8">
        <w:rPr>
          <w:rFonts w:cs="Arial"/>
          <w:sz w:val="14"/>
        </w:rPr>
        <w:t xml:space="preserve"> </w:t>
      </w:r>
      <w:r w:rsidRPr="009E7AA8">
        <w:rPr>
          <w:rStyle w:val="Emphasis"/>
          <w:highlight w:val="cyan"/>
        </w:rPr>
        <w:t>dismantlement</w:t>
      </w:r>
      <w:r w:rsidRPr="009E7AA8">
        <w:rPr>
          <w:rFonts w:cs="Arial"/>
          <w:sz w:val="14"/>
        </w:rPr>
        <w:t xml:space="preserve">, </w:t>
      </w:r>
      <w:r w:rsidRPr="009E7AA8">
        <w:rPr>
          <w:rStyle w:val="StyleUnderline"/>
          <w:rFonts w:cs="Arial"/>
        </w:rPr>
        <w:t xml:space="preserve">it becomes possible to see more </w:t>
      </w:r>
      <w:r w:rsidRPr="009E7AA8">
        <w:rPr>
          <w:rStyle w:val="Emphasis"/>
        </w:rPr>
        <w:t>clearly</w:t>
      </w:r>
      <w:r w:rsidRPr="009E7AA8">
        <w:rPr>
          <w:rStyle w:val="StyleUnderline"/>
          <w:rFonts w:cs="Arial"/>
        </w:rPr>
        <w:t xml:space="preserve"> the </w:t>
      </w:r>
      <w:r w:rsidRPr="009E7AA8">
        <w:rPr>
          <w:rStyle w:val="Emphasis"/>
        </w:rPr>
        <w:t>many ways</w:t>
      </w:r>
      <w:r w:rsidRPr="009E7AA8">
        <w:rPr>
          <w:rFonts w:cs="Arial"/>
          <w:sz w:val="14"/>
        </w:rPr>
        <w:t xml:space="preserve"> </w:t>
      </w:r>
      <w:r w:rsidRPr="009E7AA8">
        <w:rPr>
          <w:rStyle w:val="StyleUnderline"/>
          <w:rFonts w:cs="Arial"/>
        </w:rPr>
        <w:t>in which the</w:t>
      </w:r>
      <w:r w:rsidRPr="009E7AA8">
        <w:rPr>
          <w:rFonts w:cs="Arial"/>
          <w:sz w:val="14"/>
        </w:rPr>
        <w:t xml:space="preserve"> </w:t>
      </w:r>
      <w:r w:rsidRPr="009E7AA8">
        <w:rPr>
          <w:rStyle w:val="Emphasis"/>
        </w:rPr>
        <w:t>U</w:t>
      </w:r>
      <w:r w:rsidRPr="009E7AA8">
        <w:rPr>
          <w:rFonts w:cs="Arial"/>
          <w:sz w:val="14"/>
        </w:rPr>
        <w:t xml:space="preserve">nited </w:t>
      </w:r>
      <w:r w:rsidRPr="009E7AA8">
        <w:rPr>
          <w:rStyle w:val="Emphasis"/>
        </w:rPr>
        <w:t>S</w:t>
      </w:r>
      <w:r w:rsidRPr="009E7AA8">
        <w:rPr>
          <w:rFonts w:cs="Arial"/>
          <w:sz w:val="14"/>
        </w:rPr>
        <w:t xml:space="preserve">tates </w:t>
      </w:r>
      <w:r w:rsidRPr="009E7AA8">
        <w:rPr>
          <w:rStyle w:val="StyleUnderline"/>
          <w:rFonts w:cs="Arial"/>
        </w:rPr>
        <w:t xml:space="preserve">played </w:t>
      </w:r>
      <w:r w:rsidRPr="009E7AA8">
        <w:rPr>
          <w:rStyle w:val="Emphasis"/>
        </w:rPr>
        <w:t>important</w:t>
      </w:r>
      <w:r w:rsidRPr="009E7AA8">
        <w:rPr>
          <w:rFonts w:cs="Arial"/>
          <w:sz w:val="14"/>
        </w:rPr>
        <w:t xml:space="preserve"> </w:t>
      </w:r>
      <w:r w:rsidRPr="009E7AA8">
        <w:rPr>
          <w:rStyle w:val="Emphasis"/>
        </w:rPr>
        <w:t>anti-imperial</w:t>
      </w:r>
      <w:r w:rsidRPr="009E7AA8">
        <w:rPr>
          <w:rFonts w:cs="Arial"/>
          <w:sz w:val="14"/>
        </w:rPr>
        <w:t xml:space="preserve">, </w:t>
      </w:r>
      <w:r w:rsidRPr="009E7AA8">
        <w:rPr>
          <w:rStyle w:val="Emphasis"/>
        </w:rPr>
        <w:t>anti-colonial</w:t>
      </w:r>
      <w:r w:rsidRPr="009E7AA8">
        <w:rPr>
          <w:rFonts w:cs="Arial"/>
          <w:sz w:val="14"/>
        </w:rPr>
        <w:t xml:space="preserve">, and pro-Westphalian </w:t>
      </w:r>
      <w:r w:rsidRPr="009E7AA8">
        <w:rPr>
          <w:rStyle w:val="Emphasis"/>
        </w:rPr>
        <w:t>roles</w:t>
      </w:r>
      <w:r w:rsidRPr="009E7AA8">
        <w:rPr>
          <w:rFonts w:cs="Arial"/>
          <w:sz w:val="14"/>
        </w:rPr>
        <w:t>.16</w:t>
      </w:r>
    </w:p>
    <w:p w14:paraId="6554520A" w14:textId="77777777" w:rsidR="004114C3" w:rsidRPr="009E7AA8" w:rsidRDefault="004114C3" w:rsidP="004114C3">
      <w:pPr>
        <w:rPr>
          <w:rFonts w:cs="Arial"/>
          <w:sz w:val="14"/>
        </w:rPr>
      </w:pPr>
      <w:r w:rsidRPr="009E7AA8">
        <w:rPr>
          <w:rStyle w:val="StyleUnderline"/>
          <w:rFonts w:cs="Arial"/>
        </w:rPr>
        <w:lastRenderedPageBreak/>
        <w:t>In each of the</w:t>
      </w:r>
      <w:r w:rsidRPr="009E7AA8">
        <w:rPr>
          <w:rFonts w:cs="Arial"/>
          <w:sz w:val="14"/>
        </w:rPr>
        <w:t xml:space="preserve"> four </w:t>
      </w:r>
      <w:r w:rsidRPr="009E7AA8">
        <w:rPr>
          <w:rStyle w:val="StyleUnderline"/>
          <w:rFonts w:cs="Arial"/>
        </w:rPr>
        <w:t>waves of</w:t>
      </w:r>
      <w:r w:rsidRPr="009E7AA8">
        <w:rPr>
          <w:rFonts w:cs="Arial"/>
          <w:sz w:val="14"/>
        </w:rPr>
        <w:t xml:space="preserve"> </w:t>
      </w:r>
      <w:r w:rsidRPr="009E7AA8">
        <w:rPr>
          <w:rStyle w:val="Emphasis"/>
        </w:rPr>
        <w:t>empire building</w:t>
      </w:r>
      <w:r w:rsidRPr="009E7AA8">
        <w:rPr>
          <w:rFonts w:cs="Arial"/>
          <w:sz w:val="14"/>
        </w:rPr>
        <w:t xml:space="preserve"> </w:t>
      </w:r>
      <w:r w:rsidRPr="009E7AA8">
        <w:rPr>
          <w:rStyle w:val="StyleUnderline"/>
          <w:rFonts w:cs="Arial"/>
        </w:rPr>
        <w:t>and</w:t>
      </w:r>
      <w:r w:rsidRPr="009E7AA8">
        <w:rPr>
          <w:rFonts w:cs="Arial"/>
          <w:sz w:val="14"/>
        </w:rPr>
        <w:t xml:space="preserve"> </w:t>
      </w:r>
      <w:r w:rsidRPr="009E7AA8">
        <w:rPr>
          <w:rStyle w:val="Emphasis"/>
        </w:rPr>
        <w:t>dismantlement</w:t>
      </w:r>
      <w:r w:rsidRPr="009E7AA8">
        <w:rPr>
          <w:rFonts w:cs="Arial"/>
          <w:sz w:val="14"/>
        </w:rPr>
        <w:t xml:space="preserve">, </w:t>
      </w:r>
      <w:r w:rsidRPr="009E7AA8">
        <w:rPr>
          <w:rStyle w:val="StyleUnderline"/>
          <w:rFonts w:cs="Arial"/>
          <w:highlight w:val="cyan"/>
        </w:rPr>
        <w:t>the</w:t>
      </w:r>
      <w:r w:rsidRPr="009E7AA8">
        <w:rPr>
          <w:rFonts w:cs="Arial"/>
          <w:sz w:val="14"/>
        </w:rPr>
        <w:t xml:space="preserve"> </w:t>
      </w:r>
      <w:r w:rsidRPr="009E7AA8">
        <w:rPr>
          <w:rStyle w:val="Emphasis"/>
          <w:highlight w:val="cyan"/>
        </w:rPr>
        <w:t>U</w:t>
      </w:r>
      <w:r w:rsidRPr="009E7AA8">
        <w:rPr>
          <w:rFonts w:cs="Arial"/>
          <w:sz w:val="14"/>
        </w:rPr>
        <w:t xml:space="preserve">nited </w:t>
      </w:r>
      <w:r w:rsidRPr="009E7AA8">
        <w:rPr>
          <w:rStyle w:val="Emphasis"/>
          <w:highlight w:val="cyan"/>
        </w:rPr>
        <w:t>S</w:t>
      </w:r>
      <w:r w:rsidRPr="009E7AA8">
        <w:rPr>
          <w:rStyle w:val="Emphasis"/>
        </w:rPr>
        <w:t>t</w:t>
      </w:r>
      <w:r w:rsidRPr="009E7AA8">
        <w:rPr>
          <w:rFonts w:cs="Arial"/>
          <w:sz w:val="14"/>
        </w:rPr>
        <w:t xml:space="preserve">ates </w:t>
      </w:r>
      <w:r w:rsidRPr="009E7AA8">
        <w:rPr>
          <w:rStyle w:val="StyleUnderline"/>
          <w:rFonts w:cs="Arial"/>
          <w:highlight w:val="cyan"/>
        </w:rPr>
        <w:t xml:space="preserve">had an </w:t>
      </w:r>
      <w:r w:rsidRPr="009E7AA8">
        <w:rPr>
          <w:rStyle w:val="Emphasis"/>
          <w:highlight w:val="cyan"/>
        </w:rPr>
        <w:t>impact</w:t>
      </w:r>
      <w:r w:rsidRPr="009E7AA8">
        <w:rPr>
          <w:rFonts w:cs="Arial"/>
          <w:sz w:val="14"/>
        </w:rPr>
        <w:t xml:space="preserve">. </w:t>
      </w:r>
      <w:r w:rsidRPr="009E7AA8">
        <w:rPr>
          <w:rStyle w:val="StyleUnderline"/>
          <w:rFonts w:cs="Arial"/>
          <w:highlight w:val="cyan"/>
        </w:rPr>
        <w:t>The</w:t>
      </w:r>
      <w:r w:rsidRPr="009E7AA8">
        <w:rPr>
          <w:rFonts w:cs="Arial"/>
          <w:sz w:val="14"/>
        </w:rPr>
        <w:t xml:space="preserve"> </w:t>
      </w:r>
      <w:r w:rsidRPr="009E7AA8">
        <w:rPr>
          <w:rStyle w:val="Emphasis"/>
          <w:highlight w:val="cyan"/>
        </w:rPr>
        <w:t>U</w:t>
      </w:r>
      <w:r w:rsidRPr="009E7AA8">
        <w:rPr>
          <w:rFonts w:cs="Arial"/>
          <w:sz w:val="14"/>
        </w:rPr>
        <w:t xml:space="preserve">nited </w:t>
      </w:r>
      <w:r w:rsidRPr="009E7AA8">
        <w:rPr>
          <w:rStyle w:val="Emphasis"/>
          <w:highlight w:val="cyan"/>
        </w:rPr>
        <w:t>S</w:t>
      </w:r>
      <w:r w:rsidRPr="009E7AA8">
        <w:rPr>
          <w:rFonts w:cs="Arial"/>
          <w:sz w:val="14"/>
        </w:rPr>
        <w:t xml:space="preserve">tates </w:t>
      </w:r>
      <w:r w:rsidRPr="009E7AA8">
        <w:rPr>
          <w:rStyle w:val="StyleUnderline"/>
          <w:rFonts w:cs="Arial"/>
        </w:rPr>
        <w:t>was the first</w:t>
      </w:r>
      <w:r w:rsidRPr="009E7AA8">
        <w:rPr>
          <w:rFonts w:cs="Arial"/>
          <w:sz w:val="14"/>
        </w:rPr>
        <w:t xml:space="preserve"> “</w:t>
      </w:r>
      <w:r w:rsidRPr="009E7AA8">
        <w:rPr>
          <w:rStyle w:val="Emphasis"/>
        </w:rPr>
        <w:t>new nation</w:t>
      </w:r>
      <w:r w:rsidRPr="009E7AA8">
        <w:rPr>
          <w:rFonts w:cs="Arial"/>
          <w:sz w:val="14"/>
        </w:rPr>
        <w:t xml:space="preserve">” to emerge from a rebellion against European imperial rule during the first wave of modern empire. </w:t>
      </w:r>
      <w:r w:rsidRPr="009E7AA8">
        <w:rPr>
          <w:rStyle w:val="StyleUnderline"/>
          <w:rFonts w:cs="Arial"/>
        </w:rPr>
        <w:t>The</w:t>
      </w:r>
      <w:r w:rsidRPr="009E7AA8">
        <w:rPr>
          <w:rFonts w:cs="Arial"/>
          <w:sz w:val="14"/>
        </w:rPr>
        <w:t xml:space="preserve"> </w:t>
      </w:r>
      <w:r w:rsidRPr="009E7AA8">
        <w:rPr>
          <w:rStyle w:val="Emphasis"/>
        </w:rPr>
        <w:t>United States</w:t>
      </w:r>
      <w:r w:rsidRPr="009E7AA8">
        <w:rPr>
          <w:rFonts w:cs="Arial"/>
          <w:sz w:val="14"/>
        </w:rPr>
        <w:t xml:space="preserve"> also </w:t>
      </w:r>
      <w:r w:rsidRPr="009E7AA8">
        <w:rPr>
          <w:rStyle w:val="Emphasis"/>
          <w:highlight w:val="cyan"/>
        </w:rPr>
        <w:t>supported</w:t>
      </w:r>
      <w:r w:rsidRPr="009E7AA8">
        <w:rPr>
          <w:rFonts w:cs="Arial"/>
          <w:sz w:val="14"/>
        </w:rPr>
        <w:t xml:space="preserve"> </w:t>
      </w:r>
      <w:r w:rsidRPr="009E7AA8">
        <w:rPr>
          <w:rStyle w:val="StyleUnderline"/>
          <w:rFonts w:cs="Arial"/>
        </w:rPr>
        <w:t xml:space="preserve">the </w:t>
      </w:r>
      <w:r w:rsidRPr="009E7AA8">
        <w:rPr>
          <w:rStyle w:val="StyleUnderline"/>
          <w:rFonts w:cs="Arial"/>
          <w:highlight w:val="cyan"/>
        </w:rPr>
        <w:t>independence of</w:t>
      </w:r>
      <w:r w:rsidRPr="009E7AA8">
        <w:rPr>
          <w:rStyle w:val="StyleUnderline"/>
          <w:rFonts w:cs="Arial"/>
        </w:rPr>
        <w:t xml:space="preserve"> other </w:t>
      </w:r>
      <w:r w:rsidRPr="009E7AA8">
        <w:rPr>
          <w:rStyle w:val="StyleUnderline"/>
          <w:rFonts w:cs="Arial"/>
          <w:highlight w:val="cyan"/>
        </w:rPr>
        <w:t xml:space="preserve">European settler </w:t>
      </w:r>
      <w:r w:rsidRPr="009E7AA8">
        <w:rPr>
          <w:rStyle w:val="Emphasis"/>
          <w:highlight w:val="cyan"/>
        </w:rPr>
        <w:t>colonies</w:t>
      </w:r>
      <w:r w:rsidRPr="009E7AA8">
        <w:rPr>
          <w:rStyle w:val="StyleUnderline"/>
          <w:rFonts w:cs="Arial"/>
        </w:rPr>
        <w:t xml:space="preserve"> throughout</w:t>
      </w:r>
      <w:r w:rsidRPr="009E7AA8">
        <w:rPr>
          <w:rFonts w:cs="Arial"/>
          <w:sz w:val="14"/>
        </w:rPr>
        <w:t xml:space="preserve"> the Americas and, </w:t>
      </w:r>
      <w:r w:rsidRPr="009E7AA8">
        <w:rPr>
          <w:rStyle w:val="StyleUnderline"/>
          <w:rFonts w:cs="Arial"/>
          <w:highlight w:val="cyan"/>
        </w:rPr>
        <w:t xml:space="preserve">with the </w:t>
      </w:r>
      <w:r w:rsidRPr="009E7AA8">
        <w:rPr>
          <w:rStyle w:val="Emphasis"/>
          <w:highlight w:val="cyan"/>
        </w:rPr>
        <w:t>Monroe Doctrine</w:t>
      </w:r>
      <w:r w:rsidRPr="009E7AA8">
        <w:rPr>
          <w:rStyle w:val="StyleUnderline"/>
          <w:rFonts w:cs="Arial"/>
        </w:rPr>
        <w:t xml:space="preserve">, </w:t>
      </w:r>
      <w:r w:rsidRPr="009E7AA8">
        <w:rPr>
          <w:rStyle w:val="StyleUnderline"/>
          <w:rFonts w:cs="Arial"/>
          <w:highlight w:val="cyan"/>
        </w:rPr>
        <w:t xml:space="preserve">helped </w:t>
      </w:r>
      <w:r w:rsidRPr="009E7AA8">
        <w:rPr>
          <w:rStyle w:val="Emphasis"/>
          <w:highlight w:val="cyan"/>
        </w:rPr>
        <w:t>sustain</w:t>
      </w:r>
      <w:r w:rsidRPr="009E7AA8">
        <w:rPr>
          <w:rStyle w:val="StyleUnderline"/>
          <w:rFonts w:cs="Arial"/>
        </w:rPr>
        <w:t xml:space="preserve"> their </w:t>
      </w:r>
      <w:r w:rsidRPr="009E7AA8">
        <w:rPr>
          <w:rStyle w:val="Emphasis"/>
          <w:highlight w:val="cyan"/>
        </w:rPr>
        <w:t>independence</w:t>
      </w:r>
      <w:r w:rsidRPr="009E7AA8">
        <w:rPr>
          <w:rFonts w:cs="Arial"/>
          <w:sz w:val="14"/>
        </w:rPr>
        <w:t xml:space="preserve"> </w:t>
      </w:r>
      <w:r w:rsidRPr="009E7AA8">
        <w:rPr>
          <w:rStyle w:val="StyleUnderline"/>
          <w:rFonts w:cs="Arial"/>
          <w:highlight w:val="cyan"/>
        </w:rPr>
        <w:t>against</w:t>
      </w:r>
      <w:r w:rsidRPr="009E7AA8">
        <w:rPr>
          <w:rStyle w:val="StyleUnderline"/>
          <w:rFonts w:cs="Arial"/>
        </w:rPr>
        <w:t xml:space="preserve"> </w:t>
      </w:r>
      <w:r w:rsidRPr="009E7AA8">
        <w:rPr>
          <w:rStyle w:val="Emphasis"/>
        </w:rPr>
        <w:t>European</w:t>
      </w:r>
      <w:r w:rsidRPr="009E7AA8">
        <w:rPr>
          <w:rFonts w:cs="Arial"/>
          <w:sz w:val="14"/>
        </w:rPr>
        <w:t xml:space="preserve"> </w:t>
      </w:r>
      <w:r w:rsidRPr="009E7AA8">
        <w:rPr>
          <w:rStyle w:val="Emphasis"/>
          <w:highlight w:val="cyan"/>
        </w:rPr>
        <w:t>efforts</w:t>
      </w:r>
      <w:r w:rsidRPr="009E7AA8">
        <w:rPr>
          <w:rFonts w:cs="Arial"/>
          <w:sz w:val="14"/>
          <w:highlight w:val="cyan"/>
        </w:rPr>
        <w:t xml:space="preserve"> </w:t>
      </w:r>
      <w:r w:rsidRPr="009E7AA8">
        <w:rPr>
          <w:rStyle w:val="StyleUnderline"/>
          <w:rFonts w:cs="Arial"/>
          <w:highlight w:val="cyan"/>
        </w:rPr>
        <w:t xml:space="preserve">to </w:t>
      </w:r>
      <w:r w:rsidRPr="009E7AA8">
        <w:rPr>
          <w:rStyle w:val="Emphasis"/>
          <w:highlight w:val="cyan"/>
        </w:rPr>
        <w:t>recolonize</w:t>
      </w:r>
      <w:r w:rsidRPr="009E7AA8">
        <w:rPr>
          <w:rFonts w:cs="Arial"/>
          <w:sz w:val="14"/>
        </w:rPr>
        <w:t xml:space="preserve"> parts of the </w:t>
      </w:r>
      <w:r w:rsidRPr="009E7AA8">
        <w:rPr>
          <w:rStyle w:val="Emphasis"/>
        </w:rPr>
        <w:t>Americas</w:t>
      </w:r>
      <w:r w:rsidRPr="009E7AA8">
        <w:rPr>
          <w:rFonts w:cs="Arial"/>
          <w:sz w:val="14"/>
        </w:rPr>
        <w:t xml:space="preserve">. </w:t>
      </w:r>
      <w:r w:rsidRPr="009E7AA8">
        <w:rPr>
          <w:rStyle w:val="StyleUnderline"/>
          <w:rFonts w:cs="Arial"/>
        </w:rPr>
        <w:t>In the second wave of late 19th</w:t>
      </w:r>
      <w:r w:rsidRPr="009E7AA8">
        <w:rPr>
          <w:rFonts w:cs="Arial"/>
          <w:sz w:val="14"/>
        </w:rPr>
        <w:t xml:space="preserve"> </w:t>
      </w:r>
      <w:r w:rsidRPr="009E7AA8">
        <w:rPr>
          <w:rStyle w:val="StyleUnderline"/>
          <w:rFonts w:cs="Arial"/>
        </w:rPr>
        <w:t>century</w:t>
      </w:r>
      <w:r w:rsidRPr="009E7AA8">
        <w:rPr>
          <w:rFonts w:cs="Arial"/>
          <w:sz w:val="14"/>
        </w:rPr>
        <w:t xml:space="preserve"> empire-building, </w:t>
      </w:r>
      <w:r w:rsidRPr="009E7AA8">
        <w:rPr>
          <w:rStyle w:val="StyleUnderline"/>
          <w:rFonts w:cs="Arial"/>
          <w:highlight w:val="cyan"/>
        </w:rPr>
        <w:t>the</w:t>
      </w:r>
      <w:r w:rsidRPr="009E7AA8">
        <w:rPr>
          <w:rFonts w:cs="Arial"/>
          <w:sz w:val="14"/>
        </w:rPr>
        <w:t xml:space="preserve"> </w:t>
      </w:r>
      <w:r w:rsidRPr="009E7AA8">
        <w:rPr>
          <w:rStyle w:val="Emphasis"/>
          <w:highlight w:val="cyan"/>
        </w:rPr>
        <w:t>U</w:t>
      </w:r>
      <w:r w:rsidRPr="009E7AA8">
        <w:rPr>
          <w:rFonts w:cs="Arial"/>
          <w:sz w:val="14"/>
        </w:rPr>
        <w:t xml:space="preserve">nited </w:t>
      </w:r>
      <w:r w:rsidRPr="009E7AA8">
        <w:rPr>
          <w:rStyle w:val="Emphasis"/>
          <w:highlight w:val="cyan"/>
        </w:rPr>
        <w:t>S</w:t>
      </w:r>
      <w:r w:rsidRPr="009E7AA8">
        <w:rPr>
          <w:rFonts w:cs="Arial"/>
          <w:sz w:val="14"/>
        </w:rPr>
        <w:t xml:space="preserve">tates, despite its great relative power, </w:t>
      </w:r>
      <w:r w:rsidRPr="009E7AA8">
        <w:rPr>
          <w:rStyle w:val="StyleUnderline"/>
          <w:rFonts w:cs="Arial"/>
          <w:highlight w:val="cyan"/>
        </w:rPr>
        <w:t xml:space="preserve">did </w:t>
      </w:r>
      <w:r w:rsidRPr="009E7AA8">
        <w:rPr>
          <w:rStyle w:val="Emphasis"/>
          <w:highlight w:val="cyan"/>
        </w:rPr>
        <w:t>not establish</w:t>
      </w:r>
      <w:r w:rsidRPr="009E7AA8">
        <w:rPr>
          <w:rStyle w:val="StyleUnderline"/>
          <w:rFonts w:cs="Arial"/>
          <w:highlight w:val="cyan"/>
        </w:rPr>
        <w:t xml:space="preserve"> an</w:t>
      </w:r>
      <w:r w:rsidRPr="009E7AA8">
        <w:rPr>
          <w:rFonts w:cs="Arial"/>
          <w:sz w:val="14"/>
          <w:highlight w:val="cyan"/>
        </w:rPr>
        <w:t xml:space="preserve"> </w:t>
      </w:r>
      <w:r w:rsidRPr="009E7AA8">
        <w:rPr>
          <w:rStyle w:val="Emphasis"/>
          <w:highlight w:val="cyan"/>
        </w:rPr>
        <w:t>empire</w:t>
      </w:r>
      <w:r w:rsidRPr="009E7AA8">
        <w:rPr>
          <w:rFonts w:cs="Arial"/>
          <w:sz w:val="14"/>
        </w:rPr>
        <w:t xml:space="preserve"> </w:t>
      </w:r>
      <w:r w:rsidRPr="009E7AA8">
        <w:rPr>
          <w:rStyle w:val="StyleUnderline"/>
          <w:rFonts w:cs="Arial"/>
        </w:rPr>
        <w:t xml:space="preserve">of its </w:t>
      </w:r>
      <w:r w:rsidRPr="009E7AA8">
        <w:rPr>
          <w:rStyle w:val="Emphasis"/>
        </w:rPr>
        <w:t>own</w:t>
      </w:r>
      <w:r w:rsidRPr="009E7AA8">
        <w:rPr>
          <w:rFonts w:cs="Arial"/>
          <w:sz w:val="14"/>
        </w:rPr>
        <w:t xml:space="preserve"> of any significance or duration. And during the latter part of the 20th century, </w:t>
      </w:r>
      <w:r w:rsidRPr="009E7AA8">
        <w:rPr>
          <w:rStyle w:val="StyleUnderline"/>
          <w:rFonts w:cs="Arial"/>
          <w:highlight w:val="cyan"/>
        </w:rPr>
        <w:t>the</w:t>
      </w:r>
      <w:r w:rsidRPr="009E7AA8">
        <w:rPr>
          <w:rFonts w:cs="Arial"/>
          <w:sz w:val="14"/>
        </w:rPr>
        <w:t xml:space="preserve"> </w:t>
      </w:r>
      <w:r w:rsidRPr="009E7AA8">
        <w:rPr>
          <w:rStyle w:val="Emphasis"/>
          <w:highlight w:val="cyan"/>
        </w:rPr>
        <w:t>U</w:t>
      </w:r>
      <w:r w:rsidRPr="009E7AA8">
        <w:rPr>
          <w:rFonts w:cs="Arial"/>
          <w:sz w:val="14"/>
        </w:rPr>
        <w:t xml:space="preserve">nited </w:t>
      </w:r>
      <w:r w:rsidRPr="009E7AA8">
        <w:rPr>
          <w:rStyle w:val="Emphasis"/>
          <w:highlight w:val="cyan"/>
        </w:rPr>
        <w:t>S</w:t>
      </w:r>
      <w:r w:rsidRPr="009E7AA8">
        <w:rPr>
          <w:rFonts w:cs="Arial"/>
          <w:sz w:val="14"/>
        </w:rPr>
        <w:t xml:space="preserve">tates </w:t>
      </w:r>
      <w:r w:rsidRPr="009E7AA8">
        <w:rPr>
          <w:rStyle w:val="StyleUnderline"/>
          <w:rFonts w:cs="Arial"/>
          <w:highlight w:val="cyan"/>
        </w:rPr>
        <w:t>pushed</w:t>
      </w:r>
      <w:r w:rsidRPr="009E7AA8">
        <w:rPr>
          <w:rFonts w:cs="Arial"/>
          <w:sz w:val="14"/>
        </w:rPr>
        <w:t xml:space="preserve"> </w:t>
      </w:r>
      <w:r w:rsidRPr="009E7AA8">
        <w:rPr>
          <w:rStyle w:val="Emphasis"/>
        </w:rPr>
        <w:t>European</w:t>
      </w:r>
      <w:r w:rsidRPr="009E7AA8">
        <w:rPr>
          <w:rFonts w:cs="Arial"/>
          <w:sz w:val="14"/>
        </w:rPr>
        <w:t xml:space="preserve"> </w:t>
      </w:r>
      <w:r w:rsidRPr="009E7AA8">
        <w:rPr>
          <w:rStyle w:val="Emphasis"/>
          <w:highlight w:val="cyan"/>
        </w:rPr>
        <w:t>decolonization</w:t>
      </w:r>
      <w:r w:rsidRPr="009E7AA8">
        <w:rPr>
          <w:rFonts w:cs="Arial"/>
          <w:sz w:val="14"/>
        </w:rPr>
        <w:t xml:space="preserve">, thus </w:t>
      </w:r>
      <w:r w:rsidRPr="009E7AA8">
        <w:rPr>
          <w:rStyle w:val="StyleUnderline"/>
          <w:rFonts w:cs="Arial"/>
          <w:highlight w:val="cyan"/>
        </w:rPr>
        <w:t xml:space="preserve">facilitating the </w:t>
      </w:r>
      <w:r w:rsidRPr="009E7AA8">
        <w:rPr>
          <w:rStyle w:val="Emphasis"/>
          <w:highlight w:val="cyan"/>
        </w:rPr>
        <w:t>breakup</w:t>
      </w:r>
      <w:r w:rsidRPr="009E7AA8">
        <w:rPr>
          <w:rFonts w:cs="Arial"/>
          <w:sz w:val="14"/>
          <w:highlight w:val="cyan"/>
        </w:rPr>
        <w:t xml:space="preserve"> </w:t>
      </w:r>
      <w:r w:rsidRPr="009E7AA8">
        <w:rPr>
          <w:rStyle w:val="StyleUnderline"/>
          <w:rFonts w:cs="Arial"/>
          <w:highlight w:val="cyan"/>
        </w:rPr>
        <w:t>of</w:t>
      </w:r>
      <w:r w:rsidRPr="009E7AA8">
        <w:rPr>
          <w:rStyle w:val="StyleUnderline"/>
          <w:rFonts w:cs="Arial"/>
        </w:rPr>
        <w:t xml:space="preserve"> second wave</w:t>
      </w:r>
      <w:r w:rsidRPr="009E7AA8">
        <w:rPr>
          <w:rFonts w:cs="Arial"/>
          <w:sz w:val="14"/>
        </w:rPr>
        <w:t xml:space="preserve"> </w:t>
      </w:r>
      <w:r w:rsidRPr="009E7AA8">
        <w:rPr>
          <w:rStyle w:val="Emphasis"/>
          <w:highlight w:val="cyan"/>
        </w:rPr>
        <w:t>empires</w:t>
      </w:r>
      <w:r w:rsidRPr="009E7AA8">
        <w:rPr>
          <w:rFonts w:cs="Arial"/>
          <w:sz w:val="14"/>
        </w:rPr>
        <w:t xml:space="preserve">. </w:t>
      </w:r>
      <w:r w:rsidRPr="009E7AA8">
        <w:rPr>
          <w:rStyle w:val="StyleUnderline"/>
          <w:rFonts w:cs="Arial"/>
        </w:rPr>
        <w:t>In</w:t>
      </w:r>
      <w:r w:rsidRPr="009E7AA8">
        <w:rPr>
          <w:rFonts w:cs="Arial"/>
          <w:sz w:val="14"/>
        </w:rPr>
        <w:t xml:space="preserve"> </w:t>
      </w:r>
      <w:r w:rsidRPr="009E7AA8">
        <w:rPr>
          <w:rStyle w:val="StyleUnderline"/>
          <w:rFonts w:cs="Arial"/>
        </w:rPr>
        <w:t>the great</w:t>
      </w:r>
      <w:r w:rsidRPr="009E7AA8">
        <w:rPr>
          <w:rFonts w:cs="Arial"/>
          <w:sz w:val="14"/>
        </w:rPr>
        <w:t xml:space="preserve"> world </w:t>
      </w:r>
      <w:r w:rsidRPr="009E7AA8">
        <w:rPr>
          <w:rStyle w:val="StyleUnderline"/>
          <w:rFonts w:cs="Arial"/>
        </w:rPr>
        <w:t>wars</w:t>
      </w:r>
      <w:r w:rsidRPr="009E7AA8">
        <w:rPr>
          <w:rFonts w:cs="Arial"/>
          <w:sz w:val="14"/>
        </w:rPr>
        <w:t xml:space="preserve"> in the 20th century, </w:t>
      </w:r>
      <w:r w:rsidRPr="009E7AA8">
        <w:rPr>
          <w:rStyle w:val="StyleUnderline"/>
          <w:rFonts w:cs="Arial"/>
        </w:rPr>
        <w:t>the</w:t>
      </w:r>
      <w:r w:rsidRPr="009E7AA8">
        <w:rPr>
          <w:rFonts w:cs="Arial"/>
          <w:sz w:val="14"/>
        </w:rPr>
        <w:t xml:space="preserve"> </w:t>
      </w:r>
      <w:r w:rsidRPr="009E7AA8">
        <w:rPr>
          <w:rStyle w:val="Emphasis"/>
        </w:rPr>
        <w:t>U</w:t>
      </w:r>
      <w:r w:rsidRPr="009E7AA8">
        <w:rPr>
          <w:rFonts w:cs="Arial"/>
          <w:sz w:val="14"/>
        </w:rPr>
        <w:t xml:space="preserve">nited </w:t>
      </w:r>
      <w:r w:rsidRPr="009E7AA8">
        <w:rPr>
          <w:rStyle w:val="Emphasis"/>
        </w:rPr>
        <w:t>S</w:t>
      </w:r>
      <w:r w:rsidRPr="009E7AA8">
        <w:rPr>
          <w:rFonts w:cs="Arial"/>
          <w:sz w:val="14"/>
        </w:rPr>
        <w:t xml:space="preserve">tates </w:t>
      </w:r>
      <w:r w:rsidRPr="009E7AA8">
        <w:rPr>
          <w:rStyle w:val="StyleUnderline"/>
          <w:rFonts w:cs="Arial"/>
        </w:rPr>
        <w:t xml:space="preserve">played an important role in </w:t>
      </w:r>
      <w:r w:rsidRPr="009E7AA8">
        <w:rPr>
          <w:rStyle w:val="Emphasis"/>
          <w:highlight w:val="cyan"/>
        </w:rPr>
        <w:t>thwarting</w:t>
      </w:r>
      <w:r w:rsidRPr="009E7AA8">
        <w:rPr>
          <w:rStyle w:val="StyleUnderline"/>
          <w:rFonts w:cs="Arial"/>
        </w:rPr>
        <w:t xml:space="preserve"> a third wave</w:t>
      </w:r>
      <w:r w:rsidRPr="009E7AA8">
        <w:rPr>
          <w:rFonts w:cs="Arial"/>
          <w:sz w:val="14"/>
        </w:rPr>
        <w:t xml:space="preserve"> of </w:t>
      </w:r>
      <w:r w:rsidRPr="009E7AA8">
        <w:rPr>
          <w:rStyle w:val="Emphasis"/>
          <w:highlight w:val="cyan"/>
        </w:rPr>
        <w:t>imperial projects</w:t>
      </w:r>
      <w:r w:rsidRPr="009E7AA8">
        <w:rPr>
          <w:rFonts w:cs="Arial"/>
          <w:sz w:val="14"/>
          <w:highlight w:val="cyan"/>
        </w:rPr>
        <w:t xml:space="preserve"> </w:t>
      </w:r>
      <w:r w:rsidRPr="009E7AA8">
        <w:rPr>
          <w:rStyle w:val="StyleUnderline"/>
          <w:rFonts w:cs="Arial"/>
          <w:highlight w:val="cyan"/>
        </w:rPr>
        <w:t>of</w:t>
      </w:r>
      <w:r w:rsidRPr="009E7AA8">
        <w:rPr>
          <w:rFonts w:cs="Arial"/>
          <w:sz w:val="14"/>
          <w:highlight w:val="cyan"/>
        </w:rPr>
        <w:t xml:space="preserve"> </w:t>
      </w:r>
      <w:r w:rsidRPr="009E7AA8">
        <w:rPr>
          <w:rStyle w:val="Emphasis"/>
          <w:highlight w:val="cyan"/>
        </w:rPr>
        <w:t>Germany</w:t>
      </w:r>
      <w:r w:rsidRPr="009E7AA8">
        <w:rPr>
          <w:rFonts w:cs="Arial"/>
          <w:sz w:val="14"/>
        </w:rPr>
        <w:t xml:space="preserve">, </w:t>
      </w:r>
      <w:r w:rsidRPr="009E7AA8">
        <w:rPr>
          <w:rStyle w:val="Emphasis"/>
          <w:highlight w:val="cyan"/>
        </w:rPr>
        <w:t>Japan</w:t>
      </w:r>
      <w:r w:rsidRPr="009E7AA8">
        <w:rPr>
          <w:rFonts w:cs="Arial"/>
          <w:sz w:val="14"/>
          <w:highlight w:val="cyan"/>
        </w:rPr>
        <w:t xml:space="preserve">, </w:t>
      </w:r>
      <w:r w:rsidRPr="009E7AA8">
        <w:rPr>
          <w:rStyle w:val="StyleUnderline"/>
          <w:rFonts w:cs="Arial"/>
          <w:highlight w:val="cyan"/>
        </w:rPr>
        <w:t>and</w:t>
      </w:r>
      <w:r w:rsidRPr="009E7AA8">
        <w:rPr>
          <w:rFonts w:cs="Arial"/>
          <w:sz w:val="14"/>
          <w:highlight w:val="cyan"/>
        </w:rPr>
        <w:t xml:space="preserve"> </w:t>
      </w:r>
      <w:r w:rsidRPr="009E7AA8">
        <w:rPr>
          <w:rStyle w:val="Emphasis"/>
          <w:highlight w:val="cyan"/>
        </w:rPr>
        <w:t>Italy</w:t>
      </w:r>
      <w:r w:rsidRPr="009E7AA8">
        <w:rPr>
          <w:rFonts w:cs="Arial"/>
          <w:sz w:val="14"/>
        </w:rPr>
        <w:t xml:space="preserve">. In the second half of the 20th century, the United States played decisive roles, both ideological and military, in thwarting the fourth wave of empire building, the expansion of the communist great power, the Soviet Union, as well as communist coups and revolutions in many weak and small independent states. </w:t>
      </w:r>
    </w:p>
    <w:p w14:paraId="6EDC26B1" w14:textId="77777777" w:rsidR="004114C3" w:rsidRPr="009E7AA8" w:rsidRDefault="004114C3" w:rsidP="004114C3">
      <w:pPr>
        <w:rPr>
          <w:rFonts w:cs="Arial"/>
        </w:rPr>
      </w:pPr>
      <w:r w:rsidRPr="009E7AA8">
        <w:rPr>
          <w:rFonts w:cs="Arial"/>
          <w:noProof/>
          <w:sz w:val="14"/>
        </w:rPr>
        <w:drawing>
          <wp:inline distT="0" distB="0" distL="0" distR="0" wp14:anchorId="433D8A3E" wp14:editId="2AED3548">
            <wp:extent cx="4119341" cy="3238500"/>
            <wp:effectExtent l="0" t="0" r="0" b="0"/>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pic:nvPicPr>
                  <pic:blipFill>
                    <a:blip r:embed="rId22"/>
                    <a:stretch>
                      <a:fillRect/>
                    </a:stretch>
                  </pic:blipFill>
                  <pic:spPr>
                    <a:xfrm>
                      <a:off x="0" y="0"/>
                      <a:ext cx="4199246" cy="3301319"/>
                    </a:xfrm>
                    <a:prstGeom prst="rect">
                      <a:avLst/>
                    </a:prstGeom>
                  </pic:spPr>
                </pic:pic>
              </a:graphicData>
            </a:graphic>
          </wp:inline>
        </w:drawing>
      </w:r>
    </w:p>
    <w:p w14:paraId="0EC54512" w14:textId="77777777" w:rsidR="004114C3" w:rsidRPr="009E7AA8" w:rsidRDefault="004114C3" w:rsidP="004114C3">
      <w:pPr>
        <w:rPr>
          <w:rFonts w:cs="Arial"/>
          <w:sz w:val="16"/>
        </w:rPr>
      </w:pPr>
      <w:r w:rsidRPr="009E7AA8">
        <w:rPr>
          <w:rFonts w:cs="Arial"/>
          <w:sz w:val="16"/>
        </w:rPr>
        <w:t xml:space="preserve">The United States also played a variety of important roles in building and strengthening Westphalian institutions, </w:t>
      </w:r>
      <w:r w:rsidRPr="009E7AA8">
        <w:rPr>
          <w:rStyle w:val="StyleUnderline"/>
          <w:rFonts w:cs="Arial"/>
        </w:rPr>
        <w:t>moderating</w:t>
      </w:r>
      <w:r w:rsidRPr="009E7AA8">
        <w:rPr>
          <w:rFonts w:cs="Arial"/>
          <w:sz w:val="16"/>
        </w:rPr>
        <w:t xml:space="preserve"> inter-state </w:t>
      </w:r>
      <w:r w:rsidRPr="009E7AA8">
        <w:rPr>
          <w:rStyle w:val="StyleUnderline"/>
          <w:rFonts w:cs="Arial"/>
        </w:rPr>
        <w:t>anarchy</w:t>
      </w:r>
      <w:r w:rsidRPr="009E7AA8">
        <w:rPr>
          <w:rFonts w:cs="Arial"/>
          <w:sz w:val="16"/>
        </w:rPr>
        <w:t xml:space="preserve">, and </w:t>
      </w:r>
      <w:r w:rsidRPr="009E7AA8">
        <w:rPr>
          <w:rStyle w:val="StyleUnderline"/>
          <w:rFonts w:cs="Arial"/>
        </w:rPr>
        <w:t>facilitating</w:t>
      </w:r>
      <w:r w:rsidRPr="009E7AA8">
        <w:rPr>
          <w:rFonts w:cs="Arial"/>
          <w:sz w:val="16"/>
        </w:rPr>
        <w:t xml:space="preserve"> the </w:t>
      </w:r>
      <w:r w:rsidRPr="009E7AA8">
        <w:rPr>
          <w:rStyle w:val="StyleUnderline"/>
          <w:rFonts w:cs="Arial"/>
        </w:rPr>
        <w:t xml:space="preserve">ability of states to </w:t>
      </w:r>
      <w:r w:rsidRPr="009E7AA8">
        <w:rPr>
          <w:rStyle w:val="Emphasis"/>
        </w:rPr>
        <w:t>survive</w:t>
      </w:r>
      <w:r w:rsidRPr="009E7AA8">
        <w:rPr>
          <w:rFonts w:cs="Arial"/>
          <w:sz w:val="16"/>
        </w:rPr>
        <w:t xml:space="preserve"> </w:t>
      </w:r>
      <w:r w:rsidRPr="009E7AA8">
        <w:rPr>
          <w:rStyle w:val="StyleUnderline"/>
          <w:rFonts w:cs="Arial"/>
        </w:rPr>
        <w:t>as</w:t>
      </w:r>
      <w:r w:rsidRPr="009E7AA8">
        <w:rPr>
          <w:rFonts w:cs="Arial"/>
          <w:sz w:val="16"/>
        </w:rPr>
        <w:t xml:space="preserve"> </w:t>
      </w:r>
      <w:r w:rsidRPr="009E7AA8">
        <w:rPr>
          <w:rStyle w:val="Emphasis"/>
        </w:rPr>
        <w:t>independent</w:t>
      </w:r>
      <w:r w:rsidRPr="009E7AA8">
        <w:rPr>
          <w:rFonts w:cs="Arial"/>
          <w:sz w:val="16"/>
        </w:rPr>
        <w:t xml:space="preserve"> </w:t>
      </w:r>
      <w:r w:rsidRPr="009E7AA8">
        <w:rPr>
          <w:rStyle w:val="StyleUnderline"/>
          <w:rFonts w:cs="Arial"/>
        </w:rPr>
        <w:t>members of</w:t>
      </w:r>
      <w:r w:rsidRPr="009E7AA8">
        <w:rPr>
          <w:rFonts w:cs="Arial"/>
          <w:sz w:val="16"/>
        </w:rPr>
        <w:t xml:space="preserve"> international </w:t>
      </w:r>
      <w:r w:rsidRPr="009E7AA8">
        <w:rPr>
          <w:rStyle w:val="StyleUnderline"/>
          <w:rFonts w:cs="Arial"/>
        </w:rPr>
        <w:t>society</w:t>
      </w:r>
      <w:r w:rsidRPr="009E7AA8">
        <w:rPr>
          <w:rFonts w:cs="Arial"/>
          <w:sz w:val="16"/>
        </w:rPr>
        <w:t xml:space="preserve">. From its inception, </w:t>
      </w:r>
      <w:r w:rsidRPr="009E7AA8">
        <w:rPr>
          <w:rStyle w:val="StyleUnderline"/>
          <w:rFonts w:cs="Arial"/>
        </w:rPr>
        <w:t>the</w:t>
      </w:r>
      <w:r w:rsidRPr="009E7AA8">
        <w:rPr>
          <w:rFonts w:cs="Arial"/>
          <w:sz w:val="16"/>
        </w:rPr>
        <w:t xml:space="preserve"> </w:t>
      </w:r>
      <w:r w:rsidRPr="009E7AA8">
        <w:rPr>
          <w:rStyle w:val="Emphasis"/>
        </w:rPr>
        <w:t>U</w:t>
      </w:r>
      <w:r w:rsidRPr="009E7AA8">
        <w:rPr>
          <w:rFonts w:cs="Arial"/>
          <w:sz w:val="16"/>
        </w:rPr>
        <w:t xml:space="preserve">nited </w:t>
      </w:r>
      <w:r w:rsidRPr="009E7AA8">
        <w:rPr>
          <w:rStyle w:val="Emphasis"/>
        </w:rPr>
        <w:t>S</w:t>
      </w:r>
      <w:r w:rsidRPr="009E7AA8">
        <w:rPr>
          <w:rFonts w:cs="Arial"/>
          <w:sz w:val="16"/>
        </w:rPr>
        <w:t xml:space="preserve">tates </w:t>
      </w:r>
      <w:r w:rsidRPr="009E7AA8">
        <w:rPr>
          <w:rStyle w:val="StyleUnderline"/>
          <w:rFonts w:cs="Arial"/>
        </w:rPr>
        <w:t>was precocious in</w:t>
      </w:r>
      <w:r w:rsidRPr="009E7AA8">
        <w:rPr>
          <w:rFonts w:cs="Arial"/>
          <w:sz w:val="16"/>
        </w:rPr>
        <w:t xml:space="preserve"> its </w:t>
      </w:r>
      <w:r w:rsidRPr="009E7AA8">
        <w:rPr>
          <w:rStyle w:val="StyleUnderline"/>
          <w:rFonts w:cs="Arial"/>
          <w:highlight w:val="cyan"/>
        </w:rPr>
        <w:t>support for</w:t>
      </w:r>
      <w:r w:rsidRPr="009E7AA8">
        <w:rPr>
          <w:rStyle w:val="StyleUnderline"/>
          <w:rFonts w:cs="Arial"/>
        </w:rPr>
        <w:t xml:space="preserve"> the law</w:t>
      </w:r>
      <w:r w:rsidRPr="009E7AA8">
        <w:rPr>
          <w:rFonts w:cs="Arial"/>
          <w:sz w:val="16"/>
        </w:rPr>
        <w:t xml:space="preserve"> of </w:t>
      </w:r>
      <w:r w:rsidRPr="009E7AA8">
        <w:rPr>
          <w:rStyle w:val="StyleUnderline"/>
          <w:rFonts w:cs="Arial"/>
        </w:rPr>
        <w:t>nations</w:t>
      </w:r>
      <w:r w:rsidRPr="009E7AA8">
        <w:rPr>
          <w:rFonts w:cs="Arial"/>
          <w:sz w:val="16"/>
        </w:rPr>
        <w:t xml:space="preserve">, the </w:t>
      </w:r>
      <w:r w:rsidRPr="009E7AA8">
        <w:rPr>
          <w:rStyle w:val="StyleUnderline"/>
          <w:rFonts w:cs="Arial"/>
          <w:highlight w:val="cyan"/>
        </w:rPr>
        <w:t>institutions</w:t>
      </w:r>
      <w:r w:rsidRPr="009E7AA8">
        <w:rPr>
          <w:rFonts w:cs="Arial"/>
          <w:sz w:val="16"/>
        </w:rPr>
        <w:t xml:space="preserve"> of the society of states, particularly the </w:t>
      </w:r>
      <w:r w:rsidRPr="009E7AA8">
        <w:rPr>
          <w:rStyle w:val="StyleUnderline"/>
          <w:rFonts w:cs="Arial"/>
        </w:rPr>
        <w:t>laws of war</w:t>
      </w:r>
      <w:r w:rsidRPr="009E7AA8">
        <w:rPr>
          <w:rFonts w:cs="Arial"/>
          <w:sz w:val="16"/>
        </w:rPr>
        <w:t xml:space="preserve"> and </w:t>
      </w:r>
      <w:r w:rsidRPr="009E7AA8">
        <w:rPr>
          <w:rStyle w:val="StyleUnderline"/>
          <w:rFonts w:cs="Arial"/>
          <w:highlight w:val="cyan"/>
        </w:rPr>
        <w:t>neutrality</w:t>
      </w:r>
      <w:r w:rsidRPr="009E7AA8">
        <w:rPr>
          <w:rFonts w:cs="Arial"/>
          <w:sz w:val="16"/>
          <w:highlight w:val="cyan"/>
        </w:rPr>
        <w:t xml:space="preserve">, </w:t>
      </w:r>
      <w:r w:rsidRPr="009E7AA8">
        <w:rPr>
          <w:rStyle w:val="StyleUnderline"/>
          <w:rFonts w:cs="Arial"/>
          <w:highlight w:val="cyan"/>
        </w:rPr>
        <w:t>and</w:t>
      </w:r>
      <w:r w:rsidRPr="009E7AA8">
        <w:rPr>
          <w:rFonts w:cs="Arial"/>
          <w:sz w:val="16"/>
        </w:rPr>
        <w:t xml:space="preserve"> public </w:t>
      </w:r>
      <w:r w:rsidRPr="009E7AA8">
        <w:rPr>
          <w:rStyle w:val="Emphasis"/>
          <w:highlight w:val="cyan"/>
        </w:rPr>
        <w:t>international law</w:t>
      </w:r>
      <w:r w:rsidRPr="009E7AA8">
        <w:rPr>
          <w:rFonts w:cs="Arial"/>
          <w:sz w:val="16"/>
        </w:rPr>
        <w:t xml:space="preserve">, </w:t>
      </w:r>
      <w:r w:rsidRPr="009E7AA8">
        <w:rPr>
          <w:rStyle w:val="StyleUnderline"/>
          <w:rFonts w:cs="Arial"/>
          <w:highlight w:val="cyan"/>
        </w:rPr>
        <w:t>as a</w:t>
      </w:r>
      <w:r w:rsidRPr="009E7AA8">
        <w:rPr>
          <w:rFonts w:cs="Arial"/>
          <w:sz w:val="16"/>
          <w:highlight w:val="cyan"/>
        </w:rPr>
        <w:t xml:space="preserve"> </w:t>
      </w:r>
      <w:r w:rsidRPr="009E7AA8">
        <w:rPr>
          <w:rStyle w:val="StyleUnderline"/>
          <w:rFonts w:cs="Arial"/>
          <w:highlight w:val="cyan"/>
        </w:rPr>
        <w:t>means of</w:t>
      </w:r>
      <w:r w:rsidRPr="009E7AA8">
        <w:rPr>
          <w:rStyle w:val="StyleUnderline"/>
          <w:rFonts w:cs="Arial"/>
        </w:rPr>
        <w:t xml:space="preserve"> </w:t>
      </w:r>
      <w:r w:rsidRPr="009E7AA8">
        <w:rPr>
          <w:rStyle w:val="Emphasis"/>
          <w:highlight w:val="cyan"/>
        </w:rPr>
        <w:t>restraining</w:t>
      </w:r>
      <w:r w:rsidRPr="009E7AA8">
        <w:rPr>
          <w:rFonts w:cs="Arial"/>
          <w:sz w:val="16"/>
        </w:rPr>
        <w:t xml:space="preserve"> war and </w:t>
      </w:r>
      <w:r w:rsidRPr="009E7AA8">
        <w:rPr>
          <w:rStyle w:val="Emphasis"/>
          <w:highlight w:val="cyan"/>
        </w:rPr>
        <w:t>aggression</w:t>
      </w:r>
      <w:r w:rsidRPr="009E7AA8">
        <w:rPr>
          <w:rFonts w:cs="Arial"/>
          <w:sz w:val="16"/>
        </w:rPr>
        <w:t xml:space="preserve">. In both the 19th and 20th centuries, </w:t>
      </w:r>
      <w:r w:rsidRPr="009E7AA8">
        <w:rPr>
          <w:rStyle w:val="StyleUnderline"/>
          <w:rFonts w:cs="Arial"/>
          <w:highlight w:val="cyan"/>
        </w:rPr>
        <w:t>the</w:t>
      </w:r>
      <w:r w:rsidRPr="009E7AA8">
        <w:rPr>
          <w:rFonts w:cs="Arial"/>
          <w:sz w:val="16"/>
        </w:rPr>
        <w:t xml:space="preserve"> </w:t>
      </w:r>
      <w:r w:rsidRPr="009E7AA8">
        <w:rPr>
          <w:rStyle w:val="Emphasis"/>
          <w:highlight w:val="cyan"/>
        </w:rPr>
        <w:t>U</w:t>
      </w:r>
      <w:r w:rsidRPr="009E7AA8">
        <w:rPr>
          <w:rFonts w:cs="Arial"/>
          <w:sz w:val="16"/>
        </w:rPr>
        <w:t xml:space="preserve">nited </w:t>
      </w:r>
      <w:r w:rsidRPr="009E7AA8">
        <w:rPr>
          <w:rStyle w:val="Emphasis"/>
          <w:highlight w:val="cyan"/>
        </w:rPr>
        <w:t>S</w:t>
      </w:r>
      <w:r w:rsidRPr="009E7AA8">
        <w:rPr>
          <w:rFonts w:cs="Arial"/>
          <w:sz w:val="16"/>
        </w:rPr>
        <w:t xml:space="preserve">tates, first regionally and then globally, inspired and </w:t>
      </w:r>
      <w:r w:rsidRPr="009E7AA8">
        <w:rPr>
          <w:rStyle w:val="Emphasis"/>
          <w:highlight w:val="cyan"/>
        </w:rPr>
        <w:t>helped</w:t>
      </w:r>
      <w:r w:rsidRPr="009E7AA8">
        <w:rPr>
          <w:rFonts w:cs="Arial"/>
          <w:sz w:val="16"/>
        </w:rPr>
        <w:t xml:space="preserve"> legitimate anti-colonial and </w:t>
      </w:r>
      <w:r w:rsidRPr="009E7AA8">
        <w:rPr>
          <w:rStyle w:val="Emphasis"/>
        </w:rPr>
        <w:t>anti-imperial</w:t>
      </w:r>
      <w:r w:rsidRPr="009E7AA8">
        <w:rPr>
          <w:rFonts w:cs="Arial"/>
          <w:sz w:val="16"/>
        </w:rPr>
        <w:t xml:space="preserve"> </w:t>
      </w:r>
      <w:r w:rsidRPr="009E7AA8">
        <w:rPr>
          <w:rStyle w:val="StyleUnderline"/>
          <w:rFonts w:cs="Arial"/>
        </w:rPr>
        <w:t>independence</w:t>
      </w:r>
      <w:r w:rsidRPr="009E7AA8">
        <w:rPr>
          <w:rFonts w:cs="Arial"/>
          <w:sz w:val="16"/>
        </w:rPr>
        <w:t xml:space="preserve"> </w:t>
      </w:r>
      <w:r w:rsidRPr="009E7AA8">
        <w:rPr>
          <w:rStyle w:val="Emphasis"/>
        </w:rPr>
        <w:t>movements</w:t>
      </w:r>
      <w:r w:rsidRPr="009E7AA8">
        <w:rPr>
          <w:rFonts w:cs="Arial"/>
          <w:sz w:val="16"/>
        </w:rPr>
        <w:t xml:space="preserve"> </w:t>
      </w:r>
      <w:r w:rsidRPr="009E7AA8">
        <w:rPr>
          <w:rStyle w:val="StyleUnderline"/>
          <w:rFonts w:cs="Arial"/>
        </w:rPr>
        <w:t>and</w:t>
      </w:r>
      <w:r w:rsidRPr="009E7AA8">
        <w:rPr>
          <w:rFonts w:cs="Arial"/>
          <w:sz w:val="16"/>
        </w:rPr>
        <w:t xml:space="preserve"> national </w:t>
      </w:r>
      <w:r w:rsidRPr="009E7AA8">
        <w:rPr>
          <w:rStyle w:val="Emphasis"/>
          <w:highlight w:val="cyan"/>
        </w:rPr>
        <w:t>liberation struggles</w:t>
      </w:r>
      <w:r w:rsidRPr="009E7AA8">
        <w:rPr>
          <w:rFonts w:cs="Arial"/>
          <w:sz w:val="16"/>
        </w:rPr>
        <w:t xml:space="preserve"> </w:t>
      </w:r>
      <w:r w:rsidRPr="009E7AA8">
        <w:rPr>
          <w:rStyle w:val="StyleUnderline"/>
          <w:rFonts w:cs="Arial"/>
        </w:rPr>
        <w:t>among</w:t>
      </w:r>
      <w:r w:rsidRPr="009E7AA8">
        <w:rPr>
          <w:rFonts w:cs="Arial"/>
          <w:sz w:val="16"/>
        </w:rPr>
        <w:t xml:space="preserve"> peoples </w:t>
      </w:r>
      <w:r w:rsidRPr="009E7AA8">
        <w:rPr>
          <w:rStyle w:val="StyleUnderline"/>
          <w:rFonts w:cs="Arial"/>
        </w:rPr>
        <w:t xml:space="preserve">struggling against </w:t>
      </w:r>
      <w:r w:rsidRPr="009E7AA8">
        <w:rPr>
          <w:rStyle w:val="Emphasis"/>
        </w:rPr>
        <w:t>empires</w:t>
      </w:r>
      <w:r w:rsidRPr="009E7AA8">
        <w:rPr>
          <w:rFonts w:cs="Arial"/>
          <w:sz w:val="16"/>
        </w:rPr>
        <w:t xml:space="preserve"> all over the world. In the 20th century, the United States led the efforts to institutionalize Westphalian norms of non-aggression and sovereign independence, first with the League of Nations and then with the United Nations Charter. In the second half of the 20th century, the American-led liberal international order institutionalized free trade and multilateral cooperation, thus providing the infrastructure for a global economic system, thus enabling smaller and weaker states to sustain their sovereign. Also in the second half of the 20th century, </w:t>
      </w:r>
      <w:r w:rsidRPr="009E7AA8">
        <w:rPr>
          <w:rStyle w:val="StyleUnderline"/>
          <w:rFonts w:cs="Arial"/>
        </w:rPr>
        <w:t>the</w:t>
      </w:r>
      <w:r w:rsidRPr="009E7AA8">
        <w:rPr>
          <w:rFonts w:cs="Arial"/>
          <w:sz w:val="16"/>
        </w:rPr>
        <w:t xml:space="preserve"> American </w:t>
      </w:r>
      <w:r w:rsidRPr="009E7AA8">
        <w:rPr>
          <w:rStyle w:val="StyleUnderline"/>
          <w:rFonts w:cs="Arial"/>
        </w:rPr>
        <w:t xml:space="preserve">system of </w:t>
      </w:r>
      <w:r w:rsidRPr="009E7AA8">
        <w:rPr>
          <w:rStyle w:val="Emphasis"/>
        </w:rPr>
        <w:t xml:space="preserve">military </w:t>
      </w:r>
      <w:r w:rsidRPr="009E7AA8">
        <w:rPr>
          <w:rStyle w:val="Emphasis"/>
          <w:highlight w:val="cyan"/>
        </w:rPr>
        <w:t>alliances</w:t>
      </w:r>
      <w:r w:rsidRPr="009E7AA8">
        <w:rPr>
          <w:rFonts w:cs="Arial"/>
          <w:sz w:val="16"/>
          <w:highlight w:val="cyan"/>
        </w:rPr>
        <w:t xml:space="preserve"> </w:t>
      </w:r>
      <w:r w:rsidRPr="009E7AA8">
        <w:rPr>
          <w:rStyle w:val="StyleUnderline"/>
          <w:rFonts w:cs="Arial"/>
          <w:highlight w:val="cyan"/>
        </w:rPr>
        <w:t xml:space="preserve">contributed to the </w:t>
      </w:r>
      <w:r w:rsidRPr="009E7AA8">
        <w:rPr>
          <w:rStyle w:val="Emphasis"/>
          <w:highlight w:val="cyan"/>
        </w:rPr>
        <w:t>dampening</w:t>
      </w:r>
      <w:r w:rsidRPr="009E7AA8">
        <w:rPr>
          <w:rFonts w:cs="Arial"/>
          <w:sz w:val="16"/>
          <w:highlight w:val="cyan"/>
        </w:rPr>
        <w:t xml:space="preserve"> </w:t>
      </w:r>
      <w:r w:rsidRPr="009E7AA8">
        <w:rPr>
          <w:rStyle w:val="StyleUnderline"/>
          <w:rFonts w:cs="Arial"/>
          <w:highlight w:val="cyan"/>
        </w:rPr>
        <w:t>of</w:t>
      </w:r>
      <w:r w:rsidRPr="009E7AA8">
        <w:rPr>
          <w:rFonts w:cs="Arial"/>
          <w:sz w:val="16"/>
        </w:rPr>
        <w:t xml:space="preserve"> violent </w:t>
      </w:r>
      <w:r w:rsidRPr="009E7AA8">
        <w:rPr>
          <w:rStyle w:val="Emphasis"/>
          <w:highlight w:val="cyan"/>
        </w:rPr>
        <w:t>conflicts</w:t>
      </w:r>
      <w:r w:rsidRPr="009E7AA8">
        <w:rPr>
          <w:rFonts w:cs="Arial"/>
          <w:sz w:val="16"/>
        </w:rPr>
        <w:t xml:space="preserve"> </w:t>
      </w:r>
      <w:r w:rsidRPr="009E7AA8">
        <w:rPr>
          <w:rStyle w:val="StyleUnderline"/>
          <w:rFonts w:cs="Arial"/>
        </w:rPr>
        <w:t>among</w:t>
      </w:r>
      <w:r w:rsidRPr="009E7AA8">
        <w:rPr>
          <w:rFonts w:cs="Arial"/>
          <w:sz w:val="16"/>
        </w:rPr>
        <w:t xml:space="preserve"> </w:t>
      </w:r>
      <w:r w:rsidRPr="009E7AA8">
        <w:rPr>
          <w:rStyle w:val="Emphasis"/>
        </w:rPr>
        <w:t>allied states</w:t>
      </w:r>
      <w:r w:rsidRPr="009E7AA8">
        <w:rPr>
          <w:rFonts w:cs="Arial"/>
          <w:sz w:val="16"/>
        </w:rPr>
        <w:t>, particularly in Europe and East Asia, thus protecting the Westphalian system from the return of violent conflict and empire-building.</w:t>
      </w:r>
    </w:p>
    <w:p w14:paraId="40F78540" w14:textId="77777777" w:rsidR="004114C3" w:rsidRPr="009E7AA8" w:rsidRDefault="004114C3" w:rsidP="004114C3">
      <w:pPr>
        <w:rPr>
          <w:rFonts w:cs="Arial"/>
        </w:rPr>
      </w:pPr>
      <w:r w:rsidRPr="009E7AA8">
        <w:rPr>
          <w:rFonts w:cs="Arial"/>
          <w:noProof/>
          <w:sz w:val="14"/>
        </w:rPr>
        <w:lastRenderedPageBreak/>
        <w:drawing>
          <wp:inline distT="0" distB="0" distL="0" distR="0" wp14:anchorId="6921CCF1" wp14:editId="50C025D2">
            <wp:extent cx="4114804" cy="4255281"/>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social media post&#10;&#10;Description automatically generated"/>
                    <pic:cNvPicPr/>
                  </pic:nvPicPr>
                  <pic:blipFill>
                    <a:blip r:embed="rId23"/>
                    <a:stretch>
                      <a:fillRect/>
                    </a:stretch>
                  </pic:blipFill>
                  <pic:spPr>
                    <a:xfrm>
                      <a:off x="0" y="0"/>
                      <a:ext cx="4121609" cy="4262318"/>
                    </a:xfrm>
                    <a:prstGeom prst="rect">
                      <a:avLst/>
                    </a:prstGeom>
                  </pic:spPr>
                </pic:pic>
              </a:graphicData>
            </a:graphic>
          </wp:inline>
        </w:drawing>
      </w:r>
    </w:p>
    <w:p w14:paraId="72BFCD8D" w14:textId="77777777" w:rsidR="004114C3" w:rsidRDefault="004114C3" w:rsidP="004114C3">
      <w:pPr>
        <w:rPr>
          <w:rFonts w:cs="Arial"/>
          <w:sz w:val="14"/>
        </w:rPr>
      </w:pPr>
      <w:r w:rsidRPr="009E7AA8">
        <w:rPr>
          <w:rFonts w:cs="Arial"/>
          <w:sz w:val="14"/>
        </w:rPr>
        <w:t xml:space="preserve">Taken together, </w:t>
      </w:r>
      <w:r w:rsidRPr="009E7AA8">
        <w:rPr>
          <w:rStyle w:val="StyleUnderline"/>
          <w:rFonts w:cs="Arial"/>
        </w:rPr>
        <w:t>these</w:t>
      </w:r>
      <w:r w:rsidRPr="009E7AA8">
        <w:rPr>
          <w:rFonts w:cs="Arial"/>
          <w:sz w:val="14"/>
        </w:rPr>
        <w:t xml:space="preserve"> varied American </w:t>
      </w:r>
      <w:r w:rsidRPr="009E7AA8">
        <w:rPr>
          <w:rStyle w:val="Emphasis"/>
          <w:highlight w:val="cyan"/>
        </w:rPr>
        <w:t>activities</w:t>
      </w:r>
      <w:r w:rsidRPr="009E7AA8">
        <w:rPr>
          <w:rFonts w:cs="Arial"/>
          <w:sz w:val="14"/>
        </w:rPr>
        <w:t xml:space="preserve"> </w:t>
      </w:r>
      <w:r w:rsidRPr="009E7AA8">
        <w:rPr>
          <w:rStyle w:val="StyleUnderline"/>
          <w:rFonts w:cs="Arial"/>
        </w:rPr>
        <w:t xml:space="preserve">in the world clearly </w:t>
      </w:r>
      <w:r w:rsidRPr="009E7AA8">
        <w:rPr>
          <w:rStyle w:val="StyleUnderline"/>
          <w:rFonts w:cs="Arial"/>
          <w:highlight w:val="cyan"/>
        </w:rPr>
        <w:t>provide</w:t>
      </w:r>
      <w:r w:rsidRPr="009E7AA8">
        <w:rPr>
          <w:rStyle w:val="StyleUnderline"/>
          <w:rFonts w:cs="Arial"/>
        </w:rPr>
        <w:t xml:space="preserve"> </w:t>
      </w:r>
      <w:r w:rsidRPr="009E7AA8">
        <w:rPr>
          <w:rStyle w:val="Emphasis"/>
          <w:highlight w:val="cyan"/>
        </w:rPr>
        <w:t>strong</w:t>
      </w:r>
      <w:r w:rsidRPr="009E7AA8">
        <w:rPr>
          <w:rStyle w:val="StyleUnderline"/>
          <w:rFonts w:cs="Arial"/>
        </w:rPr>
        <w:t xml:space="preserve"> preliminary </w:t>
      </w:r>
      <w:r w:rsidRPr="009E7AA8">
        <w:rPr>
          <w:rStyle w:val="Emphasis"/>
          <w:highlight w:val="cyan"/>
        </w:rPr>
        <w:t>evidence</w:t>
      </w:r>
      <w:r w:rsidRPr="009E7AA8">
        <w:rPr>
          <w:rFonts w:cs="Arial"/>
          <w:sz w:val="14"/>
        </w:rPr>
        <w:t xml:space="preserve"> </w:t>
      </w:r>
      <w:r w:rsidRPr="009E7AA8">
        <w:rPr>
          <w:rStyle w:val="StyleUnderline"/>
          <w:rFonts w:cs="Arial"/>
          <w:highlight w:val="cyan"/>
        </w:rPr>
        <w:t>for</w:t>
      </w:r>
      <w:r w:rsidRPr="009E7AA8">
        <w:rPr>
          <w:rStyle w:val="StyleUnderline"/>
          <w:rFonts w:cs="Arial"/>
        </w:rPr>
        <w:t xml:space="preserve"> </w:t>
      </w:r>
      <w:r w:rsidRPr="009E7AA8">
        <w:rPr>
          <w:rStyle w:val="StyleUnderline"/>
          <w:rFonts w:cs="Arial"/>
          <w:highlight w:val="cyan"/>
        </w:rPr>
        <w:t xml:space="preserve">our </w:t>
      </w:r>
      <w:r w:rsidRPr="009E7AA8">
        <w:rPr>
          <w:rStyle w:val="Emphasis"/>
          <w:highlight w:val="cyan"/>
        </w:rPr>
        <w:t>claim</w:t>
      </w:r>
      <w:r w:rsidRPr="009E7AA8">
        <w:rPr>
          <w:rFonts w:cs="Arial"/>
          <w:sz w:val="14"/>
        </w:rPr>
        <w:t xml:space="preserve"> that </w:t>
      </w:r>
      <w:r w:rsidRPr="009E7AA8">
        <w:rPr>
          <w:rStyle w:val="StyleUnderline"/>
          <w:rFonts w:cs="Arial"/>
        </w:rPr>
        <w:t>the</w:t>
      </w:r>
      <w:r w:rsidRPr="009E7AA8">
        <w:rPr>
          <w:rFonts w:cs="Arial"/>
          <w:sz w:val="14"/>
        </w:rPr>
        <w:t xml:space="preserve"> </w:t>
      </w:r>
      <w:r w:rsidRPr="009E7AA8">
        <w:rPr>
          <w:rStyle w:val="Emphasis"/>
        </w:rPr>
        <w:t>U</w:t>
      </w:r>
      <w:r w:rsidRPr="009E7AA8">
        <w:rPr>
          <w:rFonts w:cs="Arial"/>
          <w:sz w:val="14"/>
        </w:rPr>
        <w:t xml:space="preserve">nited </w:t>
      </w:r>
      <w:r w:rsidRPr="009E7AA8">
        <w:rPr>
          <w:rStyle w:val="Emphasis"/>
        </w:rPr>
        <w:t>S</w:t>
      </w:r>
      <w:r w:rsidRPr="009E7AA8">
        <w:rPr>
          <w:rFonts w:cs="Arial"/>
          <w:sz w:val="14"/>
        </w:rPr>
        <w:t xml:space="preserve">tates </w:t>
      </w:r>
      <w:r w:rsidRPr="009E7AA8">
        <w:rPr>
          <w:rStyle w:val="Emphasis"/>
        </w:rPr>
        <w:t>has</w:t>
      </w:r>
      <w:r w:rsidRPr="009E7AA8">
        <w:rPr>
          <w:rFonts w:cs="Arial"/>
          <w:sz w:val="14"/>
        </w:rPr>
        <w:t xml:space="preserve"> </w:t>
      </w:r>
      <w:r w:rsidRPr="009E7AA8">
        <w:rPr>
          <w:rStyle w:val="StyleUnderline"/>
          <w:rFonts w:cs="Arial"/>
        </w:rPr>
        <w:t xml:space="preserve">significantly </w:t>
      </w:r>
      <w:r w:rsidRPr="009E7AA8">
        <w:rPr>
          <w:rStyle w:val="Emphasis"/>
        </w:rPr>
        <w:t>contributed</w:t>
      </w:r>
      <w:r w:rsidRPr="009E7AA8">
        <w:rPr>
          <w:rFonts w:cs="Arial"/>
          <w:sz w:val="14"/>
        </w:rPr>
        <w:t xml:space="preserve"> </w:t>
      </w:r>
      <w:r w:rsidRPr="009E7AA8">
        <w:rPr>
          <w:rStyle w:val="StyleUnderline"/>
          <w:rFonts w:cs="Arial"/>
        </w:rPr>
        <w:t xml:space="preserve">to the </w:t>
      </w:r>
      <w:r w:rsidRPr="009E7AA8">
        <w:rPr>
          <w:rStyle w:val="Emphasis"/>
        </w:rPr>
        <w:t>dismantlement</w:t>
      </w:r>
      <w:r w:rsidRPr="009E7AA8">
        <w:rPr>
          <w:rFonts w:cs="Arial"/>
          <w:sz w:val="14"/>
        </w:rPr>
        <w:t xml:space="preserve"> </w:t>
      </w:r>
      <w:r w:rsidRPr="009E7AA8">
        <w:rPr>
          <w:rStyle w:val="StyleUnderline"/>
          <w:rFonts w:cs="Arial"/>
        </w:rPr>
        <w:t>of</w:t>
      </w:r>
      <w:r w:rsidRPr="009E7AA8">
        <w:rPr>
          <w:rFonts w:cs="Arial"/>
          <w:sz w:val="14"/>
        </w:rPr>
        <w:t xml:space="preserve"> </w:t>
      </w:r>
      <w:r w:rsidRPr="009E7AA8">
        <w:rPr>
          <w:rStyle w:val="Emphasis"/>
        </w:rPr>
        <w:t>empires</w:t>
      </w:r>
      <w:r w:rsidRPr="009E7AA8">
        <w:rPr>
          <w:rFonts w:cs="Arial"/>
          <w:sz w:val="14"/>
        </w:rPr>
        <w:t xml:space="preserve">, the thwarting of further empire-building, and to the universalization, institutionalization, and stabilization of the Westphalian state-system. </w:t>
      </w:r>
    </w:p>
    <w:p w14:paraId="69AC59F4" w14:textId="7677D52F" w:rsidR="004114C3" w:rsidRDefault="004114C3" w:rsidP="00FA60E8"/>
    <w:p w14:paraId="0FABF252" w14:textId="77777777" w:rsidR="004114C3" w:rsidRPr="009E7AA8" w:rsidRDefault="004114C3" w:rsidP="004114C3">
      <w:pPr>
        <w:pStyle w:val="Heading4"/>
        <w:rPr>
          <w:rFonts w:cs="Arial"/>
        </w:rPr>
      </w:pPr>
      <w:r w:rsidRPr="009E7AA8">
        <w:rPr>
          <w:rFonts w:cs="Arial"/>
        </w:rPr>
        <w:t xml:space="preserve">There is no monolithic IR---the field is </w:t>
      </w:r>
      <w:r w:rsidRPr="009E7AA8">
        <w:rPr>
          <w:rFonts w:cs="Arial"/>
          <w:u w:val="single"/>
        </w:rPr>
        <w:t>reflexive</w:t>
      </w:r>
      <w:r w:rsidRPr="009E7AA8">
        <w:rPr>
          <w:rFonts w:cs="Arial"/>
        </w:rPr>
        <w:t xml:space="preserve"> and </w:t>
      </w:r>
      <w:r w:rsidRPr="009E7AA8">
        <w:rPr>
          <w:rFonts w:cs="Arial"/>
          <w:u w:val="single"/>
        </w:rPr>
        <w:t>effective</w:t>
      </w:r>
      <w:r w:rsidRPr="009E7AA8">
        <w:rPr>
          <w:rFonts w:cs="Arial"/>
        </w:rPr>
        <w:t xml:space="preserve">---its </w:t>
      </w:r>
      <w:r w:rsidRPr="009E7AA8">
        <w:rPr>
          <w:rFonts w:cs="Arial"/>
          <w:u w:val="single"/>
        </w:rPr>
        <w:t>track record</w:t>
      </w:r>
      <w:r w:rsidRPr="009E7AA8">
        <w:rPr>
          <w:rFonts w:cs="Arial"/>
        </w:rPr>
        <w:t xml:space="preserve"> of </w:t>
      </w:r>
      <w:r w:rsidRPr="009E7AA8">
        <w:rPr>
          <w:rFonts w:cs="Arial"/>
          <w:u w:val="single"/>
        </w:rPr>
        <w:t>prediction</w:t>
      </w:r>
      <w:r w:rsidRPr="009E7AA8">
        <w:rPr>
          <w:rFonts w:cs="Arial"/>
        </w:rPr>
        <w:t xml:space="preserve"> proves. AND, sweeping criticisms of a fragmented field of research don’t answer the </w:t>
      </w:r>
      <w:r w:rsidRPr="009E7AA8">
        <w:rPr>
          <w:rFonts w:cs="Arial"/>
          <w:u w:val="single"/>
        </w:rPr>
        <w:t>specificity</w:t>
      </w:r>
      <w:r w:rsidRPr="009E7AA8">
        <w:rPr>
          <w:rFonts w:cs="Arial"/>
        </w:rPr>
        <w:t xml:space="preserve"> of our studies.</w:t>
      </w:r>
    </w:p>
    <w:p w14:paraId="527BDA9A" w14:textId="77777777" w:rsidR="004114C3" w:rsidRPr="009E7AA8" w:rsidRDefault="004114C3" w:rsidP="004114C3">
      <w:pPr>
        <w:rPr>
          <w:rFonts w:cs="Arial"/>
        </w:rPr>
      </w:pPr>
      <w:r w:rsidRPr="009E7AA8">
        <w:rPr>
          <w:rFonts w:cs="Arial"/>
        </w:rPr>
        <w:t>Dan</w:t>
      </w:r>
      <w:r w:rsidRPr="009E7AA8">
        <w:rPr>
          <w:rStyle w:val="Style13ptBold"/>
          <w:rFonts w:cs="Arial"/>
        </w:rPr>
        <w:t xml:space="preserve"> Reiter 15</w:t>
      </w:r>
      <w:r w:rsidRPr="009E7AA8">
        <w:rPr>
          <w:rFonts w:cs="Arial"/>
        </w:rPr>
        <w:t xml:space="preserve">. Professor of Political Science at Emory University. “Scholars Help Policymakers Know Their Tools.” </w:t>
      </w:r>
      <w:r w:rsidRPr="009E7AA8">
        <w:rPr>
          <w:rFonts w:cs="Arial"/>
          <w:iCs/>
        </w:rPr>
        <w:t>War on the Rocks</w:t>
      </w:r>
      <w:r w:rsidRPr="009E7AA8">
        <w:rPr>
          <w:rFonts w:cs="Arial"/>
        </w:rPr>
        <w:t xml:space="preserve">.  8-27-2015. </w:t>
      </w:r>
      <w:hyperlink r:id="rId24" w:history="1">
        <w:r w:rsidRPr="009E7AA8">
          <w:rPr>
            <w:rStyle w:val="Hyperlink"/>
            <w:rFonts w:cs="Arial"/>
          </w:rPr>
          <w:t>https://warontherocks.com/2015/08/scholars-help-policymakers-know-their-tools/</w:t>
        </w:r>
      </w:hyperlink>
    </w:p>
    <w:p w14:paraId="747E233A" w14:textId="77777777" w:rsidR="004114C3" w:rsidRPr="009E7AA8" w:rsidRDefault="004114C3" w:rsidP="004114C3">
      <w:pPr>
        <w:rPr>
          <w:rFonts w:cs="Arial"/>
        </w:rPr>
      </w:pPr>
      <w:r w:rsidRPr="009E7AA8">
        <w:rPr>
          <w:rFonts w:cs="Arial"/>
        </w:rPr>
        <w:t xml:space="preserve">This critique is both narrowly true and narrow in perspective. </w:t>
      </w:r>
      <w:r w:rsidRPr="009E7AA8">
        <w:rPr>
          <w:rStyle w:val="StyleUnderline"/>
          <w:rFonts w:cs="Arial"/>
        </w:rPr>
        <w:t>Context is</w:t>
      </w:r>
      <w:r w:rsidRPr="009E7AA8">
        <w:rPr>
          <w:rFonts w:cs="Arial"/>
        </w:rPr>
        <w:t xml:space="preserve"> of course </w:t>
      </w:r>
      <w:r w:rsidRPr="009E7AA8">
        <w:rPr>
          <w:rStyle w:val="StyleUnderline"/>
          <w:rFonts w:cs="Arial"/>
        </w:rPr>
        <w:t xml:space="preserve">important, but foreign </w:t>
      </w:r>
      <w:r w:rsidRPr="009E7AA8">
        <w:rPr>
          <w:rStyle w:val="Emphasis"/>
        </w:rPr>
        <w:t xml:space="preserve">policy </w:t>
      </w:r>
      <w:r w:rsidRPr="009E7AA8">
        <w:rPr>
          <w:rStyle w:val="Emphasis"/>
          <w:highlight w:val="cyan"/>
        </w:rPr>
        <w:t>choices</w:t>
      </w:r>
      <w:r w:rsidRPr="009E7AA8">
        <w:rPr>
          <w:rStyle w:val="StyleUnderline"/>
          <w:rFonts w:cs="Arial"/>
          <w:highlight w:val="cyan"/>
        </w:rPr>
        <w:t xml:space="preserve"> are </w:t>
      </w:r>
      <w:r w:rsidRPr="009E7AA8">
        <w:rPr>
          <w:rStyle w:val="Emphasis"/>
          <w:highlight w:val="cyan"/>
        </w:rPr>
        <w:t>not sui generis</w:t>
      </w:r>
      <w:r w:rsidRPr="009E7AA8">
        <w:rPr>
          <w:rStyle w:val="StyleUnderline"/>
          <w:rFonts w:cs="Arial"/>
        </w:rPr>
        <w:t xml:space="preserve">, there are </w:t>
      </w:r>
      <w:r w:rsidRPr="009E7AA8">
        <w:rPr>
          <w:rStyle w:val="StyleUnderline"/>
          <w:rFonts w:cs="Arial"/>
          <w:highlight w:val="cyan"/>
        </w:rPr>
        <w:t>patterns</w:t>
      </w:r>
      <w:r w:rsidRPr="009E7AA8">
        <w:rPr>
          <w:rStyle w:val="StyleUnderline"/>
          <w:rFonts w:cs="Arial"/>
        </w:rPr>
        <w:t xml:space="preserve"> across space and time that </w:t>
      </w:r>
      <w:r w:rsidRPr="009E7AA8">
        <w:rPr>
          <w:rStyle w:val="Emphasis"/>
          <w:highlight w:val="cyan"/>
        </w:rPr>
        <w:t>inform decision-making</w:t>
      </w:r>
      <w:r w:rsidRPr="009E7AA8">
        <w:rPr>
          <w:rFonts w:cs="Arial"/>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9E7AA8">
        <w:rPr>
          <w:rStyle w:val="Emphasis"/>
          <w:highlight w:val="cyan"/>
        </w:rPr>
        <w:t>broader scholarship</w:t>
      </w:r>
      <w:r w:rsidRPr="009E7AA8">
        <w:rPr>
          <w:rStyle w:val="StyleUnderline"/>
          <w:rFonts w:cs="Arial"/>
        </w:rPr>
        <w:t xml:space="preserve"> can </w:t>
      </w:r>
      <w:r w:rsidRPr="009E7AA8">
        <w:rPr>
          <w:rStyle w:val="Emphasis"/>
          <w:highlight w:val="cyan"/>
        </w:rPr>
        <w:t>improve</w:t>
      </w:r>
      <w:r w:rsidRPr="009E7AA8">
        <w:rPr>
          <w:rStyle w:val="StyleUnderline"/>
          <w:rFonts w:cs="Arial"/>
        </w:rPr>
        <w:t xml:space="preserve"> foreign </w:t>
      </w:r>
      <w:r w:rsidRPr="009E7AA8">
        <w:rPr>
          <w:rStyle w:val="StyleUnderline"/>
          <w:rFonts w:cs="Arial"/>
          <w:highlight w:val="cyan"/>
        </w:rPr>
        <w:t>policy performance</w:t>
      </w:r>
      <w:r w:rsidRPr="009E7AA8">
        <w:rPr>
          <w:rStyle w:val="StyleUnderline"/>
          <w:rFonts w:cs="Arial"/>
        </w:rPr>
        <w:t xml:space="preserve">, as </w:t>
      </w:r>
      <w:r w:rsidRPr="009E7AA8">
        <w:rPr>
          <w:rStyle w:val="StyleUnderline"/>
          <w:rFonts w:cs="Arial"/>
          <w:highlight w:val="cyan"/>
        </w:rPr>
        <w:t>evidenced by the ability of</w:t>
      </w:r>
      <w:r w:rsidRPr="009E7AA8">
        <w:rPr>
          <w:rStyle w:val="StyleUnderline"/>
          <w:rFonts w:cs="Arial"/>
        </w:rPr>
        <w:t xml:space="preserve"> </w:t>
      </w:r>
      <w:r w:rsidRPr="009E7AA8">
        <w:rPr>
          <w:rStyle w:val="Emphasis"/>
        </w:rPr>
        <w:t xml:space="preserve">IR </w:t>
      </w:r>
      <w:r w:rsidRPr="009E7AA8">
        <w:rPr>
          <w:rStyle w:val="Emphasis"/>
          <w:highlight w:val="cyan"/>
        </w:rPr>
        <w:t>academics</w:t>
      </w:r>
      <w:r w:rsidRPr="009E7AA8">
        <w:rPr>
          <w:rStyle w:val="StyleUnderline"/>
          <w:rFonts w:cs="Arial"/>
          <w:highlight w:val="cyan"/>
        </w:rPr>
        <w:t xml:space="preserve"> to build on</w:t>
      </w:r>
      <w:r w:rsidRPr="009E7AA8">
        <w:rPr>
          <w:rStyle w:val="StyleUnderline"/>
          <w:rFonts w:cs="Arial"/>
        </w:rPr>
        <w:t xml:space="preserve"> their own </w:t>
      </w:r>
      <w:r w:rsidRPr="009E7AA8">
        <w:rPr>
          <w:rStyle w:val="StyleUnderline"/>
          <w:rFonts w:cs="Arial"/>
          <w:highlight w:val="cyan"/>
        </w:rPr>
        <w:t xml:space="preserve">work to </w:t>
      </w:r>
      <w:r w:rsidRPr="009E7AA8">
        <w:rPr>
          <w:rStyle w:val="Emphasis"/>
          <w:highlight w:val="cyan"/>
        </w:rPr>
        <w:t>predict outcomes</w:t>
      </w:r>
      <w:r w:rsidRPr="009E7AA8">
        <w:rPr>
          <w:rStyle w:val="StyleUnderline"/>
          <w:rFonts w:cs="Arial"/>
        </w:rPr>
        <w:t xml:space="preserve">, including for example </w:t>
      </w:r>
      <w:r w:rsidRPr="009E7AA8">
        <w:rPr>
          <w:rStyle w:val="Emphasis"/>
          <w:highlight w:val="cyan"/>
        </w:rPr>
        <w:lastRenderedPageBreak/>
        <w:t>forecasting</w:t>
      </w:r>
      <w:r w:rsidRPr="009E7AA8">
        <w:rPr>
          <w:rStyle w:val="StyleUnderline"/>
          <w:rFonts w:cs="Arial"/>
        </w:rPr>
        <w:t xml:space="preserve"> the </w:t>
      </w:r>
      <w:r w:rsidRPr="009E7AA8">
        <w:rPr>
          <w:rStyle w:val="StyleUnderline"/>
          <w:rFonts w:cs="Arial"/>
          <w:highlight w:val="cyan"/>
        </w:rPr>
        <w:t>lengths of</w:t>
      </w:r>
      <w:r w:rsidRPr="009E7AA8">
        <w:rPr>
          <w:rStyle w:val="StyleUnderline"/>
          <w:rFonts w:cs="Arial"/>
        </w:rPr>
        <w:t xml:space="preserve"> the conventional and </w:t>
      </w:r>
      <w:r w:rsidRPr="009E7AA8">
        <w:rPr>
          <w:rStyle w:val="StyleUnderline"/>
          <w:rFonts w:cs="Arial"/>
          <w:highlight w:val="cyan"/>
        </w:rPr>
        <w:t>insurgency</w:t>
      </w:r>
      <w:r w:rsidRPr="009E7AA8">
        <w:rPr>
          <w:rStyle w:val="StyleUnderline"/>
          <w:rFonts w:cs="Arial"/>
        </w:rPr>
        <w:t xml:space="preserve"> phases of the U.S.–Iraq conflict in the 2000s</w:t>
      </w:r>
      <w:r w:rsidRPr="009E7AA8">
        <w:rPr>
          <w:rFonts w:cs="Arial"/>
        </w:rPr>
        <w:t>.</w:t>
      </w:r>
    </w:p>
    <w:p w14:paraId="261A6DBF" w14:textId="77777777" w:rsidR="004114C3" w:rsidRPr="009E7AA8" w:rsidRDefault="004114C3" w:rsidP="004114C3">
      <w:pPr>
        <w:rPr>
          <w:rFonts w:cs="Arial"/>
        </w:rPr>
      </w:pPr>
      <w:r w:rsidRPr="009E7AA8">
        <w:rPr>
          <w:rFonts w:cs="Arial"/>
        </w:rPr>
        <w:t>But, even if one were to accept the limits of general work, there is a growing body of academic work that evaluates foreign policy tools as applied to a specific country or region. These studies ask questions such as whether:</w:t>
      </w:r>
    </w:p>
    <w:p w14:paraId="5EF0EDA9" w14:textId="77777777" w:rsidR="004114C3" w:rsidRPr="009E7AA8" w:rsidRDefault="004114C3" w:rsidP="004114C3">
      <w:pPr>
        <w:rPr>
          <w:rFonts w:cs="Arial"/>
        </w:rPr>
      </w:pPr>
      <w:r w:rsidRPr="009E7AA8">
        <w:rPr>
          <w:rFonts w:cs="Arial"/>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5BDA4BDA" w14:textId="77777777" w:rsidR="004114C3" w:rsidRPr="009E7AA8" w:rsidRDefault="004114C3" w:rsidP="004114C3">
      <w:pPr>
        <w:rPr>
          <w:rFonts w:cs="Arial"/>
        </w:rPr>
      </w:pPr>
      <w:r w:rsidRPr="009E7AA8">
        <w:rPr>
          <w:rFonts w:cs="Arial"/>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609CD3C5" w14:textId="77777777" w:rsidR="004114C3" w:rsidRPr="009E7AA8" w:rsidRDefault="004114C3" w:rsidP="004114C3">
      <w:pPr>
        <w:rPr>
          <w:rFonts w:cs="Arial"/>
        </w:rPr>
      </w:pPr>
      <w:r w:rsidRPr="009E7AA8">
        <w:rPr>
          <w:rFonts w:cs="Arial"/>
        </w:rPr>
        <w:t xml:space="preserve">A third critique is that much of this academic work on foreign policy tools is unusable by policymakers because it is too quantitative and technically complex. Here, echoing a point made by Erik Voeten, </w:t>
      </w:r>
      <w:r w:rsidRPr="009E7AA8">
        <w:rPr>
          <w:rStyle w:val="StyleUnderline"/>
          <w:rFonts w:cs="Arial"/>
          <w:highlight w:val="cyan"/>
        </w:rPr>
        <w:t>there is</w:t>
      </w:r>
      <w:r w:rsidRPr="009E7AA8">
        <w:rPr>
          <w:rStyle w:val="StyleUnderline"/>
          <w:rFonts w:cs="Arial"/>
        </w:rPr>
        <w:t xml:space="preserve"> a </w:t>
      </w:r>
      <w:r w:rsidRPr="009E7AA8">
        <w:rPr>
          <w:rStyle w:val="Emphasis"/>
          <w:highlight w:val="cyan"/>
        </w:rPr>
        <w:t>danger</w:t>
      </w:r>
      <w:r w:rsidRPr="009E7AA8">
        <w:rPr>
          <w:rStyle w:val="StyleUnderline"/>
          <w:rFonts w:cs="Arial"/>
          <w:highlight w:val="cyan"/>
        </w:rPr>
        <w:t xml:space="preserve"> in </w:t>
      </w:r>
      <w:r w:rsidRPr="009E7AA8">
        <w:rPr>
          <w:rStyle w:val="Emphasis"/>
          <w:highlight w:val="cyan"/>
        </w:rPr>
        <w:t>not appreciating</w:t>
      </w:r>
      <w:r w:rsidRPr="009E7AA8">
        <w:rPr>
          <w:rStyle w:val="StyleUnderline"/>
          <w:rFonts w:cs="Arial"/>
          <w:highlight w:val="cyan"/>
        </w:rPr>
        <w:t xml:space="preserve"> the </w:t>
      </w:r>
      <w:r w:rsidRPr="009E7AA8">
        <w:rPr>
          <w:rStyle w:val="Emphasis"/>
          <w:highlight w:val="cyan"/>
        </w:rPr>
        <w:t>importance</w:t>
      </w:r>
      <w:r w:rsidRPr="009E7AA8">
        <w:rPr>
          <w:rStyle w:val="StyleUnderline"/>
          <w:rFonts w:cs="Arial"/>
          <w:highlight w:val="cyan"/>
        </w:rPr>
        <w:t xml:space="preserve"> of </w:t>
      </w:r>
      <w:r w:rsidRPr="009E7AA8">
        <w:rPr>
          <w:rStyle w:val="Emphasis"/>
          <w:highlight w:val="cyan"/>
        </w:rPr>
        <w:t>rigorous research design</w:t>
      </w:r>
      <w:r w:rsidRPr="009E7AA8">
        <w:rPr>
          <w:rStyle w:val="StyleUnderline"/>
          <w:rFonts w:cs="Arial"/>
        </w:rPr>
        <w:t xml:space="preserve">, including sophisticated </w:t>
      </w:r>
      <w:r w:rsidRPr="009E7AA8">
        <w:rPr>
          <w:rStyle w:val="Emphasis"/>
          <w:highlight w:val="cyan"/>
        </w:rPr>
        <w:t>quantitative techniques</w:t>
      </w:r>
      <w:r w:rsidRPr="009E7AA8">
        <w:rPr>
          <w:rStyle w:val="StyleUnderline"/>
          <w:rFonts w:cs="Arial"/>
          <w:highlight w:val="cyan"/>
        </w:rPr>
        <w:t xml:space="preserve">, for </w:t>
      </w:r>
      <w:r w:rsidRPr="009E7AA8">
        <w:rPr>
          <w:rStyle w:val="Emphasis"/>
          <w:highlight w:val="cyan"/>
        </w:rPr>
        <w:t>crafting</w:t>
      </w:r>
      <w:r w:rsidRPr="009E7AA8">
        <w:rPr>
          <w:rStyle w:val="Emphasis"/>
        </w:rPr>
        <w:t xml:space="preserve"> effective </w:t>
      </w:r>
      <w:r w:rsidRPr="009E7AA8">
        <w:rPr>
          <w:rStyle w:val="Emphasis"/>
          <w:highlight w:val="cyan"/>
        </w:rPr>
        <w:t>policy</w:t>
      </w:r>
      <w:r w:rsidRPr="009E7AA8">
        <w:rPr>
          <w:rFonts w:cs="Arial"/>
        </w:rPr>
        <w:t xml:space="preserve">. </w:t>
      </w:r>
      <w:r w:rsidRPr="009E7AA8">
        <w:rPr>
          <w:rStyle w:val="Emphasis"/>
        </w:rPr>
        <w:t>Sophisticated research design</w:t>
      </w:r>
      <w:r w:rsidRPr="009E7AA8">
        <w:rPr>
          <w:rStyle w:val="StyleUnderline"/>
          <w:rFonts w:cs="Arial"/>
        </w:rPr>
        <w:t xml:space="preserve"> is not the enemy of effective policy, it </w:t>
      </w:r>
      <w:r w:rsidRPr="009E7AA8">
        <w:rPr>
          <w:rStyle w:val="StyleUnderline"/>
          <w:rFonts w:cs="Arial"/>
          <w:highlight w:val="cyan"/>
        </w:rPr>
        <w:t xml:space="preserve">is </w:t>
      </w:r>
      <w:r w:rsidRPr="009E7AA8">
        <w:rPr>
          <w:rStyle w:val="Emphasis"/>
          <w:highlight w:val="cyan"/>
        </w:rPr>
        <w:t>critically necessary</w:t>
      </w:r>
      <w:r w:rsidRPr="009E7AA8">
        <w:rPr>
          <w:rStyle w:val="StyleUnderline"/>
          <w:rFonts w:cs="Arial"/>
        </w:rPr>
        <w:t xml:space="preserve"> for it</w:t>
      </w:r>
      <w:r w:rsidRPr="009E7AA8">
        <w:rPr>
          <w:rFonts w:cs="Arial"/>
        </w:rPr>
        <w:t xml:space="preserve">. Certainly, </w:t>
      </w:r>
      <w:r w:rsidRPr="009E7AA8">
        <w:rPr>
          <w:rStyle w:val="StyleUnderline"/>
          <w:rFonts w:cs="Arial"/>
        </w:rPr>
        <w:t>the current academic focus on building research designs that permit causal inference speaks exactly to what policymakers care about the most: if implementing a certain policy will cause the desired outcome</w:t>
      </w:r>
      <w:r w:rsidRPr="009E7AA8">
        <w:rPr>
          <w:rFonts w:cs="Arial"/>
        </w:rPr>
        <w:t>.</w:t>
      </w:r>
    </w:p>
    <w:p w14:paraId="7B7503C8" w14:textId="77777777" w:rsidR="004114C3" w:rsidRPr="009E7AA8" w:rsidRDefault="004114C3" w:rsidP="004114C3">
      <w:pPr>
        <w:rPr>
          <w:rFonts w:cs="Arial"/>
        </w:rPr>
      </w:pPr>
      <w:r w:rsidRPr="009E7AA8">
        <w:rPr>
          <w:rFonts w:cs="Arial"/>
        </w:rPr>
        <w:t xml:space="preserve">Or, put differently, </w:t>
      </w:r>
      <w:r w:rsidRPr="009E7AA8">
        <w:rPr>
          <w:rStyle w:val="Emphasis"/>
          <w:highlight w:val="cyan"/>
        </w:rPr>
        <w:t>bad research</w:t>
      </w:r>
      <w:r w:rsidRPr="009E7AA8">
        <w:rPr>
          <w:rStyle w:val="StyleUnderline"/>
          <w:rFonts w:cs="Arial"/>
        </w:rPr>
        <w:t xml:space="preserve"> designs </w:t>
      </w:r>
      <w:r w:rsidRPr="009E7AA8">
        <w:rPr>
          <w:rStyle w:val="StyleUnderline"/>
          <w:rFonts w:cs="Arial"/>
          <w:highlight w:val="cyan"/>
        </w:rPr>
        <w:t xml:space="preserve">make for </w:t>
      </w:r>
      <w:r w:rsidRPr="009E7AA8">
        <w:rPr>
          <w:rStyle w:val="Emphasis"/>
          <w:highlight w:val="cyan"/>
        </w:rPr>
        <w:t>bad</w:t>
      </w:r>
      <w:r w:rsidRPr="009E7AA8">
        <w:rPr>
          <w:rStyle w:val="Emphasis"/>
        </w:rPr>
        <w:t xml:space="preserve"> public </w:t>
      </w:r>
      <w:r w:rsidRPr="009E7AA8">
        <w:rPr>
          <w:rStyle w:val="Emphasis"/>
          <w:highlight w:val="cyan"/>
        </w:rPr>
        <w:t>policy</w:t>
      </w:r>
      <w:r w:rsidRPr="009E7AA8">
        <w:rPr>
          <w:rFonts w:cs="Arial"/>
        </w:rPr>
        <w:t xml:space="preserve">. </w:t>
      </w:r>
      <w:r w:rsidRPr="009E7AA8">
        <w:rPr>
          <w:rStyle w:val="StyleUnderline"/>
          <w:rFonts w:cs="Arial"/>
        </w:rPr>
        <w:t>A classic example is school busing</w:t>
      </w:r>
      <w:r w:rsidRPr="009E7AA8">
        <w:rPr>
          <w:rFonts w:cs="Arial"/>
        </w:rPr>
        <w:t xml:space="preserve">. </w:t>
      </w:r>
      <w:r w:rsidRPr="009E7AA8">
        <w:rPr>
          <w:rStyle w:val="StyleUnderline"/>
          <w:rFonts w:cs="Arial"/>
        </w:rPr>
        <w:t>In the</w:t>
      </w:r>
      <w:r w:rsidRPr="009E7AA8">
        <w:rPr>
          <w:rFonts w:cs="Arial"/>
        </w:rPr>
        <w:t xml:space="preserve"> 19</w:t>
      </w:r>
      <w:r w:rsidRPr="009E7AA8">
        <w:rPr>
          <w:rStyle w:val="StyleUnderline"/>
          <w:rFonts w:cs="Arial"/>
        </w:rPr>
        <w:t>60s</w:t>
      </w:r>
      <w:r w:rsidRPr="009E7AA8">
        <w:rPr>
          <w:rFonts w:cs="Arial"/>
        </w:rPr>
        <w:t xml:space="preserve"> </w:t>
      </w:r>
      <w:r w:rsidRPr="009E7AA8">
        <w:rPr>
          <w:rStyle w:val="StyleUnderline"/>
          <w:rFonts w:cs="Arial"/>
        </w:rPr>
        <w:t>and</w:t>
      </w:r>
      <w:r w:rsidRPr="009E7AA8">
        <w:rPr>
          <w:rFonts w:cs="Arial"/>
        </w:rPr>
        <w:t xml:space="preserve"> early 19</w:t>
      </w:r>
      <w:r w:rsidRPr="009E7AA8">
        <w:rPr>
          <w:rStyle w:val="StyleUnderline"/>
          <w:rFonts w:cs="Arial"/>
        </w:rPr>
        <w:t>70s</w:t>
      </w:r>
      <w:r w:rsidRPr="009E7AA8">
        <w:rPr>
          <w:rFonts w:cs="Arial"/>
        </w:rPr>
        <w:t xml:space="preserve">, </w:t>
      </w:r>
      <w:r w:rsidRPr="009E7AA8">
        <w:rPr>
          <w:rStyle w:val="StyleUnderline"/>
          <w:rFonts w:cs="Arial"/>
        </w:rPr>
        <w:t>some cities adopted voluntary integration programs for public schools</w:t>
      </w:r>
      <w:r w:rsidRPr="009E7AA8">
        <w:rPr>
          <w:rFonts w:cs="Arial"/>
        </w:rPr>
        <w:t xml:space="preserve">, in which families could volunteer to bus their children to schools in neighborhoods with different racial majorities. </w:t>
      </w:r>
      <w:r w:rsidRPr="009E7AA8">
        <w:rPr>
          <w:rStyle w:val="StyleUnderline"/>
          <w:rFonts w:cs="Arial"/>
        </w:rPr>
        <w:t>Policymakers used the favorable results for the voluntary programs to make the improper inference that mandatory busing policies would also work</w:t>
      </w:r>
      <w:r w:rsidRPr="009E7AA8">
        <w:rPr>
          <w:rFonts w:cs="Arial"/>
        </w:rPr>
        <w:t xml:space="preserve">. </w:t>
      </w:r>
      <w:r w:rsidRPr="009E7AA8">
        <w:rPr>
          <w:rStyle w:val="StyleUnderline"/>
          <w:rFonts w:cs="Arial"/>
        </w:rPr>
        <w:t>The result was bad public policy and violence</w:t>
      </w:r>
      <w:r w:rsidRPr="009E7AA8">
        <w:rPr>
          <w:rFonts w:cs="Arial"/>
        </w:rPr>
        <w:t xml:space="preserve"> in the streets.</w:t>
      </w:r>
    </w:p>
    <w:p w14:paraId="531EF9FB" w14:textId="77777777" w:rsidR="004114C3" w:rsidRPr="009E7AA8" w:rsidRDefault="004114C3" w:rsidP="004114C3">
      <w:pPr>
        <w:rPr>
          <w:rFonts w:cs="Arial"/>
        </w:rPr>
      </w:pPr>
      <w:r w:rsidRPr="009E7AA8">
        <w:rPr>
          <w:rStyle w:val="StyleUnderline"/>
          <w:rFonts w:cs="Arial"/>
        </w:rPr>
        <w:t xml:space="preserve">Sophisticated </w:t>
      </w:r>
      <w:r w:rsidRPr="009E7AA8">
        <w:rPr>
          <w:rStyle w:val="Emphasis"/>
          <w:highlight w:val="cyan"/>
        </w:rPr>
        <w:t>technical methods</w:t>
      </w:r>
      <w:r w:rsidRPr="009E7AA8">
        <w:rPr>
          <w:rStyle w:val="StyleUnderline"/>
          <w:rFonts w:cs="Arial"/>
        </w:rPr>
        <w:t xml:space="preserve"> can </w:t>
      </w:r>
      <w:r w:rsidRPr="009E7AA8">
        <w:rPr>
          <w:rStyle w:val="StyleUnderline"/>
          <w:rFonts w:cs="Arial"/>
          <w:highlight w:val="cyan"/>
        </w:rPr>
        <w:t>improve</w:t>
      </w:r>
      <w:r w:rsidRPr="009E7AA8">
        <w:rPr>
          <w:rStyle w:val="StyleUnderline"/>
          <w:rFonts w:cs="Arial"/>
        </w:rPr>
        <w:t xml:space="preserve"> our ability to make </w:t>
      </w:r>
      <w:r w:rsidRPr="009E7AA8">
        <w:rPr>
          <w:rStyle w:val="Emphasis"/>
          <w:highlight w:val="cyan"/>
        </w:rPr>
        <w:t>causal inferences</w:t>
      </w:r>
      <w:r w:rsidRPr="009E7AA8">
        <w:rPr>
          <w:rStyle w:val="StyleUnderline"/>
          <w:rFonts w:cs="Arial"/>
          <w:highlight w:val="cyan"/>
        </w:rPr>
        <w:t>, and</w:t>
      </w:r>
      <w:r w:rsidRPr="009E7AA8">
        <w:rPr>
          <w:rFonts w:cs="Arial"/>
        </w:rPr>
        <w:t xml:space="preserve"> can help </w:t>
      </w:r>
      <w:r w:rsidRPr="009E7AA8">
        <w:rPr>
          <w:rStyle w:val="StyleUnderline"/>
          <w:rFonts w:cs="Arial"/>
          <w:highlight w:val="cyan"/>
        </w:rPr>
        <w:t>solve</w:t>
      </w:r>
      <w:r w:rsidRPr="009E7AA8">
        <w:rPr>
          <w:rFonts w:cs="Arial"/>
        </w:rPr>
        <w:t xml:space="preserve"> other </w:t>
      </w:r>
      <w:r w:rsidRPr="009E7AA8">
        <w:rPr>
          <w:rStyle w:val="Emphasis"/>
          <w:highlight w:val="cyan"/>
        </w:rPr>
        <w:t>empirical problems</w:t>
      </w:r>
      <w:r w:rsidRPr="009E7AA8">
        <w:rPr>
          <w:rFonts w:cs="Arial"/>
        </w:rPr>
        <w:t xml:space="preserve">. Consider that the heart of successful counterinsurgency is, according to U.S. military doctrine, winning the support of the population. </w:t>
      </w:r>
      <w:r w:rsidRPr="009E7AA8">
        <w:rPr>
          <w:rStyle w:val="StyleUnderline"/>
          <w:rFonts w:cs="Arial"/>
        </w:rPr>
        <w:t>Assessing whether certain policies do win public support requires collecting opinion data</w:t>
      </w:r>
      <w:r w:rsidRPr="009E7AA8">
        <w:rPr>
          <w:rFonts w:cs="Arial"/>
        </w:rPr>
        <w:t xml:space="preserve">. A conventional method for measuring popular opinion is the survey, but of course, individuals in insurgency-stricken areas may be unwilling to reveal their true opinions to a survey-taker out of fear for their personal safety. </w:t>
      </w:r>
      <w:r w:rsidRPr="009E7AA8">
        <w:rPr>
          <w:rStyle w:val="StyleUnderline"/>
          <w:rFonts w:cs="Arial"/>
        </w:rPr>
        <w:t xml:space="preserve">Methodologists have crafted sophisticated techniques for addressing this issue, improving our ability to measure public support for the government in these </w:t>
      </w:r>
      <w:r w:rsidRPr="009E7AA8">
        <w:rPr>
          <w:rStyle w:val="StyleUnderline"/>
          <w:rFonts w:cs="Arial"/>
        </w:rPr>
        <w:lastRenderedPageBreak/>
        <w:t>areas</w:t>
      </w:r>
      <w:r w:rsidRPr="009E7AA8">
        <w:rPr>
          <w:rFonts w:cs="Arial"/>
        </w:rPr>
        <w:t>. These techniques have been used to assess better the determinants of public support in insurgency-affected countries such as Pakistan, Afghanistan, and India.</w:t>
      </w:r>
    </w:p>
    <w:p w14:paraId="6668E26E" w14:textId="77777777" w:rsidR="004114C3" w:rsidRPr="009E7AA8" w:rsidRDefault="004114C3" w:rsidP="004114C3">
      <w:pPr>
        <w:rPr>
          <w:rFonts w:cs="Arial"/>
        </w:rPr>
      </w:pPr>
      <w:r w:rsidRPr="009E7AA8">
        <w:rPr>
          <w:rStyle w:val="StyleUnderline"/>
          <w:rFonts w:cs="Arial"/>
        </w:rPr>
        <w:t>Going forward, we will continue to need advanced methodologies to address pressing policy questions</w:t>
      </w:r>
      <w:r w:rsidRPr="009E7AA8">
        <w:rPr>
          <w:rFonts w:cs="Arial"/>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60C38467" w14:textId="77777777" w:rsidR="004114C3" w:rsidRPr="009E7AA8" w:rsidRDefault="004114C3" w:rsidP="004114C3">
      <w:pPr>
        <w:rPr>
          <w:rFonts w:cs="Arial"/>
        </w:rPr>
      </w:pPr>
      <w:r w:rsidRPr="009E7AA8">
        <w:rPr>
          <w:rStyle w:val="StyleUnderline"/>
          <w:rFonts w:cs="Arial"/>
        </w:rPr>
        <w:t xml:space="preserve">Certainly, </w:t>
      </w:r>
      <w:r w:rsidRPr="009E7AA8">
        <w:rPr>
          <w:rStyle w:val="Emphasis"/>
        </w:rPr>
        <w:t>other areas</w:t>
      </w:r>
      <w:r w:rsidRPr="009E7AA8">
        <w:rPr>
          <w:rStyle w:val="StyleUnderline"/>
          <w:rFonts w:cs="Arial"/>
        </w:rPr>
        <w:t xml:space="preserve"> of public policy understand the importance of rigorous research design</w:t>
      </w:r>
      <w:r w:rsidRPr="009E7AA8">
        <w:rPr>
          <w:rFonts w:cs="Arial"/>
        </w:rPr>
        <w:t xml:space="preserve">. </w:t>
      </w:r>
      <w:r w:rsidRPr="009E7AA8">
        <w:rPr>
          <w:rStyle w:val="StyleUnderline"/>
          <w:rFonts w:cs="Arial"/>
        </w:rPr>
        <w:t>Economic and development policy communities read the work of and employ economics Ph.D.s.</w:t>
      </w:r>
      <w:r w:rsidRPr="009E7AA8">
        <w:rPr>
          <w:rFonts w:cs="Arial"/>
        </w:rPr>
        <w:t xml:space="preserve"> </w:t>
      </w:r>
      <w:r w:rsidRPr="009E7AA8">
        <w:rPr>
          <w:rStyle w:val="StyleUnderline"/>
          <w:rFonts w:cs="Arial"/>
          <w:highlight w:val="cyan"/>
        </w:rPr>
        <w:t>Policymakers incorporate</w:t>
      </w:r>
      <w:r w:rsidRPr="009E7AA8">
        <w:rPr>
          <w:rStyle w:val="StyleUnderline"/>
          <w:rFonts w:cs="Arial"/>
        </w:rPr>
        <w:t xml:space="preserve"> the </w:t>
      </w:r>
      <w:r w:rsidRPr="009E7AA8">
        <w:rPr>
          <w:rStyle w:val="StyleUnderline"/>
          <w:rFonts w:cs="Arial"/>
          <w:highlight w:val="cyan"/>
        </w:rPr>
        <w:t>findings of</w:t>
      </w:r>
      <w:r w:rsidRPr="009E7AA8">
        <w:rPr>
          <w:rStyle w:val="StyleUnderline"/>
          <w:rFonts w:cs="Arial"/>
        </w:rPr>
        <w:t xml:space="preserve"> sophisticated studies on policy areas such as </w:t>
      </w:r>
      <w:r w:rsidRPr="009E7AA8">
        <w:rPr>
          <w:rStyle w:val="Emphasis"/>
          <w:highlight w:val="cyan"/>
        </w:rPr>
        <w:t>microfinance</w:t>
      </w:r>
      <w:r w:rsidRPr="009E7AA8">
        <w:rPr>
          <w:rStyle w:val="StyleUnderline"/>
          <w:rFonts w:cs="Arial"/>
          <w:highlight w:val="cyan"/>
        </w:rPr>
        <w:t xml:space="preserve">, </w:t>
      </w:r>
      <w:r w:rsidRPr="009E7AA8">
        <w:rPr>
          <w:rStyle w:val="Emphasis"/>
          <w:highlight w:val="cyan"/>
        </w:rPr>
        <w:t>gender empowerment</w:t>
      </w:r>
      <w:r w:rsidRPr="009E7AA8">
        <w:rPr>
          <w:rStyle w:val="StyleUnderline"/>
          <w:rFonts w:cs="Arial"/>
          <w:highlight w:val="cyan"/>
        </w:rPr>
        <w:t xml:space="preserve">, and </w:t>
      </w:r>
      <w:r w:rsidRPr="009E7AA8">
        <w:rPr>
          <w:rStyle w:val="Emphasis"/>
          <w:highlight w:val="cyan"/>
        </w:rPr>
        <w:t>foreign aid</w:t>
      </w:r>
      <w:r w:rsidRPr="009E7AA8">
        <w:rPr>
          <w:rStyle w:val="StyleUnderline"/>
          <w:rFonts w:cs="Arial"/>
        </w:rPr>
        <w:t>, knowing the best policy decisions must incorporate these studies’ findings</w:t>
      </w:r>
      <w:r w:rsidRPr="009E7AA8">
        <w:rPr>
          <w:rFonts w:cs="Arial"/>
        </w:rPr>
        <w:t>.</w:t>
      </w:r>
    </w:p>
    <w:p w14:paraId="47BB5994" w14:textId="77777777" w:rsidR="004114C3" w:rsidRPr="009E7AA8" w:rsidRDefault="004114C3" w:rsidP="004114C3">
      <w:pPr>
        <w:rPr>
          <w:rFonts w:cs="Arial"/>
        </w:rPr>
      </w:pPr>
      <w:r w:rsidRPr="009E7AA8">
        <w:rPr>
          <w:rFonts w:cs="Arial"/>
        </w:rPr>
        <w:t xml:space="preserve">Or consider public health policy. </w:t>
      </w:r>
      <w:r w:rsidRPr="009E7AA8">
        <w:rPr>
          <w:rStyle w:val="Emphasis"/>
          <w:highlight w:val="cyan"/>
        </w:rPr>
        <w:t>Lives are</w:t>
      </w:r>
      <w:r w:rsidRPr="009E7AA8">
        <w:rPr>
          <w:rStyle w:val="Emphasis"/>
        </w:rPr>
        <w:t xml:space="preserve"> literally </w:t>
      </w:r>
      <w:r w:rsidRPr="009E7AA8">
        <w:rPr>
          <w:rStyle w:val="Emphasis"/>
          <w:highlight w:val="cyan"/>
        </w:rPr>
        <w:t>on the line</w:t>
      </w:r>
      <w:r w:rsidRPr="009E7AA8">
        <w:rPr>
          <w:rStyle w:val="StyleUnderline"/>
          <w:rFonts w:cs="Arial"/>
        </w:rPr>
        <w:t xml:space="preserve"> as decision-makers must make </w:t>
      </w:r>
      <w:r w:rsidRPr="009E7AA8">
        <w:rPr>
          <w:rStyle w:val="StyleUnderline"/>
          <w:rFonts w:cs="Arial"/>
          <w:highlight w:val="cyan"/>
        </w:rPr>
        <w:t>decisions about</w:t>
      </w:r>
      <w:r w:rsidRPr="009E7AA8">
        <w:rPr>
          <w:rStyle w:val="StyleUnderline"/>
          <w:rFonts w:cs="Arial"/>
        </w:rPr>
        <w:t xml:space="preserve"> issues such as </w:t>
      </w:r>
      <w:r w:rsidRPr="009E7AA8">
        <w:rPr>
          <w:rStyle w:val="Emphasis"/>
          <w:highlight w:val="cyan"/>
        </w:rPr>
        <w:t>vaccinations</w:t>
      </w:r>
      <w:r w:rsidRPr="009E7AA8">
        <w:rPr>
          <w:rStyle w:val="StyleUnderline"/>
          <w:rFonts w:cs="Arial"/>
          <w:highlight w:val="cyan"/>
        </w:rPr>
        <w:t xml:space="preserve">, </w:t>
      </w:r>
      <w:r w:rsidRPr="009E7AA8">
        <w:rPr>
          <w:rStyle w:val="Emphasis"/>
          <w:highlight w:val="cyan"/>
        </w:rPr>
        <w:t>nutritional recommendations</w:t>
      </w:r>
      <w:r w:rsidRPr="009E7AA8">
        <w:rPr>
          <w:rStyle w:val="StyleUnderline"/>
          <w:rFonts w:cs="Arial"/>
          <w:highlight w:val="cyan"/>
        </w:rPr>
        <w:t xml:space="preserve">, and </w:t>
      </w:r>
      <w:r w:rsidRPr="009E7AA8">
        <w:rPr>
          <w:rStyle w:val="Emphasis"/>
          <w:highlight w:val="cyan"/>
        </w:rPr>
        <w:t>air quality</w:t>
      </w:r>
      <w:r w:rsidRPr="009E7AA8">
        <w:rPr>
          <w:rFonts w:cs="Arial"/>
        </w:rPr>
        <w:t xml:space="preserve">. </w:t>
      </w:r>
      <w:r w:rsidRPr="009E7AA8">
        <w:rPr>
          <w:rStyle w:val="StyleUnderline"/>
          <w:rFonts w:cs="Arial"/>
        </w:rPr>
        <w:t>Policymakers know they must use sophisticated technical studies executed by epidemiologists and other public health academics to craft the best policies</w:t>
      </w:r>
      <w:r w:rsidRPr="009E7AA8">
        <w:rPr>
          <w:rFonts w:cs="Arial"/>
        </w:rPr>
        <w:t>.</w:t>
      </w:r>
    </w:p>
    <w:p w14:paraId="79686DC3" w14:textId="77777777" w:rsidR="004114C3" w:rsidRPr="009E7AA8" w:rsidRDefault="004114C3" w:rsidP="004114C3">
      <w:pPr>
        <w:rPr>
          <w:rFonts w:cs="Arial"/>
        </w:rPr>
      </w:pPr>
      <w:r w:rsidRPr="009E7AA8">
        <w:rPr>
          <w:rFonts w:cs="Arial"/>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9E7AA8">
        <w:rPr>
          <w:rStyle w:val="StyleUnderline"/>
          <w:rFonts w:cs="Arial"/>
        </w:rPr>
        <w:t xml:space="preserve">the </w:t>
      </w:r>
      <w:r w:rsidRPr="009E7AA8">
        <w:rPr>
          <w:rStyle w:val="Emphasis"/>
          <w:highlight w:val="cyan"/>
        </w:rPr>
        <w:t>technical components</w:t>
      </w:r>
      <w:r w:rsidRPr="009E7AA8">
        <w:rPr>
          <w:rStyle w:val="StyleUnderline"/>
          <w:rFonts w:cs="Arial"/>
        </w:rPr>
        <w:t xml:space="preserve"> of the work </w:t>
      </w:r>
      <w:r w:rsidRPr="009E7AA8">
        <w:rPr>
          <w:rStyle w:val="Emphasis"/>
          <w:highlight w:val="cyan"/>
        </w:rPr>
        <w:t>need to be there</w:t>
      </w:r>
      <w:r w:rsidRPr="009E7AA8">
        <w:rPr>
          <w:rFonts w:cs="Arial"/>
        </w:rPr>
        <w:t xml:space="preserve">. </w:t>
      </w:r>
      <w:r w:rsidRPr="009E7AA8">
        <w:rPr>
          <w:rStyle w:val="StyleUnderline"/>
          <w:rFonts w:cs="Arial"/>
          <w:highlight w:val="cyan"/>
        </w:rPr>
        <w:t xml:space="preserve">Stripping them out </w:t>
      </w:r>
      <w:r w:rsidRPr="009E7AA8">
        <w:rPr>
          <w:rStyle w:val="Emphasis"/>
          <w:highlight w:val="cyan"/>
        </w:rPr>
        <w:t>directly undermines</w:t>
      </w:r>
      <w:r w:rsidRPr="009E7AA8">
        <w:rPr>
          <w:rStyle w:val="StyleUnderline"/>
          <w:rFonts w:cs="Arial"/>
        </w:rPr>
        <w:t xml:space="preserve"> the ability of the research to give the </w:t>
      </w:r>
      <w:r w:rsidRPr="009E7AA8">
        <w:rPr>
          <w:rStyle w:val="Emphasis"/>
          <w:highlight w:val="cyan"/>
        </w:rPr>
        <w:t>right</w:t>
      </w:r>
      <w:r w:rsidRPr="009E7AA8">
        <w:rPr>
          <w:rStyle w:val="StyleUnderline"/>
          <w:rFonts w:cs="Arial"/>
        </w:rPr>
        <w:t xml:space="preserve"> kinds of policy </w:t>
      </w:r>
      <w:r w:rsidRPr="009E7AA8">
        <w:rPr>
          <w:rStyle w:val="Emphasis"/>
          <w:highlight w:val="cyan"/>
        </w:rPr>
        <w:t>recommendations</w:t>
      </w:r>
      <w:r w:rsidRPr="009E7AA8">
        <w:rPr>
          <w:rFonts w:cs="Arial"/>
        </w:rPr>
        <w:t>.</w:t>
      </w:r>
    </w:p>
    <w:p w14:paraId="3647BA5E" w14:textId="77777777" w:rsidR="004114C3" w:rsidRPr="009E7AA8" w:rsidRDefault="004114C3" w:rsidP="004114C3">
      <w:pPr>
        <w:rPr>
          <w:rFonts w:cs="Arial"/>
        </w:rPr>
      </w:pPr>
      <w:r w:rsidRPr="009E7AA8">
        <w:rPr>
          <w:rFonts w:cs="Arial"/>
        </w:rPr>
        <w:t xml:space="preserve">Let me conclude by noting that I am sympathetic to the concern that IR academics should think about the big picture as well as smaller questions, the forest of grand strategy as well as the trees of foreign policy tools. </w:t>
      </w:r>
      <w:r w:rsidRPr="009E7AA8">
        <w:rPr>
          <w:rStyle w:val="Emphasis"/>
        </w:rPr>
        <w:t xml:space="preserve">IR </w:t>
      </w:r>
      <w:r w:rsidRPr="009E7AA8">
        <w:rPr>
          <w:rStyle w:val="Emphasis"/>
          <w:highlight w:val="cyan"/>
        </w:rPr>
        <w:t>academics</w:t>
      </w:r>
      <w:r w:rsidRPr="009E7AA8">
        <w:rPr>
          <w:rStyle w:val="StyleUnderline"/>
          <w:rFonts w:cs="Arial"/>
          <w:highlight w:val="cyan"/>
        </w:rPr>
        <w:t xml:space="preserve"> have</w:t>
      </w:r>
      <w:r w:rsidRPr="009E7AA8">
        <w:rPr>
          <w:rStyle w:val="StyleUnderline"/>
          <w:rFonts w:cs="Arial"/>
        </w:rPr>
        <w:t xml:space="preserve"> the </w:t>
      </w:r>
      <w:r w:rsidRPr="009E7AA8">
        <w:rPr>
          <w:rStyle w:val="StyleUnderline"/>
          <w:rFonts w:cs="Arial"/>
          <w:highlight w:val="cyan"/>
        </w:rPr>
        <w:t xml:space="preserve">potential to </w:t>
      </w:r>
      <w:r w:rsidRPr="009E7AA8">
        <w:rPr>
          <w:rStyle w:val="Emphasis"/>
          <w:highlight w:val="cyan"/>
        </w:rPr>
        <w:t>make real contributions</w:t>
      </w:r>
      <w:r w:rsidRPr="009E7AA8">
        <w:rPr>
          <w:rStyle w:val="StyleUnderline"/>
          <w:rFonts w:cs="Arial"/>
          <w:highlight w:val="cyan"/>
        </w:rPr>
        <w:t xml:space="preserve"> to</w:t>
      </w:r>
      <w:r w:rsidRPr="009E7AA8">
        <w:rPr>
          <w:rStyle w:val="StyleUnderline"/>
          <w:rFonts w:cs="Arial"/>
        </w:rPr>
        <w:t xml:space="preserve"> big picture </w:t>
      </w:r>
      <w:r w:rsidRPr="009E7AA8">
        <w:rPr>
          <w:rStyle w:val="Emphasis"/>
          <w:highlight w:val="cyan"/>
        </w:rPr>
        <w:t>debates</w:t>
      </w:r>
      <w:r w:rsidRPr="009E7AA8">
        <w:rPr>
          <w:rFonts w:cs="Arial"/>
        </w:rPr>
        <w:t xml:space="preserve">, to think hard about the essence of grand strategy by assembling a framework that effectively integrates foreign policy means and ends. </w:t>
      </w:r>
      <w:r w:rsidRPr="009E7AA8">
        <w:rPr>
          <w:rStyle w:val="StyleUnderline"/>
          <w:rFonts w:cs="Arial"/>
        </w:rPr>
        <w:t>The nature of the IR subfield and its integration of political economy and security, and its ability to think about structure as well as units, make it especially well positioned to consider these broad questions</w:t>
      </w:r>
      <w:r w:rsidRPr="009E7AA8">
        <w:rPr>
          <w:rFonts w:cs="Arial"/>
        </w:rPr>
        <w:t xml:space="preserve">. The ability of IR academics to contribute to contemporary foreign policy debates is one of many reasons why </w:t>
      </w:r>
      <w:r w:rsidRPr="009E7AA8">
        <w:rPr>
          <w:rStyle w:val="StyleUnderline"/>
          <w:rFonts w:cs="Arial"/>
        </w:rPr>
        <w:t>political science should retain</w:t>
      </w:r>
      <w:r w:rsidRPr="009E7AA8">
        <w:rPr>
          <w:rFonts w:cs="Arial"/>
        </w:rPr>
        <w:t xml:space="preserve"> the subfield of </w:t>
      </w:r>
      <w:r w:rsidRPr="009E7AA8">
        <w:rPr>
          <w:rStyle w:val="StyleUnderline"/>
          <w:rFonts w:cs="Arial"/>
        </w:rPr>
        <w:t>IR and resist the temptation to replace the traditional empirical subfields</w:t>
      </w:r>
      <w:r w:rsidRPr="009E7AA8">
        <w:rPr>
          <w:rFonts w:cs="Arial"/>
        </w:rPr>
        <w:t xml:space="preserve"> of IR, comparative, and American </w:t>
      </w:r>
      <w:r w:rsidRPr="009E7AA8">
        <w:rPr>
          <w:rStyle w:val="StyleUnderline"/>
          <w:rFonts w:cs="Arial"/>
        </w:rPr>
        <w:t>with new subfields of conflict, political economy, behavior, and institutions</w:t>
      </w:r>
      <w:r w:rsidRPr="009E7AA8">
        <w:rPr>
          <w:rFonts w:cs="Arial"/>
        </w:rPr>
        <w:t>.</w:t>
      </w:r>
    </w:p>
    <w:p w14:paraId="78C56A9B" w14:textId="77777777" w:rsidR="004114C3" w:rsidRPr="009E7AA8" w:rsidRDefault="004114C3" w:rsidP="004114C3">
      <w:pPr>
        <w:rPr>
          <w:rFonts w:cs="Arial"/>
        </w:rPr>
      </w:pPr>
      <w:r w:rsidRPr="009E7AA8">
        <w:rPr>
          <w:rFonts w:cs="Arial"/>
        </w:rPr>
        <w:t xml:space="preserve">Like good carpenters, </w:t>
      </w:r>
      <w:r w:rsidRPr="009E7AA8">
        <w:rPr>
          <w:rStyle w:val="StyleUnderline"/>
          <w:rFonts w:cs="Arial"/>
        </w:rPr>
        <w:t>foreign policymakers need to know their tools</w:t>
      </w:r>
      <w:r w:rsidRPr="009E7AA8">
        <w:rPr>
          <w:rFonts w:cs="Arial"/>
        </w:rPr>
        <w:t xml:space="preserve">. </w:t>
      </w:r>
      <w:r w:rsidRPr="009E7AA8">
        <w:rPr>
          <w:rStyle w:val="Emphasis"/>
        </w:rPr>
        <w:t xml:space="preserve">Rigorous </w:t>
      </w:r>
      <w:r w:rsidRPr="009E7AA8">
        <w:rPr>
          <w:rStyle w:val="Emphasis"/>
          <w:highlight w:val="cyan"/>
        </w:rPr>
        <w:t>IR research</w:t>
      </w:r>
      <w:r w:rsidRPr="009E7AA8">
        <w:rPr>
          <w:rStyle w:val="StyleUnderline"/>
          <w:rFonts w:cs="Arial"/>
          <w:highlight w:val="cyan"/>
        </w:rPr>
        <w:t xml:space="preserve"> is the </w:t>
      </w:r>
      <w:r w:rsidRPr="009E7AA8">
        <w:rPr>
          <w:rStyle w:val="Emphasis"/>
          <w:highlight w:val="cyan"/>
        </w:rPr>
        <w:t>only way to evaluate</w:t>
      </w:r>
      <w:r w:rsidRPr="009E7AA8">
        <w:rPr>
          <w:rStyle w:val="Emphasis"/>
        </w:rPr>
        <w:t xml:space="preserve"> them </w:t>
      </w:r>
      <w:r w:rsidRPr="009E7AA8">
        <w:rPr>
          <w:rStyle w:val="Emphasis"/>
          <w:highlight w:val="cyan"/>
        </w:rPr>
        <w:t>effectively</w:t>
      </w:r>
      <w:r w:rsidRPr="009E7AA8">
        <w:rPr>
          <w:rFonts w:cs="Arial"/>
        </w:rPr>
        <w:t>.</w:t>
      </w:r>
    </w:p>
    <w:p w14:paraId="4897C0EE" w14:textId="77777777" w:rsidR="004114C3" w:rsidRPr="009E7AA8" w:rsidRDefault="004114C3" w:rsidP="004114C3">
      <w:pPr>
        <w:rPr>
          <w:rFonts w:cs="Arial"/>
        </w:rPr>
      </w:pPr>
    </w:p>
    <w:p w14:paraId="00D157C9" w14:textId="77777777" w:rsidR="004114C3" w:rsidRPr="009E7AA8" w:rsidRDefault="004114C3" w:rsidP="004114C3">
      <w:pPr>
        <w:pStyle w:val="Heading4"/>
        <w:rPr>
          <w:rFonts w:cs="Arial"/>
        </w:rPr>
      </w:pPr>
      <w:r w:rsidRPr="009E7AA8">
        <w:rPr>
          <w:rFonts w:cs="Arial"/>
        </w:rPr>
        <w:lastRenderedPageBreak/>
        <w:t xml:space="preserve">IR isn't anti-black---it's a </w:t>
      </w:r>
      <w:r w:rsidRPr="009E7AA8">
        <w:rPr>
          <w:rFonts w:cs="Arial"/>
          <w:u w:val="single"/>
        </w:rPr>
        <w:t>minimalist theory</w:t>
      </w:r>
      <w:r w:rsidRPr="009E7AA8">
        <w:rPr>
          <w:rFonts w:cs="Arial"/>
        </w:rPr>
        <w:t xml:space="preserve"> to explain the occurrence of </w:t>
      </w:r>
      <w:r w:rsidRPr="009E7AA8">
        <w:rPr>
          <w:rFonts w:cs="Arial"/>
          <w:u w:val="single"/>
        </w:rPr>
        <w:t>interstate war</w:t>
      </w:r>
      <w:r w:rsidRPr="009E7AA8">
        <w:rPr>
          <w:rFonts w:cs="Arial"/>
        </w:rPr>
        <w:t xml:space="preserve">---their K is at best a link of omission, which is a bad decision frame---omission dilutes the </w:t>
      </w:r>
      <w:r w:rsidRPr="009E7AA8">
        <w:rPr>
          <w:rFonts w:cs="Arial"/>
          <w:u w:val="single"/>
        </w:rPr>
        <w:t>explanatory power</w:t>
      </w:r>
      <w:r w:rsidRPr="009E7AA8">
        <w:rPr>
          <w:rFonts w:cs="Arial"/>
        </w:rPr>
        <w:t xml:space="preserve"> of both interstate war and anti-blackness</w:t>
      </w:r>
    </w:p>
    <w:p w14:paraId="7A216E04" w14:textId="77777777" w:rsidR="004114C3" w:rsidRPr="009E7AA8" w:rsidRDefault="004114C3" w:rsidP="004114C3">
      <w:pPr>
        <w:rPr>
          <w:rFonts w:cs="Arial"/>
        </w:rPr>
      </w:pPr>
      <w:r w:rsidRPr="009E7AA8">
        <w:rPr>
          <w:rFonts w:cs="Arial"/>
        </w:rPr>
        <w:t xml:space="preserve">Ole </w:t>
      </w:r>
      <w:r w:rsidRPr="009E7AA8">
        <w:rPr>
          <w:rStyle w:val="Style13ptBold"/>
          <w:rFonts w:cs="Arial"/>
        </w:rPr>
        <w:t>Wæver &amp;</w:t>
      </w:r>
      <w:r w:rsidRPr="009E7AA8">
        <w:rPr>
          <w:rFonts w:cs="Arial"/>
        </w:rPr>
        <w:t xml:space="preserve"> Barry </w:t>
      </w:r>
      <w:r w:rsidRPr="009E7AA8">
        <w:rPr>
          <w:rStyle w:val="Style13ptBold"/>
          <w:rFonts w:cs="Arial"/>
        </w:rPr>
        <w:t>Buzan 20</w:t>
      </w:r>
      <w:r w:rsidRPr="009E7AA8">
        <w:rPr>
          <w:rFonts w:cs="Arial"/>
        </w:rPr>
        <w:t xml:space="preserve">. **Professor of International Relations, University of Copenhagen. **Emeritus Professor of International Relations at the London School of Economics and honorary professor at the University of Copenhagen and Jilin University. “Racism and Responsibility – The Critical Limits of Deep-Fake Methodology in Security Studies: A reply to Howell and Richter-Montpetit.” 5/15/2020. </w:t>
      </w:r>
      <w:hyperlink r:id="rId25" w:history="1">
        <w:r w:rsidRPr="009E7AA8">
          <w:rPr>
            <w:rStyle w:val="Hyperlink"/>
            <w:rFonts w:cs="Arial"/>
          </w:rPr>
          <w:t>https://cric.ku.dk/publications/racismreply/Racism_response_WebDoc_15May2020.pdf</w:t>
        </w:r>
      </w:hyperlink>
    </w:p>
    <w:p w14:paraId="6F8691E7" w14:textId="77777777" w:rsidR="004114C3" w:rsidRPr="009E7AA8" w:rsidRDefault="004114C3" w:rsidP="004114C3">
      <w:pPr>
        <w:rPr>
          <w:rFonts w:cs="Arial"/>
          <w:b/>
          <w:bCs/>
        </w:rPr>
      </w:pPr>
      <w:r w:rsidRPr="009E7AA8">
        <w:rPr>
          <w:rFonts w:cs="Arial"/>
          <w:b/>
          <w:bCs/>
        </w:rPr>
        <w:t>ST – Securitization Theory</w:t>
      </w:r>
    </w:p>
    <w:p w14:paraId="18983971" w14:textId="77777777" w:rsidR="004114C3" w:rsidRPr="009E7AA8" w:rsidRDefault="004114C3" w:rsidP="004114C3">
      <w:pPr>
        <w:rPr>
          <w:rFonts w:cs="Arial"/>
          <w:sz w:val="16"/>
        </w:rPr>
      </w:pPr>
      <w:r w:rsidRPr="009E7AA8">
        <w:rPr>
          <w:rFonts w:cs="Arial"/>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9E7AA8">
        <w:rPr>
          <w:rStyle w:val="StyleUnderline"/>
          <w:rFonts w:cs="Arial"/>
        </w:rPr>
        <w:t>We worry that</w:t>
      </w:r>
      <w:r w:rsidRPr="009E7AA8">
        <w:rPr>
          <w:rFonts w:cs="Arial"/>
          <w:sz w:val="16"/>
        </w:rPr>
        <w:t xml:space="preserve"> </w:t>
      </w:r>
      <w:r w:rsidRPr="009E7AA8">
        <w:rPr>
          <w:rStyle w:val="StyleUnderline"/>
          <w:rFonts w:cs="Arial"/>
        </w:rPr>
        <w:t xml:space="preserve">more </w:t>
      </w:r>
      <w:r w:rsidRPr="009E7AA8">
        <w:rPr>
          <w:rStyle w:val="StyleUnderline"/>
          <w:rFonts w:cs="Arial"/>
          <w:highlight w:val="cyan"/>
        </w:rPr>
        <w:t xml:space="preserve">serious </w:t>
      </w:r>
      <w:r w:rsidRPr="009E7AA8">
        <w:rPr>
          <w:rStyle w:val="Emphasis"/>
          <w:highlight w:val="cyan"/>
        </w:rPr>
        <w:t>problems</w:t>
      </w:r>
      <w:r w:rsidRPr="009E7AA8">
        <w:rPr>
          <w:rFonts w:cs="Arial"/>
          <w:sz w:val="16"/>
        </w:rPr>
        <w:t xml:space="preserve"> </w:t>
      </w:r>
      <w:r w:rsidRPr="009E7AA8">
        <w:rPr>
          <w:rStyle w:val="StyleUnderline"/>
          <w:rFonts w:cs="Arial"/>
          <w:highlight w:val="cyan"/>
        </w:rPr>
        <w:t xml:space="preserve">and </w:t>
      </w:r>
      <w:r w:rsidRPr="009E7AA8">
        <w:rPr>
          <w:rStyle w:val="Emphasis"/>
          <w:highlight w:val="cyan"/>
        </w:rPr>
        <w:t>possibilities</w:t>
      </w:r>
      <w:r w:rsidRPr="009E7AA8">
        <w:rPr>
          <w:rStyle w:val="StyleUnderline"/>
          <w:rFonts w:cs="Arial"/>
          <w:highlight w:val="cyan"/>
        </w:rPr>
        <w:t xml:space="preserve"> are </w:t>
      </w:r>
      <w:r w:rsidRPr="009E7AA8">
        <w:rPr>
          <w:rStyle w:val="Emphasis"/>
          <w:highlight w:val="cyan"/>
        </w:rPr>
        <w:t>marginalised</w:t>
      </w:r>
      <w:r w:rsidRPr="009E7AA8">
        <w:rPr>
          <w:rFonts w:cs="Arial"/>
          <w:sz w:val="16"/>
        </w:rPr>
        <w:t xml:space="preserve"> </w:t>
      </w:r>
      <w:r w:rsidRPr="009E7AA8">
        <w:rPr>
          <w:rStyle w:val="StyleUnderline"/>
          <w:rFonts w:cs="Arial"/>
          <w:highlight w:val="cyan"/>
        </w:rPr>
        <w:t>by an</w:t>
      </w:r>
      <w:r w:rsidRPr="009E7AA8">
        <w:rPr>
          <w:rStyle w:val="StyleUnderline"/>
          <w:rFonts w:cs="Arial"/>
        </w:rPr>
        <w:t xml:space="preserve"> ultimately very </w:t>
      </w:r>
      <w:r w:rsidRPr="009E7AA8">
        <w:rPr>
          <w:rStyle w:val="Emphasis"/>
          <w:highlight w:val="cyan"/>
        </w:rPr>
        <w:t>inward-looking</w:t>
      </w:r>
      <w:r w:rsidRPr="009E7AA8">
        <w:rPr>
          <w:rStyle w:val="StyleUnderline"/>
          <w:rFonts w:cs="Arial"/>
        </w:rPr>
        <w:t xml:space="preserve"> and </w:t>
      </w:r>
      <w:r w:rsidRPr="009E7AA8">
        <w:rPr>
          <w:rStyle w:val="Emphasis"/>
          <w:highlight w:val="cyan"/>
        </w:rPr>
        <w:t>scholastic exercise</w:t>
      </w:r>
      <w:r w:rsidRPr="009E7AA8">
        <w:rPr>
          <w:rFonts w:cs="Arial"/>
          <w:sz w:val="16"/>
        </w:rPr>
        <w:t xml:space="preserve"> </w:t>
      </w:r>
      <w:r w:rsidRPr="009E7AA8">
        <w:rPr>
          <w:rStyle w:val="StyleUnderline"/>
          <w:rFonts w:cs="Arial"/>
          <w:highlight w:val="cyan"/>
        </w:rPr>
        <w:t>where a</w:t>
      </w:r>
      <w:r w:rsidRPr="009E7AA8">
        <w:rPr>
          <w:rStyle w:val="StyleUnderline"/>
          <w:rFonts w:cs="Arial"/>
        </w:rPr>
        <w:t xml:space="preserve"> particular definition of racism and</w:t>
      </w:r>
      <w:r w:rsidRPr="009E7AA8">
        <w:rPr>
          <w:rFonts w:cs="Arial"/>
          <w:sz w:val="16"/>
        </w:rPr>
        <w:t xml:space="preserve"> a specific </w:t>
      </w:r>
      <w:r w:rsidRPr="009E7AA8">
        <w:rPr>
          <w:rStyle w:val="StyleUnderline"/>
          <w:rFonts w:cs="Arial"/>
          <w:highlight w:val="cyan"/>
        </w:rPr>
        <w:t>theoretical perspective</w:t>
      </w:r>
      <w:r w:rsidRPr="009E7AA8">
        <w:rPr>
          <w:rStyle w:val="StyleUnderline"/>
          <w:rFonts w:cs="Arial"/>
        </w:rPr>
        <w:t xml:space="preserve"> makes it possible to </w:t>
      </w:r>
      <w:r w:rsidRPr="009E7AA8">
        <w:rPr>
          <w:rStyle w:val="StyleUnderline"/>
          <w:rFonts w:cs="Arial"/>
          <w:highlight w:val="cyan"/>
        </w:rPr>
        <w:t>deem the</w:t>
      </w:r>
      <w:r w:rsidRPr="009E7AA8">
        <w:rPr>
          <w:rStyle w:val="StyleUnderline"/>
          <w:rFonts w:cs="Arial"/>
        </w:rPr>
        <w:t xml:space="preserve"> vast </w:t>
      </w:r>
      <w:r w:rsidRPr="009E7AA8">
        <w:rPr>
          <w:rStyle w:val="StyleUnderline"/>
          <w:rFonts w:cs="Arial"/>
          <w:highlight w:val="cyan"/>
        </w:rPr>
        <w:t>majority of</w:t>
      </w:r>
      <w:r w:rsidRPr="009E7AA8">
        <w:rPr>
          <w:rStyle w:val="StyleUnderline"/>
          <w:rFonts w:cs="Arial"/>
        </w:rPr>
        <w:t xml:space="preserve"> scholarship in </w:t>
      </w:r>
      <w:r w:rsidRPr="009E7AA8">
        <w:rPr>
          <w:rStyle w:val="StyleUnderline"/>
          <w:rFonts w:cs="Arial"/>
          <w:highlight w:val="cyan"/>
        </w:rPr>
        <w:t>IR</w:t>
      </w:r>
      <w:r w:rsidRPr="009E7AA8">
        <w:rPr>
          <w:rStyle w:val="StyleUnderline"/>
          <w:rFonts w:cs="Arial"/>
        </w:rPr>
        <w:t xml:space="preserve"> ‘racist’, ‘methodologically white’ and ‘</w:t>
      </w:r>
      <w:r w:rsidRPr="009E7AA8">
        <w:rPr>
          <w:rStyle w:val="StyleUnderline"/>
          <w:rFonts w:cs="Arial"/>
          <w:highlight w:val="cyan"/>
        </w:rPr>
        <w:t>antiblack’</w:t>
      </w:r>
      <w:r w:rsidRPr="009E7AA8">
        <w:rPr>
          <w:rStyle w:val="StyleUnderline"/>
          <w:rFonts w:cs="Arial"/>
        </w:rPr>
        <w:t>- every work that does not explicitly follow one exact version of anti-racist scholarship</w:t>
      </w:r>
      <w:r w:rsidRPr="009E7AA8">
        <w:rPr>
          <w:rFonts w:cs="Arial"/>
          <w:sz w:val="16"/>
        </w:rPr>
        <w:t xml:space="preserve">. Especially, </w:t>
      </w:r>
      <w:r w:rsidRPr="009E7AA8">
        <w:rPr>
          <w:rStyle w:val="StyleUnderline"/>
          <w:rFonts w:cs="Arial"/>
          <w:highlight w:val="cyan"/>
        </w:rPr>
        <w:t>the role played</w:t>
      </w:r>
      <w:r w:rsidRPr="009E7AA8">
        <w:rPr>
          <w:rFonts w:cs="Arial"/>
          <w:sz w:val="16"/>
        </w:rPr>
        <w:t xml:space="preserve"> in H&amp;RM’s argumentation </w:t>
      </w:r>
      <w:r w:rsidRPr="009E7AA8">
        <w:rPr>
          <w:rStyle w:val="StyleUnderline"/>
          <w:rFonts w:cs="Arial"/>
          <w:highlight w:val="cyan"/>
        </w:rPr>
        <w:t>by</w:t>
      </w:r>
      <w:r w:rsidRPr="009E7AA8">
        <w:rPr>
          <w:rFonts w:cs="Arial"/>
          <w:sz w:val="16"/>
        </w:rPr>
        <w:t xml:space="preserve"> our </w:t>
      </w:r>
      <w:r w:rsidRPr="009E7AA8">
        <w:rPr>
          <w:rStyle w:val="Emphasis"/>
          <w:highlight w:val="cyan"/>
        </w:rPr>
        <w:t>sins of omission</w:t>
      </w:r>
      <w:r w:rsidRPr="009E7AA8">
        <w:rPr>
          <w:rFonts w:cs="Arial"/>
          <w:sz w:val="16"/>
        </w:rPr>
        <w:t xml:space="preserve"> </w:t>
      </w:r>
      <w:r w:rsidRPr="009E7AA8">
        <w:rPr>
          <w:rStyle w:val="StyleUnderline"/>
          <w:rFonts w:cs="Arial"/>
        </w:rPr>
        <w:t>does</w:t>
      </w:r>
      <w:r w:rsidRPr="009E7AA8">
        <w:rPr>
          <w:rFonts w:cs="Arial"/>
          <w:sz w:val="16"/>
        </w:rPr>
        <w:t xml:space="preserve"> ultimately seem to </w:t>
      </w:r>
      <w:r w:rsidRPr="009E7AA8">
        <w:rPr>
          <w:rStyle w:val="StyleUnderline"/>
          <w:rFonts w:cs="Arial"/>
          <w:highlight w:val="cyan"/>
        </w:rPr>
        <w:t xml:space="preserve">rest on the premise that </w:t>
      </w:r>
      <w:r w:rsidRPr="009E7AA8">
        <w:rPr>
          <w:rStyle w:val="Emphasis"/>
          <w:highlight w:val="cyan"/>
        </w:rPr>
        <w:t>only</w:t>
      </w:r>
      <w:r w:rsidRPr="009E7AA8">
        <w:rPr>
          <w:rStyle w:val="StyleUnderline"/>
          <w:rFonts w:cs="Arial"/>
          <w:highlight w:val="cyan"/>
        </w:rPr>
        <w:t xml:space="preserve"> their </w:t>
      </w:r>
      <w:r w:rsidRPr="009E7AA8">
        <w:rPr>
          <w:rStyle w:val="Emphasis"/>
          <w:highlight w:val="cyan"/>
        </w:rPr>
        <w:t>distinct form</w:t>
      </w:r>
      <w:r w:rsidRPr="009E7AA8">
        <w:rPr>
          <w:rFonts w:cs="Arial"/>
          <w:sz w:val="16"/>
          <w:highlight w:val="cyan"/>
        </w:rPr>
        <w:t xml:space="preserve"> </w:t>
      </w:r>
      <w:r w:rsidRPr="009E7AA8">
        <w:rPr>
          <w:rStyle w:val="StyleUnderline"/>
          <w:rFonts w:cs="Arial"/>
          <w:highlight w:val="cyan"/>
        </w:rPr>
        <w:t>of scholarship can be redeemed</w:t>
      </w:r>
      <w:r w:rsidRPr="009E7AA8">
        <w:rPr>
          <w:rFonts w:cs="Arial"/>
          <w:sz w:val="16"/>
        </w:rPr>
        <w:t xml:space="preserve">, because even post-colonial scholarship and critiques of euro-centrism are not enough; </w:t>
      </w:r>
      <w:r w:rsidRPr="009E7AA8">
        <w:rPr>
          <w:rStyle w:val="StyleUnderline"/>
          <w:rFonts w:cs="Arial"/>
        </w:rPr>
        <w:t>you are a racist if you do not follow exactly this particular route</w:t>
      </w:r>
      <w:r w:rsidRPr="009E7AA8">
        <w:rPr>
          <w:rFonts w:cs="Arial"/>
          <w:sz w:val="16"/>
        </w:rPr>
        <w:t xml:space="preserve">. It is not important whether your scholarship actually supports or hinders anti-racist analysis or political engagement; </w:t>
      </w:r>
      <w:r w:rsidRPr="009E7AA8">
        <w:rPr>
          <w:rStyle w:val="StyleUnderline"/>
          <w:rFonts w:cs="Arial"/>
          <w:highlight w:val="cyan"/>
        </w:rPr>
        <w:t xml:space="preserve">it is all about </w:t>
      </w:r>
      <w:r w:rsidRPr="009E7AA8">
        <w:rPr>
          <w:rStyle w:val="Emphasis"/>
          <w:highlight w:val="cyan"/>
        </w:rPr>
        <w:t>who you cite</w:t>
      </w:r>
      <w:r w:rsidRPr="009E7AA8">
        <w:rPr>
          <w:rFonts w:cs="Arial"/>
          <w:sz w:val="16"/>
        </w:rPr>
        <w:t xml:space="preserve"> </w:t>
      </w:r>
      <w:r w:rsidRPr="009E7AA8">
        <w:rPr>
          <w:rStyle w:val="StyleUnderline"/>
          <w:rFonts w:cs="Arial"/>
          <w:highlight w:val="cyan"/>
        </w:rPr>
        <w:t>and</w:t>
      </w:r>
      <w:r w:rsidRPr="009E7AA8">
        <w:rPr>
          <w:rStyle w:val="StyleUnderline"/>
          <w:rFonts w:cs="Arial"/>
        </w:rPr>
        <w:t xml:space="preserve"> what </w:t>
      </w:r>
      <w:r w:rsidRPr="009E7AA8">
        <w:rPr>
          <w:rStyle w:val="Emphasis"/>
          <w:highlight w:val="cyan"/>
        </w:rPr>
        <w:t>declarations</w:t>
      </w:r>
      <w:r w:rsidRPr="009E7AA8">
        <w:rPr>
          <w:rStyle w:val="Emphasis"/>
        </w:rPr>
        <w:t xml:space="preserve"> you make</w:t>
      </w:r>
      <w:r w:rsidRPr="009E7AA8">
        <w:rPr>
          <w:rFonts w:cs="Arial"/>
          <w:sz w:val="16"/>
        </w:rPr>
        <w:t xml:space="preserve">. </w:t>
      </w:r>
      <w:r w:rsidRPr="009E7AA8">
        <w:rPr>
          <w:rStyle w:val="Emphasis"/>
        </w:rPr>
        <w:t>Here</w:t>
      </w:r>
      <w:r w:rsidRPr="009E7AA8">
        <w:rPr>
          <w:rFonts w:cs="Arial"/>
          <w:sz w:val="16"/>
        </w:rPr>
        <w:t xml:space="preserve">, </w:t>
      </w:r>
      <w:r w:rsidRPr="009E7AA8">
        <w:rPr>
          <w:rStyle w:val="StyleUnderline"/>
          <w:rFonts w:cs="Arial"/>
        </w:rPr>
        <w:t xml:space="preserve">a </w:t>
      </w:r>
      <w:r w:rsidRPr="009E7AA8">
        <w:rPr>
          <w:rStyle w:val="StyleUnderline"/>
          <w:rFonts w:cs="Arial"/>
          <w:highlight w:val="cyan"/>
        </w:rPr>
        <w:t>theory</w:t>
      </w:r>
      <w:r w:rsidRPr="009E7AA8">
        <w:rPr>
          <w:rStyle w:val="StyleUnderline"/>
          <w:rFonts w:cs="Arial"/>
        </w:rPr>
        <w:t xml:space="preserve"> is </w:t>
      </w:r>
      <w:r w:rsidRPr="009E7AA8">
        <w:rPr>
          <w:rStyle w:val="StyleUnderline"/>
          <w:rFonts w:cs="Arial"/>
          <w:highlight w:val="cyan"/>
        </w:rPr>
        <w:t xml:space="preserve">not judged by </w:t>
      </w:r>
      <w:r w:rsidRPr="009E7AA8">
        <w:rPr>
          <w:rStyle w:val="Emphasis"/>
          <w:highlight w:val="cyan"/>
        </w:rPr>
        <w:t>what can be done with it</w:t>
      </w:r>
      <w:r w:rsidRPr="009E7AA8">
        <w:rPr>
          <w:rFonts w:cs="Arial"/>
          <w:sz w:val="16"/>
        </w:rPr>
        <w:t xml:space="preserve">, </w:t>
      </w:r>
      <w:r w:rsidRPr="009E7AA8">
        <w:rPr>
          <w:rStyle w:val="StyleUnderline"/>
          <w:rFonts w:cs="Arial"/>
          <w:highlight w:val="cyan"/>
        </w:rPr>
        <w:t>but</w:t>
      </w:r>
      <w:r w:rsidRPr="009E7AA8">
        <w:rPr>
          <w:rStyle w:val="StyleUnderline"/>
          <w:rFonts w:cs="Arial"/>
        </w:rPr>
        <w:t xml:space="preserve"> by the question </w:t>
      </w:r>
      <w:r w:rsidRPr="009E7AA8">
        <w:rPr>
          <w:rStyle w:val="StyleUnderline"/>
          <w:rFonts w:cs="Arial"/>
          <w:highlight w:val="cyan"/>
        </w:rPr>
        <w:t xml:space="preserve">whether </w:t>
      </w:r>
      <w:r w:rsidRPr="009E7AA8">
        <w:rPr>
          <w:rStyle w:val="Emphasis"/>
          <w:highlight w:val="cyan"/>
        </w:rPr>
        <w:t>self-appointed anti-racists</w:t>
      </w:r>
      <w:r w:rsidRPr="009E7AA8">
        <w:rPr>
          <w:rStyle w:val="StyleUnderline"/>
          <w:rFonts w:cs="Arial"/>
          <w:highlight w:val="cyan"/>
        </w:rPr>
        <w:t xml:space="preserve"> can find </w:t>
      </w:r>
      <w:r w:rsidRPr="009E7AA8">
        <w:rPr>
          <w:rStyle w:val="Emphasis"/>
          <w:highlight w:val="cyan"/>
        </w:rPr>
        <w:t>supposedly problematic sentences</w:t>
      </w:r>
      <w:r w:rsidRPr="009E7AA8">
        <w:rPr>
          <w:rStyle w:val="StyleUnderline"/>
          <w:rFonts w:cs="Arial"/>
        </w:rPr>
        <w:t xml:space="preserve"> somewhere </w:t>
      </w:r>
      <w:r w:rsidRPr="009E7AA8">
        <w:rPr>
          <w:rStyle w:val="StyleUnderline"/>
          <w:rFonts w:cs="Arial"/>
          <w:highlight w:val="cyan"/>
        </w:rPr>
        <w:t>in its</w:t>
      </w:r>
      <w:r w:rsidRPr="009E7AA8">
        <w:rPr>
          <w:rStyle w:val="StyleUnderline"/>
          <w:rFonts w:cs="Arial"/>
        </w:rPr>
        <w:t xml:space="preserve"> key </w:t>
      </w:r>
      <w:r w:rsidRPr="009E7AA8">
        <w:rPr>
          <w:rStyle w:val="StyleUnderline"/>
          <w:rFonts w:cs="Arial"/>
          <w:highlight w:val="cyan"/>
        </w:rPr>
        <w:t>texts</w:t>
      </w:r>
      <w:r w:rsidRPr="009E7AA8">
        <w:rPr>
          <w:rFonts w:cs="Arial"/>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22E05488" w14:textId="77777777" w:rsidR="004114C3" w:rsidRDefault="004114C3" w:rsidP="004114C3">
      <w:pPr>
        <w:rPr>
          <w:rFonts w:cs="Arial"/>
          <w:sz w:val="16"/>
        </w:rPr>
      </w:pPr>
      <w:r w:rsidRPr="009E7AA8">
        <w:rPr>
          <w:rStyle w:val="StyleUnderline"/>
          <w:rFonts w:cs="Arial"/>
        </w:rPr>
        <w:t xml:space="preserve">H&amp;RM’s usage of the term racism for all scholarship that does not foreground race as the primary theme, means that </w:t>
      </w:r>
      <w:r w:rsidRPr="009E7AA8">
        <w:rPr>
          <w:rStyle w:val="Emphasis"/>
        </w:rPr>
        <w:t>99% of IR will be ‘racist’</w:t>
      </w:r>
      <w:r w:rsidRPr="009E7AA8">
        <w:rPr>
          <w:rFonts w:cs="Arial"/>
          <w:sz w:val="16"/>
        </w:rPr>
        <w:t xml:space="preserve">. </w:t>
      </w:r>
      <w:r w:rsidRPr="009E7AA8">
        <w:rPr>
          <w:rStyle w:val="StyleUnderline"/>
          <w:rFonts w:cs="Arial"/>
          <w:highlight w:val="cyan"/>
        </w:rPr>
        <w:t xml:space="preserve">There will be </w:t>
      </w:r>
      <w:r w:rsidRPr="009E7AA8">
        <w:rPr>
          <w:rStyle w:val="Emphasis"/>
          <w:highlight w:val="cyan"/>
        </w:rPr>
        <w:t>no room</w:t>
      </w:r>
      <w:r w:rsidRPr="009E7AA8">
        <w:rPr>
          <w:rStyle w:val="StyleUnderline"/>
          <w:rFonts w:cs="Arial"/>
          <w:highlight w:val="cyan"/>
        </w:rPr>
        <w:t xml:space="preserve"> for any</w:t>
      </w:r>
      <w:r w:rsidRPr="009E7AA8">
        <w:rPr>
          <w:rStyle w:val="StyleUnderline"/>
          <w:rFonts w:cs="Arial"/>
        </w:rPr>
        <w:t xml:space="preserve"> other </w:t>
      </w:r>
      <w:r w:rsidRPr="009E7AA8">
        <w:rPr>
          <w:rStyle w:val="StyleUnderline"/>
          <w:rFonts w:cs="Arial"/>
          <w:highlight w:val="cyan"/>
        </w:rPr>
        <w:t>scholarship</w:t>
      </w:r>
      <w:r w:rsidRPr="009E7AA8">
        <w:rPr>
          <w:rFonts w:cs="Arial"/>
          <w:sz w:val="16"/>
        </w:rPr>
        <w:t xml:space="preserve"> (</w:t>
      </w:r>
    </w:p>
    <w:p w14:paraId="1317ACE4" w14:textId="77777777" w:rsidR="004114C3" w:rsidRDefault="004114C3" w:rsidP="004114C3">
      <w:pPr>
        <w:rPr>
          <w:rFonts w:cs="Arial"/>
          <w:sz w:val="16"/>
        </w:rPr>
      </w:pPr>
    </w:p>
    <w:p w14:paraId="0E50653F" w14:textId="77777777" w:rsidR="004114C3" w:rsidRDefault="004114C3" w:rsidP="004114C3">
      <w:pPr>
        <w:rPr>
          <w:rFonts w:cs="Arial"/>
          <w:sz w:val="16"/>
        </w:rPr>
      </w:pPr>
    </w:p>
    <w:p w14:paraId="3D48E120" w14:textId="77777777" w:rsidR="004114C3" w:rsidRDefault="004114C3" w:rsidP="004114C3">
      <w:pPr>
        <w:rPr>
          <w:rFonts w:cs="Arial"/>
          <w:sz w:val="16"/>
        </w:rPr>
      </w:pPr>
    </w:p>
    <w:p w14:paraId="2FF16E27" w14:textId="77777777" w:rsidR="004114C3" w:rsidRDefault="004114C3" w:rsidP="004114C3">
      <w:pPr>
        <w:rPr>
          <w:rFonts w:cs="Arial"/>
          <w:sz w:val="16"/>
        </w:rPr>
      </w:pPr>
    </w:p>
    <w:p w14:paraId="5C1BACBA" w14:textId="3CE921BA" w:rsidR="004114C3" w:rsidRDefault="004114C3" w:rsidP="004114C3">
      <w:pPr>
        <w:rPr>
          <w:rFonts w:cs="Arial"/>
          <w:sz w:val="16"/>
        </w:rPr>
      </w:pPr>
    </w:p>
    <w:p w14:paraId="56BFAAF2" w14:textId="77777777" w:rsidR="004114C3" w:rsidRDefault="004114C3" w:rsidP="004114C3">
      <w:pPr>
        <w:rPr>
          <w:rFonts w:cs="Arial"/>
          <w:sz w:val="16"/>
        </w:rPr>
      </w:pPr>
    </w:p>
    <w:p w14:paraId="2CBE3E41" w14:textId="77777777" w:rsidR="004114C3" w:rsidRPr="009E7AA8" w:rsidRDefault="004114C3" w:rsidP="004114C3">
      <w:pPr>
        <w:rPr>
          <w:rFonts w:cs="Arial"/>
          <w:sz w:val="16"/>
        </w:rPr>
      </w:pPr>
      <w:r w:rsidRPr="009E7AA8">
        <w:rPr>
          <w:rFonts w:cs="Arial"/>
          <w:sz w:val="16"/>
        </w:rPr>
        <w:t xml:space="preserve">you will live with the moniker of being racist). </w:t>
      </w:r>
      <w:r w:rsidRPr="009E7AA8">
        <w:rPr>
          <w:rStyle w:val="StyleUnderline"/>
          <w:rFonts w:cs="Arial"/>
          <w:highlight w:val="cyan"/>
        </w:rPr>
        <w:t>Not only</w:t>
      </w:r>
      <w:r w:rsidRPr="009E7AA8">
        <w:rPr>
          <w:rStyle w:val="StyleUnderline"/>
          <w:rFonts w:cs="Arial"/>
        </w:rPr>
        <w:t xml:space="preserve"> does this seem </w:t>
      </w:r>
      <w:r w:rsidRPr="009E7AA8">
        <w:rPr>
          <w:rStyle w:val="Emphasis"/>
        </w:rPr>
        <w:t xml:space="preserve">very </w:t>
      </w:r>
      <w:r w:rsidRPr="009E7AA8">
        <w:rPr>
          <w:rStyle w:val="Emphasis"/>
          <w:highlight w:val="cyan"/>
        </w:rPr>
        <w:t>unproductive</w:t>
      </w:r>
      <w:r w:rsidRPr="009E7AA8">
        <w:rPr>
          <w:rFonts w:cs="Arial"/>
          <w:sz w:val="16"/>
        </w:rPr>
        <w:t xml:space="preserve"> </w:t>
      </w:r>
      <w:r w:rsidRPr="009E7AA8">
        <w:rPr>
          <w:rStyle w:val="StyleUnderline"/>
          <w:rFonts w:cs="Arial"/>
        </w:rPr>
        <w:t xml:space="preserve">in terms of disciplinary conversations, not to talk of </w:t>
      </w:r>
      <w:r w:rsidRPr="009E7AA8">
        <w:rPr>
          <w:rStyle w:val="Emphasis"/>
        </w:rPr>
        <w:t>diversity</w:t>
      </w:r>
      <w:r w:rsidRPr="009E7AA8">
        <w:rPr>
          <w:rStyle w:val="StyleUnderline"/>
          <w:rFonts w:cs="Arial"/>
        </w:rPr>
        <w:t xml:space="preserve"> and </w:t>
      </w:r>
      <w:r w:rsidRPr="009E7AA8">
        <w:rPr>
          <w:rStyle w:val="Emphasis"/>
        </w:rPr>
        <w:t>pluralism</w:t>
      </w:r>
      <w:r w:rsidRPr="009E7AA8">
        <w:rPr>
          <w:rStyle w:val="StyleUnderline"/>
          <w:rFonts w:cs="Arial"/>
        </w:rPr>
        <w:t xml:space="preserve">, </w:t>
      </w:r>
      <w:r w:rsidRPr="009E7AA8">
        <w:rPr>
          <w:rStyle w:val="StyleUnderline"/>
          <w:rFonts w:cs="Arial"/>
          <w:highlight w:val="cyan"/>
        </w:rPr>
        <w:t>it</w:t>
      </w:r>
      <w:r w:rsidRPr="009E7AA8">
        <w:rPr>
          <w:rFonts w:cs="Arial"/>
          <w:sz w:val="16"/>
        </w:rPr>
        <w:t xml:space="preserve"> also </w:t>
      </w:r>
      <w:r w:rsidRPr="009E7AA8">
        <w:rPr>
          <w:rStyle w:val="StyleUnderline"/>
          <w:rFonts w:cs="Arial"/>
          <w:highlight w:val="cyan"/>
        </w:rPr>
        <w:t>means</w:t>
      </w:r>
      <w:r w:rsidRPr="009E7AA8">
        <w:rPr>
          <w:rStyle w:val="StyleUnderline"/>
          <w:rFonts w:cs="Arial"/>
        </w:rPr>
        <w:t xml:space="preserve"> that </w:t>
      </w:r>
      <w:r w:rsidRPr="009E7AA8">
        <w:rPr>
          <w:rStyle w:val="StyleUnderline"/>
          <w:rFonts w:cs="Arial"/>
          <w:highlight w:val="cyan"/>
        </w:rPr>
        <w:t xml:space="preserve">it becomes </w:t>
      </w:r>
      <w:r w:rsidRPr="009E7AA8">
        <w:rPr>
          <w:rStyle w:val="Emphasis"/>
        </w:rPr>
        <w:t xml:space="preserve">very </w:t>
      </w:r>
      <w:r w:rsidRPr="009E7AA8">
        <w:rPr>
          <w:rStyle w:val="Emphasis"/>
          <w:highlight w:val="cyan"/>
        </w:rPr>
        <w:t>hard</w:t>
      </w:r>
      <w:r w:rsidRPr="009E7AA8">
        <w:rPr>
          <w:rStyle w:val="StyleUnderline"/>
          <w:rFonts w:cs="Arial"/>
          <w:highlight w:val="cyan"/>
        </w:rPr>
        <w:t xml:space="preserve"> to use</w:t>
      </w:r>
      <w:r w:rsidRPr="009E7AA8">
        <w:rPr>
          <w:rStyle w:val="StyleUnderline"/>
          <w:rFonts w:cs="Arial"/>
        </w:rPr>
        <w:t xml:space="preserve"> the category of </w:t>
      </w:r>
      <w:r w:rsidRPr="009E7AA8">
        <w:rPr>
          <w:rStyle w:val="StyleUnderline"/>
          <w:rFonts w:cs="Arial"/>
          <w:highlight w:val="cyan"/>
        </w:rPr>
        <w:t xml:space="preserve">‘racism’ for </w:t>
      </w:r>
      <w:r w:rsidRPr="009E7AA8">
        <w:rPr>
          <w:rStyle w:val="Emphasis"/>
          <w:highlight w:val="cyan"/>
        </w:rPr>
        <w:t>critical purposes</w:t>
      </w:r>
      <w:r w:rsidRPr="009E7AA8">
        <w:rPr>
          <w:rFonts w:cs="Arial"/>
          <w:sz w:val="16"/>
        </w:rPr>
        <w:t xml:space="preserve"> </w:t>
      </w:r>
      <w:r w:rsidRPr="009E7AA8">
        <w:rPr>
          <w:rStyle w:val="StyleUnderline"/>
          <w:rFonts w:cs="Arial"/>
        </w:rPr>
        <w:t xml:space="preserve">for those cases </w:t>
      </w:r>
      <w:r w:rsidRPr="009E7AA8">
        <w:rPr>
          <w:rStyle w:val="StyleUnderline"/>
          <w:rFonts w:cs="Arial"/>
          <w:highlight w:val="cyan"/>
        </w:rPr>
        <w:t xml:space="preserve">where it </w:t>
      </w:r>
      <w:r w:rsidRPr="009E7AA8">
        <w:rPr>
          <w:rStyle w:val="Emphasis"/>
          <w:highlight w:val="cyan"/>
        </w:rPr>
        <w:t>actually is at stake</w:t>
      </w:r>
      <w:r w:rsidRPr="009E7AA8">
        <w:rPr>
          <w:rFonts w:cs="Arial"/>
          <w:sz w:val="16"/>
        </w:rPr>
        <w:t xml:space="preserve"> in a sense closer to what the rest of the discipline, and indeed the public discourse, means by it. </w:t>
      </w:r>
      <w:r w:rsidRPr="009E7AA8">
        <w:rPr>
          <w:rStyle w:val="StyleUnderline"/>
          <w:rFonts w:cs="Arial"/>
        </w:rPr>
        <w:t xml:space="preserve">It has been </w:t>
      </w:r>
      <w:r w:rsidRPr="009E7AA8">
        <w:rPr>
          <w:rStyle w:val="Emphasis"/>
          <w:highlight w:val="cyan"/>
        </w:rPr>
        <w:t>watered down</w:t>
      </w:r>
      <w:r w:rsidRPr="009E7AA8">
        <w:rPr>
          <w:rFonts w:cs="Arial"/>
          <w:sz w:val="16"/>
        </w:rPr>
        <w:t xml:space="preserve"> </w:t>
      </w:r>
      <w:r w:rsidRPr="009E7AA8">
        <w:rPr>
          <w:rStyle w:val="StyleUnderline"/>
          <w:rFonts w:cs="Arial"/>
          <w:highlight w:val="cyan"/>
        </w:rPr>
        <w:t>by the fact that everyone</w:t>
      </w:r>
      <w:r w:rsidRPr="009E7AA8">
        <w:rPr>
          <w:rStyle w:val="StyleUnderline"/>
          <w:rFonts w:cs="Arial"/>
        </w:rPr>
        <w:t xml:space="preserve"> but those in critical whiteness studies </w:t>
      </w:r>
      <w:r w:rsidRPr="009E7AA8">
        <w:rPr>
          <w:rStyle w:val="StyleUnderline"/>
          <w:rFonts w:cs="Arial"/>
          <w:highlight w:val="cyan"/>
        </w:rPr>
        <w:t>have been deemed racist</w:t>
      </w:r>
      <w:r w:rsidRPr="009E7AA8">
        <w:rPr>
          <w:rFonts w:cs="Arial"/>
          <w:sz w:val="16"/>
        </w:rPr>
        <w:t xml:space="preserve">, one by one, where we just happened to get the special honour of being among the first. </w:t>
      </w:r>
      <w:r w:rsidRPr="009E7AA8">
        <w:rPr>
          <w:rStyle w:val="StyleUnderline"/>
          <w:rFonts w:cs="Arial"/>
        </w:rPr>
        <w:t xml:space="preserve">H&amp;RM might protest that this is not their plan, but we </w:t>
      </w:r>
      <w:r w:rsidRPr="009E7AA8">
        <w:rPr>
          <w:rStyle w:val="Emphasis"/>
        </w:rPr>
        <w:t>fail to see how this can be avoided</w:t>
      </w:r>
      <w:r w:rsidRPr="009E7AA8">
        <w:rPr>
          <w:rFonts w:cs="Arial"/>
          <w:sz w:val="16"/>
        </w:rPr>
        <w:t xml:space="preserve"> </w:t>
      </w:r>
      <w:r w:rsidRPr="009E7AA8">
        <w:rPr>
          <w:rStyle w:val="StyleUnderline"/>
          <w:rFonts w:cs="Arial"/>
        </w:rPr>
        <w:t xml:space="preserve">when the logic they apply is that the term racist can be </w:t>
      </w:r>
      <w:r w:rsidRPr="009E7AA8">
        <w:rPr>
          <w:rStyle w:val="StyleUnderline"/>
          <w:rFonts w:cs="Arial"/>
        </w:rPr>
        <w:lastRenderedPageBreak/>
        <w:t xml:space="preserve">based primarily on </w:t>
      </w:r>
      <w:r w:rsidRPr="009E7AA8">
        <w:rPr>
          <w:rStyle w:val="Emphasis"/>
        </w:rPr>
        <w:t>sins of omission</w:t>
      </w:r>
      <w:r w:rsidRPr="009E7AA8">
        <w:rPr>
          <w:rFonts w:cs="Arial"/>
          <w:sz w:val="16"/>
        </w:rPr>
        <w:t xml:space="preserve"> </w:t>
      </w:r>
      <w:r w:rsidRPr="009E7AA8">
        <w:rPr>
          <w:rStyle w:val="StyleUnderline"/>
          <w:rFonts w:cs="Arial"/>
        </w:rPr>
        <w:t>in the sense of a theory being focused around other categories</w:t>
      </w:r>
      <w:r w:rsidRPr="009E7AA8">
        <w:rPr>
          <w:rFonts w:cs="Arial"/>
          <w:sz w:val="16"/>
        </w:rPr>
        <w:t>.</w:t>
      </w:r>
    </w:p>
    <w:p w14:paraId="1966FF8F" w14:textId="77777777" w:rsidR="004114C3" w:rsidRPr="009E7AA8" w:rsidRDefault="004114C3" w:rsidP="004114C3">
      <w:pPr>
        <w:rPr>
          <w:rFonts w:cs="Arial"/>
          <w:sz w:val="16"/>
        </w:rPr>
      </w:pPr>
      <w:r w:rsidRPr="009E7AA8">
        <w:rPr>
          <w:rFonts w:cs="Arial"/>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1F66D06A" w14:textId="77777777" w:rsidR="004114C3" w:rsidRPr="009E7AA8" w:rsidRDefault="004114C3" w:rsidP="004114C3">
      <w:pPr>
        <w:rPr>
          <w:rFonts w:cs="Arial"/>
          <w:sz w:val="16"/>
        </w:rPr>
      </w:pPr>
      <w:r w:rsidRPr="009E7AA8">
        <w:rPr>
          <w:rStyle w:val="StyleUnderline"/>
          <w:rFonts w:cs="Arial"/>
        </w:rPr>
        <w:t xml:space="preserve">H&amp;RM will probably argue </w:t>
      </w:r>
      <w:r w:rsidRPr="009E7AA8">
        <w:rPr>
          <w:rStyle w:val="StyleUnderline"/>
          <w:rFonts w:cs="Arial"/>
          <w:highlight w:val="cyan"/>
        </w:rPr>
        <w:t>that if you do not mention race</w:t>
      </w:r>
      <w:r w:rsidRPr="009E7AA8">
        <w:rPr>
          <w:rStyle w:val="StyleUnderline"/>
          <w:rFonts w:cs="Arial"/>
        </w:rPr>
        <w:t xml:space="preserve"> in these contexts, </w:t>
      </w:r>
      <w:r w:rsidRPr="009E7AA8">
        <w:rPr>
          <w:rStyle w:val="StyleUnderline"/>
          <w:rFonts w:cs="Arial"/>
          <w:highlight w:val="cyan"/>
        </w:rPr>
        <w:t>you ‘</w:t>
      </w:r>
      <w:r w:rsidRPr="009E7AA8">
        <w:rPr>
          <w:rStyle w:val="Emphasis"/>
          <w:highlight w:val="cyan"/>
        </w:rPr>
        <w:t>hide’ it</w:t>
      </w:r>
      <w:r w:rsidRPr="009E7AA8">
        <w:rPr>
          <w:rFonts w:cs="Arial"/>
          <w:sz w:val="16"/>
        </w:rPr>
        <w:t xml:space="preserve">. </w:t>
      </w:r>
      <w:r w:rsidRPr="009E7AA8">
        <w:rPr>
          <w:rStyle w:val="Emphasis"/>
          <w:highlight w:val="cyan"/>
        </w:rPr>
        <w:t>Three answers</w:t>
      </w:r>
      <w:r w:rsidRPr="009E7AA8">
        <w:rPr>
          <w:rFonts w:cs="Arial"/>
          <w:sz w:val="16"/>
        </w:rPr>
        <w:t xml:space="preserve">: </w:t>
      </w:r>
      <w:r w:rsidRPr="009E7AA8">
        <w:rPr>
          <w:rStyle w:val="StyleUnderline"/>
          <w:rFonts w:cs="Arial"/>
        </w:rPr>
        <w:t xml:space="preserve">1) </w:t>
      </w:r>
      <w:r w:rsidRPr="009E7AA8">
        <w:rPr>
          <w:rStyle w:val="Emphasis"/>
          <w:highlight w:val="cyan"/>
        </w:rPr>
        <w:t>no</w:t>
      </w:r>
      <w:r w:rsidRPr="009E7AA8">
        <w:rPr>
          <w:rStyle w:val="StyleUnderline"/>
          <w:rFonts w:cs="Arial"/>
        </w:rPr>
        <w:t xml:space="preserve">, </w:t>
      </w:r>
      <w:r w:rsidRPr="009E7AA8">
        <w:rPr>
          <w:rStyle w:val="StyleUnderline"/>
          <w:rFonts w:cs="Arial"/>
          <w:highlight w:val="cyan"/>
        </w:rPr>
        <w:t xml:space="preserve">there is a difference between </w:t>
      </w:r>
      <w:r w:rsidRPr="009E7AA8">
        <w:rPr>
          <w:rStyle w:val="Emphasis"/>
          <w:highlight w:val="cyan"/>
        </w:rPr>
        <w:t>not mentioning</w:t>
      </w:r>
      <w:r w:rsidRPr="009E7AA8">
        <w:rPr>
          <w:rStyle w:val="StyleUnderline"/>
          <w:rFonts w:cs="Arial"/>
          <w:highlight w:val="cyan"/>
        </w:rPr>
        <w:t xml:space="preserve"> and hiding</w:t>
      </w:r>
      <w:r w:rsidRPr="009E7AA8">
        <w:rPr>
          <w:rStyle w:val="StyleUnderline"/>
          <w:rFonts w:cs="Arial"/>
        </w:rPr>
        <w:t xml:space="preserve">, it takes a step more of the critic to show that the theory </w:t>
      </w:r>
      <w:r w:rsidRPr="009E7AA8">
        <w:rPr>
          <w:rStyle w:val="Emphasis"/>
        </w:rPr>
        <w:t>prevents</w:t>
      </w:r>
      <w:r w:rsidRPr="009E7AA8">
        <w:rPr>
          <w:rStyle w:val="StyleUnderline"/>
          <w:rFonts w:cs="Arial"/>
        </w:rPr>
        <w:t xml:space="preserve"> something from being articulated</w:t>
      </w:r>
      <w:r w:rsidRPr="009E7AA8">
        <w:rPr>
          <w:rFonts w:cs="Arial"/>
          <w:sz w:val="16"/>
        </w:rPr>
        <w:t xml:space="preserve"> or that it uses abstractions that stand in the way of articulating race; that certainly is the case for some theories, so it is a legitimate avenue of critique, but they haven’t shown this, </w:t>
      </w:r>
      <w:r w:rsidRPr="009E7AA8">
        <w:rPr>
          <w:rStyle w:val="StyleUnderline"/>
          <w:rFonts w:cs="Arial"/>
        </w:rPr>
        <w:t xml:space="preserve">2) </w:t>
      </w:r>
      <w:r w:rsidRPr="009E7AA8">
        <w:rPr>
          <w:rStyle w:val="StyleUnderline"/>
          <w:rFonts w:cs="Arial"/>
          <w:highlight w:val="cyan"/>
        </w:rPr>
        <w:t xml:space="preserve">the theory is </w:t>
      </w:r>
      <w:r w:rsidRPr="009E7AA8">
        <w:rPr>
          <w:rStyle w:val="Emphasis"/>
          <w:highlight w:val="cyan"/>
        </w:rPr>
        <w:t>intentionally</w:t>
      </w:r>
      <w:r w:rsidRPr="009E7AA8">
        <w:rPr>
          <w:rFonts w:cs="Arial"/>
          <w:sz w:val="16"/>
        </w:rPr>
        <w:t xml:space="preserve"> (as we have explained numerous times) </w:t>
      </w:r>
      <w:r w:rsidRPr="009E7AA8">
        <w:rPr>
          <w:rStyle w:val="Emphasis"/>
          <w:highlight w:val="cyan"/>
        </w:rPr>
        <w:t>minimalist</w:t>
      </w:r>
      <w:r w:rsidRPr="009E7AA8">
        <w:rPr>
          <w:rFonts w:cs="Arial"/>
          <w:sz w:val="16"/>
        </w:rPr>
        <w:t xml:space="preserve"> in having a clear conceptual core and then </w:t>
      </w:r>
      <w:r w:rsidRPr="009E7AA8">
        <w:rPr>
          <w:rStyle w:val="StyleUnderline"/>
          <w:rFonts w:cs="Arial"/>
        </w:rPr>
        <w:t xml:space="preserve">not putting all kinds of factors like the role of media or populism into the theory – </w:t>
      </w:r>
      <w:r w:rsidRPr="009E7AA8">
        <w:rPr>
          <w:rStyle w:val="Emphasis"/>
          <w:highlight w:val="cyan"/>
        </w:rPr>
        <w:t>not</w:t>
      </w:r>
      <w:r w:rsidRPr="009E7AA8">
        <w:rPr>
          <w:rStyle w:val="StyleUnderline"/>
          <w:rFonts w:cs="Arial"/>
        </w:rPr>
        <w:t xml:space="preserve"> </w:t>
      </w:r>
      <w:r w:rsidRPr="009E7AA8">
        <w:rPr>
          <w:rStyle w:val="StyleUnderline"/>
          <w:rFonts w:cs="Arial"/>
          <w:highlight w:val="cyan"/>
        </w:rPr>
        <w:t>because we haven’t noticed these factors but</w:t>
      </w:r>
      <w:r w:rsidRPr="009E7AA8">
        <w:rPr>
          <w:rStyle w:val="StyleUnderline"/>
          <w:rFonts w:cs="Arial"/>
        </w:rPr>
        <w:t xml:space="preserve"> because </w:t>
      </w:r>
      <w:r w:rsidRPr="009E7AA8">
        <w:rPr>
          <w:rStyle w:val="StyleUnderline"/>
          <w:rFonts w:cs="Arial"/>
          <w:highlight w:val="cyan"/>
        </w:rPr>
        <w:t xml:space="preserve">they </w:t>
      </w:r>
      <w:r w:rsidRPr="009E7AA8">
        <w:rPr>
          <w:rStyle w:val="Emphasis"/>
          <w:highlight w:val="cyan"/>
        </w:rPr>
        <w:t>belong in applications</w:t>
      </w:r>
      <w:r w:rsidRPr="009E7AA8">
        <w:rPr>
          <w:rStyle w:val="StyleUnderline"/>
          <w:rFonts w:cs="Arial"/>
        </w:rPr>
        <w:t xml:space="preserve">, and the theory exactly allows you to study these phenomena, 3) </w:t>
      </w:r>
      <w:r w:rsidRPr="009E7AA8">
        <w:rPr>
          <w:rStyle w:val="StyleUnderline"/>
          <w:rFonts w:cs="Arial"/>
          <w:highlight w:val="cyan"/>
        </w:rPr>
        <w:t>we are</w:t>
      </w:r>
      <w:r w:rsidRPr="009E7AA8">
        <w:rPr>
          <w:rFonts w:cs="Arial"/>
          <w:sz w:val="16"/>
        </w:rPr>
        <w:t xml:space="preserve"> very </w:t>
      </w:r>
      <w:r w:rsidRPr="009E7AA8">
        <w:rPr>
          <w:rStyle w:val="StyleUnderline"/>
          <w:rFonts w:cs="Arial"/>
          <w:highlight w:val="cyan"/>
        </w:rPr>
        <w:t>explicit that</w:t>
      </w:r>
      <w:r w:rsidRPr="009E7AA8">
        <w:rPr>
          <w:rStyle w:val="StyleUnderline"/>
          <w:rFonts w:cs="Arial"/>
        </w:rPr>
        <w:t xml:space="preserve"> one of the </w:t>
      </w:r>
      <w:r w:rsidRPr="009E7AA8">
        <w:rPr>
          <w:rStyle w:val="Emphasis"/>
          <w:highlight w:val="cyan"/>
        </w:rPr>
        <w:t>advantages of a minimalist theory</w:t>
      </w:r>
      <w:r w:rsidRPr="009E7AA8">
        <w:rPr>
          <w:rFonts w:cs="Arial"/>
          <w:sz w:val="16"/>
        </w:rPr>
        <w:t xml:space="preserve"> </w:t>
      </w:r>
      <w:r w:rsidRPr="009E7AA8">
        <w:rPr>
          <w:rStyle w:val="StyleUnderline"/>
          <w:rFonts w:cs="Arial"/>
          <w:highlight w:val="cyan"/>
        </w:rPr>
        <w:t>is</w:t>
      </w:r>
      <w:r w:rsidRPr="009E7AA8">
        <w:rPr>
          <w:rStyle w:val="StyleUnderline"/>
          <w:rFonts w:cs="Arial"/>
        </w:rPr>
        <w:t xml:space="preserve"> the </w:t>
      </w:r>
      <w:r w:rsidRPr="009E7AA8">
        <w:rPr>
          <w:rStyle w:val="StyleUnderline"/>
          <w:rFonts w:cs="Arial"/>
          <w:highlight w:val="cyan"/>
        </w:rPr>
        <w:t xml:space="preserve">ability to </w:t>
      </w:r>
      <w:r w:rsidRPr="009E7AA8">
        <w:rPr>
          <w:rStyle w:val="Emphasis"/>
          <w:highlight w:val="cyan"/>
        </w:rPr>
        <w:t>combine it</w:t>
      </w:r>
      <w:r w:rsidRPr="009E7AA8">
        <w:rPr>
          <w:rStyle w:val="StyleUnderline"/>
          <w:rFonts w:cs="Arial"/>
        </w:rPr>
        <w:t xml:space="preserve"> with other theories</w:t>
      </w:r>
      <w:r w:rsidRPr="009E7AA8">
        <w:rPr>
          <w:rFonts w:cs="Arial"/>
          <w:sz w:val="16"/>
        </w:rPr>
        <w:t xml:space="preserve"> especially general theories </w:t>
      </w:r>
      <w:r w:rsidRPr="009E7AA8">
        <w:rPr>
          <w:rStyle w:val="StyleUnderline"/>
          <w:rFonts w:cs="Arial"/>
        </w:rPr>
        <w:t>about the nature and structures of society</w:t>
      </w:r>
      <w:r w:rsidRPr="009E7AA8">
        <w:rPr>
          <w:rFonts w:cs="Arial"/>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46564694" w14:textId="77777777" w:rsidR="004114C3" w:rsidRPr="009E7AA8" w:rsidRDefault="004114C3" w:rsidP="004114C3">
      <w:pPr>
        <w:rPr>
          <w:rFonts w:cs="Arial"/>
          <w:sz w:val="16"/>
        </w:rPr>
      </w:pPr>
      <w:r w:rsidRPr="009E7AA8">
        <w:rPr>
          <w:rFonts w:cs="Arial"/>
          <w:sz w:val="16"/>
        </w:rPr>
        <w:t xml:space="preserve">When developing our own framework, ST, </w:t>
      </w:r>
      <w:r w:rsidRPr="009E7AA8">
        <w:rPr>
          <w:rStyle w:val="StyleUnderline"/>
          <w:rFonts w:cs="Arial"/>
        </w:rPr>
        <w:t xml:space="preserve">we took </w:t>
      </w:r>
      <w:r w:rsidRPr="009E7AA8">
        <w:rPr>
          <w:rStyle w:val="Emphasis"/>
        </w:rPr>
        <w:t>care</w:t>
      </w:r>
      <w:r w:rsidRPr="009E7AA8">
        <w:rPr>
          <w:rFonts w:cs="Arial"/>
          <w:sz w:val="16"/>
        </w:rPr>
        <w:t xml:space="preserve"> </w:t>
      </w:r>
      <w:r w:rsidRPr="009E7AA8">
        <w:rPr>
          <w:rStyle w:val="StyleUnderline"/>
          <w:rFonts w:cs="Arial"/>
        </w:rPr>
        <w:t>to make sure it could do critical work in concrete analyses, in our view on racism as well</w:t>
      </w:r>
      <w:r w:rsidRPr="009E7AA8">
        <w:rPr>
          <w:rFonts w:cs="Arial"/>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76DE6DF5" w14:textId="77777777" w:rsidR="004114C3" w:rsidRPr="009E7AA8" w:rsidRDefault="004114C3" w:rsidP="004114C3">
      <w:pPr>
        <w:rPr>
          <w:rFonts w:cs="Arial"/>
          <w:sz w:val="16"/>
        </w:rPr>
      </w:pPr>
      <w:r w:rsidRPr="009E7AA8">
        <w:rPr>
          <w:rFonts w:cs="Arial"/>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9E7AA8">
        <w:rPr>
          <w:rStyle w:val="StyleUnderline"/>
          <w:rFonts w:cs="Arial"/>
        </w:rPr>
        <w:t>they limit themselves to highly abstract and indirect attributions of racism to the theory as such through various unconvincing routes</w:t>
      </w:r>
      <w:r w:rsidRPr="009E7AA8">
        <w:rPr>
          <w:rFonts w:cs="Arial"/>
          <w:sz w:val="16"/>
        </w:rPr>
        <w:t>. From this they deduce (without any discussion) that ST can’t inform studies of racism (and when it has actually done it, they presumably are able to magically make those publications go away) (see section 6 below).</w:t>
      </w:r>
    </w:p>
    <w:p w14:paraId="4E2D5A2C" w14:textId="77777777" w:rsidR="004114C3" w:rsidRPr="009E7AA8" w:rsidRDefault="004114C3" w:rsidP="004114C3">
      <w:pPr>
        <w:rPr>
          <w:rFonts w:cs="Arial"/>
          <w:sz w:val="16"/>
        </w:rPr>
      </w:pPr>
      <w:r w:rsidRPr="009E7AA8">
        <w:rPr>
          <w:rStyle w:val="StyleUnderline"/>
          <w:rFonts w:cs="Arial"/>
        </w:rPr>
        <w:t xml:space="preserve">H&amp;RM offer </w:t>
      </w:r>
      <w:r w:rsidRPr="009E7AA8">
        <w:rPr>
          <w:rStyle w:val="Emphasis"/>
          <w:highlight w:val="cyan"/>
        </w:rPr>
        <w:t>no explanation</w:t>
      </w:r>
      <w:r w:rsidRPr="009E7AA8">
        <w:rPr>
          <w:rFonts w:cs="Arial"/>
          <w:sz w:val="16"/>
        </w:rPr>
        <w:t xml:space="preserve"> </w:t>
      </w:r>
      <w:r w:rsidRPr="009E7AA8">
        <w:rPr>
          <w:rStyle w:val="StyleUnderline"/>
          <w:rFonts w:cs="Arial"/>
          <w:highlight w:val="cyan"/>
        </w:rPr>
        <w:t>as to how their</w:t>
      </w:r>
      <w:r w:rsidRPr="009E7AA8">
        <w:rPr>
          <w:rStyle w:val="StyleUnderline"/>
          <w:rFonts w:cs="Arial"/>
        </w:rPr>
        <w:t xml:space="preserve"> type of </w:t>
      </w:r>
      <w:r w:rsidRPr="009E7AA8">
        <w:rPr>
          <w:rStyle w:val="StyleUnderline"/>
          <w:rFonts w:cs="Arial"/>
          <w:highlight w:val="cyan"/>
        </w:rPr>
        <w:t>analysis helps</w:t>
      </w:r>
      <w:r w:rsidRPr="009E7AA8">
        <w:rPr>
          <w:rStyle w:val="StyleUnderline"/>
          <w:rFonts w:cs="Arial"/>
        </w:rPr>
        <w:t xml:space="preserve"> in </w:t>
      </w:r>
      <w:r w:rsidRPr="009E7AA8">
        <w:rPr>
          <w:rStyle w:val="StyleUnderline"/>
          <w:rFonts w:cs="Arial"/>
          <w:highlight w:val="cyan"/>
        </w:rPr>
        <w:t>combating racism</w:t>
      </w:r>
      <w:r w:rsidRPr="009E7AA8">
        <w:rPr>
          <w:rFonts w:cs="Arial"/>
          <w:sz w:val="16"/>
        </w:rPr>
        <w:t xml:space="preserve">. </w:t>
      </w:r>
      <w:r w:rsidRPr="009E7AA8">
        <w:rPr>
          <w:rStyle w:val="StyleUnderline"/>
          <w:rFonts w:cs="Arial"/>
          <w:highlight w:val="cyan"/>
        </w:rPr>
        <w:t xml:space="preserve">It is </w:t>
      </w:r>
      <w:r w:rsidRPr="009E7AA8">
        <w:rPr>
          <w:rStyle w:val="Emphasis"/>
          <w:highlight w:val="cyan"/>
        </w:rPr>
        <w:t>unclear</w:t>
      </w:r>
      <w:r w:rsidRPr="009E7AA8">
        <w:rPr>
          <w:rFonts w:cs="Arial"/>
          <w:sz w:val="16"/>
        </w:rPr>
        <w:t xml:space="preserve"> </w:t>
      </w:r>
      <w:r w:rsidRPr="009E7AA8">
        <w:rPr>
          <w:rStyle w:val="StyleUnderline"/>
          <w:rFonts w:cs="Arial"/>
        </w:rPr>
        <w:t xml:space="preserve">if it is a kind of </w:t>
      </w:r>
      <w:r w:rsidRPr="009E7AA8">
        <w:rPr>
          <w:rStyle w:val="Emphasis"/>
        </w:rPr>
        <w:t>ground clearing operation</w:t>
      </w:r>
      <w:r w:rsidRPr="009E7AA8">
        <w:rPr>
          <w:rFonts w:cs="Arial"/>
          <w:sz w:val="16"/>
        </w:rPr>
        <w:t xml:space="preserve"> </w:t>
      </w:r>
      <w:r w:rsidRPr="009E7AA8">
        <w:rPr>
          <w:rStyle w:val="StyleUnderline"/>
          <w:rFonts w:cs="Arial"/>
        </w:rPr>
        <w:t>to be followed up by new and better theories after getting us out of the way</w:t>
      </w:r>
      <w:r w:rsidRPr="009E7AA8">
        <w:rPr>
          <w:rFonts w:cs="Arial"/>
          <w:sz w:val="16"/>
        </w:rPr>
        <w:t xml:space="preserve">. </w:t>
      </w:r>
      <w:r w:rsidRPr="009E7AA8">
        <w:rPr>
          <w:rStyle w:val="StyleUnderline"/>
          <w:rFonts w:cs="Arial"/>
        </w:rPr>
        <w:t>Or whether they believe that we are so much a part of the oppressive structures that attacking us is in itself liberating</w:t>
      </w:r>
      <w:r w:rsidRPr="009E7AA8">
        <w:rPr>
          <w:rFonts w:cs="Arial"/>
          <w:sz w:val="16"/>
        </w:rPr>
        <w:t xml:space="preserve">. Or – as we will consider below in more detail – the whole exercise is more about making universities more inclusive and hospitable to students and scholars of colour. Closely linked to the latter option, </w:t>
      </w:r>
      <w:r w:rsidRPr="009E7AA8">
        <w:rPr>
          <w:rStyle w:val="StyleUnderline"/>
          <w:rFonts w:cs="Arial"/>
        </w:rPr>
        <w:t>their rationale could be that the attack is meant more as a kind of ‘happening’ drawing attention to the question of race</w:t>
      </w:r>
      <w:r w:rsidRPr="009E7AA8">
        <w:rPr>
          <w:rFonts w:cs="Arial"/>
          <w:sz w:val="16"/>
        </w:rPr>
        <w:t xml:space="preserve">. </w:t>
      </w:r>
      <w:r w:rsidRPr="009E7AA8">
        <w:rPr>
          <w:rStyle w:val="StyleUnderline"/>
          <w:rFonts w:cs="Arial"/>
        </w:rPr>
        <w:t>Especially in the latter case, it would be intentional that the article plays ambiguously with making a very personal attack while pretending not to</w:t>
      </w:r>
      <w:r w:rsidRPr="009E7AA8">
        <w:rPr>
          <w:rFonts w:cs="Arial"/>
          <w:sz w:val="16"/>
        </w:rPr>
        <w:t>.</w:t>
      </w:r>
    </w:p>
    <w:p w14:paraId="6E3A5B7D" w14:textId="77777777" w:rsidR="004114C3" w:rsidRPr="00FA60E8" w:rsidRDefault="004114C3" w:rsidP="00FA60E8"/>
    <w:p w14:paraId="694AAD02" w14:textId="560CF386" w:rsidR="00FA60E8" w:rsidRDefault="00FA60E8" w:rsidP="00FA60E8">
      <w:pPr>
        <w:pStyle w:val="Heading2"/>
      </w:pPr>
      <w:r>
        <w:lastRenderedPageBreak/>
        <w:t>1AR</w:t>
      </w:r>
    </w:p>
    <w:p w14:paraId="49E750F1" w14:textId="748D44B0" w:rsidR="005C78BA" w:rsidRDefault="005C78BA" w:rsidP="005C78BA">
      <w:pPr>
        <w:pStyle w:val="Heading3"/>
      </w:pPr>
      <w:r>
        <w:lastRenderedPageBreak/>
        <w:t>Adv---Economy</w:t>
      </w:r>
    </w:p>
    <w:p w14:paraId="6A910467" w14:textId="7F94140C" w:rsidR="005C78BA" w:rsidRPr="005C78BA" w:rsidRDefault="005C78BA" w:rsidP="005C78BA">
      <w:pPr>
        <w:pStyle w:val="Heading3"/>
      </w:pPr>
      <w:r>
        <w:lastRenderedPageBreak/>
        <w:t>Adv---Antiblackness</w:t>
      </w:r>
    </w:p>
    <w:sectPr w:rsidR="005C78BA" w:rsidRPr="005C78B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altName w:val="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1"/>
  </w:num>
  <w:num w:numId="13">
    <w:abstractNumId w:val="28"/>
  </w:num>
  <w:num w:numId="14">
    <w:abstractNumId w:val="23"/>
  </w:num>
  <w:num w:numId="15">
    <w:abstractNumId w:val="22"/>
  </w:num>
  <w:num w:numId="16">
    <w:abstractNumId w:val="16"/>
  </w:num>
  <w:num w:numId="17">
    <w:abstractNumId w:val="27"/>
  </w:num>
  <w:num w:numId="18">
    <w:abstractNumId w:val="24"/>
  </w:num>
  <w:num w:numId="19">
    <w:abstractNumId w:val="20"/>
  </w:num>
  <w:num w:numId="20">
    <w:abstractNumId w:val="26"/>
  </w:num>
  <w:num w:numId="21">
    <w:abstractNumId w:val="18"/>
  </w:num>
  <w:num w:numId="22">
    <w:abstractNumId w:val="14"/>
  </w:num>
  <w:num w:numId="23">
    <w:abstractNumId w:val="15"/>
  </w:num>
  <w:num w:numId="24">
    <w:abstractNumId w:val="29"/>
  </w:num>
  <w:num w:numId="25">
    <w:abstractNumId w:val="12"/>
  </w:num>
  <w:num w:numId="26">
    <w:abstractNumId w:val="25"/>
  </w:num>
  <w:num w:numId="27">
    <w:abstractNumId w:val="17"/>
  </w:num>
  <w:num w:numId="28">
    <w:abstractNumId w:val="30"/>
  </w:num>
  <w:num w:numId="29">
    <w:abstractNumId w:val="11"/>
  </w:num>
  <w:num w:numId="30">
    <w:abstractNumId w:val="21"/>
  </w:num>
  <w:num w:numId="31">
    <w:abstractNumId w:val="1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E0E4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0E42"/>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462"/>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65CC"/>
    <w:rsid w:val="003F7DF0"/>
    <w:rsid w:val="004039AF"/>
    <w:rsid w:val="00407AFF"/>
    <w:rsid w:val="004114C3"/>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C78BA"/>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30E"/>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56F6"/>
    <w:rsid w:val="00FA60E8"/>
    <w:rsid w:val="00FB329D"/>
    <w:rsid w:val="00FC27E3"/>
    <w:rsid w:val="00FC7276"/>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34AF1"/>
  <w14:defaultImageDpi w14:val="300"/>
  <w15:docId w15:val="{4B9C6708-4E86-754C-8B32-DABF1C19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A60E8"/>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uiPriority w:val="9"/>
    <w:qFormat/>
    <w:rsid w:val="000E0E42"/>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0E0E42"/>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0E0E42"/>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0E0E42"/>
    <w:pPr>
      <w:keepNext/>
      <w:keepLines/>
      <w:spacing w:before="4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uiPriority w:val="9"/>
    <w:qFormat/>
    <w:rsid w:val="00FA60E8"/>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FA60E8"/>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A60E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FA60E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A60E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E0E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0E4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0E0E42"/>
    <w:rPr>
      <w:rFonts w:ascii="Arial" w:eastAsiaTheme="majorEastAsia" w:hAnsi="Arial" w:cstheme="majorBidi"/>
      <w:b/>
      <w:bCs/>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9"/>
    <w:rsid w:val="000E0E42"/>
    <w:rPr>
      <w:rFonts w:ascii="Arial" w:eastAsiaTheme="majorEastAsia" w:hAnsi="Arial"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0E0E42"/>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0E0E4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E0E4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0E0E42"/>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0E0E42"/>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0E0E42"/>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0E0E42"/>
    <w:rPr>
      <w:color w:val="auto"/>
      <w:u w:val="none"/>
    </w:rPr>
  </w:style>
  <w:style w:type="paragraph" w:styleId="DocumentMap">
    <w:name w:val="Document Map"/>
    <w:basedOn w:val="Normal"/>
    <w:link w:val="DocumentMapChar"/>
    <w:uiPriority w:val="99"/>
    <w:unhideWhenUsed/>
    <w:rsid w:val="000E0E42"/>
    <w:rPr>
      <w:rFonts w:ascii="Lucida Grande" w:hAnsi="Lucida Grande" w:cs="Lucida Grande"/>
    </w:rPr>
  </w:style>
  <w:style w:type="character" w:customStyle="1" w:styleId="DocumentMapChar">
    <w:name w:val="Document Map Char"/>
    <w:basedOn w:val="DefaultParagraphFont"/>
    <w:link w:val="DocumentMap"/>
    <w:uiPriority w:val="99"/>
    <w:rsid w:val="000E0E42"/>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0E0E42"/>
    <w:rPr>
      <w:color w:val="1F497D" w:themeColor="text2"/>
    </w:rPr>
  </w:style>
  <w:style w:type="paragraph" w:customStyle="1" w:styleId="Analytic0">
    <w:name w:val="Analytic"/>
    <w:basedOn w:val="Heading4"/>
    <w:next w:val="Normal"/>
    <w:link w:val="AnalyticChar0"/>
    <w:autoRedefine/>
    <w:uiPriority w:val="4"/>
    <w:qFormat/>
    <w:rsid w:val="000E0E42"/>
    <w:pPr>
      <w:spacing w:before="0"/>
    </w:pPr>
    <w:rPr>
      <w:bCs w:val="0"/>
      <w:iCs/>
      <w:color w:val="1F497D" w:themeColor="text2"/>
    </w:rPr>
  </w:style>
  <w:style w:type="character" w:customStyle="1" w:styleId="AnalyticChar0">
    <w:name w:val="Analytic Char"/>
    <w:basedOn w:val="DefaultParagraphFont"/>
    <w:link w:val="Analytic0"/>
    <w:uiPriority w:val="4"/>
    <w:rsid w:val="000E0E42"/>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0E0E42"/>
    <w:rPr>
      <w:color w:val="C7336A"/>
    </w:rPr>
  </w:style>
  <w:style w:type="character" w:customStyle="1" w:styleId="Heading5Char">
    <w:name w:val="Heading 5 Char"/>
    <w:aliases w:val="Text Char,5: Underlined Char,Heading 5 - underlined Char,Blocks Char"/>
    <w:basedOn w:val="DefaultParagraphFont"/>
    <w:link w:val="Heading5"/>
    <w:uiPriority w:val="9"/>
    <w:rsid w:val="00FA60E8"/>
    <w:rPr>
      <w:rFonts w:ascii="Arial" w:eastAsia="Times New Roman" w:hAnsi="Arial" w:cs="Arial"/>
      <w:b/>
      <w:kern w:val="32"/>
      <w:sz w:val="44"/>
      <w:szCs w:val="44"/>
      <w:u w:val="double"/>
    </w:rPr>
  </w:style>
  <w:style w:type="character" w:customStyle="1" w:styleId="Heading6Char">
    <w:name w:val="Heading 6 Char"/>
    <w:basedOn w:val="DefaultParagraphFont"/>
    <w:link w:val="Heading6"/>
    <w:rsid w:val="00FA60E8"/>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FA60E8"/>
    <w:rPr>
      <w:rFonts w:ascii="Arial" w:eastAsia="Times New Roman" w:hAnsi="Arial" w:cs="Arial"/>
      <w:b/>
      <w:bCs/>
      <w:kern w:val="32"/>
    </w:rPr>
  </w:style>
  <w:style w:type="character" w:customStyle="1" w:styleId="Heading8Char">
    <w:name w:val="Heading 8 Char"/>
    <w:basedOn w:val="DefaultParagraphFont"/>
    <w:link w:val="Heading8"/>
    <w:uiPriority w:val="9"/>
    <w:rsid w:val="00FA60E8"/>
    <w:rPr>
      <w:rFonts w:ascii="Arial" w:eastAsia="Times New Roman" w:hAnsi="Arial" w:cs="Arial"/>
      <w:b/>
      <w:bCs/>
      <w:kern w:val="32"/>
      <w:u w:val="double"/>
    </w:rPr>
  </w:style>
  <w:style w:type="character" w:customStyle="1" w:styleId="Heading9Char">
    <w:name w:val="Heading 9 Char"/>
    <w:basedOn w:val="DefaultParagraphFont"/>
    <w:link w:val="Heading9"/>
    <w:rsid w:val="00FA60E8"/>
    <w:rPr>
      <w:rFonts w:ascii="Arial" w:eastAsia="Times New Roman" w:hAnsi="Arial" w:cs="Arial"/>
      <w:b/>
      <w:bCs/>
      <w:kern w:val="32"/>
      <w:sz w:val="32"/>
      <w:szCs w:val="32"/>
      <w:u w:val="single"/>
    </w:rPr>
  </w:style>
  <w:style w:type="character" w:styleId="UnresolvedMention">
    <w:name w:val="Unresolved Mention"/>
    <w:basedOn w:val="DefaultParagraphFont"/>
    <w:uiPriority w:val="99"/>
    <w:unhideWhenUsed/>
    <w:rsid w:val="00FA60E8"/>
    <w:rPr>
      <w:color w:val="605E5C"/>
      <w:shd w:val="clear" w:color="auto" w:fill="E1DFDD"/>
    </w:rPr>
  </w:style>
  <w:style w:type="paragraph" w:customStyle="1" w:styleId="textbold">
    <w:name w:val="text bold"/>
    <w:basedOn w:val="Normal"/>
    <w:link w:val="Emphasis"/>
    <w:autoRedefine/>
    <w:uiPriority w:val="20"/>
    <w:qFormat/>
    <w:rsid w:val="00FA60E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FA60E8"/>
    <w:rPr>
      <w:sz w:val="22"/>
      <w:u w:val="single"/>
    </w:rPr>
  </w:style>
  <w:style w:type="paragraph" w:customStyle="1" w:styleId="Emphasis1">
    <w:name w:val="Emphasis1"/>
    <w:basedOn w:val="Normal"/>
    <w:uiPriority w:val="20"/>
    <w:qFormat/>
    <w:rsid w:val="00FA60E8"/>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FA60E8"/>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A60E8"/>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FA60E8"/>
    <w:rPr>
      <w:sz w:val="16"/>
      <w:szCs w:val="16"/>
    </w:rPr>
  </w:style>
  <w:style w:type="paragraph" w:styleId="CommentText">
    <w:name w:val="annotation text"/>
    <w:basedOn w:val="Normal"/>
    <w:link w:val="CommentTextChar"/>
    <w:uiPriority w:val="99"/>
    <w:unhideWhenUsed/>
    <w:rsid w:val="00FA60E8"/>
    <w:rPr>
      <w:sz w:val="20"/>
      <w:szCs w:val="20"/>
    </w:rPr>
  </w:style>
  <w:style w:type="character" w:customStyle="1" w:styleId="CommentTextChar">
    <w:name w:val="Comment Text Char"/>
    <w:basedOn w:val="DefaultParagraphFont"/>
    <w:link w:val="CommentText"/>
    <w:uiPriority w:val="99"/>
    <w:rsid w:val="00FA60E8"/>
    <w:rPr>
      <w:rFonts w:ascii="Arial" w:eastAsia="Times New Roman" w:hAnsi="Arial" w:cs="Times New Roman"/>
      <w:sz w:val="20"/>
      <w:szCs w:val="20"/>
    </w:rPr>
  </w:style>
  <w:style w:type="paragraph" w:styleId="BalloonText">
    <w:name w:val="Balloon Text"/>
    <w:basedOn w:val="Normal"/>
    <w:link w:val="BalloonTextChar"/>
    <w:uiPriority w:val="99"/>
    <w:unhideWhenUsed/>
    <w:rsid w:val="00FA60E8"/>
    <w:rPr>
      <w:rFonts w:ascii="Segoe UI" w:hAnsi="Segoe UI" w:cs="Segoe UI"/>
      <w:sz w:val="18"/>
      <w:szCs w:val="18"/>
    </w:rPr>
  </w:style>
  <w:style w:type="character" w:customStyle="1" w:styleId="BalloonTextChar">
    <w:name w:val="Balloon Text Char"/>
    <w:basedOn w:val="DefaultParagraphFont"/>
    <w:link w:val="BalloonText"/>
    <w:uiPriority w:val="99"/>
    <w:rsid w:val="00FA60E8"/>
    <w:rPr>
      <w:rFonts w:ascii="Segoe UI" w:eastAsia="Times New Roman" w:hAnsi="Segoe UI" w:cs="Segoe UI"/>
      <w:sz w:val="18"/>
      <w:szCs w:val="18"/>
    </w:rPr>
  </w:style>
  <w:style w:type="character" w:customStyle="1" w:styleId="c-timestamplabel">
    <w:name w:val="c-timestamp__label"/>
    <w:basedOn w:val="DefaultParagraphFont"/>
    <w:rsid w:val="00FA60E8"/>
  </w:style>
  <w:style w:type="character" w:styleId="Strong">
    <w:name w:val="Strong"/>
    <w:aliases w:val="8 pt font,Citation Char Char1 Char Char Char Char Char,Cut,Small 1"/>
    <w:basedOn w:val="DefaultParagraphFont"/>
    <w:uiPriority w:val="22"/>
    <w:qFormat/>
    <w:rsid w:val="00FA60E8"/>
    <w:rPr>
      <w:b/>
      <w:bCs/>
    </w:rPr>
  </w:style>
  <w:style w:type="character" w:customStyle="1" w:styleId="c-messagesender">
    <w:name w:val="c-message__sender"/>
    <w:basedOn w:val="DefaultParagraphFont"/>
    <w:rsid w:val="00FA60E8"/>
  </w:style>
  <w:style w:type="character" w:customStyle="1" w:styleId="apple-converted-space">
    <w:name w:val="apple-converted-space"/>
    <w:basedOn w:val="DefaultParagraphFont"/>
    <w:rsid w:val="00FA60E8"/>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FA60E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RainwithanA">
    <w:name w:val="Rain with an A"/>
    <w:basedOn w:val="Normal"/>
    <w:link w:val="RainwithanAChar"/>
    <w:uiPriority w:val="4"/>
    <w:qFormat/>
    <w:rsid w:val="00FA60E8"/>
    <w:pPr>
      <w:outlineLvl w:val="3"/>
    </w:pPr>
    <w:rPr>
      <w:b/>
      <w:sz w:val="26"/>
    </w:rPr>
  </w:style>
  <w:style w:type="character" w:customStyle="1" w:styleId="RainwithanAChar">
    <w:name w:val="Rain with an A Char"/>
    <w:basedOn w:val="DefaultParagraphFont"/>
    <w:link w:val="RainwithanA"/>
    <w:uiPriority w:val="4"/>
    <w:rsid w:val="00FA60E8"/>
    <w:rPr>
      <w:rFonts w:ascii="Arial" w:eastAsia="Times New Roman" w:hAnsi="Arial" w:cs="Times New Roman"/>
      <w:b/>
      <w:sz w:val="26"/>
    </w:rPr>
  </w:style>
  <w:style w:type="paragraph" w:customStyle="1" w:styleId="areyou">
    <w:name w:val="are you"/>
    <w:basedOn w:val="Normal"/>
    <w:link w:val="areyouChar"/>
    <w:uiPriority w:val="4"/>
    <w:qFormat/>
    <w:rsid w:val="00FA60E8"/>
    <w:pPr>
      <w:outlineLvl w:val="3"/>
    </w:pPr>
    <w:rPr>
      <w:b/>
      <w:sz w:val="26"/>
    </w:rPr>
  </w:style>
  <w:style w:type="character" w:customStyle="1" w:styleId="areyouChar">
    <w:name w:val="are you Char"/>
    <w:basedOn w:val="DefaultParagraphFont"/>
    <w:link w:val="areyou"/>
    <w:uiPriority w:val="4"/>
    <w:rsid w:val="00FA60E8"/>
    <w:rPr>
      <w:rFonts w:ascii="Arial" w:eastAsia="Times New Roman" w:hAnsi="Arial" w:cs="Times New Roman"/>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FA60E8"/>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FA60E8"/>
    <w:pPr>
      <w:keepNext/>
      <w:keepLines/>
      <w:spacing w:after="240"/>
      <w:jc w:val="center"/>
      <w:outlineLvl w:val="0"/>
    </w:pPr>
    <w:rPr>
      <w:rFonts w:asciiTheme="minorHAnsi" w:eastAsiaTheme="minorEastAsia" w:hAnsiTheme="minorHAns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99"/>
    <w:qFormat/>
    <w:rsid w:val="00FA60E8"/>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FA60E8"/>
    <w:pPr>
      <w:spacing w:after="120"/>
    </w:pPr>
  </w:style>
  <w:style w:type="character" w:customStyle="1" w:styleId="BodyTextChar">
    <w:name w:val="Body Text Char"/>
    <w:aliases w:val="BT Char"/>
    <w:basedOn w:val="DefaultParagraphFont"/>
    <w:link w:val="BodyText"/>
    <w:uiPriority w:val="99"/>
    <w:rsid w:val="00FA60E8"/>
    <w:rPr>
      <w:rFonts w:ascii="Arial" w:eastAsia="Times New Roman" w:hAnsi="Arial" w:cs="Times New Roman"/>
    </w:rPr>
  </w:style>
  <w:style w:type="paragraph" w:customStyle="1" w:styleId="CiteSpacing">
    <w:name w:val="Cite Spacing"/>
    <w:basedOn w:val="Normal"/>
    <w:uiPriority w:val="4"/>
    <w:qFormat/>
    <w:rsid w:val="00FA60E8"/>
    <w:pPr>
      <w:spacing w:before="60" w:after="60" w:line="256" w:lineRule="auto"/>
    </w:pPr>
  </w:style>
  <w:style w:type="paragraph" w:customStyle="1" w:styleId="UnderlinePara">
    <w:name w:val="Underline Para"/>
    <w:basedOn w:val="Normal"/>
    <w:uiPriority w:val="6"/>
    <w:qFormat/>
    <w:rsid w:val="00FA60E8"/>
    <w:pPr>
      <w:widowControl w:val="0"/>
      <w:suppressAutoHyphens/>
      <w:spacing w:after="200"/>
      <w:contextualSpacing/>
    </w:pPr>
    <w:rPr>
      <w:rFonts w:asciiTheme="minorHAnsi" w:hAnsiTheme="minorHAnsi"/>
      <w:u w:val="single"/>
    </w:rPr>
  </w:style>
  <w:style w:type="character" w:customStyle="1" w:styleId="apple-style-span">
    <w:name w:val="apple-style-span"/>
    <w:rsid w:val="00FA60E8"/>
  </w:style>
  <w:style w:type="character" w:customStyle="1" w:styleId="hit">
    <w:name w:val="hit"/>
    <w:basedOn w:val="DefaultParagraphFont"/>
    <w:rsid w:val="00FA60E8"/>
  </w:style>
  <w:style w:type="character" w:customStyle="1" w:styleId="blue">
    <w:name w:val="blue"/>
    <w:rsid w:val="00FA60E8"/>
  </w:style>
  <w:style w:type="character" w:customStyle="1" w:styleId="underline">
    <w:name w:val="underline"/>
    <w:basedOn w:val="DefaultParagraphFont"/>
    <w:qFormat/>
    <w:rsid w:val="00FA60E8"/>
    <w:rPr>
      <w:b/>
      <w:u w:val="single"/>
    </w:rPr>
  </w:style>
  <w:style w:type="character" w:customStyle="1" w:styleId="ital-inline">
    <w:name w:val="ital-inline"/>
    <w:basedOn w:val="DefaultParagraphFont"/>
    <w:rsid w:val="00FA60E8"/>
  </w:style>
  <w:style w:type="character" w:customStyle="1" w:styleId="UnresolvedMention1">
    <w:name w:val="Unresolved Mention1"/>
    <w:basedOn w:val="DefaultParagraphFont"/>
    <w:uiPriority w:val="99"/>
    <w:unhideWhenUsed/>
    <w:rsid w:val="00FA60E8"/>
    <w:rPr>
      <w:color w:val="605E5C"/>
      <w:shd w:val="clear" w:color="auto" w:fill="E1DFDD"/>
    </w:rPr>
  </w:style>
  <w:style w:type="paragraph" w:customStyle="1" w:styleId="UnderlinedText">
    <w:name w:val="Underlined Text"/>
    <w:link w:val="UnderlinedTextChar"/>
    <w:uiPriority w:val="99"/>
    <w:qFormat/>
    <w:rsid w:val="00FA60E8"/>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FA60E8"/>
    <w:rPr>
      <w:u w:val="single"/>
    </w:rPr>
  </w:style>
  <w:style w:type="paragraph" w:customStyle="1" w:styleId="cardtext">
    <w:name w:val="card text"/>
    <w:basedOn w:val="Normal"/>
    <w:link w:val="cardtextChar"/>
    <w:qFormat/>
    <w:rsid w:val="00FA60E8"/>
    <w:pPr>
      <w:widowControl w:val="0"/>
      <w:ind w:left="288" w:right="288"/>
    </w:pPr>
    <w:rPr>
      <w:rFonts w:eastAsia="Calibri"/>
    </w:rPr>
  </w:style>
  <w:style w:type="character" w:customStyle="1" w:styleId="cardtextChar">
    <w:name w:val="card text Char"/>
    <w:basedOn w:val="DefaultParagraphFont"/>
    <w:link w:val="cardtext"/>
    <w:rsid w:val="00FA60E8"/>
    <w:rPr>
      <w:rFonts w:ascii="Arial" w:eastAsia="Calibri" w:hAnsi="Arial" w:cs="Times New Roman"/>
    </w:rPr>
  </w:style>
  <w:style w:type="paragraph" w:customStyle="1" w:styleId="Nothing">
    <w:name w:val="Nothing"/>
    <w:link w:val="NothingChar"/>
    <w:qFormat/>
    <w:rsid w:val="00FA60E8"/>
    <w:pPr>
      <w:jc w:val="both"/>
    </w:pPr>
    <w:rPr>
      <w:rFonts w:ascii="Times New Roman" w:eastAsia="Calibri" w:hAnsi="Times New Roman" w:cs="Times New Roman"/>
      <w:sz w:val="20"/>
      <w:szCs w:val="20"/>
    </w:rPr>
  </w:style>
  <w:style w:type="paragraph" w:customStyle="1" w:styleId="Cites">
    <w:name w:val="Cites"/>
    <w:next w:val="Cards"/>
    <w:link w:val="CitesChar"/>
    <w:qFormat/>
    <w:rsid w:val="00FA60E8"/>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FA60E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FA60E8"/>
    <w:rPr>
      <w:rFonts w:ascii="Times New Roman" w:eastAsia="Calibri" w:hAnsi="Times New Roman" w:cs="Times New Roman"/>
      <w:sz w:val="20"/>
      <w:szCs w:val="20"/>
    </w:rPr>
  </w:style>
  <w:style w:type="character" w:customStyle="1" w:styleId="NothingChar">
    <w:name w:val="Nothing Char"/>
    <w:basedOn w:val="DefaultParagraphFont"/>
    <w:link w:val="Nothing"/>
    <w:rsid w:val="00FA60E8"/>
    <w:rPr>
      <w:rFonts w:ascii="Times New Roman" w:eastAsia="Calibri" w:hAnsi="Times New Roman" w:cs="Times New Roman"/>
      <w:sz w:val="20"/>
      <w:szCs w:val="20"/>
    </w:rPr>
  </w:style>
  <w:style w:type="character" w:customStyle="1" w:styleId="CitesChar">
    <w:name w:val="Cites Char"/>
    <w:basedOn w:val="DefaultParagraphFont"/>
    <w:link w:val="Cites"/>
    <w:rsid w:val="00FA60E8"/>
    <w:rPr>
      <w:rFonts w:ascii="Times New Roman" w:eastAsia="Calibri" w:hAnsi="Times New Roman" w:cs="Times New Roman"/>
      <w:b/>
      <w:sz w:val="20"/>
      <w:szCs w:val="20"/>
    </w:rPr>
  </w:style>
  <w:style w:type="paragraph" w:customStyle="1" w:styleId="AuthorDate">
    <w:name w:val="AuthorDate"/>
    <w:next w:val="Nothing"/>
    <w:link w:val="AuthorDateChar"/>
    <w:qFormat/>
    <w:rsid w:val="00FA60E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A60E8"/>
    <w:rPr>
      <w:rFonts w:ascii="Times New Roman" w:eastAsia="Calibri" w:hAnsi="Times New Roman" w:cs="Times New Roman"/>
      <w:b/>
      <w:szCs w:val="20"/>
      <w:u w:val="single"/>
    </w:rPr>
  </w:style>
  <w:style w:type="character" w:customStyle="1" w:styleId="CardsFont12pt0">
    <w:name w:val="Cards + Font 12pt"/>
    <w:basedOn w:val="CardsChar"/>
    <w:uiPriority w:val="1"/>
    <w:rsid w:val="00FA60E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A60E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A60E8"/>
    <w:rPr>
      <w:rFonts w:ascii="Times New Roman" w:hAnsi="Times New Roman" w:cs="Times New Roman"/>
      <w:sz w:val="16"/>
      <w:szCs w:val="16"/>
    </w:rPr>
  </w:style>
  <w:style w:type="paragraph" w:customStyle="1" w:styleId="Emphasize">
    <w:name w:val="Emphasize"/>
    <w:basedOn w:val="Normal"/>
    <w:uiPriority w:val="7"/>
    <w:qFormat/>
    <w:rsid w:val="00FA60E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FA60E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FA60E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A60E8"/>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A60E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A60E8"/>
    <w:rPr>
      <w:rFonts w:ascii="Georgia" w:eastAsia="SimSun" w:hAnsi="Georgia" w:cstheme="minorBidi"/>
      <w:b/>
      <w:bCs/>
      <w:u w:val="single"/>
    </w:rPr>
  </w:style>
  <w:style w:type="paragraph" w:customStyle="1" w:styleId="Tag2">
    <w:name w:val="Tag2"/>
    <w:basedOn w:val="Normal"/>
    <w:qFormat/>
    <w:rsid w:val="00FA60E8"/>
    <w:rPr>
      <w:b/>
    </w:rPr>
  </w:style>
  <w:style w:type="paragraph" w:customStyle="1" w:styleId="MinimizedText">
    <w:name w:val="Minimized Text"/>
    <w:basedOn w:val="Normal"/>
    <w:link w:val="MinimizedTextChar"/>
    <w:qFormat/>
    <w:rsid w:val="00FA60E8"/>
    <w:rPr>
      <w:sz w:val="16"/>
    </w:rPr>
  </w:style>
  <w:style w:type="character" w:customStyle="1" w:styleId="MinimizedTextChar">
    <w:name w:val="Minimized Text Char"/>
    <w:basedOn w:val="DefaultParagraphFont"/>
    <w:link w:val="MinimizedText"/>
    <w:rsid w:val="00FA60E8"/>
    <w:rPr>
      <w:rFonts w:ascii="Arial" w:eastAsia="Times New Roman" w:hAnsi="Arial" w:cs="Times New Roman"/>
      <w:sz w:val="16"/>
    </w:rPr>
  </w:style>
  <w:style w:type="character" w:customStyle="1" w:styleId="BoldUnderlineChar">
    <w:name w:val="Bold Underline Char"/>
    <w:locked/>
    <w:rsid w:val="00FA60E8"/>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FA60E8"/>
    <w:rPr>
      <w:color w:val="605E5C"/>
      <w:shd w:val="clear" w:color="auto" w:fill="E1DFDD"/>
    </w:rPr>
  </w:style>
  <w:style w:type="character" w:customStyle="1" w:styleId="cardChar">
    <w:name w:val="card Char"/>
    <w:aliases w:val="Bold Cite Char Char,Speed Cite Char"/>
    <w:rsid w:val="00FA60E8"/>
    <w:rPr>
      <w:rFonts w:cs="Arial"/>
      <w:u w:val="single"/>
    </w:rPr>
  </w:style>
  <w:style w:type="character" w:customStyle="1" w:styleId="StyleBold">
    <w:name w:val="Style Bold"/>
    <w:uiPriority w:val="9"/>
    <w:semiHidden/>
    <w:rsid w:val="00FA60E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FA60E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FA60E8"/>
    <w:rPr>
      <w:rFonts w:ascii="Arial" w:eastAsia="Calibri" w:hAnsi="Arial" w:cs="Times New Roman"/>
    </w:rPr>
  </w:style>
  <w:style w:type="paragraph" w:styleId="Footer">
    <w:name w:val="footer"/>
    <w:basedOn w:val="Normal"/>
    <w:link w:val="FooterChar"/>
    <w:uiPriority w:val="99"/>
    <w:rsid w:val="00FA60E8"/>
    <w:pPr>
      <w:tabs>
        <w:tab w:val="center" w:pos="4680"/>
        <w:tab w:val="right" w:pos="9360"/>
      </w:tabs>
    </w:pPr>
    <w:rPr>
      <w:rFonts w:eastAsia="Calibri"/>
    </w:rPr>
  </w:style>
  <w:style w:type="character" w:customStyle="1" w:styleId="FooterChar">
    <w:name w:val="Footer Char"/>
    <w:basedOn w:val="DefaultParagraphFont"/>
    <w:link w:val="Footer"/>
    <w:uiPriority w:val="99"/>
    <w:rsid w:val="00FA60E8"/>
    <w:rPr>
      <w:rFonts w:ascii="Arial" w:eastAsia="Calibri" w:hAnsi="Arial" w:cs="Times New Roman"/>
    </w:rPr>
  </w:style>
  <w:style w:type="character" w:customStyle="1" w:styleId="Style8pt">
    <w:name w:val="Style 8 pt"/>
    <w:rsid w:val="00FA60E8"/>
    <w:rPr>
      <w:sz w:val="14"/>
    </w:rPr>
  </w:style>
  <w:style w:type="paragraph" w:styleId="CommentSubject">
    <w:name w:val="annotation subject"/>
    <w:basedOn w:val="CommentText"/>
    <w:next w:val="CommentText"/>
    <w:link w:val="CommentSubjectChar"/>
    <w:uiPriority w:val="99"/>
    <w:unhideWhenUsed/>
    <w:rsid w:val="00FA60E8"/>
    <w:rPr>
      <w:rFonts w:eastAsia="Calibri"/>
      <w:b/>
      <w:bCs/>
      <w:sz w:val="22"/>
    </w:rPr>
  </w:style>
  <w:style w:type="character" w:customStyle="1" w:styleId="CommentSubjectChar">
    <w:name w:val="Comment Subject Char"/>
    <w:basedOn w:val="CommentTextChar"/>
    <w:link w:val="CommentSubject"/>
    <w:uiPriority w:val="99"/>
    <w:rsid w:val="00FA60E8"/>
    <w:rPr>
      <w:rFonts w:ascii="Arial" w:eastAsia="Calibri" w:hAnsi="Arial" w:cs="Times New Roman"/>
      <w:b/>
      <w:bCs/>
      <w:sz w:val="22"/>
      <w:szCs w:val="20"/>
    </w:rPr>
  </w:style>
  <w:style w:type="paragraph" w:styleId="Revision">
    <w:name w:val="Revision"/>
    <w:hidden/>
    <w:uiPriority w:val="99"/>
    <w:semiHidden/>
    <w:rsid w:val="00FA60E8"/>
    <w:rPr>
      <w:rFonts w:ascii="Arial Narrow" w:eastAsia="SimSun" w:hAnsi="Arial Narrow" w:cs="Calibri"/>
      <w:sz w:val="20"/>
      <w:szCs w:val="22"/>
    </w:rPr>
  </w:style>
  <w:style w:type="paragraph" w:customStyle="1" w:styleId="CiteReal">
    <w:name w:val="Cite Real"/>
    <w:basedOn w:val="Normal"/>
    <w:next w:val="Normal"/>
    <w:uiPriority w:val="99"/>
    <w:qFormat/>
    <w:rsid w:val="00FA60E8"/>
    <w:rPr>
      <w:rFonts w:eastAsia="MS Mincho"/>
      <w:b/>
      <w:u w:val="single"/>
    </w:rPr>
  </w:style>
  <w:style w:type="paragraph" w:customStyle="1" w:styleId="TagText">
    <w:name w:val="TagText"/>
    <w:basedOn w:val="Normal"/>
    <w:qFormat/>
    <w:rsid w:val="00FA60E8"/>
    <w:pPr>
      <w:spacing w:before="200"/>
    </w:pPr>
    <w:rPr>
      <w:b/>
    </w:rPr>
  </w:style>
  <w:style w:type="character" w:customStyle="1" w:styleId="UnderlineBold">
    <w:name w:val="Underline + Bold"/>
    <w:uiPriority w:val="1"/>
    <w:qFormat/>
    <w:rsid w:val="00FA60E8"/>
    <w:rPr>
      <w:b/>
      <w:bCs w:val="0"/>
      <w:sz w:val="20"/>
      <w:u w:val="single"/>
    </w:rPr>
  </w:style>
  <w:style w:type="paragraph" w:customStyle="1" w:styleId="Citation">
    <w:name w:val="Citation"/>
    <w:basedOn w:val="Normal"/>
    <w:uiPriority w:val="99"/>
    <w:qFormat/>
    <w:rsid w:val="00FA60E8"/>
    <w:rPr>
      <w:rFonts w:eastAsia="Calibri"/>
      <w:b/>
      <w:u w:val="single"/>
    </w:rPr>
  </w:style>
  <w:style w:type="character" w:customStyle="1" w:styleId="BoldUnderline">
    <w:name w:val="BoldUnderline"/>
    <w:uiPriority w:val="1"/>
    <w:qFormat/>
    <w:rsid w:val="00FA60E8"/>
    <w:rPr>
      <w:rFonts w:ascii="Arial" w:hAnsi="Arial"/>
      <w:b/>
      <w:sz w:val="20"/>
      <w:u w:val="single"/>
    </w:rPr>
  </w:style>
  <w:style w:type="character" w:styleId="PageNumber">
    <w:name w:val="page number"/>
    <w:aliases w:val="card ununderlined"/>
    <w:rsid w:val="00FA60E8"/>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FA60E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FA60E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A60E8"/>
    <w:rPr>
      <w:szCs w:val="20"/>
    </w:rPr>
  </w:style>
  <w:style w:type="character" w:customStyle="1" w:styleId="citenon-boldChar">
    <w:name w:val="cite non-bold Char"/>
    <w:link w:val="citenon-bold"/>
    <w:rsid w:val="00FA60E8"/>
    <w:rPr>
      <w:rFonts w:ascii="Arial" w:eastAsia="Times New Roman" w:hAnsi="Arial" w:cs="Times New Roman"/>
      <w:szCs w:val="20"/>
    </w:rPr>
  </w:style>
  <w:style w:type="character" w:customStyle="1" w:styleId="pnumber">
    <w:name w:val="pnumber"/>
    <w:rsid w:val="00FA60E8"/>
  </w:style>
  <w:style w:type="character" w:customStyle="1" w:styleId="ital">
    <w:name w:val="ital"/>
    <w:rsid w:val="00FA60E8"/>
  </w:style>
  <w:style w:type="character" w:customStyle="1" w:styleId="orgdiv">
    <w:name w:val="orgdiv"/>
    <w:rsid w:val="00FA60E8"/>
  </w:style>
  <w:style w:type="character" w:customStyle="1" w:styleId="orgname">
    <w:name w:val="orgname"/>
    <w:rsid w:val="00FA60E8"/>
  </w:style>
  <w:style w:type="character" w:customStyle="1" w:styleId="city">
    <w:name w:val="city"/>
    <w:rsid w:val="00FA60E8"/>
  </w:style>
  <w:style w:type="character" w:customStyle="1" w:styleId="state">
    <w:name w:val="state"/>
    <w:rsid w:val="00FA60E8"/>
  </w:style>
  <w:style w:type="character" w:customStyle="1" w:styleId="country">
    <w:name w:val="country"/>
    <w:rsid w:val="00FA60E8"/>
  </w:style>
  <w:style w:type="character" w:customStyle="1" w:styleId="il">
    <w:name w:val="il"/>
    <w:rsid w:val="00FA60E8"/>
  </w:style>
  <w:style w:type="character" w:customStyle="1" w:styleId="Style8pt1">
    <w:name w:val="Style 8 pt1"/>
    <w:rsid w:val="00FA60E8"/>
    <w:rPr>
      <w:rFonts w:ascii="Georgia" w:hAnsi="Georgia" w:hint="default"/>
      <w:sz w:val="16"/>
    </w:rPr>
  </w:style>
  <w:style w:type="character" w:customStyle="1" w:styleId="SmallText">
    <w:name w:val="Small Text"/>
    <w:rsid w:val="00FA60E8"/>
    <w:rPr>
      <w:rFonts w:ascii="Times New Roman" w:hAnsi="Times New Roman" w:cs="Times New Roman" w:hint="default"/>
      <w:sz w:val="16"/>
    </w:rPr>
  </w:style>
  <w:style w:type="numbering" w:customStyle="1" w:styleId="NoList1">
    <w:name w:val="No List1"/>
    <w:next w:val="NoList"/>
    <w:uiPriority w:val="99"/>
    <w:semiHidden/>
    <w:unhideWhenUsed/>
    <w:rsid w:val="00FA60E8"/>
  </w:style>
  <w:style w:type="paragraph" w:customStyle="1" w:styleId="2909F619802848F09E01365C32F34654">
    <w:name w:val="2909F619802848F09E01365C32F34654"/>
    <w:qFormat/>
    <w:rsid w:val="00FA60E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FA60E8"/>
    <w:pPr>
      <w:keepNext/>
      <w:keepLines/>
    </w:pPr>
    <w:rPr>
      <w:rFonts w:eastAsia="Calibri"/>
      <w:b/>
    </w:rPr>
  </w:style>
  <w:style w:type="character" w:customStyle="1" w:styleId="TagtemplateChar">
    <w:name w:val="Tagtemplate Char"/>
    <w:link w:val="Tagtemplate"/>
    <w:rsid w:val="00FA60E8"/>
    <w:rPr>
      <w:rFonts w:ascii="Arial" w:eastAsia="Calibri" w:hAnsi="Arial" w:cs="Times New Roman"/>
      <w:b/>
    </w:rPr>
  </w:style>
  <w:style w:type="paragraph" w:customStyle="1" w:styleId="Cite2">
    <w:name w:val="Cite 2"/>
    <w:basedOn w:val="Normal"/>
    <w:qFormat/>
    <w:rsid w:val="00FA60E8"/>
    <w:rPr>
      <w:rFonts w:eastAsia="MS Mincho"/>
      <w:b/>
      <w:u w:val="single"/>
    </w:rPr>
  </w:style>
  <w:style w:type="character" w:customStyle="1" w:styleId="texto1">
    <w:name w:val="texto1"/>
    <w:rsid w:val="00FA60E8"/>
  </w:style>
  <w:style w:type="character" w:customStyle="1" w:styleId="EmphasizeThis">
    <w:name w:val="EmphasizeThis"/>
    <w:rsid w:val="00FA60E8"/>
    <w:rPr>
      <w:rFonts w:ascii="Georgia" w:hAnsi="Georgia"/>
      <w:b/>
      <w:iCs/>
      <w:sz w:val="24"/>
      <w:u w:val="thick"/>
    </w:rPr>
  </w:style>
  <w:style w:type="character" w:customStyle="1" w:styleId="DebateUnderline">
    <w:name w:val="Debate Underline"/>
    <w:qFormat/>
    <w:rsid w:val="00FA60E8"/>
    <w:rPr>
      <w:rFonts w:ascii="Times New Roman" w:hAnsi="Times New Roman"/>
      <w:sz w:val="20"/>
      <w:u w:val="thick"/>
    </w:rPr>
  </w:style>
  <w:style w:type="character" w:customStyle="1" w:styleId="Author-Date">
    <w:name w:val="Author-Date"/>
    <w:qFormat/>
    <w:rsid w:val="00FA60E8"/>
    <w:rPr>
      <w:rFonts w:ascii="Georgia" w:hAnsi="Georgia"/>
      <w:b/>
      <w:sz w:val="24"/>
    </w:rPr>
  </w:style>
  <w:style w:type="character" w:customStyle="1" w:styleId="CardsChar1">
    <w:name w:val="Cards Char1"/>
    <w:uiPriority w:val="99"/>
    <w:locked/>
    <w:rsid w:val="00FA60E8"/>
  </w:style>
  <w:style w:type="character" w:customStyle="1" w:styleId="UnderlineCharChar">
    <w:name w:val="Underline Char Char"/>
    <w:rsid w:val="00FA60E8"/>
    <w:rPr>
      <w:rFonts w:ascii="Arial Narrow" w:hAnsi="Arial Narrow"/>
      <w:szCs w:val="24"/>
      <w:u w:val="single"/>
      <w:lang w:val="en-US" w:eastAsia="en-US" w:bidi="ar-SA"/>
    </w:rPr>
  </w:style>
  <w:style w:type="character" w:customStyle="1" w:styleId="MicroTextChar">
    <w:name w:val="MicroText Char"/>
    <w:link w:val="MicroText"/>
    <w:rsid w:val="00FA60E8"/>
    <w:rPr>
      <w:rFonts w:ascii="Arial Narrow" w:hAnsi="Arial Narrow"/>
      <w:sz w:val="12"/>
    </w:rPr>
  </w:style>
  <w:style w:type="paragraph" w:customStyle="1" w:styleId="MicroText">
    <w:name w:val="MicroText"/>
    <w:basedOn w:val="Normal"/>
    <w:next w:val="Normal"/>
    <w:link w:val="MicroTextChar"/>
    <w:qFormat/>
    <w:rsid w:val="00FA60E8"/>
    <w:rPr>
      <w:rFonts w:ascii="Arial Narrow" w:eastAsiaTheme="minorEastAsia" w:hAnsi="Arial Narrow" w:cstheme="minorBidi"/>
      <w:sz w:val="12"/>
    </w:rPr>
  </w:style>
  <w:style w:type="character" w:customStyle="1" w:styleId="BoldUnderlineChar0">
    <w:name w:val="BoldUnderline Char"/>
    <w:locked/>
    <w:rsid w:val="00FA60E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A60E8"/>
    <w:pPr>
      <w:spacing w:after="200"/>
    </w:pPr>
    <w:rPr>
      <w:rFonts w:eastAsia="Calibri"/>
      <w:u w:val="single"/>
      <w:lang w:val="x-none" w:eastAsia="zh-CN"/>
    </w:rPr>
  </w:style>
  <w:style w:type="character" w:customStyle="1" w:styleId="UnderlineSChar">
    <w:name w:val="Underline S Char"/>
    <w:link w:val="UnderlineS"/>
    <w:rsid w:val="00FA60E8"/>
    <w:rPr>
      <w:rFonts w:ascii="Arial" w:eastAsia="Calibri" w:hAnsi="Arial" w:cs="Times New Roman"/>
      <w:u w:val="single"/>
      <w:lang w:val="x-none" w:eastAsia="zh-CN"/>
    </w:rPr>
  </w:style>
  <w:style w:type="character" w:customStyle="1" w:styleId="BoldUnderlineCharChar">
    <w:name w:val="BoldUnderline Char Char"/>
    <w:locked/>
    <w:rsid w:val="00FA60E8"/>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FA60E8"/>
    <w:rPr>
      <w:rFonts w:ascii="Calibri" w:eastAsia="Times New Roman" w:hAnsi="Calibri" w:cs="Times New Roman"/>
      <w:sz w:val="20"/>
      <w:szCs w:val="20"/>
    </w:rPr>
  </w:style>
  <w:style w:type="paragraph" w:styleId="BodyTextIndent3">
    <w:name w:val="Body Text Indent 3"/>
    <w:basedOn w:val="Normal"/>
    <w:link w:val="BodyTextIndent3Char"/>
    <w:uiPriority w:val="99"/>
    <w:rsid w:val="00FA60E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A60E8"/>
    <w:rPr>
      <w:rFonts w:ascii="Arial" w:eastAsia="Calibri" w:hAnsi="Arial" w:cs="Times New Roman"/>
      <w:sz w:val="16"/>
      <w:szCs w:val="16"/>
    </w:rPr>
  </w:style>
  <w:style w:type="character" w:customStyle="1" w:styleId="Style1Char">
    <w:name w:val="Style1 Char"/>
    <w:rsid w:val="00FA60E8"/>
    <w:rPr>
      <w:rFonts w:ascii="Garamond" w:eastAsia="Times New Roman" w:hAnsi="Garamond" w:cs="Times New Roman"/>
      <w:sz w:val="12"/>
      <w:szCs w:val="20"/>
      <w:u w:val="single"/>
    </w:rPr>
  </w:style>
  <w:style w:type="character" w:customStyle="1" w:styleId="A5">
    <w:name w:val="A5"/>
    <w:uiPriority w:val="99"/>
    <w:rsid w:val="00FA60E8"/>
    <w:rPr>
      <w:rFonts w:ascii="Times New Roman" w:hAnsi="Times New Roman" w:cs="Times New Roman"/>
      <w:color w:val="000000"/>
      <w:sz w:val="13"/>
      <w:szCs w:val="13"/>
    </w:rPr>
  </w:style>
  <w:style w:type="paragraph" w:styleId="BodyText2">
    <w:name w:val="Body Text 2"/>
    <w:basedOn w:val="Normal"/>
    <w:link w:val="BodyText2Char"/>
    <w:rsid w:val="00FA60E8"/>
    <w:rPr>
      <w:sz w:val="18"/>
      <w:szCs w:val="20"/>
    </w:rPr>
  </w:style>
  <w:style w:type="character" w:customStyle="1" w:styleId="BodyText2Char">
    <w:name w:val="Body Text 2 Char"/>
    <w:basedOn w:val="DefaultParagraphFont"/>
    <w:link w:val="BodyText2"/>
    <w:rsid w:val="00FA60E8"/>
    <w:rPr>
      <w:rFonts w:ascii="Arial" w:eastAsia="Times New Roman" w:hAnsi="Arial" w:cs="Times New Roman"/>
      <w:sz w:val="18"/>
      <w:szCs w:val="20"/>
    </w:rPr>
  </w:style>
  <w:style w:type="character" w:customStyle="1" w:styleId="smallChar">
    <w:name w:val="small Char"/>
    <w:rsid w:val="00FA60E8"/>
    <w:rPr>
      <w:rFonts w:eastAsia="Calibri"/>
      <w:sz w:val="16"/>
      <w:szCs w:val="22"/>
      <w:lang w:val="en-US" w:eastAsia="en-US" w:bidi="ar-SA"/>
    </w:rPr>
  </w:style>
  <w:style w:type="character" w:customStyle="1" w:styleId="CardTextChar0">
    <w:name w:val="Card Text Char"/>
    <w:rsid w:val="00FA60E8"/>
    <w:rPr>
      <w:rFonts w:ascii="Georgia" w:hAnsi="Georgia" w:cs="Times New Roman"/>
      <w:sz w:val="24"/>
    </w:rPr>
  </w:style>
  <w:style w:type="character" w:customStyle="1" w:styleId="underline2">
    <w:name w:val="underline2"/>
    <w:rsid w:val="00FA60E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FA60E8"/>
    <w:rPr>
      <w:kern w:val="32"/>
      <w:szCs w:val="20"/>
    </w:rPr>
  </w:style>
  <w:style w:type="character" w:customStyle="1" w:styleId="StyleUnderlineBold">
    <w:name w:val="Style Underline + Bold"/>
    <w:rsid w:val="00FA60E8"/>
    <w:rPr>
      <w:b/>
      <w:bCs/>
      <w:u w:val="single"/>
    </w:rPr>
  </w:style>
  <w:style w:type="character" w:customStyle="1" w:styleId="st">
    <w:name w:val="st"/>
    <w:rsid w:val="00FA60E8"/>
  </w:style>
  <w:style w:type="character" w:customStyle="1" w:styleId="UnderliningChar">
    <w:name w:val="Underlining Char"/>
    <w:link w:val="Underlining"/>
    <w:locked/>
    <w:rsid w:val="00FA60E8"/>
    <w:rPr>
      <w:rFonts w:ascii="Arial Narrow" w:hAnsi="Arial Narrow"/>
      <w:u w:val="single"/>
    </w:rPr>
  </w:style>
  <w:style w:type="paragraph" w:customStyle="1" w:styleId="Underlining">
    <w:name w:val="Underlining"/>
    <w:basedOn w:val="Normal"/>
    <w:next w:val="Normal"/>
    <w:link w:val="UnderliningChar"/>
    <w:qFormat/>
    <w:rsid w:val="00FA60E8"/>
    <w:rPr>
      <w:rFonts w:ascii="Arial Narrow" w:eastAsiaTheme="minorEastAsia" w:hAnsi="Arial Narrow" w:cstheme="minorBidi"/>
      <w:u w:val="single"/>
    </w:rPr>
  </w:style>
  <w:style w:type="paragraph" w:customStyle="1" w:styleId="Small">
    <w:name w:val="Small"/>
    <w:basedOn w:val="Normal"/>
    <w:next w:val="Normal"/>
    <w:qFormat/>
    <w:rsid w:val="00FA60E8"/>
    <w:pPr>
      <w:spacing w:after="200" w:line="276" w:lineRule="auto"/>
    </w:pPr>
    <w:rPr>
      <w:rFonts w:eastAsia="Calibri"/>
      <w:color w:val="000000"/>
      <w:sz w:val="16"/>
    </w:rPr>
  </w:style>
  <w:style w:type="character" w:customStyle="1" w:styleId="Underline-Highlighted">
    <w:name w:val="Underline-Highlighted"/>
    <w:uiPriority w:val="1"/>
    <w:qFormat/>
    <w:rsid w:val="00FA60E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A60E8"/>
    <w:rPr>
      <w:rFonts w:ascii="Arial Narrow" w:hAnsi="Arial Narrow"/>
      <w:b/>
      <w:sz w:val="26"/>
    </w:rPr>
  </w:style>
  <w:style w:type="character" w:customStyle="1" w:styleId="CardText1Char">
    <w:name w:val="Card Text 1 Char"/>
    <w:link w:val="CardText1"/>
    <w:rsid w:val="00FA60E8"/>
    <w:rPr>
      <w:rFonts w:ascii="Arial Narrow" w:hAnsi="Arial Narrow"/>
      <w:color w:val="000000"/>
      <w:u w:val="single"/>
    </w:rPr>
  </w:style>
  <w:style w:type="character" w:customStyle="1" w:styleId="CardText2Char">
    <w:name w:val="Card Text 2 Char"/>
    <w:link w:val="CardText2"/>
    <w:rsid w:val="00FA60E8"/>
    <w:rPr>
      <w:rFonts w:ascii="Arial Narrow" w:hAnsi="Arial Narrow"/>
      <w:b/>
      <w:color w:val="000000"/>
      <w:u w:val="single"/>
    </w:rPr>
  </w:style>
  <w:style w:type="character" w:customStyle="1" w:styleId="SmallText0">
    <w:name w:val="SmallText"/>
    <w:rsid w:val="00FA60E8"/>
    <w:rPr>
      <w:color w:val="000000"/>
    </w:rPr>
  </w:style>
  <w:style w:type="character" w:customStyle="1" w:styleId="CitesChar1">
    <w:name w:val="Cites Char1"/>
    <w:rsid w:val="00FA60E8"/>
    <w:rPr>
      <w:b/>
      <w:szCs w:val="24"/>
      <w:u w:val="single"/>
      <w:lang w:val="en-US" w:eastAsia="en-US" w:bidi="ar-SA"/>
    </w:rPr>
  </w:style>
  <w:style w:type="character" w:customStyle="1" w:styleId="CardUnderlinedChar">
    <w:name w:val="Card Underlined Char"/>
    <w:rsid w:val="00FA60E8"/>
    <w:rPr>
      <w:rFonts w:ascii="Arial Narrow" w:hAnsi="Arial Narrow"/>
      <w:sz w:val="22"/>
      <w:szCs w:val="24"/>
      <w:u w:val="single"/>
      <w:lang w:val="en-US" w:eastAsia="en-US" w:bidi="ar-SA"/>
    </w:rPr>
  </w:style>
  <w:style w:type="paragraph" w:customStyle="1" w:styleId="TagCite">
    <w:name w:val="TagCite"/>
    <w:basedOn w:val="Normal"/>
    <w:qFormat/>
    <w:rsid w:val="00FA60E8"/>
    <w:rPr>
      <w:rFonts w:ascii="Garamond" w:hAnsi="Garamond"/>
      <w:b/>
    </w:rPr>
  </w:style>
  <w:style w:type="paragraph" w:customStyle="1" w:styleId="HeadingsBase">
    <w:name w:val="Headings Base"/>
    <w:basedOn w:val="Normal"/>
    <w:link w:val="HeadingsBaseChar"/>
    <w:qFormat/>
    <w:rsid w:val="00FA60E8"/>
    <w:pPr>
      <w:keepNext/>
      <w:keepLines/>
      <w:suppressAutoHyphens/>
      <w:spacing w:before="20" w:after="120"/>
      <w:jc w:val="center"/>
    </w:pPr>
    <w:rPr>
      <w:b/>
      <w:kern w:val="32"/>
      <w:sz w:val="32"/>
      <w:szCs w:val="20"/>
    </w:rPr>
  </w:style>
  <w:style w:type="character" w:customStyle="1" w:styleId="HeadingsBaseChar">
    <w:name w:val="Headings Base Char"/>
    <w:link w:val="HeadingsBase"/>
    <w:rsid w:val="00FA60E8"/>
    <w:rPr>
      <w:rFonts w:ascii="Arial" w:eastAsia="Times New Roman" w:hAnsi="Arial" w:cs="Times New Roman"/>
      <w:b/>
      <w:kern w:val="32"/>
      <w:sz w:val="32"/>
      <w:szCs w:val="20"/>
    </w:rPr>
  </w:style>
  <w:style w:type="character" w:customStyle="1" w:styleId="underline3">
    <w:name w:val="underline3"/>
    <w:rsid w:val="00FA60E8"/>
    <w:rPr>
      <w:u w:val="single"/>
      <w:bdr w:val="none" w:sz="0" w:space="0" w:color="auto"/>
      <w:shd w:val="clear" w:color="auto" w:fill="FFFF00"/>
    </w:rPr>
  </w:style>
  <w:style w:type="paragraph" w:customStyle="1" w:styleId="HeadingFake">
    <w:name w:val="Heading Fake"/>
    <w:basedOn w:val="Heading3"/>
    <w:uiPriority w:val="99"/>
    <w:qFormat/>
    <w:rsid w:val="00FA60E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A60E8"/>
    <w:pPr>
      <w:spacing w:line="480" w:lineRule="auto"/>
      <w:ind w:firstLine="720"/>
    </w:pPr>
    <w:rPr>
      <w:kern w:val="32"/>
      <w:szCs w:val="20"/>
    </w:rPr>
  </w:style>
  <w:style w:type="paragraph" w:customStyle="1" w:styleId="SchoolBlockQuote">
    <w:name w:val="School Block Quote"/>
    <w:basedOn w:val="SchoolPaper"/>
    <w:uiPriority w:val="99"/>
    <w:qFormat/>
    <w:rsid w:val="00FA60E8"/>
  </w:style>
  <w:style w:type="paragraph" w:customStyle="1" w:styleId="SchoolWorksCited">
    <w:name w:val="School Works Cited"/>
    <w:basedOn w:val="SchoolPaper"/>
    <w:uiPriority w:val="99"/>
    <w:qFormat/>
    <w:rsid w:val="00FA60E8"/>
  </w:style>
  <w:style w:type="paragraph" w:styleId="TOC2">
    <w:name w:val="toc 2"/>
    <w:basedOn w:val="Normal"/>
    <w:next w:val="Normal"/>
    <w:uiPriority w:val="39"/>
    <w:qFormat/>
    <w:rsid w:val="00FA60E8"/>
    <w:pPr>
      <w:ind w:left="200"/>
    </w:pPr>
    <w:rPr>
      <w:b/>
      <w:kern w:val="32"/>
      <w:szCs w:val="20"/>
    </w:rPr>
  </w:style>
  <w:style w:type="paragraph" w:customStyle="1" w:styleId="BlockQuote">
    <w:name w:val="Block Quote"/>
    <w:basedOn w:val="Normal"/>
    <w:uiPriority w:val="99"/>
    <w:qFormat/>
    <w:rsid w:val="00FA60E8"/>
    <w:pPr>
      <w:ind w:left="720" w:right="720"/>
    </w:pPr>
    <w:rPr>
      <w:kern w:val="32"/>
      <w:szCs w:val="20"/>
    </w:rPr>
  </w:style>
  <w:style w:type="character" w:customStyle="1" w:styleId="menu">
    <w:name w:val="menu"/>
    <w:rsid w:val="00FA60E8"/>
  </w:style>
  <w:style w:type="paragraph" w:customStyle="1" w:styleId="PaperBody">
    <w:name w:val="Paper Body"/>
    <w:basedOn w:val="Normal"/>
    <w:uiPriority w:val="99"/>
    <w:qFormat/>
    <w:rsid w:val="00FA60E8"/>
    <w:pPr>
      <w:spacing w:line="480" w:lineRule="auto"/>
      <w:ind w:firstLine="720"/>
    </w:pPr>
    <w:rPr>
      <w:kern w:val="32"/>
    </w:rPr>
  </w:style>
  <w:style w:type="paragraph" w:customStyle="1" w:styleId="PaperCitation">
    <w:name w:val="Paper Citation"/>
    <w:basedOn w:val="Normal"/>
    <w:uiPriority w:val="99"/>
    <w:qFormat/>
    <w:rsid w:val="00FA60E8"/>
    <w:pPr>
      <w:spacing w:line="480" w:lineRule="auto"/>
      <w:ind w:left="720" w:hanging="720"/>
    </w:pPr>
    <w:rPr>
      <w:kern w:val="32"/>
      <w:szCs w:val="20"/>
    </w:rPr>
  </w:style>
  <w:style w:type="character" w:customStyle="1" w:styleId="Emphasis2">
    <w:name w:val="Emphasis2"/>
    <w:rsid w:val="00FA60E8"/>
    <w:rPr>
      <w:rFonts w:ascii="Franklin Gothic Heavy" w:hAnsi="Franklin Gothic Heavy"/>
      <w:u w:val="single"/>
    </w:rPr>
  </w:style>
  <w:style w:type="paragraph" w:customStyle="1" w:styleId="hat">
    <w:name w:val="hat"/>
    <w:basedOn w:val="Heading1"/>
    <w:link w:val="hatChar"/>
    <w:qFormat/>
    <w:rsid w:val="00FA60E8"/>
    <w:pPr>
      <w:suppressAutoHyphens/>
      <w:spacing w:before="6600" w:after="240"/>
    </w:pPr>
    <w:rPr>
      <w:rFonts w:eastAsia="Times New Roman" w:cs="Arial"/>
      <w:kern w:val="32"/>
    </w:rPr>
  </w:style>
  <w:style w:type="character" w:customStyle="1" w:styleId="hatChar">
    <w:name w:val="hat Char"/>
    <w:link w:val="hat"/>
    <w:rsid w:val="00FA60E8"/>
    <w:rPr>
      <w:rFonts w:ascii="Arial" w:eastAsia="Times New Roman" w:hAnsi="Arial" w:cs="Arial"/>
      <w:b/>
      <w:bCs/>
      <w:kern w:val="32"/>
      <w:sz w:val="52"/>
      <w:szCs w:val="32"/>
    </w:rPr>
  </w:style>
  <w:style w:type="character" w:customStyle="1" w:styleId="BoldUnderlining">
    <w:name w:val="Bold Underlining"/>
    <w:rsid w:val="00FA60E8"/>
    <w:rPr>
      <w:b/>
      <w:u w:val="single"/>
    </w:rPr>
  </w:style>
  <w:style w:type="paragraph" w:styleId="TOC4">
    <w:name w:val="toc 4"/>
    <w:basedOn w:val="Normal"/>
    <w:next w:val="Normal"/>
    <w:autoRedefine/>
    <w:uiPriority w:val="39"/>
    <w:rsid w:val="00FA60E8"/>
    <w:pPr>
      <w:spacing w:after="100"/>
      <w:ind w:left="600"/>
    </w:pPr>
    <w:rPr>
      <w:kern w:val="32"/>
      <w:szCs w:val="20"/>
    </w:rPr>
  </w:style>
  <w:style w:type="paragraph" w:styleId="TOC5">
    <w:name w:val="toc 5"/>
    <w:basedOn w:val="Normal"/>
    <w:next w:val="Normal"/>
    <w:autoRedefine/>
    <w:uiPriority w:val="39"/>
    <w:rsid w:val="00FA60E8"/>
    <w:pPr>
      <w:spacing w:after="100"/>
      <w:ind w:left="800"/>
    </w:pPr>
    <w:rPr>
      <w:kern w:val="32"/>
      <w:szCs w:val="20"/>
    </w:rPr>
  </w:style>
  <w:style w:type="paragraph" w:styleId="TOC6">
    <w:name w:val="toc 6"/>
    <w:basedOn w:val="Normal"/>
    <w:next w:val="Normal"/>
    <w:autoRedefine/>
    <w:uiPriority w:val="39"/>
    <w:rsid w:val="00FA60E8"/>
    <w:pPr>
      <w:spacing w:after="100"/>
      <w:ind w:left="1000"/>
    </w:pPr>
    <w:rPr>
      <w:kern w:val="32"/>
      <w:szCs w:val="20"/>
    </w:rPr>
  </w:style>
  <w:style w:type="paragraph" w:styleId="TOC7">
    <w:name w:val="toc 7"/>
    <w:basedOn w:val="Normal"/>
    <w:next w:val="Normal"/>
    <w:autoRedefine/>
    <w:uiPriority w:val="39"/>
    <w:rsid w:val="00FA60E8"/>
    <w:pPr>
      <w:spacing w:after="100"/>
      <w:ind w:left="1200"/>
    </w:pPr>
    <w:rPr>
      <w:kern w:val="32"/>
      <w:szCs w:val="20"/>
    </w:rPr>
  </w:style>
  <w:style w:type="paragraph" w:styleId="TOC8">
    <w:name w:val="toc 8"/>
    <w:basedOn w:val="Normal"/>
    <w:next w:val="Normal"/>
    <w:autoRedefine/>
    <w:uiPriority w:val="39"/>
    <w:rsid w:val="00FA60E8"/>
    <w:pPr>
      <w:spacing w:after="100"/>
      <w:ind w:left="1400"/>
    </w:pPr>
    <w:rPr>
      <w:kern w:val="32"/>
      <w:szCs w:val="20"/>
    </w:rPr>
  </w:style>
  <w:style w:type="paragraph" w:styleId="TOC9">
    <w:name w:val="toc 9"/>
    <w:basedOn w:val="Normal"/>
    <w:next w:val="Normal"/>
    <w:autoRedefine/>
    <w:uiPriority w:val="39"/>
    <w:rsid w:val="00FA60E8"/>
    <w:pPr>
      <w:spacing w:after="100"/>
      <w:ind w:left="1600"/>
    </w:pPr>
    <w:rPr>
      <w:kern w:val="32"/>
      <w:szCs w:val="20"/>
    </w:rPr>
  </w:style>
  <w:style w:type="paragraph" w:customStyle="1" w:styleId="WW-Default">
    <w:name w:val="WW-Default"/>
    <w:uiPriority w:val="99"/>
    <w:qFormat/>
    <w:rsid w:val="00FA60E8"/>
    <w:pPr>
      <w:suppressAutoHyphens/>
    </w:pPr>
    <w:rPr>
      <w:rFonts w:ascii="Georgia" w:eastAsia="Calibri" w:hAnsi="Georgia" w:cs="Calibri"/>
      <w:sz w:val="22"/>
      <w:szCs w:val="22"/>
      <w:lang w:eastAsia="ar-SA"/>
    </w:rPr>
  </w:style>
  <w:style w:type="character" w:customStyle="1" w:styleId="pmterms1">
    <w:name w:val="pmterms1"/>
    <w:rsid w:val="00FA60E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FA60E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FA60E8"/>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FA60E8"/>
    <w:rPr>
      <w:rFonts w:ascii="Cambria" w:eastAsia="Times New Roman" w:hAnsi="Cambria" w:cs="Times New Roman"/>
      <w:i/>
      <w:iCs/>
      <w:color w:val="4F81BD"/>
      <w:spacing w:val="15"/>
    </w:rPr>
  </w:style>
  <w:style w:type="paragraph" w:styleId="TOC3">
    <w:name w:val="toc 3"/>
    <w:basedOn w:val="Normal"/>
    <w:next w:val="Normal"/>
    <w:uiPriority w:val="39"/>
    <w:qFormat/>
    <w:rsid w:val="00FA60E8"/>
    <w:pPr>
      <w:ind w:left="400"/>
    </w:pPr>
    <w:rPr>
      <w:kern w:val="32"/>
      <w:szCs w:val="20"/>
    </w:rPr>
  </w:style>
  <w:style w:type="table" w:styleId="TableGrid">
    <w:name w:val="Table Grid"/>
    <w:basedOn w:val="TableNormal"/>
    <w:rsid w:val="00FA60E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A60E8"/>
  </w:style>
  <w:style w:type="character" w:customStyle="1" w:styleId="storyby">
    <w:name w:val="storyby"/>
    <w:rsid w:val="00FA60E8"/>
  </w:style>
  <w:style w:type="character" w:customStyle="1" w:styleId="7TimesNewRoman">
    <w:name w:val="7 Times New Roman"/>
    <w:rsid w:val="00FA60E8"/>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FA60E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FA60E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FA60E8"/>
    <w:rPr>
      <w:kern w:val="32"/>
      <w:sz w:val="24"/>
    </w:rPr>
  </w:style>
  <w:style w:type="character" w:customStyle="1" w:styleId="CitesChar2">
    <w:name w:val="Cites Char2"/>
    <w:uiPriority w:val="99"/>
    <w:locked/>
    <w:rsid w:val="00FA60E8"/>
    <w:rPr>
      <w:rFonts w:ascii="Times New Roman" w:eastAsia="Times New Roman" w:hAnsi="Times New Roman"/>
      <w:b/>
      <w:bCs/>
    </w:rPr>
  </w:style>
  <w:style w:type="character" w:customStyle="1" w:styleId="itxtrst">
    <w:name w:val="itxtrst"/>
    <w:rsid w:val="00FA60E8"/>
  </w:style>
  <w:style w:type="character" w:customStyle="1" w:styleId="A-Underlining">
    <w:name w:val="A-Underlining"/>
    <w:rsid w:val="00FA60E8"/>
    <w:rPr>
      <w:rFonts w:ascii="Garamond" w:hAnsi="Garamond"/>
      <w:color w:val="auto"/>
      <w:sz w:val="24"/>
      <w:u w:val="single"/>
    </w:rPr>
  </w:style>
  <w:style w:type="paragraph" w:customStyle="1" w:styleId="B-TagCite">
    <w:name w:val="B-TagCite"/>
    <w:uiPriority w:val="99"/>
    <w:qFormat/>
    <w:rsid w:val="00FA60E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A60E8"/>
    <w:rPr>
      <w:b/>
      <w:noProof w:val="0"/>
      <w:sz w:val="22"/>
      <w:lang w:val="en-US" w:eastAsia="en-US" w:bidi="ar-SA"/>
    </w:rPr>
  </w:style>
  <w:style w:type="character" w:customStyle="1" w:styleId="fn">
    <w:name w:val="fn"/>
    <w:rsid w:val="00FA60E8"/>
  </w:style>
  <w:style w:type="character" w:customStyle="1" w:styleId="newsmain">
    <w:name w:val="news_main"/>
    <w:rsid w:val="00FA60E8"/>
  </w:style>
  <w:style w:type="character" w:customStyle="1" w:styleId="verdana">
    <w:name w:val="verdana"/>
    <w:rsid w:val="00FA60E8"/>
  </w:style>
  <w:style w:type="character" w:customStyle="1" w:styleId="vitstoryheadline">
    <w:name w:val="vitstoryheadline"/>
    <w:rsid w:val="00FA60E8"/>
  </w:style>
  <w:style w:type="paragraph" w:customStyle="1" w:styleId="NormalText">
    <w:name w:val="Normal Text"/>
    <w:basedOn w:val="Normal"/>
    <w:link w:val="NormalTextChar"/>
    <w:autoRedefine/>
    <w:qFormat/>
    <w:rsid w:val="00FA60E8"/>
    <w:pPr>
      <w:jc w:val="both"/>
    </w:pPr>
    <w:rPr>
      <w:szCs w:val="26"/>
      <w:lang w:val="x-none" w:eastAsia="ja-JP"/>
    </w:rPr>
  </w:style>
  <w:style w:type="character" w:customStyle="1" w:styleId="NormalTextChar">
    <w:name w:val="Normal Text Char"/>
    <w:link w:val="NormalText"/>
    <w:rsid w:val="00FA60E8"/>
    <w:rPr>
      <w:rFonts w:ascii="Arial" w:eastAsia="Times New Roman" w:hAnsi="Arial" w:cs="Times New Roman"/>
      <w:szCs w:val="26"/>
      <w:lang w:val="x-none" w:eastAsia="ja-JP"/>
    </w:rPr>
  </w:style>
  <w:style w:type="character" w:customStyle="1" w:styleId="AuthorDate0">
    <w:name w:val="Author Date"/>
    <w:uiPriority w:val="1"/>
    <w:qFormat/>
    <w:rsid w:val="00FA60E8"/>
    <w:rPr>
      <w:b/>
      <w:sz w:val="24"/>
      <w:u w:val="thick"/>
    </w:rPr>
  </w:style>
  <w:style w:type="paragraph" w:customStyle="1" w:styleId="HotRoute">
    <w:name w:val="Hot Route!"/>
    <w:basedOn w:val="Normal"/>
    <w:link w:val="HotRouteChar"/>
    <w:uiPriority w:val="99"/>
    <w:qFormat/>
    <w:rsid w:val="00FA60E8"/>
    <w:pPr>
      <w:ind w:left="144"/>
    </w:pPr>
  </w:style>
  <w:style w:type="character" w:customStyle="1" w:styleId="UnderlinedTextCharChar">
    <w:name w:val="Underlined Text Char Char"/>
    <w:rsid w:val="00FA60E8"/>
    <w:rPr>
      <w:rFonts w:cs="Arial"/>
      <w:bCs/>
      <w:noProof w:val="0"/>
      <w:szCs w:val="26"/>
      <w:u w:val="single"/>
      <w:lang w:val="en-US" w:eastAsia="en-US" w:bidi="ar-SA"/>
    </w:rPr>
  </w:style>
  <w:style w:type="character" w:customStyle="1" w:styleId="DocumentMapChar1">
    <w:name w:val="Document Map Char1"/>
    <w:uiPriority w:val="99"/>
    <w:rsid w:val="00FA60E8"/>
    <w:rPr>
      <w:rFonts w:ascii="Tahoma" w:hAnsi="Tahoma" w:cs="Tahoma"/>
      <w:sz w:val="16"/>
      <w:szCs w:val="16"/>
    </w:rPr>
  </w:style>
  <w:style w:type="character" w:customStyle="1" w:styleId="Author">
    <w:name w:val="Author"/>
    <w:aliases w:val="Style Date"/>
    <w:qFormat/>
    <w:rsid w:val="00FA60E8"/>
    <w:rPr>
      <w:b/>
      <w:sz w:val="24"/>
    </w:rPr>
  </w:style>
  <w:style w:type="character" w:customStyle="1" w:styleId="author0">
    <w:name w:val="author"/>
    <w:rsid w:val="00FA60E8"/>
    <w:rPr>
      <w:rFonts w:ascii="Times New Roman" w:hAnsi="Times New Roman"/>
      <w:b/>
      <w:sz w:val="24"/>
    </w:rPr>
  </w:style>
  <w:style w:type="character" w:customStyle="1" w:styleId="articletitle">
    <w:name w:val="articletitle"/>
    <w:rsid w:val="00FA60E8"/>
    <w:rPr>
      <w:rFonts w:cs="Times New Roman"/>
    </w:rPr>
  </w:style>
  <w:style w:type="character" w:customStyle="1" w:styleId="6pointChar">
    <w:name w:val="6 point Char"/>
    <w:rsid w:val="00FA60E8"/>
    <w:rPr>
      <w:rFonts w:cs="Times New Roman"/>
      <w:sz w:val="12"/>
      <w:lang w:val="en-US" w:eastAsia="en-US"/>
    </w:rPr>
  </w:style>
  <w:style w:type="character" w:customStyle="1" w:styleId="term1">
    <w:name w:val="term1"/>
    <w:rsid w:val="00FA60E8"/>
    <w:rPr>
      <w:b/>
      <w:bCs/>
    </w:rPr>
  </w:style>
  <w:style w:type="paragraph" w:customStyle="1" w:styleId="Minimize">
    <w:name w:val="Minimize"/>
    <w:basedOn w:val="Normal"/>
    <w:next w:val="Normal"/>
    <w:qFormat/>
    <w:rsid w:val="00FA60E8"/>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FA60E8"/>
    <w:rPr>
      <w:sz w:val="12"/>
      <w:szCs w:val="24"/>
    </w:rPr>
  </w:style>
  <w:style w:type="character" w:customStyle="1" w:styleId="StyleThickunderline">
    <w:name w:val="Style Thick underline"/>
    <w:qFormat/>
    <w:rsid w:val="00FA60E8"/>
    <w:rPr>
      <w:u w:val="thick"/>
    </w:rPr>
  </w:style>
  <w:style w:type="character" w:customStyle="1" w:styleId="UnderlineTextChar">
    <w:name w:val="Underline Text Char"/>
    <w:link w:val="UnderlineText"/>
    <w:rsid w:val="00FA60E8"/>
    <w:rPr>
      <w:u w:val="single"/>
    </w:rPr>
  </w:style>
  <w:style w:type="numbering" w:customStyle="1" w:styleId="NoList2">
    <w:name w:val="No List2"/>
    <w:next w:val="NoList"/>
    <w:uiPriority w:val="99"/>
    <w:semiHidden/>
    <w:rsid w:val="00FA60E8"/>
  </w:style>
  <w:style w:type="paragraph" w:customStyle="1" w:styleId="underlined">
    <w:name w:val="underlined"/>
    <w:next w:val="Normal"/>
    <w:link w:val="underlinedChar"/>
    <w:autoRedefine/>
    <w:qFormat/>
    <w:rsid w:val="00FA60E8"/>
    <w:pPr>
      <w:contextualSpacing/>
    </w:pPr>
    <w:rPr>
      <w:rFonts w:ascii="Times New Roman" w:eastAsia="Malgun Gothic" w:hAnsi="Times New Roman" w:cs="Times New Roman"/>
      <w:u w:val="single"/>
    </w:rPr>
  </w:style>
  <w:style w:type="character" w:customStyle="1" w:styleId="underlinedChar">
    <w:name w:val="underlined Char"/>
    <w:link w:val="underlined"/>
    <w:rsid w:val="00FA60E8"/>
    <w:rPr>
      <w:rFonts w:ascii="Times New Roman" w:eastAsia="Malgun Gothic" w:hAnsi="Times New Roman" w:cs="Times New Roman"/>
      <w:u w:val="single"/>
    </w:rPr>
  </w:style>
  <w:style w:type="paragraph" w:customStyle="1" w:styleId="Style4">
    <w:name w:val="Style4"/>
    <w:basedOn w:val="Normal"/>
    <w:link w:val="Style4Char"/>
    <w:qFormat/>
    <w:rsid w:val="00FA60E8"/>
    <w:rPr>
      <w:u w:val="single"/>
    </w:rPr>
  </w:style>
  <w:style w:type="character" w:customStyle="1" w:styleId="Style4Char">
    <w:name w:val="Style4 Char"/>
    <w:link w:val="Style4"/>
    <w:rsid w:val="00FA60E8"/>
    <w:rPr>
      <w:rFonts w:ascii="Arial" w:eastAsia="Times New Roman" w:hAnsi="Arial" w:cs="Times New Roman"/>
      <w:u w:val="single"/>
    </w:rPr>
  </w:style>
  <w:style w:type="character" w:customStyle="1" w:styleId="Box">
    <w:name w:val="Box!"/>
    <w:rsid w:val="00FA60E8"/>
    <w:rPr>
      <w:rFonts w:ascii="Garamond" w:hAnsi="Garamond"/>
      <w:sz w:val="24"/>
      <w:u w:val="single"/>
      <w:bdr w:val="single" w:sz="4" w:space="0" w:color="auto"/>
    </w:rPr>
  </w:style>
  <w:style w:type="character" w:customStyle="1" w:styleId="citechar">
    <w:name w:val="citechar"/>
    <w:rsid w:val="00FA60E8"/>
  </w:style>
  <w:style w:type="character" w:customStyle="1" w:styleId="underlinechar">
    <w:name w:val="underlinechar"/>
    <w:rsid w:val="00FA60E8"/>
  </w:style>
  <w:style w:type="character" w:customStyle="1" w:styleId="CardUnderlineChar">
    <w:name w:val="Card Underline Char"/>
    <w:rsid w:val="00FA60E8"/>
    <w:rPr>
      <w:szCs w:val="24"/>
      <w:u w:val="single"/>
      <w:lang w:val="en-US" w:eastAsia="en-US" w:bidi="ar-SA"/>
    </w:rPr>
  </w:style>
  <w:style w:type="paragraph" w:customStyle="1" w:styleId="Default">
    <w:name w:val="Default"/>
    <w:qFormat/>
    <w:rsid w:val="00FA60E8"/>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FA60E8"/>
    <w:rPr>
      <w:b/>
      <w:sz w:val="24"/>
      <w:lang w:val="en-US" w:eastAsia="en-US" w:bidi="ar-SA"/>
    </w:rPr>
  </w:style>
  <w:style w:type="character" w:customStyle="1" w:styleId="8pointChar">
    <w:name w:val="8 point Char"/>
    <w:rsid w:val="00FA60E8"/>
    <w:rPr>
      <w:sz w:val="16"/>
      <w:lang w:val="en-US" w:eastAsia="en-US" w:bidi="ar-SA"/>
    </w:rPr>
  </w:style>
  <w:style w:type="character" w:customStyle="1" w:styleId="BoldText12pt">
    <w:name w:val="Bold Text 12 pt"/>
    <w:rsid w:val="00FA60E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A60E8"/>
  </w:style>
  <w:style w:type="character" w:customStyle="1" w:styleId="person-name">
    <w:name w:val="person-name"/>
    <w:rsid w:val="00FA60E8"/>
  </w:style>
  <w:style w:type="paragraph" w:customStyle="1" w:styleId="CARD0">
    <w:name w:val="CARD"/>
    <w:basedOn w:val="Normal"/>
    <w:link w:val="CARDChar1"/>
    <w:qFormat/>
    <w:rsid w:val="00FA60E8"/>
    <w:rPr>
      <w:szCs w:val="20"/>
    </w:rPr>
  </w:style>
  <w:style w:type="character" w:customStyle="1" w:styleId="CARDChar1">
    <w:name w:val="CARD Char"/>
    <w:link w:val="CARD0"/>
    <w:rsid w:val="00FA60E8"/>
    <w:rPr>
      <w:rFonts w:ascii="Arial" w:eastAsia="Times New Roman" w:hAnsi="Arial" w:cs="Times New Roman"/>
      <w:szCs w:val="20"/>
    </w:rPr>
  </w:style>
  <w:style w:type="character" w:customStyle="1" w:styleId="Style11pt">
    <w:name w:val="Style 11 pt"/>
    <w:rsid w:val="00FA60E8"/>
    <w:rPr>
      <w:sz w:val="20"/>
    </w:rPr>
  </w:style>
  <w:style w:type="paragraph" w:customStyle="1" w:styleId="Ununderlined">
    <w:name w:val="Ununderlined"/>
    <w:basedOn w:val="Normal"/>
    <w:link w:val="UnunderlinedChar"/>
    <w:qFormat/>
    <w:rsid w:val="00FA60E8"/>
    <w:pPr>
      <w:jc w:val="both"/>
    </w:pPr>
    <w:rPr>
      <w:rFonts w:eastAsia="SimSun"/>
      <w:sz w:val="12"/>
    </w:rPr>
  </w:style>
  <w:style w:type="character" w:customStyle="1" w:styleId="UnunderlinedChar">
    <w:name w:val="Ununderlined Char"/>
    <w:link w:val="Ununderlined"/>
    <w:rsid w:val="00FA60E8"/>
    <w:rPr>
      <w:rFonts w:ascii="Arial" w:eastAsia="SimSun" w:hAnsi="Arial" w:cs="Times New Roman"/>
      <w:sz w:val="12"/>
    </w:rPr>
  </w:style>
  <w:style w:type="paragraph" w:customStyle="1" w:styleId="Highlighting">
    <w:name w:val="Highlighting"/>
    <w:basedOn w:val="Normal"/>
    <w:link w:val="HighlightingChar"/>
    <w:autoRedefine/>
    <w:qFormat/>
    <w:rsid w:val="00FA60E8"/>
    <w:rPr>
      <w:rFonts w:eastAsia="SimSun"/>
      <w:u w:val="thick"/>
    </w:rPr>
  </w:style>
  <w:style w:type="character" w:customStyle="1" w:styleId="HighlightingChar">
    <w:name w:val="Highlighting Char"/>
    <w:link w:val="Highlighting"/>
    <w:rsid w:val="00FA60E8"/>
    <w:rPr>
      <w:rFonts w:ascii="Arial" w:eastAsia="SimSun" w:hAnsi="Arial" w:cs="Times New Roman"/>
      <w:u w:val="thick"/>
    </w:rPr>
  </w:style>
  <w:style w:type="paragraph" w:customStyle="1" w:styleId="evidencetext">
    <w:name w:val="evidence text"/>
    <w:basedOn w:val="Normal"/>
    <w:next w:val="Normal"/>
    <w:link w:val="evidencetextChar1"/>
    <w:qFormat/>
    <w:rsid w:val="00FA60E8"/>
    <w:pPr>
      <w:ind w:left="432" w:right="432"/>
    </w:pPr>
    <w:rPr>
      <w:color w:val="000000"/>
      <w:sz w:val="16"/>
      <w:lang w:val="x-none" w:eastAsia="x-none"/>
    </w:rPr>
  </w:style>
  <w:style w:type="character" w:customStyle="1" w:styleId="evidencetextChar1">
    <w:name w:val="evidence text Char1"/>
    <w:link w:val="evidencetext"/>
    <w:rsid w:val="00FA60E8"/>
    <w:rPr>
      <w:rFonts w:ascii="Arial" w:eastAsia="Times New Roman" w:hAnsi="Arial" w:cs="Times New Roman"/>
      <w:color w:val="000000"/>
      <w:sz w:val="16"/>
      <w:lang w:val="x-none" w:eastAsia="x-none"/>
    </w:rPr>
  </w:style>
  <w:style w:type="character" w:customStyle="1" w:styleId="highlight2">
    <w:name w:val="highlight2"/>
    <w:rsid w:val="00FA60E8"/>
    <w:rPr>
      <w:rFonts w:ascii="Arial" w:hAnsi="Arial"/>
      <w:b/>
      <w:sz w:val="19"/>
      <w:u w:val="thick"/>
      <w:bdr w:val="none" w:sz="0" w:space="0" w:color="auto"/>
      <w:shd w:val="clear" w:color="auto" w:fill="auto"/>
    </w:rPr>
  </w:style>
  <w:style w:type="character" w:customStyle="1" w:styleId="box0">
    <w:name w:val="box"/>
    <w:rsid w:val="00FA60E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A60E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A60E8"/>
    <w:rPr>
      <w:rFonts w:ascii="Arial" w:eastAsia="Times New Roman" w:hAnsi="Arial" w:cs="Arial"/>
      <w:bCs/>
      <w:iCs/>
      <w:smallCaps/>
      <w:sz w:val="20"/>
      <w:szCs w:val="20"/>
      <w:u w:val="double"/>
    </w:rPr>
  </w:style>
  <w:style w:type="paragraph" w:customStyle="1" w:styleId="StyleStyle411pt">
    <w:name w:val="Style Style4 + 11 pt"/>
    <w:basedOn w:val="Normal"/>
    <w:link w:val="StyleStyle411ptChar"/>
    <w:qFormat/>
    <w:rsid w:val="00FA60E8"/>
    <w:rPr>
      <w:u w:val="single"/>
    </w:rPr>
  </w:style>
  <w:style w:type="character" w:customStyle="1" w:styleId="StyleStyle411ptChar">
    <w:name w:val="Style Style4 + 11 pt Char"/>
    <w:link w:val="StyleStyle411pt"/>
    <w:rsid w:val="00FA60E8"/>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FA60E8"/>
    <w:rPr>
      <w:b/>
      <w:bCs/>
      <w:u w:val="single"/>
    </w:rPr>
  </w:style>
  <w:style w:type="character" w:customStyle="1" w:styleId="StyleStyle411ptBoldChar">
    <w:name w:val="Style Style4 + 11 pt Bold Char"/>
    <w:link w:val="StyleStyle411ptBold"/>
    <w:rsid w:val="00FA60E8"/>
    <w:rPr>
      <w:rFonts w:ascii="Arial" w:eastAsia="Times New Roman" w:hAnsi="Arial" w:cs="Times New Roman"/>
      <w:b/>
      <w:bCs/>
      <w:u w:val="single"/>
    </w:rPr>
  </w:style>
  <w:style w:type="character" w:customStyle="1" w:styleId="CharacterStyle1">
    <w:name w:val="Character Style 1"/>
    <w:rsid w:val="00FA60E8"/>
    <w:rPr>
      <w:rFonts w:ascii="Tahoma" w:hAnsi="Tahoma" w:cs="Tahoma" w:hint="default"/>
      <w:sz w:val="18"/>
      <w:szCs w:val="18"/>
    </w:rPr>
  </w:style>
  <w:style w:type="character" w:customStyle="1" w:styleId="UnderlineStyleChar7">
    <w:name w:val="Underline Style Char7"/>
    <w:rsid w:val="00FA60E8"/>
    <w:rPr>
      <w:rFonts w:ascii="Garamond" w:hAnsi="Garamond" w:hint="default"/>
      <w:sz w:val="22"/>
      <w:szCs w:val="24"/>
      <w:u w:val="single"/>
      <w:lang w:val="en-US" w:eastAsia="en-US" w:bidi="ar-SA"/>
    </w:rPr>
  </w:style>
  <w:style w:type="character" w:customStyle="1" w:styleId="StyleArial6ptBold">
    <w:name w:val="Style Arial 6 pt Bold"/>
    <w:rsid w:val="00FA60E8"/>
    <w:rPr>
      <w:rFonts w:ascii="Arial" w:hAnsi="Arial" w:cs="Arial" w:hint="default"/>
      <w:bCs/>
      <w:sz w:val="12"/>
    </w:rPr>
  </w:style>
  <w:style w:type="character" w:customStyle="1" w:styleId="Style11ptUnderline">
    <w:name w:val="Style 11 pt Underline"/>
    <w:rsid w:val="00FA60E8"/>
    <w:rPr>
      <w:sz w:val="20"/>
      <w:u w:val="single"/>
    </w:rPr>
  </w:style>
  <w:style w:type="character" w:customStyle="1" w:styleId="Style11ptBoldUnderline">
    <w:name w:val="Style 11 pt Bold Underline"/>
    <w:rsid w:val="00FA60E8"/>
    <w:rPr>
      <w:b/>
      <w:bCs/>
      <w:sz w:val="20"/>
      <w:u w:val="single"/>
    </w:rPr>
  </w:style>
  <w:style w:type="paragraph" w:customStyle="1" w:styleId="teaserpermalink">
    <w:name w:val="teaser_permalink"/>
    <w:basedOn w:val="Normal"/>
    <w:qFormat/>
    <w:rsid w:val="00FA60E8"/>
    <w:pPr>
      <w:spacing w:before="100" w:beforeAutospacing="1" w:after="100" w:afterAutospacing="1"/>
    </w:pPr>
    <w:rPr>
      <w:lang w:eastAsia="zh-CN"/>
    </w:rPr>
  </w:style>
  <w:style w:type="character" w:customStyle="1" w:styleId="Heading2Char5">
    <w:name w:val="Heading 2 Char5"/>
    <w:rsid w:val="00FA60E8"/>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
    <w:uiPriority w:val="1"/>
    <w:qFormat/>
    <w:rsid w:val="00FA60E8"/>
    <w:rPr>
      <w:rFonts w:ascii="Georgia" w:eastAsia="Calibri" w:hAnsi="Georgia" w:cs="Times New Roman"/>
      <w:sz w:val="26"/>
      <w:szCs w:val="22"/>
    </w:rPr>
  </w:style>
  <w:style w:type="paragraph" w:customStyle="1" w:styleId="Smalltext1">
    <w:name w:val="Small text"/>
    <w:aliases w:val="Quote1,Quote11"/>
    <w:basedOn w:val="Normal"/>
    <w:link w:val="SmalltextChar"/>
    <w:qFormat/>
    <w:rsid w:val="00FA60E8"/>
    <w:rPr>
      <w:rFonts w:eastAsia="Calibri"/>
      <w:sz w:val="14"/>
    </w:rPr>
  </w:style>
  <w:style w:type="character" w:customStyle="1" w:styleId="SmalltextChar">
    <w:name w:val="Small text Char"/>
    <w:aliases w:val="Quote Char,Quote1 Char1"/>
    <w:link w:val="Smalltext1"/>
    <w:rsid w:val="00FA60E8"/>
    <w:rPr>
      <w:rFonts w:ascii="Arial" w:eastAsia="Calibri" w:hAnsi="Arial" w:cs="Times New Roman"/>
      <w:sz w:val="14"/>
    </w:rPr>
  </w:style>
  <w:style w:type="character" w:customStyle="1" w:styleId="TagGreg">
    <w:name w:val="TagGreg"/>
    <w:uiPriority w:val="1"/>
    <w:qFormat/>
    <w:rsid w:val="00FA60E8"/>
    <w:rPr>
      <w:b/>
      <w:sz w:val="24"/>
    </w:rPr>
  </w:style>
  <w:style w:type="character" w:customStyle="1" w:styleId="SmallText-New">
    <w:name w:val="Small Text - New"/>
    <w:rsid w:val="00FA60E8"/>
    <w:rPr>
      <w:rFonts w:ascii="Arial Narrow" w:hAnsi="Arial Narrow"/>
      <w:sz w:val="14"/>
    </w:rPr>
  </w:style>
  <w:style w:type="character" w:customStyle="1" w:styleId="Underlined-New">
    <w:name w:val="Underlined - New"/>
    <w:rsid w:val="00FA60E8"/>
    <w:rPr>
      <w:rFonts w:ascii="Arial Narrow" w:hAnsi="Arial Narrow"/>
      <w:sz w:val="16"/>
      <w:u w:val="single"/>
    </w:rPr>
  </w:style>
  <w:style w:type="character" w:customStyle="1" w:styleId="Boxing-New">
    <w:name w:val="Boxing - New"/>
    <w:rsid w:val="00FA60E8"/>
    <w:rPr>
      <w:rFonts w:ascii="Arial Narrow" w:hAnsi="Arial Narrow"/>
      <w:sz w:val="16"/>
      <w:u w:val="none"/>
      <w:bdr w:val="single" w:sz="4" w:space="0" w:color="auto"/>
    </w:rPr>
  </w:style>
  <w:style w:type="character" w:customStyle="1" w:styleId="hilite1">
    <w:name w:val="hilite1"/>
    <w:rsid w:val="00FA60E8"/>
    <w:rPr>
      <w:rFonts w:ascii="Arial Narrow" w:hAnsi="Arial Narrow"/>
      <w:sz w:val="18"/>
      <w:u w:val="single"/>
      <w:bdr w:val="none" w:sz="0" w:space="0" w:color="auto"/>
      <w:shd w:val="clear" w:color="auto" w:fill="00FF00"/>
    </w:rPr>
  </w:style>
  <w:style w:type="character" w:customStyle="1" w:styleId="term">
    <w:name w:val="term"/>
    <w:rsid w:val="00FA60E8"/>
  </w:style>
  <w:style w:type="character" w:customStyle="1" w:styleId="f">
    <w:name w:val="f"/>
    <w:rsid w:val="00FA60E8"/>
  </w:style>
  <w:style w:type="paragraph" w:customStyle="1" w:styleId="StyleStyle49pt">
    <w:name w:val="Style Style4 + 9 pt"/>
    <w:basedOn w:val="Style4"/>
    <w:link w:val="StyleStyle49ptChar"/>
    <w:qFormat/>
    <w:rsid w:val="00FA60E8"/>
  </w:style>
  <w:style w:type="character" w:customStyle="1" w:styleId="StyleStyle49ptChar">
    <w:name w:val="Style Style4 + 9 pt Char"/>
    <w:link w:val="StyleStyle49pt"/>
    <w:rsid w:val="00FA60E8"/>
    <w:rPr>
      <w:rFonts w:ascii="Arial" w:eastAsia="Times New Roman" w:hAnsi="Arial" w:cs="Times New Roman"/>
      <w:u w:val="single"/>
    </w:rPr>
  </w:style>
  <w:style w:type="paragraph" w:customStyle="1" w:styleId="StyleStyle49ptBold">
    <w:name w:val="Style Style4 + 9 pt Bold"/>
    <w:basedOn w:val="Style4"/>
    <w:link w:val="StyleStyle49ptBoldChar"/>
    <w:qFormat/>
    <w:rsid w:val="00FA60E8"/>
    <w:rPr>
      <w:b/>
      <w:bCs/>
    </w:rPr>
  </w:style>
  <w:style w:type="character" w:customStyle="1" w:styleId="StyleStyle49ptBoldChar">
    <w:name w:val="Style Style4 + 9 pt Bold Char"/>
    <w:link w:val="StyleStyle49ptBold"/>
    <w:rsid w:val="00FA60E8"/>
    <w:rPr>
      <w:rFonts w:ascii="Arial" w:eastAsia="Times New Roman" w:hAnsi="Arial" w:cs="Times New Roman"/>
      <w:b/>
      <w:bCs/>
      <w:u w:val="single"/>
    </w:rPr>
  </w:style>
  <w:style w:type="character" w:customStyle="1" w:styleId="StyleDebateUnderline10pt">
    <w:name w:val="Style Debate Underline + 10 pt"/>
    <w:rsid w:val="00FA60E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FA60E8"/>
    <w:rPr>
      <w:sz w:val="20"/>
      <w:u w:val="single"/>
      <w:bdr w:val="single" w:sz="4" w:space="0" w:color="auto"/>
    </w:rPr>
  </w:style>
  <w:style w:type="character" w:customStyle="1" w:styleId="a">
    <w:name w:val="a"/>
    <w:rsid w:val="00FA60E8"/>
  </w:style>
  <w:style w:type="paragraph" w:customStyle="1" w:styleId="StyleStyle411ptBoldBorderSinglesolidlineAuto0">
    <w:name w:val="Style Style4 + 11 pt Bold Border: : (Single solid line Auto  0...."/>
    <w:basedOn w:val="Normal"/>
    <w:link w:val="StyleStyle411ptBoldBorderSinglesolidlineAuto0Char"/>
    <w:qFormat/>
    <w:rsid w:val="00FA60E8"/>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A60E8"/>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A60E8"/>
    <w:rPr>
      <w:rFonts w:ascii="Times New Roman" w:eastAsia="Times New Roman" w:hAnsi="Times New Roman" w:cs="Times New Roman"/>
    </w:rPr>
  </w:style>
  <w:style w:type="character" w:customStyle="1" w:styleId="ssl01">
    <w:name w:val="ss_l01"/>
    <w:rsid w:val="00FA60E8"/>
    <w:rPr>
      <w:color w:val="000000"/>
      <w:sz w:val="32"/>
      <w:szCs w:val="32"/>
    </w:rPr>
  </w:style>
  <w:style w:type="paragraph" w:customStyle="1" w:styleId="Normaltag">
    <w:name w:val="Normal tag"/>
    <w:basedOn w:val="Normal"/>
    <w:link w:val="NormaltagChar"/>
    <w:uiPriority w:val="99"/>
    <w:qFormat/>
    <w:rsid w:val="00FA60E8"/>
    <w:rPr>
      <w:b/>
      <w:szCs w:val="20"/>
    </w:rPr>
  </w:style>
  <w:style w:type="character" w:customStyle="1" w:styleId="NormaltagChar">
    <w:name w:val="Normal tag Char"/>
    <w:link w:val="Normaltag"/>
    <w:uiPriority w:val="99"/>
    <w:rsid w:val="00FA60E8"/>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FA60E8"/>
    <w:rPr>
      <w:szCs w:val="20"/>
    </w:rPr>
  </w:style>
  <w:style w:type="character" w:customStyle="1" w:styleId="Cardnon-underlinedChar">
    <w:name w:val="Card non-underlined Char"/>
    <w:link w:val="Cardnon-underlined"/>
    <w:uiPriority w:val="99"/>
    <w:rsid w:val="00FA60E8"/>
    <w:rPr>
      <w:rFonts w:ascii="Arial" w:eastAsia="Times New Roman" w:hAnsi="Arial" w:cs="Times New Roman"/>
      <w:szCs w:val="20"/>
    </w:rPr>
  </w:style>
  <w:style w:type="paragraph" w:customStyle="1" w:styleId="tiny">
    <w:name w:val="tiny"/>
    <w:next w:val="Normal"/>
    <w:link w:val="tinyChar"/>
    <w:autoRedefine/>
    <w:qFormat/>
    <w:rsid w:val="00FA60E8"/>
    <w:pPr>
      <w:contextualSpacing/>
    </w:pPr>
    <w:rPr>
      <w:rFonts w:ascii="Times New Roman" w:eastAsia="Malgun Gothic" w:hAnsi="Times New Roman" w:cs="Times New Roman"/>
      <w:sz w:val="20"/>
      <w:szCs w:val="20"/>
    </w:rPr>
  </w:style>
  <w:style w:type="character" w:customStyle="1" w:styleId="tinyChar">
    <w:name w:val="tiny Char"/>
    <w:link w:val="tiny"/>
    <w:rsid w:val="00FA60E8"/>
    <w:rPr>
      <w:rFonts w:ascii="Times New Roman" w:eastAsia="Malgun Gothic" w:hAnsi="Times New Roman" w:cs="Times New Roman"/>
      <w:sz w:val="20"/>
      <w:szCs w:val="20"/>
    </w:rPr>
  </w:style>
  <w:style w:type="character" w:customStyle="1" w:styleId="Style11Char">
    <w:name w:val="Style11 Char"/>
    <w:link w:val="Style11"/>
    <w:rsid w:val="00FA60E8"/>
    <w:rPr>
      <w:b/>
      <w:u w:val="thick"/>
    </w:rPr>
  </w:style>
  <w:style w:type="character" w:customStyle="1" w:styleId="Style12Char">
    <w:name w:val="Style12 Char"/>
    <w:link w:val="Style12"/>
    <w:rsid w:val="00FA60E8"/>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uiPriority w:val="4"/>
    <w:qFormat/>
    <w:rsid w:val="00FA60E8"/>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FA60E8"/>
    <w:pPr>
      <w:spacing w:after="240"/>
      <w:jc w:val="center"/>
    </w:pPr>
    <w:rPr>
      <w:b/>
      <w:sz w:val="32"/>
      <w:szCs w:val="20"/>
      <w:u w:val="single"/>
    </w:rPr>
  </w:style>
  <w:style w:type="paragraph" w:customStyle="1" w:styleId="TxBrp1">
    <w:name w:val="TxBr_p1"/>
    <w:basedOn w:val="Normal"/>
    <w:qFormat/>
    <w:rsid w:val="00FA60E8"/>
    <w:pPr>
      <w:tabs>
        <w:tab w:val="left" w:pos="204"/>
      </w:tabs>
      <w:autoSpaceDE w:val="0"/>
      <w:autoSpaceDN w:val="0"/>
      <w:adjustRightInd w:val="0"/>
      <w:spacing w:line="272" w:lineRule="atLeast"/>
      <w:jc w:val="both"/>
    </w:pPr>
  </w:style>
  <w:style w:type="paragraph" w:customStyle="1" w:styleId="fullstory">
    <w:name w:val="fullstory"/>
    <w:basedOn w:val="Normal"/>
    <w:qFormat/>
    <w:rsid w:val="00FA60E8"/>
    <w:pPr>
      <w:spacing w:before="100" w:beforeAutospacing="1" w:after="100" w:afterAutospacing="1"/>
    </w:pPr>
  </w:style>
  <w:style w:type="paragraph" w:styleId="BodyTextIndent">
    <w:name w:val="Body Text Indent"/>
    <w:basedOn w:val="Default"/>
    <w:next w:val="Default"/>
    <w:link w:val="BodyTextIndentChar"/>
    <w:rsid w:val="00FA60E8"/>
    <w:rPr>
      <w:color w:val="auto"/>
    </w:rPr>
  </w:style>
  <w:style w:type="character" w:customStyle="1" w:styleId="BodyTextIndentChar">
    <w:name w:val="Body Text Indent Char"/>
    <w:basedOn w:val="DefaultParagraphFont"/>
    <w:link w:val="BodyTextIndent"/>
    <w:rsid w:val="00FA60E8"/>
    <w:rPr>
      <w:rFonts w:ascii="Times New Roman" w:eastAsia="Times New Roman" w:hAnsi="Times New Roman" w:cs="Times New Roman"/>
    </w:rPr>
  </w:style>
  <w:style w:type="character" w:styleId="FootnoteReference">
    <w:name w:val="footnote reference"/>
    <w:rsid w:val="00FA60E8"/>
    <w:rPr>
      <w:color w:val="000000"/>
    </w:rPr>
  </w:style>
  <w:style w:type="character" w:customStyle="1" w:styleId="allocatoragentsleft">
    <w:name w:val="al_locatoragentsleft"/>
    <w:rsid w:val="00FA60E8"/>
  </w:style>
  <w:style w:type="character" w:customStyle="1" w:styleId="grey10">
    <w:name w:val="grey10"/>
    <w:rsid w:val="00FA60E8"/>
  </w:style>
  <w:style w:type="character" w:styleId="HTMLTypewriter">
    <w:name w:val="HTML Typewriter"/>
    <w:unhideWhenUsed/>
    <w:rsid w:val="00FA60E8"/>
    <w:rPr>
      <w:rFonts w:ascii="Courier New" w:eastAsia="Times New Roman" w:hAnsi="Courier New" w:cs="Courier New"/>
      <w:sz w:val="20"/>
      <w:szCs w:val="20"/>
    </w:rPr>
  </w:style>
  <w:style w:type="character" w:customStyle="1" w:styleId="caps">
    <w:name w:val="caps"/>
    <w:rsid w:val="00FA60E8"/>
  </w:style>
  <w:style w:type="paragraph" w:styleId="HTMLPreformatted">
    <w:name w:val="HTML Preformatted"/>
    <w:basedOn w:val="Normal"/>
    <w:link w:val="HTMLPreformattedChar"/>
    <w:unhideWhenUsed/>
    <w:rsid w:val="00FA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FA60E8"/>
    <w:rPr>
      <w:rFonts w:ascii="Courier New" w:eastAsia="Times New Roman" w:hAnsi="Courier New" w:cs="Courier New"/>
      <w:szCs w:val="20"/>
    </w:rPr>
  </w:style>
  <w:style w:type="character" w:customStyle="1" w:styleId="Style12ptBoldUnderline1">
    <w:name w:val="Style 12 pt Bold Underline1"/>
    <w:rsid w:val="00FA60E8"/>
    <w:rPr>
      <w:b/>
      <w:bCs/>
      <w:sz w:val="24"/>
      <w:u w:val="single"/>
    </w:rPr>
  </w:style>
  <w:style w:type="character" w:customStyle="1" w:styleId="UnderlinesCharChar">
    <w:name w:val="Underlines Char Char"/>
    <w:rsid w:val="00FA60E8"/>
    <w:rPr>
      <w:rFonts w:cs="Arial"/>
      <w:b/>
      <w:bCs/>
      <w:noProof w:val="0"/>
      <w:sz w:val="22"/>
      <w:szCs w:val="26"/>
      <w:u w:val="single"/>
      <w:lang w:val="en-US" w:eastAsia="en-US" w:bidi="ar-SA"/>
    </w:rPr>
  </w:style>
  <w:style w:type="paragraph" w:customStyle="1" w:styleId="Carding">
    <w:name w:val="Carding"/>
    <w:basedOn w:val="Normal"/>
    <w:uiPriority w:val="99"/>
    <w:qFormat/>
    <w:rsid w:val="00FA60E8"/>
    <w:rPr>
      <w:sz w:val="18"/>
    </w:rPr>
  </w:style>
  <w:style w:type="paragraph" w:customStyle="1" w:styleId="Style3">
    <w:name w:val="Style3"/>
    <w:basedOn w:val="Normal"/>
    <w:link w:val="Style3Char"/>
    <w:qFormat/>
    <w:rsid w:val="00FA60E8"/>
    <w:rPr>
      <w:b/>
    </w:rPr>
  </w:style>
  <w:style w:type="character" w:customStyle="1" w:styleId="Style3Char">
    <w:name w:val="Style3 Char"/>
    <w:link w:val="Style3"/>
    <w:rsid w:val="00FA60E8"/>
    <w:rPr>
      <w:rFonts w:ascii="Arial" w:eastAsia="Times New Roman" w:hAnsi="Arial" w:cs="Times New Roman"/>
      <w:b/>
    </w:rPr>
  </w:style>
  <w:style w:type="character" w:customStyle="1" w:styleId="TagsChar1">
    <w:name w:val="Tags Char1"/>
    <w:aliases w:val="Super Script Char1,TagStyle Char1"/>
    <w:rsid w:val="00FA60E8"/>
    <w:rPr>
      <w:rFonts w:ascii="Arial Narrow" w:hAnsi="Arial Narrow"/>
      <w:b/>
      <w:noProof w:val="0"/>
      <w:sz w:val="22"/>
      <w:szCs w:val="60"/>
      <w:lang w:val="en-US" w:eastAsia="en-US" w:bidi="ar-SA"/>
    </w:rPr>
  </w:style>
  <w:style w:type="character" w:customStyle="1" w:styleId="aunderline">
    <w:name w:val="aunderline"/>
    <w:qFormat/>
    <w:rsid w:val="00FA60E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FA60E8"/>
    <w:rPr>
      <w:b/>
      <w:noProof w:val="0"/>
      <w:sz w:val="24"/>
      <w:lang w:val="en-US" w:eastAsia="en-US" w:bidi="ar-SA"/>
    </w:rPr>
  </w:style>
  <w:style w:type="character" w:customStyle="1" w:styleId="Taggin-New">
    <w:name w:val="Taggin - New"/>
    <w:rsid w:val="00FA60E8"/>
    <w:rPr>
      <w:rFonts w:ascii="Arial Narrow" w:hAnsi="Arial Narrow"/>
      <w:b/>
      <w:sz w:val="22"/>
    </w:rPr>
  </w:style>
  <w:style w:type="character" w:customStyle="1" w:styleId="27">
    <w:name w:val="27"/>
    <w:rsid w:val="00FA60E8"/>
    <w:rPr>
      <w:rFonts w:cs="Arial"/>
      <w:bCs/>
      <w:sz w:val="20"/>
      <w:u w:val="single"/>
      <w:lang w:val="en-US" w:eastAsia="en-US" w:bidi="ar-SA"/>
    </w:rPr>
  </w:style>
  <w:style w:type="character" w:customStyle="1" w:styleId="ilad">
    <w:name w:val="il_ad"/>
    <w:rsid w:val="00FA60E8"/>
  </w:style>
  <w:style w:type="paragraph" w:customStyle="1" w:styleId="CardsHighlighted">
    <w:name w:val="Cards Highlighted"/>
    <w:next w:val="Normal"/>
    <w:link w:val="CardsHighlightedChar"/>
    <w:qFormat/>
    <w:rsid w:val="00FA60E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FA60E8"/>
    <w:rPr>
      <w:rFonts w:ascii="Times New Roman" w:eastAsia="Calibri" w:hAnsi="Times New Roman" w:cs="Times New Roman"/>
      <w:szCs w:val="20"/>
      <w:u w:val="single"/>
      <w:shd w:val="clear" w:color="auto" w:fill="00FFFF"/>
    </w:rPr>
  </w:style>
  <w:style w:type="character" w:customStyle="1" w:styleId="CardUnderlined">
    <w:name w:val="Card Underlined"/>
    <w:rsid w:val="00FA60E8"/>
    <w:rPr>
      <w:rFonts w:ascii="Garamond" w:hAnsi="Garamond"/>
      <w:sz w:val="22"/>
      <w:szCs w:val="24"/>
      <w:u w:val="single"/>
      <w:lang w:val="en-US" w:eastAsia="en-US" w:bidi="ar-SA"/>
    </w:rPr>
  </w:style>
  <w:style w:type="paragraph" w:customStyle="1" w:styleId="Style2">
    <w:name w:val="Style2"/>
    <w:basedOn w:val="Heading4"/>
    <w:uiPriority w:val="99"/>
    <w:qFormat/>
    <w:rsid w:val="00FA60E8"/>
    <w:pPr>
      <w:spacing w:before="0"/>
    </w:pPr>
    <w:rPr>
      <w:rFonts w:eastAsia="Times New Roman" w:cs="Times New Roman"/>
      <w:caps/>
      <w:szCs w:val="20"/>
    </w:rPr>
  </w:style>
  <w:style w:type="character" w:customStyle="1" w:styleId="StyleStyle4CharTimesNewRoman11pt">
    <w:name w:val="Style Style4 Char + Times New Roman 11 pt"/>
    <w:rsid w:val="00FA60E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A60E8"/>
    <w:rPr>
      <w:rFonts w:ascii="Times New Roman" w:hAnsi="Times New Roman"/>
      <w:b/>
      <w:bCs/>
      <w:sz w:val="20"/>
      <w:szCs w:val="24"/>
      <w:u w:val="single"/>
      <w:lang w:val="en-US" w:eastAsia="en-US" w:bidi="ar-SA"/>
    </w:rPr>
  </w:style>
  <w:style w:type="character" w:customStyle="1" w:styleId="SmallFontChar">
    <w:name w:val="Small Font Char"/>
    <w:link w:val="SmallFont"/>
    <w:rsid w:val="00FA60E8"/>
    <w:rPr>
      <w:sz w:val="14"/>
      <w:szCs w:val="18"/>
    </w:rPr>
  </w:style>
  <w:style w:type="paragraph" w:customStyle="1" w:styleId="SmallFont">
    <w:name w:val="Small Font"/>
    <w:basedOn w:val="Normal"/>
    <w:link w:val="SmallFontChar"/>
    <w:qFormat/>
    <w:rsid w:val="00FA60E8"/>
    <w:pPr>
      <w:spacing w:after="200"/>
      <w:contextualSpacing/>
      <w:jc w:val="both"/>
    </w:pPr>
    <w:rPr>
      <w:rFonts w:asciiTheme="minorHAnsi" w:eastAsiaTheme="minorEastAsia" w:hAnsiTheme="minorHAnsi" w:cstheme="minorBidi"/>
      <w:sz w:val="14"/>
      <w:szCs w:val="18"/>
    </w:rPr>
  </w:style>
  <w:style w:type="paragraph" w:customStyle="1" w:styleId="cites0">
    <w:name w:val="cites"/>
    <w:next w:val="Normal"/>
    <w:link w:val="citesChar0"/>
    <w:autoRedefine/>
    <w:qFormat/>
    <w:rsid w:val="00FA60E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FA60E8"/>
    <w:rPr>
      <w:rFonts w:ascii="Times New Roman" w:eastAsia="Malgun Gothic" w:hAnsi="Times New Roman" w:cs="Times New Roman"/>
      <w:b/>
      <w:sz w:val="22"/>
      <w:u w:val="single"/>
    </w:rPr>
  </w:style>
  <w:style w:type="character" w:customStyle="1" w:styleId="TagsChar2">
    <w:name w:val="Tags Char2"/>
    <w:uiPriority w:val="99"/>
    <w:locked/>
    <w:rsid w:val="00FA60E8"/>
    <w:rPr>
      <w:b/>
      <w:sz w:val="22"/>
    </w:rPr>
  </w:style>
  <w:style w:type="character" w:customStyle="1" w:styleId="wikiexternallink">
    <w:name w:val="wikiexternallink"/>
    <w:rsid w:val="00FA60E8"/>
  </w:style>
  <w:style w:type="character" w:customStyle="1" w:styleId="Style1Char1">
    <w:name w:val="Style1 Char1"/>
    <w:rsid w:val="00FA60E8"/>
    <w:rPr>
      <w:rFonts w:ascii="Times New Roman" w:eastAsia="SimSun" w:hAnsi="Times New Roman" w:cs="Times New Roman"/>
      <w:sz w:val="20"/>
      <w:szCs w:val="24"/>
      <w:u w:val="single"/>
      <w:lang w:eastAsia="zh-CN"/>
    </w:rPr>
  </w:style>
  <w:style w:type="character" w:customStyle="1" w:styleId="senselabelstart">
    <w:name w:val="sense_label start"/>
    <w:rsid w:val="00FA60E8"/>
  </w:style>
  <w:style w:type="character" w:customStyle="1" w:styleId="sensecontent">
    <w:name w:val="sense_content"/>
    <w:rsid w:val="00FA60E8"/>
  </w:style>
  <w:style w:type="character" w:customStyle="1" w:styleId="vi">
    <w:name w:val="vi"/>
    <w:rsid w:val="00FA60E8"/>
  </w:style>
  <w:style w:type="character" w:customStyle="1" w:styleId="pagetitle">
    <w:name w:val="pagetitle"/>
    <w:rsid w:val="00FA60E8"/>
  </w:style>
  <w:style w:type="paragraph" w:customStyle="1" w:styleId="text">
    <w:name w:val="text"/>
    <w:basedOn w:val="Normal"/>
    <w:qFormat/>
    <w:rsid w:val="00FA60E8"/>
    <w:pPr>
      <w:spacing w:before="100" w:beforeAutospacing="1" w:after="100" w:afterAutospacing="1"/>
    </w:pPr>
  </w:style>
  <w:style w:type="character" w:customStyle="1" w:styleId="wikigeneratedlinkcontent">
    <w:name w:val="wikigeneratedlinkcontent"/>
    <w:rsid w:val="00FA60E8"/>
  </w:style>
  <w:style w:type="character" w:customStyle="1" w:styleId="StyleUnderlineCharChar9ptBold1">
    <w:name w:val="Style Underline Char Char + 9 pt Bold1"/>
    <w:rsid w:val="00FA60E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A60E8"/>
    <w:rPr>
      <w:rFonts w:ascii="Times New Roman" w:hAnsi="Times New Roman"/>
      <w:sz w:val="20"/>
      <w:szCs w:val="24"/>
      <w:u w:val="single"/>
      <w:lang w:val="en-US" w:eastAsia="en-US" w:bidi="ar-SA"/>
    </w:rPr>
  </w:style>
  <w:style w:type="character" w:customStyle="1" w:styleId="StyleUnderlineChar9pt">
    <w:name w:val="Style Underline Char + 9 pt"/>
    <w:rsid w:val="00FA60E8"/>
    <w:rPr>
      <w:rFonts w:ascii="Times New Roman" w:hAnsi="Times New Roman"/>
      <w:sz w:val="20"/>
      <w:u w:val="single"/>
      <w:lang w:val="en-US" w:eastAsia="en-US" w:bidi="ar-SA"/>
    </w:rPr>
  </w:style>
  <w:style w:type="character" w:customStyle="1" w:styleId="Style9ptUnderline">
    <w:name w:val="Style 9 pt Underline"/>
    <w:rsid w:val="00FA60E8"/>
    <w:rPr>
      <w:sz w:val="20"/>
      <w:u w:val="single"/>
    </w:rPr>
  </w:style>
  <w:style w:type="character" w:customStyle="1" w:styleId="Style9ptBoldUnderline">
    <w:name w:val="Style 9 pt Bold Underline"/>
    <w:rsid w:val="00FA60E8"/>
    <w:rPr>
      <w:b/>
      <w:bCs/>
      <w:sz w:val="20"/>
      <w:u w:val="single"/>
    </w:rPr>
  </w:style>
  <w:style w:type="paragraph" w:customStyle="1" w:styleId="StyleUnderline9pt">
    <w:name w:val="Style Underline + 9 pt"/>
    <w:link w:val="StyleUnderline9ptChar"/>
    <w:qFormat/>
    <w:rsid w:val="00FA60E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FA60E8"/>
    <w:rPr>
      <w:rFonts w:ascii="Calibri" w:eastAsia="Times New Roman" w:hAnsi="Calibri" w:cs="Times New Roman"/>
      <w:sz w:val="22"/>
      <w:szCs w:val="20"/>
      <w:u w:val="single"/>
    </w:rPr>
  </w:style>
  <w:style w:type="character" w:customStyle="1" w:styleId="StyleUnderlineChar9ptBold">
    <w:name w:val="Style Underline Char + 9 pt Bold"/>
    <w:rsid w:val="00FA60E8"/>
    <w:rPr>
      <w:rFonts w:ascii="Times New Roman" w:hAnsi="Times New Roman"/>
      <w:b/>
      <w:bCs/>
      <w:sz w:val="20"/>
      <w:u w:val="single"/>
      <w:lang w:val="en-US" w:eastAsia="en-US" w:bidi="ar-SA"/>
    </w:rPr>
  </w:style>
  <w:style w:type="character" w:customStyle="1" w:styleId="UnderlineChar1">
    <w:name w:val="Underline Char1"/>
    <w:rsid w:val="00FA60E8"/>
    <w:rPr>
      <w:rFonts w:ascii="Times New Roman" w:hAnsi="Times New Roman"/>
      <w:sz w:val="20"/>
      <w:szCs w:val="24"/>
      <w:u w:val="single"/>
      <w:lang w:val="en-US" w:eastAsia="en-US" w:bidi="ar-SA"/>
    </w:rPr>
  </w:style>
  <w:style w:type="character" w:customStyle="1" w:styleId="StyleUnderlineChar1Bold">
    <w:name w:val="Style Underline Char1 + Bold"/>
    <w:rsid w:val="00FA60E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A60E8"/>
    <w:pPr>
      <w:widowControl w:val="0"/>
      <w:ind w:left="288" w:right="288"/>
    </w:pPr>
    <w:rPr>
      <w:rFonts w:ascii="Arial Narrow" w:hAnsi="Arial Narrow"/>
      <w:kern w:val="32"/>
      <w:szCs w:val="20"/>
    </w:rPr>
  </w:style>
  <w:style w:type="character" w:customStyle="1" w:styleId="Stylecard9ptChar">
    <w:name w:val="Style card + 9 pt Char"/>
    <w:link w:val="Stylecard9pt"/>
    <w:rsid w:val="00FA60E8"/>
    <w:rPr>
      <w:rFonts w:ascii="Arial Narrow" w:eastAsia="Times New Roman" w:hAnsi="Arial Narrow" w:cs="Times New Roman"/>
      <w:kern w:val="32"/>
      <w:szCs w:val="20"/>
    </w:rPr>
  </w:style>
  <w:style w:type="paragraph" w:customStyle="1" w:styleId="TagsCharChar">
    <w:name w:val="Tags Char Char"/>
    <w:basedOn w:val="Normal"/>
    <w:uiPriority w:val="99"/>
    <w:qFormat/>
    <w:rsid w:val="00FA60E8"/>
    <w:rPr>
      <w:rFonts w:ascii="Times" w:eastAsia="Times" w:hAnsi="Times"/>
      <w:b/>
    </w:rPr>
  </w:style>
  <w:style w:type="character" w:customStyle="1" w:styleId="TagsCharCharChar">
    <w:name w:val="Tags Char Char Char"/>
    <w:rsid w:val="00FA60E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A60E8"/>
    <w:pPr>
      <w:spacing w:before="100" w:beforeAutospacing="1" w:after="100" w:afterAutospacing="1"/>
    </w:pPr>
    <w:rPr>
      <w:sz w:val="18"/>
      <w:szCs w:val="18"/>
    </w:rPr>
  </w:style>
  <w:style w:type="character" w:customStyle="1" w:styleId="Style11ptBlackUnderline">
    <w:name w:val="Style 11 pt Black Underline"/>
    <w:rsid w:val="00FA60E8"/>
    <w:rPr>
      <w:color w:val="000000"/>
      <w:sz w:val="20"/>
      <w:u w:val="single"/>
    </w:rPr>
  </w:style>
  <w:style w:type="character" w:customStyle="1" w:styleId="Style11ptBlack">
    <w:name w:val="Style 11 pt Black"/>
    <w:rsid w:val="00FA60E8"/>
    <w:rPr>
      <w:color w:val="000000"/>
      <w:sz w:val="20"/>
    </w:rPr>
  </w:style>
  <w:style w:type="character" w:customStyle="1" w:styleId="Heading2Char1CharCharCharCharCharC">
    <w:name w:val="Heading 2 Char1 Char Char Char Char Char C"/>
    <w:rsid w:val="00FA60E8"/>
    <w:rPr>
      <w:rFonts w:cs="Arial"/>
      <w:b/>
      <w:bCs/>
      <w:iCs/>
      <w:sz w:val="24"/>
      <w:szCs w:val="28"/>
      <w:lang w:val="en-US" w:eastAsia="en-US" w:bidi="ar-SA"/>
    </w:rPr>
  </w:style>
  <w:style w:type="character" w:customStyle="1" w:styleId="StyleUnderlineCharTimesBold">
    <w:name w:val="Style Underline Char + Times Bold"/>
    <w:rsid w:val="00FA60E8"/>
    <w:rPr>
      <w:rFonts w:ascii="Times" w:hAnsi="Times"/>
      <w:b w:val="0"/>
      <w:bCs/>
      <w:sz w:val="20"/>
      <w:u w:val="single"/>
    </w:rPr>
  </w:style>
  <w:style w:type="character" w:customStyle="1" w:styleId="blubigktbiz">
    <w:name w:val="blubigktbiz"/>
    <w:rsid w:val="00FA60E8"/>
  </w:style>
  <w:style w:type="character" w:customStyle="1" w:styleId="evidencetextChar">
    <w:name w:val="evidence text Char"/>
    <w:rsid w:val="00FA60E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A60E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A60E8"/>
    <w:rPr>
      <w:rFonts w:ascii="Arial" w:eastAsia="Times New Roman" w:hAnsi="Arial" w:cs="Times New Roman"/>
      <w:szCs w:val="20"/>
      <w:u w:val="thick"/>
      <w:bdr w:val="single" w:sz="4" w:space="0" w:color="auto"/>
    </w:rPr>
  </w:style>
  <w:style w:type="paragraph" w:styleId="Caption">
    <w:name w:val="caption"/>
    <w:aliases w:val="caption"/>
    <w:basedOn w:val="Normal"/>
    <w:next w:val="Normal"/>
    <w:uiPriority w:val="35"/>
    <w:qFormat/>
    <w:rsid w:val="00FA60E8"/>
    <w:rPr>
      <w:b/>
      <w:bCs/>
      <w:sz w:val="18"/>
      <w:szCs w:val="18"/>
      <w:lang w:bidi="en-US"/>
    </w:rPr>
  </w:style>
  <w:style w:type="character" w:customStyle="1" w:styleId="Style4CharChar">
    <w:name w:val="Style4 Char Char"/>
    <w:rsid w:val="00FA60E8"/>
    <w:rPr>
      <w:rFonts w:ascii="Arial Narrow" w:hAnsi="Arial Narrow"/>
      <w:noProof w:val="0"/>
      <w:szCs w:val="24"/>
      <w:u w:val="single"/>
      <w:lang w:val="en-US" w:eastAsia="en-US" w:bidi="ar-SA"/>
    </w:rPr>
  </w:style>
  <w:style w:type="character" w:customStyle="1" w:styleId="StyleUnderline4">
    <w:name w:val="Style Underline4"/>
    <w:rsid w:val="00FA60E8"/>
    <w:rPr>
      <w:u w:val="single"/>
    </w:rPr>
  </w:style>
  <w:style w:type="character" w:customStyle="1" w:styleId="BodyText3Char">
    <w:name w:val="Body Text 3 Char"/>
    <w:link w:val="BodyText3"/>
    <w:rsid w:val="00FA60E8"/>
    <w:rPr>
      <w:rFonts w:ascii="Arial Narrow" w:eastAsia="Times New Roman" w:hAnsi="Arial Narrow"/>
      <w:sz w:val="16"/>
      <w:szCs w:val="16"/>
    </w:rPr>
  </w:style>
  <w:style w:type="paragraph" w:styleId="BodyText3">
    <w:name w:val="Body Text 3"/>
    <w:basedOn w:val="Normal"/>
    <w:link w:val="BodyText3Char"/>
    <w:rsid w:val="00FA60E8"/>
    <w:pPr>
      <w:spacing w:after="120"/>
    </w:pPr>
    <w:rPr>
      <w:rFonts w:ascii="Arial Narrow" w:hAnsi="Arial Narrow" w:cstheme="minorBidi"/>
      <w:sz w:val="16"/>
      <w:szCs w:val="16"/>
    </w:rPr>
  </w:style>
  <w:style w:type="character" w:customStyle="1" w:styleId="BodyText3Char1">
    <w:name w:val="Body Text 3 Char1"/>
    <w:basedOn w:val="DefaultParagraphFont"/>
    <w:semiHidden/>
    <w:rsid w:val="00FA60E8"/>
    <w:rPr>
      <w:rFonts w:ascii="Arial" w:eastAsia="Times New Roman" w:hAnsi="Arial" w:cs="Times New Roman"/>
      <w:sz w:val="16"/>
      <w:szCs w:val="16"/>
    </w:rPr>
  </w:style>
  <w:style w:type="character" w:customStyle="1" w:styleId="StyleEmphasisArial12ptBold">
    <w:name w:val="Style Emphasis + Arial 12 pt Bold"/>
    <w:rsid w:val="00FA60E8"/>
    <w:rPr>
      <w:rFonts w:ascii="Arial" w:hAnsi="Arial"/>
      <w:b/>
      <w:bCs/>
      <w:i/>
      <w:iCs/>
      <w:sz w:val="24"/>
    </w:rPr>
  </w:style>
  <w:style w:type="character" w:customStyle="1" w:styleId="super">
    <w:name w:val="super"/>
    <w:rsid w:val="00FA60E8"/>
  </w:style>
  <w:style w:type="character" w:customStyle="1" w:styleId="text30">
    <w:name w:val="text30"/>
    <w:rsid w:val="00FA60E8"/>
  </w:style>
  <w:style w:type="character" w:customStyle="1" w:styleId="uppercase">
    <w:name w:val="uppercase"/>
    <w:rsid w:val="00FA60E8"/>
  </w:style>
  <w:style w:type="character" w:customStyle="1" w:styleId="bodytext0">
    <w:name w:val="bodytext"/>
    <w:rsid w:val="00FA60E8"/>
  </w:style>
  <w:style w:type="character" w:customStyle="1" w:styleId="entry-title">
    <w:name w:val="entry-title"/>
    <w:rsid w:val="00FA60E8"/>
  </w:style>
  <w:style w:type="character" w:customStyle="1" w:styleId="BodyTextIndentChar1">
    <w:name w:val="Body Text Indent Char1"/>
    <w:semiHidden/>
    <w:rsid w:val="00FA60E8"/>
    <w:rPr>
      <w:rFonts w:ascii="Times New Roman" w:hAnsi="Times New Roman" w:cs="Times New Roman"/>
      <w:sz w:val="20"/>
    </w:rPr>
  </w:style>
  <w:style w:type="character" w:customStyle="1" w:styleId="HTMLPreformattedChar1">
    <w:name w:val="HTML Preformatted Char1"/>
    <w:uiPriority w:val="99"/>
    <w:semiHidden/>
    <w:rsid w:val="00FA60E8"/>
    <w:rPr>
      <w:rFonts w:ascii="Consolas" w:hAnsi="Consolas" w:cs="Consolas"/>
      <w:sz w:val="20"/>
      <w:szCs w:val="20"/>
    </w:rPr>
  </w:style>
  <w:style w:type="character" w:customStyle="1" w:styleId="DebateHighlighted">
    <w:name w:val="Debate Highlighted"/>
    <w:qFormat/>
    <w:rsid w:val="00FA60E8"/>
    <w:rPr>
      <w:rFonts w:ascii="Times New Roman" w:hAnsi="Times New Roman"/>
      <w:sz w:val="20"/>
      <w:u w:val="thick"/>
      <w:bdr w:val="none" w:sz="0" w:space="0" w:color="auto"/>
      <w:shd w:val="clear" w:color="auto" w:fill="00FFFF"/>
    </w:rPr>
  </w:style>
  <w:style w:type="character" w:customStyle="1" w:styleId="Style6pt">
    <w:name w:val="Style 6 pt"/>
    <w:qFormat/>
    <w:rsid w:val="00FA60E8"/>
    <w:rPr>
      <w:sz w:val="12"/>
    </w:rPr>
  </w:style>
  <w:style w:type="character" w:customStyle="1" w:styleId="CiteCharCharCharCharCharChar">
    <w:name w:val="Cite Char Char Char Char Char Char"/>
    <w:link w:val="CiteCharCharCharCharChar"/>
    <w:rsid w:val="00FA60E8"/>
    <w:rPr>
      <w:b/>
      <w:sz w:val="22"/>
      <w:u w:val="single"/>
    </w:rPr>
  </w:style>
  <w:style w:type="character" w:customStyle="1" w:styleId="mainbody1">
    <w:name w:val="mainbody1"/>
    <w:rsid w:val="00FA60E8"/>
    <w:rPr>
      <w:rFonts w:ascii="Verdana" w:hAnsi="Verdana" w:hint="default"/>
      <w:color w:val="000000"/>
      <w:sz w:val="22"/>
      <w:szCs w:val="22"/>
    </w:rPr>
  </w:style>
  <w:style w:type="paragraph" w:customStyle="1" w:styleId="author-name">
    <w:name w:val="author-name"/>
    <w:basedOn w:val="Normal"/>
    <w:qFormat/>
    <w:rsid w:val="00FA60E8"/>
    <w:pPr>
      <w:spacing w:before="100" w:beforeAutospacing="1" w:after="100" w:afterAutospacing="1"/>
    </w:pPr>
  </w:style>
  <w:style w:type="paragraph" w:customStyle="1" w:styleId="author-credentials">
    <w:name w:val="author-credentials"/>
    <w:basedOn w:val="Normal"/>
    <w:qFormat/>
    <w:rsid w:val="00FA60E8"/>
    <w:pPr>
      <w:spacing w:before="100" w:beforeAutospacing="1" w:after="100" w:afterAutospacing="1"/>
    </w:pPr>
  </w:style>
  <w:style w:type="paragraph" w:customStyle="1" w:styleId="Style23">
    <w:name w:val="Style23"/>
    <w:basedOn w:val="Normal"/>
    <w:uiPriority w:val="99"/>
    <w:qFormat/>
    <w:rsid w:val="00FA60E8"/>
    <w:pPr>
      <w:widowControl w:val="0"/>
      <w:autoSpaceDE w:val="0"/>
      <w:autoSpaceDN w:val="0"/>
      <w:adjustRightInd w:val="0"/>
      <w:spacing w:line="209" w:lineRule="exact"/>
    </w:pPr>
    <w:rPr>
      <w:rFonts w:eastAsia="SimSun"/>
    </w:rPr>
  </w:style>
  <w:style w:type="character" w:customStyle="1" w:styleId="underlinedCharChar">
    <w:name w:val="underlined Char Char"/>
    <w:locked/>
    <w:rsid w:val="00FA60E8"/>
    <w:rPr>
      <w:u w:val="single"/>
    </w:rPr>
  </w:style>
  <w:style w:type="character" w:customStyle="1" w:styleId="StyleUnderlined11ptBoldChar">
    <w:name w:val="Style Underlined + 11 pt Bold Char"/>
    <w:link w:val="StyleUnderlined11ptBold"/>
    <w:locked/>
    <w:rsid w:val="00FA60E8"/>
    <w:rPr>
      <w:b/>
      <w:bCs/>
      <w:u w:val="single"/>
    </w:rPr>
  </w:style>
  <w:style w:type="paragraph" w:customStyle="1" w:styleId="StyleUnderlined11ptBold">
    <w:name w:val="Style Underlined + 11 pt Bold"/>
    <w:basedOn w:val="underlined"/>
    <w:link w:val="StyleUnderlined11ptBoldChar"/>
    <w:qFormat/>
    <w:rsid w:val="00FA60E8"/>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FA60E8"/>
    <w:rPr>
      <w:u w:val="single"/>
    </w:rPr>
  </w:style>
  <w:style w:type="paragraph" w:customStyle="1" w:styleId="StyleUnderlined11pt">
    <w:name w:val="Style Underlined + 11 pt"/>
    <w:basedOn w:val="underlined"/>
    <w:link w:val="StyleUnderlined11ptChar"/>
    <w:qFormat/>
    <w:rsid w:val="00FA60E8"/>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FA60E8"/>
    <w:rPr>
      <w:u w:val="single"/>
    </w:rPr>
  </w:style>
  <w:style w:type="paragraph" w:customStyle="1" w:styleId="StyleUnderlineChar11pt">
    <w:name w:val="Style Underline Char + 11 pt"/>
    <w:basedOn w:val="Normal"/>
    <w:link w:val="StyleUnderlineChar11ptChar"/>
    <w:qFormat/>
    <w:rsid w:val="00FA60E8"/>
    <w:rPr>
      <w:rFonts w:asciiTheme="minorHAnsi" w:eastAsiaTheme="minorEastAsia" w:hAnsiTheme="minorHAnsi" w:cstheme="minorBidi"/>
      <w:u w:val="single"/>
    </w:rPr>
  </w:style>
  <w:style w:type="character" w:customStyle="1" w:styleId="StyleUnderlineChar11ptBoldChar">
    <w:name w:val="Style Underline Char + 11 pt Bold Char"/>
    <w:link w:val="StyleUnderlineChar11ptBold"/>
    <w:locked/>
    <w:rsid w:val="00FA60E8"/>
    <w:rPr>
      <w:b/>
      <w:bCs/>
      <w:u w:val="single"/>
    </w:rPr>
  </w:style>
  <w:style w:type="paragraph" w:customStyle="1" w:styleId="StyleUnderlineChar11ptBold">
    <w:name w:val="Style Underline Char + 11 pt Bold"/>
    <w:basedOn w:val="Normal"/>
    <w:link w:val="StyleUnderlineChar11ptBoldChar"/>
    <w:qFormat/>
    <w:rsid w:val="00FA60E8"/>
    <w:rPr>
      <w:rFonts w:asciiTheme="minorHAnsi" w:eastAsiaTheme="minorEastAsia" w:hAnsiTheme="minorHAnsi" w:cstheme="minorBidi"/>
      <w:b/>
      <w:bCs/>
      <w:u w:val="single"/>
    </w:rPr>
  </w:style>
  <w:style w:type="character" w:customStyle="1" w:styleId="StyleStyle11ptBoldUnderlineBorderSinglesolidlineAuto">
    <w:name w:val="Style Style 11 pt Bold Underline Border: : (Single solid line Auto ..."/>
    <w:rsid w:val="00FA60E8"/>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FA60E8"/>
    <w:rPr>
      <w:rFonts w:cs="Arial"/>
      <w:bCs/>
      <w:szCs w:val="26"/>
      <w:u w:val="single"/>
      <w:lang w:val="en-US" w:eastAsia="en-US" w:bidi="ar-SA"/>
    </w:rPr>
  </w:style>
  <w:style w:type="character" w:customStyle="1" w:styleId="StyleUnderlinePatternClearYellow">
    <w:name w:val="Style Underline Pattern: Clear (Yellow)"/>
    <w:rsid w:val="00FA60E8"/>
    <w:rPr>
      <w:u w:val="single"/>
      <w:shd w:val="clear" w:color="auto" w:fill="00FF00"/>
    </w:rPr>
  </w:style>
  <w:style w:type="character" w:customStyle="1" w:styleId="Heading3CharCharCharChar">
    <w:name w:val="Heading 3 Char Char Char Char"/>
    <w:rsid w:val="00FA60E8"/>
    <w:rPr>
      <w:rFonts w:ascii="Arial" w:hAnsi="Arial" w:cs="Arial" w:hint="default"/>
      <w:bCs/>
      <w:szCs w:val="26"/>
      <w:u w:val="single"/>
      <w:lang w:val="en-US" w:eastAsia="en-US" w:bidi="ar-SA"/>
    </w:rPr>
  </w:style>
  <w:style w:type="character" w:styleId="HTMLCite">
    <w:name w:val="HTML Cite"/>
    <w:uiPriority w:val="99"/>
    <w:unhideWhenUsed/>
    <w:rsid w:val="00FA60E8"/>
    <w:rPr>
      <w:i/>
      <w:iCs/>
    </w:rPr>
  </w:style>
  <w:style w:type="paragraph" w:customStyle="1" w:styleId="CardText0">
    <w:name w:val="CardText"/>
    <w:basedOn w:val="Normal"/>
    <w:link w:val="CardTextChar1"/>
    <w:qFormat/>
    <w:rsid w:val="00FA60E8"/>
    <w:pPr>
      <w:ind w:left="288"/>
    </w:pPr>
    <w:rPr>
      <w:rFonts w:eastAsia="Calibri"/>
    </w:rPr>
  </w:style>
  <w:style w:type="character" w:customStyle="1" w:styleId="CardTextChar1">
    <w:name w:val="CardText Char"/>
    <w:link w:val="CardText0"/>
    <w:rsid w:val="00FA60E8"/>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FA60E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FA60E8"/>
    <w:rPr>
      <w:rFonts w:ascii="Calibri" w:eastAsia="Calibri" w:hAnsi="Calibri" w:cs="Times New Roman"/>
      <w:sz w:val="22"/>
      <w:szCs w:val="22"/>
      <w:u w:val="single"/>
    </w:rPr>
  </w:style>
  <w:style w:type="paragraph" w:customStyle="1" w:styleId="Cards1">
    <w:name w:val="Cards1"/>
    <w:basedOn w:val="Normal"/>
    <w:link w:val="Cards1Char"/>
    <w:qFormat/>
    <w:rsid w:val="00FA60E8"/>
    <w:pPr>
      <w:ind w:left="288"/>
    </w:pPr>
    <w:rPr>
      <w:u w:val="single"/>
    </w:rPr>
  </w:style>
  <w:style w:type="character" w:customStyle="1" w:styleId="Cards1Char">
    <w:name w:val="Cards1 Char"/>
    <w:link w:val="Cards1"/>
    <w:rsid w:val="00FA60E8"/>
    <w:rPr>
      <w:rFonts w:ascii="Arial" w:eastAsia="Times New Roman" w:hAnsi="Arial" w:cs="Times New Roman"/>
      <w:u w:val="single"/>
    </w:rPr>
  </w:style>
  <w:style w:type="paragraph" w:customStyle="1" w:styleId="StyleLeft02">
    <w:name w:val="Style Left:  0.2&quot;"/>
    <w:basedOn w:val="Normal"/>
    <w:uiPriority w:val="99"/>
    <w:qFormat/>
    <w:rsid w:val="00FA60E8"/>
    <w:rPr>
      <w:rFonts w:eastAsia="Calibri"/>
      <w:szCs w:val="20"/>
    </w:rPr>
  </w:style>
  <w:style w:type="paragraph" w:customStyle="1" w:styleId="Analytics">
    <w:name w:val="Analytics"/>
    <w:basedOn w:val="Normal"/>
    <w:link w:val="AnalyticsChar"/>
    <w:uiPriority w:val="4"/>
    <w:qFormat/>
    <w:rsid w:val="00FA60E8"/>
    <w:rPr>
      <w:rFonts w:eastAsia="Calibri"/>
      <w:b/>
    </w:rPr>
  </w:style>
  <w:style w:type="paragraph" w:styleId="List">
    <w:name w:val="List"/>
    <w:basedOn w:val="Normal"/>
    <w:uiPriority w:val="99"/>
    <w:unhideWhenUsed/>
    <w:rsid w:val="00FA60E8"/>
    <w:pPr>
      <w:contextualSpacing/>
    </w:pPr>
    <w:rPr>
      <w:rFonts w:eastAsia="Calibri"/>
    </w:rPr>
  </w:style>
  <w:style w:type="paragraph" w:customStyle="1" w:styleId="PageHeaderLine1">
    <w:name w:val="PageHeaderLine1"/>
    <w:basedOn w:val="Normal"/>
    <w:qFormat/>
    <w:rsid w:val="00FA60E8"/>
    <w:pPr>
      <w:tabs>
        <w:tab w:val="right" w:pos="10800"/>
      </w:tabs>
    </w:pPr>
    <w:rPr>
      <w:rFonts w:eastAsia="Calibri"/>
      <w:b/>
      <w:sz w:val="28"/>
    </w:rPr>
  </w:style>
  <w:style w:type="paragraph" w:customStyle="1" w:styleId="PageHeaderLine2">
    <w:name w:val="PageHeaderLine2"/>
    <w:basedOn w:val="Normal"/>
    <w:next w:val="Normal"/>
    <w:link w:val="PageHeaderLine2Char"/>
    <w:qFormat/>
    <w:rsid w:val="00FA60E8"/>
    <w:pPr>
      <w:tabs>
        <w:tab w:val="right" w:pos="10800"/>
      </w:tabs>
      <w:spacing w:line="480" w:lineRule="auto"/>
    </w:pPr>
    <w:rPr>
      <w:rFonts w:eastAsia="Calibri"/>
      <w:b/>
    </w:rPr>
  </w:style>
  <w:style w:type="character" w:customStyle="1" w:styleId="EndnoteTextChar">
    <w:name w:val="Endnote Text Char"/>
    <w:link w:val="EndnoteText"/>
    <w:rsid w:val="00FA60E8"/>
    <w:rPr>
      <w:rFonts w:ascii="Arial" w:hAnsi="Arial" w:cs="Arial"/>
      <w:lang w:val="x-none" w:eastAsia="x-none"/>
    </w:rPr>
  </w:style>
  <w:style w:type="paragraph" w:styleId="EndnoteText">
    <w:name w:val="endnote text"/>
    <w:basedOn w:val="Normal"/>
    <w:link w:val="EndnoteTextChar"/>
    <w:unhideWhenUsed/>
    <w:rsid w:val="00FA60E8"/>
    <w:rPr>
      <w:rFonts w:eastAsiaTheme="minorEastAsia" w:cs="Arial"/>
      <w:lang w:val="x-none" w:eastAsia="x-none"/>
    </w:rPr>
  </w:style>
  <w:style w:type="character" w:customStyle="1" w:styleId="EndnoteTextChar1">
    <w:name w:val="Endnote Text Char1"/>
    <w:basedOn w:val="DefaultParagraphFont"/>
    <w:rsid w:val="00FA60E8"/>
    <w:rPr>
      <w:rFonts w:ascii="Arial" w:eastAsia="Times New Roman" w:hAnsi="Arial" w:cs="Times New Roman"/>
      <w:sz w:val="20"/>
      <w:szCs w:val="20"/>
    </w:rPr>
  </w:style>
  <w:style w:type="paragraph" w:customStyle="1" w:styleId="D345FF3D873148C5AE3FBF3267827368">
    <w:name w:val="D345FF3D873148C5AE3FBF3267827368"/>
    <w:qFormat/>
    <w:rsid w:val="00FA60E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FA60E8"/>
    <w:rPr>
      <w:rFonts w:ascii="Segoe UI" w:hAnsi="Segoe UI" w:cs="Segoe UI"/>
      <w:sz w:val="18"/>
      <w:szCs w:val="18"/>
    </w:rPr>
  </w:style>
  <w:style w:type="paragraph" w:customStyle="1" w:styleId="Normaltext0">
    <w:name w:val="Normal text"/>
    <w:basedOn w:val="Normal"/>
    <w:link w:val="NormaltextCharChar"/>
    <w:autoRedefine/>
    <w:qFormat/>
    <w:rsid w:val="00FA60E8"/>
    <w:pPr>
      <w:ind w:left="432"/>
    </w:pPr>
    <w:rPr>
      <w:rFonts w:eastAsia="SimSun"/>
      <w:color w:val="000000"/>
      <w:sz w:val="16"/>
      <w:szCs w:val="20"/>
      <w:lang w:val="x-none" w:eastAsia="x-none"/>
    </w:rPr>
  </w:style>
  <w:style w:type="character" w:customStyle="1" w:styleId="NormaltextCharChar">
    <w:name w:val="Normal text Char Char"/>
    <w:link w:val="Normaltext0"/>
    <w:rsid w:val="00FA60E8"/>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FA60E8"/>
    <w:rPr>
      <w:b/>
      <w:sz w:val="28"/>
    </w:rPr>
  </w:style>
  <w:style w:type="character" w:customStyle="1" w:styleId="TagofCardChar">
    <w:name w:val="Tag of Card Char"/>
    <w:link w:val="TagofCard"/>
    <w:rsid w:val="00FA60E8"/>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FA60E8"/>
    <w:rPr>
      <w:b/>
      <w:bCs/>
      <w:sz w:val="20"/>
    </w:rPr>
  </w:style>
  <w:style w:type="character" w:customStyle="1" w:styleId="SourcenameChar">
    <w:name w:val="Source name Char"/>
    <w:link w:val="Sourcename"/>
    <w:rsid w:val="00FA60E8"/>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FA60E8"/>
    <w:rPr>
      <w:sz w:val="22"/>
      <w:u w:val="single"/>
    </w:rPr>
  </w:style>
  <w:style w:type="character" w:customStyle="1" w:styleId="underlinedcardChar">
    <w:name w:val="underlined card Char"/>
    <w:link w:val="underlinedcard"/>
    <w:rsid w:val="00FA60E8"/>
    <w:rPr>
      <w:rFonts w:ascii="Arial" w:eastAsia="SimSun" w:hAnsi="Arial" w:cs="Times New Roman"/>
      <w:color w:val="000000"/>
      <w:sz w:val="22"/>
      <w:szCs w:val="20"/>
      <w:u w:val="single"/>
      <w:lang w:val="x-none" w:eastAsia="x-none"/>
    </w:rPr>
  </w:style>
  <w:style w:type="paragraph" w:customStyle="1" w:styleId="FullText">
    <w:name w:val="Full Text"/>
    <w:basedOn w:val="Normal"/>
    <w:qFormat/>
    <w:rsid w:val="00FA60E8"/>
    <w:rPr>
      <w:sz w:val="16"/>
    </w:rPr>
  </w:style>
  <w:style w:type="character" w:customStyle="1" w:styleId="SourceBold">
    <w:name w:val="Source Bold"/>
    <w:rsid w:val="00FA60E8"/>
    <w:rPr>
      <w:rFonts w:ascii="Arial Narrow" w:hAnsi="Arial Narrow"/>
      <w:b/>
      <w:sz w:val="24"/>
      <w:u w:val="none"/>
    </w:rPr>
  </w:style>
  <w:style w:type="paragraph" w:customStyle="1" w:styleId="TextUnderline">
    <w:name w:val="Text Underline"/>
    <w:basedOn w:val="Normal"/>
    <w:link w:val="TextUnderlineChar"/>
    <w:qFormat/>
    <w:rsid w:val="00FA60E8"/>
    <w:rPr>
      <w:rFonts w:ascii="Garamond" w:hAnsi="Garamond"/>
      <w:bCs/>
      <w:kern w:val="20"/>
      <w:szCs w:val="32"/>
      <w:u w:val="single"/>
      <w:lang w:val="x-none" w:eastAsia="x-none"/>
    </w:rPr>
  </w:style>
  <w:style w:type="character" w:customStyle="1" w:styleId="TextUnderlineChar">
    <w:name w:val="Text Underline Char"/>
    <w:link w:val="TextUnderline"/>
    <w:rsid w:val="00FA60E8"/>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FA60E8"/>
    <w:rPr>
      <w:rFonts w:ascii="Arial Narrow" w:eastAsiaTheme="minorEastAsia" w:hAnsi="Arial Narrow" w:cstheme="minorBidi"/>
      <w:b/>
      <w:sz w:val="26"/>
    </w:rPr>
  </w:style>
  <w:style w:type="paragraph" w:customStyle="1" w:styleId="CardText1">
    <w:name w:val="Card Text 1"/>
    <w:basedOn w:val="Normal"/>
    <w:link w:val="CardText1Char"/>
    <w:autoRedefine/>
    <w:qFormat/>
    <w:rsid w:val="00FA60E8"/>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FA60E8"/>
    <w:rPr>
      <w:b/>
    </w:rPr>
  </w:style>
  <w:style w:type="character" w:customStyle="1" w:styleId="2xBoldUnderline">
    <w:name w:val="2x_Bold_Underline"/>
    <w:rsid w:val="00FA60E8"/>
    <w:rPr>
      <w:b/>
      <w:bCs/>
      <w:sz w:val="24"/>
      <w:u w:val="thick"/>
    </w:rPr>
  </w:style>
  <w:style w:type="character" w:customStyle="1" w:styleId="Dottedunderline">
    <w:name w:val="Dotted underline"/>
    <w:rsid w:val="00FA60E8"/>
    <w:rPr>
      <w:u w:val="dotted"/>
    </w:rPr>
  </w:style>
  <w:style w:type="character" w:customStyle="1" w:styleId="loose">
    <w:name w:val="loose"/>
    <w:rsid w:val="00FA60E8"/>
  </w:style>
  <w:style w:type="paragraph" w:customStyle="1" w:styleId="citeunread">
    <w:name w:val="cite unread"/>
    <w:basedOn w:val="Normal"/>
    <w:link w:val="citeunreadChar"/>
    <w:qFormat/>
    <w:rsid w:val="00FA60E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A60E8"/>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FA60E8"/>
    <w:rPr>
      <w:b/>
      <w:szCs w:val="20"/>
      <w:u w:val="single"/>
      <w:lang w:val="x-none" w:eastAsia="x-none"/>
    </w:rPr>
  </w:style>
  <w:style w:type="character" w:customStyle="1" w:styleId="readCharChar">
    <w:name w:val="read Char Char"/>
    <w:link w:val="read"/>
    <w:locked/>
    <w:rsid w:val="00FA60E8"/>
    <w:rPr>
      <w:rFonts w:ascii="Arial" w:eastAsia="Times New Roman" w:hAnsi="Arial" w:cs="Times New Roman"/>
      <w:b/>
      <w:szCs w:val="20"/>
      <w:u w:val="single"/>
      <w:lang w:val="x-none" w:eastAsia="x-none"/>
    </w:rPr>
  </w:style>
  <w:style w:type="paragraph" w:customStyle="1" w:styleId="2ndLevel-TAG">
    <w:name w:val="2nd Level - TAG"/>
    <w:basedOn w:val="Normal"/>
    <w:next w:val="Normal"/>
    <w:qFormat/>
    <w:rsid w:val="00FA60E8"/>
    <w:pPr>
      <w:spacing w:before="240"/>
      <w:outlineLvl w:val="2"/>
    </w:pPr>
    <w:rPr>
      <w:b/>
    </w:rPr>
  </w:style>
  <w:style w:type="character" w:customStyle="1" w:styleId="readChar">
    <w:name w:val="read Char"/>
    <w:rsid w:val="00FA60E8"/>
    <w:rPr>
      <w:szCs w:val="22"/>
      <w:u w:val="single"/>
      <w:lang w:val="en-US" w:eastAsia="en-US" w:bidi="ar-SA"/>
    </w:rPr>
  </w:style>
  <w:style w:type="character" w:customStyle="1" w:styleId="underlining0">
    <w:name w:val="underlining"/>
    <w:rsid w:val="00FA60E8"/>
    <w:rPr>
      <w:u w:val="single"/>
    </w:rPr>
  </w:style>
  <w:style w:type="paragraph" w:styleId="BodyTextIndent2">
    <w:name w:val="Body Text Indent 2"/>
    <w:basedOn w:val="Normal"/>
    <w:link w:val="BodyTextIndent2Char"/>
    <w:rsid w:val="00FA60E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A60E8"/>
    <w:rPr>
      <w:rFonts w:ascii="HGSSoeiKakugothicUB" w:eastAsia="MS Mincho" w:hAnsi="Arial" w:cs="Times New Roman"/>
      <w:szCs w:val="20"/>
      <w:lang w:val="x-none" w:eastAsia="ja-JP"/>
    </w:rPr>
  </w:style>
  <w:style w:type="character" w:customStyle="1" w:styleId="A6">
    <w:name w:val="A6"/>
    <w:uiPriority w:val="99"/>
    <w:rsid w:val="00FA60E8"/>
    <w:rPr>
      <w:rFonts w:ascii="Times New Roman" w:hAnsi="Times New Roman"/>
      <w:color w:val="000000"/>
      <w:sz w:val="14"/>
      <w:szCs w:val="14"/>
    </w:rPr>
  </w:style>
  <w:style w:type="paragraph" w:customStyle="1" w:styleId="CiteCard">
    <w:name w:val="Cite_Card"/>
    <w:link w:val="CiteCardChar"/>
    <w:qFormat/>
    <w:rsid w:val="00FA60E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A60E8"/>
    <w:rPr>
      <w:rFonts w:ascii="Times New Roman" w:eastAsia="Times New Roman" w:hAnsi="Times New Roman" w:cs="Arial"/>
      <w:bCs/>
      <w:sz w:val="20"/>
      <w:szCs w:val="20"/>
    </w:rPr>
  </w:style>
  <w:style w:type="character" w:customStyle="1" w:styleId="btitle">
    <w:name w:val="btitle"/>
    <w:rsid w:val="00FA60E8"/>
  </w:style>
  <w:style w:type="character" w:customStyle="1" w:styleId="green">
    <w:name w:val="green"/>
    <w:rsid w:val="00FA60E8"/>
  </w:style>
  <w:style w:type="paragraph" w:customStyle="1" w:styleId="CM5">
    <w:name w:val="CM5"/>
    <w:basedOn w:val="Default"/>
    <w:next w:val="Default"/>
    <w:qFormat/>
    <w:rsid w:val="00FA60E8"/>
    <w:pPr>
      <w:widowControl w:val="0"/>
    </w:pPr>
    <w:rPr>
      <w:rFonts w:eastAsia="MS Mincho"/>
      <w:color w:val="auto"/>
    </w:rPr>
  </w:style>
  <w:style w:type="paragraph" w:customStyle="1" w:styleId="CM14">
    <w:name w:val="CM14"/>
    <w:basedOn w:val="Default"/>
    <w:next w:val="Default"/>
    <w:uiPriority w:val="99"/>
    <w:qFormat/>
    <w:rsid w:val="00FA60E8"/>
    <w:pPr>
      <w:widowControl w:val="0"/>
    </w:pPr>
    <w:rPr>
      <w:rFonts w:eastAsia="MS Mincho"/>
      <w:color w:val="auto"/>
    </w:rPr>
  </w:style>
  <w:style w:type="character" w:customStyle="1" w:styleId="BodyText1">
    <w:name w:val="Body Text1"/>
    <w:rsid w:val="00FA60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A60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FA60E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A60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A60E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A60E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A60E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A60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FA60E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A60E8"/>
    <w:rPr>
      <w:rFonts w:ascii="Sylfaen" w:hAnsi="Sylfaen" w:cs="Sylfaen"/>
      <w:i/>
      <w:iCs/>
      <w:sz w:val="19"/>
      <w:szCs w:val="19"/>
      <w:u w:val="none"/>
      <w:shd w:val="clear" w:color="auto" w:fill="FFFFFF"/>
    </w:rPr>
  </w:style>
  <w:style w:type="character" w:customStyle="1" w:styleId="AuthorYear">
    <w:name w:val="AuthorYear"/>
    <w:uiPriority w:val="1"/>
    <w:qFormat/>
    <w:rsid w:val="00FA60E8"/>
    <w:rPr>
      <w:rFonts w:ascii="Georgia" w:hAnsi="Georgia"/>
      <w:b/>
      <w:sz w:val="24"/>
    </w:rPr>
  </w:style>
  <w:style w:type="character" w:customStyle="1" w:styleId="CommentTextChar1">
    <w:name w:val="Comment Text Char1"/>
    <w:basedOn w:val="DefaultParagraphFont"/>
    <w:uiPriority w:val="99"/>
    <w:rsid w:val="00FA60E8"/>
    <w:rPr>
      <w:rFonts w:ascii="Georgia" w:hAnsi="Georgia" w:cs="Calibri"/>
      <w:sz w:val="20"/>
      <w:szCs w:val="20"/>
    </w:rPr>
  </w:style>
  <w:style w:type="character" w:customStyle="1" w:styleId="CommentSubjectChar1">
    <w:name w:val="Comment Subject Char1"/>
    <w:basedOn w:val="CommentTextChar1"/>
    <w:uiPriority w:val="99"/>
    <w:semiHidden/>
    <w:rsid w:val="00FA60E8"/>
    <w:rPr>
      <w:rFonts w:ascii="Georgia" w:hAnsi="Georgia" w:cs="Calibri"/>
      <w:b/>
      <w:bCs/>
      <w:sz w:val="20"/>
      <w:szCs w:val="20"/>
    </w:rPr>
  </w:style>
  <w:style w:type="character" w:customStyle="1" w:styleId="AnalyticsChar">
    <w:name w:val="Analytics Char"/>
    <w:basedOn w:val="DefaultParagraphFont"/>
    <w:link w:val="Analytics"/>
    <w:uiPriority w:val="4"/>
    <w:rsid w:val="00FA60E8"/>
    <w:rPr>
      <w:rFonts w:ascii="Arial" w:eastAsia="Calibri" w:hAnsi="Arial" w:cs="Times New Roman"/>
      <w:b/>
    </w:rPr>
  </w:style>
  <w:style w:type="character" w:customStyle="1" w:styleId="ssl4">
    <w:name w:val="ss_l4"/>
    <w:rsid w:val="00FA60E8"/>
  </w:style>
  <w:style w:type="character" w:customStyle="1" w:styleId="italic">
    <w:name w:val="italic"/>
    <w:rsid w:val="00FA60E8"/>
  </w:style>
  <w:style w:type="character" w:customStyle="1" w:styleId="tl8wme">
    <w:name w:val="tl8wme"/>
    <w:basedOn w:val="DefaultParagraphFont"/>
    <w:rsid w:val="00FA60E8"/>
  </w:style>
  <w:style w:type="character" w:customStyle="1" w:styleId="StyleStyleUnderline311pt">
    <w:name w:val="Style Style Underline3 + 11 pt"/>
    <w:basedOn w:val="DefaultParagraphFont"/>
    <w:rsid w:val="00FA60E8"/>
    <w:rPr>
      <w:sz w:val="20"/>
      <w:u w:val="single"/>
    </w:rPr>
  </w:style>
  <w:style w:type="character" w:customStyle="1" w:styleId="StyleStyleUnderline311ptBold">
    <w:name w:val="Style Style Underline3 + 11 pt Bold"/>
    <w:basedOn w:val="DefaultParagraphFont"/>
    <w:rsid w:val="00FA60E8"/>
    <w:rPr>
      <w:b/>
      <w:bCs/>
      <w:sz w:val="20"/>
      <w:u w:val="single"/>
    </w:rPr>
  </w:style>
  <w:style w:type="character" w:customStyle="1" w:styleId="StyleStyleUnderline411pt">
    <w:name w:val="Style Style Underline4 + 11 pt"/>
    <w:basedOn w:val="DefaultParagraphFont"/>
    <w:rsid w:val="00FA60E8"/>
    <w:rPr>
      <w:sz w:val="20"/>
      <w:u w:val="single"/>
    </w:rPr>
  </w:style>
  <w:style w:type="character" w:customStyle="1" w:styleId="Emph">
    <w:name w:val="Emph"/>
    <w:basedOn w:val="DefaultParagraphFont"/>
    <w:uiPriority w:val="1"/>
    <w:qFormat/>
    <w:rsid w:val="00FA60E8"/>
    <w:rPr>
      <w:rFonts w:ascii="Arial" w:hAnsi="Arial"/>
      <w:b/>
      <w:sz w:val="20"/>
      <w:u w:val="single"/>
      <w:bdr w:val="single" w:sz="8" w:space="0" w:color="auto"/>
    </w:rPr>
  </w:style>
  <w:style w:type="paragraph" w:customStyle="1" w:styleId="CardIndented">
    <w:name w:val="Card (Indented)"/>
    <w:basedOn w:val="Normal"/>
    <w:link w:val="CardIndentedChar"/>
    <w:qFormat/>
    <w:rsid w:val="00FA60E8"/>
    <w:pPr>
      <w:ind w:left="288"/>
    </w:pPr>
    <w:rPr>
      <w:rFonts w:eastAsia="Calibri"/>
    </w:rPr>
  </w:style>
  <w:style w:type="character" w:customStyle="1" w:styleId="CardIndentedChar">
    <w:name w:val="Card (Indented) Char"/>
    <w:link w:val="CardIndented"/>
    <w:rsid w:val="00FA60E8"/>
    <w:rPr>
      <w:rFonts w:ascii="Arial" w:eastAsia="Calibri" w:hAnsi="Arial" w:cs="Times New Roman"/>
    </w:rPr>
  </w:style>
  <w:style w:type="character" w:customStyle="1" w:styleId="cardchar00">
    <w:name w:val="cardchar0"/>
    <w:basedOn w:val="DefaultParagraphFont"/>
    <w:rsid w:val="00FA60E8"/>
  </w:style>
  <w:style w:type="character" w:customStyle="1" w:styleId="UnderlineNon-bold">
    <w:name w:val="Underline Non - bold"/>
    <w:rsid w:val="00FA60E8"/>
    <w:rPr>
      <w:rFonts w:ascii="Times New Roman" w:hAnsi="Times New Roman"/>
      <w:iCs/>
      <w:sz w:val="22"/>
      <w:u w:val="single"/>
    </w:rPr>
  </w:style>
  <w:style w:type="character" w:customStyle="1" w:styleId="UnderlineBold0">
    <w:name w:val="Underline Bold"/>
    <w:uiPriority w:val="6"/>
    <w:qFormat/>
    <w:rsid w:val="00FA60E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A60E8"/>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FA60E8"/>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FA60E8"/>
    <w:rPr>
      <w:rFonts w:ascii="Bell MT" w:eastAsia="Times New Roman" w:hAnsi="Bell MT"/>
      <w:bCs/>
      <w:iCs/>
      <w:sz w:val="22"/>
      <w:u w:val="single"/>
    </w:rPr>
  </w:style>
  <w:style w:type="character" w:customStyle="1" w:styleId="Heading5Char2">
    <w:name w:val="Heading 5 Char2"/>
    <w:rsid w:val="00FA60E8"/>
    <w:rPr>
      <w:rFonts w:ascii="Bell MT" w:eastAsia="Times New Roman" w:hAnsi="Bell MT"/>
      <w:bCs/>
      <w:iCs/>
      <w:sz w:val="10"/>
      <w:szCs w:val="26"/>
    </w:rPr>
  </w:style>
  <w:style w:type="character" w:customStyle="1" w:styleId="Boxed">
    <w:name w:val="Boxed"/>
    <w:qFormat/>
    <w:rsid w:val="00FA60E8"/>
    <w:rPr>
      <w:rFonts w:ascii="Garamond" w:hAnsi="Garamond"/>
      <w:b/>
      <w:sz w:val="22"/>
      <w:bdr w:val="single" w:sz="6" w:space="0" w:color="auto"/>
    </w:rPr>
  </w:style>
  <w:style w:type="paragraph" w:customStyle="1" w:styleId="Heading2-NotBold">
    <w:name w:val="Heading 2 - Not Bold"/>
    <w:basedOn w:val="Heading2"/>
    <w:autoRedefine/>
    <w:uiPriority w:val="99"/>
    <w:qFormat/>
    <w:rsid w:val="00FA60E8"/>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FA60E8"/>
    <w:rPr>
      <w:rFonts w:ascii="Arial" w:hAnsi="Arial"/>
      <w:vanish/>
      <w:sz w:val="16"/>
      <w:szCs w:val="16"/>
    </w:rPr>
  </w:style>
  <w:style w:type="paragraph" w:styleId="z-TopofForm">
    <w:name w:val="HTML Top of Form"/>
    <w:basedOn w:val="Normal"/>
    <w:next w:val="Normal"/>
    <w:link w:val="z-TopofFormChar"/>
    <w:hidden/>
    <w:uiPriority w:val="99"/>
    <w:unhideWhenUsed/>
    <w:rsid w:val="00FA60E8"/>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FA60E8"/>
    <w:rPr>
      <w:rFonts w:ascii="Arial" w:eastAsia="Times New Roman" w:hAnsi="Arial" w:cs="Arial"/>
      <w:vanish/>
      <w:sz w:val="16"/>
      <w:szCs w:val="16"/>
    </w:rPr>
  </w:style>
  <w:style w:type="character" w:customStyle="1" w:styleId="z-BottomofFormChar">
    <w:name w:val="z-Bottom of Form Char"/>
    <w:link w:val="z-BottomofForm"/>
    <w:uiPriority w:val="99"/>
    <w:rsid w:val="00FA60E8"/>
    <w:rPr>
      <w:rFonts w:ascii="Arial" w:hAnsi="Arial"/>
      <w:vanish/>
      <w:sz w:val="16"/>
      <w:szCs w:val="16"/>
    </w:rPr>
  </w:style>
  <w:style w:type="paragraph" w:styleId="z-BottomofForm">
    <w:name w:val="HTML Bottom of Form"/>
    <w:basedOn w:val="Normal"/>
    <w:next w:val="Normal"/>
    <w:link w:val="z-BottomofFormChar"/>
    <w:hidden/>
    <w:uiPriority w:val="99"/>
    <w:unhideWhenUsed/>
    <w:rsid w:val="00FA60E8"/>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FA60E8"/>
    <w:rPr>
      <w:rFonts w:ascii="Arial" w:eastAsia="Times New Roman" w:hAnsi="Arial" w:cs="Arial"/>
      <w:vanish/>
      <w:sz w:val="16"/>
      <w:szCs w:val="16"/>
    </w:rPr>
  </w:style>
  <w:style w:type="paragraph" w:customStyle="1" w:styleId="Heading2-Bold">
    <w:name w:val="Heading 2 - Bold"/>
    <w:basedOn w:val="Normal"/>
    <w:autoRedefine/>
    <w:uiPriority w:val="99"/>
    <w:qFormat/>
    <w:rsid w:val="00FA60E8"/>
    <w:rPr>
      <w:rFonts w:ascii="Garamond" w:eastAsia="Calibri" w:hAnsi="Garamond"/>
      <w:b/>
    </w:rPr>
  </w:style>
  <w:style w:type="paragraph" w:customStyle="1" w:styleId="Microtext0">
    <w:name w:val="Microtext"/>
    <w:basedOn w:val="Normal"/>
    <w:next w:val="Normal"/>
    <w:link w:val="MicrotextChar0"/>
    <w:qFormat/>
    <w:rsid w:val="00FA60E8"/>
    <w:rPr>
      <w:rFonts w:eastAsia="Calibri"/>
      <w:sz w:val="12"/>
      <w:lang w:val="x-none" w:eastAsia="x-none"/>
    </w:rPr>
  </w:style>
  <w:style w:type="character" w:customStyle="1" w:styleId="MicrotextChar0">
    <w:name w:val="Microtext Char"/>
    <w:link w:val="Microtext0"/>
    <w:rsid w:val="00FA60E8"/>
    <w:rPr>
      <w:rFonts w:ascii="Arial" w:eastAsia="Calibri" w:hAnsi="Arial" w:cs="Times New Roman"/>
      <w:sz w:val="12"/>
      <w:lang w:val="x-none" w:eastAsia="x-none"/>
    </w:rPr>
  </w:style>
  <w:style w:type="character" w:customStyle="1" w:styleId="Style2CharChar">
    <w:name w:val="Style2 Char Char"/>
    <w:rsid w:val="00FA60E8"/>
    <w:rPr>
      <w:u w:val="thick"/>
      <w:lang w:val="en-US" w:eastAsia="en-US" w:bidi="ar-SA"/>
    </w:rPr>
  </w:style>
  <w:style w:type="character" w:customStyle="1" w:styleId="authordate1">
    <w:name w:val="authordate"/>
    <w:rsid w:val="00FA60E8"/>
  </w:style>
  <w:style w:type="paragraph" w:customStyle="1" w:styleId="tag">
    <w:name w:val="%tag"/>
    <w:basedOn w:val="Normal"/>
    <w:next w:val="Normal"/>
    <w:link w:val="tagChar"/>
    <w:qFormat/>
    <w:rsid w:val="00FA60E8"/>
    <w:rPr>
      <w:rFonts w:ascii="Garamond" w:eastAsia="Calibri" w:hAnsi="Garamond"/>
      <w:bCs/>
      <w:sz w:val="18"/>
    </w:rPr>
  </w:style>
  <w:style w:type="character" w:customStyle="1" w:styleId="underline0">
    <w:name w:val="%underline"/>
    <w:qFormat/>
    <w:rsid w:val="00FA60E8"/>
    <w:rPr>
      <w:rFonts w:ascii="Times New Roman" w:hAnsi="Times New Roman"/>
      <w:sz w:val="16"/>
      <w:u w:val="none"/>
    </w:rPr>
  </w:style>
  <w:style w:type="character" w:customStyle="1" w:styleId="AUNDERLINE0">
    <w:name w:val="AUNDERLINE"/>
    <w:qFormat/>
    <w:rsid w:val="00FA60E8"/>
    <w:rPr>
      <w:rFonts w:ascii="Times New Roman" w:hAnsi="Times New Roman"/>
      <w:sz w:val="20"/>
      <w:u w:val="single"/>
    </w:rPr>
  </w:style>
  <w:style w:type="paragraph" w:customStyle="1" w:styleId="Style20">
    <w:name w:val="Style 2"/>
    <w:basedOn w:val="Normal"/>
    <w:link w:val="Style2Char"/>
    <w:qFormat/>
    <w:rsid w:val="00FA60E8"/>
    <w:pPr>
      <w:ind w:left="432"/>
    </w:pPr>
    <w:rPr>
      <w:szCs w:val="20"/>
      <w:u w:val="single"/>
      <w:lang w:val="x-none" w:eastAsia="x-none"/>
    </w:rPr>
  </w:style>
  <w:style w:type="character" w:customStyle="1" w:styleId="Style2Char">
    <w:name w:val="Style 2 Char"/>
    <w:link w:val="Style20"/>
    <w:rsid w:val="00FA60E8"/>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FA60E8"/>
    <w:rPr>
      <w:rFonts w:ascii="Garamond" w:hAnsi="Garamond"/>
      <w:szCs w:val="20"/>
      <w:u w:val="single"/>
      <w:lang w:val="x-none" w:eastAsia="x-none"/>
    </w:rPr>
  </w:style>
  <w:style w:type="character" w:customStyle="1" w:styleId="GAUnderlineChar">
    <w:name w:val="GA Underline Char"/>
    <w:link w:val="GAUnderline"/>
    <w:rsid w:val="00FA60E8"/>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FA60E8"/>
    <w:rPr>
      <w:sz w:val="18"/>
      <w:szCs w:val="20"/>
      <w:lang w:val="x-none" w:eastAsia="x-none"/>
    </w:rPr>
  </w:style>
  <w:style w:type="character" w:customStyle="1" w:styleId="textsmallChar">
    <w:name w:val="textsmall Char"/>
    <w:link w:val="textsmall"/>
    <w:rsid w:val="00FA60E8"/>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FA60E8"/>
    <w:rPr>
      <w:szCs w:val="20"/>
      <w:u w:val="single"/>
      <w:lang w:val="x-none" w:eastAsia="x-none"/>
    </w:rPr>
  </w:style>
  <w:style w:type="character" w:customStyle="1" w:styleId="cardtextChar2">
    <w:name w:val="cardtext Char"/>
    <w:link w:val="cardtext3"/>
    <w:rsid w:val="00FA60E8"/>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FA60E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FA60E8"/>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FA60E8"/>
    <w:rPr>
      <w:sz w:val="12"/>
    </w:rPr>
  </w:style>
  <w:style w:type="character" w:customStyle="1" w:styleId="MicroChar">
    <w:name w:val="Micro Char"/>
    <w:link w:val="Micro"/>
    <w:rsid w:val="00FA60E8"/>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FA60E8"/>
    <w:rPr>
      <w:rFonts w:ascii="Bell MT" w:eastAsia="Calibri" w:hAnsi="Bell MT"/>
      <w:szCs w:val="20"/>
    </w:rPr>
  </w:style>
  <w:style w:type="character" w:customStyle="1" w:styleId="UnderlinedCharChar0">
    <w:name w:val="Underlined Char Char"/>
    <w:rsid w:val="00FA60E8"/>
    <w:rPr>
      <w:rFonts w:ascii="Garamond" w:hAnsi="Garamond"/>
      <w:szCs w:val="28"/>
      <w:u w:val="single"/>
      <w:lang w:val="en-US" w:eastAsia="en-US" w:bidi="ar-SA"/>
    </w:rPr>
  </w:style>
  <w:style w:type="character" w:customStyle="1" w:styleId="ssl0">
    <w:name w:val="ss_l0"/>
    <w:basedOn w:val="DefaultParagraphFont"/>
    <w:rsid w:val="00FA60E8"/>
  </w:style>
  <w:style w:type="paragraph" w:customStyle="1" w:styleId="h-lead">
    <w:name w:val="h-lead"/>
    <w:basedOn w:val="Normal"/>
    <w:uiPriority w:val="99"/>
    <w:qFormat/>
    <w:rsid w:val="00FA60E8"/>
    <w:pPr>
      <w:spacing w:before="100" w:beforeAutospacing="1" w:after="100" w:afterAutospacing="1"/>
    </w:pPr>
  </w:style>
  <w:style w:type="character" w:customStyle="1" w:styleId="slug-doi">
    <w:name w:val="slug-doi"/>
    <w:basedOn w:val="DefaultParagraphFont"/>
    <w:rsid w:val="00FA60E8"/>
  </w:style>
  <w:style w:type="character" w:customStyle="1" w:styleId="slug-pub-date">
    <w:name w:val="slug-pub-date"/>
    <w:basedOn w:val="DefaultParagraphFont"/>
    <w:rsid w:val="00FA60E8"/>
  </w:style>
  <w:style w:type="character" w:customStyle="1" w:styleId="slug-vol">
    <w:name w:val="slug-vol"/>
    <w:basedOn w:val="DefaultParagraphFont"/>
    <w:rsid w:val="00FA60E8"/>
  </w:style>
  <w:style w:type="character" w:customStyle="1" w:styleId="slug-issue">
    <w:name w:val="slug-issue"/>
    <w:basedOn w:val="DefaultParagraphFont"/>
    <w:rsid w:val="00FA60E8"/>
  </w:style>
  <w:style w:type="character" w:customStyle="1" w:styleId="slug-pages">
    <w:name w:val="slug-pages"/>
    <w:basedOn w:val="DefaultParagraphFont"/>
    <w:rsid w:val="00FA60E8"/>
  </w:style>
  <w:style w:type="paragraph" w:customStyle="1" w:styleId="intro">
    <w:name w:val="intro"/>
    <w:basedOn w:val="Normal"/>
    <w:uiPriority w:val="99"/>
    <w:qFormat/>
    <w:rsid w:val="00FA60E8"/>
    <w:pPr>
      <w:spacing w:before="100" w:beforeAutospacing="1" w:after="100" w:afterAutospacing="1"/>
    </w:pPr>
  </w:style>
  <w:style w:type="character" w:customStyle="1" w:styleId="af">
    <w:name w:val="af"/>
    <w:basedOn w:val="DefaultParagraphFont"/>
    <w:rsid w:val="00FA60E8"/>
  </w:style>
  <w:style w:type="character" w:customStyle="1" w:styleId="ab">
    <w:name w:val="ab"/>
    <w:basedOn w:val="DefaultParagraphFont"/>
    <w:rsid w:val="00FA60E8"/>
  </w:style>
  <w:style w:type="character" w:customStyle="1" w:styleId="em">
    <w:name w:val="em"/>
    <w:basedOn w:val="DefaultParagraphFont"/>
    <w:rsid w:val="00FA60E8"/>
  </w:style>
  <w:style w:type="character" w:customStyle="1" w:styleId="au">
    <w:name w:val="au"/>
    <w:basedOn w:val="DefaultParagraphFont"/>
    <w:rsid w:val="00FA60E8"/>
  </w:style>
  <w:style w:type="character" w:customStyle="1" w:styleId="ti">
    <w:name w:val="ti"/>
    <w:basedOn w:val="DefaultParagraphFont"/>
    <w:rsid w:val="00FA60E8"/>
  </w:style>
  <w:style w:type="character" w:customStyle="1" w:styleId="subheadblue">
    <w:name w:val="subhead_blue"/>
    <w:basedOn w:val="DefaultParagraphFont"/>
    <w:rsid w:val="00FA60E8"/>
  </w:style>
  <w:style w:type="paragraph" w:customStyle="1" w:styleId="body-paragraph">
    <w:name w:val="body-paragraph"/>
    <w:basedOn w:val="Normal"/>
    <w:qFormat/>
    <w:rsid w:val="00FA60E8"/>
    <w:pPr>
      <w:spacing w:before="100" w:beforeAutospacing="1" w:after="100" w:afterAutospacing="1"/>
    </w:pPr>
  </w:style>
  <w:style w:type="character" w:customStyle="1" w:styleId="affiliation">
    <w:name w:val="affiliation"/>
    <w:basedOn w:val="DefaultParagraphFont"/>
    <w:rsid w:val="00FA60E8"/>
  </w:style>
  <w:style w:type="character" w:customStyle="1" w:styleId="slug-doi-wrapper">
    <w:name w:val="slug-doi-wrapper"/>
    <w:basedOn w:val="DefaultParagraphFont"/>
    <w:rsid w:val="00FA60E8"/>
  </w:style>
  <w:style w:type="character" w:customStyle="1" w:styleId="slug-metadata-noteahead-of-print">
    <w:name w:val="slug-metadata-note ahead-of-print"/>
    <w:basedOn w:val="DefaultParagraphFont"/>
    <w:rsid w:val="00FA60E8"/>
  </w:style>
  <w:style w:type="character" w:customStyle="1" w:styleId="slug-ahead-of-print-date">
    <w:name w:val="slug-ahead-of-print-date"/>
    <w:basedOn w:val="DefaultParagraphFont"/>
    <w:rsid w:val="00FA60E8"/>
  </w:style>
  <w:style w:type="character" w:customStyle="1" w:styleId="medium-bold">
    <w:name w:val="medium-bold"/>
    <w:basedOn w:val="DefaultParagraphFont"/>
    <w:rsid w:val="00FA60E8"/>
  </w:style>
  <w:style w:type="character" w:customStyle="1" w:styleId="updated-short-citation">
    <w:name w:val="updated-short-citation"/>
    <w:basedOn w:val="DefaultParagraphFont"/>
    <w:rsid w:val="00FA60E8"/>
  </w:style>
  <w:style w:type="character" w:customStyle="1" w:styleId="goohl0">
    <w:name w:val="goohl0"/>
    <w:basedOn w:val="DefaultParagraphFont"/>
    <w:rsid w:val="00FA60E8"/>
  </w:style>
  <w:style w:type="character" w:customStyle="1" w:styleId="CharChar6">
    <w:name w:val="Char Char6"/>
    <w:rsid w:val="00FA60E8"/>
    <w:rPr>
      <w:rFonts w:cs="Arial"/>
      <w:bCs/>
      <w:sz w:val="16"/>
      <w:szCs w:val="26"/>
      <w:lang w:val="en-US" w:eastAsia="en-US" w:bidi="ar-SA"/>
    </w:rPr>
  </w:style>
  <w:style w:type="character" w:customStyle="1" w:styleId="CharChar3">
    <w:name w:val="Char Char3"/>
    <w:rsid w:val="00FA60E8"/>
    <w:rPr>
      <w:szCs w:val="24"/>
    </w:rPr>
  </w:style>
  <w:style w:type="character" w:customStyle="1" w:styleId="TagCharChar1">
    <w:name w:val="Tag Char Char1"/>
    <w:rsid w:val="00FA60E8"/>
    <w:rPr>
      <w:b/>
      <w:sz w:val="24"/>
      <w:szCs w:val="24"/>
      <w:lang w:val="en-US" w:eastAsia="en-US" w:bidi="ar-SA"/>
    </w:rPr>
  </w:style>
  <w:style w:type="numbering" w:customStyle="1" w:styleId="NoList3">
    <w:name w:val="No List3"/>
    <w:next w:val="NoList"/>
    <w:uiPriority w:val="99"/>
    <w:semiHidden/>
    <w:unhideWhenUsed/>
    <w:rsid w:val="00FA60E8"/>
  </w:style>
  <w:style w:type="numbering" w:customStyle="1" w:styleId="NoList4">
    <w:name w:val="No List4"/>
    <w:next w:val="NoList"/>
    <w:uiPriority w:val="99"/>
    <w:semiHidden/>
    <w:unhideWhenUsed/>
    <w:rsid w:val="00FA60E8"/>
  </w:style>
  <w:style w:type="character" w:customStyle="1" w:styleId="12TimesNewRoman">
    <w:name w:val="12 Times New Roman"/>
    <w:rsid w:val="00FA60E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A60E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A60E8"/>
    <w:rPr>
      <w:rFonts w:ascii="Bell MT" w:eastAsia="Times New Roman" w:hAnsi="Bell MT" w:cs="Times New Roman"/>
      <w:b/>
      <w:bCs/>
      <w:sz w:val="22"/>
      <w:szCs w:val="28"/>
    </w:rPr>
  </w:style>
  <w:style w:type="paragraph" w:customStyle="1" w:styleId="F4-NormalText">
    <w:name w:val="F4 - Normal Text"/>
    <w:basedOn w:val="Normal"/>
    <w:qFormat/>
    <w:rsid w:val="00FA60E8"/>
    <w:rPr>
      <w:rFonts w:eastAsia="Calibri"/>
    </w:rPr>
  </w:style>
  <w:style w:type="character" w:customStyle="1" w:styleId="berief">
    <w:name w:val="berief"/>
    <w:rsid w:val="00FA60E8"/>
    <w:rPr>
      <w:rFonts w:ascii="Times New Roman" w:eastAsia="Times New Roman" w:hAnsi="Times New Roman" w:cs="Times New Roman"/>
      <w:sz w:val="20"/>
      <w:u w:val="none"/>
    </w:rPr>
  </w:style>
  <w:style w:type="numbering" w:customStyle="1" w:styleId="NoList5">
    <w:name w:val="No List5"/>
    <w:next w:val="NoList"/>
    <w:semiHidden/>
    <w:unhideWhenUsed/>
    <w:rsid w:val="00FA60E8"/>
  </w:style>
  <w:style w:type="character" w:customStyle="1" w:styleId="Brief-Smalltext">
    <w:name w:val="Brief - Small text"/>
    <w:rsid w:val="00FA60E8"/>
    <w:rPr>
      <w:rFonts w:ascii="Times New Roman" w:hAnsi="Times New Roman" w:cs="Times New Roman"/>
      <w:sz w:val="14"/>
      <w:u w:val="none"/>
    </w:rPr>
  </w:style>
  <w:style w:type="paragraph" w:customStyle="1" w:styleId="F3-TagAuthor">
    <w:name w:val="F3 - Tag/Author"/>
    <w:basedOn w:val="Normal"/>
    <w:uiPriority w:val="99"/>
    <w:qFormat/>
    <w:rsid w:val="00FA60E8"/>
    <w:rPr>
      <w:b/>
    </w:rPr>
  </w:style>
  <w:style w:type="paragraph" w:customStyle="1" w:styleId="F5-UnderlineNormal">
    <w:name w:val="F5 - Underline Normal"/>
    <w:basedOn w:val="Normal"/>
    <w:uiPriority w:val="99"/>
    <w:qFormat/>
    <w:rsid w:val="00FA60E8"/>
    <w:rPr>
      <w:rFonts w:eastAsia="Calibri"/>
      <w:u w:val="single"/>
    </w:rPr>
  </w:style>
  <w:style w:type="character" w:customStyle="1" w:styleId="F8-UnderlineBold">
    <w:name w:val="F8 - Underline/Bold"/>
    <w:rsid w:val="00FA60E8"/>
    <w:rPr>
      <w:rFonts w:ascii="Times New Roman" w:hAnsi="Times New Roman"/>
      <w:b/>
      <w:sz w:val="20"/>
      <w:u w:val="single"/>
    </w:rPr>
  </w:style>
  <w:style w:type="character" w:customStyle="1" w:styleId="F7-SmallFont">
    <w:name w:val="F7 - Small Font"/>
    <w:rsid w:val="00FA60E8"/>
    <w:rPr>
      <w:rFonts w:ascii="Times New Roman" w:hAnsi="Times New Roman"/>
      <w:sz w:val="14"/>
    </w:rPr>
  </w:style>
  <w:style w:type="paragraph" w:customStyle="1" w:styleId="Brief-PrimarySource">
    <w:name w:val="Brief - Primary Source"/>
    <w:basedOn w:val="Normal"/>
    <w:uiPriority w:val="99"/>
    <w:qFormat/>
    <w:rsid w:val="00FA60E8"/>
    <w:rPr>
      <w:b/>
      <w:u w:val="single"/>
    </w:rPr>
  </w:style>
  <w:style w:type="paragraph" w:customStyle="1" w:styleId="Brief-Underline">
    <w:name w:val="Brief - Underline"/>
    <w:basedOn w:val="Normal"/>
    <w:uiPriority w:val="99"/>
    <w:qFormat/>
    <w:rsid w:val="00FA60E8"/>
    <w:rPr>
      <w:u w:val="single"/>
    </w:rPr>
  </w:style>
  <w:style w:type="character" w:customStyle="1" w:styleId="Brief-Bold">
    <w:name w:val="Brief - Bold"/>
    <w:rsid w:val="00FA60E8"/>
    <w:rPr>
      <w:rFonts w:cs="Times New Roman"/>
      <w:b/>
    </w:rPr>
  </w:style>
  <w:style w:type="character" w:customStyle="1" w:styleId="Card-Underline">
    <w:name w:val="Card - Underline"/>
    <w:rsid w:val="00FA60E8"/>
    <w:rPr>
      <w:rFonts w:cs="Times New Roman"/>
      <w:u w:val="single"/>
    </w:rPr>
  </w:style>
  <w:style w:type="character" w:customStyle="1" w:styleId="beriefunderline">
    <w:name w:val="berief = underline"/>
    <w:rsid w:val="00FA60E8"/>
    <w:rPr>
      <w:rFonts w:ascii="Times New Roman" w:eastAsia="Times New Roman" w:hAnsi="Times New Roman" w:cs="Times New Roman"/>
      <w:sz w:val="20"/>
      <w:u w:val="single"/>
    </w:rPr>
  </w:style>
  <w:style w:type="paragraph" w:customStyle="1" w:styleId="Brief">
    <w:name w:val="Brief"/>
    <w:basedOn w:val="Brief-PrimarySource"/>
    <w:uiPriority w:val="99"/>
    <w:qFormat/>
    <w:rsid w:val="00FA60E8"/>
    <w:rPr>
      <w:b w:val="0"/>
    </w:rPr>
  </w:style>
  <w:style w:type="character" w:customStyle="1" w:styleId="BoldText10pt">
    <w:name w:val="Bold Text 10 pt"/>
    <w:rsid w:val="00FA60E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A60E8"/>
    <w:pPr>
      <w:widowControl w:val="0"/>
      <w:autoSpaceDE w:val="0"/>
      <w:autoSpaceDN w:val="0"/>
      <w:adjustRightInd w:val="0"/>
      <w:spacing w:line="553" w:lineRule="atLeast"/>
    </w:pPr>
  </w:style>
  <w:style w:type="paragraph" w:customStyle="1" w:styleId="CM9">
    <w:name w:val="CM9"/>
    <w:basedOn w:val="Normal"/>
    <w:next w:val="Normal"/>
    <w:uiPriority w:val="99"/>
    <w:qFormat/>
    <w:rsid w:val="00FA60E8"/>
    <w:pPr>
      <w:widowControl w:val="0"/>
      <w:autoSpaceDE w:val="0"/>
      <w:autoSpaceDN w:val="0"/>
      <w:adjustRightInd w:val="0"/>
      <w:spacing w:line="553" w:lineRule="atLeast"/>
    </w:pPr>
  </w:style>
  <w:style w:type="paragraph" w:customStyle="1" w:styleId="CM4">
    <w:name w:val="CM4"/>
    <w:basedOn w:val="Normal"/>
    <w:next w:val="Normal"/>
    <w:uiPriority w:val="99"/>
    <w:qFormat/>
    <w:rsid w:val="00FA60E8"/>
    <w:pPr>
      <w:widowControl w:val="0"/>
      <w:autoSpaceDE w:val="0"/>
      <w:autoSpaceDN w:val="0"/>
      <w:adjustRightInd w:val="0"/>
      <w:spacing w:line="553" w:lineRule="atLeast"/>
    </w:pPr>
  </w:style>
  <w:style w:type="paragraph" w:customStyle="1" w:styleId="CM11">
    <w:name w:val="CM11"/>
    <w:basedOn w:val="Normal"/>
    <w:next w:val="Normal"/>
    <w:uiPriority w:val="99"/>
    <w:qFormat/>
    <w:rsid w:val="00FA60E8"/>
    <w:pPr>
      <w:widowControl w:val="0"/>
      <w:autoSpaceDE w:val="0"/>
      <w:autoSpaceDN w:val="0"/>
      <w:adjustRightInd w:val="0"/>
      <w:spacing w:line="553" w:lineRule="atLeast"/>
    </w:pPr>
  </w:style>
  <w:style w:type="paragraph" w:customStyle="1" w:styleId="CM16">
    <w:name w:val="CM16"/>
    <w:basedOn w:val="Normal"/>
    <w:next w:val="Normal"/>
    <w:uiPriority w:val="99"/>
    <w:qFormat/>
    <w:rsid w:val="00FA60E8"/>
    <w:pPr>
      <w:widowControl w:val="0"/>
      <w:autoSpaceDE w:val="0"/>
      <w:autoSpaceDN w:val="0"/>
      <w:adjustRightInd w:val="0"/>
      <w:spacing w:line="553" w:lineRule="atLeast"/>
    </w:pPr>
  </w:style>
  <w:style w:type="paragraph" w:customStyle="1" w:styleId="CM19">
    <w:name w:val="CM19"/>
    <w:basedOn w:val="Default"/>
    <w:next w:val="Default"/>
    <w:uiPriority w:val="99"/>
    <w:qFormat/>
    <w:rsid w:val="00FA60E8"/>
    <w:pPr>
      <w:widowControl w:val="0"/>
      <w:spacing w:line="276" w:lineRule="atLeast"/>
    </w:pPr>
    <w:rPr>
      <w:color w:val="auto"/>
    </w:rPr>
  </w:style>
  <w:style w:type="paragraph" w:customStyle="1" w:styleId="CM34">
    <w:name w:val="CM34"/>
    <w:basedOn w:val="Default"/>
    <w:next w:val="Default"/>
    <w:uiPriority w:val="99"/>
    <w:qFormat/>
    <w:rsid w:val="00FA60E8"/>
    <w:pPr>
      <w:widowControl w:val="0"/>
    </w:pPr>
    <w:rPr>
      <w:color w:val="auto"/>
    </w:rPr>
  </w:style>
  <w:style w:type="paragraph" w:customStyle="1" w:styleId="CM56">
    <w:name w:val="CM56"/>
    <w:basedOn w:val="Default"/>
    <w:next w:val="Default"/>
    <w:uiPriority w:val="99"/>
    <w:qFormat/>
    <w:rsid w:val="00FA60E8"/>
    <w:pPr>
      <w:widowControl w:val="0"/>
    </w:pPr>
    <w:rPr>
      <w:rFonts w:eastAsia="Calibri"/>
      <w:color w:val="auto"/>
    </w:rPr>
  </w:style>
  <w:style w:type="paragraph" w:customStyle="1" w:styleId="CM58">
    <w:name w:val="CM58"/>
    <w:basedOn w:val="Default"/>
    <w:next w:val="Default"/>
    <w:uiPriority w:val="99"/>
    <w:qFormat/>
    <w:rsid w:val="00FA60E8"/>
    <w:pPr>
      <w:widowControl w:val="0"/>
    </w:pPr>
    <w:rPr>
      <w:rFonts w:eastAsia="Calibri"/>
      <w:color w:val="auto"/>
    </w:rPr>
  </w:style>
  <w:style w:type="paragraph" w:customStyle="1" w:styleId="CM57">
    <w:name w:val="CM57"/>
    <w:basedOn w:val="Default"/>
    <w:next w:val="Default"/>
    <w:uiPriority w:val="99"/>
    <w:qFormat/>
    <w:rsid w:val="00FA60E8"/>
    <w:pPr>
      <w:widowControl w:val="0"/>
    </w:pPr>
    <w:rPr>
      <w:rFonts w:eastAsia="Calibri"/>
      <w:color w:val="auto"/>
    </w:rPr>
  </w:style>
  <w:style w:type="paragraph" w:customStyle="1" w:styleId="CM1">
    <w:name w:val="CM1"/>
    <w:basedOn w:val="Default"/>
    <w:next w:val="Default"/>
    <w:uiPriority w:val="99"/>
    <w:qFormat/>
    <w:rsid w:val="00FA60E8"/>
    <w:pPr>
      <w:widowControl w:val="0"/>
    </w:pPr>
    <w:rPr>
      <w:rFonts w:eastAsia="Calibri"/>
      <w:color w:val="auto"/>
    </w:rPr>
  </w:style>
  <w:style w:type="paragraph" w:customStyle="1" w:styleId="CM49">
    <w:name w:val="CM49"/>
    <w:basedOn w:val="Default"/>
    <w:next w:val="Default"/>
    <w:uiPriority w:val="99"/>
    <w:qFormat/>
    <w:rsid w:val="00FA60E8"/>
    <w:pPr>
      <w:widowControl w:val="0"/>
    </w:pPr>
    <w:rPr>
      <w:rFonts w:eastAsia="Calibri"/>
      <w:color w:val="auto"/>
    </w:rPr>
  </w:style>
  <w:style w:type="paragraph" w:customStyle="1" w:styleId="CM41">
    <w:name w:val="CM41"/>
    <w:basedOn w:val="Default"/>
    <w:next w:val="Default"/>
    <w:uiPriority w:val="99"/>
    <w:qFormat/>
    <w:rsid w:val="00FA60E8"/>
    <w:pPr>
      <w:widowControl w:val="0"/>
    </w:pPr>
    <w:rPr>
      <w:rFonts w:eastAsia="Calibri"/>
      <w:color w:val="auto"/>
    </w:rPr>
  </w:style>
  <w:style w:type="paragraph" w:customStyle="1" w:styleId="3rdOrderPara">
    <w:name w:val="3rd Order Para"/>
    <w:basedOn w:val="Default"/>
    <w:next w:val="Default"/>
    <w:uiPriority w:val="99"/>
    <w:qFormat/>
    <w:rsid w:val="00FA60E8"/>
    <w:pPr>
      <w:widowControl w:val="0"/>
    </w:pPr>
    <w:rPr>
      <w:rFonts w:eastAsia="Calibri"/>
      <w:color w:val="auto"/>
    </w:rPr>
  </w:style>
  <w:style w:type="paragraph" w:customStyle="1" w:styleId="2ndOrderPara">
    <w:name w:val="2nd Order Para"/>
    <w:basedOn w:val="Default"/>
    <w:next w:val="Default"/>
    <w:uiPriority w:val="99"/>
    <w:qFormat/>
    <w:rsid w:val="00FA60E8"/>
    <w:pPr>
      <w:widowControl w:val="0"/>
    </w:pPr>
    <w:rPr>
      <w:rFonts w:eastAsia="Calibri"/>
      <w:color w:val="auto"/>
    </w:rPr>
  </w:style>
  <w:style w:type="paragraph" w:customStyle="1" w:styleId="Normal-SIGN2">
    <w:name w:val="Normal-SIGN2"/>
    <w:basedOn w:val="Default"/>
    <w:next w:val="Default"/>
    <w:uiPriority w:val="99"/>
    <w:qFormat/>
    <w:rsid w:val="00FA60E8"/>
    <w:pPr>
      <w:widowControl w:val="0"/>
    </w:pPr>
    <w:rPr>
      <w:rFonts w:eastAsia="Calibri"/>
      <w:color w:val="auto"/>
    </w:rPr>
  </w:style>
  <w:style w:type="paragraph" w:customStyle="1" w:styleId="Normal-SIGN1">
    <w:name w:val="Normal-SIGN1"/>
    <w:basedOn w:val="Default"/>
    <w:next w:val="Default"/>
    <w:uiPriority w:val="99"/>
    <w:qFormat/>
    <w:rsid w:val="00FA60E8"/>
    <w:pPr>
      <w:widowControl w:val="0"/>
    </w:pPr>
    <w:rPr>
      <w:rFonts w:eastAsia="Calibri"/>
      <w:color w:val="auto"/>
    </w:rPr>
  </w:style>
  <w:style w:type="paragraph" w:customStyle="1" w:styleId="CM3">
    <w:name w:val="CM3"/>
    <w:basedOn w:val="Default"/>
    <w:next w:val="Default"/>
    <w:uiPriority w:val="99"/>
    <w:qFormat/>
    <w:rsid w:val="00FA60E8"/>
    <w:pPr>
      <w:widowControl w:val="0"/>
      <w:spacing w:line="553" w:lineRule="atLeast"/>
    </w:pPr>
    <w:rPr>
      <w:rFonts w:eastAsia="Calibri"/>
      <w:color w:val="auto"/>
    </w:rPr>
  </w:style>
  <w:style w:type="paragraph" w:customStyle="1" w:styleId="CM33">
    <w:name w:val="CM33"/>
    <w:basedOn w:val="Default"/>
    <w:next w:val="Default"/>
    <w:uiPriority w:val="99"/>
    <w:qFormat/>
    <w:rsid w:val="00FA60E8"/>
    <w:pPr>
      <w:widowControl w:val="0"/>
    </w:pPr>
    <w:rPr>
      <w:rFonts w:eastAsia="Calibri"/>
      <w:color w:val="auto"/>
    </w:rPr>
  </w:style>
  <w:style w:type="paragraph" w:customStyle="1" w:styleId="CM37">
    <w:name w:val="CM37"/>
    <w:basedOn w:val="Default"/>
    <w:next w:val="Default"/>
    <w:uiPriority w:val="99"/>
    <w:qFormat/>
    <w:rsid w:val="00FA60E8"/>
    <w:pPr>
      <w:widowControl w:val="0"/>
    </w:pPr>
    <w:rPr>
      <w:rFonts w:eastAsia="Calibri"/>
      <w:color w:val="auto"/>
    </w:rPr>
  </w:style>
  <w:style w:type="paragraph" w:customStyle="1" w:styleId="CM7">
    <w:name w:val="CM7"/>
    <w:basedOn w:val="Default"/>
    <w:next w:val="Default"/>
    <w:uiPriority w:val="99"/>
    <w:qFormat/>
    <w:rsid w:val="00FA60E8"/>
    <w:pPr>
      <w:widowControl w:val="0"/>
      <w:spacing w:line="553" w:lineRule="atLeast"/>
    </w:pPr>
    <w:rPr>
      <w:rFonts w:eastAsia="Calibri"/>
      <w:color w:val="auto"/>
    </w:rPr>
  </w:style>
  <w:style w:type="paragraph" w:styleId="PlainText">
    <w:name w:val="Plain Text"/>
    <w:basedOn w:val="Normal"/>
    <w:next w:val="Normal"/>
    <w:link w:val="PlainTextChar"/>
    <w:rsid w:val="00FA60E8"/>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FA60E8"/>
    <w:rPr>
      <w:rFonts w:ascii="IJGCNM+Arial" w:eastAsia="Times New Roman" w:hAnsi="IJGCNM+Arial" w:cs="Times New Roman"/>
    </w:rPr>
  </w:style>
  <w:style w:type="paragraph" w:customStyle="1" w:styleId="Brief-SecondarySource">
    <w:name w:val="Brief - Secondary Source"/>
    <w:basedOn w:val="Normal"/>
    <w:uiPriority w:val="99"/>
    <w:qFormat/>
    <w:rsid w:val="00FA60E8"/>
    <w:rPr>
      <w:sz w:val="14"/>
      <w:szCs w:val="20"/>
    </w:rPr>
  </w:style>
  <w:style w:type="paragraph" w:customStyle="1" w:styleId="Brief-Card">
    <w:name w:val="Brief - Card"/>
    <w:basedOn w:val="Normal"/>
    <w:uiPriority w:val="99"/>
    <w:qFormat/>
    <w:rsid w:val="00FA60E8"/>
  </w:style>
  <w:style w:type="paragraph" w:customStyle="1" w:styleId="Pa2">
    <w:name w:val="Pa2"/>
    <w:basedOn w:val="Default"/>
    <w:next w:val="Default"/>
    <w:uiPriority w:val="99"/>
    <w:qFormat/>
    <w:rsid w:val="00FA60E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A60E8"/>
    <w:pPr>
      <w:widowControl w:val="0"/>
      <w:autoSpaceDE w:val="0"/>
      <w:autoSpaceDN w:val="0"/>
      <w:adjustRightInd w:val="0"/>
    </w:pPr>
  </w:style>
  <w:style w:type="paragraph" w:customStyle="1" w:styleId="Normal1">
    <w:name w:val="Normal+1"/>
    <w:basedOn w:val="Normal"/>
    <w:next w:val="Normal"/>
    <w:uiPriority w:val="99"/>
    <w:qFormat/>
    <w:rsid w:val="00FA60E8"/>
    <w:pPr>
      <w:widowControl w:val="0"/>
      <w:autoSpaceDE w:val="0"/>
      <w:autoSpaceDN w:val="0"/>
      <w:adjustRightInd w:val="0"/>
    </w:pPr>
  </w:style>
  <w:style w:type="paragraph" w:customStyle="1" w:styleId="Heading23">
    <w:name w:val="Heading 2+3"/>
    <w:basedOn w:val="Normal"/>
    <w:next w:val="Normal"/>
    <w:uiPriority w:val="99"/>
    <w:qFormat/>
    <w:rsid w:val="00FA60E8"/>
    <w:pPr>
      <w:widowControl w:val="0"/>
      <w:autoSpaceDE w:val="0"/>
      <w:autoSpaceDN w:val="0"/>
      <w:adjustRightInd w:val="0"/>
    </w:pPr>
  </w:style>
  <w:style w:type="paragraph" w:customStyle="1" w:styleId="Normal5">
    <w:name w:val="Normal+5"/>
    <w:basedOn w:val="Default"/>
    <w:next w:val="Default"/>
    <w:uiPriority w:val="99"/>
    <w:qFormat/>
    <w:rsid w:val="00FA60E8"/>
    <w:pPr>
      <w:widowControl w:val="0"/>
    </w:pPr>
    <w:rPr>
      <w:rFonts w:ascii="Arial Black" w:hAnsi="Arial Black"/>
      <w:color w:val="auto"/>
    </w:rPr>
  </w:style>
  <w:style w:type="character" w:customStyle="1" w:styleId="eoeaheader">
    <w:name w:val="eoea_header"/>
    <w:basedOn w:val="DefaultParagraphFont"/>
    <w:rsid w:val="00FA60E8"/>
  </w:style>
  <w:style w:type="character" w:customStyle="1" w:styleId="SC4208902">
    <w:name w:val="SC.4.208902"/>
    <w:rsid w:val="00FA60E8"/>
    <w:rPr>
      <w:rFonts w:cs="Century"/>
      <w:color w:val="000000"/>
      <w:sz w:val="22"/>
      <w:szCs w:val="22"/>
    </w:rPr>
  </w:style>
  <w:style w:type="character" w:customStyle="1" w:styleId="SC4208915">
    <w:name w:val="SC.4.208915"/>
    <w:rsid w:val="00FA60E8"/>
    <w:rPr>
      <w:rFonts w:cs="Century"/>
      <w:color w:val="000000"/>
      <w:sz w:val="13"/>
      <w:szCs w:val="13"/>
    </w:rPr>
  </w:style>
  <w:style w:type="character" w:customStyle="1" w:styleId="SC273764">
    <w:name w:val="SC.2.73764"/>
    <w:rsid w:val="00FA60E8"/>
    <w:rPr>
      <w:rFonts w:cs="Century"/>
      <w:color w:val="000000"/>
      <w:sz w:val="72"/>
      <w:szCs w:val="72"/>
    </w:rPr>
  </w:style>
  <w:style w:type="character" w:customStyle="1" w:styleId="SC273779">
    <w:name w:val="SC.2.73779"/>
    <w:rsid w:val="00FA60E8"/>
    <w:rPr>
      <w:rFonts w:cs="Century"/>
      <w:color w:val="000000"/>
      <w:sz w:val="40"/>
      <w:szCs w:val="40"/>
    </w:rPr>
  </w:style>
  <w:style w:type="character" w:customStyle="1" w:styleId="SC273763">
    <w:name w:val="SC.2.73763"/>
    <w:rsid w:val="00FA60E8"/>
    <w:rPr>
      <w:rFonts w:cs="Century"/>
      <w:b/>
      <w:bCs/>
      <w:color w:val="000000"/>
    </w:rPr>
  </w:style>
  <w:style w:type="character" w:customStyle="1" w:styleId="SC4208910">
    <w:name w:val="SC.4.208910"/>
    <w:rsid w:val="00FA60E8"/>
    <w:rPr>
      <w:rFonts w:cs="Century"/>
      <w:color w:val="000000"/>
      <w:sz w:val="28"/>
      <w:szCs w:val="28"/>
    </w:rPr>
  </w:style>
  <w:style w:type="character" w:customStyle="1" w:styleId="SC4208911">
    <w:name w:val="SC.4.208911"/>
    <w:rsid w:val="00FA60E8"/>
    <w:rPr>
      <w:rFonts w:cs="Century"/>
      <w:color w:val="000000"/>
    </w:rPr>
  </w:style>
  <w:style w:type="paragraph" w:customStyle="1" w:styleId="Cover1">
    <w:name w:val="Cover 1"/>
    <w:basedOn w:val="Normal"/>
    <w:next w:val="Normal"/>
    <w:uiPriority w:val="99"/>
    <w:qFormat/>
    <w:rsid w:val="00FA60E8"/>
    <w:pPr>
      <w:widowControl w:val="0"/>
      <w:autoSpaceDE w:val="0"/>
      <w:autoSpaceDN w:val="0"/>
      <w:adjustRightInd w:val="0"/>
    </w:pPr>
  </w:style>
  <w:style w:type="paragraph" w:customStyle="1" w:styleId="Cover2">
    <w:name w:val="Cover 2"/>
    <w:basedOn w:val="Normal"/>
    <w:next w:val="Normal"/>
    <w:uiPriority w:val="99"/>
    <w:qFormat/>
    <w:rsid w:val="00FA60E8"/>
    <w:pPr>
      <w:widowControl w:val="0"/>
      <w:autoSpaceDE w:val="0"/>
      <w:autoSpaceDN w:val="0"/>
      <w:adjustRightInd w:val="0"/>
    </w:pPr>
  </w:style>
  <w:style w:type="paragraph" w:customStyle="1" w:styleId="ReportDate">
    <w:name w:val="ReportDate"/>
    <w:basedOn w:val="Default"/>
    <w:next w:val="Default"/>
    <w:uiPriority w:val="99"/>
    <w:qFormat/>
    <w:rsid w:val="00FA60E8"/>
    <w:pPr>
      <w:widowControl w:val="0"/>
    </w:pPr>
    <w:rPr>
      <w:color w:val="auto"/>
    </w:rPr>
  </w:style>
  <w:style w:type="paragraph" w:customStyle="1" w:styleId="Pa11">
    <w:name w:val="Pa11"/>
    <w:basedOn w:val="Normal"/>
    <w:next w:val="Normal"/>
    <w:qFormat/>
    <w:rsid w:val="00FA60E8"/>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FA60E8"/>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FA60E8"/>
    <w:pPr>
      <w:widowControl w:val="0"/>
    </w:pPr>
    <w:rPr>
      <w:rFonts w:eastAsia="Calibri"/>
      <w:color w:val="auto"/>
    </w:rPr>
  </w:style>
  <w:style w:type="paragraph" w:customStyle="1" w:styleId="CM28">
    <w:name w:val="CM28"/>
    <w:basedOn w:val="Default"/>
    <w:next w:val="Default"/>
    <w:uiPriority w:val="99"/>
    <w:qFormat/>
    <w:rsid w:val="00FA60E8"/>
    <w:pPr>
      <w:widowControl w:val="0"/>
    </w:pPr>
    <w:rPr>
      <w:rFonts w:eastAsia="Calibri"/>
      <w:color w:val="auto"/>
    </w:rPr>
  </w:style>
  <w:style w:type="paragraph" w:customStyle="1" w:styleId="CM8">
    <w:name w:val="CM8"/>
    <w:basedOn w:val="Default"/>
    <w:next w:val="Default"/>
    <w:uiPriority w:val="99"/>
    <w:qFormat/>
    <w:rsid w:val="00FA60E8"/>
    <w:pPr>
      <w:widowControl w:val="0"/>
    </w:pPr>
    <w:rPr>
      <w:rFonts w:eastAsia="Calibri"/>
      <w:color w:val="auto"/>
    </w:rPr>
  </w:style>
  <w:style w:type="paragraph" w:customStyle="1" w:styleId="CM6">
    <w:name w:val="CM6"/>
    <w:basedOn w:val="Default"/>
    <w:next w:val="Default"/>
    <w:uiPriority w:val="99"/>
    <w:qFormat/>
    <w:rsid w:val="00FA60E8"/>
    <w:pPr>
      <w:widowControl w:val="0"/>
      <w:spacing w:line="553" w:lineRule="atLeast"/>
    </w:pPr>
    <w:rPr>
      <w:rFonts w:eastAsia="Calibri"/>
      <w:color w:val="auto"/>
    </w:rPr>
  </w:style>
  <w:style w:type="paragraph" w:customStyle="1" w:styleId="CM22">
    <w:name w:val="CM22"/>
    <w:basedOn w:val="Default"/>
    <w:next w:val="Default"/>
    <w:uiPriority w:val="99"/>
    <w:qFormat/>
    <w:rsid w:val="00FA60E8"/>
    <w:pPr>
      <w:widowControl w:val="0"/>
    </w:pPr>
    <w:rPr>
      <w:rFonts w:eastAsia="Calibri"/>
      <w:color w:val="auto"/>
    </w:rPr>
  </w:style>
  <w:style w:type="character" w:customStyle="1" w:styleId="articlesubtitle">
    <w:name w:val="article_sub_title"/>
    <w:basedOn w:val="DefaultParagraphFont"/>
    <w:rsid w:val="00FA60E8"/>
  </w:style>
  <w:style w:type="character" w:customStyle="1" w:styleId="newsdate2">
    <w:name w:val="news_date2"/>
    <w:basedOn w:val="DefaultParagraphFont"/>
    <w:rsid w:val="00FA60E8"/>
  </w:style>
  <w:style w:type="character" w:customStyle="1" w:styleId="readarticleheader">
    <w:name w:val="readarticleheader"/>
    <w:basedOn w:val="DefaultParagraphFont"/>
    <w:rsid w:val="00FA60E8"/>
  </w:style>
  <w:style w:type="paragraph" w:customStyle="1" w:styleId="DoubleUnderlined">
    <w:name w:val="Double Underlined"/>
    <w:basedOn w:val="Heading2"/>
    <w:autoRedefine/>
    <w:uiPriority w:val="99"/>
    <w:qFormat/>
    <w:rsid w:val="00FA60E8"/>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FA60E8"/>
    <w:rPr>
      <w:rFonts w:ascii="Trebuchet MS" w:hAnsi="Trebuchet MS"/>
      <w:u w:val="thick"/>
      <w:lang w:val="en-US" w:eastAsia="zh-CN" w:bidi="ar-SA"/>
    </w:rPr>
  </w:style>
  <w:style w:type="paragraph" w:customStyle="1" w:styleId="IndexFixer">
    <w:name w:val="Index Fixer"/>
    <w:basedOn w:val="Heading1"/>
    <w:uiPriority w:val="99"/>
    <w:qFormat/>
    <w:rsid w:val="00FA60E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FA60E8"/>
    <w:pPr>
      <w:widowControl w:val="0"/>
      <w:suppressAutoHyphens/>
      <w:contextualSpacing/>
    </w:pPr>
    <w:rPr>
      <w:rFonts w:ascii="Garamond" w:hAnsi="Garamond"/>
      <w:sz w:val="18"/>
      <w:szCs w:val="18"/>
    </w:rPr>
  </w:style>
  <w:style w:type="character" w:customStyle="1" w:styleId="BoldUnderliningChar">
    <w:name w:val="Bold Underlining Char"/>
    <w:rsid w:val="00FA60E8"/>
    <w:rPr>
      <w:rFonts w:ascii="Arial Narrow" w:eastAsia="Times New Roman" w:hAnsi="Arial Narrow"/>
      <w:b/>
      <w:szCs w:val="24"/>
      <w:u w:val="single"/>
      <w:lang w:val="en-GB" w:eastAsia="en-US" w:bidi="ar-SA"/>
    </w:rPr>
  </w:style>
  <w:style w:type="character" w:customStyle="1" w:styleId="medium-normal1">
    <w:name w:val="medium-normal1"/>
    <w:rsid w:val="00FA60E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FA60E8"/>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FA60E8"/>
    <w:pPr>
      <w:ind w:left="720" w:right="720"/>
    </w:pPr>
    <w:rPr>
      <w:rFonts w:ascii="Palatino Linotype" w:hAnsi="Palatino Linotype"/>
      <w:szCs w:val="20"/>
      <w:u w:val="single"/>
    </w:rPr>
  </w:style>
  <w:style w:type="character" w:customStyle="1" w:styleId="UnderlinedCardChar0">
    <w:name w:val="Underlined Card Char"/>
    <w:rsid w:val="00FA60E8"/>
    <w:rPr>
      <w:rFonts w:ascii="Palatino Linotype" w:hAnsi="Palatino Linotype"/>
      <w:u w:val="single"/>
      <w:lang w:val="en-US" w:eastAsia="en-US" w:bidi="ar-SA"/>
    </w:rPr>
  </w:style>
  <w:style w:type="character" w:customStyle="1" w:styleId="Style10ptUnderline">
    <w:name w:val="Style 10 pt Underline"/>
    <w:rsid w:val="00FA60E8"/>
    <w:rPr>
      <w:sz w:val="20"/>
      <w:u w:val="single"/>
    </w:rPr>
  </w:style>
  <w:style w:type="paragraph" w:customStyle="1" w:styleId="CardFormat">
    <w:name w:val="Card Format"/>
    <w:basedOn w:val="Normal"/>
    <w:autoRedefine/>
    <w:qFormat/>
    <w:rsid w:val="00FA60E8"/>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FA60E8"/>
  </w:style>
  <w:style w:type="character" w:customStyle="1" w:styleId="UnderlineCharCharCharCharCharChar">
    <w:name w:val="Underline Char Char Char Char Char Char"/>
    <w:rsid w:val="00FA60E8"/>
    <w:rPr>
      <w:rFonts w:ascii="Arial Narrow" w:hAnsi="Arial Narrow"/>
      <w:szCs w:val="24"/>
      <w:u w:val="single"/>
      <w:lang w:val="en-US" w:eastAsia="en-US" w:bidi="ar-SA"/>
    </w:rPr>
  </w:style>
  <w:style w:type="paragraph" w:customStyle="1" w:styleId="PageHeader-Underline18pt">
    <w:name w:val="Page Header - Underline 18 pt"/>
    <w:uiPriority w:val="99"/>
    <w:qFormat/>
    <w:rsid w:val="00FA60E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A60E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A60E8"/>
  </w:style>
  <w:style w:type="character" w:customStyle="1" w:styleId="hdr">
    <w:name w:val="hdr"/>
    <w:basedOn w:val="DefaultParagraphFont"/>
    <w:rsid w:val="00FA60E8"/>
  </w:style>
  <w:style w:type="paragraph" w:customStyle="1" w:styleId="subhead">
    <w:name w:val="subhead"/>
    <w:basedOn w:val="Normal"/>
    <w:qFormat/>
    <w:rsid w:val="00FA60E8"/>
    <w:pPr>
      <w:spacing w:after="120" w:line="225" w:lineRule="atLeast"/>
      <w:ind w:right="180"/>
    </w:pPr>
    <w:rPr>
      <w:color w:val="5177C5"/>
      <w:szCs w:val="20"/>
    </w:rPr>
  </w:style>
  <w:style w:type="character" w:customStyle="1" w:styleId="date1">
    <w:name w:val="date1"/>
    <w:basedOn w:val="DefaultParagraphFont"/>
    <w:rsid w:val="00FA60E8"/>
  </w:style>
  <w:style w:type="character" w:customStyle="1" w:styleId="bolding1">
    <w:name w:val="bolding1"/>
    <w:rsid w:val="00FA60E8"/>
    <w:rPr>
      <w:b/>
      <w:bCs/>
    </w:rPr>
  </w:style>
  <w:style w:type="character" w:customStyle="1" w:styleId="bookoptions1">
    <w:name w:val="book_options1"/>
    <w:rsid w:val="00FA60E8"/>
    <w:rPr>
      <w:b/>
      <w:bCs/>
      <w:color w:val="333366"/>
    </w:rPr>
  </w:style>
  <w:style w:type="character" w:customStyle="1" w:styleId="descriptionblock">
    <w:name w:val="description block"/>
    <w:basedOn w:val="DefaultParagraphFont"/>
    <w:rsid w:val="00FA60E8"/>
  </w:style>
  <w:style w:type="character" w:customStyle="1" w:styleId="detailsboxblock">
    <w:name w:val="detailsbox block"/>
    <w:basedOn w:val="DefaultParagraphFont"/>
    <w:rsid w:val="00FA60E8"/>
  </w:style>
  <w:style w:type="character" w:customStyle="1" w:styleId="Char3">
    <w:name w:val="Char3"/>
    <w:rsid w:val="00FA60E8"/>
    <w:rPr>
      <w:rFonts w:cs="Arial"/>
      <w:bCs/>
      <w:u w:val="thick"/>
      <w:lang w:val="en-US" w:eastAsia="en-US" w:bidi="ar-SA"/>
    </w:rPr>
  </w:style>
  <w:style w:type="paragraph" w:customStyle="1" w:styleId="StyleHeading110pt">
    <w:name w:val="Style Heading 1 + 10 pt"/>
    <w:basedOn w:val="Heading1"/>
    <w:uiPriority w:val="99"/>
    <w:qFormat/>
    <w:rsid w:val="00FA60E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A60E8"/>
  </w:style>
  <w:style w:type="paragraph" w:customStyle="1" w:styleId="StyleUnderliningTimesNewRomanBoldNounderlineKernat16">
    <w:name w:val="Style Underlining + Times New Roman Bold No underline Kern at 16..."/>
    <w:basedOn w:val="Normal"/>
    <w:uiPriority w:val="99"/>
    <w:qFormat/>
    <w:rsid w:val="00FA60E8"/>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A60E8"/>
    <w:rPr>
      <w:b/>
      <w:bCs/>
      <w:kern w:val="32"/>
      <w:sz w:val="32"/>
      <w:szCs w:val="32"/>
    </w:rPr>
  </w:style>
  <w:style w:type="paragraph" w:customStyle="1" w:styleId="StyleBoldUnderliningKernat16pt">
    <w:name w:val="Style Bold Underlining + Kern at 16 pt"/>
    <w:uiPriority w:val="99"/>
    <w:qFormat/>
    <w:rsid w:val="00FA60E8"/>
    <w:pPr>
      <w:spacing w:after="160" w:line="259" w:lineRule="auto"/>
    </w:pPr>
    <w:rPr>
      <w:rFonts w:eastAsiaTheme="minorHAnsi"/>
      <w:sz w:val="22"/>
      <w:szCs w:val="22"/>
    </w:rPr>
  </w:style>
  <w:style w:type="paragraph" w:customStyle="1" w:styleId="boldy">
    <w:name w:val="boldy"/>
    <w:basedOn w:val="Heading2"/>
    <w:uiPriority w:val="99"/>
    <w:qFormat/>
    <w:rsid w:val="00FA60E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A60E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FA60E8"/>
    <w:rPr>
      <w:sz w:val="12"/>
      <w:szCs w:val="24"/>
      <w:lang w:val="en-US" w:eastAsia="en-US" w:bidi="ar-SA"/>
    </w:rPr>
  </w:style>
  <w:style w:type="paragraph" w:customStyle="1" w:styleId="TxBr6p1">
    <w:name w:val="TxBr_6p1"/>
    <w:basedOn w:val="Normal"/>
    <w:uiPriority w:val="99"/>
    <w:qFormat/>
    <w:rsid w:val="00FA60E8"/>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A60E8"/>
    <w:pPr>
      <w:ind w:left="400"/>
    </w:pPr>
    <w:rPr>
      <w:szCs w:val="20"/>
    </w:rPr>
  </w:style>
  <w:style w:type="character" w:customStyle="1" w:styleId="texto11">
    <w:name w:val="texto11"/>
    <w:rsid w:val="00FA60E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A60E8"/>
    <w:rPr>
      <w:rFonts w:ascii="Arial Narrow" w:hAnsi="Arial Narrow"/>
      <w:sz w:val="16"/>
      <w:szCs w:val="20"/>
      <w:lang w:val="x-none" w:eastAsia="x-none"/>
    </w:rPr>
  </w:style>
  <w:style w:type="character" w:customStyle="1" w:styleId="CardTagChar">
    <w:name w:val="Card Tag Char"/>
    <w:rsid w:val="00FA60E8"/>
    <w:rPr>
      <w:rFonts w:ascii="Arial Narrow" w:hAnsi="Arial Narrow"/>
      <w:b/>
      <w:sz w:val="24"/>
      <w:szCs w:val="24"/>
      <w:lang w:val="en-US" w:eastAsia="en-US" w:bidi="ar-SA"/>
    </w:rPr>
  </w:style>
  <w:style w:type="character" w:customStyle="1" w:styleId="CardtextChar3">
    <w:name w:val="Card text Char"/>
    <w:link w:val="Cardtext4"/>
    <w:rsid w:val="00FA60E8"/>
    <w:rPr>
      <w:rFonts w:ascii="Arial Narrow" w:hAnsi="Arial Narrow"/>
      <w:u w:val="single"/>
    </w:rPr>
  </w:style>
  <w:style w:type="paragraph" w:customStyle="1" w:styleId="UnderlineStyle">
    <w:name w:val="Underline Style"/>
    <w:basedOn w:val="Normal"/>
    <w:link w:val="UnderlineStyleChar"/>
    <w:qFormat/>
    <w:rsid w:val="00FA60E8"/>
    <w:rPr>
      <w:b/>
      <w:u w:val="single"/>
    </w:rPr>
  </w:style>
  <w:style w:type="paragraph" w:customStyle="1" w:styleId="Normalization">
    <w:name w:val="Normalization"/>
    <w:basedOn w:val="Normal"/>
    <w:uiPriority w:val="99"/>
    <w:qFormat/>
    <w:rsid w:val="00FA60E8"/>
    <w:rPr>
      <w:sz w:val="18"/>
    </w:rPr>
  </w:style>
  <w:style w:type="paragraph" w:customStyle="1" w:styleId="BreifTitle">
    <w:name w:val="Breif Title"/>
    <w:basedOn w:val="Normal"/>
    <w:autoRedefine/>
    <w:qFormat/>
    <w:rsid w:val="00FA60E8"/>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FA60E8"/>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FA60E8"/>
    <w:rPr>
      <w:b/>
      <w:sz w:val="32"/>
      <w:szCs w:val="32"/>
      <w:lang w:val="en-US" w:eastAsia="en-US" w:bidi="ar-SA"/>
    </w:rPr>
  </w:style>
  <w:style w:type="paragraph" w:styleId="BodyTextFirstIndent">
    <w:name w:val="Body Text First Indent"/>
    <w:basedOn w:val="BodyText"/>
    <w:link w:val="BodyTextFirstIndentChar"/>
    <w:rsid w:val="00FA60E8"/>
    <w:pPr>
      <w:ind w:firstLine="210"/>
    </w:pPr>
  </w:style>
  <w:style w:type="character" w:customStyle="1" w:styleId="BodyTextFirstIndentChar">
    <w:name w:val="Body Text First Indent Char"/>
    <w:basedOn w:val="BodyTextChar"/>
    <w:link w:val="BodyTextFirstIndent"/>
    <w:rsid w:val="00FA60E8"/>
    <w:rPr>
      <w:rFonts w:ascii="Arial" w:eastAsia="Times New Roman" w:hAnsi="Arial" w:cs="Times New Roman"/>
    </w:rPr>
  </w:style>
  <w:style w:type="character" w:customStyle="1" w:styleId="TagChar3">
    <w:name w:val="Tag Char3"/>
    <w:rsid w:val="00FA60E8"/>
    <w:rPr>
      <w:rFonts w:ascii="Palatino Linotype" w:hAnsi="Palatino Linotype"/>
      <w:b/>
      <w:sz w:val="24"/>
      <w:szCs w:val="24"/>
      <w:lang w:val="en-US" w:eastAsia="en-US" w:bidi="ar-SA"/>
    </w:rPr>
  </w:style>
  <w:style w:type="paragraph" w:customStyle="1" w:styleId="TagCite0">
    <w:name w:val="Tag/Cite"/>
    <w:basedOn w:val="Normal"/>
    <w:qFormat/>
    <w:rsid w:val="00FA60E8"/>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FA60E8"/>
    <w:pPr>
      <w:jc w:val="center"/>
      <w:outlineLvl w:val="0"/>
    </w:pPr>
    <w:rPr>
      <w:b/>
      <w:kern w:val="0"/>
      <w:sz w:val="32"/>
      <w:szCs w:val="32"/>
      <w:u w:val="single"/>
    </w:rPr>
  </w:style>
  <w:style w:type="paragraph" w:customStyle="1" w:styleId="Tagandcite">
    <w:name w:val="Tag and cite"/>
    <w:basedOn w:val="Normal"/>
    <w:autoRedefine/>
    <w:qFormat/>
    <w:rsid w:val="00FA60E8"/>
    <w:rPr>
      <w:color w:val="333333"/>
    </w:rPr>
  </w:style>
  <w:style w:type="character" w:customStyle="1" w:styleId="TagandCiteChar">
    <w:name w:val="Tag and Cite Char"/>
    <w:rsid w:val="00FA60E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FA60E8"/>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FA60E8"/>
  </w:style>
  <w:style w:type="character" w:customStyle="1" w:styleId="Style10ptBold">
    <w:name w:val="Style 10 pt Bold"/>
    <w:rsid w:val="00FA60E8"/>
    <w:rPr>
      <w:b/>
      <w:bCs/>
      <w:sz w:val="20"/>
    </w:rPr>
  </w:style>
  <w:style w:type="paragraph" w:styleId="Date">
    <w:name w:val="Date"/>
    <w:aliases w:val="date"/>
    <w:basedOn w:val="Normal"/>
    <w:next w:val="Normal"/>
    <w:link w:val="DateChar"/>
    <w:rsid w:val="00FA60E8"/>
  </w:style>
  <w:style w:type="character" w:customStyle="1" w:styleId="DateChar">
    <w:name w:val="Date Char"/>
    <w:aliases w:val="date Char"/>
    <w:basedOn w:val="DefaultParagraphFont"/>
    <w:link w:val="Date"/>
    <w:rsid w:val="00FA60E8"/>
    <w:rPr>
      <w:rFonts w:ascii="Arial" w:eastAsia="Times New Roman" w:hAnsi="Arial" w:cs="Times New Roman"/>
    </w:rPr>
  </w:style>
  <w:style w:type="character" w:customStyle="1" w:styleId="text9">
    <w:name w:val="text9"/>
    <w:basedOn w:val="DefaultParagraphFont"/>
    <w:rsid w:val="00FA60E8"/>
  </w:style>
  <w:style w:type="character" w:customStyle="1" w:styleId="text21">
    <w:name w:val="text21"/>
    <w:basedOn w:val="DefaultParagraphFont"/>
    <w:rsid w:val="00FA60E8"/>
  </w:style>
  <w:style w:type="character" w:customStyle="1" w:styleId="text19">
    <w:name w:val="text19"/>
    <w:basedOn w:val="DefaultParagraphFont"/>
    <w:rsid w:val="00FA60E8"/>
  </w:style>
  <w:style w:type="paragraph" w:customStyle="1" w:styleId="CiteCard0">
    <w:name w:val="Cite/Card"/>
    <w:basedOn w:val="Normal"/>
    <w:qFormat/>
    <w:rsid w:val="00FA60E8"/>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FA60E8"/>
    <w:rPr>
      <w:b/>
      <w:bCs/>
      <w:i w:val="0"/>
      <w:iCs w:val="0"/>
      <w:color w:val="000000"/>
    </w:rPr>
  </w:style>
  <w:style w:type="paragraph" w:customStyle="1" w:styleId="tagCharCharCharCharCharCharChar">
    <w:name w:val="tag Char Char Char Char Char Char Char"/>
    <w:basedOn w:val="Normal"/>
    <w:qFormat/>
    <w:rsid w:val="00FA60E8"/>
    <w:rPr>
      <w:b/>
      <w:szCs w:val="20"/>
    </w:rPr>
  </w:style>
  <w:style w:type="character" w:customStyle="1" w:styleId="term2">
    <w:name w:val="term2"/>
    <w:rsid w:val="00FA60E8"/>
    <w:rPr>
      <w:b/>
      <w:bCs/>
    </w:rPr>
  </w:style>
  <w:style w:type="paragraph" w:customStyle="1" w:styleId="title-bold-medium">
    <w:name w:val="title-bold-medium"/>
    <w:basedOn w:val="Normal"/>
    <w:qFormat/>
    <w:rsid w:val="00FA60E8"/>
    <w:pPr>
      <w:spacing w:before="100" w:beforeAutospacing="1" w:after="100" w:afterAutospacing="1"/>
    </w:pPr>
    <w:rPr>
      <w:rFonts w:eastAsia="Arial Unicode MS"/>
      <w:b/>
      <w:bCs/>
      <w:color w:val="000000"/>
      <w:szCs w:val="20"/>
    </w:rPr>
  </w:style>
  <w:style w:type="character" w:customStyle="1" w:styleId="pmterms12">
    <w:name w:val="pmterms12"/>
    <w:rsid w:val="00FA60E8"/>
    <w:rPr>
      <w:b/>
      <w:bCs/>
      <w:i w:val="0"/>
      <w:iCs w:val="0"/>
      <w:color w:val="000000"/>
    </w:rPr>
  </w:style>
  <w:style w:type="paragraph" w:customStyle="1" w:styleId="lact">
    <w:name w:val="lact"/>
    <w:basedOn w:val="Normal"/>
    <w:qFormat/>
    <w:rsid w:val="00FA60E8"/>
    <w:pPr>
      <w:spacing w:before="100" w:beforeAutospacing="1" w:after="100" w:afterAutospacing="1"/>
    </w:pPr>
    <w:rPr>
      <w:rFonts w:eastAsia="Arial Unicode MS"/>
      <w:b/>
      <w:bCs/>
      <w:color w:val="000000"/>
      <w:szCs w:val="20"/>
    </w:rPr>
  </w:style>
  <w:style w:type="paragraph" w:styleId="BlockText">
    <w:name w:val="Block Text"/>
    <w:basedOn w:val="Normal"/>
    <w:rsid w:val="00FA60E8"/>
    <w:pPr>
      <w:ind w:left="229" w:right="229"/>
    </w:pPr>
    <w:rPr>
      <w:rFonts w:ascii="Verdana" w:hAnsi="Verdana"/>
      <w:sz w:val="16"/>
      <w:szCs w:val="20"/>
    </w:rPr>
  </w:style>
  <w:style w:type="paragraph" w:customStyle="1" w:styleId="CardTag">
    <w:name w:val="Card Tag"/>
    <w:basedOn w:val="Normal"/>
    <w:autoRedefine/>
    <w:qFormat/>
    <w:rsid w:val="00FA60E8"/>
    <w:rPr>
      <w:rFonts w:ascii="Arial Narrow" w:hAnsi="Arial Narrow"/>
      <w:b/>
    </w:rPr>
  </w:style>
  <w:style w:type="paragraph" w:styleId="NormalIndent">
    <w:name w:val="Normal Indent"/>
    <w:basedOn w:val="Normal"/>
    <w:rsid w:val="00FA60E8"/>
    <w:pPr>
      <w:ind w:left="720"/>
    </w:pPr>
    <w:rPr>
      <w:szCs w:val="20"/>
    </w:rPr>
  </w:style>
  <w:style w:type="character" w:customStyle="1" w:styleId="ToReadChar">
    <w:name w:val="To Read Char"/>
    <w:rsid w:val="00FA60E8"/>
    <w:rPr>
      <w:rFonts w:ascii="Verdana" w:hAnsi="Verdana"/>
      <w:b/>
      <w:szCs w:val="24"/>
      <w:u w:val="single"/>
      <w:lang w:val="en-US" w:eastAsia="en-US" w:bidi="ar-SA"/>
    </w:rPr>
  </w:style>
  <w:style w:type="character" w:customStyle="1" w:styleId="ToReadCharChar">
    <w:name w:val="To Read Char Char"/>
    <w:rsid w:val="00FA60E8"/>
    <w:rPr>
      <w:rFonts w:ascii="Verdana" w:hAnsi="Verdana"/>
      <w:b/>
      <w:szCs w:val="24"/>
      <w:u w:val="single"/>
      <w:lang w:val="en-US" w:eastAsia="en-US" w:bidi="ar-SA"/>
    </w:rPr>
  </w:style>
  <w:style w:type="paragraph" w:customStyle="1" w:styleId="BLOCKTITLE0">
    <w:name w:val="BLOCK TITLE"/>
    <w:basedOn w:val="Heading1"/>
    <w:qFormat/>
    <w:rsid w:val="00FA60E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A60E8"/>
    <w:rPr>
      <w:b/>
      <w:szCs w:val="24"/>
      <w:u w:val="single"/>
      <w:lang w:val="en-US" w:eastAsia="en-US" w:bidi="ar-SA"/>
    </w:rPr>
  </w:style>
  <w:style w:type="paragraph" w:styleId="EnvelopeReturn">
    <w:name w:val="envelope return"/>
    <w:basedOn w:val="Normal"/>
    <w:rsid w:val="00FA60E8"/>
    <w:rPr>
      <w:szCs w:val="20"/>
    </w:rPr>
  </w:style>
  <w:style w:type="paragraph" w:styleId="EnvelopeAddress">
    <w:name w:val="envelope address"/>
    <w:basedOn w:val="Normal"/>
    <w:rsid w:val="00FA60E8"/>
    <w:pPr>
      <w:framePr w:w="7920" w:h="1980" w:hRule="exact" w:hSpace="180" w:wrap="auto" w:hAnchor="page" w:xAlign="center" w:yAlign="bottom"/>
      <w:ind w:left="2880"/>
    </w:pPr>
    <w:rPr>
      <w:sz w:val="28"/>
    </w:rPr>
  </w:style>
  <w:style w:type="character" w:customStyle="1" w:styleId="title1">
    <w:name w:val="title1"/>
    <w:basedOn w:val="DefaultParagraphFont"/>
    <w:rsid w:val="00FA60E8"/>
  </w:style>
  <w:style w:type="character" w:customStyle="1" w:styleId="bio">
    <w:name w:val="bio"/>
    <w:basedOn w:val="DefaultParagraphFont"/>
    <w:rsid w:val="00FA60E8"/>
  </w:style>
  <w:style w:type="character" w:customStyle="1" w:styleId="storytextstyle">
    <w:name w:val="storytextstyle"/>
    <w:basedOn w:val="DefaultParagraphFont"/>
    <w:rsid w:val="00FA60E8"/>
  </w:style>
  <w:style w:type="character" w:customStyle="1" w:styleId="cardunderlinedCharChar">
    <w:name w:val="card underlined Char Char"/>
    <w:rsid w:val="00FA60E8"/>
    <w:rPr>
      <w:rFonts w:ascii="Arial" w:hAnsi="Arial"/>
      <w:sz w:val="22"/>
      <w:szCs w:val="24"/>
      <w:u w:val="single"/>
      <w:lang w:val="en-US" w:eastAsia="en-US" w:bidi="ar-SA"/>
    </w:rPr>
  </w:style>
  <w:style w:type="character" w:customStyle="1" w:styleId="Style2Char0">
    <w:name w:val="Style2 Char"/>
    <w:uiPriority w:val="99"/>
    <w:rsid w:val="00FA60E8"/>
    <w:rPr>
      <w:rFonts w:ascii="Book Antiqua" w:hAnsi="Book Antiqua"/>
      <w:u w:val="thick"/>
      <w:lang w:val="en-US" w:eastAsia="en-US" w:bidi="ar-SA"/>
    </w:rPr>
  </w:style>
  <w:style w:type="character" w:customStyle="1" w:styleId="Style2Char1">
    <w:name w:val="Style2 Char1"/>
    <w:rsid w:val="00FA60E8"/>
    <w:rPr>
      <w:rFonts w:ascii="Book Antiqua" w:hAnsi="Book Antiqua"/>
      <w:szCs w:val="24"/>
      <w:u w:val="thick"/>
      <w:lang w:val="en-US" w:eastAsia="en-US" w:bidi="ar-SA"/>
    </w:rPr>
  </w:style>
  <w:style w:type="character" w:customStyle="1" w:styleId="articlehead21">
    <w:name w:val="articlehead21"/>
    <w:rsid w:val="00FA60E8"/>
    <w:rPr>
      <w:rFonts w:ascii="Arial" w:hAnsi="Arial" w:cs="Arial" w:hint="default"/>
      <w:b/>
      <w:bCs/>
      <w:color w:val="660000"/>
      <w:sz w:val="20"/>
      <w:szCs w:val="20"/>
    </w:rPr>
  </w:style>
  <w:style w:type="paragraph" w:customStyle="1" w:styleId="shellscontentions">
    <w:name w:val="shells/contentions"/>
    <w:basedOn w:val="TagCite0"/>
    <w:qFormat/>
    <w:rsid w:val="00FA60E8"/>
  </w:style>
  <w:style w:type="character" w:customStyle="1" w:styleId="BoldandUnderlineChar2Char1">
    <w:name w:val="Bold and Underline Char2 Char1"/>
    <w:rsid w:val="00FA60E8"/>
    <w:rPr>
      <w:b/>
      <w:szCs w:val="24"/>
      <w:u w:val="single"/>
      <w:lang w:val="en-US" w:eastAsia="en-US" w:bidi="ar-SA"/>
    </w:rPr>
  </w:style>
  <w:style w:type="character" w:customStyle="1" w:styleId="TagCiteChar1">
    <w:name w:val="Tag/Cite Char1"/>
    <w:rsid w:val="00FA60E8"/>
    <w:rPr>
      <w:b/>
      <w:lang w:val="en-US" w:eastAsia="en-US" w:bidi="ar-SA"/>
    </w:rPr>
  </w:style>
  <w:style w:type="character" w:customStyle="1" w:styleId="goohl2">
    <w:name w:val="goohl2"/>
    <w:basedOn w:val="DefaultParagraphFont"/>
    <w:rsid w:val="00FA60E8"/>
  </w:style>
  <w:style w:type="character" w:customStyle="1" w:styleId="Normal10">
    <w:name w:val="Normal1"/>
    <w:basedOn w:val="DefaultParagraphFont"/>
    <w:rsid w:val="00FA60E8"/>
  </w:style>
  <w:style w:type="paragraph" w:customStyle="1" w:styleId="BriefTitle1">
    <w:name w:val="Brief Title 1"/>
    <w:basedOn w:val="Normal"/>
    <w:qFormat/>
    <w:rsid w:val="00FA60E8"/>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FA60E8"/>
    <w:pPr>
      <w:widowControl w:val="0"/>
      <w:autoSpaceDE w:val="0"/>
      <w:autoSpaceDN w:val="0"/>
      <w:adjustRightInd w:val="0"/>
    </w:pPr>
    <w:rPr>
      <w:b/>
      <w:szCs w:val="20"/>
    </w:rPr>
  </w:style>
  <w:style w:type="character" w:customStyle="1" w:styleId="CardCharChar">
    <w:name w:val="Card Char Char"/>
    <w:rsid w:val="00FA60E8"/>
    <w:rPr>
      <w:lang w:val="en-US" w:eastAsia="en-US" w:bidi="ar-SA"/>
    </w:rPr>
  </w:style>
  <w:style w:type="character" w:customStyle="1" w:styleId="BriefTitle1Char">
    <w:name w:val="Brief Title 1 Char"/>
    <w:rsid w:val="00FA60E8"/>
    <w:rPr>
      <w:b/>
      <w:u w:val="single"/>
      <w:lang w:val="en-US" w:eastAsia="en-US" w:bidi="ar-SA"/>
    </w:rPr>
  </w:style>
  <w:style w:type="character" w:customStyle="1" w:styleId="TagCiteCharChar">
    <w:name w:val="Tag/Cite Char Char"/>
    <w:rsid w:val="00FA60E8"/>
    <w:rPr>
      <w:b/>
      <w:lang w:val="en-US" w:eastAsia="en-US" w:bidi="ar-SA"/>
    </w:rPr>
  </w:style>
  <w:style w:type="paragraph" w:customStyle="1" w:styleId="ShellTitles">
    <w:name w:val="ShellTitles"/>
    <w:basedOn w:val="Normal"/>
    <w:qFormat/>
    <w:rsid w:val="00FA60E8"/>
    <w:pPr>
      <w:widowControl w:val="0"/>
      <w:autoSpaceDE w:val="0"/>
      <w:autoSpaceDN w:val="0"/>
      <w:adjustRightInd w:val="0"/>
    </w:pPr>
    <w:rPr>
      <w:b/>
      <w:szCs w:val="20"/>
    </w:rPr>
  </w:style>
  <w:style w:type="paragraph" w:customStyle="1" w:styleId="maintext">
    <w:name w:val="maintext"/>
    <w:basedOn w:val="Normal"/>
    <w:qFormat/>
    <w:rsid w:val="00FA60E8"/>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FA60E8"/>
    <w:pPr>
      <w:spacing w:before="100" w:beforeAutospacing="1" w:after="100" w:afterAutospacing="1"/>
    </w:pPr>
  </w:style>
  <w:style w:type="character" w:customStyle="1" w:styleId="btx">
    <w:name w:val="btx"/>
    <w:basedOn w:val="DefaultParagraphFont"/>
    <w:rsid w:val="00FA60E8"/>
  </w:style>
  <w:style w:type="character" w:customStyle="1" w:styleId="prodgeneral1">
    <w:name w:val="prodgeneral1"/>
    <w:rsid w:val="00FA60E8"/>
    <w:rPr>
      <w:rFonts w:ascii="Verdana" w:hAnsi="Verdana" w:hint="default"/>
      <w:b w:val="0"/>
      <w:bCs w:val="0"/>
      <w:caps w:val="0"/>
      <w:color w:val="000000"/>
      <w:spacing w:val="0"/>
      <w:sz w:val="16"/>
      <w:szCs w:val="16"/>
    </w:rPr>
  </w:style>
  <w:style w:type="character" w:customStyle="1" w:styleId="summary1">
    <w:name w:val="summary1"/>
    <w:rsid w:val="00FA60E8"/>
    <w:rPr>
      <w:rFonts w:ascii="Arial" w:hAnsi="Arial" w:cs="Arial" w:hint="default"/>
      <w:sz w:val="18"/>
      <w:szCs w:val="18"/>
    </w:rPr>
  </w:style>
  <w:style w:type="paragraph" w:customStyle="1" w:styleId="ToRead">
    <w:name w:val="To Read"/>
    <w:basedOn w:val="Normal"/>
    <w:qFormat/>
    <w:rsid w:val="00FA60E8"/>
    <w:pPr>
      <w:ind w:left="720"/>
    </w:pPr>
    <w:rPr>
      <w:rFonts w:ascii="Verdana" w:hAnsi="Verdana"/>
      <w:b/>
      <w:u w:val="single"/>
    </w:rPr>
  </w:style>
  <w:style w:type="character" w:customStyle="1" w:styleId="text3">
    <w:name w:val="text3"/>
    <w:basedOn w:val="DefaultParagraphFont"/>
    <w:rsid w:val="00FA60E8"/>
  </w:style>
  <w:style w:type="paragraph" w:customStyle="1" w:styleId="Style1">
    <w:name w:val="Style 1"/>
    <w:basedOn w:val="Normal"/>
    <w:qFormat/>
    <w:rsid w:val="00FA60E8"/>
    <w:pPr>
      <w:widowControl w:val="0"/>
      <w:ind w:firstLine="216"/>
    </w:pPr>
    <w:rPr>
      <w:noProof/>
      <w:color w:val="000000"/>
      <w:szCs w:val="20"/>
    </w:rPr>
  </w:style>
  <w:style w:type="paragraph" w:customStyle="1" w:styleId="Style40">
    <w:name w:val="Style 4"/>
    <w:basedOn w:val="Normal"/>
    <w:qFormat/>
    <w:rsid w:val="00FA60E8"/>
    <w:pPr>
      <w:widowControl w:val="0"/>
      <w:tabs>
        <w:tab w:val="left" w:pos="6876"/>
      </w:tabs>
      <w:ind w:left="3744"/>
    </w:pPr>
    <w:rPr>
      <w:noProof/>
      <w:color w:val="000000"/>
      <w:szCs w:val="20"/>
    </w:rPr>
  </w:style>
  <w:style w:type="paragraph" w:customStyle="1" w:styleId="listlevel1">
    <w:name w:val="list level 1"/>
    <w:basedOn w:val="Normal"/>
    <w:uiPriority w:val="99"/>
    <w:qFormat/>
    <w:rsid w:val="00FA60E8"/>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FA60E8"/>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FA60E8"/>
  </w:style>
  <w:style w:type="paragraph" w:customStyle="1" w:styleId="PageNumber1">
    <w:name w:val="Page Number1"/>
    <w:basedOn w:val="Normal"/>
    <w:next w:val="Normal"/>
    <w:uiPriority w:val="99"/>
    <w:qFormat/>
    <w:rsid w:val="00FA60E8"/>
  </w:style>
  <w:style w:type="paragraph" w:customStyle="1" w:styleId="Cite1">
    <w:name w:val="Cite1"/>
    <w:uiPriority w:val="99"/>
    <w:qFormat/>
    <w:rsid w:val="00FA60E8"/>
    <w:rPr>
      <w:rFonts w:ascii="Palatino Linotype" w:eastAsia="Times New Roman" w:hAnsi="Palatino Linotype" w:cs="Times New Roman"/>
      <w:bCs/>
      <w:sz w:val="20"/>
      <w:szCs w:val="20"/>
      <w:lang w:val="en-AU"/>
    </w:rPr>
  </w:style>
  <w:style w:type="paragraph" w:customStyle="1" w:styleId="Card1">
    <w:name w:val="Card1"/>
    <w:uiPriority w:val="99"/>
    <w:qFormat/>
    <w:rsid w:val="00FA60E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A60E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FA60E8"/>
    <w:pPr>
      <w:ind w:left="288" w:right="288"/>
    </w:pPr>
  </w:style>
  <w:style w:type="paragraph" w:customStyle="1" w:styleId="cite21">
    <w:name w:val="cite2"/>
    <w:qFormat/>
    <w:rsid w:val="00FA60E8"/>
    <w:rPr>
      <w:rFonts w:ascii="Times New Roman" w:eastAsia="Times New Roman" w:hAnsi="Times New Roman" w:cs="Times New Roman"/>
      <w:color w:val="000000"/>
      <w:sz w:val="20"/>
    </w:rPr>
  </w:style>
  <w:style w:type="character" w:customStyle="1" w:styleId="underline1">
    <w:name w:val="underline1"/>
    <w:rsid w:val="00FA60E8"/>
    <w:rPr>
      <w:rFonts w:ascii="Times New Roman" w:hAnsi="Times New Roman"/>
      <w:sz w:val="20"/>
      <w:u w:val="single"/>
      <w:lang w:eastAsia="en-US"/>
    </w:rPr>
  </w:style>
  <w:style w:type="paragraph" w:customStyle="1" w:styleId="articletext">
    <w:name w:val="articletext"/>
    <w:basedOn w:val="Normal"/>
    <w:uiPriority w:val="99"/>
    <w:qFormat/>
    <w:rsid w:val="00FA60E8"/>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FA60E8"/>
    <w:rPr>
      <w:rFonts w:ascii="Arial Narrow" w:hAnsi="Arial Narrow"/>
      <w:sz w:val="24"/>
      <w:szCs w:val="24"/>
      <w:u w:val="single"/>
      <w:lang w:val="en-US" w:eastAsia="en-US" w:bidi="ar-SA"/>
    </w:rPr>
  </w:style>
  <w:style w:type="character" w:customStyle="1" w:styleId="cardtextsmallChar">
    <w:name w:val="card text small Char"/>
    <w:rsid w:val="00FA60E8"/>
    <w:rPr>
      <w:rFonts w:ascii="Arial Narrow" w:hAnsi="Arial Narrow"/>
      <w:sz w:val="16"/>
      <w:szCs w:val="24"/>
      <w:lang w:val="en-US" w:eastAsia="en-US" w:bidi="ar-SA"/>
    </w:rPr>
  </w:style>
  <w:style w:type="paragraph" w:customStyle="1" w:styleId="cardtextsmall">
    <w:name w:val="card text small"/>
    <w:basedOn w:val="Normal"/>
    <w:qFormat/>
    <w:rsid w:val="00FA60E8"/>
    <w:rPr>
      <w:rFonts w:ascii="Arial Narrow" w:hAnsi="Arial Narrow"/>
      <w:sz w:val="16"/>
    </w:rPr>
  </w:style>
  <w:style w:type="paragraph" w:customStyle="1" w:styleId="CaseListNormal">
    <w:name w:val="Case List Normal"/>
    <w:basedOn w:val="Normal"/>
    <w:qFormat/>
    <w:rsid w:val="00FA60E8"/>
    <w:rPr>
      <w:rFonts w:ascii="Times" w:hAnsi="Times"/>
      <w:szCs w:val="26"/>
    </w:rPr>
  </w:style>
  <w:style w:type="paragraph" w:customStyle="1" w:styleId="Body">
    <w:name w:val="Body"/>
    <w:basedOn w:val="Normal"/>
    <w:uiPriority w:val="99"/>
    <w:qFormat/>
    <w:rsid w:val="00FA60E8"/>
    <w:pPr>
      <w:outlineLvl w:val="3"/>
    </w:pPr>
    <w:rPr>
      <w:szCs w:val="20"/>
    </w:rPr>
  </w:style>
  <w:style w:type="paragraph" w:customStyle="1" w:styleId="3text">
    <w:name w:val="3text"/>
    <w:basedOn w:val="Normal"/>
    <w:uiPriority w:val="99"/>
    <w:qFormat/>
    <w:rsid w:val="00FA60E8"/>
    <w:pPr>
      <w:spacing w:before="100" w:beforeAutospacing="1" w:after="100" w:afterAutospacing="1"/>
    </w:pPr>
  </w:style>
  <w:style w:type="character" w:customStyle="1" w:styleId="countrytitle1">
    <w:name w:val="countrytitle1"/>
    <w:rsid w:val="00FA60E8"/>
    <w:rPr>
      <w:rFonts w:ascii="Verdana" w:hAnsi="Verdana" w:hint="default"/>
      <w:b/>
      <w:bCs/>
      <w:color w:val="293643"/>
      <w:sz w:val="24"/>
      <w:szCs w:val="24"/>
    </w:rPr>
  </w:style>
  <w:style w:type="character" w:customStyle="1" w:styleId="storyheader1">
    <w:name w:val="storyheader1"/>
    <w:rsid w:val="00FA60E8"/>
    <w:rPr>
      <w:rFonts w:ascii="Verdana" w:hAnsi="Verdana" w:hint="default"/>
      <w:b/>
      <w:bCs/>
      <w:color w:val="000000"/>
      <w:sz w:val="21"/>
      <w:szCs w:val="21"/>
    </w:rPr>
  </w:style>
  <w:style w:type="paragraph" w:customStyle="1" w:styleId="TimesNewRoman12">
    <w:name w:val="TimesNewRoman12"/>
    <w:uiPriority w:val="99"/>
    <w:qFormat/>
    <w:rsid w:val="00FA60E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A60E8"/>
    <w:pPr>
      <w:spacing w:before="100" w:beforeAutospacing="1" w:after="100" w:afterAutospacing="1"/>
    </w:pPr>
  </w:style>
  <w:style w:type="character" w:customStyle="1" w:styleId="cardunderlinedChar0">
    <w:name w:val="card underlined Char"/>
    <w:rsid w:val="00FA60E8"/>
    <w:rPr>
      <w:rFonts w:ascii="Arial" w:hAnsi="Arial"/>
      <w:sz w:val="22"/>
      <w:szCs w:val="24"/>
      <w:u w:val="single"/>
      <w:lang w:val="en-US" w:eastAsia="en-US" w:bidi="ar-SA"/>
    </w:rPr>
  </w:style>
  <w:style w:type="paragraph" w:customStyle="1" w:styleId="medium-normal">
    <w:name w:val="medium-normal"/>
    <w:basedOn w:val="Normal"/>
    <w:qFormat/>
    <w:rsid w:val="00FA60E8"/>
    <w:pPr>
      <w:spacing w:before="100" w:beforeAutospacing="1" w:after="100" w:afterAutospacing="1"/>
    </w:pPr>
  </w:style>
  <w:style w:type="paragraph" w:customStyle="1" w:styleId="textChar">
    <w:name w:val="text Char"/>
    <w:basedOn w:val="Normal"/>
    <w:autoRedefine/>
    <w:uiPriority w:val="99"/>
    <w:qFormat/>
    <w:rsid w:val="00FA60E8"/>
    <w:rPr>
      <w:color w:val="000000"/>
      <w:sz w:val="18"/>
    </w:rPr>
  </w:style>
  <w:style w:type="paragraph" w:customStyle="1" w:styleId="text1">
    <w:name w:val="text1"/>
    <w:basedOn w:val="Normal"/>
    <w:autoRedefine/>
    <w:uiPriority w:val="99"/>
    <w:qFormat/>
    <w:rsid w:val="00FA60E8"/>
    <w:rPr>
      <w:szCs w:val="20"/>
    </w:rPr>
  </w:style>
  <w:style w:type="character" w:customStyle="1" w:styleId="article1">
    <w:name w:val="article1"/>
    <w:rsid w:val="00FA60E8"/>
    <w:rPr>
      <w:rFonts w:ascii="Verdana" w:hAnsi="Verdana" w:hint="default"/>
      <w:color w:val="333333"/>
      <w:sz w:val="16"/>
      <w:szCs w:val="16"/>
    </w:rPr>
  </w:style>
  <w:style w:type="paragraph" w:customStyle="1" w:styleId="RepeatBlockHeading">
    <w:name w:val="Repeat Block Heading"/>
    <w:basedOn w:val="Normal"/>
    <w:autoRedefine/>
    <w:qFormat/>
    <w:rsid w:val="00FA60E8"/>
    <w:pPr>
      <w:jc w:val="center"/>
    </w:pPr>
    <w:rPr>
      <w:b/>
      <w:smallCaps/>
      <w:color w:val="000000"/>
      <w:u w:val="thick"/>
    </w:rPr>
  </w:style>
  <w:style w:type="character" w:customStyle="1" w:styleId="Hyperlink6">
    <w:name w:val="Hyperlink6"/>
    <w:rsid w:val="00FA60E8"/>
    <w:rPr>
      <w:color w:val="3300CC"/>
      <w:u w:val="single"/>
    </w:rPr>
  </w:style>
  <w:style w:type="paragraph" w:customStyle="1" w:styleId="story-headline">
    <w:name w:val="story-headline"/>
    <w:basedOn w:val="Normal"/>
    <w:uiPriority w:val="99"/>
    <w:qFormat/>
    <w:rsid w:val="00FA60E8"/>
    <w:pPr>
      <w:spacing w:before="72" w:after="72"/>
    </w:pPr>
    <w:rPr>
      <w:b/>
      <w:bCs/>
      <w:sz w:val="26"/>
      <w:szCs w:val="26"/>
    </w:rPr>
  </w:style>
  <w:style w:type="paragraph" w:customStyle="1" w:styleId="story-body">
    <w:name w:val="story-body"/>
    <w:basedOn w:val="Normal"/>
    <w:uiPriority w:val="99"/>
    <w:qFormat/>
    <w:rsid w:val="00FA60E8"/>
    <w:pPr>
      <w:spacing w:before="100" w:beforeAutospacing="1" w:after="100" w:afterAutospacing="1"/>
    </w:pPr>
  </w:style>
  <w:style w:type="character" w:customStyle="1" w:styleId="story-posted-date1">
    <w:name w:val="story-posted-date1"/>
    <w:rsid w:val="00FA60E8"/>
    <w:rPr>
      <w:rFonts w:ascii="Arial" w:hAnsi="Arial" w:cs="Arial" w:hint="default"/>
      <w:b w:val="0"/>
      <w:bCs w:val="0"/>
      <w:sz w:val="19"/>
      <w:szCs w:val="19"/>
    </w:rPr>
  </w:style>
  <w:style w:type="paragraph" w:customStyle="1" w:styleId="story-dateline">
    <w:name w:val="story-dateline"/>
    <w:basedOn w:val="Normal"/>
    <w:uiPriority w:val="99"/>
    <w:qFormat/>
    <w:rsid w:val="00FA60E8"/>
    <w:rPr>
      <w:b/>
      <w:bCs/>
    </w:rPr>
  </w:style>
  <w:style w:type="paragraph" w:customStyle="1" w:styleId="TextofCards">
    <w:name w:val="Text of Cards"/>
    <w:basedOn w:val="Normal"/>
    <w:uiPriority w:val="99"/>
    <w:qFormat/>
    <w:rsid w:val="00FA60E8"/>
    <w:rPr>
      <w:color w:val="000000"/>
      <w:spacing w:val="6"/>
      <w:szCs w:val="23"/>
    </w:rPr>
  </w:style>
  <w:style w:type="paragraph" w:customStyle="1" w:styleId="Corpotesto">
    <w:name w:val="Corpo testo"/>
    <w:basedOn w:val="Normal"/>
    <w:uiPriority w:val="99"/>
    <w:qFormat/>
    <w:rsid w:val="00FA60E8"/>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FA60E8"/>
    <w:rPr>
      <w:rFonts w:eastAsia="SimSun" w:cs="Arial"/>
      <w:b/>
      <w:bCs/>
      <w:iCs/>
      <w:sz w:val="24"/>
      <w:szCs w:val="28"/>
      <w:lang w:val="en-US" w:eastAsia="zh-CN" w:bidi="ar-SA"/>
    </w:rPr>
  </w:style>
  <w:style w:type="paragraph" w:customStyle="1" w:styleId="PageHeading">
    <w:name w:val="Page Heading"/>
    <w:basedOn w:val="Heading2"/>
    <w:qFormat/>
    <w:rsid w:val="00FA60E8"/>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FA60E8"/>
  </w:style>
  <w:style w:type="paragraph" w:customStyle="1" w:styleId="tagCharChar1Char">
    <w:name w:val="tag Char Char1 Char"/>
    <w:uiPriority w:val="99"/>
    <w:qFormat/>
    <w:rsid w:val="00FA60E8"/>
    <w:pPr>
      <w:spacing w:after="160" w:line="259" w:lineRule="auto"/>
    </w:pPr>
    <w:rPr>
      <w:rFonts w:eastAsia="Times New Roman"/>
      <w:b/>
      <w:bCs/>
    </w:rPr>
  </w:style>
  <w:style w:type="character" w:customStyle="1" w:styleId="textmedium">
    <w:name w:val="textmedium"/>
    <w:basedOn w:val="DefaultParagraphFont"/>
    <w:rsid w:val="00FA60E8"/>
  </w:style>
  <w:style w:type="character" w:customStyle="1" w:styleId="citation1">
    <w:name w:val="citation1"/>
    <w:rsid w:val="00FA60E8"/>
    <w:rPr>
      <w:rFonts w:ascii="Verdana" w:hAnsi="Verdana" w:hint="default"/>
      <w:sz w:val="17"/>
      <w:szCs w:val="17"/>
    </w:rPr>
  </w:style>
  <w:style w:type="character" w:customStyle="1" w:styleId="hithighlite">
    <w:name w:val="hithighlite"/>
    <w:basedOn w:val="DefaultParagraphFont"/>
    <w:rsid w:val="00FA60E8"/>
  </w:style>
  <w:style w:type="character" w:customStyle="1" w:styleId="articlecontent">
    <w:name w:val="articlecontent"/>
    <w:basedOn w:val="DefaultParagraphFont"/>
    <w:rsid w:val="00FA60E8"/>
  </w:style>
  <w:style w:type="paragraph" w:styleId="FootnoteText">
    <w:name w:val="footnote text"/>
    <w:basedOn w:val="Normal"/>
    <w:link w:val="FootnoteTextChar"/>
    <w:rsid w:val="00FA60E8"/>
    <w:rPr>
      <w:rFonts w:ascii="Times" w:eastAsia="Times" w:hAnsi="Times"/>
      <w:szCs w:val="20"/>
    </w:rPr>
  </w:style>
  <w:style w:type="character" w:customStyle="1" w:styleId="FootnoteTextChar">
    <w:name w:val="Footnote Text Char"/>
    <w:basedOn w:val="DefaultParagraphFont"/>
    <w:link w:val="FootnoteText"/>
    <w:rsid w:val="00FA60E8"/>
    <w:rPr>
      <w:rFonts w:ascii="Times" w:eastAsia="Times" w:hAnsi="Times" w:cs="Times New Roman"/>
      <w:szCs w:val="20"/>
    </w:rPr>
  </w:style>
  <w:style w:type="paragraph" w:customStyle="1" w:styleId="inside-copy">
    <w:name w:val="inside-copy"/>
    <w:basedOn w:val="Normal"/>
    <w:qFormat/>
    <w:rsid w:val="00FA60E8"/>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FA60E8"/>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FA60E8"/>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FA60E8"/>
  </w:style>
  <w:style w:type="paragraph" w:customStyle="1" w:styleId="ProjectTitleLine">
    <w:name w:val="Project Title Line"/>
    <w:basedOn w:val="Normal"/>
    <w:next w:val="Normal"/>
    <w:autoRedefine/>
    <w:uiPriority w:val="99"/>
    <w:qFormat/>
    <w:rsid w:val="00FA60E8"/>
    <w:pPr>
      <w:jc w:val="center"/>
    </w:pPr>
    <w:rPr>
      <w:caps/>
      <w:szCs w:val="20"/>
    </w:rPr>
  </w:style>
  <w:style w:type="character" w:customStyle="1" w:styleId="fource1">
    <w:name w:val="fource1"/>
    <w:rsid w:val="00FA60E8"/>
    <w:rPr>
      <w:sz w:val="34"/>
      <w:szCs w:val="34"/>
    </w:rPr>
  </w:style>
  <w:style w:type="paragraph" w:customStyle="1" w:styleId="LanguageStrike">
    <w:name w:val="Language Strike"/>
    <w:basedOn w:val="Normal"/>
    <w:next w:val="Normal"/>
    <w:qFormat/>
    <w:rsid w:val="00FA60E8"/>
    <w:rPr>
      <w:rFonts w:ascii="Arial Narrow" w:hAnsi="Arial Narrow"/>
      <w:strike/>
    </w:rPr>
  </w:style>
  <w:style w:type="character" w:customStyle="1" w:styleId="LanguageStrikeChar">
    <w:name w:val="Language Strike Char"/>
    <w:rsid w:val="00FA60E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A60E8"/>
    <w:rPr>
      <w:szCs w:val="20"/>
      <w:u w:val="single"/>
    </w:rPr>
  </w:style>
  <w:style w:type="paragraph" w:customStyle="1" w:styleId="Normal10pt">
    <w:name w:val="Normal + 10 pt"/>
    <w:basedOn w:val="Normal"/>
    <w:qFormat/>
    <w:rsid w:val="00FA60E8"/>
    <w:rPr>
      <w:szCs w:val="20"/>
    </w:rPr>
  </w:style>
  <w:style w:type="paragraph" w:customStyle="1" w:styleId="cardChar1Char">
    <w:name w:val="card Char1 Char"/>
    <w:basedOn w:val="Normal"/>
    <w:uiPriority w:val="99"/>
    <w:qFormat/>
    <w:rsid w:val="00FA60E8"/>
    <w:pPr>
      <w:ind w:left="288" w:right="288"/>
    </w:pPr>
    <w:rPr>
      <w:szCs w:val="20"/>
    </w:rPr>
  </w:style>
  <w:style w:type="character" w:customStyle="1" w:styleId="normal11">
    <w:name w:val="normal1"/>
    <w:basedOn w:val="DefaultParagraphFont"/>
    <w:rsid w:val="00FA60E8"/>
  </w:style>
  <w:style w:type="character" w:customStyle="1" w:styleId="ds">
    <w:name w:val="ds"/>
    <w:basedOn w:val="DefaultParagraphFont"/>
    <w:rsid w:val="00FA60E8"/>
  </w:style>
  <w:style w:type="character" w:customStyle="1" w:styleId="UnderliningChar1">
    <w:name w:val="Underlining Char1"/>
    <w:rsid w:val="00FA60E8"/>
    <w:rPr>
      <w:rFonts w:ascii="Arial Narrow" w:hAnsi="Arial Narrow"/>
      <w:szCs w:val="24"/>
      <w:u w:val="single"/>
      <w:lang w:val="en-US" w:eastAsia="en-US" w:bidi="ar-SA"/>
    </w:rPr>
  </w:style>
  <w:style w:type="character" w:customStyle="1" w:styleId="UnderliningChar2">
    <w:name w:val="Underlining Char2"/>
    <w:rsid w:val="00FA60E8"/>
    <w:rPr>
      <w:rFonts w:ascii="Arial Narrow" w:hAnsi="Arial Narrow"/>
      <w:szCs w:val="24"/>
      <w:u w:val="single"/>
      <w:lang w:val="en-US" w:eastAsia="en-US" w:bidi="ar-SA"/>
    </w:rPr>
  </w:style>
  <w:style w:type="character" w:customStyle="1" w:styleId="MicroTextChar1">
    <w:name w:val="MicroText Char1"/>
    <w:rsid w:val="00FA60E8"/>
    <w:rPr>
      <w:rFonts w:ascii="Arial Narrow" w:hAnsi="Arial Narrow"/>
      <w:sz w:val="12"/>
      <w:szCs w:val="24"/>
      <w:lang w:val="en-US" w:eastAsia="en-US" w:bidi="ar-SA"/>
    </w:rPr>
  </w:style>
  <w:style w:type="paragraph" w:customStyle="1" w:styleId="CM12">
    <w:name w:val="CM12"/>
    <w:basedOn w:val="Default"/>
    <w:next w:val="Default"/>
    <w:uiPriority w:val="99"/>
    <w:qFormat/>
    <w:rsid w:val="00FA60E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A60E8"/>
    <w:pPr>
      <w:widowControl w:val="0"/>
      <w:spacing w:after="480"/>
    </w:pPr>
    <w:rPr>
      <w:rFonts w:ascii="Granjon LT Std" w:hAnsi="Granjon LT Std"/>
      <w:color w:val="auto"/>
    </w:rPr>
  </w:style>
  <w:style w:type="paragraph" w:customStyle="1" w:styleId="CM10">
    <w:name w:val="CM10"/>
    <w:basedOn w:val="Default"/>
    <w:next w:val="Default"/>
    <w:qFormat/>
    <w:rsid w:val="00FA60E8"/>
    <w:pPr>
      <w:widowControl w:val="0"/>
      <w:spacing w:line="320" w:lineRule="atLeast"/>
    </w:pPr>
    <w:rPr>
      <w:rFonts w:ascii="Granjon LT Std" w:hAnsi="Granjon LT Std"/>
      <w:color w:val="auto"/>
    </w:rPr>
  </w:style>
  <w:style w:type="character" w:styleId="EndnoteReference">
    <w:name w:val="endnote reference"/>
    <w:rsid w:val="00FA60E8"/>
    <w:rPr>
      <w:vertAlign w:val="baseline"/>
    </w:rPr>
  </w:style>
  <w:style w:type="paragraph" w:customStyle="1" w:styleId="bold">
    <w:name w:val="bold"/>
    <w:basedOn w:val="Normal"/>
    <w:qFormat/>
    <w:rsid w:val="00FA60E8"/>
    <w:pPr>
      <w:spacing w:before="100" w:beforeAutospacing="1" w:after="100" w:afterAutospacing="1"/>
    </w:pPr>
    <w:rPr>
      <w:b/>
      <w:bCs/>
    </w:rPr>
  </w:style>
  <w:style w:type="paragraph" w:customStyle="1" w:styleId="StrikeThrough">
    <w:name w:val="Strike Through"/>
    <w:basedOn w:val="Normal"/>
    <w:next w:val="Normal"/>
    <w:uiPriority w:val="99"/>
    <w:qFormat/>
    <w:rsid w:val="00FA60E8"/>
    <w:rPr>
      <w:rFonts w:ascii="Arial Narrow" w:hAnsi="Arial Narrow"/>
      <w:strike/>
      <w:szCs w:val="20"/>
    </w:rPr>
  </w:style>
  <w:style w:type="paragraph" w:customStyle="1" w:styleId="textbodyblack">
    <w:name w:val="textbodyblack"/>
    <w:basedOn w:val="Normal"/>
    <w:qFormat/>
    <w:rsid w:val="00FA60E8"/>
    <w:pPr>
      <w:spacing w:before="100" w:beforeAutospacing="1" w:after="100" w:afterAutospacing="1"/>
    </w:pPr>
  </w:style>
  <w:style w:type="character" w:customStyle="1" w:styleId="DefaultPara">
    <w:name w:val="Default Para"/>
    <w:rsid w:val="00FA60E8"/>
    <w:rPr>
      <w:sz w:val="20"/>
    </w:rPr>
  </w:style>
  <w:style w:type="character" w:customStyle="1" w:styleId="SYSHYPERTEXT">
    <w:name w:val="SYS_HYPERTEXT"/>
    <w:rsid w:val="00FA60E8"/>
    <w:rPr>
      <w:color w:val="0000FF"/>
      <w:u w:val="single"/>
    </w:rPr>
  </w:style>
  <w:style w:type="character" w:customStyle="1" w:styleId="Hyperlink1">
    <w:name w:val="Hyperlink1"/>
    <w:rsid w:val="00FA60E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A60E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A60E8"/>
    <w:rPr>
      <w:rFonts w:ascii="Arial Narrow" w:hAnsi="Arial Narrow"/>
      <w:noProof w:val="0"/>
      <w:szCs w:val="24"/>
      <w:u w:val="single"/>
      <w:lang w:val="en-US" w:eastAsia="en-US" w:bidi="ar-SA"/>
    </w:rPr>
  </w:style>
  <w:style w:type="paragraph" w:customStyle="1" w:styleId="BlockHeading1">
    <w:name w:val="Block Heading 1"/>
    <w:basedOn w:val="Normal"/>
    <w:qFormat/>
    <w:rsid w:val="00FA60E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A60E8"/>
    <w:rPr>
      <w:rFonts w:ascii="Georgia" w:hAnsi="Georgia"/>
      <w:b/>
      <w:emboss/>
      <w:color w:val="000000"/>
      <w:sz w:val="48"/>
      <w:szCs w:val="48"/>
      <w:lang w:val="en-US" w:eastAsia="en-US" w:bidi="ar-SA"/>
    </w:rPr>
  </w:style>
  <w:style w:type="character" w:customStyle="1" w:styleId="citationunderlineChar">
    <w:name w:val="citation/underline Char"/>
    <w:rsid w:val="00FA60E8"/>
    <w:rPr>
      <w:b/>
      <w:sz w:val="24"/>
      <w:szCs w:val="24"/>
      <w:u w:val="single"/>
      <w:lang w:val="en-US" w:eastAsia="en-US" w:bidi="ar-SA"/>
    </w:rPr>
  </w:style>
  <w:style w:type="character" w:customStyle="1" w:styleId="StyleTagTimesNewRomanChar">
    <w:name w:val="Style Tag + Times New Roman Char"/>
    <w:rsid w:val="00FA60E8"/>
    <w:rPr>
      <w:b/>
      <w:bCs/>
      <w:noProof w:val="0"/>
      <w:sz w:val="24"/>
      <w:szCs w:val="24"/>
      <w:lang w:val="en-US" w:eastAsia="en-US" w:bidi="ar-SA"/>
    </w:rPr>
  </w:style>
  <w:style w:type="character" w:customStyle="1" w:styleId="ShrinkChar">
    <w:name w:val="Shrink Char"/>
    <w:link w:val="Shrink"/>
    <w:rsid w:val="00FA60E8"/>
    <w:rPr>
      <w:rFonts w:cs="Courier"/>
      <w:bCs/>
      <w:sz w:val="16"/>
      <w:szCs w:val="16"/>
    </w:rPr>
  </w:style>
  <w:style w:type="paragraph" w:customStyle="1" w:styleId="SmallCard">
    <w:name w:val="Small Card"/>
    <w:basedOn w:val="Normal"/>
    <w:uiPriority w:val="99"/>
    <w:qFormat/>
    <w:rsid w:val="00FA60E8"/>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A60E8"/>
    <w:rPr>
      <w:rFonts w:ascii="Arial Narrow" w:hAnsi="Arial Narrow" w:cs="Arial"/>
      <w:b/>
      <w:bCs/>
      <w:iCs/>
      <w:sz w:val="24"/>
      <w:szCs w:val="28"/>
      <w:lang w:val="en-US" w:eastAsia="en-US" w:bidi="ar-SA"/>
    </w:rPr>
  </w:style>
  <w:style w:type="character" w:customStyle="1" w:styleId="UnderliningCharChar">
    <w:name w:val="Underlining Char Char"/>
    <w:rsid w:val="00FA60E8"/>
    <w:rPr>
      <w:rFonts w:ascii="Arial Narrow" w:hAnsi="Arial Narrow"/>
      <w:szCs w:val="24"/>
      <w:u w:val="single"/>
      <w:lang w:val="en-US" w:eastAsia="en-US" w:bidi="ar-SA"/>
    </w:rPr>
  </w:style>
  <w:style w:type="character" w:customStyle="1" w:styleId="StyleArialNarrow12ptBold">
    <w:name w:val="Style Arial Narrow 12 pt Bold"/>
    <w:rsid w:val="00FA60E8"/>
    <w:rPr>
      <w:rFonts w:ascii="Arial Narrow" w:hAnsi="Arial Narrow"/>
      <w:b/>
      <w:bCs/>
      <w:sz w:val="24"/>
    </w:rPr>
  </w:style>
  <w:style w:type="character" w:customStyle="1" w:styleId="Style1CharChar">
    <w:name w:val="Style1 Char Char"/>
    <w:rsid w:val="00FA60E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A60E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A60E8"/>
    <w:rPr>
      <w:u w:val="single"/>
    </w:rPr>
  </w:style>
  <w:style w:type="character" w:customStyle="1" w:styleId="UnderlinedCharChar1">
    <w:name w:val="Underlined Char Char1"/>
    <w:rsid w:val="00FA60E8"/>
    <w:rPr>
      <w:rFonts w:ascii="Bell MT" w:eastAsia="Times New Roman" w:hAnsi="Bell MT"/>
      <w:bCs/>
      <w:iCs/>
      <w:sz w:val="22"/>
      <w:u w:val="single"/>
    </w:rPr>
  </w:style>
  <w:style w:type="character" w:customStyle="1" w:styleId="Heading2CharChar2">
    <w:name w:val="Heading 2 Char Char2"/>
    <w:rsid w:val="00FA60E8"/>
    <w:rPr>
      <w:rFonts w:cs="Arial"/>
      <w:b/>
      <w:bCs/>
      <w:iCs/>
      <w:sz w:val="22"/>
      <w:szCs w:val="28"/>
      <w:lang w:val="en-US" w:eastAsia="en-US" w:bidi="ar-SA"/>
    </w:rPr>
  </w:style>
  <w:style w:type="character" w:customStyle="1" w:styleId="doctitle">
    <w:name w:val="doctitle"/>
    <w:rsid w:val="00FA60E8"/>
  </w:style>
  <w:style w:type="character" w:customStyle="1" w:styleId="FooterChar1">
    <w:name w:val="Footer Char1"/>
    <w:uiPriority w:val="99"/>
    <w:semiHidden/>
    <w:rsid w:val="00FA60E8"/>
    <w:rPr>
      <w:rFonts w:ascii="Garamond" w:eastAsia="Calibri" w:hAnsi="Garamond" w:cs="Times New Roman"/>
      <w:szCs w:val="22"/>
    </w:rPr>
  </w:style>
  <w:style w:type="paragraph" w:customStyle="1" w:styleId="CiteCorrected">
    <w:name w:val="Cite Corrected"/>
    <w:basedOn w:val="Normal"/>
    <w:link w:val="CiteCorrectedChar"/>
    <w:qFormat/>
    <w:rsid w:val="00FA60E8"/>
    <w:rPr>
      <w:b/>
      <w:bCs/>
      <w:szCs w:val="16"/>
      <w:u w:val="single"/>
    </w:rPr>
  </w:style>
  <w:style w:type="character" w:customStyle="1" w:styleId="CiteCorrectedChar">
    <w:name w:val="Cite Corrected Char"/>
    <w:link w:val="CiteCorrected"/>
    <w:rsid w:val="00FA60E8"/>
    <w:rPr>
      <w:rFonts w:ascii="Arial" w:eastAsia="Times New Roman" w:hAnsi="Arial" w:cs="Times New Roman"/>
      <w:b/>
      <w:bCs/>
      <w:szCs w:val="16"/>
      <w:u w:val="single"/>
    </w:rPr>
  </w:style>
  <w:style w:type="character" w:customStyle="1" w:styleId="cardtext-underlined">
    <w:name w:val="card text- underlined"/>
    <w:rsid w:val="00FA60E8"/>
    <w:rPr>
      <w:rFonts w:ascii="Garamond" w:hAnsi="Garamond"/>
      <w:u w:val="single"/>
    </w:rPr>
  </w:style>
  <w:style w:type="numbering" w:customStyle="1" w:styleId="NoList6">
    <w:name w:val="No List6"/>
    <w:next w:val="NoList"/>
    <w:uiPriority w:val="99"/>
    <w:semiHidden/>
    <w:unhideWhenUsed/>
    <w:rsid w:val="00FA60E8"/>
  </w:style>
  <w:style w:type="numbering" w:customStyle="1" w:styleId="NoList7">
    <w:name w:val="No List7"/>
    <w:next w:val="NoList"/>
    <w:semiHidden/>
    <w:unhideWhenUsed/>
    <w:rsid w:val="00FA60E8"/>
  </w:style>
  <w:style w:type="character" w:customStyle="1" w:styleId="stylestylebold12pt">
    <w:name w:val="stylestylebold12pt"/>
    <w:basedOn w:val="DefaultParagraphFont"/>
    <w:rsid w:val="00FA60E8"/>
  </w:style>
  <w:style w:type="character" w:customStyle="1" w:styleId="styleboldunderline">
    <w:name w:val="styleboldunderline"/>
    <w:basedOn w:val="DefaultParagraphFont"/>
    <w:rsid w:val="00FA60E8"/>
  </w:style>
  <w:style w:type="character" w:customStyle="1" w:styleId="Styleunderline11pt">
    <w:name w:val="Style underline + 11 pt"/>
    <w:rsid w:val="00FA60E8"/>
    <w:rPr>
      <w:rFonts w:ascii="Times New Roman" w:hAnsi="Times New Roman"/>
      <w:b w:val="0"/>
      <w:bCs w:val="0"/>
      <w:sz w:val="20"/>
      <w:u w:val="single"/>
    </w:rPr>
  </w:style>
  <w:style w:type="character" w:customStyle="1" w:styleId="Styleunderline11ptBold">
    <w:name w:val="Style underline + 11 pt Bold"/>
    <w:rsid w:val="00FA60E8"/>
    <w:rPr>
      <w:rFonts w:ascii="Times New Roman" w:hAnsi="Times New Roman"/>
      <w:b/>
      <w:bCs w:val="0"/>
      <w:sz w:val="20"/>
      <w:u w:val="single"/>
    </w:rPr>
  </w:style>
  <w:style w:type="paragraph" w:customStyle="1" w:styleId="story-body-text">
    <w:name w:val="story-body-text"/>
    <w:basedOn w:val="Normal"/>
    <w:uiPriority w:val="99"/>
    <w:qFormat/>
    <w:rsid w:val="00FA60E8"/>
    <w:pPr>
      <w:spacing w:before="100" w:beforeAutospacing="1" w:after="100" w:afterAutospacing="1"/>
    </w:pPr>
  </w:style>
  <w:style w:type="character" w:customStyle="1" w:styleId="-newsgate-macro-cci-bullet-">
    <w:name w:val="-newsgate-macro-cci-bullet-"/>
    <w:basedOn w:val="DefaultParagraphFont"/>
    <w:rsid w:val="00FA60E8"/>
  </w:style>
  <w:style w:type="character" w:customStyle="1" w:styleId="BriefTitleChar">
    <w:name w:val="Brief Title Char"/>
    <w:basedOn w:val="DefaultParagraphFont"/>
    <w:rsid w:val="00FA60E8"/>
    <w:rPr>
      <w:b/>
      <w:sz w:val="24"/>
      <w:szCs w:val="24"/>
      <w:u w:val="single"/>
      <w:lang w:val="en-US" w:eastAsia="en-US" w:bidi="ar-SA"/>
    </w:rPr>
  </w:style>
  <w:style w:type="paragraph" w:customStyle="1" w:styleId="BriefTitle2">
    <w:name w:val="Brief Title 2"/>
    <w:basedOn w:val="Heading1"/>
    <w:uiPriority w:val="99"/>
    <w:qFormat/>
    <w:rsid w:val="00FA60E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A60E8"/>
    <w:rPr>
      <w:b/>
      <w:sz w:val="24"/>
      <w:szCs w:val="24"/>
      <w:u w:val="single"/>
      <w:lang w:val="en-US" w:eastAsia="en-US" w:bidi="ar-SA"/>
    </w:rPr>
  </w:style>
  <w:style w:type="paragraph" w:customStyle="1" w:styleId="cards0">
    <w:name w:val="cards"/>
    <w:basedOn w:val="Normal"/>
    <w:qFormat/>
    <w:rsid w:val="00FA60E8"/>
    <w:rPr>
      <w:rFonts w:eastAsia="Calibri"/>
    </w:rPr>
  </w:style>
  <w:style w:type="character" w:customStyle="1" w:styleId="StyleStyle4CharTimesNewRoman11pt1">
    <w:name w:val="Style Style4 Char + Times New Roman 11 pt1"/>
    <w:basedOn w:val="DefaultParagraphFont"/>
    <w:rsid w:val="00FA60E8"/>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FA60E8"/>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A60E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A60E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FA60E8"/>
    <w:rPr>
      <w:u w:val="single"/>
    </w:rPr>
  </w:style>
  <w:style w:type="character" w:customStyle="1" w:styleId="Style9ptUnderline2">
    <w:name w:val="Style 9 pt Underline2"/>
    <w:rsid w:val="00FA60E8"/>
    <w:rPr>
      <w:sz w:val="20"/>
      <w:u w:val="single"/>
    </w:rPr>
  </w:style>
  <w:style w:type="character" w:customStyle="1" w:styleId="FootnoteTextChar1">
    <w:name w:val="Footnote Text Char1"/>
    <w:basedOn w:val="DefaultParagraphFont"/>
    <w:uiPriority w:val="99"/>
    <w:rsid w:val="00FA60E8"/>
    <w:rPr>
      <w:rFonts w:ascii="Georgia" w:hAnsi="Georgia"/>
      <w:sz w:val="20"/>
      <w:szCs w:val="20"/>
    </w:rPr>
  </w:style>
  <w:style w:type="character" w:customStyle="1" w:styleId="SubtitleChar1">
    <w:name w:val="Subtitle Char1"/>
    <w:aliases w:val="Underlined card text Char1"/>
    <w:basedOn w:val="DefaultParagraphFont"/>
    <w:uiPriority w:val="99"/>
    <w:rsid w:val="00FA60E8"/>
    <w:rPr>
      <w:rFonts w:eastAsiaTheme="minorEastAsia"/>
      <w:color w:val="5A5A5A" w:themeColor="text1" w:themeTint="A5"/>
      <w:spacing w:val="15"/>
    </w:rPr>
  </w:style>
  <w:style w:type="character" w:customStyle="1" w:styleId="DateChar1">
    <w:name w:val="Date Char1"/>
    <w:basedOn w:val="DefaultParagraphFont"/>
    <w:uiPriority w:val="99"/>
    <w:rsid w:val="00FA60E8"/>
    <w:rPr>
      <w:rFonts w:ascii="Georgia" w:hAnsi="Georgia"/>
    </w:rPr>
  </w:style>
  <w:style w:type="character" w:customStyle="1" w:styleId="BodyText2Char1">
    <w:name w:val="Body Text 2 Char1"/>
    <w:basedOn w:val="DefaultParagraphFont"/>
    <w:uiPriority w:val="99"/>
    <w:semiHidden/>
    <w:rsid w:val="00FA60E8"/>
    <w:rPr>
      <w:rFonts w:ascii="Georgia" w:hAnsi="Georgia"/>
    </w:rPr>
  </w:style>
  <w:style w:type="character" w:customStyle="1" w:styleId="PlainTextChar1">
    <w:name w:val="Plain Text Char1"/>
    <w:basedOn w:val="DefaultParagraphFont"/>
    <w:uiPriority w:val="99"/>
    <w:semiHidden/>
    <w:rsid w:val="00FA60E8"/>
    <w:rPr>
      <w:rFonts w:ascii="Consolas" w:hAnsi="Consolas"/>
      <w:sz w:val="21"/>
      <w:szCs w:val="21"/>
    </w:rPr>
  </w:style>
  <w:style w:type="character" w:customStyle="1" w:styleId="StyleCardText11ptUnderlineChar">
    <w:name w:val="Style Card Text + 11 pt Underline Char"/>
    <w:link w:val="StyleCardText11ptUnderline"/>
    <w:locked/>
    <w:rsid w:val="00FA60E8"/>
    <w:rPr>
      <w:u w:val="single"/>
    </w:rPr>
  </w:style>
  <w:style w:type="paragraph" w:customStyle="1" w:styleId="StyleCardText11ptUnderline">
    <w:name w:val="Style Card Text + 11 pt Underline"/>
    <w:link w:val="StyleCardText11ptUnderlineChar"/>
    <w:qFormat/>
    <w:rsid w:val="00FA60E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FA60E8"/>
    <w:rPr>
      <w:rFonts w:ascii="Georgia" w:hAnsi="Georgia"/>
      <w:sz w:val="16"/>
    </w:rPr>
  </w:style>
  <w:style w:type="paragraph" w:customStyle="1" w:styleId="StyleMinimizedText11pt">
    <w:name w:val="Style Minimized Text + 11 pt"/>
    <w:basedOn w:val="Normal"/>
    <w:link w:val="StyleMinimizedText11ptChar"/>
    <w:qFormat/>
    <w:rsid w:val="00FA60E8"/>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FA60E8"/>
    <w:rPr>
      <w:rFonts w:ascii="Georgia" w:hAnsi="Georgia"/>
      <w:sz w:val="16"/>
    </w:rPr>
  </w:style>
  <w:style w:type="paragraph" w:customStyle="1" w:styleId="StyleMinimizedText11pt1">
    <w:name w:val="Style Minimized Text + 11 pt1"/>
    <w:basedOn w:val="Normal"/>
    <w:link w:val="StyleMinimizedText11pt1Char"/>
    <w:qFormat/>
    <w:rsid w:val="00FA60E8"/>
    <w:rPr>
      <w:rFonts w:ascii="Georgia" w:eastAsiaTheme="minorEastAsia" w:hAnsi="Georgia" w:cstheme="minorBidi"/>
      <w:sz w:val="16"/>
    </w:rPr>
  </w:style>
  <w:style w:type="character" w:customStyle="1" w:styleId="Debate-CardSmalltextF2Char">
    <w:name w:val="Debate- Card Small text F2 Char"/>
    <w:link w:val="Debate-CardSmalltextF2"/>
    <w:locked/>
    <w:rsid w:val="00FA60E8"/>
    <w:rPr>
      <w:rFonts w:ascii="Arial Narrow" w:hAnsi="Arial Narrow"/>
      <w:sz w:val="16"/>
    </w:rPr>
  </w:style>
  <w:style w:type="paragraph" w:customStyle="1" w:styleId="Debate-CardSmalltextF2">
    <w:name w:val="Debate- Card Small text F2"/>
    <w:basedOn w:val="Normal"/>
    <w:next w:val="Normal"/>
    <w:link w:val="Debate-CardSmalltextF2Char"/>
    <w:qFormat/>
    <w:rsid w:val="00FA60E8"/>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FA60E8"/>
    <w:rPr>
      <w:rFonts w:ascii="Arial Narrow" w:hAnsi="Arial Narrow"/>
      <w:b/>
      <w:sz w:val="18"/>
      <w:u w:val="single"/>
    </w:rPr>
  </w:style>
  <w:style w:type="paragraph" w:customStyle="1" w:styleId="Debate-EmphasizedText-F5">
    <w:name w:val="Debate- Emphasized Text- F5"/>
    <w:basedOn w:val="Normal"/>
    <w:link w:val="Debate-EmphasizedText-F5Char"/>
    <w:qFormat/>
    <w:rsid w:val="00FA60E8"/>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FA60E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A60E8"/>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FA60E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A60E8"/>
    <w:rPr>
      <w:rFonts w:ascii="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A60E8"/>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A60E8"/>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FA60E8"/>
    <w:rPr>
      <w:rFonts w:ascii="Georgia" w:eastAsia="SimSun" w:hAnsi="Georgia"/>
      <w:u w:val="single"/>
      <w:lang w:eastAsia="zh-CN"/>
    </w:rPr>
  </w:style>
  <w:style w:type="paragraph" w:customStyle="1" w:styleId="StyleStyle112pt">
    <w:name w:val="Style Style1 + 12 pt"/>
    <w:basedOn w:val="Normal"/>
    <w:link w:val="StyleStyle112ptChar"/>
    <w:qFormat/>
    <w:rsid w:val="00FA60E8"/>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FA60E8"/>
    <w:rPr>
      <w:rFonts w:ascii="Arial" w:eastAsia="Times New Roman" w:hAnsi="Arial" w:cs="Times New Roman"/>
      <w:sz w:val="20"/>
    </w:rPr>
  </w:style>
  <w:style w:type="paragraph" w:customStyle="1" w:styleId="StyleMinimizedTextArialNarrow10pt">
    <w:name w:val="Style Minimized Text + Arial Narrow 10 pt"/>
    <w:basedOn w:val="MinimizedText"/>
    <w:link w:val="StyleMinimizedTextArialNarrow10ptChar"/>
    <w:qFormat/>
    <w:rsid w:val="00FA60E8"/>
    <w:rPr>
      <w:sz w:val="20"/>
    </w:rPr>
  </w:style>
  <w:style w:type="character" w:customStyle="1" w:styleId="StyleUnderlineChar11ptBorderSinglesolidlineAutoChar">
    <w:name w:val="Style Underline Char + 11 pt Border: : (Single solid line Auto  ... Char"/>
    <w:link w:val="StyleUnderlineChar11ptBorderSinglesolidlineAuto"/>
    <w:locked/>
    <w:rsid w:val="00FA60E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A60E8"/>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49pt3Char">
    <w:name w:val="Style Style4 + 9 pt3 Char"/>
    <w:basedOn w:val="Style4Char"/>
    <w:link w:val="StyleStyle49pt3"/>
    <w:locked/>
    <w:rsid w:val="00FA60E8"/>
    <w:rPr>
      <w:rFonts w:ascii="Arial" w:eastAsia="Times New Roman" w:hAnsi="Arial" w:cs="Times New Roman"/>
      <w:u w:val="single"/>
    </w:rPr>
  </w:style>
  <w:style w:type="paragraph" w:customStyle="1" w:styleId="StyleStyle49pt3">
    <w:name w:val="Style Style4 + 9 pt3"/>
    <w:basedOn w:val="Style4"/>
    <w:link w:val="StyleStyle49pt3Char"/>
    <w:qFormat/>
    <w:rsid w:val="00FA60E8"/>
  </w:style>
  <w:style w:type="character" w:customStyle="1" w:styleId="StyleStyle4BoldChar">
    <w:name w:val="Style Style4 + Bold Char"/>
    <w:basedOn w:val="Style4Char"/>
    <w:link w:val="StyleStyle4Bold"/>
    <w:locked/>
    <w:rsid w:val="00FA60E8"/>
    <w:rPr>
      <w:rFonts w:ascii="Arial" w:eastAsia="Times New Roman" w:hAnsi="Arial" w:cs="Times New Roman"/>
      <w:u w:val="single"/>
    </w:rPr>
  </w:style>
  <w:style w:type="paragraph" w:customStyle="1" w:styleId="StyleStyle4Bold">
    <w:name w:val="Style Style4 + Bold"/>
    <w:basedOn w:val="Style4"/>
    <w:link w:val="StyleStyle4BoldChar"/>
    <w:qFormat/>
    <w:rsid w:val="00FA60E8"/>
  </w:style>
  <w:style w:type="character" w:customStyle="1" w:styleId="CircledChar">
    <w:name w:val="Circled Char"/>
    <w:basedOn w:val="CardTextChar0"/>
    <w:link w:val="Circled"/>
    <w:locked/>
    <w:rsid w:val="00FA60E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A60E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A60E8"/>
    <w:rPr>
      <w:rFonts w:ascii="Arial" w:eastAsia="Times New Roman" w:hAnsi="Arial" w:cs="Times New Roman"/>
      <w:u w:val="single"/>
    </w:rPr>
  </w:style>
  <w:style w:type="paragraph" w:customStyle="1" w:styleId="StyleStyle411pt1">
    <w:name w:val="Style Style4 + 11 pt1"/>
    <w:basedOn w:val="Style4"/>
    <w:link w:val="StyleStyle411pt1Char"/>
    <w:qFormat/>
    <w:rsid w:val="00FA60E8"/>
  </w:style>
  <w:style w:type="character" w:customStyle="1" w:styleId="StyleBoldandUnderlineChar11ptChar">
    <w:name w:val="Style Bold and Underline Char + 11 pt Char"/>
    <w:basedOn w:val="BoldandUnderlineCharChar2"/>
    <w:link w:val="StyleBoldandUnderlineChar11pt"/>
    <w:locked/>
    <w:rsid w:val="00FA60E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A60E8"/>
    <w:rPr>
      <w:b/>
      <w:bCs w:val="0"/>
      <w:u w:val="single"/>
      <w:lang w:val="en-US" w:eastAsia="en-US" w:bidi="ar-SA"/>
    </w:rPr>
  </w:style>
  <w:style w:type="paragraph" w:customStyle="1" w:styleId="StyleBoldandUnderlineChar11pt">
    <w:name w:val="Style Bold and Underline Char + 11 pt"/>
    <w:link w:val="StyleBoldandUnderlineChar11ptChar"/>
    <w:qFormat/>
    <w:rsid w:val="00FA60E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A60E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A60E8"/>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FA60E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A60E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A60E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FA60E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FA60E8"/>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FA60E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A60E8"/>
    <w:rPr>
      <w:rFonts w:ascii="Georgia" w:eastAsia="Times New Roman" w:hAnsi="Georgia"/>
      <w:szCs w:val="20"/>
    </w:rPr>
  </w:style>
  <w:style w:type="paragraph" w:customStyle="1" w:styleId="cardCharChar0">
    <w:name w:val="card Char Char"/>
    <w:basedOn w:val="Normal"/>
    <w:link w:val="cardCharCharChar"/>
    <w:qFormat/>
    <w:rsid w:val="00FA60E8"/>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A60E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A60E8"/>
  </w:style>
  <w:style w:type="character" w:customStyle="1" w:styleId="StyleCardTextArialNarrow9ptChar">
    <w:name w:val="Style Card Text + Arial Narrow 9 pt Char"/>
    <w:basedOn w:val="CardTextChar10"/>
    <w:link w:val="StyleCardTextArialNarrow9pt"/>
    <w:locked/>
    <w:rsid w:val="00FA60E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A60E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A60E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FA60E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A60E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FA60E8"/>
    <w:rPr>
      <w:rFonts w:ascii="Georgia" w:eastAsia="Times New Roman" w:hAnsi="Georgia"/>
      <w:sz w:val="16"/>
    </w:rPr>
  </w:style>
  <w:style w:type="paragraph" w:customStyle="1" w:styleId="Textsmall0">
    <w:name w:val="Textsmall"/>
    <w:basedOn w:val="Normal"/>
    <w:next w:val="Normal"/>
    <w:link w:val="TextsmallChar0"/>
    <w:qFormat/>
    <w:rsid w:val="00FA60E8"/>
    <w:rPr>
      <w:rFonts w:ascii="Georgia" w:hAnsi="Georgia" w:cstheme="minorBidi"/>
      <w:sz w:val="16"/>
    </w:rPr>
  </w:style>
  <w:style w:type="character" w:customStyle="1" w:styleId="StyleStyle49pt10Char">
    <w:name w:val="Style Style4 + 9 pt10 Char"/>
    <w:basedOn w:val="Style4Char"/>
    <w:link w:val="StyleStyle49pt10"/>
    <w:locked/>
    <w:rsid w:val="00FA60E8"/>
    <w:rPr>
      <w:rFonts w:ascii="Arial" w:eastAsia="Times New Roman" w:hAnsi="Arial" w:cs="Times New Roman"/>
      <w:u w:val="single"/>
    </w:rPr>
  </w:style>
  <w:style w:type="paragraph" w:customStyle="1" w:styleId="StyleStyle49pt10">
    <w:name w:val="Style Style4 + 9 pt10"/>
    <w:basedOn w:val="Style4"/>
    <w:link w:val="StyleStyle49pt10Char"/>
    <w:qFormat/>
    <w:rsid w:val="00FA60E8"/>
  </w:style>
  <w:style w:type="character" w:customStyle="1" w:styleId="StyleStyle49ptBold7Char">
    <w:name w:val="Style Style4 + 9 pt Bold7 Char"/>
    <w:link w:val="StyleStyle49ptBold7"/>
    <w:locked/>
    <w:rsid w:val="00FA60E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A60E8"/>
    <w:rPr>
      <w:rFonts w:ascii="Times New Roman" w:hAnsi="Times New Roman"/>
      <w:b/>
      <w:bCs/>
    </w:rPr>
  </w:style>
  <w:style w:type="character" w:customStyle="1" w:styleId="NormalUnderlineChar">
    <w:name w:val="Normal Underline Char"/>
    <w:link w:val="NormalUnderline"/>
    <w:locked/>
    <w:rsid w:val="00FA60E8"/>
    <w:rPr>
      <w:rFonts w:ascii="Georgia" w:eastAsia="Times New Roman" w:hAnsi="Georgia"/>
      <w:u w:val="single"/>
    </w:rPr>
  </w:style>
  <w:style w:type="paragraph" w:customStyle="1" w:styleId="NormalUnderline">
    <w:name w:val="Normal Underline"/>
    <w:basedOn w:val="Normal"/>
    <w:link w:val="NormalUnderlineChar"/>
    <w:qFormat/>
    <w:rsid w:val="00FA60E8"/>
    <w:pPr>
      <w:ind w:left="288"/>
    </w:pPr>
    <w:rPr>
      <w:rFonts w:ascii="Georgia" w:hAnsi="Georgia" w:cstheme="minorBidi"/>
      <w:u w:val="single"/>
    </w:rPr>
  </w:style>
  <w:style w:type="paragraph" w:customStyle="1" w:styleId="Underlinestyle0">
    <w:name w:val="Underline style"/>
    <w:basedOn w:val="Normal"/>
    <w:qFormat/>
    <w:rsid w:val="00FA60E8"/>
    <w:rPr>
      <w:u w:val="single"/>
    </w:rPr>
  </w:style>
  <w:style w:type="paragraph" w:customStyle="1" w:styleId="WW-Default1">
    <w:name w:val="WW-Default1"/>
    <w:basedOn w:val="Normal"/>
    <w:qFormat/>
    <w:rsid w:val="00FA60E8"/>
    <w:pPr>
      <w:suppressAutoHyphens/>
    </w:pPr>
    <w:rPr>
      <w:b/>
      <w:bCs/>
      <w:szCs w:val="20"/>
      <w:lang w:eastAsia="ar-SA"/>
    </w:rPr>
  </w:style>
  <w:style w:type="paragraph" w:customStyle="1" w:styleId="CardStyle">
    <w:name w:val="Card Style"/>
    <w:basedOn w:val="Normal"/>
    <w:link w:val="CardStyleChar"/>
    <w:qFormat/>
    <w:rsid w:val="00FA60E8"/>
  </w:style>
  <w:style w:type="character" w:customStyle="1" w:styleId="Stylecard11ptChar">
    <w:name w:val="Style card + 11 pt Char"/>
    <w:link w:val="Stylecard11pt"/>
    <w:locked/>
    <w:rsid w:val="00FA60E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A60E8"/>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FA60E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A60E8"/>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A60E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A60E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FA60E8"/>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FA60E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A60E8"/>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FA60E8"/>
    <w:rPr>
      <w:b/>
      <w:u w:val="single"/>
    </w:rPr>
  </w:style>
  <w:style w:type="paragraph" w:customStyle="1" w:styleId="BoldandUnderline">
    <w:name w:val="Bold and Underline"/>
    <w:basedOn w:val="Normal"/>
    <w:link w:val="BoldandUnderlineChar"/>
    <w:qFormat/>
    <w:rsid w:val="00FA60E8"/>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FA60E8"/>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FA60E8"/>
  </w:style>
  <w:style w:type="character" w:customStyle="1" w:styleId="StyleUnderlining11ptChar">
    <w:name w:val="Style Underlining + 11 pt Char"/>
    <w:basedOn w:val="UnderliningChar"/>
    <w:link w:val="StyleUnderlining11pt"/>
    <w:locked/>
    <w:rsid w:val="00FA60E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A60E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A60E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A60E8"/>
    <w:rPr>
      <w:rFonts w:ascii="Georgia" w:hAnsi="Georgia" w:cstheme="minorBidi"/>
    </w:rPr>
  </w:style>
  <w:style w:type="character" w:customStyle="1" w:styleId="Stylecard11ptBoldUnderlineChar">
    <w:name w:val="Style card + 11 pt Bold Underline Char"/>
    <w:basedOn w:val="cardChar"/>
    <w:link w:val="Stylecard11ptBoldUnderline"/>
    <w:locked/>
    <w:rsid w:val="00FA60E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FA60E8"/>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FA60E8"/>
    <w:rPr>
      <w:rFonts w:cs="Arial"/>
      <w:u w:val="single"/>
      <w:lang w:val="x-none" w:eastAsia="ar-SA"/>
    </w:rPr>
  </w:style>
  <w:style w:type="paragraph" w:customStyle="1" w:styleId="Stylecard8pt">
    <w:name w:val="Style card + 8 pt"/>
    <w:basedOn w:val="Normal"/>
    <w:link w:val="Stylecard8ptChar"/>
    <w:qFormat/>
    <w:rsid w:val="00FA60E8"/>
    <w:pPr>
      <w:ind w:left="288" w:right="288"/>
    </w:pPr>
    <w:rPr>
      <w:rFonts w:asciiTheme="minorHAnsi" w:eastAsiaTheme="minorEastAsia" w:hAnsiTheme="minorHAnsi" w:cs="Arial"/>
      <w:u w:val="single"/>
      <w:lang w:val="x-none" w:eastAsia="ar-SA"/>
    </w:rPr>
  </w:style>
  <w:style w:type="paragraph" w:customStyle="1" w:styleId="emactive">
    <w:name w:val="emactive"/>
    <w:basedOn w:val="Normal"/>
    <w:uiPriority w:val="99"/>
    <w:qFormat/>
    <w:rsid w:val="00FA60E8"/>
    <w:pPr>
      <w:spacing w:before="100" w:beforeAutospacing="1" w:after="100" w:afterAutospacing="1"/>
    </w:pPr>
  </w:style>
  <w:style w:type="paragraph" w:customStyle="1" w:styleId="emready">
    <w:name w:val="emready"/>
    <w:basedOn w:val="Normal"/>
    <w:uiPriority w:val="99"/>
    <w:qFormat/>
    <w:rsid w:val="00FA60E8"/>
    <w:pPr>
      <w:spacing w:before="100" w:beforeAutospacing="1" w:after="100" w:afterAutospacing="1"/>
    </w:pPr>
  </w:style>
  <w:style w:type="character" w:customStyle="1" w:styleId="UnderlinedCardTextChar">
    <w:name w:val="Underlined Card Text Char"/>
    <w:link w:val="UnderlinedCardText"/>
    <w:locked/>
    <w:rsid w:val="00FA60E8"/>
    <w:rPr>
      <w:rFonts w:ascii="Times New Roman" w:hAnsi="Times New Roman" w:cs="Times New Roman"/>
      <w:u w:val="single"/>
    </w:rPr>
  </w:style>
  <w:style w:type="paragraph" w:customStyle="1" w:styleId="UnderlinedCardText">
    <w:name w:val="Underlined Card Text"/>
    <w:basedOn w:val="Normal"/>
    <w:link w:val="UnderlinedCardTextChar"/>
    <w:qFormat/>
    <w:rsid w:val="00FA60E8"/>
    <w:pPr>
      <w:spacing w:after="200"/>
      <w:contextualSpacing/>
    </w:pPr>
    <w:rPr>
      <w:rFonts w:ascii="Times New Roman" w:eastAsiaTheme="minorEastAsia" w:hAnsi="Times New Roman"/>
      <w:u w:val="single"/>
    </w:rPr>
  </w:style>
  <w:style w:type="paragraph" w:customStyle="1" w:styleId="Shrink">
    <w:name w:val="Shrink"/>
    <w:link w:val="ShrinkChar"/>
    <w:qFormat/>
    <w:rsid w:val="00FA60E8"/>
    <w:pPr>
      <w:ind w:left="288" w:right="288"/>
    </w:pPr>
    <w:rPr>
      <w:rFonts w:cs="Courier"/>
      <w:bCs/>
      <w:sz w:val="16"/>
      <w:szCs w:val="16"/>
    </w:rPr>
  </w:style>
  <w:style w:type="character" w:customStyle="1" w:styleId="UnderlineCharCharCharCharChar">
    <w:name w:val="Underline Char Char Char Char Char"/>
    <w:link w:val="UnderlineCharCharCharChar"/>
    <w:locked/>
    <w:rsid w:val="00FA60E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A60E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A60E8"/>
    <w:rPr>
      <w:rFonts w:ascii="Georgia" w:hAnsi="Georgia"/>
      <w:b/>
      <w:u w:val="single"/>
    </w:rPr>
  </w:style>
  <w:style w:type="character" w:customStyle="1" w:styleId="CardHighlightChar">
    <w:name w:val="Card Highlight Char"/>
    <w:link w:val="CardHighlight"/>
    <w:locked/>
    <w:rsid w:val="00FA60E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A60E8"/>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FA60E8"/>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FA60E8"/>
    <w:pPr>
      <w:spacing w:before="100" w:beforeAutospacing="1" w:after="100" w:afterAutospacing="1"/>
    </w:pPr>
  </w:style>
  <w:style w:type="paragraph" w:customStyle="1" w:styleId="norma">
    <w:name w:val="norma"/>
    <w:basedOn w:val="Heading3"/>
    <w:uiPriority w:val="99"/>
    <w:qFormat/>
    <w:rsid w:val="00FA60E8"/>
    <w:rPr>
      <w:rFonts w:eastAsia="MS Gothic" w:cs="Arial"/>
      <w:sz w:val="24"/>
    </w:rPr>
  </w:style>
  <w:style w:type="character" w:customStyle="1" w:styleId="Emphasis20">
    <w:name w:val="Emphasis 2"/>
    <w:uiPriority w:val="1"/>
    <w:qFormat/>
    <w:rsid w:val="00FA60E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A60E8"/>
  </w:style>
  <w:style w:type="character" w:customStyle="1" w:styleId="CharacterStyle2">
    <w:name w:val="Character Style 2"/>
    <w:uiPriority w:val="99"/>
    <w:rsid w:val="00FA60E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A60E8"/>
    <w:rPr>
      <w:rFonts w:ascii="Arial" w:hAnsi="Arial" w:cs="Arial" w:hint="default"/>
      <w:bCs/>
      <w:szCs w:val="26"/>
      <w:u w:val="single"/>
      <w:lang w:val="en-US" w:eastAsia="en-US" w:bidi="ar-SA"/>
    </w:rPr>
  </w:style>
  <w:style w:type="character" w:customStyle="1" w:styleId="qlabel">
    <w:name w:val="q_label"/>
    <w:basedOn w:val="DefaultParagraphFont"/>
    <w:rsid w:val="00FA60E8"/>
  </w:style>
  <w:style w:type="character" w:customStyle="1" w:styleId="alabel">
    <w:name w:val="a_label"/>
    <w:basedOn w:val="DefaultParagraphFont"/>
    <w:rsid w:val="00FA60E8"/>
  </w:style>
  <w:style w:type="character" w:customStyle="1" w:styleId="Styleunderline9pt0">
    <w:name w:val="Style underline + 9 pt"/>
    <w:basedOn w:val="underline"/>
    <w:rsid w:val="00FA60E8"/>
    <w:rPr>
      <w:b w:val="0"/>
      <w:u w:val="single"/>
    </w:rPr>
  </w:style>
  <w:style w:type="character" w:customStyle="1" w:styleId="StyleTimesNewRoman9pt">
    <w:name w:val="Style Times New Roman 9 pt"/>
    <w:basedOn w:val="DefaultParagraphFont"/>
    <w:rsid w:val="00FA60E8"/>
    <w:rPr>
      <w:rFonts w:ascii="Times New Roman" w:hAnsi="Times New Roman" w:cs="Times New Roman" w:hint="default"/>
      <w:sz w:val="20"/>
    </w:rPr>
  </w:style>
  <w:style w:type="character" w:customStyle="1" w:styleId="Styleunderline9pt1">
    <w:name w:val="Style underline + 9 pt1"/>
    <w:basedOn w:val="underline"/>
    <w:rsid w:val="00FA60E8"/>
    <w:rPr>
      <w:b w:val="0"/>
      <w:u w:val="single"/>
    </w:rPr>
  </w:style>
  <w:style w:type="character" w:customStyle="1" w:styleId="Hyperlink23">
    <w:name w:val="Hyperlink23"/>
    <w:basedOn w:val="DefaultParagraphFont"/>
    <w:rsid w:val="00FA60E8"/>
    <w:rPr>
      <w:color w:val="3300CC"/>
      <w:u w:val="single"/>
    </w:rPr>
  </w:style>
  <w:style w:type="character" w:customStyle="1" w:styleId="body-text">
    <w:name w:val="body-text"/>
    <w:basedOn w:val="DefaultParagraphFont"/>
    <w:rsid w:val="00FA60E8"/>
  </w:style>
  <w:style w:type="character" w:customStyle="1" w:styleId="globalcontentbody">
    <w:name w:val="globalcontentbody"/>
    <w:basedOn w:val="DefaultParagraphFont"/>
    <w:rsid w:val="00FA60E8"/>
  </w:style>
  <w:style w:type="character" w:customStyle="1" w:styleId="Styleterm111ptUnderline">
    <w:name w:val="Style term1 + 11 pt Underline"/>
    <w:basedOn w:val="term1"/>
    <w:rsid w:val="00FA60E8"/>
    <w:rPr>
      <w:b/>
      <w:bCs/>
    </w:rPr>
  </w:style>
  <w:style w:type="character" w:customStyle="1" w:styleId="Style9pt">
    <w:name w:val="Style 9 pt"/>
    <w:basedOn w:val="DefaultParagraphFont"/>
    <w:rsid w:val="00FA60E8"/>
    <w:rPr>
      <w:rFonts w:ascii="Times New Roman" w:hAnsi="Times New Roman" w:cs="Times New Roman" w:hint="default"/>
      <w:sz w:val="20"/>
    </w:rPr>
  </w:style>
  <w:style w:type="character" w:customStyle="1" w:styleId="CharChar11">
    <w:name w:val="Char Char11"/>
    <w:basedOn w:val="DefaultParagraphFont"/>
    <w:rsid w:val="00FA60E8"/>
    <w:rPr>
      <w:rFonts w:ascii="Arial" w:hAnsi="Arial" w:cs="Arial" w:hint="default"/>
      <w:bCs/>
      <w:szCs w:val="26"/>
      <w:u w:val="single"/>
      <w:lang w:val="en-US" w:eastAsia="en-US" w:bidi="ar-SA"/>
    </w:rPr>
  </w:style>
  <w:style w:type="character" w:customStyle="1" w:styleId="authorbio">
    <w:name w:val="authorbio"/>
    <w:basedOn w:val="DefaultParagraphFont"/>
    <w:rsid w:val="00FA60E8"/>
  </w:style>
  <w:style w:type="character" w:customStyle="1" w:styleId="UnderlinedChar0">
    <w:name w:val="Underlined Char"/>
    <w:aliases w:val="small text Char Char"/>
    <w:basedOn w:val="CardTextChar0"/>
    <w:rsid w:val="00FA60E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FA60E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A60E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A60E8"/>
    <w:rPr>
      <w:sz w:val="20"/>
      <w:u w:val="single"/>
    </w:rPr>
  </w:style>
  <w:style w:type="character" w:customStyle="1" w:styleId="base">
    <w:name w:val="base"/>
    <w:basedOn w:val="DefaultParagraphFont"/>
    <w:rsid w:val="00FA60E8"/>
  </w:style>
  <w:style w:type="character" w:customStyle="1" w:styleId="part-of-speech">
    <w:name w:val="part-of-speech"/>
    <w:basedOn w:val="DefaultParagraphFont"/>
    <w:rsid w:val="00FA60E8"/>
  </w:style>
  <w:style w:type="character" w:customStyle="1" w:styleId="sep">
    <w:name w:val="sep"/>
    <w:basedOn w:val="DefaultParagraphFont"/>
    <w:rsid w:val="00FA60E8"/>
  </w:style>
  <w:style w:type="character" w:customStyle="1" w:styleId="pron">
    <w:name w:val="pron"/>
    <w:basedOn w:val="DefaultParagraphFont"/>
    <w:rsid w:val="00FA60E8"/>
  </w:style>
  <w:style w:type="character" w:customStyle="1" w:styleId="UnderlineCharChar1">
    <w:name w:val="Underline Char Char1"/>
    <w:basedOn w:val="DefaultParagraphFont"/>
    <w:rsid w:val="00FA60E8"/>
    <w:rPr>
      <w:u w:val="single"/>
      <w:lang w:val="en-US" w:eastAsia="en-US" w:bidi="ar-SA"/>
    </w:rPr>
  </w:style>
  <w:style w:type="character" w:customStyle="1" w:styleId="StyleUnderlineCharChar111pt">
    <w:name w:val="Style Underline Char Char1 + 11 pt"/>
    <w:basedOn w:val="UnderlineCharChar1"/>
    <w:rsid w:val="00FA60E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A60E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A60E8"/>
    <w:rPr>
      <w:b/>
      <w:bCs/>
      <w:noProof w:val="0"/>
      <w:sz w:val="20"/>
      <w:u w:val="single"/>
      <w:lang w:val="en-US" w:eastAsia="en-US" w:bidi="ar-SA"/>
    </w:rPr>
  </w:style>
  <w:style w:type="character" w:customStyle="1" w:styleId="StyleunderlineArialNarrow9ptBold">
    <w:name w:val="Style underline + Arial Narrow 9 pt Bold"/>
    <w:basedOn w:val="underline"/>
    <w:rsid w:val="00FA60E8"/>
    <w:rPr>
      <w:b w:val="0"/>
      <w:u w:val="single"/>
    </w:rPr>
  </w:style>
  <w:style w:type="character" w:customStyle="1" w:styleId="StyleBoldandUnderlineCharCharCharChar9pt">
    <w:name w:val="Style Bold and Underline Char Char Char Char + 9 pt"/>
    <w:basedOn w:val="DefaultParagraphFont"/>
    <w:rsid w:val="00FA60E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A60E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A60E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A60E8"/>
    <w:rPr>
      <w:rFonts w:ascii="Arial" w:hAnsi="Arial" w:cs="Arial" w:hint="default"/>
      <w:color w:val="000000"/>
      <w:sz w:val="10"/>
      <w:szCs w:val="22"/>
    </w:rPr>
  </w:style>
  <w:style w:type="character" w:customStyle="1" w:styleId="CharChar111">
    <w:name w:val="Char Char111"/>
    <w:basedOn w:val="DefaultParagraphFont"/>
    <w:rsid w:val="00FA60E8"/>
    <w:rPr>
      <w:rFonts w:ascii="Arial" w:hAnsi="Arial" w:cs="Arial" w:hint="default"/>
      <w:bCs/>
      <w:szCs w:val="26"/>
      <w:u w:val="single"/>
      <w:lang w:val="en-US" w:eastAsia="en-US" w:bidi="ar-SA"/>
    </w:rPr>
  </w:style>
  <w:style w:type="character" w:customStyle="1" w:styleId="AUnterdline">
    <w:name w:val="AUnterdline"/>
    <w:qFormat/>
    <w:rsid w:val="00FA60E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A60E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A60E8"/>
  </w:style>
  <w:style w:type="character" w:customStyle="1" w:styleId="StyleUnderline1">
    <w:name w:val="Style Underline1"/>
    <w:basedOn w:val="DefaultParagraphFont"/>
    <w:rsid w:val="00FA60E8"/>
    <w:rPr>
      <w:rFonts w:ascii="Times New Roman" w:hAnsi="Times New Roman" w:cs="Times New Roman" w:hint="default"/>
      <w:sz w:val="20"/>
      <w:u w:val="single"/>
    </w:rPr>
  </w:style>
  <w:style w:type="character" w:customStyle="1" w:styleId="DontRead">
    <w:name w:val="Don't Read"/>
    <w:qFormat/>
    <w:rsid w:val="00FA60E8"/>
    <w:rPr>
      <w:rFonts w:ascii="Times New Roman" w:hAnsi="Times New Roman" w:cs="Times New Roman" w:hint="default"/>
      <w:sz w:val="16"/>
    </w:rPr>
  </w:style>
  <w:style w:type="character" w:customStyle="1" w:styleId="Style11ptUnderline3">
    <w:name w:val="Style 11 pt Underline3"/>
    <w:rsid w:val="00FA60E8"/>
    <w:rPr>
      <w:sz w:val="20"/>
      <w:u w:val="single"/>
    </w:rPr>
  </w:style>
  <w:style w:type="character" w:customStyle="1" w:styleId="2">
    <w:name w:val="2"/>
    <w:rsid w:val="00FA60E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A60E8"/>
    <w:rPr>
      <w:sz w:val="20"/>
      <w:u w:val="single"/>
    </w:rPr>
  </w:style>
  <w:style w:type="character" w:customStyle="1" w:styleId="Style9ptBoldUnderline5">
    <w:name w:val="Style 9 pt Bold Underline5"/>
    <w:basedOn w:val="DefaultParagraphFont"/>
    <w:rsid w:val="00FA60E8"/>
    <w:rPr>
      <w:b/>
      <w:bCs/>
      <w:sz w:val="20"/>
      <w:u w:val="single"/>
    </w:rPr>
  </w:style>
  <w:style w:type="character" w:customStyle="1" w:styleId="CharChar114">
    <w:name w:val="Char Char114"/>
    <w:basedOn w:val="DefaultParagraphFont"/>
    <w:rsid w:val="00FA60E8"/>
    <w:rPr>
      <w:rFonts w:ascii="Arial" w:hAnsi="Arial" w:cs="Arial" w:hint="default"/>
      <w:bCs/>
      <w:szCs w:val="26"/>
      <w:u w:val="single"/>
      <w:lang w:val="en-US" w:eastAsia="en-US" w:bidi="ar-SA"/>
    </w:rPr>
  </w:style>
  <w:style w:type="character" w:customStyle="1" w:styleId="CharChar113">
    <w:name w:val="Char Char113"/>
    <w:basedOn w:val="DefaultParagraphFont"/>
    <w:rsid w:val="00FA60E8"/>
    <w:rPr>
      <w:rFonts w:ascii="Arial" w:hAnsi="Arial" w:cs="Arial" w:hint="default"/>
      <w:bCs/>
      <w:szCs w:val="26"/>
      <w:u w:val="single"/>
      <w:lang w:val="en-US" w:eastAsia="en-US" w:bidi="ar-SA"/>
    </w:rPr>
  </w:style>
  <w:style w:type="character" w:customStyle="1" w:styleId="CharChar112">
    <w:name w:val="Char Char112"/>
    <w:basedOn w:val="DefaultParagraphFont"/>
    <w:rsid w:val="00FA60E8"/>
    <w:rPr>
      <w:rFonts w:ascii="Arial" w:hAnsi="Arial" w:cs="Arial" w:hint="default"/>
      <w:bCs/>
      <w:szCs w:val="26"/>
      <w:u w:val="single"/>
      <w:lang w:val="en-US" w:eastAsia="en-US" w:bidi="ar-SA"/>
    </w:rPr>
  </w:style>
  <w:style w:type="character" w:customStyle="1" w:styleId="zoomme">
    <w:name w:val="zoomme"/>
    <w:basedOn w:val="DefaultParagraphFont"/>
    <w:rsid w:val="00FA60E8"/>
  </w:style>
  <w:style w:type="character" w:customStyle="1" w:styleId="Date10">
    <w:name w:val="Date1"/>
    <w:basedOn w:val="DefaultParagraphFont"/>
    <w:rsid w:val="00FA60E8"/>
  </w:style>
  <w:style w:type="character" w:customStyle="1" w:styleId="classauthor">
    <w:name w:val="class=&quot;author&quot;"/>
    <w:basedOn w:val="DefaultParagraphFont"/>
    <w:rsid w:val="00FA60E8"/>
  </w:style>
  <w:style w:type="character" w:customStyle="1" w:styleId="CharCharChar">
    <w:name w:val="Char Char Char"/>
    <w:basedOn w:val="DefaultParagraphFont"/>
    <w:rsid w:val="00FA60E8"/>
    <w:rPr>
      <w:rFonts w:ascii="Arial" w:hAnsi="Arial" w:cs="Arial" w:hint="default"/>
      <w:bCs/>
      <w:szCs w:val="26"/>
      <w:u w:val="single"/>
      <w:lang w:val="en-US" w:eastAsia="en-US" w:bidi="ar-SA"/>
    </w:rPr>
  </w:style>
  <w:style w:type="character" w:customStyle="1" w:styleId="officialstitle-">
    <w:name w:val="official_s_title-"/>
    <w:basedOn w:val="DefaultParagraphFont"/>
    <w:rsid w:val="00FA60E8"/>
  </w:style>
  <w:style w:type="character" w:customStyle="1" w:styleId="officialsbureau">
    <w:name w:val="official_s_bureau"/>
    <w:basedOn w:val="DefaultParagraphFont"/>
    <w:rsid w:val="00FA60E8"/>
  </w:style>
  <w:style w:type="character" w:customStyle="1" w:styleId="gray">
    <w:name w:val="gray"/>
    <w:basedOn w:val="DefaultParagraphFont"/>
    <w:rsid w:val="00FA60E8"/>
  </w:style>
  <w:style w:type="character" w:customStyle="1" w:styleId="Styleunderline11ptBorderSinglesolidlineAuto05p">
    <w:name w:val="Style underline + 11 pt Border: : (Single solid line Auto  0.5 p..."/>
    <w:rsid w:val="00FA60E8"/>
    <w:rPr>
      <w:sz w:val="20"/>
      <w:u w:val="single"/>
      <w:bdr w:val="single" w:sz="4" w:space="0" w:color="auto" w:frame="1"/>
    </w:rPr>
  </w:style>
  <w:style w:type="character" w:customStyle="1" w:styleId="CardText-Underlined0">
    <w:name w:val="Card Text - Underlined"/>
    <w:rsid w:val="00FA60E8"/>
    <w:rPr>
      <w:b/>
      <w:bCs w:val="0"/>
      <w:sz w:val="20"/>
      <w:u w:val="single"/>
    </w:rPr>
  </w:style>
  <w:style w:type="character" w:customStyle="1" w:styleId="Style11ptItalicUnderline">
    <w:name w:val="Style 11 pt Italic Underline"/>
    <w:basedOn w:val="DefaultParagraphFont"/>
    <w:rsid w:val="00FA60E8"/>
    <w:rPr>
      <w:i/>
      <w:iCs/>
      <w:sz w:val="20"/>
      <w:u w:val="single"/>
    </w:rPr>
  </w:style>
  <w:style w:type="character" w:customStyle="1" w:styleId="Style11ptItalic">
    <w:name w:val="Style 11 pt Italic"/>
    <w:basedOn w:val="DefaultParagraphFont"/>
    <w:rsid w:val="00FA60E8"/>
    <w:rPr>
      <w:rFonts w:ascii="Times New Roman" w:hAnsi="Times New Roman" w:cs="Times New Roman" w:hint="default"/>
      <w:i/>
      <w:iCs/>
      <w:sz w:val="20"/>
    </w:rPr>
  </w:style>
  <w:style w:type="character" w:customStyle="1" w:styleId="Style9ptUnderline6">
    <w:name w:val="Style 9 pt Underline6"/>
    <w:basedOn w:val="DefaultParagraphFont"/>
    <w:rsid w:val="00FA60E8"/>
    <w:rPr>
      <w:sz w:val="20"/>
      <w:u w:val="single"/>
    </w:rPr>
  </w:style>
  <w:style w:type="character" w:customStyle="1" w:styleId="ct-with-fmlt">
    <w:name w:val="ct-with-fmlt"/>
    <w:basedOn w:val="DefaultParagraphFont"/>
    <w:rsid w:val="00FA60E8"/>
  </w:style>
  <w:style w:type="character" w:customStyle="1" w:styleId="cross-head">
    <w:name w:val="cross-head"/>
    <w:rsid w:val="00FA60E8"/>
  </w:style>
  <w:style w:type="character" w:customStyle="1" w:styleId="dateline">
    <w:name w:val="dateline"/>
    <w:rsid w:val="00FA60E8"/>
  </w:style>
  <w:style w:type="character" w:customStyle="1" w:styleId="Subtitle1">
    <w:name w:val="Subtitle1"/>
    <w:rsid w:val="00FA60E8"/>
  </w:style>
  <w:style w:type="character" w:customStyle="1" w:styleId="metaorigin">
    <w:name w:val="meta_origin"/>
    <w:rsid w:val="00FA60E8"/>
  </w:style>
  <w:style w:type="character" w:customStyle="1" w:styleId="mandelbrotrefrag">
    <w:name w:val="mandelbrot_refrag"/>
    <w:rsid w:val="00FA60E8"/>
  </w:style>
  <w:style w:type="character" w:customStyle="1" w:styleId="eminfo">
    <w:name w:val="eminfo"/>
    <w:rsid w:val="00FA60E8"/>
  </w:style>
  <w:style w:type="character" w:customStyle="1" w:styleId="emhighlight">
    <w:name w:val="emhighlight"/>
    <w:rsid w:val="00FA60E8"/>
  </w:style>
  <w:style w:type="character" w:customStyle="1" w:styleId="at">
    <w:name w:val="at"/>
    <w:rsid w:val="00FA60E8"/>
  </w:style>
  <w:style w:type="character" w:customStyle="1" w:styleId="name">
    <w:name w:val="name"/>
    <w:rsid w:val="00FA60E8"/>
  </w:style>
  <w:style w:type="character" w:customStyle="1" w:styleId="tkrname">
    <w:name w:val="tkrname"/>
    <w:rsid w:val="00FA60E8"/>
  </w:style>
  <w:style w:type="character" w:customStyle="1" w:styleId="tkrchange">
    <w:name w:val="tkrchange"/>
    <w:rsid w:val="00FA60E8"/>
  </w:style>
  <w:style w:type="character" w:customStyle="1" w:styleId="source-org">
    <w:name w:val="source-org"/>
    <w:rsid w:val="00FA60E8"/>
  </w:style>
  <w:style w:type="character" w:customStyle="1" w:styleId="updated">
    <w:name w:val="updated"/>
    <w:rsid w:val="00FA60E8"/>
  </w:style>
  <w:style w:type="character" w:customStyle="1" w:styleId="last">
    <w:name w:val="last"/>
    <w:rsid w:val="00FA60E8"/>
  </w:style>
  <w:style w:type="character" w:customStyle="1" w:styleId="institution">
    <w:name w:val="institution"/>
    <w:rsid w:val="00FA60E8"/>
  </w:style>
  <w:style w:type="character" w:customStyle="1" w:styleId="CharChar5">
    <w:name w:val="Char Char5"/>
    <w:rsid w:val="00FA60E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A60E8"/>
  </w:style>
  <w:style w:type="character" w:customStyle="1" w:styleId="Style11ptBoldUnderline1">
    <w:name w:val="Style 11 pt Bold Underline1"/>
    <w:rsid w:val="00FA60E8"/>
    <w:rPr>
      <w:b/>
      <w:bCs/>
      <w:sz w:val="20"/>
      <w:u w:val="single"/>
    </w:rPr>
  </w:style>
  <w:style w:type="character" w:customStyle="1" w:styleId="StyleStyleunderlineBold11pt">
    <w:name w:val="Style Style underline + Bold + 11 pt"/>
    <w:rsid w:val="00FA60E8"/>
    <w:rPr>
      <w:bCs/>
      <w:sz w:val="20"/>
      <w:u w:val="single"/>
    </w:rPr>
  </w:style>
  <w:style w:type="character" w:customStyle="1" w:styleId="StyleunderlineAsianTimesNewRomanBold">
    <w:name w:val="Style underline + (Asian) Times New Roman Bold"/>
    <w:rsid w:val="00FA60E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A60E8"/>
    <w:rPr>
      <w:b/>
      <w:bCs/>
      <w:sz w:val="20"/>
      <w:u w:val="single"/>
      <w:bdr w:val="single" w:sz="4" w:space="0" w:color="auto" w:frame="1"/>
    </w:rPr>
  </w:style>
  <w:style w:type="character" w:customStyle="1" w:styleId="Style9ptBoldUnderline1">
    <w:name w:val="Style 9 pt Bold Underline1"/>
    <w:rsid w:val="00FA60E8"/>
    <w:rPr>
      <w:bCs/>
      <w:sz w:val="22"/>
      <w:u w:val="single"/>
    </w:rPr>
  </w:style>
  <w:style w:type="character" w:customStyle="1" w:styleId="Style11ptBoldUnderlineBorderSinglesolidlineAuto1">
    <w:name w:val="Style 11 pt Bold Underline Border: : (Single solid line Auto  ...1"/>
    <w:rsid w:val="00FA60E8"/>
    <w:rPr>
      <w:b/>
      <w:bCs/>
      <w:sz w:val="20"/>
      <w:u w:val="single"/>
      <w:bdr w:val="single" w:sz="4" w:space="0" w:color="auto" w:frame="1"/>
    </w:rPr>
  </w:style>
  <w:style w:type="character" w:customStyle="1" w:styleId="quotepeekbase">
    <w:name w:val="quotepeekbase"/>
    <w:rsid w:val="00FA60E8"/>
  </w:style>
  <w:style w:type="character" w:customStyle="1" w:styleId="cardChar10">
    <w:name w:val="card Char1"/>
    <w:rsid w:val="00FA60E8"/>
    <w:rPr>
      <w:rFonts w:ascii="Calibri" w:eastAsia="Calibri" w:hAnsi="Calibri" w:hint="default"/>
      <w:sz w:val="24"/>
      <w:szCs w:val="22"/>
      <w:lang w:val="x-none" w:eastAsia="x-none"/>
    </w:rPr>
  </w:style>
  <w:style w:type="character" w:customStyle="1" w:styleId="NormalCard">
    <w:name w:val="Normal Card"/>
    <w:uiPriority w:val="1"/>
    <w:qFormat/>
    <w:rsid w:val="00FA60E8"/>
    <w:rPr>
      <w:rFonts w:ascii="Times New Roman" w:hAnsi="Times New Roman" w:cs="Times New Roman" w:hint="default"/>
      <w:sz w:val="24"/>
    </w:rPr>
  </w:style>
  <w:style w:type="character" w:customStyle="1" w:styleId="HighlightedUnderline">
    <w:name w:val="Highlighted Underline"/>
    <w:uiPriority w:val="1"/>
    <w:qFormat/>
    <w:rsid w:val="00FA60E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A60E8"/>
    <w:rPr>
      <w:rFonts w:ascii="Times New Roman" w:hAnsi="Times New Roman" w:cs="Times New Roman" w:hint="default"/>
      <w:sz w:val="16"/>
      <w:szCs w:val="16"/>
    </w:rPr>
  </w:style>
  <w:style w:type="character" w:customStyle="1" w:styleId="timebox">
    <w:name w:val="timebox"/>
    <w:rsid w:val="00FA60E8"/>
  </w:style>
  <w:style w:type="character" w:customStyle="1" w:styleId="Heading2Subtext">
    <w:name w:val="Heading 2 Subtext"/>
    <w:rsid w:val="00FA60E8"/>
    <w:rPr>
      <w:rFonts w:ascii="Times New Roman" w:hAnsi="Times New Roman" w:cs="Times New Roman" w:hint="default"/>
      <w:sz w:val="16"/>
    </w:rPr>
  </w:style>
  <w:style w:type="character" w:customStyle="1" w:styleId="-SmallText-">
    <w:name w:val="-Small Text-"/>
    <w:rsid w:val="00FA60E8"/>
    <w:rPr>
      <w:rFonts w:ascii="Garamond" w:hAnsi="Garamond" w:hint="default"/>
      <w:sz w:val="16"/>
    </w:rPr>
  </w:style>
  <w:style w:type="character" w:customStyle="1" w:styleId="citation0">
    <w:name w:val="citation"/>
    <w:rsid w:val="00FA60E8"/>
  </w:style>
  <w:style w:type="character" w:customStyle="1" w:styleId="tagchar0">
    <w:name w:val="tagchar"/>
    <w:basedOn w:val="DefaultParagraphFont"/>
    <w:rsid w:val="00FA60E8"/>
  </w:style>
  <w:style w:type="character" w:customStyle="1" w:styleId="StyleBoldUnderline1">
    <w:name w:val="Style Bold Underline1"/>
    <w:basedOn w:val="DefaultParagraphFont"/>
    <w:rsid w:val="00FA60E8"/>
    <w:rPr>
      <w:b w:val="0"/>
      <w:bCs/>
      <w:u w:val="single"/>
    </w:rPr>
  </w:style>
  <w:style w:type="character" w:customStyle="1" w:styleId="label">
    <w:name w:val="label"/>
    <w:rsid w:val="00FA60E8"/>
  </w:style>
  <w:style w:type="paragraph" w:customStyle="1" w:styleId="nromal">
    <w:name w:val="nromal"/>
    <w:basedOn w:val="Normal"/>
    <w:uiPriority w:val="99"/>
    <w:qFormat/>
    <w:rsid w:val="00FA60E8"/>
    <w:pPr>
      <w:keepNext/>
      <w:keepLines/>
      <w:spacing w:before="200"/>
      <w:outlineLvl w:val="3"/>
    </w:pPr>
    <w:rPr>
      <w:rFonts w:cs="Cambria"/>
      <w:b/>
      <w:iCs/>
    </w:rPr>
  </w:style>
  <w:style w:type="paragraph" w:customStyle="1" w:styleId="natural">
    <w:name w:val="natural"/>
    <w:basedOn w:val="Normal"/>
    <w:uiPriority w:val="99"/>
    <w:qFormat/>
    <w:rsid w:val="00FA60E8"/>
    <w:pPr>
      <w:keepNext/>
      <w:keepLines/>
      <w:spacing w:before="200"/>
      <w:outlineLvl w:val="3"/>
    </w:pPr>
    <w:rPr>
      <w:b/>
      <w:iCs/>
    </w:rPr>
  </w:style>
  <w:style w:type="paragraph" w:customStyle="1" w:styleId="nroaml">
    <w:name w:val="nroaml"/>
    <w:basedOn w:val="Normal"/>
    <w:uiPriority w:val="99"/>
    <w:qFormat/>
    <w:rsid w:val="00FA60E8"/>
    <w:pPr>
      <w:keepNext/>
      <w:keepLines/>
      <w:spacing w:before="200"/>
      <w:outlineLvl w:val="3"/>
    </w:pPr>
    <w:rPr>
      <w:b/>
      <w:iCs/>
    </w:rPr>
  </w:style>
  <w:style w:type="paragraph" w:customStyle="1" w:styleId="noraml">
    <w:name w:val="noraml"/>
    <w:basedOn w:val="Normal"/>
    <w:uiPriority w:val="99"/>
    <w:qFormat/>
    <w:rsid w:val="00FA60E8"/>
    <w:pPr>
      <w:keepNext/>
      <w:keepLines/>
      <w:spacing w:before="200"/>
      <w:outlineLvl w:val="3"/>
    </w:pPr>
    <w:rPr>
      <w:b/>
      <w:iCs/>
    </w:rPr>
  </w:style>
  <w:style w:type="paragraph" w:styleId="ListBullet">
    <w:name w:val="List Bullet"/>
    <w:basedOn w:val="Normal"/>
    <w:link w:val="ListBulletChar"/>
    <w:unhideWhenUsed/>
    <w:rsid w:val="00FA60E8"/>
    <w:pPr>
      <w:tabs>
        <w:tab w:val="num" w:pos="360"/>
      </w:tabs>
      <w:ind w:left="360" w:hanging="360"/>
      <w:contextualSpacing/>
    </w:pPr>
    <w:rPr>
      <w:rFonts w:eastAsia="Calibri"/>
    </w:rPr>
  </w:style>
  <w:style w:type="table" w:styleId="MediumGrid1">
    <w:name w:val="Medium Grid 1"/>
    <w:basedOn w:val="TableNormal"/>
    <w:uiPriority w:val="67"/>
    <w:rsid w:val="00FA60E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A60E8"/>
    <w:rPr>
      <w:rFonts w:eastAsia="Calibri"/>
      <w:sz w:val="16"/>
      <w:szCs w:val="16"/>
    </w:rPr>
  </w:style>
  <w:style w:type="character" w:customStyle="1" w:styleId="SmallSizeParagraphChar">
    <w:name w:val="Small Size Paragraph Char"/>
    <w:link w:val="SmallSizeParagraph"/>
    <w:rsid w:val="00FA60E8"/>
    <w:rPr>
      <w:rFonts w:ascii="Arial" w:eastAsia="Calibri" w:hAnsi="Arial" w:cs="Times New Roman"/>
      <w:sz w:val="16"/>
      <w:szCs w:val="16"/>
    </w:rPr>
  </w:style>
  <w:style w:type="character" w:customStyle="1" w:styleId="lede">
    <w:name w:val="lede"/>
    <w:basedOn w:val="DefaultParagraphFont"/>
    <w:rsid w:val="00FA60E8"/>
  </w:style>
  <w:style w:type="character" w:customStyle="1" w:styleId="Heading7Char1">
    <w:name w:val="Heading 7 Char1"/>
    <w:basedOn w:val="DefaultParagraphFont"/>
    <w:semiHidden/>
    <w:rsid w:val="00FA60E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FA60E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A60E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A60E8"/>
    <w:rPr>
      <w:rFonts w:eastAsia="MS Mincho"/>
      <w:szCs w:val="20"/>
      <w:u w:val="single"/>
    </w:rPr>
  </w:style>
  <w:style w:type="character" w:customStyle="1" w:styleId="UnderlineChar2CharCharChar">
    <w:name w:val="Underline Char2 Char Char Char"/>
    <w:link w:val="UnderlineChar2CharChar"/>
    <w:rsid w:val="00FA60E8"/>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FA60E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A60E8"/>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FA60E8"/>
    <w:pPr>
      <w:spacing w:after="200"/>
      <w:contextualSpacing/>
    </w:pPr>
    <w:rPr>
      <w:rFonts w:eastAsia="Calibri"/>
    </w:rPr>
  </w:style>
  <w:style w:type="character" w:customStyle="1" w:styleId="StyleCardText9ptChar">
    <w:name w:val="Style Card Text + 9 pt Char"/>
    <w:basedOn w:val="DefaultParagraphFont"/>
    <w:link w:val="StyleCardText9pt"/>
    <w:rsid w:val="00FA60E8"/>
    <w:rPr>
      <w:rFonts w:ascii="Arial" w:eastAsia="Calibri" w:hAnsi="Arial" w:cs="Times New Roman"/>
    </w:rPr>
  </w:style>
  <w:style w:type="paragraph" w:styleId="Quote">
    <w:name w:val="Quote"/>
    <w:basedOn w:val="Normal"/>
    <w:next w:val="Normal"/>
    <w:link w:val="QuoteChar1"/>
    <w:uiPriority w:val="29"/>
    <w:qFormat/>
    <w:rsid w:val="00FA60E8"/>
    <w:pPr>
      <w:widowControl w:val="0"/>
    </w:pPr>
    <w:rPr>
      <w:iCs/>
      <w:color w:val="000000"/>
      <w:sz w:val="16"/>
      <w:lang w:bidi="en-US"/>
    </w:rPr>
  </w:style>
  <w:style w:type="character" w:customStyle="1" w:styleId="QuoteChar1">
    <w:name w:val="Quote Char1"/>
    <w:basedOn w:val="DefaultParagraphFont"/>
    <w:link w:val="Quote"/>
    <w:uiPriority w:val="29"/>
    <w:rsid w:val="00FA60E8"/>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A60E8"/>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A60E8"/>
    <w:rPr>
      <w:rFonts w:ascii="Arial" w:eastAsiaTheme="minorHAnsi" w:hAnsi="Arial" w:cs="Times New Roman"/>
      <w:b/>
      <w:bCs/>
      <w:u w:val="single"/>
      <w:bdr w:val="single" w:sz="4" w:space="0" w:color="auto"/>
    </w:rPr>
  </w:style>
  <w:style w:type="character" w:customStyle="1" w:styleId="UnderlinedChar1">
    <w:name w:val="Underlined Char1"/>
    <w:aliases w:val="Heading 2 Char2 Char Char1,No Spacing1 Char1"/>
    <w:basedOn w:val="DefaultParagraphFont"/>
    <w:qFormat/>
    <w:rsid w:val="00FA60E8"/>
    <w:rPr>
      <w:rFonts w:ascii="Century Gothic" w:hAnsi="Century Gothic"/>
      <w:sz w:val="24"/>
      <w:u w:val="thick"/>
    </w:rPr>
  </w:style>
  <w:style w:type="character" w:customStyle="1" w:styleId="StyleTimesNewRoman12ptBold">
    <w:name w:val="Style Times New Roman 12 pt Bold"/>
    <w:rsid w:val="00FA60E8"/>
    <w:rPr>
      <w:b/>
      <w:bCs/>
      <w:sz w:val="24"/>
    </w:rPr>
  </w:style>
  <w:style w:type="character" w:customStyle="1" w:styleId="Intemphasis">
    <w:name w:val="Intemphasis"/>
    <w:uiPriority w:val="1"/>
    <w:qFormat/>
    <w:rsid w:val="00FA60E8"/>
    <w:rPr>
      <w:rFonts w:ascii="Cambria" w:hAnsi="Cambria"/>
      <w:b/>
      <w:sz w:val="20"/>
      <w:u w:val="single"/>
      <w:bdr w:val="single" w:sz="4" w:space="0" w:color="auto"/>
      <w:shd w:val="pct25" w:color="auto" w:fill="auto"/>
    </w:rPr>
  </w:style>
  <w:style w:type="character" w:customStyle="1" w:styleId="BoldUnderlineChar1">
    <w:name w:val="BoldUnderline Char1"/>
    <w:rsid w:val="00FA60E8"/>
    <w:rPr>
      <w:rFonts w:ascii="Times New Roman" w:eastAsia="Times New Roman" w:hAnsi="Times New Roman" w:cs="Times New Roman"/>
      <w:b/>
      <w:sz w:val="20"/>
      <w:szCs w:val="24"/>
      <w:u w:val="single"/>
    </w:rPr>
  </w:style>
  <w:style w:type="paragraph" w:customStyle="1" w:styleId="Tag12">
    <w:name w:val="Tag12"/>
    <w:basedOn w:val="Normal"/>
    <w:qFormat/>
    <w:rsid w:val="00FA60E8"/>
    <w:pPr>
      <w:contextualSpacing/>
    </w:pPr>
    <w:rPr>
      <w:rFonts w:eastAsia="Cambria"/>
      <w:b/>
    </w:rPr>
  </w:style>
  <w:style w:type="paragraph" w:customStyle="1" w:styleId="Shrink8">
    <w:name w:val="Shrink8"/>
    <w:basedOn w:val="Normal"/>
    <w:qFormat/>
    <w:rsid w:val="00FA60E8"/>
    <w:rPr>
      <w:rFonts w:eastAsia="Cambria"/>
    </w:rPr>
  </w:style>
  <w:style w:type="paragraph" w:customStyle="1" w:styleId="UnderlineText">
    <w:name w:val="Underline Text"/>
    <w:basedOn w:val="Normal"/>
    <w:link w:val="UnderlineTextChar"/>
    <w:qFormat/>
    <w:rsid w:val="00FA60E8"/>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FA60E8"/>
    <w:pPr>
      <w:ind w:left="288"/>
    </w:pPr>
    <w:rPr>
      <w:rFonts w:eastAsia="Cambria"/>
      <w:iCs/>
      <w:color w:val="000000"/>
      <w:sz w:val="18"/>
    </w:rPr>
  </w:style>
  <w:style w:type="character" w:customStyle="1" w:styleId="commentstext">
    <w:name w:val="comments_text"/>
    <w:uiPriority w:val="99"/>
    <w:rsid w:val="00FA60E8"/>
    <w:rPr>
      <w:rFonts w:cs="Times New Roman"/>
    </w:rPr>
  </w:style>
  <w:style w:type="paragraph" w:customStyle="1" w:styleId="Heading42">
    <w:name w:val="Heading 42"/>
    <w:basedOn w:val="Normal"/>
    <w:qFormat/>
    <w:rsid w:val="00FA60E8"/>
  </w:style>
  <w:style w:type="paragraph" w:customStyle="1" w:styleId="DebateNormal">
    <w:name w:val="DebateNormal"/>
    <w:basedOn w:val="Normal"/>
    <w:link w:val="DebateNormalChar"/>
    <w:qFormat/>
    <w:rsid w:val="00FA60E8"/>
    <w:pPr>
      <w:spacing w:line="276" w:lineRule="auto"/>
    </w:pPr>
    <w:rPr>
      <w:rFonts w:eastAsia="Calibri"/>
      <w:szCs w:val="20"/>
    </w:rPr>
  </w:style>
  <w:style w:type="character" w:customStyle="1" w:styleId="DebateNormalChar">
    <w:name w:val="DebateNormal Char"/>
    <w:basedOn w:val="DefaultParagraphFont"/>
    <w:link w:val="DebateNormal"/>
    <w:rsid w:val="00FA60E8"/>
    <w:rPr>
      <w:rFonts w:ascii="Arial" w:eastAsia="Calibri" w:hAnsi="Arial" w:cs="Times New Roman"/>
      <w:szCs w:val="20"/>
    </w:rPr>
  </w:style>
  <w:style w:type="paragraph" w:customStyle="1" w:styleId="DebateEmphasis">
    <w:name w:val="DebateEmphasis"/>
    <w:basedOn w:val="Normal"/>
    <w:link w:val="DebateEmphasisChar"/>
    <w:qFormat/>
    <w:rsid w:val="00FA60E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A60E8"/>
    <w:rPr>
      <w:rFonts w:ascii="Arial" w:eastAsia="Calibri" w:hAnsi="Arial" w:cs="Times New Roman"/>
      <w:b/>
      <w:szCs w:val="20"/>
      <w:u w:val="single"/>
    </w:rPr>
  </w:style>
  <w:style w:type="paragraph" w:customStyle="1" w:styleId="NormalCite">
    <w:name w:val="NormalCite"/>
    <w:link w:val="NormalCiteChar"/>
    <w:qFormat/>
    <w:rsid w:val="00FA60E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A60E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FA60E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FA60E8"/>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FA60E8"/>
  </w:style>
  <w:style w:type="character" w:customStyle="1" w:styleId="StyleunderlineBold0">
    <w:name w:val="Style underline + Bold"/>
    <w:basedOn w:val="underline"/>
    <w:rsid w:val="00FA60E8"/>
    <w:rPr>
      <w:b w:val="0"/>
      <w:u w:val="single"/>
    </w:rPr>
  </w:style>
  <w:style w:type="character" w:customStyle="1" w:styleId="BodyTextIndent3Char1">
    <w:name w:val="Body Text Indent 3 Char1"/>
    <w:basedOn w:val="DefaultParagraphFont"/>
    <w:uiPriority w:val="99"/>
    <w:semiHidden/>
    <w:rsid w:val="00FA60E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FA60E8"/>
    <w:rPr>
      <w:b/>
      <w:bCs/>
      <w:strike w:val="0"/>
      <w:dstrike w:val="0"/>
      <w:sz w:val="24"/>
      <w:u w:val="none"/>
      <w:effect w:val="none"/>
    </w:rPr>
  </w:style>
  <w:style w:type="character" w:customStyle="1" w:styleId="UnderlineChar5Char">
    <w:name w:val="Underline Char5 Char"/>
    <w:basedOn w:val="DefaultParagraphFont"/>
    <w:rsid w:val="00FA60E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A60E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A60E8"/>
    <w:rPr>
      <w:szCs w:val="24"/>
      <w:u w:val="single"/>
      <w:lang w:val="en-US" w:eastAsia="en-US" w:bidi="ar-SA"/>
    </w:rPr>
  </w:style>
  <w:style w:type="character" w:customStyle="1" w:styleId="UnderlineChar4Char">
    <w:name w:val="Underline Char4 Char"/>
    <w:basedOn w:val="DefaultParagraphFont"/>
    <w:link w:val="UnderlineChar4"/>
    <w:rsid w:val="00FA60E8"/>
    <w:rPr>
      <w:u w:val="single"/>
    </w:rPr>
  </w:style>
  <w:style w:type="paragraph" w:customStyle="1" w:styleId="UnderlineChar4">
    <w:name w:val="Underline Char4"/>
    <w:basedOn w:val="Normal"/>
    <w:link w:val="UnderlineChar4Char"/>
    <w:qFormat/>
    <w:rsid w:val="00FA60E8"/>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FA60E8"/>
    <w:rPr>
      <w:b/>
      <w:u w:val="single"/>
    </w:rPr>
  </w:style>
  <w:style w:type="paragraph" w:customStyle="1" w:styleId="BoldandUnderlineChar3">
    <w:name w:val="Bold and Underline Char3"/>
    <w:basedOn w:val="Normal"/>
    <w:link w:val="BoldandUnderlineChar3Char2"/>
    <w:qFormat/>
    <w:rsid w:val="00FA60E8"/>
    <w:rPr>
      <w:rFonts w:asciiTheme="minorHAnsi" w:eastAsiaTheme="minorEastAsia" w:hAnsiTheme="minorHAnsi" w:cstheme="minorBidi"/>
      <w:b/>
      <w:u w:val="single"/>
    </w:rPr>
  </w:style>
  <w:style w:type="paragraph" w:customStyle="1" w:styleId="Language">
    <w:name w:val="Language"/>
    <w:basedOn w:val="Normal"/>
    <w:link w:val="LanguageChar"/>
    <w:qFormat/>
    <w:rsid w:val="00FA60E8"/>
    <w:rPr>
      <w:strike/>
      <w:szCs w:val="20"/>
    </w:rPr>
  </w:style>
  <w:style w:type="character" w:customStyle="1" w:styleId="LanguageChar">
    <w:name w:val="Language Char"/>
    <w:basedOn w:val="DefaultParagraphFont"/>
    <w:link w:val="Language"/>
    <w:rsid w:val="00FA60E8"/>
    <w:rPr>
      <w:rFonts w:ascii="Arial" w:eastAsia="Times New Roman" w:hAnsi="Arial" w:cs="Times New Roman"/>
      <w:strike/>
      <w:szCs w:val="20"/>
    </w:rPr>
  </w:style>
  <w:style w:type="paragraph" w:customStyle="1" w:styleId="UnderlineChar3">
    <w:name w:val="Underline Char3"/>
    <w:basedOn w:val="Normal"/>
    <w:link w:val="UnderlineChar3Char"/>
    <w:qFormat/>
    <w:rsid w:val="00FA60E8"/>
    <w:rPr>
      <w:u w:val="single"/>
    </w:rPr>
  </w:style>
  <w:style w:type="character" w:customStyle="1" w:styleId="UnderlineChar3Char">
    <w:name w:val="Underline Char3 Char"/>
    <w:basedOn w:val="DefaultParagraphFont"/>
    <w:link w:val="UnderlineChar3"/>
    <w:rsid w:val="00FA60E8"/>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FA60E8"/>
    <w:rPr>
      <w:b/>
      <w:u w:val="single"/>
    </w:rPr>
  </w:style>
  <w:style w:type="character" w:customStyle="1" w:styleId="BoldandUnderlineChar3CharChar">
    <w:name w:val="Bold and Underline Char3 Char Char"/>
    <w:basedOn w:val="DefaultParagraphFont"/>
    <w:link w:val="BoldandUnderlineChar3Char"/>
    <w:rsid w:val="00FA60E8"/>
    <w:rPr>
      <w:rFonts w:ascii="Arial" w:eastAsia="Times New Roman" w:hAnsi="Arial" w:cs="Times New Roman"/>
      <w:b/>
      <w:u w:val="single"/>
    </w:rPr>
  </w:style>
  <w:style w:type="character" w:customStyle="1" w:styleId="FontStyle477">
    <w:name w:val="Font Style477"/>
    <w:basedOn w:val="DefaultParagraphFont"/>
    <w:uiPriority w:val="99"/>
    <w:rsid w:val="00FA60E8"/>
    <w:rPr>
      <w:rFonts w:ascii="Times New Roman" w:hAnsi="Times New Roman" w:cs="Times New Roman"/>
      <w:sz w:val="18"/>
      <w:szCs w:val="18"/>
    </w:rPr>
  </w:style>
  <w:style w:type="character" w:customStyle="1" w:styleId="FontStyle505">
    <w:name w:val="Font Style505"/>
    <w:basedOn w:val="DefaultParagraphFont"/>
    <w:uiPriority w:val="99"/>
    <w:rsid w:val="00FA60E8"/>
    <w:rPr>
      <w:rFonts w:ascii="Times New Roman" w:hAnsi="Times New Roman" w:cs="Times New Roman"/>
      <w:sz w:val="18"/>
      <w:szCs w:val="18"/>
    </w:rPr>
  </w:style>
  <w:style w:type="character" w:customStyle="1" w:styleId="FontStyle514">
    <w:name w:val="Font Style514"/>
    <w:basedOn w:val="DefaultParagraphFont"/>
    <w:uiPriority w:val="99"/>
    <w:rsid w:val="00FA60E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A60E8"/>
    <w:rPr>
      <w:b/>
      <w:bCs/>
      <w:i/>
      <w:iCs/>
      <w:u w:val="single"/>
    </w:rPr>
  </w:style>
  <w:style w:type="character" w:customStyle="1" w:styleId="StyleStyle49ptBoldItalicChar">
    <w:name w:val="Style Style4 + 9 pt Bold Italic Char"/>
    <w:basedOn w:val="DefaultParagraphFont"/>
    <w:link w:val="StyleStyle49ptBoldItalic"/>
    <w:rsid w:val="00FA60E8"/>
    <w:rPr>
      <w:rFonts w:ascii="Arial" w:eastAsia="Times New Roman" w:hAnsi="Arial" w:cs="Times New Roman"/>
      <w:b/>
      <w:bCs/>
      <w:i/>
      <w:iCs/>
      <w:u w:val="single"/>
    </w:rPr>
  </w:style>
  <w:style w:type="character" w:customStyle="1" w:styleId="FontStyle500">
    <w:name w:val="Font Style500"/>
    <w:basedOn w:val="DefaultParagraphFont"/>
    <w:uiPriority w:val="99"/>
    <w:rsid w:val="00FA60E8"/>
    <w:rPr>
      <w:rFonts w:ascii="Times New Roman" w:hAnsi="Times New Roman" w:cs="Times New Roman"/>
      <w:b/>
      <w:bCs/>
      <w:sz w:val="16"/>
      <w:szCs w:val="16"/>
    </w:rPr>
  </w:style>
  <w:style w:type="character" w:customStyle="1" w:styleId="LanguageEditingChar">
    <w:name w:val="Language Editing Char"/>
    <w:link w:val="LanguageEditing"/>
    <w:locked/>
    <w:rsid w:val="00FA60E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A60E8"/>
    <w:rPr>
      <w:rFonts w:ascii="Times New Roman" w:hAnsi="Times New Roman"/>
      <w:strike/>
      <w:sz w:val="20"/>
    </w:rPr>
  </w:style>
  <w:style w:type="character" w:customStyle="1" w:styleId="BoldandUnderlineCharChar">
    <w:name w:val="Bold and Underline Char Char"/>
    <w:basedOn w:val="DefaultParagraphFont"/>
    <w:rsid w:val="00FA60E8"/>
    <w:rPr>
      <w:rFonts w:ascii="Times New Roman" w:eastAsia="Times New Roman" w:hAnsi="Times New Roman" w:cs="Times New Roman"/>
      <w:b/>
      <w:szCs w:val="24"/>
      <w:u w:val="single"/>
    </w:rPr>
  </w:style>
  <w:style w:type="paragraph" w:customStyle="1" w:styleId="CardT1">
    <w:name w:val="CardT1"/>
    <w:basedOn w:val="Normal"/>
    <w:link w:val="CardT1Char"/>
    <w:qFormat/>
    <w:rsid w:val="00FA60E8"/>
    <w:rPr>
      <w:rFonts w:eastAsia="Calibri"/>
      <w:kern w:val="2"/>
      <w:sz w:val="14"/>
      <w:szCs w:val="14"/>
      <w:lang w:eastAsia="zh-TW"/>
    </w:rPr>
  </w:style>
  <w:style w:type="character" w:customStyle="1" w:styleId="CardT1Char">
    <w:name w:val="CardT1 Char"/>
    <w:link w:val="CardT1"/>
    <w:rsid w:val="00FA60E8"/>
    <w:rPr>
      <w:rFonts w:ascii="Arial" w:eastAsia="Calibri" w:hAnsi="Arial" w:cs="Times New Roman"/>
      <w:kern w:val="2"/>
      <w:sz w:val="14"/>
      <w:szCs w:val="14"/>
      <w:lang w:eastAsia="zh-TW"/>
    </w:rPr>
  </w:style>
  <w:style w:type="character" w:customStyle="1" w:styleId="CardCite1">
    <w:name w:val="CardCite1"/>
    <w:qFormat/>
    <w:rsid w:val="00FA60E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A60E8"/>
    <w:rPr>
      <w:rFonts w:ascii="Times New Roman" w:hAnsi="Times New Roman" w:cs="Times New Roman"/>
      <w:sz w:val="14"/>
      <w:szCs w:val="14"/>
    </w:rPr>
  </w:style>
  <w:style w:type="character" w:customStyle="1" w:styleId="FontStyle212">
    <w:name w:val="Font Style212"/>
    <w:basedOn w:val="DefaultParagraphFont"/>
    <w:uiPriority w:val="99"/>
    <w:rsid w:val="00FA60E8"/>
    <w:rPr>
      <w:rFonts w:ascii="Times New Roman" w:hAnsi="Times New Roman" w:cs="Times New Roman"/>
      <w:b/>
      <w:bCs/>
      <w:sz w:val="18"/>
      <w:szCs w:val="18"/>
    </w:rPr>
  </w:style>
  <w:style w:type="character" w:customStyle="1" w:styleId="FontStyle275">
    <w:name w:val="Font Style275"/>
    <w:basedOn w:val="DefaultParagraphFont"/>
    <w:uiPriority w:val="99"/>
    <w:rsid w:val="00FA60E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A60E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FA60E8"/>
    <w:rPr>
      <w:rFonts w:eastAsia="Times New Roman"/>
      <w:b/>
      <w:bCs/>
      <w:sz w:val="22"/>
      <w:u w:val="single"/>
    </w:rPr>
  </w:style>
  <w:style w:type="paragraph" w:customStyle="1" w:styleId="Underline20">
    <w:name w:val="Underline2"/>
    <w:basedOn w:val="Normal"/>
    <w:link w:val="Underline2Char"/>
    <w:uiPriority w:val="4"/>
    <w:qFormat/>
    <w:rsid w:val="00FA60E8"/>
    <w:rPr>
      <w:rFonts w:eastAsia="Calibri"/>
      <w:u w:val="single"/>
    </w:rPr>
  </w:style>
  <w:style w:type="character" w:customStyle="1" w:styleId="Underline2Char">
    <w:name w:val="Underline2 Char"/>
    <w:link w:val="Underline20"/>
    <w:uiPriority w:val="4"/>
    <w:rsid w:val="00FA60E8"/>
    <w:rPr>
      <w:rFonts w:ascii="Arial" w:eastAsia="Calibri" w:hAnsi="Arial" w:cs="Times New Roman"/>
      <w:u w:val="single"/>
    </w:rPr>
  </w:style>
  <w:style w:type="character" w:customStyle="1" w:styleId="CharacterStyle3">
    <w:name w:val="Character Style 3"/>
    <w:rsid w:val="00FA60E8"/>
    <w:rPr>
      <w:rFonts w:ascii="Bookman Old Style" w:hAnsi="Bookman Old Style" w:cs="Bookman Old Style"/>
      <w:spacing w:val="-5"/>
      <w:sz w:val="18"/>
      <w:szCs w:val="18"/>
    </w:rPr>
  </w:style>
  <w:style w:type="paragraph" w:customStyle="1" w:styleId="p0">
    <w:name w:val="p0"/>
    <w:basedOn w:val="Normal"/>
    <w:qFormat/>
    <w:rsid w:val="00FA60E8"/>
    <w:pPr>
      <w:spacing w:before="100" w:beforeAutospacing="1" w:after="100" w:afterAutospacing="1"/>
    </w:pPr>
  </w:style>
  <w:style w:type="character" w:customStyle="1" w:styleId="1">
    <w:name w:val="1"/>
    <w:rsid w:val="00FA60E8"/>
    <w:rPr>
      <w:rFonts w:cs="Arial"/>
      <w:bCs/>
      <w:sz w:val="20"/>
      <w:u w:val="single"/>
      <w:lang w:val="en-US" w:eastAsia="en-US" w:bidi="ar-SA"/>
    </w:rPr>
  </w:style>
  <w:style w:type="paragraph" w:customStyle="1" w:styleId="dropcap">
    <w:name w:val="dropcap"/>
    <w:basedOn w:val="Normal"/>
    <w:uiPriority w:val="99"/>
    <w:qFormat/>
    <w:rsid w:val="00FA60E8"/>
    <w:pPr>
      <w:spacing w:before="100" w:beforeAutospacing="1" w:after="100" w:afterAutospacing="1"/>
    </w:pPr>
  </w:style>
  <w:style w:type="character" w:customStyle="1" w:styleId="BodyTextIndent2Char1">
    <w:name w:val="Body Text Indent 2 Char1"/>
    <w:basedOn w:val="DefaultParagraphFont"/>
    <w:semiHidden/>
    <w:rsid w:val="00FA60E8"/>
    <w:rPr>
      <w:rFonts w:ascii="Georgia" w:hAnsi="Georgia"/>
    </w:rPr>
  </w:style>
  <w:style w:type="paragraph" w:customStyle="1" w:styleId="StyleStyle49pt6">
    <w:name w:val="Style Style4 + 9 pt6"/>
    <w:basedOn w:val="Style4"/>
    <w:link w:val="StyleStyle49pt6Char"/>
    <w:qFormat/>
    <w:rsid w:val="00FA60E8"/>
  </w:style>
  <w:style w:type="character" w:customStyle="1" w:styleId="StyleStyle49pt6Char">
    <w:name w:val="Style Style4 + 9 pt6 Char"/>
    <w:basedOn w:val="Style4Char"/>
    <w:link w:val="StyleStyle49pt6"/>
    <w:rsid w:val="00FA60E8"/>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FA60E8"/>
    <w:rPr>
      <w:rFonts w:ascii="Georgia" w:hAnsi="Georgia"/>
      <w:u w:val="single"/>
    </w:rPr>
  </w:style>
  <w:style w:type="character" w:customStyle="1" w:styleId="CharChar31">
    <w:name w:val="Char Char31"/>
    <w:rsid w:val="00FA60E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A60E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A60E8"/>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A60E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A60E8"/>
    <w:rPr>
      <w:rFonts w:ascii="Georgia" w:eastAsiaTheme="minorEastAsia" w:hAnsi="Georgia" w:cs="Calibri"/>
      <w:b/>
      <w:bCs/>
      <w:u w:val="single"/>
    </w:rPr>
  </w:style>
  <w:style w:type="character" w:customStyle="1" w:styleId="Subtitle2">
    <w:name w:val="Subtitle2"/>
    <w:rsid w:val="00FA60E8"/>
  </w:style>
  <w:style w:type="character" w:customStyle="1" w:styleId="drop">
    <w:name w:val="drop"/>
    <w:rsid w:val="00FA60E8"/>
  </w:style>
  <w:style w:type="character" w:customStyle="1" w:styleId="bioline">
    <w:name w:val="bioline"/>
    <w:rsid w:val="00FA60E8"/>
  </w:style>
  <w:style w:type="character" w:customStyle="1" w:styleId="articletitle0">
    <w:name w:val="article_title"/>
    <w:rsid w:val="00FA60E8"/>
  </w:style>
  <w:style w:type="character" w:customStyle="1" w:styleId="A4">
    <w:name w:val="A4"/>
    <w:rsid w:val="00FA60E8"/>
    <w:rPr>
      <w:color w:val="000000"/>
    </w:rPr>
  </w:style>
  <w:style w:type="character" w:customStyle="1" w:styleId="DebatenoramlChar">
    <w:name w:val="Debatenoraml Char"/>
    <w:link w:val="Debatenoraml"/>
    <w:locked/>
    <w:rsid w:val="00FA60E8"/>
    <w:rPr>
      <w:rFonts w:ascii="Times New Roman" w:hAnsi="Times New Roman"/>
    </w:rPr>
  </w:style>
  <w:style w:type="paragraph" w:customStyle="1" w:styleId="Debatenoraml">
    <w:name w:val="Debatenoraml"/>
    <w:basedOn w:val="NoSpacing"/>
    <w:link w:val="DebatenoramlChar"/>
    <w:qFormat/>
    <w:rsid w:val="00FA60E8"/>
    <w:rPr>
      <w:rFonts w:ascii="Times New Roman" w:eastAsiaTheme="minorEastAsia" w:hAnsi="Times New Roman" w:cstheme="minorBidi"/>
      <w:sz w:val="24"/>
      <w:szCs w:val="24"/>
    </w:rPr>
  </w:style>
  <w:style w:type="character" w:customStyle="1" w:styleId="s2">
    <w:name w:val="s2"/>
    <w:rsid w:val="00FA60E8"/>
  </w:style>
  <w:style w:type="character" w:customStyle="1" w:styleId="s4">
    <w:name w:val="s4"/>
    <w:rsid w:val="00FA60E8"/>
  </w:style>
  <w:style w:type="character" w:customStyle="1" w:styleId="s5">
    <w:name w:val="s5"/>
    <w:rsid w:val="00FA60E8"/>
  </w:style>
  <w:style w:type="paragraph" w:customStyle="1" w:styleId="SynergyTag">
    <w:name w:val="SynergyTag"/>
    <w:basedOn w:val="Normal"/>
    <w:uiPriority w:val="99"/>
    <w:qFormat/>
    <w:rsid w:val="00FA60E8"/>
    <w:rPr>
      <w:rFonts w:eastAsia="Calibri"/>
      <w:b/>
    </w:rPr>
  </w:style>
  <w:style w:type="paragraph" w:customStyle="1" w:styleId="Quals">
    <w:name w:val="Quals"/>
    <w:basedOn w:val="Normal"/>
    <w:link w:val="QualsChar"/>
    <w:qFormat/>
    <w:rsid w:val="00FA60E8"/>
    <w:rPr>
      <w:rFonts w:eastAsia="Calibri"/>
      <w:sz w:val="18"/>
    </w:rPr>
  </w:style>
  <w:style w:type="character" w:customStyle="1" w:styleId="QualsChar">
    <w:name w:val="Quals Char"/>
    <w:link w:val="Quals"/>
    <w:rsid w:val="00FA60E8"/>
    <w:rPr>
      <w:rFonts w:ascii="Arial" w:eastAsia="Calibri" w:hAnsi="Arial" w:cs="Times New Roman"/>
      <w:sz w:val="18"/>
    </w:rPr>
  </w:style>
  <w:style w:type="character" w:customStyle="1" w:styleId="cap">
    <w:name w:val="cap"/>
    <w:rsid w:val="00FA60E8"/>
  </w:style>
  <w:style w:type="character" w:customStyle="1" w:styleId="rightsnotice">
    <w:name w:val="rightsnotice"/>
    <w:rsid w:val="00FA60E8"/>
  </w:style>
  <w:style w:type="paragraph" w:customStyle="1" w:styleId="times">
    <w:name w:val="times"/>
    <w:basedOn w:val="Normal"/>
    <w:uiPriority w:val="99"/>
    <w:qFormat/>
    <w:rsid w:val="00FA60E8"/>
    <w:pPr>
      <w:spacing w:before="100" w:beforeAutospacing="1" w:after="100" w:afterAutospacing="1"/>
    </w:pPr>
  </w:style>
  <w:style w:type="character" w:customStyle="1" w:styleId="Caption1">
    <w:name w:val="Caption1"/>
    <w:rsid w:val="00FA60E8"/>
  </w:style>
  <w:style w:type="character" w:customStyle="1" w:styleId="credit">
    <w:name w:val="credit"/>
    <w:rsid w:val="00FA60E8"/>
  </w:style>
  <w:style w:type="character" w:customStyle="1" w:styleId="scaps">
    <w:name w:val="scaps"/>
    <w:rsid w:val="00FA60E8"/>
  </w:style>
  <w:style w:type="character" w:customStyle="1" w:styleId="current-article">
    <w:name w:val="current-article"/>
    <w:rsid w:val="00FA60E8"/>
  </w:style>
  <w:style w:type="character" w:customStyle="1" w:styleId="related-current-indicator">
    <w:name w:val="related-current-indicator"/>
    <w:rsid w:val="00FA60E8"/>
  </w:style>
  <w:style w:type="character" w:customStyle="1" w:styleId="bylclear">
    <w:name w:val="bylclear"/>
    <w:rsid w:val="00FA60E8"/>
  </w:style>
  <w:style w:type="character" w:customStyle="1" w:styleId="timestamp">
    <w:name w:val="timestamp"/>
    <w:rsid w:val="00FA60E8"/>
  </w:style>
  <w:style w:type="character" w:customStyle="1" w:styleId="comments">
    <w:name w:val="comments"/>
    <w:rsid w:val="00FA60E8"/>
  </w:style>
  <w:style w:type="character" w:customStyle="1" w:styleId="essaytext">
    <w:name w:val="essaytext"/>
    <w:rsid w:val="00FA60E8"/>
  </w:style>
  <w:style w:type="character" w:customStyle="1" w:styleId="byline">
    <w:name w:val="byline"/>
    <w:rsid w:val="00FA60E8"/>
  </w:style>
  <w:style w:type="character" w:customStyle="1" w:styleId="username">
    <w:name w:val="username"/>
    <w:rsid w:val="00FA60E8"/>
  </w:style>
  <w:style w:type="character" w:customStyle="1" w:styleId="toplinks">
    <w:name w:val="toplinks"/>
    <w:rsid w:val="00FA60E8"/>
  </w:style>
  <w:style w:type="paragraph" w:customStyle="1" w:styleId="BodyA">
    <w:name w:val="Body A"/>
    <w:uiPriority w:val="99"/>
    <w:qFormat/>
    <w:rsid w:val="00FA60E8"/>
    <w:rPr>
      <w:rFonts w:ascii="Helvetica" w:eastAsia="ヒラギノ角ゴ Pro W3" w:hAnsi="Helvetica" w:cs="Times New Roman"/>
      <w:color w:val="000000"/>
      <w:szCs w:val="20"/>
    </w:rPr>
  </w:style>
  <w:style w:type="paragraph" w:customStyle="1" w:styleId="Starred">
    <w:name w:val="Starred"/>
    <w:basedOn w:val="Normal"/>
    <w:link w:val="StarredChar"/>
    <w:qFormat/>
    <w:rsid w:val="00FA60E8"/>
    <w:pPr>
      <w:keepNext/>
      <w:keepLines/>
      <w:pageBreakBefore/>
      <w:spacing w:before="240" w:after="60"/>
      <w:jc w:val="center"/>
      <w:outlineLvl w:val="0"/>
    </w:pPr>
    <w:rPr>
      <w:b/>
      <w:caps/>
      <w:szCs w:val="28"/>
      <w:u w:val="single"/>
    </w:rPr>
  </w:style>
  <w:style w:type="character" w:customStyle="1" w:styleId="StarredChar">
    <w:name w:val="Starred Char"/>
    <w:link w:val="Starred"/>
    <w:rsid w:val="00FA60E8"/>
    <w:rPr>
      <w:rFonts w:ascii="Arial" w:eastAsia="Times New Roman" w:hAnsi="Arial" w:cs="Times New Roman"/>
      <w:b/>
      <w:caps/>
      <w:szCs w:val="28"/>
      <w:u w:val="single"/>
    </w:rPr>
  </w:style>
  <w:style w:type="paragraph" w:customStyle="1" w:styleId="NotStarred">
    <w:name w:val="NotStarred"/>
    <w:basedOn w:val="Normal"/>
    <w:link w:val="NotStarredChar"/>
    <w:qFormat/>
    <w:rsid w:val="00FA60E8"/>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FA60E8"/>
    <w:rPr>
      <w:rFonts w:ascii="Arial" w:eastAsia="Times New Roman" w:hAnsi="Arial" w:cs="Times New Roman"/>
      <w:b/>
      <w:caps/>
      <w:szCs w:val="28"/>
      <w:u w:val="single"/>
    </w:rPr>
  </w:style>
  <w:style w:type="character" w:customStyle="1" w:styleId="A3">
    <w:name w:val="A3"/>
    <w:uiPriority w:val="99"/>
    <w:rsid w:val="00FA60E8"/>
    <w:rPr>
      <w:rFonts w:cs="Perpetua"/>
      <w:color w:val="000000"/>
      <w:sz w:val="15"/>
      <w:szCs w:val="15"/>
    </w:rPr>
  </w:style>
  <w:style w:type="character" w:customStyle="1" w:styleId="see">
    <w:name w:val="see"/>
    <w:rsid w:val="00FA60E8"/>
  </w:style>
  <w:style w:type="character" w:customStyle="1" w:styleId="first-letter">
    <w:name w:val="first-letter"/>
    <w:rsid w:val="00FA60E8"/>
  </w:style>
  <w:style w:type="character" w:customStyle="1" w:styleId="focusparagraph">
    <w:name w:val="focusparagraph"/>
    <w:rsid w:val="00FA60E8"/>
  </w:style>
  <w:style w:type="character" w:customStyle="1" w:styleId="lightblue">
    <w:name w:val="lightblue"/>
    <w:rsid w:val="00FA60E8"/>
  </w:style>
  <w:style w:type="character" w:customStyle="1" w:styleId="StyleUnderlineCharChar9pt">
    <w:name w:val="Style Underline Char Char + 9 pt"/>
    <w:rsid w:val="00FA60E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A60E8"/>
    <w:pPr>
      <w:spacing w:after="200" w:line="276" w:lineRule="auto"/>
    </w:pPr>
    <w:rPr>
      <w:b/>
    </w:rPr>
  </w:style>
  <w:style w:type="character" w:customStyle="1" w:styleId="tagCharCharChar">
    <w:name w:val="tag Char Char Char"/>
    <w:link w:val="tagCharChar"/>
    <w:rsid w:val="00FA60E8"/>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FA60E8"/>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A60E8"/>
    <w:rPr>
      <w:rFonts w:ascii="Arial" w:eastAsiaTheme="minorHAnsi" w:hAnsi="Arial" w:cs="Times New Roman"/>
      <w:u w:val="single"/>
      <w:bdr w:val="single" w:sz="4" w:space="0" w:color="auto"/>
    </w:rPr>
  </w:style>
  <w:style w:type="character" w:customStyle="1" w:styleId="Header1">
    <w:name w:val="Header1"/>
    <w:rsid w:val="00FA60E8"/>
  </w:style>
  <w:style w:type="paragraph" w:customStyle="1" w:styleId="H4Tag">
    <w:name w:val="H4 (Tag)"/>
    <w:basedOn w:val="Normal"/>
    <w:link w:val="H4TagChar1"/>
    <w:qFormat/>
    <w:rsid w:val="00FA60E8"/>
    <w:rPr>
      <w:rFonts w:eastAsia="Calibri"/>
      <w:b/>
    </w:rPr>
  </w:style>
  <w:style w:type="character" w:customStyle="1" w:styleId="H4TagChar1">
    <w:name w:val="H4 (Tag) Char1"/>
    <w:link w:val="H4Tag"/>
    <w:rsid w:val="00FA60E8"/>
    <w:rPr>
      <w:rFonts w:ascii="Arial" w:eastAsia="Calibri" w:hAnsi="Arial" w:cs="Times New Roman"/>
      <w:b/>
    </w:rPr>
  </w:style>
  <w:style w:type="character" w:customStyle="1" w:styleId="citationgenerated">
    <w:name w:val="citation generated"/>
    <w:rsid w:val="00FA60E8"/>
  </w:style>
  <w:style w:type="paragraph" w:customStyle="1" w:styleId="CM25">
    <w:name w:val="CM25"/>
    <w:basedOn w:val="Default"/>
    <w:next w:val="Default"/>
    <w:qFormat/>
    <w:rsid w:val="00FA60E8"/>
    <w:pPr>
      <w:spacing w:after="233" w:line="276" w:lineRule="auto"/>
    </w:pPr>
    <w:rPr>
      <w:rFonts w:ascii="Georgia" w:eastAsia="Calibri" w:hAnsi="Georgia"/>
      <w:color w:val="auto"/>
      <w:sz w:val="22"/>
    </w:rPr>
  </w:style>
  <w:style w:type="character" w:customStyle="1" w:styleId="Title10">
    <w:name w:val="Title1"/>
    <w:rsid w:val="00FA60E8"/>
  </w:style>
  <w:style w:type="character" w:customStyle="1" w:styleId="BoldandUnderlineCharCharCharChar">
    <w:name w:val="Bold and Underline Char Char Char Char"/>
    <w:rsid w:val="00FA60E8"/>
    <w:rPr>
      <w:b/>
      <w:noProof w:val="0"/>
      <w:u w:val="single"/>
      <w:lang w:val="en-US" w:eastAsia="en-US" w:bidi="ar-SA"/>
    </w:rPr>
  </w:style>
  <w:style w:type="character" w:customStyle="1" w:styleId="FontStyle29">
    <w:name w:val="Font Style29"/>
    <w:uiPriority w:val="99"/>
    <w:rsid w:val="00FA60E8"/>
    <w:rPr>
      <w:rFonts w:ascii="Arial" w:hAnsi="Arial" w:cs="Arial"/>
      <w:sz w:val="14"/>
      <w:szCs w:val="14"/>
    </w:rPr>
  </w:style>
  <w:style w:type="character" w:customStyle="1" w:styleId="Debate-CardTagandCite-F6Char">
    <w:name w:val="Debate- Card Tag and Cite- F6 Char"/>
    <w:link w:val="Debate-CardTagandCite-F6"/>
    <w:locked/>
    <w:rsid w:val="00FA60E8"/>
    <w:rPr>
      <w:rFonts w:ascii="Georgia" w:hAnsi="Georgia"/>
      <w:b/>
    </w:rPr>
  </w:style>
  <w:style w:type="paragraph" w:customStyle="1" w:styleId="Debate-CardTagandCite-F6">
    <w:name w:val="Debate- Card Tag and Cite- F6"/>
    <w:basedOn w:val="Normal"/>
    <w:link w:val="Debate-CardTagandCite-F6Char"/>
    <w:qFormat/>
    <w:rsid w:val="00FA60E8"/>
    <w:pPr>
      <w:contextualSpacing/>
    </w:pPr>
    <w:rPr>
      <w:rFonts w:ascii="Georgia" w:eastAsiaTheme="minorEastAsia" w:hAnsi="Georgia" w:cstheme="minorBidi"/>
      <w:b/>
    </w:rPr>
  </w:style>
  <w:style w:type="paragraph" w:customStyle="1" w:styleId="Cardtext4">
    <w:name w:val="Card text"/>
    <w:link w:val="CardtextChar3"/>
    <w:qFormat/>
    <w:rsid w:val="00FA60E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FA60E8"/>
    <w:pPr>
      <w:spacing w:before="240" w:after="60"/>
    </w:pPr>
    <w:rPr>
      <w:b/>
      <w:szCs w:val="28"/>
      <w:u w:val="single"/>
    </w:rPr>
  </w:style>
  <w:style w:type="character" w:customStyle="1" w:styleId="NewHeading2Char">
    <w:name w:val="NewHeading2 Char"/>
    <w:link w:val="NewHeading2"/>
    <w:rsid w:val="00FA60E8"/>
    <w:rPr>
      <w:rFonts w:ascii="Arial" w:eastAsia="Times New Roman" w:hAnsi="Arial" w:cs="Times New Roman"/>
      <w:b/>
      <w:szCs w:val="28"/>
      <w:u w:val="single"/>
    </w:rPr>
  </w:style>
  <w:style w:type="paragraph" w:customStyle="1" w:styleId="TagGA11">
    <w:name w:val="Tag GA 11"/>
    <w:basedOn w:val="TOC1"/>
    <w:qFormat/>
    <w:rsid w:val="00FA60E8"/>
    <w:rPr>
      <w:rFonts w:eastAsia="Calibri"/>
      <w:b/>
      <w:kern w:val="0"/>
    </w:rPr>
  </w:style>
  <w:style w:type="paragraph" w:customStyle="1" w:styleId="CM32">
    <w:name w:val="CM3+2"/>
    <w:basedOn w:val="Normal"/>
    <w:next w:val="Normal"/>
    <w:uiPriority w:val="99"/>
    <w:qFormat/>
    <w:rsid w:val="00FA60E8"/>
    <w:pPr>
      <w:autoSpaceDE w:val="0"/>
      <w:autoSpaceDN w:val="0"/>
      <w:adjustRightInd w:val="0"/>
      <w:spacing w:line="240" w:lineRule="atLeast"/>
    </w:pPr>
    <w:rPr>
      <w:rFonts w:eastAsia="Calibri"/>
    </w:rPr>
  </w:style>
  <w:style w:type="paragraph" w:customStyle="1" w:styleId="msolistparagraph0">
    <w:name w:val="msolistparagraph"/>
    <w:basedOn w:val="Normal"/>
    <w:qFormat/>
    <w:rsid w:val="00FA60E8"/>
    <w:rPr>
      <w:rFonts w:eastAsia="Calibri"/>
    </w:rPr>
  </w:style>
  <w:style w:type="paragraph" w:customStyle="1" w:styleId="TagLine">
    <w:name w:val="Tag Line"/>
    <w:basedOn w:val="Normal"/>
    <w:next w:val="FullText"/>
    <w:uiPriority w:val="99"/>
    <w:qFormat/>
    <w:rsid w:val="00FA60E8"/>
    <w:rPr>
      <w:rFonts w:ascii="Arial Narrow" w:hAnsi="Arial Narrow"/>
      <w:b/>
      <w:sz w:val="28"/>
    </w:rPr>
  </w:style>
  <w:style w:type="paragraph" w:customStyle="1" w:styleId="msolistparagraphcxspfirst">
    <w:name w:val="msolistparagraphcxspfirst"/>
    <w:basedOn w:val="Normal"/>
    <w:uiPriority w:val="99"/>
    <w:qFormat/>
    <w:rsid w:val="00FA60E8"/>
    <w:pPr>
      <w:spacing w:before="100" w:beforeAutospacing="1" w:after="100" w:afterAutospacing="1"/>
    </w:pPr>
  </w:style>
  <w:style w:type="paragraph" w:customStyle="1" w:styleId="msolistparagraphcxsplast">
    <w:name w:val="msolistparagraphcxsplast"/>
    <w:basedOn w:val="Normal"/>
    <w:qFormat/>
    <w:rsid w:val="00FA60E8"/>
    <w:pPr>
      <w:spacing w:before="100" w:beforeAutospacing="1" w:after="100" w:afterAutospacing="1"/>
    </w:pPr>
  </w:style>
  <w:style w:type="character" w:customStyle="1" w:styleId="CardsUnderlined">
    <w:name w:val="Cards Underlined"/>
    <w:qFormat/>
    <w:rsid w:val="00FA60E8"/>
    <w:rPr>
      <w:rFonts w:ascii="Helvetica" w:hAnsi="Helvetica" w:hint="default"/>
      <w:sz w:val="22"/>
      <w:szCs w:val="24"/>
      <w:u w:val="thick"/>
    </w:rPr>
  </w:style>
  <w:style w:type="paragraph" w:customStyle="1" w:styleId="Card6pt">
    <w:name w:val="Card 6pt"/>
    <w:basedOn w:val="Normal"/>
    <w:uiPriority w:val="99"/>
    <w:qFormat/>
    <w:rsid w:val="00FA60E8"/>
    <w:pPr>
      <w:ind w:left="288" w:right="288"/>
    </w:pPr>
    <w:rPr>
      <w:rFonts w:eastAsia="Calibri"/>
      <w:color w:val="000000"/>
      <w:sz w:val="12"/>
      <w:szCs w:val="20"/>
    </w:rPr>
  </w:style>
  <w:style w:type="paragraph" w:customStyle="1" w:styleId="FullCite">
    <w:name w:val="Full Cite"/>
    <w:basedOn w:val="Normal"/>
    <w:next w:val="Normal"/>
    <w:link w:val="FullCiteChar"/>
    <w:qFormat/>
    <w:rsid w:val="00FA60E8"/>
    <w:rPr>
      <w:rFonts w:ascii="Garamond" w:eastAsia="Calibri" w:hAnsi="Garamond"/>
    </w:rPr>
  </w:style>
  <w:style w:type="character" w:customStyle="1" w:styleId="FullCiteChar">
    <w:name w:val="Full Cite Char"/>
    <w:link w:val="FullCite"/>
    <w:rsid w:val="00FA60E8"/>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FA60E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FA60E8"/>
    <w:rPr>
      <w:rFonts w:ascii="Georgia" w:eastAsia="Times New Roman" w:hAnsi="Georgia" w:cs="Times New Roman"/>
    </w:rPr>
  </w:style>
  <w:style w:type="paragraph" w:customStyle="1" w:styleId="StyleCardStyleBlackUnderline">
    <w:name w:val="Style Card Style + Black Underline"/>
    <w:basedOn w:val="Normal"/>
    <w:link w:val="StyleCardStyleBlackUnderlineChar"/>
    <w:qFormat/>
    <w:rsid w:val="00FA60E8"/>
    <w:rPr>
      <w:color w:val="000000"/>
      <w:u w:val="single"/>
    </w:rPr>
  </w:style>
  <w:style w:type="character" w:customStyle="1" w:styleId="StyleCardStyleBlackUnderlineChar">
    <w:name w:val="Style Card Style + Black Underline Char"/>
    <w:link w:val="StyleCardStyleBlackUnderline"/>
    <w:rsid w:val="00FA60E8"/>
    <w:rPr>
      <w:rFonts w:ascii="Arial" w:eastAsia="Times New Roman" w:hAnsi="Arial" w:cs="Times New Roman"/>
      <w:color w:val="000000"/>
      <w:u w:val="single"/>
    </w:rPr>
  </w:style>
  <w:style w:type="character" w:customStyle="1" w:styleId="titles">
    <w:name w:val="titles"/>
    <w:rsid w:val="00FA60E8"/>
  </w:style>
  <w:style w:type="character" w:customStyle="1" w:styleId="articletext0">
    <w:name w:val="article_text"/>
    <w:rsid w:val="00FA60E8"/>
  </w:style>
  <w:style w:type="paragraph" w:customStyle="1" w:styleId="StyleHeading2LatinArialMT13pt">
    <w:name w:val="Style Heading 2 + (Latin) ArialMT 13 pt"/>
    <w:basedOn w:val="Heading2"/>
    <w:next w:val="Heading2"/>
    <w:uiPriority w:val="99"/>
    <w:qFormat/>
    <w:rsid w:val="00FA60E8"/>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FA60E8"/>
  </w:style>
  <w:style w:type="character" w:customStyle="1" w:styleId="subarticleheader">
    <w:name w:val="subarticleheader"/>
    <w:rsid w:val="00FA60E8"/>
  </w:style>
  <w:style w:type="paragraph" w:customStyle="1" w:styleId="NotUnderlined">
    <w:name w:val="Not Underlined"/>
    <w:basedOn w:val="Normal"/>
    <w:uiPriority w:val="99"/>
    <w:qFormat/>
    <w:rsid w:val="00FA60E8"/>
    <w:rPr>
      <w:rFonts w:ascii="Century Gothic" w:hAnsi="Century Gothic"/>
      <w:sz w:val="16"/>
    </w:rPr>
  </w:style>
  <w:style w:type="character" w:customStyle="1" w:styleId="spelle">
    <w:name w:val="spelle"/>
    <w:rsid w:val="00FA60E8"/>
  </w:style>
  <w:style w:type="character" w:customStyle="1" w:styleId="grame">
    <w:name w:val="grame"/>
    <w:rsid w:val="00FA60E8"/>
  </w:style>
  <w:style w:type="character" w:customStyle="1" w:styleId="CardStyleChar">
    <w:name w:val="Card Style Char"/>
    <w:link w:val="CardStyle"/>
    <w:rsid w:val="00FA60E8"/>
    <w:rPr>
      <w:rFonts w:ascii="Arial" w:eastAsia="Times New Roman" w:hAnsi="Arial" w:cs="Times New Roman"/>
    </w:rPr>
  </w:style>
  <w:style w:type="character" w:customStyle="1" w:styleId="newstitle1">
    <w:name w:val="newstitle1"/>
    <w:rsid w:val="00FA60E8"/>
  </w:style>
  <w:style w:type="character" w:customStyle="1" w:styleId="copy">
    <w:name w:val="copy"/>
    <w:rsid w:val="00FA60E8"/>
  </w:style>
  <w:style w:type="character" w:customStyle="1" w:styleId="topheadline">
    <w:name w:val="topheadline"/>
    <w:rsid w:val="00FA60E8"/>
  </w:style>
  <w:style w:type="paragraph" w:customStyle="1" w:styleId="StylecardThickunderline">
    <w:name w:val="Style card + Thick underline"/>
    <w:basedOn w:val="Normal"/>
    <w:link w:val="StylecardThickunderlineChar"/>
    <w:qFormat/>
    <w:rsid w:val="00FA60E8"/>
    <w:pPr>
      <w:ind w:left="288" w:right="288"/>
    </w:pPr>
    <w:rPr>
      <w:rFonts w:eastAsia="SimSun"/>
      <w:u w:val="single"/>
      <w:lang w:eastAsia="zh-CN"/>
    </w:rPr>
  </w:style>
  <w:style w:type="character" w:customStyle="1" w:styleId="StylecardThickunderlineChar">
    <w:name w:val="Style card + Thick underline Char"/>
    <w:link w:val="StylecardThickunderline"/>
    <w:rsid w:val="00FA60E8"/>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FA60E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A60E8"/>
    <w:rPr>
      <w:rFonts w:ascii="Arial" w:eastAsia="SimSun" w:hAnsi="Arial" w:cs="Times New Roman"/>
      <w:b/>
      <w:bCs/>
      <w:u w:val="single"/>
      <w:lang w:eastAsia="zh-CN"/>
    </w:rPr>
  </w:style>
  <w:style w:type="character" w:customStyle="1" w:styleId="headline">
    <w:name w:val="headline"/>
    <w:rsid w:val="00FA60E8"/>
  </w:style>
  <w:style w:type="character" w:customStyle="1" w:styleId="Stylereduce27pt">
    <w:name w:val="Style reduce2 + 7 pt"/>
    <w:rsid w:val="00FA60E8"/>
    <w:rPr>
      <w:rFonts w:ascii="Times New Roman" w:hAnsi="Times New Roman" w:cs="Arial"/>
      <w:color w:val="000000"/>
      <w:sz w:val="14"/>
      <w:szCs w:val="22"/>
    </w:rPr>
  </w:style>
  <w:style w:type="paragraph" w:customStyle="1" w:styleId="BlockHeadings">
    <w:name w:val="Block Headings"/>
    <w:next w:val="Normal"/>
    <w:link w:val="BlockHeadingsChar"/>
    <w:qFormat/>
    <w:rsid w:val="00FA60E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FA60E8"/>
  </w:style>
  <w:style w:type="character" w:customStyle="1" w:styleId="st1">
    <w:name w:val="st1"/>
    <w:rsid w:val="00FA60E8"/>
  </w:style>
  <w:style w:type="paragraph" w:customStyle="1" w:styleId="CM27">
    <w:name w:val="CM27"/>
    <w:basedOn w:val="Default"/>
    <w:next w:val="Default"/>
    <w:qFormat/>
    <w:rsid w:val="00FA60E8"/>
    <w:pPr>
      <w:spacing w:after="200" w:line="276" w:lineRule="auto"/>
    </w:pPr>
    <w:rPr>
      <w:rFonts w:eastAsia="Calibri"/>
      <w:color w:val="auto"/>
      <w:sz w:val="22"/>
    </w:rPr>
  </w:style>
  <w:style w:type="character" w:customStyle="1" w:styleId="caps-label">
    <w:name w:val="caps-label"/>
    <w:rsid w:val="00FA60E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A60E8"/>
    <w:rPr>
      <w:rFonts w:ascii="Garamond" w:hAnsi="Garamond" w:cs="Times New Roman"/>
      <w:sz w:val="20"/>
    </w:rPr>
  </w:style>
  <w:style w:type="character" w:customStyle="1" w:styleId="quotechar">
    <w:name w:val="quotechar"/>
    <w:rsid w:val="00FA60E8"/>
  </w:style>
  <w:style w:type="character" w:customStyle="1" w:styleId="boldunderline0">
    <w:name w:val="boldunderline"/>
    <w:rsid w:val="00FA60E8"/>
  </w:style>
  <w:style w:type="paragraph" w:customStyle="1" w:styleId="font-null">
    <w:name w:val="font-null"/>
    <w:basedOn w:val="Normal"/>
    <w:uiPriority w:val="99"/>
    <w:qFormat/>
    <w:rsid w:val="00FA60E8"/>
    <w:pPr>
      <w:spacing w:before="100" w:beforeAutospacing="1" w:after="100" w:afterAutospacing="1"/>
    </w:pPr>
  </w:style>
  <w:style w:type="paragraph" w:customStyle="1" w:styleId="rteindent1">
    <w:name w:val="rteindent1"/>
    <w:basedOn w:val="Normal"/>
    <w:uiPriority w:val="99"/>
    <w:qFormat/>
    <w:rsid w:val="00FA60E8"/>
    <w:pPr>
      <w:spacing w:before="100" w:beforeAutospacing="1" w:after="100" w:afterAutospacing="1"/>
    </w:pPr>
  </w:style>
  <w:style w:type="character" w:customStyle="1" w:styleId="A8">
    <w:name w:val="A8"/>
    <w:uiPriority w:val="99"/>
    <w:rsid w:val="00FA60E8"/>
    <w:rPr>
      <w:rFonts w:cs="Scala"/>
      <w:color w:val="000000"/>
      <w:sz w:val="15"/>
      <w:szCs w:val="15"/>
    </w:rPr>
  </w:style>
  <w:style w:type="paragraph" w:customStyle="1" w:styleId="Pa12">
    <w:name w:val="Pa12"/>
    <w:basedOn w:val="Default"/>
    <w:next w:val="Default"/>
    <w:uiPriority w:val="99"/>
    <w:qFormat/>
    <w:rsid w:val="00FA60E8"/>
    <w:pPr>
      <w:spacing w:after="200" w:line="191" w:lineRule="atLeast"/>
    </w:pPr>
    <w:rPr>
      <w:rFonts w:ascii="Scala" w:eastAsia="Calibri" w:hAnsi="Scala"/>
      <w:color w:val="auto"/>
      <w:sz w:val="22"/>
    </w:rPr>
  </w:style>
  <w:style w:type="character" w:customStyle="1" w:styleId="A0">
    <w:name w:val="A0"/>
    <w:uiPriority w:val="99"/>
    <w:rsid w:val="00FA60E8"/>
    <w:rPr>
      <w:rFonts w:cs="Scala"/>
      <w:color w:val="000000"/>
      <w:sz w:val="16"/>
      <w:szCs w:val="16"/>
    </w:rPr>
  </w:style>
  <w:style w:type="character" w:customStyle="1" w:styleId="Date11">
    <w:name w:val="Date11"/>
    <w:rsid w:val="00FA60E8"/>
  </w:style>
  <w:style w:type="paragraph" w:customStyle="1" w:styleId="introduction">
    <w:name w:val="introduction"/>
    <w:basedOn w:val="Normal"/>
    <w:uiPriority w:val="99"/>
    <w:qFormat/>
    <w:rsid w:val="00FA60E8"/>
    <w:pPr>
      <w:spacing w:before="100" w:beforeAutospacing="1" w:after="100" w:afterAutospacing="1"/>
    </w:pPr>
  </w:style>
  <w:style w:type="character" w:customStyle="1" w:styleId="Boxout">
    <w:name w:val="Box out"/>
    <w:uiPriority w:val="1"/>
    <w:qFormat/>
    <w:rsid w:val="00FA60E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A60E8"/>
    <w:pPr>
      <w:spacing w:before="100" w:beforeAutospacing="1" w:after="100" w:afterAutospacing="1"/>
    </w:pPr>
  </w:style>
  <w:style w:type="paragraph" w:customStyle="1" w:styleId="translatedivgrey-image">
    <w:name w:val="translatedivgrey-image"/>
    <w:basedOn w:val="Normal"/>
    <w:uiPriority w:val="99"/>
    <w:qFormat/>
    <w:rsid w:val="00FA60E8"/>
    <w:pPr>
      <w:spacing w:before="100" w:beforeAutospacing="1" w:after="100" w:afterAutospacing="1"/>
    </w:pPr>
  </w:style>
  <w:style w:type="paragraph" w:customStyle="1" w:styleId="translatedivblue-image">
    <w:name w:val="translatedivblue-image"/>
    <w:basedOn w:val="Normal"/>
    <w:uiPriority w:val="99"/>
    <w:qFormat/>
    <w:rsid w:val="00FA60E8"/>
    <w:pPr>
      <w:spacing w:before="100" w:beforeAutospacing="1" w:after="100" w:afterAutospacing="1"/>
    </w:pPr>
  </w:style>
  <w:style w:type="character" w:customStyle="1" w:styleId="metad">
    <w:name w:val="metad"/>
    <w:rsid w:val="00FA60E8"/>
  </w:style>
  <w:style w:type="paragraph" w:customStyle="1" w:styleId="class">
    <w:name w:val="class"/>
    <w:basedOn w:val="Normal"/>
    <w:uiPriority w:val="99"/>
    <w:qFormat/>
    <w:rsid w:val="00FA60E8"/>
    <w:pPr>
      <w:spacing w:before="100" w:beforeAutospacing="1" w:after="100" w:afterAutospacing="1"/>
    </w:pPr>
  </w:style>
  <w:style w:type="character" w:customStyle="1" w:styleId="sifr-alternate">
    <w:name w:val="sifr-alternate"/>
    <w:rsid w:val="00FA60E8"/>
  </w:style>
  <w:style w:type="character" w:customStyle="1" w:styleId="justify1">
    <w:name w:val="justify1"/>
    <w:rsid w:val="00FA60E8"/>
  </w:style>
  <w:style w:type="character" w:customStyle="1" w:styleId="artbody1">
    <w:name w:val="art_body1"/>
    <w:rsid w:val="00FA60E8"/>
    <w:rPr>
      <w:rFonts w:ascii="Arial" w:hAnsi="Arial" w:cs="Arial" w:hint="default"/>
    </w:rPr>
  </w:style>
  <w:style w:type="character" w:customStyle="1" w:styleId="A1">
    <w:name w:val="A1"/>
    <w:uiPriority w:val="99"/>
    <w:rsid w:val="00FA60E8"/>
    <w:rPr>
      <w:rFonts w:cs="Book Antiqua"/>
      <w:color w:val="221E1F"/>
      <w:sz w:val="22"/>
      <w:szCs w:val="22"/>
    </w:rPr>
  </w:style>
  <w:style w:type="character" w:customStyle="1" w:styleId="UnderlineStyleChar">
    <w:name w:val="Underline Style Char"/>
    <w:link w:val="UnderlineStyle"/>
    <w:rsid w:val="00FA60E8"/>
    <w:rPr>
      <w:rFonts w:ascii="Arial" w:eastAsia="Times New Roman" w:hAnsi="Arial" w:cs="Times New Roman"/>
      <w:b/>
      <w:u w:val="single"/>
    </w:rPr>
  </w:style>
  <w:style w:type="paragraph" w:customStyle="1" w:styleId="blocktitle1">
    <w:name w:val="block title"/>
    <w:basedOn w:val="Normal"/>
    <w:link w:val="blocktitleChar"/>
    <w:qFormat/>
    <w:rsid w:val="00FA60E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A60E8"/>
    <w:rPr>
      <w:rFonts w:ascii="Garamond" w:eastAsia="Calibri" w:hAnsi="Garamond" w:cs="Times New Roman"/>
      <w:b/>
      <w:caps/>
      <w:sz w:val="28"/>
      <w:lang w:val="x-none" w:eastAsia="x-none"/>
    </w:rPr>
  </w:style>
  <w:style w:type="character" w:customStyle="1" w:styleId="reality">
    <w:name w:val="reality"/>
    <w:rsid w:val="00FA60E8"/>
  </w:style>
  <w:style w:type="paragraph" w:customStyle="1" w:styleId="Pa6">
    <w:name w:val="Pa6"/>
    <w:basedOn w:val="Normal"/>
    <w:next w:val="Normal"/>
    <w:qFormat/>
    <w:rsid w:val="00FA60E8"/>
    <w:pPr>
      <w:autoSpaceDE w:val="0"/>
      <w:autoSpaceDN w:val="0"/>
      <w:adjustRightInd w:val="0"/>
      <w:spacing w:line="221" w:lineRule="atLeast"/>
    </w:pPr>
  </w:style>
  <w:style w:type="paragraph" w:customStyle="1" w:styleId="Pa4">
    <w:name w:val="Pa4"/>
    <w:basedOn w:val="Normal"/>
    <w:next w:val="Normal"/>
    <w:qFormat/>
    <w:rsid w:val="00FA60E8"/>
    <w:pPr>
      <w:autoSpaceDE w:val="0"/>
      <w:autoSpaceDN w:val="0"/>
      <w:adjustRightInd w:val="0"/>
      <w:spacing w:line="181" w:lineRule="atLeast"/>
    </w:pPr>
  </w:style>
  <w:style w:type="paragraph" w:customStyle="1" w:styleId="Pa5">
    <w:name w:val="Pa5"/>
    <w:basedOn w:val="Normal"/>
    <w:next w:val="Normal"/>
    <w:qFormat/>
    <w:rsid w:val="00FA60E8"/>
    <w:pPr>
      <w:autoSpaceDE w:val="0"/>
      <w:autoSpaceDN w:val="0"/>
      <w:adjustRightInd w:val="0"/>
      <w:spacing w:line="321" w:lineRule="atLeast"/>
    </w:pPr>
  </w:style>
  <w:style w:type="paragraph" w:customStyle="1" w:styleId="attribution">
    <w:name w:val="attribution"/>
    <w:basedOn w:val="Normal"/>
    <w:qFormat/>
    <w:rsid w:val="00FA60E8"/>
    <w:pPr>
      <w:spacing w:before="100" w:beforeAutospacing="1" w:after="100" w:afterAutospacing="1"/>
    </w:pPr>
  </w:style>
  <w:style w:type="paragraph" w:customStyle="1" w:styleId="text-textbodyhoustontexttext-dateline">
    <w:name w:val="text-textbody houstontext text-dateline"/>
    <w:basedOn w:val="Normal"/>
    <w:qFormat/>
    <w:rsid w:val="00FA60E8"/>
    <w:pPr>
      <w:spacing w:before="100" w:beforeAutospacing="1" w:after="100" w:afterAutospacing="1"/>
    </w:pPr>
  </w:style>
  <w:style w:type="paragraph" w:customStyle="1" w:styleId="text-textbodyhoustontext">
    <w:name w:val="text-textbody houstontext"/>
    <w:basedOn w:val="Normal"/>
    <w:qFormat/>
    <w:rsid w:val="00FA60E8"/>
    <w:pPr>
      <w:spacing w:before="100" w:beforeAutospacing="1" w:after="100" w:afterAutospacing="1"/>
    </w:pPr>
  </w:style>
  <w:style w:type="character" w:customStyle="1" w:styleId="text2">
    <w:name w:val="text2"/>
    <w:rsid w:val="00FA60E8"/>
  </w:style>
  <w:style w:type="character" w:customStyle="1" w:styleId="StyleUnderlineChar2CharChar11pt">
    <w:name w:val="Style Underline Char2 Char Char + 11 pt"/>
    <w:rsid w:val="00FA60E8"/>
    <w:rPr>
      <w:rFonts w:ascii="Times New Roman" w:hAnsi="Times New Roman"/>
      <w:sz w:val="20"/>
      <w:u w:val="single"/>
    </w:rPr>
  </w:style>
  <w:style w:type="character" w:customStyle="1" w:styleId="StyleStyleBoldUnderline11pt">
    <w:name w:val="Style Style Bold Underline + 11 pt"/>
    <w:rsid w:val="00FA60E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A60E8"/>
    <w:rPr>
      <w:rFonts w:eastAsia="SimSun"/>
      <w:b/>
      <w:bCs/>
    </w:rPr>
  </w:style>
  <w:style w:type="character" w:customStyle="1" w:styleId="StyleStyle4LatinTimesNewRomanAsianSimSunBoldChar">
    <w:name w:val="Style Style4 + (Latin) Times New Roman (Asian) SimSun Bold Char"/>
    <w:link w:val="StyleStyle4LatinTimesNewRomanAsianSimSunBold"/>
    <w:rsid w:val="00FA60E8"/>
    <w:rPr>
      <w:rFonts w:ascii="Arial" w:eastAsia="SimSun" w:hAnsi="Arial" w:cs="Times New Roman"/>
      <w:b/>
      <w:bCs/>
      <w:u w:val="single"/>
    </w:rPr>
  </w:style>
  <w:style w:type="character" w:customStyle="1" w:styleId="articlehead2">
    <w:name w:val="articlehead2"/>
    <w:rsid w:val="00FA60E8"/>
  </w:style>
  <w:style w:type="character" w:customStyle="1" w:styleId="pronset">
    <w:name w:val="pronset"/>
    <w:rsid w:val="00FA60E8"/>
  </w:style>
  <w:style w:type="character" w:customStyle="1" w:styleId="prondelim">
    <w:name w:val="prondelim"/>
    <w:rsid w:val="00FA60E8"/>
  </w:style>
  <w:style w:type="character" w:customStyle="1" w:styleId="prontoggle">
    <w:name w:val="pron_toggle"/>
    <w:rsid w:val="00FA60E8"/>
  </w:style>
  <w:style w:type="character" w:customStyle="1" w:styleId="boldface">
    <w:name w:val="boldface"/>
    <w:rsid w:val="00FA60E8"/>
  </w:style>
  <w:style w:type="character" w:customStyle="1" w:styleId="secondary-bf">
    <w:name w:val="secondary-bf"/>
    <w:rsid w:val="00FA60E8"/>
  </w:style>
  <w:style w:type="character" w:customStyle="1" w:styleId="ColorfulGrid-Accent1Char">
    <w:name w:val="Colorful Grid - Accent 1 Char"/>
    <w:link w:val="ColorfulGrid-Accent1"/>
    <w:uiPriority w:val="29"/>
    <w:rsid w:val="00FA60E8"/>
    <w:rPr>
      <w:rFonts w:ascii="Times New Roman" w:hAnsi="Times New Roman"/>
      <w:iCs/>
      <w:color w:val="000000"/>
      <w:sz w:val="16"/>
    </w:rPr>
  </w:style>
  <w:style w:type="table" w:styleId="ColorfulGrid-Accent1">
    <w:name w:val="Colorful Grid Accent 1"/>
    <w:basedOn w:val="TableNormal"/>
    <w:link w:val="ColorfulGrid-Accent1Char"/>
    <w:uiPriority w:val="29"/>
    <w:rsid w:val="00FA60E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A60E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A60E8"/>
  </w:style>
  <w:style w:type="character" w:customStyle="1" w:styleId="pg">
    <w:name w:val="pg"/>
    <w:rsid w:val="00FA60E8"/>
  </w:style>
  <w:style w:type="character" w:customStyle="1" w:styleId="detailtitle">
    <w:name w:val="detailtitle"/>
    <w:rsid w:val="00FA60E8"/>
  </w:style>
  <w:style w:type="character" w:customStyle="1" w:styleId="storydate">
    <w:name w:val="storydate"/>
    <w:rsid w:val="00FA60E8"/>
  </w:style>
  <w:style w:type="character" w:customStyle="1" w:styleId="preloadwrap">
    <w:name w:val="preloadwrap"/>
    <w:rsid w:val="00FA60E8"/>
  </w:style>
  <w:style w:type="paragraph" w:customStyle="1" w:styleId="summary">
    <w:name w:val="summary"/>
    <w:basedOn w:val="Normal"/>
    <w:uiPriority w:val="99"/>
    <w:qFormat/>
    <w:rsid w:val="00FA60E8"/>
    <w:pPr>
      <w:spacing w:before="100" w:beforeAutospacing="1" w:after="100" w:afterAutospacing="1"/>
    </w:pPr>
  </w:style>
  <w:style w:type="paragraph" w:customStyle="1" w:styleId="Caption2">
    <w:name w:val="Caption2"/>
    <w:basedOn w:val="Normal"/>
    <w:uiPriority w:val="99"/>
    <w:qFormat/>
    <w:rsid w:val="00FA60E8"/>
    <w:pPr>
      <w:spacing w:before="100" w:beforeAutospacing="1" w:after="100" w:afterAutospacing="1"/>
    </w:pPr>
  </w:style>
  <w:style w:type="character" w:customStyle="1" w:styleId="creditwrap">
    <w:name w:val="creditwrap"/>
    <w:rsid w:val="00FA60E8"/>
  </w:style>
  <w:style w:type="character" w:customStyle="1" w:styleId="DefaultChar1">
    <w:name w:val="Default Char1"/>
    <w:rsid w:val="00FA60E8"/>
    <w:rPr>
      <w:noProof w:val="0"/>
      <w:color w:val="000000"/>
      <w:lang w:val="en-US" w:eastAsia="en-US" w:bidi="ar-SA"/>
    </w:rPr>
  </w:style>
  <w:style w:type="paragraph" w:customStyle="1" w:styleId="MTDisplayEquation">
    <w:name w:val="MTDisplayEquation"/>
    <w:basedOn w:val="Normal"/>
    <w:next w:val="Normal"/>
    <w:link w:val="MTDisplayEquationChar"/>
    <w:qFormat/>
    <w:rsid w:val="00FA60E8"/>
    <w:pPr>
      <w:tabs>
        <w:tab w:val="center" w:pos="5120"/>
        <w:tab w:val="right" w:pos="10220"/>
      </w:tabs>
    </w:pPr>
    <w:rPr>
      <w:bCs/>
      <w:lang w:bidi="he-IL"/>
    </w:rPr>
  </w:style>
  <w:style w:type="character" w:customStyle="1" w:styleId="MTDisplayEquationChar">
    <w:name w:val="MTDisplayEquation Char"/>
    <w:link w:val="MTDisplayEquation"/>
    <w:rsid w:val="00FA60E8"/>
    <w:rPr>
      <w:rFonts w:ascii="Arial" w:eastAsia="Times New Roman" w:hAnsi="Arial" w:cs="Times New Roman"/>
      <w:bCs/>
      <w:lang w:bidi="he-IL"/>
    </w:rPr>
  </w:style>
  <w:style w:type="character" w:customStyle="1" w:styleId="textunderlineChar0">
    <w:name w:val="text underline Char"/>
    <w:link w:val="textunderline0"/>
    <w:rsid w:val="00FA60E8"/>
    <w:rPr>
      <w:szCs w:val="22"/>
      <w:u w:val="thick"/>
    </w:rPr>
  </w:style>
  <w:style w:type="character" w:customStyle="1" w:styleId="BoldChar">
    <w:name w:val="Bold Char"/>
    <w:rsid w:val="00FA60E8"/>
    <w:rPr>
      <w:rFonts w:ascii="Times New Roman" w:eastAsia="Times New Roman" w:hAnsi="Times New Roman"/>
      <w:b/>
      <w:szCs w:val="24"/>
    </w:rPr>
  </w:style>
  <w:style w:type="character" w:customStyle="1" w:styleId="pmterms31">
    <w:name w:val="pmterms31"/>
    <w:rsid w:val="00FA60E8"/>
    <w:rPr>
      <w:b/>
      <w:bCs/>
      <w:i w:val="0"/>
      <w:iCs w:val="0"/>
      <w:color w:val="000000"/>
    </w:rPr>
  </w:style>
  <w:style w:type="character" w:customStyle="1" w:styleId="copyrightdescription">
    <w:name w:val="copyrightdescription"/>
    <w:rsid w:val="00FA60E8"/>
  </w:style>
  <w:style w:type="paragraph" w:customStyle="1" w:styleId="DebateFile">
    <w:name w:val="Debate File"/>
    <w:basedOn w:val="Normal"/>
    <w:uiPriority w:val="99"/>
    <w:qFormat/>
    <w:rsid w:val="00FA60E8"/>
    <w:pPr>
      <w:jc w:val="center"/>
    </w:pPr>
    <w:rPr>
      <w:rFonts w:ascii="Book Antiqua" w:hAnsi="Book Antiqua"/>
      <w:b/>
      <w:sz w:val="28"/>
    </w:rPr>
  </w:style>
  <w:style w:type="character" w:customStyle="1" w:styleId="ft01">
    <w:name w:val="ft01"/>
    <w:rsid w:val="00FA60E8"/>
    <w:rPr>
      <w:rFonts w:ascii="Times" w:hAnsi="Times" w:cs="Times" w:hint="default"/>
      <w:color w:val="000000"/>
      <w:sz w:val="14"/>
      <w:szCs w:val="14"/>
    </w:rPr>
  </w:style>
  <w:style w:type="character" w:customStyle="1" w:styleId="ft11">
    <w:name w:val="ft11"/>
    <w:rsid w:val="00FA60E8"/>
    <w:rPr>
      <w:rFonts w:ascii="Times" w:hAnsi="Times" w:cs="Times" w:hint="default"/>
      <w:color w:val="000000"/>
      <w:sz w:val="17"/>
      <w:szCs w:val="17"/>
    </w:rPr>
  </w:style>
  <w:style w:type="character" w:customStyle="1" w:styleId="ft21">
    <w:name w:val="ft21"/>
    <w:rsid w:val="00FA60E8"/>
    <w:rPr>
      <w:rFonts w:ascii="Times" w:hAnsi="Times" w:cs="Times" w:hint="default"/>
      <w:color w:val="000000"/>
      <w:sz w:val="15"/>
      <w:szCs w:val="15"/>
    </w:rPr>
  </w:style>
  <w:style w:type="character" w:customStyle="1" w:styleId="ft31">
    <w:name w:val="ft31"/>
    <w:rsid w:val="00FA60E8"/>
    <w:rPr>
      <w:rFonts w:ascii="Times" w:hAnsi="Times" w:cs="Times" w:hint="default"/>
      <w:color w:val="000000"/>
      <w:sz w:val="15"/>
      <w:szCs w:val="15"/>
    </w:rPr>
  </w:style>
  <w:style w:type="paragraph" w:customStyle="1" w:styleId="NoteLevel21">
    <w:name w:val="Note Level 21"/>
    <w:basedOn w:val="Normal"/>
    <w:next w:val="Normal"/>
    <w:uiPriority w:val="99"/>
    <w:qFormat/>
    <w:rsid w:val="00FA60E8"/>
    <w:pPr>
      <w:keepNext/>
      <w:ind w:left="288" w:right="288"/>
    </w:pPr>
    <w:rPr>
      <w:rFonts w:eastAsia="MS Gothic"/>
      <w:szCs w:val="20"/>
    </w:rPr>
  </w:style>
  <w:style w:type="paragraph" w:customStyle="1" w:styleId="Little">
    <w:name w:val="Little"/>
    <w:basedOn w:val="Normal"/>
    <w:next w:val="Normal"/>
    <w:link w:val="LittleChar"/>
    <w:qFormat/>
    <w:rsid w:val="00FA60E8"/>
    <w:pPr>
      <w:ind w:left="288"/>
    </w:pPr>
    <w:rPr>
      <w:rFonts w:ascii="Garamond" w:hAnsi="Garamond"/>
      <w:sz w:val="16"/>
    </w:rPr>
  </w:style>
  <w:style w:type="paragraph" w:customStyle="1" w:styleId="AAAcard">
    <w:name w:val="AAAcard"/>
    <w:basedOn w:val="Normal"/>
    <w:link w:val="AAAcardChar"/>
    <w:qFormat/>
    <w:rsid w:val="00FA60E8"/>
    <w:pPr>
      <w:ind w:left="288" w:right="288"/>
    </w:pPr>
  </w:style>
  <w:style w:type="character" w:customStyle="1" w:styleId="dquo">
    <w:name w:val="dquo"/>
    <w:rsid w:val="00FA60E8"/>
  </w:style>
  <w:style w:type="character" w:customStyle="1" w:styleId="caps2">
    <w:name w:val="caps2"/>
    <w:rsid w:val="00FA60E8"/>
  </w:style>
  <w:style w:type="character" w:customStyle="1" w:styleId="inside-head">
    <w:name w:val="inside-head"/>
    <w:rsid w:val="00FA60E8"/>
  </w:style>
  <w:style w:type="character" w:customStyle="1" w:styleId="CardsFont12ptCharCharCharChar">
    <w:name w:val="Cards + Font: 12 pt Char Char Char Char"/>
    <w:rsid w:val="00FA60E8"/>
    <w:rPr>
      <w:sz w:val="24"/>
      <w:szCs w:val="24"/>
      <w:u w:val="thick"/>
      <w:lang w:val="en-US" w:eastAsia="en-US" w:bidi="ar-SA"/>
    </w:rPr>
  </w:style>
  <w:style w:type="character" w:customStyle="1" w:styleId="ccs">
    <w:name w:val="c cs"/>
    <w:rsid w:val="00FA60E8"/>
  </w:style>
  <w:style w:type="character" w:customStyle="1" w:styleId="UnderlinedEvChar">
    <w:name w:val="Underlined Ev Char"/>
    <w:rsid w:val="00FA60E8"/>
    <w:rPr>
      <w:rFonts w:ascii="Times New Roman" w:eastAsia="Times New Roman" w:hAnsi="Times New Roman"/>
      <w:szCs w:val="24"/>
      <w:u w:val="single"/>
    </w:rPr>
  </w:style>
  <w:style w:type="character" w:customStyle="1" w:styleId="dropshadow">
    <w:name w:val="dropshadow"/>
    <w:rsid w:val="00FA60E8"/>
  </w:style>
  <w:style w:type="character" w:customStyle="1" w:styleId="d05ws">
    <w:name w:val="d05ws"/>
    <w:rsid w:val="00FA60E8"/>
  </w:style>
  <w:style w:type="character" w:customStyle="1" w:styleId="rzibod">
    <w:name w:val="rzibod"/>
    <w:rsid w:val="00FA60E8"/>
  </w:style>
  <w:style w:type="paragraph" w:customStyle="1" w:styleId="Caption3">
    <w:name w:val="Caption3"/>
    <w:basedOn w:val="Normal"/>
    <w:qFormat/>
    <w:rsid w:val="00FA60E8"/>
    <w:pPr>
      <w:spacing w:before="100" w:beforeAutospacing="1" w:after="100" w:afterAutospacing="1"/>
    </w:pPr>
  </w:style>
  <w:style w:type="character" w:customStyle="1" w:styleId="StyleBold1">
    <w:name w:val="Style Bold1"/>
    <w:rsid w:val="00FA60E8"/>
    <w:rPr>
      <w:rFonts w:ascii="Georgia" w:hAnsi="Georgia"/>
      <w:b/>
      <w:bCs/>
      <w:sz w:val="22"/>
    </w:rPr>
  </w:style>
  <w:style w:type="character" w:customStyle="1" w:styleId="headertext">
    <w:name w:val="headertext"/>
    <w:rsid w:val="00FA60E8"/>
  </w:style>
  <w:style w:type="paragraph" w:customStyle="1" w:styleId="body-12-5">
    <w:name w:val="body-12-5"/>
    <w:basedOn w:val="Normal"/>
    <w:uiPriority w:val="99"/>
    <w:qFormat/>
    <w:rsid w:val="00FA60E8"/>
    <w:pPr>
      <w:spacing w:before="100" w:beforeAutospacing="1" w:after="100" w:afterAutospacing="1"/>
    </w:pPr>
  </w:style>
  <w:style w:type="character" w:customStyle="1" w:styleId="endnote-reference">
    <w:name w:val="endnote-reference"/>
    <w:rsid w:val="00FA60E8"/>
  </w:style>
  <w:style w:type="character" w:customStyle="1" w:styleId="officialsname">
    <w:name w:val="official_s_name"/>
    <w:rsid w:val="00FA60E8"/>
  </w:style>
  <w:style w:type="character" w:customStyle="1" w:styleId="audience">
    <w:name w:val="audience"/>
    <w:rsid w:val="00FA60E8"/>
  </w:style>
  <w:style w:type="character" w:customStyle="1" w:styleId="A7">
    <w:name w:val="A7"/>
    <w:uiPriority w:val="99"/>
    <w:rsid w:val="00FA60E8"/>
    <w:rPr>
      <w:rFonts w:cs="Myriad Pro"/>
      <w:color w:val="0066B1"/>
      <w:sz w:val="22"/>
      <w:szCs w:val="22"/>
    </w:rPr>
  </w:style>
  <w:style w:type="character" w:customStyle="1" w:styleId="BlockHeadingsChar">
    <w:name w:val="Block Headings Char"/>
    <w:link w:val="BlockHeadings"/>
    <w:rsid w:val="00FA60E8"/>
    <w:rPr>
      <w:rFonts w:ascii="Times New Roman" w:eastAsia="Times New Roman" w:hAnsi="Times New Roman" w:cs="Times New Roman"/>
      <w:b/>
      <w:sz w:val="36"/>
      <w:u w:val="single"/>
    </w:rPr>
  </w:style>
  <w:style w:type="character" w:customStyle="1" w:styleId="normalchar">
    <w:name w:val="normal__char"/>
    <w:rsid w:val="00FA60E8"/>
  </w:style>
  <w:style w:type="character" w:customStyle="1" w:styleId="hyperlink002cheading0020100200028block0020title0029char">
    <w:name w:val="hyperlink_002cheading_00201_0020_0028block_0020title_0029__char"/>
    <w:rsid w:val="00FA60E8"/>
  </w:style>
  <w:style w:type="character" w:customStyle="1" w:styleId="underline002cstyle0020bold0020underlinechar">
    <w:name w:val="underline_002cstyle_0020bold_0020underline__char"/>
    <w:rsid w:val="00FA60E8"/>
  </w:style>
  <w:style w:type="character" w:customStyle="1" w:styleId="copyboldblack">
    <w:name w:val="copyboldblack"/>
    <w:rsid w:val="00FA60E8"/>
  </w:style>
  <w:style w:type="character" w:customStyle="1" w:styleId="copybold">
    <w:name w:val="copybold"/>
    <w:rsid w:val="00FA60E8"/>
  </w:style>
  <w:style w:type="character" w:customStyle="1" w:styleId="author-date0">
    <w:name w:val="author-date"/>
    <w:rsid w:val="00FA60E8"/>
  </w:style>
  <w:style w:type="paragraph" w:customStyle="1" w:styleId="infuse">
    <w:name w:val="infuse"/>
    <w:basedOn w:val="Normal"/>
    <w:uiPriority w:val="99"/>
    <w:qFormat/>
    <w:rsid w:val="00FA60E8"/>
    <w:pPr>
      <w:spacing w:before="100" w:beforeAutospacing="1" w:after="100" w:afterAutospacing="1"/>
    </w:pPr>
  </w:style>
  <w:style w:type="paragraph" w:customStyle="1" w:styleId="fontreg">
    <w:name w:val="font_reg"/>
    <w:basedOn w:val="Normal"/>
    <w:uiPriority w:val="99"/>
    <w:qFormat/>
    <w:rsid w:val="00FA60E8"/>
    <w:pPr>
      <w:spacing w:before="100" w:beforeAutospacing="1" w:after="100" w:afterAutospacing="1"/>
    </w:pPr>
  </w:style>
  <w:style w:type="character" w:customStyle="1" w:styleId="yshortcuts">
    <w:name w:val="yshortcuts"/>
    <w:rsid w:val="00FA60E8"/>
  </w:style>
  <w:style w:type="character" w:customStyle="1" w:styleId="hidden">
    <w:name w:val="hidden"/>
    <w:rsid w:val="00FA60E8"/>
  </w:style>
  <w:style w:type="character" w:customStyle="1" w:styleId="articlebegin">
    <w:name w:val="articlebegin"/>
    <w:rsid w:val="00FA60E8"/>
  </w:style>
  <w:style w:type="character" w:customStyle="1" w:styleId="mediaoverlay">
    <w:name w:val="mediaoverlay"/>
    <w:rsid w:val="00FA60E8"/>
  </w:style>
  <w:style w:type="paragraph" w:customStyle="1" w:styleId="CITEF3">
    <w:name w:val="CITE F3"/>
    <w:uiPriority w:val="99"/>
    <w:qFormat/>
    <w:rsid w:val="00FA60E8"/>
    <w:rPr>
      <w:rFonts w:ascii="Georgia" w:eastAsia="SimSun" w:hAnsi="Georgia" w:cs="Times New Roman"/>
      <w:b/>
      <w:lang w:eastAsia="zh-CN"/>
    </w:rPr>
  </w:style>
  <w:style w:type="character" w:customStyle="1" w:styleId="blogcaption">
    <w:name w:val="blog_caption"/>
    <w:rsid w:val="00FA60E8"/>
  </w:style>
  <w:style w:type="paragraph" w:customStyle="1" w:styleId="StyleBoldUnderlineTimesNewRoman">
    <w:name w:val="Style Bold Underline + Times New Roman"/>
    <w:link w:val="StyleBoldUnderlineTimesNewRomanChar"/>
    <w:qFormat/>
    <w:rsid w:val="00FA60E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FA60E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FA60E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A60E8"/>
    <w:rPr>
      <w:rFonts w:ascii="Calibri" w:eastAsia="Calibri" w:hAnsi="Calibri" w:cs="Times New Roman"/>
      <w:sz w:val="20"/>
      <w:szCs w:val="20"/>
      <w:u w:val="single"/>
    </w:rPr>
  </w:style>
  <w:style w:type="character" w:customStyle="1" w:styleId="commnet-abuzz">
    <w:name w:val="commnet-abuzz"/>
    <w:rsid w:val="00FA60E8"/>
  </w:style>
  <w:style w:type="character" w:customStyle="1" w:styleId="fbconnectbuttontext">
    <w:name w:val="fbconnectbutton_text"/>
    <w:rsid w:val="00FA60E8"/>
  </w:style>
  <w:style w:type="character" w:customStyle="1" w:styleId="fbsharecountinner">
    <w:name w:val="fb_share_count_inner"/>
    <w:rsid w:val="00FA60E8"/>
  </w:style>
  <w:style w:type="character" w:customStyle="1" w:styleId="stbuttontext">
    <w:name w:val="stbuttontext"/>
    <w:rsid w:val="00FA60E8"/>
  </w:style>
  <w:style w:type="paragraph" w:customStyle="1" w:styleId="hotroute1">
    <w:name w:val="hot route!"/>
    <w:basedOn w:val="Normal"/>
    <w:qFormat/>
    <w:rsid w:val="00FA60E8"/>
    <w:pPr>
      <w:ind w:left="144"/>
    </w:pPr>
    <w:rPr>
      <w:rFonts w:ascii="Cambria" w:eastAsia="Calibri" w:hAnsi="Cambria"/>
    </w:rPr>
  </w:style>
  <w:style w:type="character" w:customStyle="1" w:styleId="Highlightedunderline0">
    <w:name w:val="Highlighted underline"/>
    <w:qFormat/>
    <w:rsid w:val="00FA60E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A60E8"/>
  </w:style>
  <w:style w:type="character" w:customStyle="1" w:styleId="Normal2">
    <w:name w:val="Normal2"/>
    <w:rsid w:val="00FA60E8"/>
  </w:style>
  <w:style w:type="character" w:customStyle="1" w:styleId="pubdate">
    <w:name w:val="pubdate"/>
    <w:rsid w:val="00FA60E8"/>
  </w:style>
  <w:style w:type="numbering" w:customStyle="1" w:styleId="NoList11">
    <w:name w:val="No List11"/>
    <w:next w:val="NoList"/>
    <w:uiPriority w:val="99"/>
    <w:semiHidden/>
    <w:unhideWhenUsed/>
    <w:rsid w:val="00FA60E8"/>
  </w:style>
  <w:style w:type="numbering" w:customStyle="1" w:styleId="NoList111">
    <w:name w:val="No List111"/>
    <w:next w:val="NoList"/>
    <w:uiPriority w:val="99"/>
    <w:semiHidden/>
    <w:unhideWhenUsed/>
    <w:rsid w:val="00FA60E8"/>
  </w:style>
  <w:style w:type="numbering" w:customStyle="1" w:styleId="NoList1111">
    <w:name w:val="No List1111"/>
    <w:next w:val="NoList"/>
    <w:uiPriority w:val="99"/>
    <w:semiHidden/>
    <w:unhideWhenUsed/>
    <w:rsid w:val="00FA60E8"/>
  </w:style>
  <w:style w:type="numbering" w:customStyle="1" w:styleId="NoList11111">
    <w:name w:val="No List11111"/>
    <w:next w:val="NoList"/>
    <w:uiPriority w:val="99"/>
    <w:semiHidden/>
    <w:unhideWhenUsed/>
    <w:rsid w:val="00FA60E8"/>
  </w:style>
  <w:style w:type="numbering" w:customStyle="1" w:styleId="NoList111111">
    <w:name w:val="No List111111"/>
    <w:next w:val="NoList"/>
    <w:uiPriority w:val="99"/>
    <w:semiHidden/>
    <w:unhideWhenUsed/>
    <w:rsid w:val="00FA60E8"/>
  </w:style>
  <w:style w:type="numbering" w:customStyle="1" w:styleId="NoList1111111">
    <w:name w:val="No List1111111"/>
    <w:next w:val="NoList"/>
    <w:uiPriority w:val="99"/>
    <w:semiHidden/>
    <w:unhideWhenUsed/>
    <w:rsid w:val="00FA60E8"/>
  </w:style>
  <w:style w:type="numbering" w:customStyle="1" w:styleId="NoList11111111">
    <w:name w:val="No List11111111"/>
    <w:next w:val="NoList"/>
    <w:uiPriority w:val="99"/>
    <w:semiHidden/>
    <w:unhideWhenUsed/>
    <w:rsid w:val="00FA60E8"/>
  </w:style>
  <w:style w:type="numbering" w:customStyle="1" w:styleId="NoList111111111">
    <w:name w:val="No List111111111"/>
    <w:next w:val="NoList"/>
    <w:uiPriority w:val="99"/>
    <w:semiHidden/>
    <w:unhideWhenUsed/>
    <w:rsid w:val="00FA60E8"/>
  </w:style>
  <w:style w:type="numbering" w:customStyle="1" w:styleId="NoList1111111111">
    <w:name w:val="No List1111111111"/>
    <w:next w:val="NoList"/>
    <w:uiPriority w:val="99"/>
    <w:semiHidden/>
    <w:unhideWhenUsed/>
    <w:rsid w:val="00FA60E8"/>
  </w:style>
  <w:style w:type="numbering" w:customStyle="1" w:styleId="NoList11111111111">
    <w:name w:val="No List11111111111"/>
    <w:next w:val="NoList"/>
    <w:uiPriority w:val="99"/>
    <w:semiHidden/>
    <w:unhideWhenUsed/>
    <w:rsid w:val="00FA60E8"/>
  </w:style>
  <w:style w:type="numbering" w:customStyle="1" w:styleId="NoList111111111111">
    <w:name w:val="No List111111111111"/>
    <w:next w:val="NoList"/>
    <w:uiPriority w:val="99"/>
    <w:semiHidden/>
    <w:unhideWhenUsed/>
    <w:rsid w:val="00FA60E8"/>
  </w:style>
  <w:style w:type="numbering" w:customStyle="1" w:styleId="NoList1111111111111">
    <w:name w:val="No List1111111111111"/>
    <w:next w:val="NoList"/>
    <w:uiPriority w:val="99"/>
    <w:semiHidden/>
    <w:unhideWhenUsed/>
    <w:rsid w:val="00FA60E8"/>
  </w:style>
  <w:style w:type="numbering" w:customStyle="1" w:styleId="NoList11111111111111">
    <w:name w:val="No List11111111111111"/>
    <w:next w:val="NoList"/>
    <w:uiPriority w:val="99"/>
    <w:semiHidden/>
    <w:unhideWhenUsed/>
    <w:rsid w:val="00FA60E8"/>
  </w:style>
  <w:style w:type="numbering" w:customStyle="1" w:styleId="NoList111111111111111">
    <w:name w:val="No List111111111111111"/>
    <w:next w:val="NoList"/>
    <w:uiPriority w:val="99"/>
    <w:semiHidden/>
    <w:unhideWhenUsed/>
    <w:rsid w:val="00FA60E8"/>
  </w:style>
  <w:style w:type="numbering" w:customStyle="1" w:styleId="NoList1111111111111111">
    <w:name w:val="No List1111111111111111"/>
    <w:next w:val="NoList"/>
    <w:uiPriority w:val="99"/>
    <w:semiHidden/>
    <w:unhideWhenUsed/>
    <w:rsid w:val="00FA60E8"/>
  </w:style>
  <w:style w:type="numbering" w:customStyle="1" w:styleId="NoList11111111111111111">
    <w:name w:val="No List11111111111111111"/>
    <w:next w:val="NoList"/>
    <w:uiPriority w:val="99"/>
    <w:semiHidden/>
    <w:unhideWhenUsed/>
    <w:rsid w:val="00FA60E8"/>
  </w:style>
  <w:style w:type="paragraph" w:customStyle="1" w:styleId="FreeFormA">
    <w:name w:val="Free Form A"/>
    <w:autoRedefine/>
    <w:qFormat/>
    <w:rsid w:val="00FA60E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FA60E8"/>
  </w:style>
  <w:style w:type="character" w:customStyle="1" w:styleId="postby">
    <w:name w:val="post_by"/>
    <w:rsid w:val="00FA60E8"/>
  </w:style>
  <w:style w:type="character" w:customStyle="1" w:styleId="postdate">
    <w:name w:val="post_date"/>
    <w:rsid w:val="00FA60E8"/>
  </w:style>
  <w:style w:type="character" w:customStyle="1" w:styleId="bdx">
    <w:name w:val="bdx"/>
    <w:rsid w:val="00FA60E8"/>
  </w:style>
  <w:style w:type="character" w:customStyle="1" w:styleId="bdl">
    <w:name w:val="bdl"/>
    <w:rsid w:val="00FA60E8"/>
  </w:style>
  <w:style w:type="character" w:customStyle="1" w:styleId="bhl">
    <w:name w:val="bhl"/>
    <w:rsid w:val="00FA60E8"/>
  </w:style>
  <w:style w:type="character" w:customStyle="1" w:styleId="CardNotUnderlinedChar1">
    <w:name w:val="Card Not Underlined Char1"/>
    <w:link w:val="CardNotUnderlined"/>
    <w:rsid w:val="00FA60E8"/>
    <w:rPr>
      <w:rFonts w:ascii="Bell MT" w:eastAsia="Calibri" w:hAnsi="Bell MT" w:cs="Times New Roman"/>
      <w:szCs w:val="20"/>
    </w:rPr>
  </w:style>
  <w:style w:type="character" w:customStyle="1" w:styleId="breadcrumbitemcurrent">
    <w:name w:val="breadcrumbitemcurrent"/>
    <w:rsid w:val="00FA60E8"/>
  </w:style>
  <w:style w:type="character" w:customStyle="1" w:styleId="bbl">
    <w:name w:val="bbl"/>
    <w:rsid w:val="00FA60E8"/>
  </w:style>
  <w:style w:type="character" w:customStyle="1" w:styleId="Date2">
    <w:name w:val="Date2"/>
    <w:rsid w:val="00FA60E8"/>
  </w:style>
  <w:style w:type="character" w:customStyle="1" w:styleId="company">
    <w:name w:val="company"/>
    <w:rsid w:val="00FA60E8"/>
  </w:style>
  <w:style w:type="character" w:customStyle="1" w:styleId="itxtnewhookspan">
    <w:name w:val="itxtnewhookspan"/>
    <w:rsid w:val="00FA60E8"/>
  </w:style>
  <w:style w:type="character" w:customStyle="1" w:styleId="gstxthlt">
    <w:name w:val="gstxt_hlt"/>
    <w:rsid w:val="00FA60E8"/>
  </w:style>
  <w:style w:type="paragraph" w:customStyle="1" w:styleId="bodytextfp">
    <w:name w:val="bodytextfp"/>
    <w:basedOn w:val="Normal"/>
    <w:uiPriority w:val="99"/>
    <w:qFormat/>
    <w:rsid w:val="00FA60E8"/>
    <w:pPr>
      <w:spacing w:before="100" w:beforeAutospacing="1" w:after="100" w:afterAutospacing="1"/>
    </w:pPr>
  </w:style>
  <w:style w:type="character" w:styleId="SubtleEmphasis">
    <w:name w:val="Subtle Emphasis"/>
    <w:uiPriority w:val="19"/>
    <w:qFormat/>
    <w:rsid w:val="00FA60E8"/>
    <w:rPr>
      <w:rFonts w:ascii="Georgia" w:hAnsi="Georgia"/>
      <w:i/>
      <w:iCs/>
      <w:color w:val="808080"/>
    </w:rPr>
  </w:style>
  <w:style w:type="character" w:customStyle="1" w:styleId="HotRouteChar0">
    <w:name w:val="Hot Route Char"/>
    <w:link w:val="HotRoute0"/>
    <w:locked/>
    <w:rsid w:val="00FA60E8"/>
    <w:rPr>
      <w:rFonts w:ascii="Arial" w:eastAsia="Cambria" w:hAnsi="Arial" w:cs="Times New Roman"/>
      <w:iCs/>
      <w:color w:val="000000"/>
      <w:sz w:val="18"/>
    </w:rPr>
  </w:style>
  <w:style w:type="character" w:customStyle="1" w:styleId="ReallyfuckingsmallChar">
    <w:name w:val="Really fucking small Char"/>
    <w:link w:val="Reallyfuckingsmall"/>
    <w:locked/>
    <w:rsid w:val="00FA60E8"/>
    <w:rPr>
      <w:rFonts w:ascii="Times New Roman" w:eastAsia="Times New Roman" w:hAnsi="Times New Roman"/>
      <w:sz w:val="10"/>
    </w:rPr>
  </w:style>
  <w:style w:type="paragraph" w:customStyle="1" w:styleId="Reallyfuckingsmall">
    <w:name w:val="Really fucking small"/>
    <w:basedOn w:val="Normal"/>
    <w:link w:val="ReallyfuckingsmallChar"/>
    <w:qFormat/>
    <w:rsid w:val="00FA60E8"/>
    <w:rPr>
      <w:rFonts w:ascii="Times New Roman" w:hAnsi="Times New Roman" w:cstheme="minorBidi"/>
      <w:sz w:val="10"/>
    </w:rPr>
  </w:style>
  <w:style w:type="paragraph" w:customStyle="1" w:styleId="subheader">
    <w:name w:val="subheader"/>
    <w:basedOn w:val="Normal"/>
    <w:uiPriority w:val="99"/>
    <w:qFormat/>
    <w:rsid w:val="00FA60E8"/>
    <w:pPr>
      <w:spacing w:before="100" w:beforeAutospacing="1" w:after="100" w:afterAutospacing="1"/>
    </w:pPr>
  </w:style>
  <w:style w:type="character" w:customStyle="1" w:styleId="SubtleEmphasis1">
    <w:name w:val="Subtle Emphasis1"/>
    <w:uiPriority w:val="19"/>
    <w:qFormat/>
    <w:rsid w:val="00FA60E8"/>
    <w:rPr>
      <w:rFonts w:ascii="Times New Roman" w:hAnsi="Times New Roman"/>
      <w:b/>
      <w:iCs/>
      <w:color w:val="auto"/>
      <w:sz w:val="22"/>
    </w:rPr>
  </w:style>
  <w:style w:type="character" w:customStyle="1" w:styleId="StyleBoldRed">
    <w:name w:val="Style Bold Red"/>
    <w:rsid w:val="00FA60E8"/>
    <w:rPr>
      <w:b/>
      <w:bCs/>
      <w:color w:val="auto"/>
    </w:rPr>
  </w:style>
  <w:style w:type="character" w:customStyle="1" w:styleId="StyleTimesNewRoman8pt">
    <w:name w:val="Style Times New Roman 8 pt"/>
    <w:rsid w:val="00FA60E8"/>
    <w:rPr>
      <w:rFonts w:ascii="Georgia" w:hAnsi="Georgia"/>
      <w:sz w:val="16"/>
    </w:rPr>
  </w:style>
  <w:style w:type="character" w:customStyle="1" w:styleId="StyleStyle7pt8pt">
    <w:name w:val="Style Style 7 pt + 8 pt"/>
    <w:rsid w:val="00FA60E8"/>
    <w:rPr>
      <w:sz w:val="16"/>
    </w:rPr>
  </w:style>
  <w:style w:type="character" w:customStyle="1" w:styleId="StyleStyleThickunderlineBold1">
    <w:name w:val="Style Style Thick underline + Bold1"/>
    <w:rsid w:val="00FA60E8"/>
    <w:rPr>
      <w:b/>
      <w:bCs/>
      <w:u w:val="thick"/>
    </w:rPr>
  </w:style>
  <w:style w:type="character" w:customStyle="1" w:styleId="StyleUnderline2">
    <w:name w:val="Style Underline2"/>
    <w:rsid w:val="00FA60E8"/>
    <w:rPr>
      <w:u w:val="single"/>
    </w:rPr>
  </w:style>
  <w:style w:type="character" w:customStyle="1" w:styleId="ShrinkText">
    <w:name w:val="Shrink Text"/>
    <w:rsid w:val="00FA60E8"/>
    <w:rPr>
      <w:sz w:val="16"/>
    </w:rPr>
  </w:style>
  <w:style w:type="character" w:customStyle="1" w:styleId="smallcaps">
    <w:name w:val="smallcaps"/>
    <w:rsid w:val="00FA60E8"/>
  </w:style>
  <w:style w:type="character" w:customStyle="1" w:styleId="goldbldtext">
    <w:name w:val="goldbldtext"/>
    <w:rsid w:val="00FA60E8"/>
  </w:style>
  <w:style w:type="character" w:customStyle="1" w:styleId="PageHeaderLine2Char">
    <w:name w:val="PageHeaderLine2 Char"/>
    <w:link w:val="PageHeaderLine2"/>
    <w:rsid w:val="00FA60E8"/>
    <w:rPr>
      <w:rFonts w:ascii="Arial" w:eastAsia="Calibri" w:hAnsi="Arial" w:cs="Times New Roman"/>
      <w:b/>
    </w:rPr>
  </w:style>
  <w:style w:type="paragraph" w:customStyle="1" w:styleId="firstletter">
    <w:name w:val="firstletter"/>
    <w:basedOn w:val="Normal"/>
    <w:uiPriority w:val="99"/>
    <w:qFormat/>
    <w:rsid w:val="00FA60E8"/>
    <w:pPr>
      <w:spacing w:before="100" w:beforeAutospacing="1" w:after="100" w:afterAutospacing="1"/>
    </w:pPr>
  </w:style>
  <w:style w:type="paragraph" w:customStyle="1" w:styleId="more">
    <w:name w:val="more"/>
    <w:basedOn w:val="Normal"/>
    <w:uiPriority w:val="99"/>
    <w:qFormat/>
    <w:rsid w:val="00FA60E8"/>
    <w:pPr>
      <w:spacing w:before="100" w:beforeAutospacing="1" w:after="100" w:afterAutospacing="1"/>
    </w:pPr>
  </w:style>
  <w:style w:type="character" w:customStyle="1" w:styleId="cardshighlight0">
    <w:name w:val="cardshighlight"/>
    <w:rsid w:val="00FA60E8"/>
  </w:style>
  <w:style w:type="character" w:customStyle="1" w:styleId="cardsfont12pt1">
    <w:name w:val="cardsfont12pt"/>
    <w:rsid w:val="00FA60E8"/>
  </w:style>
  <w:style w:type="character" w:customStyle="1" w:styleId="ft1">
    <w:name w:val="ft1"/>
    <w:rsid w:val="00FA60E8"/>
  </w:style>
  <w:style w:type="character" w:customStyle="1" w:styleId="ft6">
    <w:name w:val="ft6"/>
    <w:rsid w:val="00FA60E8"/>
  </w:style>
  <w:style w:type="paragraph" w:customStyle="1" w:styleId="story">
    <w:name w:val="story"/>
    <w:basedOn w:val="Normal"/>
    <w:uiPriority w:val="99"/>
    <w:qFormat/>
    <w:rsid w:val="00FA60E8"/>
    <w:pPr>
      <w:spacing w:before="100" w:beforeAutospacing="1" w:after="100" w:afterAutospacing="1"/>
    </w:pPr>
  </w:style>
  <w:style w:type="paragraph" w:customStyle="1" w:styleId="H1numbered">
    <w:name w:val="H1 numbered"/>
    <w:basedOn w:val="Normal"/>
    <w:uiPriority w:val="99"/>
    <w:qFormat/>
    <w:rsid w:val="00FA60E8"/>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FA60E8"/>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FA60E8"/>
  </w:style>
  <w:style w:type="character" w:customStyle="1" w:styleId="backcontent">
    <w:name w:val="backcontent"/>
    <w:rsid w:val="00FA60E8"/>
  </w:style>
  <w:style w:type="character" w:customStyle="1" w:styleId="daystmp">
    <w:name w:val="daystmp"/>
    <w:rsid w:val="00FA60E8"/>
  </w:style>
  <w:style w:type="paragraph" w:customStyle="1" w:styleId="in">
    <w:name w:val="in"/>
    <w:basedOn w:val="Normal"/>
    <w:uiPriority w:val="99"/>
    <w:qFormat/>
    <w:rsid w:val="00FA60E8"/>
    <w:pPr>
      <w:spacing w:before="100" w:beforeAutospacing="1" w:after="100" w:afterAutospacing="1"/>
    </w:pPr>
  </w:style>
  <w:style w:type="character" w:customStyle="1" w:styleId="cardsfont12ptchar">
    <w:name w:val="cardsfont12ptchar"/>
    <w:rsid w:val="00FA60E8"/>
  </w:style>
  <w:style w:type="paragraph" w:customStyle="1" w:styleId="image-caption">
    <w:name w:val="image-caption"/>
    <w:basedOn w:val="Normal"/>
    <w:qFormat/>
    <w:rsid w:val="00FA60E8"/>
    <w:pPr>
      <w:spacing w:before="100" w:beforeAutospacing="1" w:after="100" w:afterAutospacing="1"/>
    </w:pPr>
  </w:style>
  <w:style w:type="character" w:customStyle="1" w:styleId="gal">
    <w:name w:val="gal"/>
    <w:rsid w:val="00FA60E8"/>
  </w:style>
  <w:style w:type="character" w:customStyle="1" w:styleId="submitted">
    <w:name w:val="submitted"/>
    <w:rsid w:val="00FA60E8"/>
  </w:style>
  <w:style w:type="paragraph" w:customStyle="1" w:styleId="imagecontain">
    <w:name w:val="imagecontain"/>
    <w:basedOn w:val="Normal"/>
    <w:uiPriority w:val="99"/>
    <w:qFormat/>
    <w:rsid w:val="00FA60E8"/>
    <w:pPr>
      <w:spacing w:before="100" w:beforeAutospacing="1" w:after="100" w:afterAutospacing="1"/>
    </w:pPr>
  </w:style>
  <w:style w:type="character" w:customStyle="1" w:styleId="imagedateline">
    <w:name w:val="image_dateline"/>
    <w:rsid w:val="00FA60E8"/>
  </w:style>
  <w:style w:type="character" w:customStyle="1" w:styleId="authordatecharchar">
    <w:name w:val="authordatecharchar"/>
    <w:rsid w:val="00FA60E8"/>
  </w:style>
  <w:style w:type="character" w:customStyle="1" w:styleId="style1char0">
    <w:name w:val="style1char"/>
    <w:rsid w:val="00FA60E8"/>
  </w:style>
  <w:style w:type="character" w:customStyle="1" w:styleId="tagcharchar0">
    <w:name w:val="tagcharchar"/>
    <w:rsid w:val="00FA60E8"/>
  </w:style>
  <w:style w:type="character" w:customStyle="1" w:styleId="underlinedcharchar2">
    <w:name w:val="underlinedcharchar"/>
    <w:rsid w:val="00FA60E8"/>
  </w:style>
  <w:style w:type="paragraph" w:customStyle="1" w:styleId="CM62">
    <w:name w:val="CM62"/>
    <w:basedOn w:val="Normal"/>
    <w:next w:val="Normal"/>
    <w:uiPriority w:val="99"/>
    <w:qFormat/>
    <w:rsid w:val="00FA60E8"/>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FA60E8"/>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FA60E8"/>
    <w:pPr>
      <w:widowControl w:val="0"/>
      <w:spacing w:after="63"/>
    </w:pPr>
    <w:rPr>
      <w:rFonts w:ascii="Arial" w:hAnsi="Arial"/>
      <w:color w:val="auto"/>
    </w:rPr>
  </w:style>
  <w:style w:type="paragraph" w:customStyle="1" w:styleId="CM35">
    <w:name w:val="CM35"/>
    <w:basedOn w:val="Default"/>
    <w:next w:val="Default"/>
    <w:uiPriority w:val="99"/>
    <w:qFormat/>
    <w:rsid w:val="00FA60E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A60E8"/>
    <w:pPr>
      <w:widowControl w:val="0"/>
      <w:spacing w:line="228" w:lineRule="atLeast"/>
    </w:pPr>
    <w:rPr>
      <w:rFonts w:ascii="Showcard Gothic" w:hAnsi="Showcard Gothic"/>
      <w:color w:val="auto"/>
    </w:rPr>
  </w:style>
  <w:style w:type="character" w:customStyle="1" w:styleId="BoxedChar">
    <w:name w:val="Boxed Char"/>
    <w:rsid w:val="00FA60E8"/>
    <w:rPr>
      <w:rFonts w:ascii="Arial Narrow" w:hAnsi="Arial Narrow"/>
      <w:b/>
      <w:sz w:val="18"/>
      <w:bdr w:val="single" w:sz="6" w:space="0" w:color="auto"/>
    </w:rPr>
  </w:style>
  <w:style w:type="character" w:customStyle="1" w:styleId="Style11ptUnderline2">
    <w:name w:val="Style 11 pt Underline2"/>
    <w:rsid w:val="00FA60E8"/>
    <w:rPr>
      <w:sz w:val="20"/>
      <w:u w:val="single"/>
    </w:rPr>
  </w:style>
  <w:style w:type="character" w:customStyle="1" w:styleId="Style11ptBoldUnderline2">
    <w:name w:val="Style 11 pt Bold Underline2"/>
    <w:rsid w:val="00FA60E8"/>
    <w:rPr>
      <w:b/>
      <w:bCs/>
      <w:sz w:val="20"/>
      <w:u w:val="single"/>
    </w:rPr>
  </w:style>
  <w:style w:type="character" w:customStyle="1" w:styleId="nw">
    <w:name w:val="nw"/>
    <w:rsid w:val="00FA60E8"/>
  </w:style>
  <w:style w:type="character" w:customStyle="1" w:styleId="Styleunderline11ptBoldBorderSinglesolidlineAuto">
    <w:name w:val="Style underline + 11 pt Bold Border: : (Single solid line Auto ..."/>
    <w:rsid w:val="00FA60E8"/>
    <w:rPr>
      <w:b/>
      <w:bCs/>
      <w:sz w:val="20"/>
      <w:u w:val="single"/>
      <w:bdr w:val="single" w:sz="4" w:space="0" w:color="auto"/>
    </w:rPr>
  </w:style>
  <w:style w:type="paragraph" w:customStyle="1" w:styleId="StylecardCharCharChar11pt">
    <w:name w:val="Style card Char Char Char + 11 pt"/>
    <w:link w:val="StylecardCharCharChar11ptChar"/>
    <w:qFormat/>
    <w:rsid w:val="00FA60E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FA60E8"/>
    <w:rPr>
      <w:lang w:val="en-US" w:eastAsia="en-US" w:bidi="ar-SA"/>
    </w:rPr>
  </w:style>
  <w:style w:type="character" w:customStyle="1" w:styleId="StylecardCharCharChar11ptChar">
    <w:name w:val="Style card Char Char Char + 11 pt Char"/>
    <w:link w:val="StylecardCharCharChar11pt"/>
    <w:rsid w:val="00FA60E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A60E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A60E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FA60E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A60E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FA60E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A60E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A60E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A60E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A60E8"/>
    <w:rPr>
      <w:lang w:val="x-none" w:eastAsia="x-none"/>
    </w:rPr>
  </w:style>
  <w:style w:type="character" w:customStyle="1" w:styleId="cardCharCharChar1">
    <w:name w:val="card Char Char Char1"/>
    <w:rsid w:val="00FA60E8"/>
    <w:rPr>
      <w:lang w:val="en-US" w:eastAsia="en-US" w:bidi="ar-SA"/>
    </w:rPr>
  </w:style>
  <w:style w:type="character" w:customStyle="1" w:styleId="StylecardCharChar11ptChar">
    <w:name w:val="Style card Char Char + 11 pt Char"/>
    <w:link w:val="StylecardCharChar11pt"/>
    <w:rsid w:val="00FA60E8"/>
    <w:rPr>
      <w:rFonts w:ascii="Georgia" w:eastAsia="Times New Roman" w:hAnsi="Georgia"/>
      <w:szCs w:val="20"/>
      <w:lang w:val="x-none" w:eastAsia="x-none"/>
    </w:rPr>
  </w:style>
  <w:style w:type="paragraph" w:customStyle="1" w:styleId="NormalFont">
    <w:name w:val="Normal Font"/>
    <w:link w:val="NormalFontChar"/>
    <w:qFormat/>
    <w:rsid w:val="00FA60E8"/>
    <w:rPr>
      <w:rFonts w:ascii="Times New Roman" w:eastAsia="Times New Roman" w:hAnsi="Times New Roman" w:cs="Times New Roman"/>
      <w:sz w:val="20"/>
      <w:szCs w:val="20"/>
    </w:rPr>
  </w:style>
  <w:style w:type="paragraph" w:customStyle="1" w:styleId="StyleSmall11pt">
    <w:name w:val="Style Small + 11 pt"/>
    <w:uiPriority w:val="99"/>
    <w:qFormat/>
    <w:rsid w:val="00FA60E8"/>
    <w:pPr>
      <w:spacing w:after="200"/>
    </w:pPr>
    <w:rPr>
      <w:rFonts w:ascii="Times" w:eastAsia="Times New Roman" w:hAnsi="Times" w:cs="Times New Roman"/>
      <w:sz w:val="20"/>
      <w:szCs w:val="22"/>
    </w:rPr>
  </w:style>
  <w:style w:type="character" w:customStyle="1" w:styleId="Style11ptThickunderline">
    <w:name w:val="Style 11 pt Thick underline"/>
    <w:rsid w:val="00FA60E8"/>
    <w:rPr>
      <w:sz w:val="20"/>
      <w:u w:val="thick"/>
    </w:rPr>
  </w:style>
  <w:style w:type="character" w:customStyle="1" w:styleId="Style11ptBoldThickunderline">
    <w:name w:val="Style 11 pt Bold Thick underline"/>
    <w:rsid w:val="00FA60E8"/>
    <w:rPr>
      <w:b/>
      <w:bCs/>
      <w:sz w:val="20"/>
      <w:u w:val="thick"/>
    </w:rPr>
  </w:style>
  <w:style w:type="paragraph" w:customStyle="1" w:styleId="StyleNormalFont11ptUnderline">
    <w:name w:val="Style Normal Font + 11 pt Underline"/>
    <w:basedOn w:val="NormalFont"/>
    <w:link w:val="StyleNormalFont11ptUnderlineChar"/>
    <w:qFormat/>
    <w:rsid w:val="00FA60E8"/>
    <w:rPr>
      <w:u w:val="single"/>
      <w:lang w:val="x-none" w:eastAsia="x-none"/>
    </w:rPr>
  </w:style>
  <w:style w:type="character" w:customStyle="1" w:styleId="NormalFontChar">
    <w:name w:val="Normal Font Char"/>
    <w:link w:val="NormalFont"/>
    <w:rsid w:val="00FA60E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A60E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A60E8"/>
    <w:rPr>
      <w:b/>
      <w:bCs/>
      <w:u w:val="single"/>
      <w:lang w:val="x-none" w:eastAsia="x-none"/>
    </w:rPr>
  </w:style>
  <w:style w:type="character" w:customStyle="1" w:styleId="StyleNormalFont11ptBoldUnderlineChar">
    <w:name w:val="Style Normal Font + 11 pt Bold Underline Char"/>
    <w:link w:val="StyleNormalFont11ptBoldUnderline"/>
    <w:rsid w:val="00FA60E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A60E8"/>
    <w:rPr>
      <w:sz w:val="15"/>
    </w:rPr>
  </w:style>
  <w:style w:type="character" w:customStyle="1" w:styleId="authors1">
    <w:name w:val="authors1"/>
    <w:rsid w:val="00FA60E8"/>
    <w:rPr>
      <w:rFonts w:ascii="Verdana" w:hAnsi="Verdana" w:hint="default"/>
      <w:b/>
      <w:bCs/>
      <w:color w:val="006699"/>
      <w:sz w:val="20"/>
      <w:szCs w:val="20"/>
    </w:rPr>
  </w:style>
  <w:style w:type="character" w:customStyle="1" w:styleId="headlinesectionlarge">
    <w:name w:val="headline_section_large"/>
    <w:rsid w:val="00FA60E8"/>
  </w:style>
  <w:style w:type="paragraph" w:customStyle="1" w:styleId="formatvorlage2">
    <w:name w:val="formatvorlage2"/>
    <w:basedOn w:val="Normal"/>
    <w:uiPriority w:val="99"/>
    <w:qFormat/>
    <w:rsid w:val="00FA60E8"/>
    <w:pPr>
      <w:spacing w:before="100" w:beforeAutospacing="1" w:after="100" w:afterAutospacing="1"/>
    </w:pPr>
    <w:rPr>
      <w:rFonts w:eastAsia="Calibri"/>
    </w:rPr>
  </w:style>
  <w:style w:type="character" w:customStyle="1" w:styleId="Styleunderline11ptBlack">
    <w:name w:val="Style underline + 11 pt Black"/>
    <w:rsid w:val="00FA60E8"/>
    <w:rPr>
      <w:color w:val="000000"/>
      <w:sz w:val="20"/>
      <w:u w:val="single"/>
    </w:rPr>
  </w:style>
  <w:style w:type="character" w:customStyle="1" w:styleId="Styleunderline11ptBoldBlack">
    <w:name w:val="Style underline + 11 pt Bold Black"/>
    <w:rsid w:val="00FA60E8"/>
    <w:rPr>
      <w:b/>
      <w:bCs/>
      <w:color w:val="000000"/>
      <w:sz w:val="20"/>
      <w:u w:val="single"/>
    </w:rPr>
  </w:style>
  <w:style w:type="paragraph" w:customStyle="1" w:styleId="StyleTitle11ptNotBold">
    <w:name w:val="Style Title + 11 pt Not Bold"/>
    <w:basedOn w:val="Title"/>
    <w:link w:val="StyleTitle11ptNotBoldChar"/>
    <w:qFormat/>
    <w:rsid w:val="00FA60E8"/>
    <w:pPr>
      <w:keepNext w:val="0"/>
      <w:keepLines w:val="0"/>
      <w:spacing w:after="0"/>
      <w:outlineLvl w:val="9"/>
    </w:pPr>
    <w:rPr>
      <w:rFonts w:ascii="Georgia" w:hAnsi="Georgia"/>
      <w:b/>
      <w:sz w:val="20"/>
      <w:lang w:val="x-none" w:eastAsia="x-none"/>
    </w:rPr>
  </w:style>
  <w:style w:type="character" w:customStyle="1" w:styleId="StyleTitle11ptNotBoldChar">
    <w:name w:val="Style Title + 11 pt Not Bold Char"/>
    <w:link w:val="StyleTitle11ptNotBold"/>
    <w:rsid w:val="00FA60E8"/>
    <w:rPr>
      <w:rFonts w:ascii="Georgia"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A60E8"/>
    <w:pPr>
      <w:keepNext w:val="0"/>
      <w:keepLines w:val="0"/>
      <w:spacing w:after="0"/>
      <w:outlineLvl w:val="9"/>
    </w:pPr>
    <w:rPr>
      <w:rFonts w:ascii="Georgia" w:hAnsi="Georgia"/>
      <w:sz w:val="20"/>
      <w:lang w:val="x-none" w:eastAsia="x-none"/>
    </w:rPr>
  </w:style>
  <w:style w:type="character" w:customStyle="1" w:styleId="StyleTitle11ptNotBoldNounderlineChar">
    <w:name w:val="Style Title + 11 pt Not Bold No underline Char"/>
    <w:link w:val="StyleTitle11ptNotBoldNounderline"/>
    <w:rsid w:val="00FA60E8"/>
    <w:rPr>
      <w:rFonts w:ascii="Georgia" w:hAnsi="Georgia" w:cs="Times New Roman"/>
      <w:sz w:val="20"/>
      <w:u w:val="single"/>
      <w:lang w:val="x-none" w:eastAsia="x-none"/>
    </w:rPr>
  </w:style>
  <w:style w:type="character" w:customStyle="1" w:styleId="Style11ptBoldBlackUnderline">
    <w:name w:val="Style 11 pt Bold Black Underline"/>
    <w:rsid w:val="00FA60E8"/>
    <w:rPr>
      <w:b/>
      <w:bCs/>
      <w:color w:val="000000"/>
      <w:sz w:val="20"/>
      <w:u w:val="single"/>
    </w:rPr>
  </w:style>
  <w:style w:type="character" w:customStyle="1" w:styleId="Style11ptBoldBlackUnderlineBorderSinglesolidline">
    <w:name w:val="Style 11 pt Bold Black Underline Border: : (Single solid line ..."/>
    <w:rsid w:val="00FA60E8"/>
    <w:rPr>
      <w:b/>
      <w:bCs/>
      <w:color w:val="000000"/>
      <w:sz w:val="20"/>
      <w:u w:val="single"/>
      <w:bdr w:val="single" w:sz="4" w:space="0" w:color="auto"/>
    </w:rPr>
  </w:style>
  <w:style w:type="character" w:customStyle="1" w:styleId="StyleLatinMeridien-Italic11ptItalicUnderline">
    <w:name w:val="Style (Latin) Meridien-Italic 11 pt Italic Underline"/>
    <w:rsid w:val="00FA60E8"/>
    <w:rPr>
      <w:rFonts w:ascii="Meridien-Italic" w:hAnsi="Meridien-Italic"/>
      <w:i/>
      <w:iCs/>
      <w:sz w:val="20"/>
      <w:u w:val="single"/>
    </w:rPr>
  </w:style>
  <w:style w:type="character" w:customStyle="1" w:styleId="Citation-AuthorDate">
    <w:name w:val="Citation - Author/Date"/>
    <w:rsid w:val="00FA60E8"/>
    <w:rPr>
      <w:b/>
      <w:bCs w:val="0"/>
      <w:smallCaps/>
      <w:sz w:val="24"/>
      <w:u w:val="single"/>
    </w:rPr>
  </w:style>
  <w:style w:type="paragraph" w:customStyle="1" w:styleId="HotRouteCharCharCharCharChar">
    <w:name w:val="Hot Route! Char Char Char Char Char"/>
    <w:basedOn w:val="Normal"/>
    <w:link w:val="HotRouteCharCharCharCharCharChar"/>
    <w:qFormat/>
    <w:rsid w:val="00FA60E8"/>
    <w:pPr>
      <w:ind w:left="144"/>
    </w:pPr>
    <w:rPr>
      <w:lang w:val="x-none" w:eastAsia="x-none"/>
    </w:rPr>
  </w:style>
  <w:style w:type="character" w:customStyle="1" w:styleId="HotRouteCharCharCharCharCharChar">
    <w:name w:val="Hot Route! Char Char Char Char Char Char"/>
    <w:link w:val="HotRouteCharCharCharCharChar"/>
    <w:rsid w:val="00FA60E8"/>
    <w:rPr>
      <w:rFonts w:ascii="Arial" w:eastAsia="Times New Roman" w:hAnsi="Arial" w:cs="Times New Roman"/>
      <w:lang w:val="x-none" w:eastAsia="x-none"/>
    </w:rPr>
  </w:style>
  <w:style w:type="character" w:customStyle="1" w:styleId="underlinestylechar0">
    <w:name w:val="underlinestylechar"/>
    <w:rsid w:val="00FA60E8"/>
  </w:style>
  <w:style w:type="character" w:customStyle="1" w:styleId="highlight">
    <w:name w:val="highlight"/>
    <w:rsid w:val="00FA60E8"/>
  </w:style>
  <w:style w:type="character" w:customStyle="1" w:styleId="BlockHeaderHiddenChar">
    <w:name w:val="Block Header Hidden Char"/>
    <w:link w:val="BlockHeaderHidden"/>
    <w:locked/>
    <w:rsid w:val="00FA60E8"/>
    <w:rPr>
      <w:rFonts w:ascii="Georgia" w:eastAsia="Times New Roman" w:hAnsi="Georgia" w:cs="Times New Roman"/>
      <w:b/>
      <w:bCs/>
      <w:sz w:val="32"/>
      <w:szCs w:val="26"/>
      <w:u w:val="single"/>
    </w:rPr>
  </w:style>
  <w:style w:type="character" w:customStyle="1" w:styleId="DottedUnderline0">
    <w:name w:val="Dotted Underline"/>
    <w:rsid w:val="00FA60E8"/>
    <w:rPr>
      <w:rFonts w:ascii="Times New Roman" w:hAnsi="Times New Roman" w:cs="Times New Roman" w:hint="default"/>
      <w:sz w:val="20"/>
      <w:u w:val="dottedHeavy"/>
    </w:rPr>
  </w:style>
  <w:style w:type="character" w:customStyle="1" w:styleId="CardsFont6ptCharChar">
    <w:name w:val="Cards + Font: 6 pt Char Char"/>
    <w:rsid w:val="00FA60E8"/>
    <w:rPr>
      <w:sz w:val="8"/>
      <w:lang w:val="en-US" w:eastAsia="en-US" w:bidi="ar-SA"/>
    </w:rPr>
  </w:style>
  <w:style w:type="character" w:customStyle="1" w:styleId="titleauthoretc">
    <w:name w:val="titleauthoretc"/>
    <w:rsid w:val="00FA60E8"/>
  </w:style>
  <w:style w:type="paragraph" w:customStyle="1" w:styleId="deck">
    <w:name w:val="deck"/>
    <w:basedOn w:val="Normal"/>
    <w:uiPriority w:val="99"/>
    <w:qFormat/>
    <w:rsid w:val="00FA60E8"/>
    <w:pPr>
      <w:spacing w:before="100" w:beforeAutospacing="1" w:after="100" w:afterAutospacing="1"/>
    </w:pPr>
  </w:style>
  <w:style w:type="paragraph" w:customStyle="1" w:styleId="i1">
    <w:name w:val="i1"/>
    <w:basedOn w:val="Normal"/>
    <w:qFormat/>
    <w:rsid w:val="00FA60E8"/>
    <w:pPr>
      <w:spacing w:before="100" w:beforeAutospacing="1" w:after="100" w:afterAutospacing="1"/>
    </w:pPr>
  </w:style>
  <w:style w:type="paragraph" w:customStyle="1" w:styleId="question">
    <w:name w:val="question"/>
    <w:basedOn w:val="Normal"/>
    <w:uiPriority w:val="99"/>
    <w:qFormat/>
    <w:rsid w:val="00FA60E8"/>
    <w:pPr>
      <w:spacing w:before="100" w:beforeAutospacing="1" w:after="100" w:afterAutospacing="1"/>
    </w:pPr>
  </w:style>
  <w:style w:type="paragraph" w:customStyle="1" w:styleId="bodycopy">
    <w:name w:val="bodycopy"/>
    <w:basedOn w:val="Normal"/>
    <w:uiPriority w:val="99"/>
    <w:qFormat/>
    <w:rsid w:val="00FA60E8"/>
    <w:pPr>
      <w:spacing w:before="100" w:beforeAutospacing="1" w:after="100" w:afterAutospacing="1"/>
    </w:pPr>
  </w:style>
  <w:style w:type="character" w:customStyle="1" w:styleId="labeltext">
    <w:name w:val="labeltext"/>
    <w:rsid w:val="00FA60E8"/>
  </w:style>
  <w:style w:type="character" w:customStyle="1" w:styleId="viewlink">
    <w:name w:val="viewlink"/>
    <w:rsid w:val="00FA60E8"/>
  </w:style>
  <w:style w:type="character" w:customStyle="1" w:styleId="share">
    <w:name w:val="share"/>
    <w:rsid w:val="00FA60E8"/>
  </w:style>
  <w:style w:type="character" w:customStyle="1" w:styleId="inlinkchart">
    <w:name w:val="inlink_chart"/>
    <w:rsid w:val="00FA60E8"/>
  </w:style>
  <w:style w:type="character" w:customStyle="1" w:styleId="underLight">
    <w:name w:val="underLight"/>
    <w:uiPriority w:val="1"/>
    <w:qFormat/>
    <w:rsid w:val="00FA60E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A60E8"/>
  </w:style>
  <w:style w:type="character" w:customStyle="1" w:styleId="author-rss">
    <w:name w:val="author-rss"/>
    <w:rsid w:val="00FA60E8"/>
  </w:style>
  <w:style w:type="character" w:customStyle="1" w:styleId="fbsharecountwrapper">
    <w:name w:val="fb_share_count_wrapper"/>
    <w:rsid w:val="00FA60E8"/>
  </w:style>
  <w:style w:type="character" w:customStyle="1" w:styleId="fbbuttontext">
    <w:name w:val="fb_button_text"/>
    <w:rsid w:val="00FA60E8"/>
  </w:style>
  <w:style w:type="character" w:customStyle="1" w:styleId="hw">
    <w:name w:val="hw"/>
    <w:rsid w:val="00FA60E8"/>
  </w:style>
  <w:style w:type="character" w:customStyle="1" w:styleId="linktotop">
    <w:name w:val="linktotop"/>
    <w:rsid w:val="00FA60E8"/>
  </w:style>
  <w:style w:type="character" w:customStyle="1" w:styleId="maintextbldleft">
    <w:name w:val="maintextbldleft"/>
    <w:rsid w:val="00FA60E8"/>
  </w:style>
  <w:style w:type="character" w:customStyle="1" w:styleId="maintextleft">
    <w:name w:val="maintextleft"/>
    <w:rsid w:val="00FA60E8"/>
  </w:style>
  <w:style w:type="character" w:customStyle="1" w:styleId="descriptionstyle1block">
    <w:name w:val="description style1 block"/>
    <w:rsid w:val="00FA60E8"/>
  </w:style>
  <w:style w:type="paragraph" w:customStyle="1" w:styleId="Fifth">
    <w:name w:val="Fifth"/>
    <w:basedOn w:val="Normal"/>
    <w:link w:val="FifthChar"/>
    <w:qFormat/>
    <w:rsid w:val="00FA60E8"/>
    <w:rPr>
      <w:rFonts w:eastAsia="Calibri"/>
    </w:rPr>
  </w:style>
  <w:style w:type="character" w:customStyle="1" w:styleId="gutter-right-1">
    <w:name w:val="gutter-right-1"/>
    <w:basedOn w:val="DefaultParagraphFont"/>
    <w:rsid w:val="00FA60E8"/>
  </w:style>
  <w:style w:type="character" w:customStyle="1" w:styleId="ssl3">
    <w:name w:val="ss_l3"/>
    <w:rsid w:val="00FA60E8"/>
  </w:style>
  <w:style w:type="paragraph" w:customStyle="1" w:styleId="NoteLevel22">
    <w:name w:val="Note Level 22"/>
    <w:basedOn w:val="Normal"/>
    <w:next w:val="Normal"/>
    <w:uiPriority w:val="99"/>
    <w:qFormat/>
    <w:rsid w:val="00FA60E8"/>
    <w:pPr>
      <w:keepNext/>
      <w:ind w:left="288" w:right="288"/>
    </w:pPr>
    <w:rPr>
      <w:rFonts w:eastAsia="MS Gothic"/>
      <w:szCs w:val="20"/>
    </w:rPr>
  </w:style>
  <w:style w:type="paragraph" w:customStyle="1" w:styleId="wp-caption-text">
    <w:name w:val="wp-caption-text"/>
    <w:basedOn w:val="Normal"/>
    <w:qFormat/>
    <w:rsid w:val="00FA60E8"/>
    <w:pPr>
      <w:spacing w:before="100" w:beforeAutospacing="1" w:after="100" w:afterAutospacing="1"/>
    </w:pPr>
  </w:style>
  <w:style w:type="character" w:customStyle="1" w:styleId="Mention1">
    <w:name w:val="Mention1"/>
    <w:basedOn w:val="DefaultParagraphFont"/>
    <w:uiPriority w:val="99"/>
    <w:semiHidden/>
    <w:unhideWhenUsed/>
    <w:rsid w:val="00FA60E8"/>
    <w:rPr>
      <w:color w:val="2B579A"/>
      <w:shd w:val="clear" w:color="auto" w:fill="E6E6E6"/>
    </w:rPr>
  </w:style>
  <w:style w:type="paragraph" w:customStyle="1" w:styleId="svarticle">
    <w:name w:val="svarticle"/>
    <w:basedOn w:val="Normal"/>
    <w:uiPriority w:val="99"/>
    <w:qFormat/>
    <w:rsid w:val="00FA60E8"/>
    <w:pPr>
      <w:spacing w:before="100" w:beforeAutospacing="1" w:after="100" w:afterAutospacing="1"/>
    </w:pPr>
  </w:style>
  <w:style w:type="character" w:customStyle="1" w:styleId="FontStyle39">
    <w:name w:val="Font Style39"/>
    <w:uiPriority w:val="99"/>
    <w:rsid w:val="00FA60E8"/>
    <w:rPr>
      <w:rFonts w:ascii="Constantia" w:hAnsi="Constantia" w:cs="Constantia" w:hint="default"/>
      <w:b/>
      <w:bCs/>
      <w:sz w:val="18"/>
      <w:szCs w:val="18"/>
    </w:rPr>
  </w:style>
  <w:style w:type="character" w:customStyle="1" w:styleId="6">
    <w:name w:val="6"/>
    <w:rsid w:val="00FA60E8"/>
    <w:rPr>
      <w:rFonts w:ascii="Arial" w:hAnsi="Arial" w:cs="Arial" w:hint="default"/>
      <w:bCs/>
      <w:sz w:val="20"/>
      <w:u w:val="single"/>
      <w:lang w:val="en-US" w:eastAsia="en-US" w:bidi="ar-SA"/>
    </w:rPr>
  </w:style>
  <w:style w:type="character" w:customStyle="1" w:styleId="CharChar4">
    <w:name w:val="Char Char4"/>
    <w:rsid w:val="00FA60E8"/>
    <w:rPr>
      <w:szCs w:val="24"/>
      <w:lang w:eastAsia="zh-CN"/>
    </w:rPr>
  </w:style>
  <w:style w:type="character" w:customStyle="1" w:styleId="BodyTextFirstIndentChar1">
    <w:name w:val="Body Text First Indent Char1"/>
    <w:basedOn w:val="BodyTextChar"/>
    <w:semiHidden/>
    <w:rsid w:val="00FA60E8"/>
    <w:rPr>
      <w:rFonts w:ascii="Times New Roman" w:eastAsia="Calibri" w:hAnsi="Times New Roman" w:cs="Times New Roman"/>
      <w:sz w:val="24"/>
      <w:szCs w:val="24"/>
    </w:rPr>
  </w:style>
  <w:style w:type="character" w:customStyle="1" w:styleId="Header11">
    <w:name w:val="Header11"/>
    <w:rsid w:val="00FA60E8"/>
  </w:style>
  <w:style w:type="paragraph" w:customStyle="1" w:styleId="canvas-atom">
    <w:name w:val="canvas-atom"/>
    <w:basedOn w:val="Normal"/>
    <w:uiPriority w:val="99"/>
    <w:qFormat/>
    <w:rsid w:val="00FA60E8"/>
    <w:pPr>
      <w:spacing w:before="100" w:beforeAutospacing="1" w:after="100" w:afterAutospacing="1"/>
    </w:pPr>
  </w:style>
  <w:style w:type="character" w:customStyle="1" w:styleId="posa">
    <w:name w:val="pos(a)"/>
    <w:basedOn w:val="DefaultParagraphFont"/>
    <w:rsid w:val="00FA60E8"/>
  </w:style>
  <w:style w:type="character" w:customStyle="1" w:styleId="u-hiddeninnarrowenv">
    <w:name w:val="u-hiddeninnarrowenv"/>
    <w:basedOn w:val="DefaultParagraphFont"/>
    <w:rsid w:val="00FA60E8"/>
  </w:style>
  <w:style w:type="character" w:customStyle="1" w:styleId="followbutton-bird">
    <w:name w:val="followbutton-bird"/>
    <w:basedOn w:val="DefaultParagraphFont"/>
    <w:rsid w:val="00FA60E8"/>
  </w:style>
  <w:style w:type="character" w:customStyle="1" w:styleId="tweetauthor-name">
    <w:name w:val="tweetauthor-name"/>
    <w:basedOn w:val="DefaultParagraphFont"/>
    <w:rsid w:val="00FA60E8"/>
  </w:style>
  <w:style w:type="character" w:customStyle="1" w:styleId="tweetauthor-verifiedbadge">
    <w:name w:val="tweetauthor-verifiedbadge"/>
    <w:basedOn w:val="DefaultParagraphFont"/>
    <w:rsid w:val="00FA60E8"/>
  </w:style>
  <w:style w:type="character" w:customStyle="1" w:styleId="tweetauthor-screenname">
    <w:name w:val="tweetauthor-screenname"/>
    <w:basedOn w:val="DefaultParagraphFont"/>
    <w:rsid w:val="00FA60E8"/>
  </w:style>
  <w:style w:type="paragraph" w:customStyle="1" w:styleId="tweet-text">
    <w:name w:val="tweet-text"/>
    <w:basedOn w:val="Normal"/>
    <w:qFormat/>
    <w:rsid w:val="00FA60E8"/>
    <w:pPr>
      <w:spacing w:before="100" w:beforeAutospacing="1" w:after="100" w:afterAutospacing="1"/>
    </w:pPr>
  </w:style>
  <w:style w:type="character" w:customStyle="1" w:styleId="u-hiddenvisually">
    <w:name w:val="u-hiddenvisually"/>
    <w:basedOn w:val="DefaultParagraphFont"/>
    <w:rsid w:val="00FA60E8"/>
  </w:style>
  <w:style w:type="character" w:customStyle="1" w:styleId="tweetaction-stat">
    <w:name w:val="tweetaction-stat"/>
    <w:basedOn w:val="DefaultParagraphFont"/>
    <w:rsid w:val="00FA60E8"/>
  </w:style>
  <w:style w:type="character" w:customStyle="1" w:styleId="related">
    <w:name w:val="related"/>
    <w:basedOn w:val="DefaultParagraphFont"/>
    <w:rsid w:val="00FA60E8"/>
  </w:style>
  <w:style w:type="character" w:customStyle="1" w:styleId="related-content">
    <w:name w:val="related-content"/>
    <w:basedOn w:val="DefaultParagraphFont"/>
    <w:rsid w:val="00FA60E8"/>
  </w:style>
  <w:style w:type="character" w:customStyle="1" w:styleId="name-of-author">
    <w:name w:val="name-of-author"/>
    <w:basedOn w:val="DefaultParagraphFont"/>
    <w:rsid w:val="00FA60E8"/>
  </w:style>
  <w:style w:type="character" w:customStyle="1" w:styleId="first-name">
    <w:name w:val="first-name"/>
    <w:basedOn w:val="DefaultParagraphFont"/>
    <w:rsid w:val="00FA60E8"/>
  </w:style>
  <w:style w:type="character" w:customStyle="1" w:styleId="last-name">
    <w:name w:val="last-name"/>
    <w:basedOn w:val="DefaultParagraphFont"/>
    <w:rsid w:val="00FA60E8"/>
  </w:style>
  <w:style w:type="paragraph" w:customStyle="1" w:styleId="description">
    <w:name w:val="description"/>
    <w:basedOn w:val="Normal"/>
    <w:uiPriority w:val="99"/>
    <w:qFormat/>
    <w:rsid w:val="00FA60E8"/>
    <w:pPr>
      <w:spacing w:before="100" w:beforeAutospacing="1" w:after="100" w:afterAutospacing="1"/>
    </w:pPr>
  </w:style>
  <w:style w:type="paragraph" w:customStyle="1" w:styleId="graf">
    <w:name w:val="graf"/>
    <w:basedOn w:val="Normal"/>
    <w:uiPriority w:val="99"/>
    <w:qFormat/>
    <w:rsid w:val="00FA60E8"/>
    <w:pPr>
      <w:spacing w:before="100" w:beforeAutospacing="1" w:after="100" w:afterAutospacing="1"/>
    </w:pPr>
  </w:style>
  <w:style w:type="character" w:customStyle="1" w:styleId="caption10">
    <w:name w:val="caption1"/>
    <w:basedOn w:val="DefaultParagraphFont"/>
    <w:rsid w:val="00FA60E8"/>
  </w:style>
  <w:style w:type="paragraph" w:customStyle="1" w:styleId="column">
    <w:name w:val="column"/>
    <w:basedOn w:val="Normal"/>
    <w:uiPriority w:val="99"/>
    <w:qFormat/>
    <w:rsid w:val="00FA60E8"/>
    <w:pPr>
      <w:spacing w:before="100" w:beforeAutospacing="1" w:after="100" w:afterAutospacing="1"/>
    </w:pPr>
  </w:style>
  <w:style w:type="paragraph" w:customStyle="1" w:styleId="recirc-container">
    <w:name w:val="recirc-container"/>
    <w:basedOn w:val="Normal"/>
    <w:uiPriority w:val="99"/>
    <w:qFormat/>
    <w:rsid w:val="00FA60E8"/>
    <w:pPr>
      <w:spacing w:before="100" w:beforeAutospacing="1" w:after="100" w:afterAutospacing="1"/>
    </w:pPr>
  </w:style>
  <w:style w:type="character" w:customStyle="1" w:styleId="recirc-text">
    <w:name w:val="&quot;recirc-text”"/>
    <w:basedOn w:val="DefaultParagraphFont"/>
    <w:rsid w:val="00FA60E8"/>
  </w:style>
  <w:style w:type="character" w:customStyle="1" w:styleId="video-icon">
    <w:name w:val="video-icon"/>
    <w:basedOn w:val="DefaultParagraphFont"/>
    <w:rsid w:val="00FA60E8"/>
  </w:style>
  <w:style w:type="paragraph" w:customStyle="1" w:styleId="selectionshareable">
    <w:name w:val="selectionshareable"/>
    <w:basedOn w:val="Normal"/>
    <w:qFormat/>
    <w:rsid w:val="00FA60E8"/>
    <w:pPr>
      <w:spacing w:before="100" w:beforeAutospacing="1" w:after="100" w:afterAutospacing="1"/>
    </w:pPr>
  </w:style>
  <w:style w:type="character" w:customStyle="1" w:styleId="powa-shot-play-btn-text">
    <w:name w:val="powa-shot-play-btn-text"/>
    <w:basedOn w:val="DefaultParagraphFont"/>
    <w:rsid w:val="00FA60E8"/>
  </w:style>
  <w:style w:type="character" w:customStyle="1" w:styleId="powa-shot-click">
    <w:name w:val="powa-shot-click"/>
    <w:basedOn w:val="DefaultParagraphFont"/>
    <w:rsid w:val="00FA60E8"/>
  </w:style>
  <w:style w:type="character" w:customStyle="1" w:styleId="wpv-blurb">
    <w:name w:val="wpv-blurb"/>
    <w:basedOn w:val="DefaultParagraphFont"/>
    <w:rsid w:val="00FA60E8"/>
  </w:style>
  <w:style w:type="paragraph" w:customStyle="1" w:styleId="interstitial-link">
    <w:name w:val="interstitial-link"/>
    <w:basedOn w:val="Normal"/>
    <w:qFormat/>
    <w:rsid w:val="00FA60E8"/>
    <w:pPr>
      <w:spacing w:before="100" w:beforeAutospacing="1" w:after="100" w:afterAutospacing="1"/>
    </w:pPr>
  </w:style>
  <w:style w:type="character" w:customStyle="1" w:styleId="pb-caption">
    <w:name w:val="pb-caption"/>
    <w:basedOn w:val="DefaultParagraphFont"/>
    <w:rsid w:val="00FA60E8"/>
  </w:style>
  <w:style w:type="paragraph" w:customStyle="1" w:styleId="see-also">
    <w:name w:val="see-also"/>
    <w:basedOn w:val="Normal"/>
    <w:uiPriority w:val="99"/>
    <w:qFormat/>
    <w:rsid w:val="00FA60E8"/>
    <w:pPr>
      <w:spacing w:before="100" w:beforeAutospacing="1" w:after="100" w:afterAutospacing="1"/>
    </w:pPr>
  </w:style>
  <w:style w:type="character" w:customStyle="1" w:styleId="m-2745674872889869693gmail-style13ptbold">
    <w:name w:val="m_-2745674872889869693gmail-style13ptbold"/>
    <w:basedOn w:val="DefaultParagraphFont"/>
    <w:rsid w:val="00FA60E8"/>
  </w:style>
  <w:style w:type="character" w:customStyle="1" w:styleId="m-2745674872889869693gmail-styleunderline">
    <w:name w:val="m_-2745674872889869693gmail-styleunderline"/>
    <w:basedOn w:val="DefaultParagraphFont"/>
    <w:rsid w:val="00FA60E8"/>
  </w:style>
  <w:style w:type="character" w:customStyle="1" w:styleId="UnresolvedMention31">
    <w:name w:val="Unresolved Mention31"/>
    <w:basedOn w:val="DefaultParagraphFont"/>
    <w:uiPriority w:val="99"/>
    <w:semiHidden/>
    <w:unhideWhenUsed/>
    <w:rsid w:val="00FA60E8"/>
    <w:rPr>
      <w:color w:val="808080"/>
      <w:shd w:val="clear" w:color="auto" w:fill="E6E6E6"/>
    </w:rPr>
  </w:style>
  <w:style w:type="character" w:customStyle="1" w:styleId="UnresolvedMention4">
    <w:name w:val="Unresolved Mention4"/>
    <w:basedOn w:val="DefaultParagraphFont"/>
    <w:uiPriority w:val="99"/>
    <w:semiHidden/>
    <w:unhideWhenUsed/>
    <w:rsid w:val="00FA60E8"/>
    <w:rPr>
      <w:color w:val="808080"/>
      <w:shd w:val="clear" w:color="auto" w:fill="E6E6E6"/>
    </w:rPr>
  </w:style>
  <w:style w:type="character" w:customStyle="1" w:styleId="m-8082899869479211226gmail-styleunderline">
    <w:name w:val="m_-8082899869479211226gmail-styleunderline"/>
    <w:basedOn w:val="DefaultParagraphFont"/>
    <w:rsid w:val="00FA60E8"/>
  </w:style>
  <w:style w:type="character" w:customStyle="1" w:styleId="StyleUnderlineChar">
    <w:name w:val="Style Underline Char"/>
    <w:basedOn w:val="DefaultParagraphFont"/>
    <w:locked/>
    <w:rsid w:val="00FA60E8"/>
    <w:rPr>
      <w:u w:val="single"/>
    </w:rPr>
  </w:style>
  <w:style w:type="paragraph" w:customStyle="1" w:styleId="NoteLevel23">
    <w:name w:val="Note Level 23"/>
    <w:basedOn w:val="Normal"/>
    <w:next w:val="Normal"/>
    <w:uiPriority w:val="99"/>
    <w:qFormat/>
    <w:rsid w:val="00FA60E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FA60E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FA60E8"/>
    <w:rPr>
      <w:rFonts w:ascii="Georgia" w:hAnsi="Georgia"/>
    </w:rPr>
  </w:style>
  <w:style w:type="paragraph" w:customStyle="1" w:styleId="NoteLevel24">
    <w:name w:val="Note Level 24"/>
    <w:basedOn w:val="Normal"/>
    <w:next w:val="Normal"/>
    <w:uiPriority w:val="99"/>
    <w:qFormat/>
    <w:rsid w:val="00FA60E8"/>
    <w:pPr>
      <w:keepNext/>
      <w:ind w:left="288" w:right="288"/>
    </w:pPr>
    <w:rPr>
      <w:rFonts w:eastAsia="MS Gothic"/>
      <w:szCs w:val="20"/>
    </w:rPr>
  </w:style>
  <w:style w:type="paragraph" w:customStyle="1" w:styleId="NoteLevel25">
    <w:name w:val="Note Level 25"/>
    <w:basedOn w:val="Normal"/>
    <w:next w:val="Normal"/>
    <w:uiPriority w:val="99"/>
    <w:qFormat/>
    <w:rsid w:val="00FA60E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A60E8"/>
  </w:style>
  <w:style w:type="character" w:customStyle="1" w:styleId="UnresolvedMention5">
    <w:name w:val="Unresolved Mention5"/>
    <w:basedOn w:val="DefaultParagraphFont"/>
    <w:uiPriority w:val="99"/>
    <w:semiHidden/>
    <w:unhideWhenUsed/>
    <w:rsid w:val="00FA60E8"/>
    <w:rPr>
      <w:color w:val="605E5C"/>
      <w:shd w:val="clear" w:color="auto" w:fill="E1DFDD"/>
    </w:rPr>
  </w:style>
  <w:style w:type="character" w:customStyle="1" w:styleId="UnresolvedMention6">
    <w:name w:val="Unresolved Mention6"/>
    <w:basedOn w:val="DefaultParagraphFont"/>
    <w:uiPriority w:val="99"/>
    <w:semiHidden/>
    <w:unhideWhenUsed/>
    <w:rsid w:val="00FA60E8"/>
    <w:rPr>
      <w:color w:val="605E5C"/>
      <w:shd w:val="clear" w:color="auto" w:fill="E1DFDD"/>
    </w:rPr>
  </w:style>
  <w:style w:type="character" w:customStyle="1" w:styleId="footnote">
    <w:name w:val="footnote"/>
    <w:basedOn w:val="DefaultParagraphFont"/>
    <w:rsid w:val="00FA60E8"/>
  </w:style>
  <w:style w:type="character" w:customStyle="1" w:styleId="hubidentifier">
    <w:name w:val="hub_identifier"/>
    <w:basedOn w:val="DefaultParagraphFont"/>
    <w:rsid w:val="00FA60E8"/>
  </w:style>
  <w:style w:type="paragraph" w:customStyle="1" w:styleId="standardeinzug">
    <w:name w:val="standardeinzug"/>
    <w:basedOn w:val="Normal"/>
    <w:rsid w:val="00FA60E8"/>
    <w:pPr>
      <w:spacing w:before="100" w:beforeAutospacing="1" w:after="100" w:afterAutospacing="1"/>
    </w:pPr>
  </w:style>
  <w:style w:type="paragraph" w:customStyle="1" w:styleId="aufzhlungnormal">
    <w:name w:val="aufzhlungnormal"/>
    <w:basedOn w:val="Normal"/>
    <w:rsid w:val="00FA60E8"/>
    <w:pPr>
      <w:spacing w:before="100" w:beforeAutospacing="1" w:after="100" w:afterAutospacing="1"/>
    </w:pPr>
  </w:style>
  <w:style w:type="character" w:customStyle="1" w:styleId="auszeichnungkursiv">
    <w:name w:val="auszeichnungkursiv"/>
    <w:basedOn w:val="DefaultParagraphFont"/>
    <w:rsid w:val="00FA60E8"/>
  </w:style>
  <w:style w:type="paragraph" w:customStyle="1" w:styleId="entrefilet">
    <w:name w:val="entrefilet"/>
    <w:basedOn w:val="Normal"/>
    <w:rsid w:val="00FA60E8"/>
    <w:pPr>
      <w:spacing w:before="100" w:beforeAutospacing="1" w:after="100" w:afterAutospacing="1"/>
    </w:pPr>
  </w:style>
  <w:style w:type="paragraph" w:customStyle="1" w:styleId="kapitelreferenzkopf">
    <w:name w:val="kapitelreferenzkopf"/>
    <w:basedOn w:val="Normal"/>
    <w:rsid w:val="00FA60E8"/>
    <w:pPr>
      <w:spacing w:before="100" w:beforeAutospacing="1" w:after="100" w:afterAutospacing="1"/>
    </w:pPr>
  </w:style>
  <w:style w:type="paragraph" w:customStyle="1" w:styleId="tabberschrift">
    <w:name w:val="tabberschrift"/>
    <w:basedOn w:val="Normal"/>
    <w:rsid w:val="00FA60E8"/>
    <w:pPr>
      <w:spacing w:before="100" w:beforeAutospacing="1" w:after="100" w:afterAutospacing="1"/>
    </w:pPr>
  </w:style>
  <w:style w:type="character" w:customStyle="1" w:styleId="tabgrafikformalbezeichnungnr">
    <w:name w:val="tabgrafikformalbezeichnungnr"/>
    <w:basedOn w:val="DefaultParagraphFont"/>
    <w:rsid w:val="00FA60E8"/>
  </w:style>
  <w:style w:type="character" w:customStyle="1" w:styleId="m-5621139387307470627gmail-style13ptbold">
    <w:name w:val="m_-5621139387307470627gmail-style13ptbold"/>
    <w:basedOn w:val="DefaultParagraphFont"/>
    <w:rsid w:val="00FA60E8"/>
  </w:style>
  <w:style w:type="character" w:customStyle="1" w:styleId="m-5621139387307470627gmail-styleunderline">
    <w:name w:val="m_-5621139387307470627gmail-styleunderline"/>
    <w:basedOn w:val="DefaultParagraphFont"/>
    <w:rsid w:val="00FA60E8"/>
  </w:style>
  <w:style w:type="character" w:customStyle="1" w:styleId="m-4930835733434609408gmail-style13ptbold">
    <w:name w:val="m_-4930835733434609408gmail-style13ptbold"/>
    <w:basedOn w:val="DefaultParagraphFont"/>
    <w:rsid w:val="00FA60E8"/>
  </w:style>
  <w:style w:type="character" w:customStyle="1" w:styleId="m-4930835733434609408gmail-styleunderline">
    <w:name w:val="m_-4930835733434609408gmail-styleunderline"/>
    <w:basedOn w:val="DefaultParagraphFont"/>
    <w:rsid w:val="00FA60E8"/>
  </w:style>
  <w:style w:type="character" w:customStyle="1" w:styleId="m-2456650549122369157gmail-style13ptbold">
    <w:name w:val="m_-2456650549122369157gmail-style13ptbold"/>
    <w:basedOn w:val="DefaultParagraphFont"/>
    <w:rsid w:val="00FA60E8"/>
  </w:style>
  <w:style w:type="character" w:customStyle="1" w:styleId="m-2456650549122369157gmail-styleunderline">
    <w:name w:val="m_-2456650549122369157gmail-styleunderline"/>
    <w:basedOn w:val="DefaultParagraphFont"/>
    <w:rsid w:val="00FA60E8"/>
  </w:style>
  <w:style w:type="paragraph" w:customStyle="1" w:styleId="StyleStyle4ArialNarrow9pt">
    <w:name w:val="Style Style4 + Arial Narrow 9 pt"/>
    <w:basedOn w:val="Normal"/>
    <w:link w:val="StyleStyle4ArialNarrow9ptChar"/>
    <w:rsid w:val="00FA60E8"/>
    <w:rPr>
      <w:u w:val="single"/>
    </w:rPr>
  </w:style>
  <w:style w:type="character" w:customStyle="1" w:styleId="StyleStyle4ArialNarrow9ptChar">
    <w:name w:val="Style Style4 + Arial Narrow 9 pt Char"/>
    <w:basedOn w:val="DefaultParagraphFont"/>
    <w:link w:val="StyleStyle4ArialNarrow9pt"/>
    <w:rsid w:val="00FA60E8"/>
    <w:rPr>
      <w:rFonts w:ascii="Arial" w:eastAsia="Times New Roman" w:hAnsi="Arial" w:cs="Times New Roman"/>
      <w:u w:val="single"/>
    </w:rPr>
  </w:style>
  <w:style w:type="paragraph" w:customStyle="1" w:styleId="StyleStyle4ArialNarrow9ptBold">
    <w:name w:val="Style Style4 + Arial Narrow 9 pt Bold"/>
    <w:basedOn w:val="Normal"/>
    <w:link w:val="StyleStyle4ArialNarrow9ptBoldChar"/>
    <w:rsid w:val="00FA60E8"/>
    <w:rPr>
      <w:b/>
      <w:bCs/>
      <w:u w:val="single"/>
    </w:rPr>
  </w:style>
  <w:style w:type="character" w:customStyle="1" w:styleId="StyleStyle4ArialNarrow9ptBoldChar">
    <w:name w:val="Style Style4 + Arial Narrow 9 pt Bold Char"/>
    <w:basedOn w:val="DefaultParagraphFont"/>
    <w:link w:val="StyleStyle4ArialNarrow9ptBold"/>
    <w:rsid w:val="00FA60E8"/>
    <w:rPr>
      <w:rFonts w:ascii="Arial" w:eastAsia="Times New Roman" w:hAnsi="Arial" w:cs="Times New Roman"/>
      <w:b/>
      <w:bCs/>
      <w:u w:val="single"/>
    </w:rPr>
  </w:style>
  <w:style w:type="paragraph" w:customStyle="1" w:styleId="Second">
    <w:name w:val="Second"/>
    <w:basedOn w:val="Normal"/>
    <w:rsid w:val="00FA60E8"/>
    <w:rPr>
      <w:rFonts w:eastAsia="Calibri"/>
      <w:b/>
      <w:caps/>
      <w:szCs w:val="20"/>
    </w:rPr>
  </w:style>
  <w:style w:type="character" w:customStyle="1" w:styleId="gmail-m5226785990326652285gmail-style13ptbold">
    <w:name w:val="gmail-m_5226785990326652285gmail-style13ptbold"/>
    <w:basedOn w:val="DefaultParagraphFont"/>
    <w:rsid w:val="00FA60E8"/>
  </w:style>
  <w:style w:type="character" w:customStyle="1" w:styleId="gmail-m5226785990326652285gmail-styleunderline">
    <w:name w:val="gmail-m_5226785990326652285gmail-styleunderline"/>
    <w:basedOn w:val="DefaultParagraphFont"/>
    <w:rsid w:val="00FA60E8"/>
  </w:style>
  <w:style w:type="character" w:customStyle="1" w:styleId="balancedheadline">
    <w:name w:val="balancedheadline"/>
    <w:basedOn w:val="DefaultParagraphFont"/>
    <w:rsid w:val="00FA60E8"/>
  </w:style>
  <w:style w:type="character" w:customStyle="1" w:styleId="author-ref">
    <w:name w:val="author-ref"/>
    <w:basedOn w:val="DefaultParagraphFont"/>
    <w:rsid w:val="00FA60E8"/>
  </w:style>
  <w:style w:type="paragraph" w:customStyle="1" w:styleId="u-mb-2">
    <w:name w:val="u-mb-2"/>
    <w:basedOn w:val="Normal"/>
    <w:rsid w:val="00FA60E8"/>
    <w:pPr>
      <w:spacing w:before="100" w:beforeAutospacing="1" w:after="100" w:afterAutospacing="1"/>
    </w:pPr>
  </w:style>
  <w:style w:type="character" w:customStyle="1" w:styleId="authorsname">
    <w:name w:val="authors__name"/>
    <w:basedOn w:val="DefaultParagraphFont"/>
    <w:rsid w:val="00FA60E8"/>
  </w:style>
  <w:style w:type="character" w:customStyle="1" w:styleId="authorscontact">
    <w:name w:val="authors__contact"/>
    <w:basedOn w:val="DefaultParagraphFont"/>
    <w:rsid w:val="00FA60E8"/>
  </w:style>
  <w:style w:type="character" w:customStyle="1" w:styleId="affiliationdepartment">
    <w:name w:val="affiliation__department"/>
    <w:basedOn w:val="DefaultParagraphFont"/>
    <w:rsid w:val="00FA60E8"/>
  </w:style>
  <w:style w:type="character" w:customStyle="1" w:styleId="affiliationname">
    <w:name w:val="affiliation__name"/>
    <w:basedOn w:val="DefaultParagraphFont"/>
    <w:rsid w:val="00FA60E8"/>
  </w:style>
  <w:style w:type="character" w:customStyle="1" w:styleId="affiliationcity">
    <w:name w:val="affiliation__city"/>
    <w:basedOn w:val="DefaultParagraphFont"/>
    <w:rsid w:val="00FA60E8"/>
  </w:style>
  <w:style w:type="character" w:customStyle="1" w:styleId="affiliationcountry">
    <w:name w:val="affiliation__country"/>
    <w:basedOn w:val="DefaultParagraphFont"/>
    <w:rsid w:val="00FA60E8"/>
  </w:style>
  <w:style w:type="character" w:customStyle="1" w:styleId="journaltitle">
    <w:name w:val="journaltitle"/>
    <w:basedOn w:val="DefaultParagraphFont"/>
    <w:rsid w:val="00FA60E8"/>
  </w:style>
  <w:style w:type="paragraph" w:customStyle="1" w:styleId="nav-linksstylessectiontitle-sc-1tike8v-3">
    <w:name w:val="nav-linksstyles__sectiontitle-sc-1tike8v-3"/>
    <w:basedOn w:val="Normal"/>
    <w:rsid w:val="00FA60E8"/>
    <w:pPr>
      <w:spacing w:before="100" w:beforeAutospacing="1" w:after="100" w:afterAutospacing="1"/>
    </w:pPr>
  </w:style>
  <w:style w:type="character" w:customStyle="1" w:styleId="text-sc-1amvtpj-0-span">
    <w:name w:val="text-sc-1amvtpj-0-span"/>
    <w:basedOn w:val="DefaultParagraphFont"/>
    <w:rsid w:val="00FA60E8"/>
  </w:style>
  <w:style w:type="character" w:customStyle="1" w:styleId="section-front-header-modulesubtitle">
    <w:name w:val="section-front-header-module__subtitle"/>
    <w:basedOn w:val="DefaultParagraphFont"/>
    <w:rsid w:val="00FA60E8"/>
  </w:style>
  <w:style w:type="character" w:customStyle="1" w:styleId="article-classifiergap">
    <w:name w:val="article-classifier__gap"/>
    <w:basedOn w:val="DefaultParagraphFont"/>
    <w:rsid w:val="00FA60E8"/>
  </w:style>
  <w:style w:type="character" w:customStyle="1" w:styleId="a-size-extra-large">
    <w:name w:val="a-size-extra-large"/>
    <w:basedOn w:val="DefaultParagraphFont"/>
    <w:rsid w:val="00FA60E8"/>
  </w:style>
  <w:style w:type="paragraph" w:customStyle="1" w:styleId="generic-articlebody">
    <w:name w:val="generic-article__body"/>
    <w:basedOn w:val="Normal"/>
    <w:rsid w:val="00FA60E8"/>
    <w:pPr>
      <w:spacing w:before="100" w:beforeAutospacing="1" w:after="100" w:afterAutospacing="1"/>
    </w:pPr>
  </w:style>
  <w:style w:type="paragraph" w:customStyle="1" w:styleId="CardBody">
    <w:name w:val="Card Body"/>
    <w:basedOn w:val="Normal"/>
    <w:link w:val="CardBodyChar"/>
    <w:qFormat/>
    <w:rsid w:val="00FA60E8"/>
    <w:rPr>
      <w:sz w:val="16"/>
    </w:rPr>
  </w:style>
  <w:style w:type="character" w:customStyle="1" w:styleId="CardBodyChar">
    <w:name w:val="Card Body Char"/>
    <w:basedOn w:val="DefaultParagraphFont"/>
    <w:link w:val="CardBody"/>
    <w:rsid w:val="00FA60E8"/>
    <w:rPr>
      <w:rFonts w:ascii="Arial" w:eastAsia="Times New Roman" w:hAnsi="Arial" w:cs="Times New Roman"/>
      <w:sz w:val="16"/>
    </w:rPr>
  </w:style>
  <w:style w:type="character" w:customStyle="1" w:styleId="m-6919561637539550718gmail-style13ptbold">
    <w:name w:val="m_-6919561637539550718gmail-style13ptbold"/>
    <w:basedOn w:val="DefaultParagraphFont"/>
    <w:rsid w:val="00FA60E8"/>
  </w:style>
  <w:style w:type="character" w:customStyle="1" w:styleId="m-6919561637539550718gmail-styleunderline">
    <w:name w:val="m_-6919561637539550718gmail-styleunderline"/>
    <w:basedOn w:val="DefaultParagraphFont"/>
    <w:rsid w:val="00FA60E8"/>
  </w:style>
  <w:style w:type="paragraph" w:customStyle="1" w:styleId="Shrink6">
    <w:name w:val="Shrink 6"/>
    <w:basedOn w:val="Normal"/>
    <w:qFormat/>
    <w:rsid w:val="00FA60E8"/>
    <w:rPr>
      <w:rFonts w:eastAsia="Calibri"/>
      <w:sz w:val="12"/>
    </w:rPr>
  </w:style>
  <w:style w:type="character" w:customStyle="1" w:styleId="m-4851586476605706605gmail-styleunderline">
    <w:name w:val="m_-4851586476605706605gmail-styleunderline"/>
    <w:basedOn w:val="DefaultParagraphFont"/>
    <w:rsid w:val="00FA60E8"/>
  </w:style>
  <w:style w:type="paragraph" w:customStyle="1" w:styleId="NoSpacing6">
    <w:name w:val="No Spacing6"/>
    <w:aliases w:val="Very Small Text"/>
    <w:basedOn w:val="Heading2"/>
    <w:qFormat/>
    <w:rsid w:val="00FA60E8"/>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CitationCharChar">
    <w:name w:val="Citation Char Char"/>
    <w:basedOn w:val="DefaultParagraphFont"/>
    <w:rsid w:val="00FA60E8"/>
    <w:rPr>
      <w:rFonts w:ascii="Times New Roman" w:eastAsia="Times New Roman" w:hAnsi="Times New Roman"/>
      <w:bCs/>
      <w:sz w:val="14"/>
    </w:rPr>
  </w:style>
  <w:style w:type="character" w:customStyle="1" w:styleId="italics">
    <w:name w:val="italics"/>
    <w:basedOn w:val="DefaultParagraphFont"/>
    <w:rsid w:val="00FA60E8"/>
  </w:style>
  <w:style w:type="character" w:customStyle="1" w:styleId="A9">
    <w:name w:val="A9"/>
    <w:uiPriority w:val="99"/>
    <w:rsid w:val="00FA60E8"/>
    <w:rPr>
      <w:color w:val="000000"/>
      <w:sz w:val="28"/>
      <w:szCs w:val="28"/>
    </w:rPr>
  </w:style>
  <w:style w:type="character" w:customStyle="1" w:styleId="Style9ptItalicUnderline">
    <w:name w:val="Style 9 pt Italic Underline"/>
    <w:rsid w:val="00FA60E8"/>
    <w:rPr>
      <w:i/>
      <w:iCs/>
      <w:sz w:val="20"/>
      <w:u w:val="single"/>
    </w:rPr>
  </w:style>
  <w:style w:type="paragraph" w:customStyle="1" w:styleId="Debate">
    <w:name w:val="Debate"/>
    <w:basedOn w:val="Normal"/>
    <w:qFormat/>
    <w:rsid w:val="00FA60E8"/>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FA60E8"/>
    <w:rPr>
      <w:bCs w:val="0"/>
      <w:sz w:val="22"/>
    </w:rPr>
  </w:style>
  <w:style w:type="character" w:customStyle="1" w:styleId="StyleBox12ptBold">
    <w:name w:val="Style Box + 12 pt Bold"/>
    <w:basedOn w:val="DefaultParagraphFont"/>
    <w:rsid w:val="00FA60E8"/>
    <w:rPr>
      <w:rFonts w:ascii="Georgia" w:hAnsi="Georgia"/>
      <w:b/>
      <w:bCs/>
      <w:sz w:val="22"/>
      <w:u w:val="single"/>
      <w:bdr w:val="none" w:sz="0" w:space="0" w:color="auto"/>
    </w:rPr>
  </w:style>
  <w:style w:type="character" w:customStyle="1" w:styleId="StyleBox12pt">
    <w:name w:val="Style Box + 12 pt"/>
    <w:basedOn w:val="DefaultParagraphFont"/>
    <w:rsid w:val="00FA60E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A60E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FA60E8"/>
    <w:rPr>
      <w:bCs w:val="0"/>
    </w:rPr>
  </w:style>
  <w:style w:type="character" w:customStyle="1" w:styleId="StyleGaramondText1">
    <w:name w:val="Style Garamond Text 1"/>
    <w:basedOn w:val="DefaultParagraphFont"/>
    <w:rsid w:val="00FA60E8"/>
    <w:rPr>
      <w:rFonts w:ascii="Georgia" w:hAnsi="Georgia"/>
      <w:color w:val="0D0D0D" w:themeColor="text1" w:themeTint="F2"/>
      <w:sz w:val="22"/>
    </w:rPr>
  </w:style>
  <w:style w:type="character" w:customStyle="1" w:styleId="StyleGaramondText1Underline">
    <w:name w:val="Style Garamond Text 1 Underline"/>
    <w:basedOn w:val="DefaultParagraphFont"/>
    <w:rsid w:val="00FA60E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FA60E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FA60E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FA60E8"/>
    <w:rPr>
      <w:b w:val="0"/>
      <w:bCs w:val="0"/>
      <w:sz w:val="14"/>
      <w:u w:val="none"/>
    </w:rPr>
  </w:style>
  <w:style w:type="character" w:customStyle="1" w:styleId="Style7ptBold">
    <w:name w:val="Style 7 pt Bold"/>
    <w:basedOn w:val="DefaultParagraphFont"/>
    <w:rsid w:val="00FA60E8"/>
    <w:rPr>
      <w:b w:val="0"/>
      <w:bCs/>
      <w:sz w:val="14"/>
    </w:rPr>
  </w:style>
  <w:style w:type="paragraph" w:customStyle="1" w:styleId="Stylecardtext8pt">
    <w:name w:val="Style card text + 8 pt"/>
    <w:basedOn w:val="Normal"/>
    <w:uiPriority w:val="99"/>
    <w:rsid w:val="00FA60E8"/>
    <w:pPr>
      <w:ind w:right="288"/>
    </w:pPr>
    <w:rPr>
      <w:sz w:val="16"/>
    </w:rPr>
  </w:style>
  <w:style w:type="paragraph" w:customStyle="1" w:styleId="Stylecardtext5pt">
    <w:name w:val="Style card text + 5 pt"/>
    <w:basedOn w:val="Normal"/>
    <w:uiPriority w:val="99"/>
    <w:rsid w:val="00FA60E8"/>
    <w:pPr>
      <w:ind w:right="288"/>
    </w:pPr>
    <w:rPr>
      <w:sz w:val="10"/>
    </w:rPr>
  </w:style>
  <w:style w:type="character" w:customStyle="1" w:styleId="StyleStyleBoldUnderlineUnderlineIntenseEmphasis1apple-style-">
    <w:name w:val="Style Style Bold UnderlineUnderlineIntense Emphasis1apple-style-..."/>
    <w:basedOn w:val="DefaultParagraphFont"/>
    <w:rsid w:val="00FA60E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A60E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A60E8"/>
    <w:rPr>
      <w:rFonts w:ascii="Georgia" w:hAnsi="Georgia"/>
      <w:u w:val="single"/>
    </w:rPr>
  </w:style>
  <w:style w:type="paragraph" w:customStyle="1" w:styleId="StyleCardsGeorgia12ptBoldThickunderlineBorderSin">
    <w:name w:val="Style Cards + Georgia 12 pt Bold Thick underline Border: : (Sin..."/>
    <w:basedOn w:val="Normal"/>
    <w:rsid w:val="00FA60E8"/>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FA60E8"/>
    <w:rPr>
      <w:rFonts w:ascii="Georgia" w:hAnsi="Georgia"/>
      <w:sz w:val="24"/>
      <w:u w:val="single"/>
    </w:rPr>
  </w:style>
  <w:style w:type="paragraph" w:customStyle="1" w:styleId="StyleCardsGeorgia">
    <w:name w:val="Style Cards + Georgia"/>
    <w:basedOn w:val="Normal"/>
    <w:rsid w:val="00FA60E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FA60E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FA60E8"/>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FA60E8"/>
    <w:rPr>
      <w:i/>
      <w:iCs/>
    </w:rPr>
  </w:style>
  <w:style w:type="character" w:customStyle="1" w:styleId="HTMLAddressChar">
    <w:name w:val="HTML Address Char"/>
    <w:basedOn w:val="DefaultParagraphFont"/>
    <w:link w:val="HTMLAddress"/>
    <w:uiPriority w:val="99"/>
    <w:rsid w:val="00FA60E8"/>
    <w:rPr>
      <w:rFonts w:ascii="Arial" w:eastAsia="Times New Roman" w:hAnsi="Arial" w:cs="Times New Roman"/>
      <w:i/>
      <w:iCs/>
    </w:rPr>
  </w:style>
  <w:style w:type="paragraph" w:styleId="Index1">
    <w:name w:val="index 1"/>
    <w:basedOn w:val="Normal"/>
    <w:next w:val="Normal"/>
    <w:autoRedefine/>
    <w:unhideWhenUsed/>
    <w:rsid w:val="00FA60E8"/>
    <w:pPr>
      <w:ind w:left="220" w:hanging="220"/>
    </w:pPr>
  </w:style>
  <w:style w:type="character" w:customStyle="1" w:styleId="CardsFont6ptChar1">
    <w:name w:val="Cards + Font: 6 pt Char1"/>
    <w:link w:val="CardsFont6pt"/>
    <w:uiPriority w:val="99"/>
    <w:locked/>
    <w:rsid w:val="00FA60E8"/>
    <w:rPr>
      <w:rFonts w:ascii="Times New Roman" w:eastAsia="Times New Roman" w:hAnsi="Times New Roman" w:cs="Times New Roman"/>
      <w:sz w:val="12"/>
    </w:rPr>
  </w:style>
  <w:style w:type="paragraph" w:customStyle="1" w:styleId="Quote2">
    <w:name w:val="Quote2"/>
    <w:basedOn w:val="Default"/>
    <w:next w:val="Default"/>
    <w:rsid w:val="00FA60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FA60E8"/>
    <w:pPr>
      <w:keepNext/>
      <w:keepLines/>
      <w:pageBreakBefore/>
      <w:spacing w:before="480"/>
      <w:jc w:val="center"/>
      <w:outlineLvl w:val="1"/>
    </w:pPr>
    <w:rPr>
      <w:b/>
      <w:bCs/>
      <w:sz w:val="44"/>
      <w:szCs w:val="26"/>
      <w:u w:val="double"/>
    </w:rPr>
  </w:style>
  <w:style w:type="paragraph" w:customStyle="1" w:styleId="post-subtitle">
    <w:name w:val="post-subtitle"/>
    <w:basedOn w:val="Normal"/>
    <w:rsid w:val="00FA60E8"/>
    <w:pPr>
      <w:spacing w:before="100" w:beforeAutospacing="1" w:after="100" w:afterAutospacing="1"/>
    </w:pPr>
  </w:style>
  <w:style w:type="paragraph" w:customStyle="1" w:styleId="Pa0">
    <w:name w:val="Pa0"/>
    <w:basedOn w:val="Default"/>
    <w:next w:val="Default"/>
    <w:qFormat/>
    <w:rsid w:val="00FA60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FA60E8"/>
    <w:pPr>
      <w:spacing w:before="100" w:beforeAutospacing="1" w:after="100" w:afterAutospacing="1"/>
    </w:pPr>
  </w:style>
  <w:style w:type="paragraph" w:customStyle="1" w:styleId="Pa1">
    <w:name w:val="Pa1"/>
    <w:basedOn w:val="Default"/>
    <w:next w:val="Default"/>
    <w:uiPriority w:val="99"/>
    <w:qFormat/>
    <w:rsid w:val="00FA60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FA60E8"/>
    <w:pPr>
      <w:spacing w:before="100" w:beforeAutospacing="1" w:after="100" w:afterAutospacing="1"/>
    </w:pPr>
  </w:style>
  <w:style w:type="paragraph" w:customStyle="1" w:styleId="tagline0">
    <w:name w:val="tagline"/>
    <w:basedOn w:val="Normal"/>
    <w:rsid w:val="00FA60E8"/>
    <w:pPr>
      <w:spacing w:before="100" w:beforeAutospacing="1" w:after="100" w:afterAutospacing="1"/>
    </w:pPr>
  </w:style>
  <w:style w:type="paragraph" w:customStyle="1" w:styleId="Block1">
    <w:name w:val="Block1"/>
    <w:basedOn w:val="Normal"/>
    <w:next w:val="Normal"/>
    <w:uiPriority w:val="3"/>
    <w:qFormat/>
    <w:rsid w:val="00FA60E8"/>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FA60E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FA60E8"/>
    <w:rPr>
      <w:sz w:val="10"/>
    </w:rPr>
  </w:style>
  <w:style w:type="paragraph" w:customStyle="1" w:styleId="ReallySamllText">
    <w:name w:val="ReallySamllText"/>
    <w:basedOn w:val="Normal"/>
    <w:link w:val="ReallySamllTextChar"/>
    <w:autoRedefine/>
    <w:rsid w:val="00FA60E8"/>
    <w:rPr>
      <w:rFonts w:asciiTheme="minorHAnsi" w:eastAsiaTheme="minorEastAsia" w:hAnsiTheme="minorHAnsi" w:cstheme="minorBidi"/>
      <w:sz w:val="10"/>
    </w:rPr>
  </w:style>
  <w:style w:type="paragraph" w:customStyle="1" w:styleId="CardCites">
    <w:name w:val="Card Cites"/>
    <w:basedOn w:val="Normal"/>
    <w:next w:val="Normal"/>
    <w:qFormat/>
    <w:rsid w:val="00FA60E8"/>
    <w:rPr>
      <w:b/>
      <w:sz w:val="20"/>
    </w:rPr>
  </w:style>
  <w:style w:type="paragraph" w:customStyle="1" w:styleId="NormalWeb3">
    <w:name w:val="Normal (Web)3"/>
    <w:basedOn w:val="Normal"/>
    <w:rsid w:val="00FA60E8"/>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FA60E8"/>
    <w:pPr>
      <w:ind w:left="400"/>
    </w:pPr>
  </w:style>
  <w:style w:type="paragraph" w:customStyle="1" w:styleId="TagCiteChar2">
    <w:name w:val="Tag / Cite Char"/>
    <w:basedOn w:val="Normal"/>
    <w:rsid w:val="00FA60E8"/>
    <w:rPr>
      <w:b/>
      <w:color w:val="000000"/>
    </w:rPr>
  </w:style>
  <w:style w:type="paragraph" w:customStyle="1" w:styleId="PageNumber2">
    <w:name w:val="Page Number2"/>
    <w:basedOn w:val="Normal"/>
    <w:next w:val="Normal"/>
    <w:rsid w:val="00FA60E8"/>
    <w:rPr>
      <w:sz w:val="20"/>
    </w:rPr>
  </w:style>
  <w:style w:type="paragraph" w:customStyle="1" w:styleId="HeaderFooter">
    <w:name w:val="Header &amp; Footer"/>
    <w:rsid w:val="00FA60E8"/>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FA60E8"/>
    <w:rPr>
      <w:rFonts w:ascii="Arial Narrow" w:hAnsi="Arial Narrow"/>
      <w:color w:val="000000"/>
      <w:sz w:val="16"/>
    </w:rPr>
  </w:style>
  <w:style w:type="paragraph" w:customStyle="1" w:styleId="CardTextUnderlined">
    <w:name w:val="Card Text Underlined"/>
    <w:basedOn w:val="Normal"/>
    <w:rsid w:val="00FA60E8"/>
    <w:rPr>
      <w:rFonts w:ascii="Arial Narrow" w:hAnsi="Arial Narrow"/>
      <w:u w:val="single"/>
    </w:rPr>
  </w:style>
  <w:style w:type="paragraph" w:customStyle="1" w:styleId="HeaderDebate">
    <w:name w:val="Header Debate"/>
    <w:basedOn w:val="Normal"/>
    <w:rsid w:val="00FA60E8"/>
    <w:pPr>
      <w:jc w:val="center"/>
      <w:outlineLvl w:val="0"/>
    </w:pPr>
    <w:rPr>
      <w:b/>
      <w:sz w:val="48"/>
      <w:u w:val="words"/>
    </w:rPr>
  </w:style>
  <w:style w:type="paragraph" w:customStyle="1" w:styleId="NormalWeb1">
    <w:name w:val="Normal (Web)1"/>
    <w:basedOn w:val="Normal"/>
    <w:rsid w:val="00FA60E8"/>
    <w:pPr>
      <w:spacing w:before="100" w:beforeAutospacing="1" w:after="100" w:afterAutospacing="1"/>
    </w:pPr>
    <w:rPr>
      <w:sz w:val="20"/>
      <w:szCs w:val="20"/>
    </w:rPr>
  </w:style>
  <w:style w:type="paragraph" w:customStyle="1" w:styleId="CardTagCharChar">
    <w:name w:val="Card Tag Char Char"/>
    <w:basedOn w:val="Normal"/>
    <w:rsid w:val="00FA60E8"/>
    <w:rPr>
      <w:b/>
    </w:rPr>
  </w:style>
  <w:style w:type="paragraph" w:customStyle="1" w:styleId="fixed">
    <w:name w:val="fixed"/>
    <w:basedOn w:val="Normal"/>
    <w:rsid w:val="00FA60E8"/>
    <w:pPr>
      <w:spacing w:before="100" w:beforeAutospacing="1" w:after="100" w:afterAutospacing="1"/>
    </w:pPr>
    <w:rPr>
      <w:rFonts w:ascii="Courier New" w:hAnsi="Courier New" w:cs="Courier New"/>
    </w:rPr>
  </w:style>
  <w:style w:type="paragraph" w:customStyle="1" w:styleId="textonormal">
    <w:name w:val="textonormal"/>
    <w:basedOn w:val="Normal"/>
    <w:rsid w:val="00FA60E8"/>
    <w:pPr>
      <w:spacing w:before="100" w:beforeAutospacing="1" w:after="100" w:afterAutospacing="1"/>
    </w:pPr>
  </w:style>
  <w:style w:type="paragraph" w:customStyle="1" w:styleId="ExecutiveSummarytext">
    <w:name w:val="Executive Summary text"/>
    <w:basedOn w:val="Normal"/>
    <w:next w:val="Normal"/>
    <w:rsid w:val="00FA60E8"/>
    <w:pPr>
      <w:autoSpaceDE w:val="0"/>
      <w:autoSpaceDN w:val="0"/>
      <w:adjustRightInd w:val="0"/>
    </w:pPr>
  </w:style>
  <w:style w:type="character" w:customStyle="1" w:styleId="NormalUnderlineChar1">
    <w:name w:val="Normal Underline Char1"/>
    <w:locked/>
    <w:rsid w:val="00FA60E8"/>
    <w:rPr>
      <w:u w:val="single"/>
    </w:rPr>
  </w:style>
  <w:style w:type="character" w:customStyle="1" w:styleId="CardUpSize-LightChar">
    <w:name w:val="CardUpSize - Light Char"/>
    <w:link w:val="CardUpSize-Light"/>
    <w:locked/>
    <w:rsid w:val="00FA60E8"/>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FA60E8"/>
    <w:pPr>
      <w:jc w:val="both"/>
    </w:pPr>
    <w:rPr>
      <w:rFonts w:ascii="Times New Roman" w:hAnsi="Times New Roman" w:cstheme="minorBidi"/>
      <w:szCs w:val="32"/>
      <w:u w:val="single"/>
    </w:rPr>
  </w:style>
  <w:style w:type="character" w:customStyle="1" w:styleId="CiteCardUpSize-HeavyChar">
    <w:name w:val="Cite // CardUpSize - Heavy Char"/>
    <w:link w:val="CiteCardUpSize-Heavy"/>
    <w:locked/>
    <w:rsid w:val="00FA60E8"/>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FA60E8"/>
    <w:pPr>
      <w:jc w:val="both"/>
    </w:pPr>
    <w:rPr>
      <w:rFonts w:ascii="Times New Roman" w:hAnsi="Times New Roman" w:cstheme="minorBidi"/>
      <w:b/>
      <w:szCs w:val="32"/>
      <w:u w:val="single"/>
    </w:rPr>
  </w:style>
  <w:style w:type="paragraph" w:customStyle="1" w:styleId="SmallCite">
    <w:name w:val="Small Cite"/>
    <w:basedOn w:val="Normal"/>
    <w:qFormat/>
    <w:rsid w:val="00FA60E8"/>
    <w:rPr>
      <w:rFonts w:ascii="Verdana" w:hAnsi="Verdana"/>
      <w:sz w:val="16"/>
    </w:rPr>
  </w:style>
  <w:style w:type="paragraph" w:customStyle="1" w:styleId="clearformatting">
    <w:name w:val="clear formatting"/>
    <w:basedOn w:val="Heading2"/>
    <w:qFormat/>
    <w:rsid w:val="00FA60E8"/>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FA60E8"/>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FA60E8"/>
    <w:pPr>
      <w:spacing w:after="240" w:line="360" w:lineRule="atLeast"/>
    </w:pPr>
    <w:rPr>
      <w:b/>
      <w:bCs/>
      <w:sz w:val="16"/>
      <w:szCs w:val="16"/>
    </w:rPr>
  </w:style>
  <w:style w:type="paragraph" w:customStyle="1" w:styleId="PlaceholderText1">
    <w:name w:val="Placeholder Text1"/>
    <w:basedOn w:val="Normal"/>
    <w:rsid w:val="00FA60E8"/>
    <w:pPr>
      <w:keepNext/>
      <w:numPr>
        <w:numId w:val="16"/>
      </w:numPr>
      <w:outlineLvl w:val="0"/>
    </w:pPr>
    <w:rPr>
      <w:rFonts w:eastAsia="MS Gothic"/>
    </w:rPr>
  </w:style>
  <w:style w:type="character" w:customStyle="1" w:styleId="ImportantTextChar">
    <w:name w:val="Important Text Char"/>
    <w:link w:val="ImportantText"/>
    <w:locked/>
    <w:rsid w:val="00FA60E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FA60E8"/>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A60E8"/>
    <w:rPr>
      <w:rFonts w:ascii="HNKAOE+Arial" w:hAnsi="HNKAOE+Arial"/>
    </w:rPr>
  </w:style>
  <w:style w:type="paragraph" w:customStyle="1" w:styleId="StyleBodyText11ptBlackUnderline">
    <w:name w:val="Style Body Text + 11 pt Black Underline"/>
    <w:basedOn w:val="BodyText"/>
    <w:link w:val="StyleBodyText11ptBlackUnderlineChar"/>
    <w:rsid w:val="00FA60E8"/>
    <w:pPr>
      <w:autoSpaceDE w:val="0"/>
      <w:autoSpaceDN w:val="0"/>
      <w:adjustRightInd w:val="0"/>
      <w:spacing w:after="0"/>
    </w:pPr>
    <w:rPr>
      <w:rFonts w:ascii="HNKAOE+Arial" w:eastAsiaTheme="minorEastAsia" w:hAnsi="HNKAOE+Arial" w:cstheme="minorBidi"/>
    </w:rPr>
  </w:style>
  <w:style w:type="character" w:customStyle="1" w:styleId="StyleBodyText11ptBoldBlackChar">
    <w:name w:val="Style Body Text + 11 pt Bold Black Char"/>
    <w:link w:val="StyleBodyText11ptBoldBlack"/>
    <w:locked/>
    <w:rsid w:val="00FA60E8"/>
    <w:rPr>
      <w:rFonts w:ascii="HNKAOE+Arial" w:hAnsi="HNKAOE+Arial"/>
    </w:rPr>
  </w:style>
  <w:style w:type="paragraph" w:customStyle="1" w:styleId="StyleBodyText11ptBoldBlack">
    <w:name w:val="Style Body Text + 11 pt Bold Black"/>
    <w:basedOn w:val="BodyText"/>
    <w:link w:val="StyleBodyText11ptBoldBlackChar"/>
    <w:qFormat/>
    <w:rsid w:val="00FA60E8"/>
    <w:pPr>
      <w:autoSpaceDE w:val="0"/>
      <w:autoSpaceDN w:val="0"/>
      <w:adjustRightInd w:val="0"/>
      <w:spacing w:after="0"/>
    </w:pPr>
    <w:rPr>
      <w:rFonts w:ascii="HNKAOE+Arial" w:eastAsiaTheme="minorEastAsia" w:hAnsi="HNKAOE+Arial" w:cstheme="minorBidi"/>
    </w:rPr>
  </w:style>
  <w:style w:type="character" w:customStyle="1" w:styleId="StyletinyBoldChar">
    <w:name w:val="Style tiny + Bold Char"/>
    <w:link w:val="StyletinyBold"/>
    <w:locked/>
    <w:rsid w:val="00FA60E8"/>
    <w:rPr>
      <w:rFonts w:ascii="Times New Roman" w:eastAsia="Malgun Gothic" w:hAnsi="Times New Roman"/>
      <w:bCs/>
    </w:rPr>
  </w:style>
  <w:style w:type="paragraph" w:customStyle="1" w:styleId="StyletinyBold">
    <w:name w:val="Style tiny + Bold"/>
    <w:basedOn w:val="tiny"/>
    <w:link w:val="StyletinyBoldChar"/>
    <w:qFormat/>
    <w:rsid w:val="00FA60E8"/>
    <w:rPr>
      <w:rFonts w:cstheme="minorBidi"/>
      <w:bCs/>
      <w:sz w:val="24"/>
      <w:szCs w:val="24"/>
    </w:rPr>
  </w:style>
  <w:style w:type="character" w:customStyle="1" w:styleId="Heading5SizeDownChar">
    <w:name w:val="Heading 5 Size Down Char"/>
    <w:link w:val="Heading5SizeDown"/>
    <w:locked/>
    <w:rsid w:val="00FA60E8"/>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FA60E8"/>
    <w:pPr>
      <w:tabs>
        <w:tab w:val="left" w:pos="1440"/>
      </w:tabs>
      <w:jc w:val="both"/>
    </w:pPr>
    <w:rPr>
      <w:rFonts w:ascii="Times New Roman" w:hAnsi="Times New Roman" w:cstheme="minorBidi"/>
      <w:szCs w:val="16"/>
    </w:rPr>
  </w:style>
  <w:style w:type="character" w:customStyle="1" w:styleId="Normal2BoldChar">
    <w:name w:val="Normal2 + Bold Char"/>
    <w:link w:val="Normal2Bold"/>
    <w:locked/>
    <w:rsid w:val="00FA60E8"/>
    <w:rPr>
      <w:rFonts w:ascii="Times New Roman" w:eastAsia="Times New Roman" w:hAnsi="Times New Roman" w:cs="Arial"/>
      <w:b/>
      <w:szCs w:val="44"/>
    </w:rPr>
  </w:style>
  <w:style w:type="paragraph" w:customStyle="1" w:styleId="Normal2Bold">
    <w:name w:val="Normal2 + Bold"/>
    <w:basedOn w:val="Normal"/>
    <w:link w:val="Normal2BoldChar"/>
    <w:rsid w:val="00FA60E8"/>
    <w:pPr>
      <w:tabs>
        <w:tab w:val="left" w:pos="1440"/>
      </w:tabs>
    </w:pPr>
    <w:rPr>
      <w:rFonts w:ascii="Times New Roman" w:hAnsi="Times New Roman" w:cs="Arial"/>
      <w:b/>
      <w:szCs w:val="44"/>
    </w:rPr>
  </w:style>
  <w:style w:type="character" w:customStyle="1" w:styleId="ListContentsChar">
    <w:name w:val="List Contents Char"/>
    <w:link w:val="ListContents"/>
    <w:locked/>
    <w:rsid w:val="00FA60E8"/>
    <w:rPr>
      <w:rFonts w:ascii="Times New Roman" w:eastAsia="Times New Roman" w:hAnsi="Times New Roman"/>
      <w:lang w:eastAsia="ar-SA"/>
    </w:rPr>
  </w:style>
  <w:style w:type="paragraph" w:customStyle="1" w:styleId="ListContents">
    <w:name w:val="List Contents"/>
    <w:basedOn w:val="Normal"/>
    <w:link w:val="ListContentsChar"/>
    <w:rsid w:val="00FA60E8"/>
    <w:pPr>
      <w:widowControl w:val="0"/>
      <w:suppressAutoHyphens/>
      <w:ind w:left="567"/>
    </w:pPr>
    <w:rPr>
      <w:rFonts w:ascii="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A60E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FA60E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FA60E8"/>
  </w:style>
  <w:style w:type="paragraph" w:customStyle="1" w:styleId="CardsFont12ptCharCharCharCharCharCharCharCharChar">
    <w:name w:val="Cards + Font: 12 pt Char Char Char Char Char Char Char Char Char"/>
    <w:basedOn w:val="Cards"/>
    <w:link w:val="CardsFont12ptCharCharCharCharCharCharCharCharCharChar"/>
    <w:qFormat/>
    <w:rsid w:val="00FA60E8"/>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FA60E8"/>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FA60E8"/>
    <w:pPr>
      <w:autoSpaceDE w:val="0"/>
      <w:autoSpaceDN w:val="0"/>
      <w:adjustRightInd w:val="0"/>
      <w:ind w:left="432" w:right="432"/>
      <w:jc w:val="both"/>
    </w:pPr>
    <w:rPr>
      <w:rFonts w:ascii="Times New Roman" w:hAnsi="Times New Roman" w:cstheme="minorBidi"/>
      <w:u w:val="thick"/>
    </w:rPr>
  </w:style>
  <w:style w:type="character" w:customStyle="1" w:styleId="UnimportantCharChar">
    <w:name w:val="Unimportant Char Char"/>
    <w:link w:val="Unimportant"/>
    <w:locked/>
    <w:rsid w:val="00FA60E8"/>
    <w:rPr>
      <w:rFonts w:ascii="Arial" w:eastAsia="Times New Roman" w:hAnsi="Arial"/>
      <w:sz w:val="12"/>
    </w:rPr>
  </w:style>
  <w:style w:type="paragraph" w:customStyle="1" w:styleId="Unimportant">
    <w:name w:val="Unimportant"/>
    <w:basedOn w:val="Normal"/>
    <w:link w:val="UnimportantCharChar"/>
    <w:rsid w:val="00FA60E8"/>
    <w:pPr>
      <w:jc w:val="both"/>
    </w:pPr>
    <w:rPr>
      <w:rFonts w:cstheme="minorBidi"/>
      <w:sz w:val="12"/>
    </w:rPr>
  </w:style>
  <w:style w:type="character" w:customStyle="1" w:styleId="TagCiteChar3">
    <w:name w:val="Tag &amp; Cite Char"/>
    <w:link w:val="TagCite1"/>
    <w:locked/>
    <w:rsid w:val="00FA60E8"/>
    <w:rPr>
      <w:rFonts w:ascii="Arial" w:eastAsia="Times New Roman" w:hAnsi="Arial"/>
      <w:b/>
    </w:rPr>
  </w:style>
  <w:style w:type="paragraph" w:customStyle="1" w:styleId="TagCite1">
    <w:name w:val="Tag &amp; Cite"/>
    <w:basedOn w:val="Normal"/>
    <w:link w:val="TagCiteChar3"/>
    <w:qFormat/>
    <w:rsid w:val="00FA60E8"/>
    <w:pPr>
      <w:jc w:val="both"/>
    </w:pPr>
    <w:rPr>
      <w:rFonts w:cstheme="minorBidi"/>
      <w:b/>
    </w:rPr>
  </w:style>
  <w:style w:type="character" w:customStyle="1" w:styleId="HighlightedTextChar">
    <w:name w:val="Highlighted Text Char"/>
    <w:link w:val="HighlightedText"/>
    <w:locked/>
    <w:rsid w:val="00FA60E8"/>
    <w:rPr>
      <w:rFonts w:ascii="Arial" w:eastAsia="Times New Roman" w:hAnsi="Arial"/>
      <w:b/>
      <w:u w:val="thick"/>
    </w:rPr>
  </w:style>
  <w:style w:type="paragraph" w:customStyle="1" w:styleId="HighlightedText">
    <w:name w:val="Highlighted Text"/>
    <w:basedOn w:val="Normal"/>
    <w:link w:val="HighlightedTextChar"/>
    <w:qFormat/>
    <w:rsid w:val="00FA60E8"/>
    <w:pPr>
      <w:jc w:val="both"/>
    </w:pPr>
    <w:rPr>
      <w:rFonts w:cstheme="minorBidi"/>
      <w:b/>
      <w:u w:val="thick"/>
    </w:rPr>
  </w:style>
  <w:style w:type="paragraph" w:customStyle="1" w:styleId="StyleHeading1Justified">
    <w:name w:val="Style Heading 1 + Justified"/>
    <w:basedOn w:val="Normal"/>
    <w:next w:val="Normal"/>
    <w:rsid w:val="00FA60E8"/>
    <w:rPr>
      <w:sz w:val="20"/>
      <w:szCs w:val="20"/>
    </w:rPr>
  </w:style>
  <w:style w:type="paragraph" w:customStyle="1" w:styleId="textunderline0">
    <w:name w:val="text underline"/>
    <w:basedOn w:val="Normal"/>
    <w:link w:val="textunderlineChar0"/>
    <w:autoRedefine/>
    <w:rsid w:val="00FA60E8"/>
    <w:rPr>
      <w:rFonts w:asciiTheme="minorHAnsi" w:eastAsiaTheme="minorEastAsia" w:hAnsiTheme="minorHAnsi" w:cstheme="minorBidi"/>
      <w:szCs w:val="22"/>
      <w:u w:val="thick"/>
    </w:rPr>
  </w:style>
  <w:style w:type="character" w:customStyle="1" w:styleId="DebateTagChar">
    <w:name w:val="Debate Tag Char"/>
    <w:link w:val="DebateTag"/>
    <w:locked/>
    <w:rsid w:val="00FA60E8"/>
    <w:rPr>
      <w:rFonts w:ascii="Garamond" w:hAnsi="Garamond"/>
      <w:b/>
    </w:rPr>
  </w:style>
  <w:style w:type="paragraph" w:customStyle="1" w:styleId="DebateTag">
    <w:name w:val="Debate Tag"/>
    <w:basedOn w:val="Normal"/>
    <w:link w:val="DebateTagChar"/>
    <w:autoRedefine/>
    <w:qFormat/>
    <w:rsid w:val="00FA60E8"/>
    <w:pPr>
      <w:tabs>
        <w:tab w:val="left" w:pos="270"/>
      </w:tabs>
    </w:pPr>
    <w:rPr>
      <w:rFonts w:ascii="Garamond" w:eastAsiaTheme="minorEastAsia" w:hAnsi="Garamond" w:cstheme="minorBidi"/>
      <w:b/>
    </w:rPr>
  </w:style>
  <w:style w:type="paragraph" w:customStyle="1" w:styleId="DebateCite">
    <w:name w:val="Debate Cite"/>
    <w:basedOn w:val="Normal"/>
    <w:autoRedefine/>
    <w:rsid w:val="00FA60E8"/>
    <w:pPr>
      <w:tabs>
        <w:tab w:val="left" w:pos="270"/>
      </w:tabs>
    </w:pPr>
    <w:rPr>
      <w:sz w:val="20"/>
    </w:rPr>
  </w:style>
  <w:style w:type="paragraph" w:customStyle="1" w:styleId="BlockTitle10">
    <w:name w:val="Block Title #1"/>
    <w:basedOn w:val="Heading1"/>
    <w:rsid w:val="00FA60E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FA60E8"/>
    <w:pPr>
      <w:widowControl w:val="0"/>
      <w:suppressAutoHyphens/>
    </w:pPr>
    <w:rPr>
      <w:rFonts w:ascii="Courier New" w:eastAsia="Courier New" w:hAnsi="Courier New"/>
      <w:sz w:val="20"/>
      <w:szCs w:val="20"/>
    </w:rPr>
  </w:style>
  <w:style w:type="paragraph" w:customStyle="1" w:styleId="MaggieTag">
    <w:name w:val="MaggieTag"/>
    <w:basedOn w:val="Heading2"/>
    <w:qFormat/>
    <w:rsid w:val="00FA60E8"/>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FA60E8"/>
    <w:rPr>
      <w:rFonts w:ascii="Times New Roman" w:eastAsia="Times New Roman" w:hAnsi="Times New Roman"/>
    </w:rPr>
  </w:style>
  <w:style w:type="paragraph" w:customStyle="1" w:styleId="Heading4Cite">
    <w:name w:val="Heading 4 Cite"/>
    <w:basedOn w:val="Normal"/>
    <w:link w:val="Heading4CiteChar"/>
    <w:autoRedefine/>
    <w:qFormat/>
    <w:rsid w:val="00FA60E8"/>
    <w:rPr>
      <w:rFonts w:ascii="Times New Roman" w:hAnsi="Times New Roman" w:cstheme="minorBidi"/>
    </w:rPr>
  </w:style>
  <w:style w:type="paragraph" w:customStyle="1" w:styleId="4">
    <w:name w:val="4"/>
    <w:basedOn w:val="Normal"/>
    <w:rsid w:val="00FA60E8"/>
    <w:rPr>
      <w:sz w:val="20"/>
    </w:rPr>
  </w:style>
  <w:style w:type="character" w:customStyle="1" w:styleId="UnunderlinedTextChar">
    <w:name w:val="Ununderlined Text Char"/>
    <w:link w:val="UnunderlinedText"/>
    <w:locked/>
    <w:rsid w:val="00FA60E8"/>
    <w:rPr>
      <w:rFonts w:eastAsia="Times New Roman"/>
      <w:bCs/>
      <w:sz w:val="12"/>
    </w:rPr>
  </w:style>
  <w:style w:type="paragraph" w:customStyle="1" w:styleId="UnunderlinedText">
    <w:name w:val="Ununderlined Text"/>
    <w:basedOn w:val="Normal"/>
    <w:link w:val="UnunderlinedTextChar"/>
    <w:autoRedefine/>
    <w:qFormat/>
    <w:rsid w:val="00FA60E8"/>
    <w:pPr>
      <w:spacing w:after="200" w:line="276" w:lineRule="auto"/>
    </w:pPr>
    <w:rPr>
      <w:rFonts w:asciiTheme="minorHAnsi" w:hAnsiTheme="minorHAnsi" w:cstheme="minorBidi"/>
      <w:bCs/>
      <w:sz w:val="12"/>
    </w:rPr>
  </w:style>
  <w:style w:type="paragraph" w:customStyle="1" w:styleId="card2">
    <w:name w:val="%card"/>
    <w:basedOn w:val="Normal"/>
    <w:link w:val="cardChar2"/>
    <w:autoRedefine/>
    <w:qFormat/>
    <w:rsid w:val="00FA60E8"/>
    <w:pPr>
      <w:spacing w:after="200" w:line="276" w:lineRule="auto"/>
      <w:ind w:left="288" w:right="288"/>
    </w:pPr>
    <w:rPr>
      <w:bCs/>
    </w:rPr>
  </w:style>
  <w:style w:type="paragraph" w:customStyle="1" w:styleId="BlockTitle4">
    <w:name w:val="%Block Title"/>
    <w:basedOn w:val="Heading1"/>
    <w:qFormat/>
    <w:rsid w:val="00FA60E8"/>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FA60E8"/>
    <w:pPr>
      <w:spacing w:after="160" w:line="259" w:lineRule="auto"/>
      <w:outlineLvl w:val="9"/>
    </w:pPr>
    <w:rPr>
      <w:rFonts w:cs="Courier New"/>
      <w:bCs/>
      <w:sz w:val="28"/>
      <w:szCs w:val="22"/>
      <w:u w:val="none"/>
    </w:rPr>
  </w:style>
  <w:style w:type="paragraph" w:customStyle="1" w:styleId="ThickUnderline">
    <w:name w:val="ThickUnderline"/>
    <w:rsid w:val="00FA6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FA60E8"/>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FA60E8"/>
    <w:rPr>
      <w:rFonts w:ascii="Arial" w:eastAsia="Times New Roman" w:hAnsi="Arial" w:cs="Times New Roman"/>
    </w:rPr>
  </w:style>
  <w:style w:type="character" w:customStyle="1" w:styleId="Card-UnderlineChar">
    <w:name w:val="Card-Underline Char"/>
    <w:link w:val="Card-Underline0"/>
    <w:locked/>
    <w:rsid w:val="00FA60E8"/>
    <w:rPr>
      <w:rFonts w:ascii="Century Gothic" w:eastAsia="Cambria" w:hAnsi="Century Gothic"/>
      <w:u w:val="thick"/>
    </w:rPr>
  </w:style>
  <w:style w:type="paragraph" w:customStyle="1" w:styleId="Card-Underline0">
    <w:name w:val="Card-Underline"/>
    <w:basedOn w:val="Normal"/>
    <w:link w:val="Card-UnderlineChar"/>
    <w:qFormat/>
    <w:rsid w:val="00FA60E8"/>
    <w:rPr>
      <w:rFonts w:ascii="Century Gothic" w:eastAsia="Cambria" w:hAnsi="Century Gothic" w:cstheme="minorBidi"/>
      <w:u w:val="thick"/>
    </w:rPr>
  </w:style>
  <w:style w:type="paragraph" w:customStyle="1" w:styleId="PageNumber3">
    <w:name w:val="Page Number3"/>
    <w:basedOn w:val="Normal"/>
    <w:next w:val="Normal"/>
    <w:rsid w:val="00FA60E8"/>
    <w:rPr>
      <w:sz w:val="20"/>
    </w:rPr>
  </w:style>
  <w:style w:type="paragraph" w:customStyle="1" w:styleId="PageNumber4">
    <w:name w:val="Page Number4"/>
    <w:basedOn w:val="Normal"/>
    <w:next w:val="Normal"/>
    <w:rsid w:val="00FA60E8"/>
    <w:rPr>
      <w:sz w:val="20"/>
    </w:rPr>
  </w:style>
  <w:style w:type="paragraph" w:customStyle="1" w:styleId="PageNumber5">
    <w:name w:val="Page Number5"/>
    <w:basedOn w:val="Normal"/>
    <w:next w:val="Normal"/>
    <w:rsid w:val="00FA60E8"/>
    <w:rPr>
      <w:sz w:val="20"/>
    </w:rPr>
  </w:style>
  <w:style w:type="paragraph" w:customStyle="1" w:styleId="smalltext10">
    <w:name w:val="small text1"/>
    <w:basedOn w:val="Normal"/>
    <w:next w:val="Normal"/>
    <w:uiPriority w:val="4"/>
    <w:qFormat/>
    <w:rsid w:val="00FA60E8"/>
    <w:pPr>
      <w:keepNext/>
      <w:keepLines/>
      <w:spacing w:before="200"/>
      <w:outlineLvl w:val="3"/>
    </w:pPr>
    <w:rPr>
      <w:b/>
      <w:bCs/>
      <w:iCs/>
      <w:sz w:val="26"/>
    </w:rPr>
  </w:style>
  <w:style w:type="character" w:customStyle="1" w:styleId="CircleChar">
    <w:name w:val="Circle Char"/>
    <w:link w:val="Circle"/>
    <w:locked/>
    <w:rsid w:val="00FA60E8"/>
    <w:rPr>
      <w:rFonts w:ascii="Times New Roman" w:eastAsia="Times New Roman" w:hAnsi="Times New Roman"/>
      <w:b/>
      <w:u w:val="words"/>
    </w:rPr>
  </w:style>
  <w:style w:type="paragraph" w:customStyle="1" w:styleId="Circle">
    <w:name w:val="Circle"/>
    <w:basedOn w:val="Normal"/>
    <w:link w:val="CircleChar"/>
    <w:qFormat/>
    <w:rsid w:val="00FA60E8"/>
    <w:rPr>
      <w:rFonts w:ascii="Times New Roman" w:hAnsi="Times New Roman" w:cstheme="minorBidi"/>
      <w:b/>
      <w:u w:val="words"/>
    </w:rPr>
  </w:style>
  <w:style w:type="paragraph" w:customStyle="1" w:styleId="PageNumber6">
    <w:name w:val="Page Number6"/>
    <w:basedOn w:val="Normal"/>
    <w:next w:val="Normal"/>
    <w:rsid w:val="00FA60E8"/>
    <w:rPr>
      <w:sz w:val="20"/>
    </w:rPr>
  </w:style>
  <w:style w:type="paragraph" w:customStyle="1" w:styleId="user">
    <w:name w:val="user"/>
    <w:basedOn w:val="Normal"/>
    <w:rsid w:val="00FA60E8"/>
    <w:pPr>
      <w:spacing w:before="100" w:beforeAutospacing="1" w:after="100" w:afterAutospacing="1"/>
    </w:pPr>
    <w:rPr>
      <w:rFonts w:ascii="Times" w:hAnsi="Times"/>
      <w:sz w:val="20"/>
      <w:szCs w:val="20"/>
    </w:rPr>
  </w:style>
  <w:style w:type="paragraph" w:customStyle="1" w:styleId="lastupdated">
    <w:name w:val="lastupdated"/>
    <w:basedOn w:val="Normal"/>
    <w:rsid w:val="00FA60E8"/>
    <w:pPr>
      <w:spacing w:before="100" w:beforeAutospacing="1" w:after="100" w:afterAutospacing="1"/>
    </w:pPr>
    <w:rPr>
      <w:rFonts w:ascii="Times" w:hAnsi="Times"/>
      <w:sz w:val="20"/>
      <w:szCs w:val="20"/>
    </w:rPr>
  </w:style>
  <w:style w:type="paragraph" w:customStyle="1" w:styleId="hn-byline">
    <w:name w:val="hn-byline"/>
    <w:basedOn w:val="Normal"/>
    <w:rsid w:val="00FA60E8"/>
    <w:pPr>
      <w:spacing w:before="100" w:beforeAutospacing="1" w:after="100" w:afterAutospacing="1"/>
    </w:pPr>
    <w:rPr>
      <w:rFonts w:ascii="Times" w:hAnsi="Times"/>
      <w:sz w:val="20"/>
      <w:szCs w:val="20"/>
    </w:rPr>
  </w:style>
  <w:style w:type="paragraph" w:customStyle="1" w:styleId="articleinfo">
    <w:name w:val="articleinfo"/>
    <w:basedOn w:val="Normal"/>
    <w:rsid w:val="00FA60E8"/>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FA60E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FA60E8"/>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FA60E8"/>
    <w:rPr>
      <w:sz w:val="20"/>
    </w:rPr>
  </w:style>
  <w:style w:type="paragraph" w:customStyle="1" w:styleId="DebateTag0">
    <w:name w:val="DebateTag"/>
    <w:basedOn w:val="Normal"/>
    <w:qFormat/>
    <w:rsid w:val="00FA60E8"/>
    <w:rPr>
      <w:b/>
    </w:rPr>
  </w:style>
  <w:style w:type="paragraph" w:customStyle="1" w:styleId="date-comments">
    <w:name w:val="date-comments"/>
    <w:basedOn w:val="Normal"/>
    <w:uiPriority w:val="99"/>
    <w:rsid w:val="00FA60E8"/>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FA60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FA60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FA60E8"/>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
    <w:qFormat/>
    <w:rsid w:val="00FA60E8"/>
    <w:rPr>
      <w:rFonts w:ascii="Book Antiqua" w:hAnsi="Book Antiqua" w:hint="default"/>
      <w:sz w:val="16"/>
      <w:szCs w:val="24"/>
      <w:lang w:val="en-US" w:eastAsia="en-US" w:bidi="ar-SA"/>
    </w:rPr>
  </w:style>
  <w:style w:type="character" w:customStyle="1" w:styleId="CardChar11">
    <w:name w:val="Card Char1"/>
    <w:rsid w:val="00FA60E8"/>
    <w:rPr>
      <w:lang w:val="en-US" w:eastAsia="en-US" w:bidi="ar-SA"/>
    </w:rPr>
  </w:style>
  <w:style w:type="character" w:customStyle="1" w:styleId="Style8ptChar">
    <w:name w:val="Style 8 pt Char"/>
    <w:rsid w:val="00FA60E8"/>
    <w:rPr>
      <w:rFonts w:ascii="Garamond" w:eastAsia="Calibri" w:hAnsi="Garamond" w:hint="default"/>
      <w:sz w:val="16"/>
      <w:szCs w:val="22"/>
    </w:rPr>
  </w:style>
  <w:style w:type="character" w:customStyle="1" w:styleId="message-item">
    <w:name w:val="message-item"/>
    <w:rsid w:val="00FA60E8"/>
  </w:style>
  <w:style w:type="character" w:customStyle="1" w:styleId="lightheader">
    <w:name w:val="lightheader"/>
    <w:rsid w:val="00FA60E8"/>
  </w:style>
  <w:style w:type="character" w:customStyle="1" w:styleId="datestamp">
    <w:name w:val="datestamp"/>
    <w:rsid w:val="00FA60E8"/>
  </w:style>
  <w:style w:type="character" w:customStyle="1" w:styleId="i">
    <w:name w:val="i"/>
    <w:uiPriority w:val="99"/>
    <w:rsid w:val="00FA60E8"/>
  </w:style>
  <w:style w:type="character" w:customStyle="1" w:styleId="forenames">
    <w:name w:val="forenames"/>
    <w:rsid w:val="00FA60E8"/>
  </w:style>
  <w:style w:type="character" w:customStyle="1" w:styleId="surname">
    <w:name w:val="surname"/>
    <w:rsid w:val="00FA60E8"/>
  </w:style>
  <w:style w:type="character" w:customStyle="1" w:styleId="medium-font">
    <w:name w:val="medium-font"/>
    <w:rsid w:val="00FA60E8"/>
  </w:style>
  <w:style w:type="character" w:customStyle="1" w:styleId="title-link-wrapper">
    <w:name w:val="title-link-wrapper"/>
    <w:rsid w:val="00FA60E8"/>
  </w:style>
  <w:style w:type="character" w:customStyle="1" w:styleId="refpreview">
    <w:name w:val="refpreview"/>
    <w:rsid w:val="00FA60E8"/>
  </w:style>
  <w:style w:type="character" w:customStyle="1" w:styleId="loose1">
    <w:name w:val="loose1"/>
    <w:rsid w:val="00FA60E8"/>
  </w:style>
  <w:style w:type="character" w:customStyle="1" w:styleId="email">
    <w:name w:val="email"/>
    <w:rsid w:val="00FA60E8"/>
  </w:style>
  <w:style w:type="character" w:customStyle="1" w:styleId="gsa">
    <w:name w:val="gs_a"/>
    <w:rsid w:val="00FA60E8"/>
  </w:style>
  <w:style w:type="character" w:customStyle="1" w:styleId="goohl1">
    <w:name w:val="goohl1"/>
    <w:rsid w:val="00FA60E8"/>
  </w:style>
  <w:style w:type="character" w:customStyle="1" w:styleId="mainarttitle">
    <w:name w:val="mainarttitle"/>
    <w:rsid w:val="00FA60E8"/>
  </w:style>
  <w:style w:type="character" w:customStyle="1" w:styleId="mainartauthor">
    <w:name w:val="mainartauthor"/>
    <w:rsid w:val="00FA60E8"/>
  </w:style>
  <w:style w:type="character" w:customStyle="1" w:styleId="mainartdate">
    <w:name w:val="mainartdate"/>
    <w:rsid w:val="00FA60E8"/>
  </w:style>
  <w:style w:type="character" w:customStyle="1" w:styleId="gsggs">
    <w:name w:val="gs_ggs"/>
    <w:rsid w:val="00FA60E8"/>
  </w:style>
  <w:style w:type="character" w:customStyle="1" w:styleId="ahead">
    <w:name w:val="a_head"/>
    <w:rsid w:val="00FA60E8"/>
  </w:style>
  <w:style w:type="character" w:customStyle="1" w:styleId="articleauthor">
    <w:name w:val="articleauthor"/>
    <w:rsid w:val="00FA60E8"/>
  </w:style>
  <w:style w:type="character" w:customStyle="1" w:styleId="docbody">
    <w:name w:val="docbody"/>
    <w:rsid w:val="00FA60E8"/>
  </w:style>
  <w:style w:type="character" w:customStyle="1" w:styleId="superscript">
    <w:name w:val="superscript"/>
    <w:rsid w:val="00FA60E8"/>
  </w:style>
  <w:style w:type="character" w:customStyle="1" w:styleId="citeChar1">
    <w:name w:val="cite Char"/>
    <w:locked/>
    <w:rsid w:val="00FA60E8"/>
    <w:rPr>
      <w:b/>
      <w:bCs w:val="0"/>
      <w:u w:val="single"/>
    </w:rPr>
  </w:style>
  <w:style w:type="character" w:customStyle="1" w:styleId="CitesCharChar">
    <w:name w:val="Cites Char Char"/>
    <w:locked/>
    <w:rsid w:val="00FA60E8"/>
    <w:rPr>
      <w:b/>
      <w:bCs/>
    </w:rPr>
  </w:style>
  <w:style w:type="character" w:customStyle="1" w:styleId="bwxsm">
    <w:name w:val="b w xsm"/>
    <w:rsid w:val="00FA60E8"/>
  </w:style>
  <w:style w:type="character" w:customStyle="1" w:styleId="fstd">
    <w:name w:val="f std"/>
    <w:rsid w:val="00FA60E8"/>
  </w:style>
  <w:style w:type="character" w:customStyle="1" w:styleId="gl">
    <w:name w:val="gl"/>
    <w:rsid w:val="00FA60E8"/>
  </w:style>
  <w:style w:type="character" w:customStyle="1" w:styleId="UNDERLINECharChar0">
    <w:name w:val="UNDERLINE Char Char"/>
    <w:rsid w:val="00FA60E8"/>
    <w:rPr>
      <w:bCs/>
      <w:kern w:val="28"/>
      <w:szCs w:val="32"/>
      <w:u w:val="single"/>
    </w:rPr>
  </w:style>
  <w:style w:type="character" w:customStyle="1" w:styleId="heading2char2charchar1">
    <w:name w:val="heading2char2charchar1"/>
    <w:rsid w:val="00FA60E8"/>
  </w:style>
  <w:style w:type="character" w:customStyle="1" w:styleId="charchar60">
    <w:name w:val="charchar6"/>
    <w:rsid w:val="00FA60E8"/>
  </w:style>
  <w:style w:type="character" w:customStyle="1" w:styleId="bio1">
    <w:name w:val="bio1"/>
    <w:rsid w:val="00FA60E8"/>
    <w:rPr>
      <w:rFonts w:ascii="Arial" w:hAnsi="Arial" w:cs="Arial" w:hint="default"/>
      <w:i/>
      <w:iCs/>
      <w:color w:val="000000"/>
      <w:sz w:val="20"/>
      <w:szCs w:val="20"/>
    </w:rPr>
  </w:style>
  <w:style w:type="character" w:customStyle="1" w:styleId="cardCharCharCharCharCharChar">
    <w:name w:val="card Char Char Char Char Char Char"/>
    <w:rsid w:val="00FA60E8"/>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FA60E8"/>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FA60E8"/>
    <w:rPr>
      <w:b/>
      <w:bCs/>
      <w:sz w:val="48"/>
      <w:szCs w:val="24"/>
      <w:u w:val="single"/>
      <w:lang w:val="en-US" w:eastAsia="en-US" w:bidi="ar-SA"/>
    </w:rPr>
  </w:style>
  <w:style w:type="character" w:customStyle="1" w:styleId="TagCiteCharChar0">
    <w:name w:val="Tag / Cite Char Char"/>
    <w:rsid w:val="00FA60E8"/>
    <w:rPr>
      <w:b/>
      <w:bCs w:val="0"/>
      <w:color w:val="000000"/>
      <w:sz w:val="24"/>
      <w:szCs w:val="24"/>
      <w:lang w:val="en-US" w:eastAsia="en-US" w:bidi="ar-SA"/>
    </w:rPr>
  </w:style>
  <w:style w:type="character" w:customStyle="1" w:styleId="CardTextUnderlinedCharChar">
    <w:name w:val="Card Text Underlined Char Char"/>
    <w:rsid w:val="00FA60E8"/>
    <w:rPr>
      <w:rFonts w:ascii="Arial Narrow" w:hAnsi="Arial Narrow" w:hint="default"/>
      <w:szCs w:val="24"/>
      <w:u w:val="single"/>
      <w:lang w:val="en-US" w:eastAsia="en-US" w:bidi="ar-SA"/>
    </w:rPr>
  </w:style>
  <w:style w:type="character" w:customStyle="1" w:styleId="CardTagCharCharChar">
    <w:name w:val="Card Tag Char Char Char"/>
    <w:rsid w:val="00FA60E8"/>
    <w:rPr>
      <w:b/>
      <w:bCs w:val="0"/>
      <w:sz w:val="24"/>
      <w:szCs w:val="24"/>
      <w:lang w:val="en-US" w:eastAsia="en-US" w:bidi="ar-SA"/>
    </w:rPr>
  </w:style>
  <w:style w:type="character" w:customStyle="1" w:styleId="mainbody">
    <w:name w:val="mainbody"/>
    <w:rsid w:val="00FA60E8"/>
  </w:style>
  <w:style w:type="character" w:customStyle="1" w:styleId="UnderlineStyleChar2">
    <w:name w:val="Underline Style Char2"/>
    <w:rsid w:val="00FA60E8"/>
    <w:rPr>
      <w:rFonts w:ascii="Garamond" w:hAnsi="Garamond" w:hint="default"/>
      <w:sz w:val="22"/>
      <w:szCs w:val="24"/>
      <w:u w:val="single"/>
      <w:lang w:val="en-US" w:eastAsia="en-US" w:bidi="ar-SA"/>
    </w:rPr>
  </w:style>
  <w:style w:type="character" w:customStyle="1" w:styleId="Style1Char2">
    <w:name w:val="Style1 Char2"/>
    <w:rsid w:val="00FA60E8"/>
    <w:rPr>
      <w:szCs w:val="24"/>
    </w:rPr>
  </w:style>
  <w:style w:type="character" w:customStyle="1" w:styleId="t13">
    <w:name w:val="t13"/>
    <w:rsid w:val="00FA60E8"/>
  </w:style>
  <w:style w:type="character" w:customStyle="1" w:styleId="lead">
    <w:name w:val="lead"/>
    <w:rsid w:val="00FA60E8"/>
  </w:style>
  <w:style w:type="paragraph" w:customStyle="1" w:styleId="CardDownx1">
    <w:name w:val="CardDown x1"/>
    <w:basedOn w:val="Normal"/>
    <w:link w:val="CardDownx1Char"/>
    <w:qFormat/>
    <w:rsid w:val="00FA60E8"/>
  </w:style>
  <w:style w:type="character" w:customStyle="1" w:styleId="CardDownx1Char">
    <w:name w:val="CardDown x1 Char"/>
    <w:link w:val="CardDownx1"/>
    <w:locked/>
    <w:rsid w:val="00FA60E8"/>
    <w:rPr>
      <w:rFonts w:ascii="Arial" w:eastAsia="Times New Roman" w:hAnsi="Arial" w:cs="Times New Roman"/>
    </w:rPr>
  </w:style>
  <w:style w:type="character" w:customStyle="1" w:styleId="SmallFont7pt">
    <w:name w:val="Small Font (7 pt)"/>
    <w:qFormat/>
    <w:rsid w:val="00FA60E8"/>
    <w:rPr>
      <w:sz w:val="14"/>
    </w:rPr>
  </w:style>
  <w:style w:type="character" w:customStyle="1" w:styleId="CharChar17">
    <w:name w:val="Char Char17"/>
    <w:locked/>
    <w:rsid w:val="00FA60E8"/>
    <w:rPr>
      <w:rFonts w:ascii="Arial" w:hAnsi="Arial" w:cs="Arial" w:hint="default"/>
      <w:b/>
      <w:bCs/>
      <w:sz w:val="26"/>
      <w:szCs w:val="26"/>
    </w:rPr>
  </w:style>
  <w:style w:type="character" w:customStyle="1" w:styleId="address">
    <w:name w:val="address"/>
    <w:rsid w:val="00FA60E8"/>
  </w:style>
  <w:style w:type="character" w:customStyle="1" w:styleId="ilspan">
    <w:name w:val="il_span"/>
    <w:rsid w:val="00FA60E8"/>
  </w:style>
  <w:style w:type="character" w:customStyle="1" w:styleId="articletitle1">
    <w:name w:val="articletitle1"/>
    <w:rsid w:val="00FA60E8"/>
    <w:rPr>
      <w:rFonts w:ascii="Times New Roman" w:hAnsi="Times New Roman" w:cs="Times New Roman" w:hint="default"/>
      <w:b/>
      <w:bCs/>
      <w:sz w:val="36"/>
      <w:szCs w:val="36"/>
    </w:rPr>
  </w:style>
  <w:style w:type="character" w:customStyle="1" w:styleId="leftidx1">
    <w:name w:val="leftidx1"/>
    <w:rsid w:val="00FA60E8"/>
    <w:rPr>
      <w:rFonts w:ascii="Verdana" w:hAnsi="Verdana" w:hint="default"/>
      <w:sz w:val="22"/>
      <w:szCs w:val="22"/>
    </w:rPr>
  </w:style>
  <w:style w:type="character" w:customStyle="1" w:styleId="blue1">
    <w:name w:val="blue1"/>
    <w:rsid w:val="00FA60E8"/>
    <w:rPr>
      <w:color w:val="0000FF"/>
    </w:rPr>
  </w:style>
  <w:style w:type="character" w:customStyle="1" w:styleId="author-link1">
    <w:name w:val="author-link1"/>
    <w:rsid w:val="00FA60E8"/>
    <w:rPr>
      <w:b w:val="0"/>
      <w:bCs w:val="0"/>
    </w:rPr>
  </w:style>
  <w:style w:type="character" w:customStyle="1" w:styleId="black1">
    <w:name w:val="black1"/>
    <w:rsid w:val="00FA60E8"/>
    <w:rPr>
      <w:color w:val="000000"/>
    </w:rPr>
  </w:style>
  <w:style w:type="character" w:customStyle="1" w:styleId="StyleunderlinedCharBold">
    <w:name w:val="Style underlined Char + Bold"/>
    <w:rsid w:val="00FA60E8"/>
    <w:rPr>
      <w:rFonts w:ascii="Times New Roman" w:hAnsi="Times New Roman" w:cs="Times New Roman" w:hint="default"/>
      <w:b/>
      <w:bCs/>
      <w:sz w:val="21"/>
      <w:szCs w:val="24"/>
      <w:u w:val="single"/>
    </w:rPr>
  </w:style>
  <w:style w:type="character" w:customStyle="1" w:styleId="ThickUnderlineCharChar">
    <w:name w:val="Thick Underline Char Char"/>
    <w:rsid w:val="00FA60E8"/>
    <w:rPr>
      <w:rFonts w:ascii="Calibri" w:eastAsia="Calibri" w:hAnsi="Calibri" w:hint="default"/>
    </w:rPr>
  </w:style>
  <w:style w:type="character" w:customStyle="1" w:styleId="CardUnderline">
    <w:name w:val="Card Underline"/>
    <w:rsid w:val="00FA60E8"/>
    <w:rPr>
      <w:rFonts w:ascii="Times New Roman" w:hAnsi="Times New Roman" w:cs="Times New Roman" w:hint="default"/>
      <w:sz w:val="20"/>
      <w:u w:val="single"/>
    </w:rPr>
  </w:style>
  <w:style w:type="character" w:customStyle="1" w:styleId="lingoregion">
    <w:name w:val="lingo_region"/>
    <w:rsid w:val="00FA60E8"/>
  </w:style>
  <w:style w:type="character" w:customStyle="1" w:styleId="cite0">
    <w:name w:val="%cite"/>
    <w:rsid w:val="00FA60E8"/>
    <w:rPr>
      <w:rFonts w:ascii="Times New Roman" w:hAnsi="Times New Roman" w:cs="Times New Roman" w:hint="default"/>
      <w:b/>
      <w:bCs w:val="0"/>
      <w:sz w:val="24"/>
    </w:rPr>
  </w:style>
  <w:style w:type="character" w:customStyle="1" w:styleId="Emphasis21">
    <w:name w:val="%Emphasis2"/>
    <w:rsid w:val="00FA60E8"/>
    <w:rPr>
      <w:rFonts w:ascii="Cooper Black" w:hAnsi="Cooper Black" w:hint="default"/>
      <w:iCs/>
      <w:u w:val="single"/>
    </w:rPr>
  </w:style>
  <w:style w:type="character" w:customStyle="1" w:styleId="bodycontentlink">
    <w:name w:val="bodycontentlink"/>
    <w:rsid w:val="00FA60E8"/>
  </w:style>
  <w:style w:type="character" w:customStyle="1" w:styleId="AAAcite">
    <w:name w:val="AAAcite"/>
    <w:rsid w:val="00FA60E8"/>
    <w:rPr>
      <w:rFonts w:ascii="Times New Roman" w:hAnsi="Times New Roman" w:cs="Times New Roman" w:hint="default"/>
      <w:b/>
      <w:bCs w:val="0"/>
      <w:sz w:val="24"/>
    </w:rPr>
  </w:style>
  <w:style w:type="character" w:customStyle="1" w:styleId="tmplheaderlink">
    <w:name w:val="tmplheaderlink"/>
    <w:rsid w:val="00FA60E8"/>
    <w:rPr>
      <w:rFonts w:ascii="Times New Roman" w:hAnsi="Times New Roman" w:cs="Times New Roman" w:hint="default"/>
    </w:rPr>
  </w:style>
  <w:style w:type="character" w:customStyle="1" w:styleId="UnderlinedEvidenceCharChar">
    <w:name w:val="Underlined Evidence Char Char"/>
    <w:rsid w:val="00FA60E8"/>
    <w:rPr>
      <w:rFonts w:ascii="Verdana" w:hAnsi="Verdana" w:hint="default"/>
      <w:sz w:val="21"/>
      <w:szCs w:val="21"/>
      <w:u w:val="thick"/>
      <w:lang w:val="en-US" w:eastAsia="en-US" w:bidi="ar-SA"/>
    </w:rPr>
  </w:style>
  <w:style w:type="character" w:customStyle="1" w:styleId="role">
    <w:name w:val="role"/>
    <w:rsid w:val="00FA60E8"/>
  </w:style>
  <w:style w:type="character" w:customStyle="1" w:styleId="pagination">
    <w:name w:val="pagination"/>
    <w:rsid w:val="00FA60E8"/>
  </w:style>
  <w:style w:type="character" w:customStyle="1" w:styleId="doi">
    <w:name w:val="doi"/>
    <w:rsid w:val="00FA60E8"/>
  </w:style>
  <w:style w:type="character" w:customStyle="1" w:styleId="bodycontents">
    <w:name w:val="bodycontents"/>
    <w:rsid w:val="00FA60E8"/>
  </w:style>
  <w:style w:type="character" w:customStyle="1" w:styleId="comma">
    <w:name w:val="comma"/>
    <w:rsid w:val="00FA60E8"/>
  </w:style>
  <w:style w:type="character" w:customStyle="1" w:styleId="pad5right">
    <w:name w:val="pad5right"/>
    <w:rsid w:val="00FA60E8"/>
  </w:style>
  <w:style w:type="character" w:customStyle="1" w:styleId="entry-date">
    <w:name w:val="entry-date"/>
    <w:rsid w:val="00FA60E8"/>
  </w:style>
  <w:style w:type="character" w:customStyle="1" w:styleId="desc">
    <w:name w:val="desc"/>
    <w:rsid w:val="00FA60E8"/>
  </w:style>
  <w:style w:type="character" w:customStyle="1" w:styleId="divider">
    <w:name w:val="divider"/>
    <w:rsid w:val="00FA60E8"/>
  </w:style>
  <w:style w:type="character" w:customStyle="1" w:styleId="blogdate">
    <w:name w:val="blogdate"/>
    <w:rsid w:val="00FA60E8"/>
  </w:style>
  <w:style w:type="character" w:customStyle="1" w:styleId="ticker">
    <w:name w:val="ticker"/>
    <w:rsid w:val="00FA60E8"/>
  </w:style>
  <w:style w:type="character" w:customStyle="1" w:styleId="posted">
    <w:name w:val="posted"/>
    <w:rsid w:val="00FA60E8"/>
  </w:style>
  <w:style w:type="character" w:customStyle="1" w:styleId="time">
    <w:name w:val="time"/>
    <w:rsid w:val="00FA60E8"/>
  </w:style>
  <w:style w:type="character" w:customStyle="1" w:styleId="dot">
    <w:name w:val="dot"/>
    <w:rsid w:val="00FA60E8"/>
  </w:style>
  <w:style w:type="character" w:customStyle="1" w:styleId="hn-date">
    <w:name w:val="hn-date"/>
    <w:rsid w:val="00FA60E8"/>
  </w:style>
  <w:style w:type="character" w:customStyle="1" w:styleId="location">
    <w:name w:val="location"/>
    <w:rsid w:val="00FA60E8"/>
  </w:style>
  <w:style w:type="character" w:customStyle="1" w:styleId="arial11">
    <w:name w:val="arial_11"/>
    <w:rsid w:val="00FA60E8"/>
  </w:style>
  <w:style w:type="character" w:customStyle="1" w:styleId="dropcap-letter">
    <w:name w:val="dropcap-letter"/>
    <w:rsid w:val="00FA60E8"/>
  </w:style>
  <w:style w:type="character" w:customStyle="1" w:styleId="offscreen">
    <w:name w:val="offscreen"/>
    <w:rsid w:val="00FA60E8"/>
  </w:style>
  <w:style w:type="character" w:customStyle="1" w:styleId="linked-in">
    <w:name w:val="linked-in"/>
    <w:rsid w:val="00FA60E8"/>
  </w:style>
  <w:style w:type="character" w:customStyle="1" w:styleId="in-widget">
    <w:name w:val="in-widget"/>
    <w:rsid w:val="00FA60E8"/>
  </w:style>
  <w:style w:type="character" w:customStyle="1" w:styleId="in-right">
    <w:name w:val="in-right"/>
    <w:rsid w:val="00FA60E8"/>
  </w:style>
  <w:style w:type="character" w:customStyle="1" w:styleId="tickerwrap">
    <w:name w:val="ticker_wrap"/>
    <w:rsid w:val="00FA60E8"/>
  </w:style>
  <w:style w:type="character" w:customStyle="1" w:styleId="divs">
    <w:name w:val="divs"/>
    <w:rsid w:val="00FA60E8"/>
  </w:style>
  <w:style w:type="character" w:customStyle="1" w:styleId="in-top">
    <w:name w:val="in-top"/>
    <w:rsid w:val="00FA60E8"/>
  </w:style>
  <w:style w:type="character" w:customStyle="1" w:styleId="article-date">
    <w:name w:val="article-date"/>
    <w:rsid w:val="00FA60E8"/>
  </w:style>
  <w:style w:type="character" w:customStyle="1" w:styleId="bodysubtoc">
    <w:name w:val="bodysubtoc"/>
    <w:rsid w:val="00FA60E8"/>
  </w:style>
  <w:style w:type="character" w:customStyle="1" w:styleId="lefttitlesmaller">
    <w:name w:val="lefttitlesmaller"/>
    <w:rsid w:val="00FA60E8"/>
  </w:style>
  <w:style w:type="character" w:customStyle="1" w:styleId="mb">
    <w:name w:val="mb"/>
    <w:rsid w:val="00FA60E8"/>
  </w:style>
  <w:style w:type="character" w:customStyle="1" w:styleId="field-content">
    <w:name w:val="field-content"/>
    <w:rsid w:val="00FA60E8"/>
  </w:style>
  <w:style w:type="character" w:customStyle="1" w:styleId="submitted-date">
    <w:name w:val="submitted-date"/>
    <w:rsid w:val="00FA60E8"/>
  </w:style>
  <w:style w:type="character" w:customStyle="1" w:styleId="submitted-time">
    <w:name w:val="submitted-time"/>
    <w:rsid w:val="00FA60E8"/>
  </w:style>
  <w:style w:type="character" w:customStyle="1" w:styleId="A2">
    <w:name w:val="A2"/>
    <w:uiPriority w:val="99"/>
    <w:rsid w:val="00FA60E8"/>
    <w:rPr>
      <w:rFonts w:ascii="Sabon LT Std" w:hAnsi="Sabon LT Std" w:cs="Sabon LT Std" w:hint="default"/>
      <w:color w:val="000000"/>
      <w:sz w:val="15"/>
      <w:szCs w:val="15"/>
    </w:rPr>
  </w:style>
  <w:style w:type="character" w:customStyle="1" w:styleId="searchword">
    <w:name w:val="searchword"/>
    <w:rsid w:val="00FA60E8"/>
  </w:style>
  <w:style w:type="character" w:customStyle="1" w:styleId="meta-prep">
    <w:name w:val="meta-prep"/>
    <w:rsid w:val="00FA60E8"/>
  </w:style>
  <w:style w:type="numbering" w:customStyle="1" w:styleId="1ai1">
    <w:name w:val="1 / a / i1"/>
    <w:rsid w:val="00FA60E8"/>
    <w:pPr>
      <w:numPr>
        <w:numId w:val="16"/>
      </w:numPr>
    </w:pPr>
  </w:style>
  <w:style w:type="numbering" w:styleId="1ai">
    <w:name w:val="Outline List 1"/>
    <w:basedOn w:val="NoList"/>
    <w:unhideWhenUsed/>
    <w:rsid w:val="00FA60E8"/>
    <w:pPr>
      <w:numPr>
        <w:numId w:val="17"/>
      </w:numPr>
    </w:pPr>
  </w:style>
  <w:style w:type="paragraph" w:customStyle="1" w:styleId="Style21">
    <w:name w:val="Style21"/>
    <w:basedOn w:val="Normal"/>
    <w:uiPriority w:val="99"/>
    <w:qFormat/>
    <w:rsid w:val="00FA60E8"/>
    <w:pPr>
      <w:widowControl w:val="0"/>
      <w:autoSpaceDE w:val="0"/>
      <w:autoSpaceDN w:val="0"/>
      <w:adjustRightInd w:val="0"/>
      <w:spacing w:line="224" w:lineRule="exact"/>
      <w:ind w:hanging="158"/>
      <w:jc w:val="both"/>
    </w:pPr>
  </w:style>
  <w:style w:type="character" w:customStyle="1" w:styleId="FontStyle310">
    <w:name w:val="Font Style310"/>
    <w:uiPriority w:val="99"/>
    <w:rsid w:val="00FA60E8"/>
    <w:rPr>
      <w:rFonts w:ascii="Times New Roman" w:hAnsi="Times New Roman" w:cs="Times New Roman"/>
      <w:b/>
      <w:bCs/>
      <w:i/>
      <w:iCs/>
      <w:spacing w:val="-10"/>
      <w:sz w:val="18"/>
      <w:szCs w:val="18"/>
    </w:rPr>
  </w:style>
  <w:style w:type="character" w:customStyle="1" w:styleId="FontStyle329">
    <w:name w:val="Font Style329"/>
    <w:uiPriority w:val="99"/>
    <w:rsid w:val="00FA60E8"/>
    <w:rPr>
      <w:rFonts w:ascii="Times New Roman" w:hAnsi="Times New Roman" w:cs="Times New Roman"/>
      <w:b/>
      <w:bCs/>
      <w:spacing w:val="-10"/>
      <w:sz w:val="18"/>
      <w:szCs w:val="18"/>
    </w:rPr>
  </w:style>
  <w:style w:type="character" w:customStyle="1" w:styleId="FontStyle370">
    <w:name w:val="Font Style370"/>
    <w:uiPriority w:val="99"/>
    <w:rsid w:val="00FA60E8"/>
    <w:rPr>
      <w:rFonts w:ascii="Cambria" w:hAnsi="Cambria" w:cs="Cambria"/>
      <w:b/>
      <w:bCs/>
      <w:spacing w:val="-10"/>
      <w:sz w:val="18"/>
      <w:szCs w:val="18"/>
    </w:rPr>
  </w:style>
  <w:style w:type="character" w:customStyle="1" w:styleId="FontStyle302">
    <w:name w:val="Font Style302"/>
    <w:uiPriority w:val="99"/>
    <w:rsid w:val="00FA60E8"/>
    <w:rPr>
      <w:rFonts w:ascii="Times New Roman" w:hAnsi="Times New Roman" w:cs="Times New Roman"/>
      <w:b/>
      <w:bCs/>
      <w:sz w:val="22"/>
      <w:szCs w:val="22"/>
    </w:rPr>
  </w:style>
  <w:style w:type="character" w:customStyle="1" w:styleId="FontStyle347">
    <w:name w:val="Font Style347"/>
    <w:uiPriority w:val="99"/>
    <w:rsid w:val="00FA60E8"/>
    <w:rPr>
      <w:rFonts w:ascii="Times New Roman" w:hAnsi="Times New Roman" w:cs="Times New Roman"/>
      <w:b/>
      <w:bCs/>
      <w:spacing w:val="-10"/>
      <w:sz w:val="20"/>
      <w:szCs w:val="20"/>
    </w:rPr>
  </w:style>
  <w:style w:type="paragraph" w:customStyle="1" w:styleId="Style27">
    <w:name w:val="Style27"/>
    <w:basedOn w:val="Normal"/>
    <w:uiPriority w:val="99"/>
    <w:rsid w:val="00FA60E8"/>
    <w:pPr>
      <w:widowControl w:val="0"/>
      <w:autoSpaceDE w:val="0"/>
      <w:autoSpaceDN w:val="0"/>
      <w:adjustRightInd w:val="0"/>
      <w:spacing w:line="223" w:lineRule="exact"/>
    </w:pPr>
  </w:style>
  <w:style w:type="paragraph" w:customStyle="1" w:styleId="Style31">
    <w:name w:val="Style31"/>
    <w:basedOn w:val="Normal"/>
    <w:uiPriority w:val="99"/>
    <w:rsid w:val="00FA60E8"/>
    <w:pPr>
      <w:widowControl w:val="0"/>
      <w:autoSpaceDE w:val="0"/>
      <w:autoSpaceDN w:val="0"/>
      <w:adjustRightInd w:val="0"/>
      <w:spacing w:line="227" w:lineRule="exact"/>
      <w:jc w:val="both"/>
    </w:pPr>
  </w:style>
  <w:style w:type="character" w:customStyle="1" w:styleId="FontStyle303">
    <w:name w:val="Font Style303"/>
    <w:uiPriority w:val="99"/>
    <w:rsid w:val="00FA60E8"/>
    <w:rPr>
      <w:rFonts w:ascii="Times New Roman" w:hAnsi="Times New Roman" w:cs="Times New Roman"/>
      <w:spacing w:val="-10"/>
      <w:sz w:val="18"/>
      <w:szCs w:val="18"/>
    </w:rPr>
  </w:style>
  <w:style w:type="character" w:customStyle="1" w:styleId="FontStyle312">
    <w:name w:val="Font Style312"/>
    <w:uiPriority w:val="99"/>
    <w:rsid w:val="00FA60E8"/>
    <w:rPr>
      <w:rFonts w:ascii="Times New Roman" w:hAnsi="Times New Roman" w:cs="Times New Roman"/>
      <w:b/>
      <w:bCs/>
      <w:spacing w:val="-10"/>
      <w:sz w:val="16"/>
      <w:szCs w:val="16"/>
    </w:rPr>
  </w:style>
  <w:style w:type="character" w:customStyle="1" w:styleId="FontStyle346">
    <w:name w:val="Font Style346"/>
    <w:uiPriority w:val="99"/>
    <w:rsid w:val="00FA60E8"/>
    <w:rPr>
      <w:rFonts w:ascii="Times New Roman" w:hAnsi="Times New Roman" w:cs="Times New Roman"/>
      <w:b/>
      <w:bCs/>
      <w:spacing w:val="-10"/>
      <w:sz w:val="18"/>
      <w:szCs w:val="18"/>
    </w:rPr>
  </w:style>
  <w:style w:type="character" w:customStyle="1" w:styleId="FontStyle330">
    <w:name w:val="Font Style330"/>
    <w:uiPriority w:val="99"/>
    <w:rsid w:val="00FA60E8"/>
    <w:rPr>
      <w:rFonts w:ascii="Times New Roman" w:hAnsi="Times New Roman" w:cs="Times New Roman"/>
      <w:b/>
      <w:bCs/>
      <w:sz w:val="16"/>
      <w:szCs w:val="16"/>
    </w:rPr>
  </w:style>
  <w:style w:type="character" w:customStyle="1" w:styleId="FontStyle372">
    <w:name w:val="Font Style372"/>
    <w:uiPriority w:val="99"/>
    <w:rsid w:val="00FA60E8"/>
    <w:rPr>
      <w:rFonts w:ascii="Times New Roman" w:hAnsi="Times New Roman" w:cs="Times New Roman"/>
      <w:b/>
      <w:bCs/>
      <w:sz w:val="16"/>
      <w:szCs w:val="16"/>
    </w:rPr>
  </w:style>
  <w:style w:type="paragraph" w:customStyle="1" w:styleId="Style59">
    <w:name w:val="Style59"/>
    <w:basedOn w:val="Normal"/>
    <w:uiPriority w:val="99"/>
    <w:rsid w:val="00FA60E8"/>
    <w:pPr>
      <w:widowControl w:val="0"/>
      <w:autoSpaceDE w:val="0"/>
      <w:autoSpaceDN w:val="0"/>
      <w:adjustRightInd w:val="0"/>
      <w:spacing w:line="236" w:lineRule="exact"/>
    </w:pPr>
  </w:style>
  <w:style w:type="character" w:customStyle="1" w:styleId="FontStyle315">
    <w:name w:val="Font Style315"/>
    <w:uiPriority w:val="99"/>
    <w:rsid w:val="00FA60E8"/>
    <w:rPr>
      <w:rFonts w:ascii="Times New Roman" w:hAnsi="Times New Roman" w:cs="Times New Roman"/>
      <w:b/>
      <w:bCs/>
      <w:i/>
      <w:iCs/>
      <w:sz w:val="16"/>
      <w:szCs w:val="16"/>
    </w:rPr>
  </w:style>
  <w:style w:type="paragraph" w:customStyle="1" w:styleId="Style200">
    <w:name w:val="Style20"/>
    <w:basedOn w:val="Normal"/>
    <w:uiPriority w:val="99"/>
    <w:rsid w:val="00FA60E8"/>
    <w:pPr>
      <w:widowControl w:val="0"/>
      <w:autoSpaceDE w:val="0"/>
      <w:autoSpaceDN w:val="0"/>
      <w:adjustRightInd w:val="0"/>
      <w:spacing w:line="232" w:lineRule="exact"/>
    </w:pPr>
  </w:style>
  <w:style w:type="character" w:customStyle="1" w:styleId="FontStyle313">
    <w:name w:val="Font Style313"/>
    <w:uiPriority w:val="99"/>
    <w:rsid w:val="00FA60E8"/>
    <w:rPr>
      <w:rFonts w:ascii="Times New Roman" w:hAnsi="Times New Roman" w:cs="Times New Roman"/>
      <w:smallCaps/>
      <w:sz w:val="14"/>
      <w:szCs w:val="14"/>
    </w:rPr>
  </w:style>
  <w:style w:type="paragraph" w:customStyle="1" w:styleId="Style89">
    <w:name w:val="Style89"/>
    <w:basedOn w:val="Normal"/>
    <w:uiPriority w:val="99"/>
    <w:rsid w:val="00FA60E8"/>
    <w:pPr>
      <w:widowControl w:val="0"/>
      <w:autoSpaceDE w:val="0"/>
      <w:autoSpaceDN w:val="0"/>
      <w:adjustRightInd w:val="0"/>
      <w:spacing w:line="270" w:lineRule="exact"/>
      <w:jc w:val="both"/>
    </w:pPr>
  </w:style>
  <w:style w:type="character" w:customStyle="1" w:styleId="FontStyle319">
    <w:name w:val="Font Style319"/>
    <w:uiPriority w:val="99"/>
    <w:rsid w:val="00FA60E8"/>
    <w:rPr>
      <w:rFonts w:ascii="Times New Roman" w:hAnsi="Times New Roman" w:cs="Times New Roman"/>
      <w:b/>
      <w:bCs/>
      <w:spacing w:val="-10"/>
      <w:sz w:val="22"/>
      <w:szCs w:val="22"/>
    </w:rPr>
  </w:style>
  <w:style w:type="character" w:customStyle="1" w:styleId="FontStyle320">
    <w:name w:val="Font Style320"/>
    <w:uiPriority w:val="99"/>
    <w:rsid w:val="00FA60E8"/>
    <w:rPr>
      <w:rFonts w:ascii="Times New Roman" w:hAnsi="Times New Roman" w:cs="Times New Roman"/>
      <w:b/>
      <w:bCs/>
      <w:spacing w:val="-10"/>
      <w:sz w:val="22"/>
      <w:szCs w:val="22"/>
    </w:rPr>
  </w:style>
  <w:style w:type="character" w:customStyle="1" w:styleId="FontStyle352">
    <w:name w:val="Font Style352"/>
    <w:uiPriority w:val="99"/>
    <w:rsid w:val="00FA60E8"/>
    <w:rPr>
      <w:rFonts w:ascii="Times New Roman" w:hAnsi="Times New Roman" w:cs="Times New Roman"/>
      <w:b/>
      <w:bCs/>
      <w:sz w:val="16"/>
      <w:szCs w:val="16"/>
    </w:rPr>
  </w:style>
  <w:style w:type="character" w:customStyle="1" w:styleId="FontStyle356">
    <w:name w:val="Font Style356"/>
    <w:uiPriority w:val="99"/>
    <w:rsid w:val="00FA60E8"/>
    <w:rPr>
      <w:rFonts w:ascii="Times New Roman" w:hAnsi="Times New Roman" w:cs="Times New Roman"/>
      <w:b/>
      <w:bCs/>
      <w:spacing w:val="-10"/>
      <w:sz w:val="22"/>
      <w:szCs w:val="22"/>
    </w:rPr>
  </w:style>
  <w:style w:type="character" w:customStyle="1" w:styleId="FontStyle298">
    <w:name w:val="Font Style298"/>
    <w:uiPriority w:val="99"/>
    <w:rsid w:val="00FA60E8"/>
    <w:rPr>
      <w:rFonts w:ascii="Times New Roman" w:hAnsi="Times New Roman" w:cs="Times New Roman"/>
      <w:sz w:val="18"/>
      <w:szCs w:val="18"/>
    </w:rPr>
  </w:style>
  <w:style w:type="character" w:customStyle="1" w:styleId="FontStyle311">
    <w:name w:val="Font Style311"/>
    <w:uiPriority w:val="99"/>
    <w:rsid w:val="00FA60E8"/>
    <w:rPr>
      <w:rFonts w:ascii="Times New Roman" w:hAnsi="Times New Roman" w:cs="Times New Roman"/>
      <w:b/>
      <w:bCs/>
      <w:spacing w:val="-10"/>
      <w:sz w:val="18"/>
      <w:szCs w:val="18"/>
    </w:rPr>
  </w:style>
  <w:style w:type="character" w:customStyle="1" w:styleId="FontStyle332">
    <w:name w:val="Font Style332"/>
    <w:uiPriority w:val="99"/>
    <w:rsid w:val="00FA60E8"/>
    <w:rPr>
      <w:rFonts w:ascii="Times New Roman" w:hAnsi="Times New Roman" w:cs="Times New Roman"/>
      <w:b/>
      <w:bCs/>
      <w:i/>
      <w:iCs/>
      <w:spacing w:val="-10"/>
      <w:sz w:val="20"/>
      <w:szCs w:val="20"/>
    </w:rPr>
  </w:style>
  <w:style w:type="character" w:customStyle="1" w:styleId="FontStyle371">
    <w:name w:val="Font Style371"/>
    <w:uiPriority w:val="99"/>
    <w:rsid w:val="00FA60E8"/>
    <w:rPr>
      <w:rFonts w:ascii="Times New Roman" w:hAnsi="Times New Roman" w:cs="Times New Roman"/>
      <w:sz w:val="16"/>
      <w:szCs w:val="16"/>
    </w:rPr>
  </w:style>
  <w:style w:type="character" w:customStyle="1" w:styleId="FontStyle350">
    <w:name w:val="Font Style350"/>
    <w:uiPriority w:val="99"/>
    <w:rsid w:val="00FA60E8"/>
    <w:rPr>
      <w:rFonts w:ascii="Times New Roman" w:hAnsi="Times New Roman" w:cs="Times New Roman"/>
      <w:b/>
      <w:bCs/>
      <w:i/>
      <w:iCs/>
      <w:sz w:val="20"/>
      <w:szCs w:val="20"/>
    </w:rPr>
  </w:style>
  <w:style w:type="paragraph" w:customStyle="1" w:styleId="Style8">
    <w:name w:val="Style8"/>
    <w:basedOn w:val="Normal"/>
    <w:uiPriority w:val="99"/>
    <w:rsid w:val="00FA60E8"/>
    <w:pPr>
      <w:widowControl w:val="0"/>
      <w:autoSpaceDE w:val="0"/>
      <w:autoSpaceDN w:val="0"/>
      <w:adjustRightInd w:val="0"/>
    </w:pPr>
  </w:style>
  <w:style w:type="paragraph" w:customStyle="1" w:styleId="Style19">
    <w:name w:val="Style19"/>
    <w:basedOn w:val="Normal"/>
    <w:uiPriority w:val="99"/>
    <w:qFormat/>
    <w:rsid w:val="00FA60E8"/>
    <w:pPr>
      <w:widowControl w:val="0"/>
      <w:autoSpaceDE w:val="0"/>
      <w:autoSpaceDN w:val="0"/>
      <w:adjustRightInd w:val="0"/>
      <w:spacing w:line="287" w:lineRule="exact"/>
    </w:pPr>
  </w:style>
  <w:style w:type="paragraph" w:customStyle="1" w:styleId="Style5">
    <w:name w:val="Style5"/>
    <w:basedOn w:val="Normal"/>
    <w:uiPriority w:val="99"/>
    <w:rsid w:val="00FA60E8"/>
    <w:pPr>
      <w:widowControl w:val="0"/>
      <w:autoSpaceDE w:val="0"/>
      <w:autoSpaceDN w:val="0"/>
      <w:adjustRightInd w:val="0"/>
      <w:spacing w:line="230" w:lineRule="exact"/>
      <w:jc w:val="both"/>
    </w:pPr>
  </w:style>
  <w:style w:type="paragraph" w:customStyle="1" w:styleId="Style51">
    <w:name w:val="Style51"/>
    <w:basedOn w:val="Normal"/>
    <w:uiPriority w:val="99"/>
    <w:rsid w:val="00FA60E8"/>
    <w:pPr>
      <w:widowControl w:val="0"/>
      <w:autoSpaceDE w:val="0"/>
      <w:autoSpaceDN w:val="0"/>
      <w:adjustRightInd w:val="0"/>
    </w:pPr>
  </w:style>
  <w:style w:type="character" w:customStyle="1" w:styleId="FontStyle351">
    <w:name w:val="Font Style351"/>
    <w:uiPriority w:val="99"/>
    <w:rsid w:val="00FA60E8"/>
    <w:rPr>
      <w:rFonts w:ascii="Times New Roman" w:hAnsi="Times New Roman" w:cs="Times New Roman"/>
      <w:b/>
      <w:bCs/>
      <w:sz w:val="22"/>
      <w:szCs w:val="22"/>
    </w:rPr>
  </w:style>
  <w:style w:type="paragraph" w:customStyle="1" w:styleId="Style10">
    <w:name w:val="Style10"/>
    <w:basedOn w:val="Normal"/>
    <w:uiPriority w:val="99"/>
    <w:rsid w:val="00FA60E8"/>
    <w:pPr>
      <w:widowControl w:val="0"/>
      <w:autoSpaceDE w:val="0"/>
      <w:autoSpaceDN w:val="0"/>
      <w:adjustRightInd w:val="0"/>
      <w:spacing w:line="230" w:lineRule="exact"/>
    </w:pPr>
  </w:style>
  <w:style w:type="paragraph" w:customStyle="1" w:styleId="Style130">
    <w:name w:val="Style130"/>
    <w:basedOn w:val="Normal"/>
    <w:uiPriority w:val="99"/>
    <w:rsid w:val="00FA60E8"/>
    <w:pPr>
      <w:widowControl w:val="0"/>
      <w:autoSpaceDE w:val="0"/>
      <w:autoSpaceDN w:val="0"/>
      <w:adjustRightInd w:val="0"/>
      <w:jc w:val="both"/>
    </w:pPr>
  </w:style>
  <w:style w:type="character" w:customStyle="1" w:styleId="FontStyle369">
    <w:name w:val="Font Style369"/>
    <w:uiPriority w:val="99"/>
    <w:rsid w:val="00FA60E8"/>
    <w:rPr>
      <w:rFonts w:ascii="Times New Roman" w:hAnsi="Times New Roman" w:cs="Times New Roman"/>
      <w:b/>
      <w:bCs/>
      <w:spacing w:val="-10"/>
      <w:sz w:val="20"/>
      <w:szCs w:val="20"/>
    </w:rPr>
  </w:style>
  <w:style w:type="character" w:customStyle="1" w:styleId="FontStyle357">
    <w:name w:val="Font Style357"/>
    <w:uiPriority w:val="99"/>
    <w:rsid w:val="00FA60E8"/>
    <w:rPr>
      <w:rFonts w:ascii="Times New Roman" w:hAnsi="Times New Roman" w:cs="Times New Roman"/>
      <w:b/>
      <w:bCs/>
      <w:spacing w:val="-10"/>
      <w:sz w:val="22"/>
      <w:szCs w:val="22"/>
    </w:rPr>
  </w:style>
  <w:style w:type="paragraph" w:customStyle="1" w:styleId="Style67">
    <w:name w:val="Style67"/>
    <w:basedOn w:val="Normal"/>
    <w:uiPriority w:val="99"/>
    <w:rsid w:val="00FA60E8"/>
    <w:pPr>
      <w:widowControl w:val="0"/>
      <w:autoSpaceDE w:val="0"/>
      <w:autoSpaceDN w:val="0"/>
      <w:adjustRightInd w:val="0"/>
      <w:spacing w:line="274" w:lineRule="exact"/>
      <w:jc w:val="both"/>
    </w:pPr>
  </w:style>
  <w:style w:type="character" w:customStyle="1" w:styleId="FontStyle360">
    <w:name w:val="Font Style360"/>
    <w:uiPriority w:val="99"/>
    <w:rsid w:val="00FA60E8"/>
    <w:rPr>
      <w:rFonts w:ascii="Times New Roman" w:hAnsi="Times New Roman" w:cs="Times New Roman"/>
      <w:sz w:val="20"/>
      <w:szCs w:val="20"/>
    </w:rPr>
  </w:style>
  <w:style w:type="character" w:customStyle="1" w:styleId="FontStyle374">
    <w:name w:val="Font Style374"/>
    <w:uiPriority w:val="99"/>
    <w:rsid w:val="00FA60E8"/>
    <w:rPr>
      <w:rFonts w:ascii="Times New Roman" w:hAnsi="Times New Roman" w:cs="Times New Roman"/>
      <w:b/>
      <w:bCs/>
      <w:spacing w:val="-10"/>
      <w:sz w:val="22"/>
      <w:szCs w:val="22"/>
    </w:rPr>
  </w:style>
  <w:style w:type="paragraph" w:customStyle="1" w:styleId="Style30">
    <w:name w:val="Style30"/>
    <w:basedOn w:val="Normal"/>
    <w:uiPriority w:val="99"/>
    <w:rsid w:val="00FA60E8"/>
    <w:pPr>
      <w:widowControl w:val="0"/>
      <w:autoSpaceDE w:val="0"/>
      <w:autoSpaceDN w:val="0"/>
      <w:adjustRightInd w:val="0"/>
      <w:spacing w:line="191" w:lineRule="exact"/>
      <w:jc w:val="both"/>
    </w:pPr>
  </w:style>
  <w:style w:type="character" w:customStyle="1" w:styleId="FontStyle314">
    <w:name w:val="Font Style314"/>
    <w:uiPriority w:val="99"/>
    <w:rsid w:val="00FA60E8"/>
    <w:rPr>
      <w:rFonts w:ascii="Times New Roman" w:hAnsi="Times New Roman" w:cs="Times New Roman"/>
      <w:smallCaps/>
      <w:sz w:val="16"/>
      <w:szCs w:val="16"/>
    </w:rPr>
  </w:style>
  <w:style w:type="paragraph" w:customStyle="1" w:styleId="Style93">
    <w:name w:val="Style93"/>
    <w:basedOn w:val="Normal"/>
    <w:uiPriority w:val="99"/>
    <w:rsid w:val="00FA60E8"/>
    <w:pPr>
      <w:widowControl w:val="0"/>
      <w:autoSpaceDE w:val="0"/>
      <w:autoSpaceDN w:val="0"/>
      <w:adjustRightInd w:val="0"/>
      <w:spacing w:line="229" w:lineRule="exact"/>
    </w:pPr>
  </w:style>
  <w:style w:type="paragraph" w:customStyle="1" w:styleId="Style176">
    <w:name w:val="Style176"/>
    <w:basedOn w:val="Normal"/>
    <w:uiPriority w:val="99"/>
    <w:rsid w:val="00FA60E8"/>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FA60E8"/>
    <w:rPr>
      <w:sz w:val="10"/>
    </w:rPr>
  </w:style>
  <w:style w:type="character" w:customStyle="1" w:styleId="UnderlineCharCharCharCharCharCharCharChar">
    <w:name w:val="Underline Char Char Char Char Char Char Char Char"/>
    <w:link w:val="UnderlineCharCharCharCharCharCharChar"/>
    <w:rsid w:val="00FA60E8"/>
    <w:rPr>
      <w:u w:val="single"/>
    </w:rPr>
  </w:style>
  <w:style w:type="character" w:customStyle="1" w:styleId="SmalltextCharCharCharChar0">
    <w:name w:val="Small text Char Char Char Char"/>
    <w:link w:val="SmalltextCharCharChar0"/>
    <w:rsid w:val="00FA60E8"/>
    <w:rPr>
      <w:sz w:val="16"/>
    </w:rPr>
  </w:style>
  <w:style w:type="paragraph" w:customStyle="1" w:styleId="boldcitation">
    <w:name w:val="bold citation"/>
    <w:basedOn w:val="Normal"/>
    <w:rsid w:val="00FA60E8"/>
    <w:rPr>
      <w:b/>
      <w:sz w:val="28"/>
      <w:u w:val="thick"/>
    </w:rPr>
  </w:style>
  <w:style w:type="character" w:customStyle="1" w:styleId="underlinecardChar">
    <w:name w:val="underline card Char"/>
    <w:rsid w:val="00FA60E8"/>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FA60E8"/>
    <w:rPr>
      <w:b/>
      <w:color w:val="000000"/>
      <w:u w:val="thick" w:color="000000"/>
    </w:rPr>
  </w:style>
  <w:style w:type="character" w:customStyle="1" w:styleId="CardsCharCharChar">
    <w:name w:val="Cards Char Char Char"/>
    <w:rsid w:val="00FA60E8"/>
    <w:rPr>
      <w:szCs w:val="24"/>
      <w:lang w:val="en-US" w:eastAsia="en-US" w:bidi="ar-SA"/>
    </w:rPr>
  </w:style>
  <w:style w:type="character" w:customStyle="1" w:styleId="HiddenBlockHeaderChar">
    <w:name w:val="Hidden Block Header Char"/>
    <w:link w:val="HiddenBlockHeader"/>
    <w:rsid w:val="00FA60E8"/>
    <w:rPr>
      <w:rFonts w:ascii="Times New Roman" w:eastAsia="Times New Roman" w:hAnsi="Times New Roman" w:cs="Courier New"/>
      <w:b/>
      <w:bCs/>
      <w:sz w:val="28"/>
      <w:szCs w:val="22"/>
    </w:rPr>
  </w:style>
  <w:style w:type="paragraph" w:customStyle="1" w:styleId="NothingCharChar">
    <w:name w:val="Nothing Char Char"/>
    <w:link w:val="NothingCharCharChar"/>
    <w:rsid w:val="00FA60E8"/>
    <w:pPr>
      <w:jc w:val="both"/>
    </w:pPr>
    <w:rPr>
      <w:rFonts w:ascii="Times New Roman" w:eastAsia="MS Mincho" w:hAnsi="Times New Roman" w:cs="Times New Roman"/>
    </w:rPr>
  </w:style>
  <w:style w:type="character" w:customStyle="1" w:styleId="NothingCharCharChar">
    <w:name w:val="Nothing Char Char Char"/>
    <w:link w:val="NothingCharChar"/>
    <w:rsid w:val="00FA60E8"/>
    <w:rPr>
      <w:rFonts w:ascii="Times New Roman" w:eastAsia="MS Mincho" w:hAnsi="Times New Roman" w:cs="Times New Roman"/>
    </w:rPr>
  </w:style>
  <w:style w:type="character" w:customStyle="1" w:styleId="CardsCharChar">
    <w:name w:val="Cards Char Char"/>
    <w:rsid w:val="00FA60E8"/>
    <w:rPr>
      <w:szCs w:val="24"/>
      <w:lang w:val="en-US" w:eastAsia="en-US" w:bidi="ar-SA"/>
    </w:rPr>
  </w:style>
  <w:style w:type="character" w:customStyle="1" w:styleId="CardsCharCharCharChar">
    <w:name w:val="Cards Char Char Char Char"/>
    <w:rsid w:val="00FA60E8"/>
    <w:rPr>
      <w:szCs w:val="24"/>
      <w:lang w:val="en-US" w:eastAsia="en-US" w:bidi="ar-SA"/>
    </w:rPr>
  </w:style>
  <w:style w:type="character" w:customStyle="1" w:styleId="BlockHeadingsCharChar">
    <w:name w:val="Block Headings Char Char"/>
    <w:rsid w:val="00FA60E8"/>
    <w:rPr>
      <w:b/>
      <w:sz w:val="36"/>
      <w:szCs w:val="24"/>
      <w:u w:val="single"/>
      <w:lang w:val="en-US" w:eastAsia="en-US" w:bidi="ar-SA"/>
    </w:rPr>
  </w:style>
  <w:style w:type="character" w:customStyle="1" w:styleId="NothingChar1">
    <w:name w:val="Nothing Char1"/>
    <w:rsid w:val="00FA60E8"/>
    <w:rPr>
      <w:szCs w:val="24"/>
      <w:lang w:val="en-US" w:eastAsia="en-US" w:bidi="ar-SA"/>
    </w:rPr>
  </w:style>
  <w:style w:type="paragraph" w:customStyle="1" w:styleId="bloctitles">
    <w:name w:val="bloc titles"/>
    <w:basedOn w:val="Heading1"/>
    <w:next w:val="Normal"/>
    <w:link w:val="bloctitlesChar"/>
    <w:autoRedefine/>
    <w:qFormat/>
    <w:rsid w:val="00FA60E8"/>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FA60E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A60E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FA60E8"/>
  </w:style>
  <w:style w:type="paragraph" w:customStyle="1" w:styleId="Regular">
    <w:name w:val="Regular"/>
    <w:link w:val="RegularChar"/>
    <w:qFormat/>
    <w:rsid w:val="00FA60E8"/>
    <w:rPr>
      <w:rFonts w:ascii="Garamond" w:eastAsia="Times New Roman" w:hAnsi="Garamond" w:cs="Times New Roman"/>
      <w:bCs/>
      <w:kern w:val="20"/>
      <w:sz w:val="20"/>
      <w:szCs w:val="32"/>
    </w:rPr>
  </w:style>
  <w:style w:type="character" w:customStyle="1" w:styleId="RegularChar">
    <w:name w:val="Regular Char"/>
    <w:link w:val="Regular"/>
    <w:rsid w:val="00FA60E8"/>
    <w:rPr>
      <w:rFonts w:ascii="Garamond" w:eastAsia="Times New Roman" w:hAnsi="Garamond" w:cs="Times New Roman"/>
      <w:bCs/>
      <w:kern w:val="20"/>
      <w:sz w:val="20"/>
      <w:szCs w:val="32"/>
    </w:rPr>
  </w:style>
  <w:style w:type="character" w:customStyle="1" w:styleId="StyleTimesNewRoman">
    <w:name w:val="Style Times New Roman"/>
    <w:rsid w:val="00FA60E8"/>
    <w:rPr>
      <w:rFonts w:ascii="Garamond" w:hAnsi="Garamond"/>
    </w:rPr>
  </w:style>
  <w:style w:type="paragraph" w:customStyle="1" w:styleId="INDENTEDPARAGRAPH">
    <w:name w:val="INDENTED PARAGRAPH"/>
    <w:rsid w:val="00FA60E8"/>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FA60E8"/>
    <w:rPr>
      <w:rFonts w:cs="Arial"/>
      <w:bCs/>
      <w:caps/>
      <w:color w:val="FFFFFF"/>
      <w:sz w:val="2"/>
      <w:szCs w:val="2"/>
      <w:lang w:val="en-US" w:eastAsia="en-US" w:bidi="ar-SA"/>
    </w:rPr>
  </w:style>
  <w:style w:type="paragraph" w:customStyle="1" w:styleId="Numbering">
    <w:name w:val="Numbering"/>
    <w:basedOn w:val="Normal"/>
    <w:next w:val="Normal"/>
    <w:qFormat/>
    <w:rsid w:val="00FA60E8"/>
    <w:pPr>
      <w:widowControl w:val="0"/>
      <w:numPr>
        <w:numId w:val="22"/>
      </w:numPr>
      <w:suppressAutoHyphens/>
      <w:spacing w:after="200"/>
    </w:pPr>
    <w:rPr>
      <w:b/>
      <w:szCs w:val="18"/>
    </w:rPr>
  </w:style>
  <w:style w:type="paragraph" w:customStyle="1" w:styleId="Un-IndexedHeading">
    <w:name w:val="Un-Indexed Heading"/>
    <w:basedOn w:val="Heading1"/>
    <w:next w:val="Normal"/>
    <w:qFormat/>
    <w:rsid w:val="00FA60E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FA60E8"/>
    <w:rPr>
      <w:b/>
      <w:i/>
      <w:szCs w:val="18"/>
      <w:u w:val="thick"/>
      <w:lang w:val="en-US" w:eastAsia="en-US" w:bidi="ar-SA"/>
    </w:rPr>
  </w:style>
  <w:style w:type="paragraph" w:customStyle="1" w:styleId="PageHeader">
    <w:name w:val="Page Header"/>
    <w:basedOn w:val="Normal"/>
    <w:link w:val="PageHeaderChar"/>
    <w:qFormat/>
    <w:rsid w:val="00FA60E8"/>
    <w:pPr>
      <w:widowControl w:val="0"/>
      <w:numPr>
        <w:numId w:val="25"/>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FA60E8"/>
    <w:pPr>
      <w:numPr>
        <w:numId w:val="20"/>
      </w:numPr>
    </w:pPr>
  </w:style>
  <w:style w:type="paragraph" w:customStyle="1" w:styleId="Lettering">
    <w:name w:val="Lettering"/>
    <w:basedOn w:val="Numbering"/>
    <w:next w:val="Normal"/>
    <w:qFormat/>
    <w:rsid w:val="00FA60E8"/>
    <w:pPr>
      <w:numPr>
        <w:numId w:val="18"/>
      </w:numPr>
    </w:pPr>
    <w:rPr>
      <w:szCs w:val="22"/>
    </w:rPr>
  </w:style>
  <w:style w:type="paragraph" w:customStyle="1" w:styleId="FileName">
    <w:name w:val="File Name"/>
    <w:basedOn w:val="Normal"/>
    <w:next w:val="Normal"/>
    <w:qFormat/>
    <w:rsid w:val="00FA60E8"/>
    <w:pPr>
      <w:widowControl w:val="0"/>
      <w:numPr>
        <w:numId w:val="19"/>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FA60E8"/>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FA60E8"/>
    <w:pPr>
      <w:numPr>
        <w:numId w:val="21"/>
      </w:numPr>
      <w:tabs>
        <w:tab w:val="num" w:pos="360"/>
      </w:tabs>
      <w:ind w:left="360"/>
    </w:pPr>
  </w:style>
  <w:style w:type="paragraph" w:customStyle="1" w:styleId="CardContinued1">
    <w:name w:val="Card Continued 1"/>
    <w:basedOn w:val="Normal"/>
    <w:next w:val="Normal"/>
    <w:qFormat/>
    <w:rsid w:val="00FA60E8"/>
    <w:pPr>
      <w:widowControl w:val="0"/>
      <w:numPr>
        <w:numId w:val="24"/>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FA60E8"/>
    <w:pPr>
      <w:numPr>
        <w:numId w:val="0"/>
      </w:numPr>
      <w:spacing w:before="0" w:after="120"/>
      <w:jc w:val="left"/>
    </w:pPr>
  </w:style>
  <w:style w:type="paragraph" w:customStyle="1" w:styleId="Clearformatting0">
    <w:name w:val="Clear formatting"/>
    <w:basedOn w:val="Normal"/>
    <w:qFormat/>
    <w:rsid w:val="00FA60E8"/>
    <w:pPr>
      <w:keepNext/>
      <w:tabs>
        <w:tab w:val="num" w:pos="0"/>
      </w:tabs>
      <w:outlineLvl w:val="2"/>
    </w:pPr>
    <w:rPr>
      <w:rFonts w:ascii="Arial Narrow" w:hAnsi="Arial Narrow" w:cs="Arial"/>
      <w:b/>
      <w:bCs/>
      <w:szCs w:val="26"/>
    </w:rPr>
  </w:style>
  <w:style w:type="character" w:customStyle="1" w:styleId="justify">
    <w:name w:val="justify"/>
    <w:basedOn w:val="DefaultParagraphFont"/>
    <w:rsid w:val="00FA60E8"/>
  </w:style>
  <w:style w:type="paragraph" w:customStyle="1" w:styleId="SmallCardText">
    <w:name w:val="Small Card Text"/>
    <w:qFormat/>
    <w:rsid w:val="00FA60E8"/>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FA60E8"/>
    <w:rPr>
      <w:sz w:val="16"/>
      <w:szCs w:val="16"/>
      <w:lang w:val="en-US" w:eastAsia="en-US" w:bidi="ar-SA"/>
    </w:rPr>
  </w:style>
  <w:style w:type="paragraph" w:customStyle="1" w:styleId="TAGFONT">
    <w:name w:val="TAG FONT"/>
    <w:basedOn w:val="Normal"/>
    <w:autoRedefine/>
    <w:qFormat/>
    <w:rsid w:val="00FA60E8"/>
  </w:style>
  <w:style w:type="character" w:customStyle="1" w:styleId="mainarttxt">
    <w:name w:val="mainarttxt"/>
    <w:basedOn w:val="DefaultParagraphFont"/>
    <w:rsid w:val="00FA60E8"/>
  </w:style>
  <w:style w:type="paragraph" w:customStyle="1" w:styleId="TagChar1CharCharCharChar">
    <w:name w:val="Tag Char1 Char Char Char Char"/>
    <w:basedOn w:val="Normal"/>
    <w:rsid w:val="00FA60E8"/>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FA60E8"/>
    <w:rPr>
      <w:sz w:val="20"/>
    </w:rPr>
  </w:style>
  <w:style w:type="character" w:customStyle="1" w:styleId="highlightChar">
    <w:name w:val="highlight Char"/>
    <w:rsid w:val="00FA60E8"/>
    <w:rPr>
      <w:sz w:val="24"/>
      <w:szCs w:val="24"/>
      <w:u w:val="single"/>
      <w:lang w:val="en-US" w:eastAsia="en-US" w:bidi="ar-SA"/>
    </w:rPr>
  </w:style>
  <w:style w:type="paragraph" w:customStyle="1" w:styleId="formfldssel">
    <w:name w:val="formfldssel"/>
    <w:basedOn w:val="Normal"/>
    <w:qFormat/>
    <w:rsid w:val="00FA60E8"/>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FA60E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FA60E8"/>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FA60E8"/>
  </w:style>
  <w:style w:type="character" w:customStyle="1" w:styleId="UnreadTextChar">
    <w:name w:val="Unread Text Char"/>
    <w:link w:val="UnreadText"/>
    <w:rsid w:val="00FA60E8"/>
    <w:rPr>
      <w:rFonts w:eastAsia="SimSun"/>
      <w:sz w:val="15"/>
      <w:lang w:eastAsia="zh-CN"/>
    </w:rPr>
  </w:style>
  <w:style w:type="character" w:customStyle="1" w:styleId="StyleCardTextUnderline3Char">
    <w:name w:val="Style Card Text + Underline3 Char"/>
    <w:rsid w:val="00FA60E8"/>
    <w:rPr>
      <w:rFonts w:eastAsia="SimSun"/>
      <w:szCs w:val="24"/>
      <w:u w:val="thick"/>
      <w:lang w:val="en-US" w:eastAsia="zh-CN" w:bidi="ar-SA"/>
    </w:rPr>
  </w:style>
  <w:style w:type="character" w:customStyle="1" w:styleId="BoldandUnderlineChar1Char2CharChar">
    <w:name w:val="Bold and Underline Char1 Char2 Char Char"/>
    <w:rsid w:val="00FA60E8"/>
    <w:rPr>
      <w:b/>
      <w:noProof w:val="0"/>
      <w:szCs w:val="24"/>
      <w:u w:val="single"/>
      <w:lang w:val="en-US" w:eastAsia="en-US" w:bidi="ar-SA"/>
    </w:rPr>
  </w:style>
  <w:style w:type="character" w:customStyle="1" w:styleId="UnderlineChar1Char1">
    <w:name w:val="Underline Char1 Char1"/>
    <w:rsid w:val="00FA60E8"/>
    <w:rPr>
      <w:noProof w:val="0"/>
      <w:szCs w:val="24"/>
      <w:u w:val="single"/>
      <w:lang w:val="en-US" w:eastAsia="en-US" w:bidi="ar-SA"/>
    </w:rPr>
  </w:style>
  <w:style w:type="paragraph" w:customStyle="1" w:styleId="Underlinestyle1">
    <w:name w:val="Underlinestyle"/>
    <w:basedOn w:val="Normal"/>
    <w:qFormat/>
    <w:rsid w:val="00FA60E8"/>
    <w:pPr>
      <w:tabs>
        <w:tab w:val="left" w:pos="720"/>
      </w:tabs>
      <w:ind w:left="720"/>
    </w:pPr>
    <w:rPr>
      <w:szCs w:val="20"/>
      <w:u w:val="single"/>
    </w:rPr>
  </w:style>
  <w:style w:type="character" w:customStyle="1" w:styleId="featurecontentgray1">
    <w:name w:val="featurecontentgray1"/>
    <w:rsid w:val="00FA60E8"/>
    <w:rPr>
      <w:rFonts w:ascii="Arial" w:hAnsi="Arial" w:cs="Arial" w:hint="default"/>
      <w:color w:val="666666"/>
    </w:rPr>
  </w:style>
  <w:style w:type="character" w:customStyle="1" w:styleId="CardCharCharChar0">
    <w:name w:val="Card Char Char Char"/>
    <w:rsid w:val="00FA60E8"/>
    <w:rPr>
      <w:rFonts w:ascii="Book Antiqua" w:hAnsi="Book Antiqua"/>
      <w:szCs w:val="24"/>
      <w:lang w:val="en-US" w:eastAsia="en-US" w:bidi="ar-SA"/>
    </w:rPr>
  </w:style>
  <w:style w:type="character" w:customStyle="1" w:styleId="big1">
    <w:name w:val="big1"/>
    <w:rsid w:val="00FA60E8"/>
    <w:rPr>
      <w:sz w:val="28"/>
      <w:szCs w:val="28"/>
    </w:rPr>
  </w:style>
  <w:style w:type="character" w:customStyle="1" w:styleId="prodgeneral">
    <w:name w:val="prodgeneral"/>
    <w:basedOn w:val="DefaultParagraphFont"/>
    <w:rsid w:val="00FA60E8"/>
  </w:style>
  <w:style w:type="character" w:customStyle="1" w:styleId="StyleUnderlineChar0">
    <w:name w:val="Style Underline + Char"/>
    <w:rsid w:val="00FA60E8"/>
    <w:rPr>
      <w:rFonts w:eastAsia="SimSun" w:cs="Arial"/>
      <w:b/>
      <w:bCs/>
      <w:iCs/>
      <w:caps/>
      <w:sz w:val="24"/>
      <w:szCs w:val="24"/>
      <w:u w:val="single"/>
      <w:lang w:val="en-US" w:eastAsia="en-US" w:bidi="ar-SA"/>
    </w:rPr>
  </w:style>
  <w:style w:type="character" w:customStyle="1" w:styleId="StyleciteChar">
    <w:name w:val="Style cite + Char"/>
    <w:basedOn w:val="citeChar1"/>
    <w:rsid w:val="00FA60E8"/>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A60E8"/>
    <w:rPr>
      <w:b/>
    </w:rPr>
  </w:style>
  <w:style w:type="paragraph" w:customStyle="1" w:styleId="RepeatHeader">
    <w:name w:val="Repeat Header"/>
    <w:basedOn w:val="HeaderDebate"/>
    <w:rsid w:val="00FA60E8"/>
    <w:pPr>
      <w:outlineLvl w:val="1"/>
    </w:pPr>
    <w:rPr>
      <w:szCs w:val="48"/>
    </w:rPr>
  </w:style>
  <w:style w:type="character" w:customStyle="1" w:styleId="sectiontitle">
    <w:name w:val="sectiontitle"/>
    <w:basedOn w:val="DefaultParagraphFont"/>
    <w:rsid w:val="00FA60E8"/>
  </w:style>
  <w:style w:type="character" w:customStyle="1" w:styleId="sectionsubtitle">
    <w:name w:val="sectionsubtitle"/>
    <w:basedOn w:val="DefaultParagraphFont"/>
    <w:rsid w:val="00FA60E8"/>
  </w:style>
  <w:style w:type="character" w:customStyle="1" w:styleId="copyright">
    <w:name w:val="copyright"/>
    <w:basedOn w:val="DefaultParagraphFont"/>
    <w:rsid w:val="00FA60E8"/>
  </w:style>
  <w:style w:type="character" w:customStyle="1" w:styleId="EvidenceTag">
    <w:name w:val="Evidence Tag"/>
    <w:rsid w:val="00FA60E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A60E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A60E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A60E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A60E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FA60E8"/>
    <w:rPr>
      <w:sz w:val="16"/>
    </w:rPr>
  </w:style>
  <w:style w:type="paragraph" w:customStyle="1" w:styleId="citationunderline">
    <w:name w:val="citation/underline"/>
    <w:autoRedefine/>
    <w:qFormat/>
    <w:rsid w:val="00FA60E8"/>
    <w:rPr>
      <w:rFonts w:ascii="Times New Roman" w:eastAsia="Times New Roman" w:hAnsi="Times New Roman" w:cs="Times New Roman"/>
      <w:b/>
      <w:u w:val="single"/>
    </w:rPr>
  </w:style>
  <w:style w:type="character" w:customStyle="1" w:styleId="smcaps">
    <w:name w:val="smcaps"/>
    <w:basedOn w:val="DefaultParagraphFont"/>
    <w:rsid w:val="00FA60E8"/>
  </w:style>
  <w:style w:type="character" w:customStyle="1" w:styleId="inside-head1">
    <w:name w:val="inside-head1"/>
    <w:rsid w:val="00FA60E8"/>
    <w:rPr>
      <w:rFonts w:ascii="Arial" w:hAnsi="Arial" w:cs="Arial" w:hint="default"/>
      <w:b/>
      <w:bCs/>
      <w:color w:val="000000"/>
      <w:spacing w:val="-15"/>
      <w:sz w:val="45"/>
      <w:szCs w:val="45"/>
    </w:rPr>
  </w:style>
  <w:style w:type="character" w:customStyle="1" w:styleId="datestamp1">
    <w:name w:val="datestamp1"/>
    <w:rsid w:val="00FA60E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A60E8"/>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FA60E8"/>
  </w:style>
  <w:style w:type="paragraph" w:customStyle="1" w:styleId="links1">
    <w:name w:val="links1"/>
    <w:basedOn w:val="Normal"/>
    <w:qFormat/>
    <w:rsid w:val="00FA60E8"/>
    <w:pPr>
      <w:spacing w:before="100" w:beforeAutospacing="1" w:after="100" w:afterAutospacing="1"/>
    </w:pPr>
    <w:rPr>
      <w:color w:val="FFFFFF"/>
      <w:sz w:val="16"/>
      <w:szCs w:val="16"/>
    </w:rPr>
  </w:style>
  <w:style w:type="paragraph" w:customStyle="1" w:styleId="endtext">
    <w:name w:val="endtext"/>
    <w:basedOn w:val="Normal"/>
    <w:qFormat/>
    <w:rsid w:val="00FA60E8"/>
    <w:pPr>
      <w:spacing w:before="100" w:beforeAutospacing="1" w:after="100" w:afterAutospacing="1"/>
      <w:ind w:left="300"/>
    </w:pPr>
    <w:rPr>
      <w:rFonts w:cs="Arial"/>
      <w:sz w:val="20"/>
      <w:szCs w:val="20"/>
    </w:rPr>
  </w:style>
  <w:style w:type="character" w:customStyle="1" w:styleId="storyheading31">
    <w:name w:val="storyheading31"/>
    <w:rsid w:val="00FA60E8"/>
    <w:rPr>
      <w:rFonts w:ascii="Verdana" w:hAnsi="Verdana" w:hint="default"/>
      <w:b/>
      <w:bCs/>
      <w:sz w:val="32"/>
      <w:szCs w:val="32"/>
    </w:rPr>
  </w:style>
  <w:style w:type="character" w:customStyle="1" w:styleId="storydeck31">
    <w:name w:val="storydeck31"/>
    <w:rsid w:val="00FA60E8"/>
    <w:rPr>
      <w:rFonts w:ascii="Verdana" w:hAnsi="Verdana" w:hint="default"/>
      <w:i w:val="0"/>
      <w:iCs w:val="0"/>
      <w:sz w:val="21"/>
      <w:szCs w:val="21"/>
    </w:rPr>
  </w:style>
  <w:style w:type="character" w:customStyle="1" w:styleId="subtitle10">
    <w:name w:val="subtitle1"/>
    <w:rsid w:val="00FA60E8"/>
    <w:rPr>
      <w:rFonts w:ascii="Verdana" w:hAnsi="Verdana" w:hint="default"/>
      <w:b w:val="0"/>
      <w:bCs w:val="0"/>
      <w:vanish w:val="0"/>
      <w:webHidden w:val="0"/>
      <w:color w:val="484848"/>
      <w:sz w:val="14"/>
      <w:szCs w:val="14"/>
      <w:specVanish w:val="0"/>
    </w:rPr>
  </w:style>
  <w:style w:type="paragraph" w:customStyle="1" w:styleId="g">
    <w:name w:val="g"/>
    <w:basedOn w:val="Normal"/>
    <w:qFormat/>
    <w:rsid w:val="00FA60E8"/>
    <w:pPr>
      <w:spacing w:before="240" w:after="240"/>
    </w:pPr>
  </w:style>
  <w:style w:type="character" w:customStyle="1" w:styleId="clsbiolink">
    <w:name w:val="clsbiolink"/>
    <w:basedOn w:val="DefaultParagraphFont"/>
    <w:rsid w:val="00FA60E8"/>
  </w:style>
  <w:style w:type="character" w:customStyle="1" w:styleId="clssmaller">
    <w:name w:val="clssmaller"/>
    <w:basedOn w:val="DefaultParagraphFont"/>
    <w:rsid w:val="00FA60E8"/>
  </w:style>
  <w:style w:type="character" w:customStyle="1" w:styleId="sm1">
    <w:name w:val="sm1"/>
    <w:rsid w:val="00FA60E8"/>
    <w:rPr>
      <w:rFonts w:ascii="Verdana" w:hAnsi="Verdana" w:hint="default"/>
      <w:i w:val="0"/>
      <w:iCs w:val="0"/>
      <w:smallCaps w:val="0"/>
      <w:color w:val="000000"/>
      <w:sz w:val="17"/>
      <w:szCs w:val="17"/>
    </w:rPr>
  </w:style>
  <w:style w:type="character" w:customStyle="1" w:styleId="noindentChar">
    <w:name w:val="noindent Char"/>
    <w:rsid w:val="00FA60E8"/>
    <w:rPr>
      <w:rFonts w:ascii="Arial" w:hAnsi="Arial" w:cs="Arial"/>
      <w:sz w:val="24"/>
      <w:szCs w:val="24"/>
      <w:lang w:val="en-US" w:eastAsia="en-US" w:bidi="ar-SA"/>
    </w:rPr>
  </w:style>
  <w:style w:type="character" w:customStyle="1" w:styleId="SmallChar1">
    <w:name w:val="Small Char1"/>
    <w:rsid w:val="00FA60E8"/>
    <w:rPr>
      <w:sz w:val="16"/>
      <w:szCs w:val="24"/>
      <w:lang w:val="en-US" w:eastAsia="en-US" w:bidi="ar-SA"/>
    </w:rPr>
  </w:style>
  <w:style w:type="character" w:customStyle="1" w:styleId="fullcite0">
    <w:name w:val="fullcite"/>
    <w:basedOn w:val="DefaultParagraphFont"/>
    <w:rsid w:val="00FA60E8"/>
  </w:style>
  <w:style w:type="character" w:customStyle="1" w:styleId="Style9ptThickunderline">
    <w:name w:val="Style 9 pt Thick underline"/>
    <w:rsid w:val="00FA60E8"/>
    <w:rPr>
      <w:sz w:val="24"/>
      <w:u w:val="thick"/>
    </w:rPr>
  </w:style>
  <w:style w:type="paragraph" w:customStyle="1" w:styleId="Repeatheader0">
    <w:name w:val="Repeat header"/>
    <w:basedOn w:val="Normal"/>
    <w:autoRedefine/>
    <w:qFormat/>
    <w:rsid w:val="00FA60E8"/>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FA60E8"/>
    <w:rPr>
      <w:rFonts w:ascii="Times New Roman" w:eastAsia="Times New Roman" w:hAnsi="Times New Roman"/>
      <w:sz w:val="16"/>
    </w:rPr>
  </w:style>
  <w:style w:type="character" w:customStyle="1" w:styleId="CardNotUnderlinedChar">
    <w:name w:val="Card Not Underlined Char"/>
    <w:rsid w:val="00FA60E8"/>
    <w:rPr>
      <w:sz w:val="16"/>
      <w:lang w:val="en-US" w:eastAsia="en-US" w:bidi="ar-SA"/>
    </w:rPr>
  </w:style>
  <w:style w:type="paragraph" w:customStyle="1" w:styleId="CardNotUnderlined3">
    <w:name w:val="Card Not Underlined 3"/>
    <w:basedOn w:val="CardNotUnderlined"/>
    <w:qFormat/>
    <w:rsid w:val="00FA60E8"/>
    <w:rPr>
      <w:rFonts w:ascii="Times New Roman" w:eastAsia="Times New Roman" w:hAnsi="Times New Roman"/>
      <w:sz w:val="18"/>
    </w:rPr>
  </w:style>
  <w:style w:type="paragraph" w:customStyle="1" w:styleId="CardNotUnderlinedFinal">
    <w:name w:val="Card Not Underlined Final"/>
    <w:basedOn w:val="CardNotUnderlined3"/>
    <w:qFormat/>
    <w:rsid w:val="00FA60E8"/>
    <w:rPr>
      <w:sz w:val="20"/>
    </w:rPr>
  </w:style>
  <w:style w:type="character" w:customStyle="1" w:styleId="tagChar30">
    <w:name w:val="tag Char3"/>
    <w:rsid w:val="00FA60E8"/>
    <w:rPr>
      <w:b/>
      <w:sz w:val="24"/>
      <w:szCs w:val="24"/>
      <w:lang w:val="en-US" w:eastAsia="en-US" w:bidi="ar-SA"/>
    </w:rPr>
  </w:style>
  <w:style w:type="character" w:customStyle="1" w:styleId="link-mailto">
    <w:name w:val="link-mailto"/>
    <w:basedOn w:val="DefaultParagraphFont"/>
    <w:rsid w:val="00FA60E8"/>
  </w:style>
  <w:style w:type="character" w:customStyle="1" w:styleId="StyleUnderlineUnderlineChar">
    <w:name w:val="Style Underline + Underline Char"/>
    <w:rsid w:val="00FA60E8"/>
    <w:rPr>
      <w:rFonts w:ascii="Trebuchet MS" w:hAnsi="Trebuchet MS"/>
      <w:szCs w:val="18"/>
      <w:u w:val="single"/>
      <w:lang w:val="en-US" w:eastAsia="en-US" w:bidi="ar-SA"/>
    </w:rPr>
  </w:style>
  <w:style w:type="paragraph" w:customStyle="1" w:styleId="formfld">
    <w:name w:val="formfld"/>
    <w:basedOn w:val="Normal"/>
    <w:qFormat/>
    <w:rsid w:val="00FA60E8"/>
    <w:pPr>
      <w:spacing w:before="100" w:beforeAutospacing="1" w:after="100" w:afterAutospacing="1"/>
    </w:pPr>
    <w:rPr>
      <w:rFonts w:eastAsia="Arial Unicode MS" w:cs="Arial"/>
      <w:sz w:val="20"/>
      <w:szCs w:val="20"/>
    </w:rPr>
  </w:style>
  <w:style w:type="paragraph" w:customStyle="1" w:styleId="Number">
    <w:name w:val="Number"/>
    <w:basedOn w:val="Heading2"/>
    <w:rsid w:val="00FA60E8"/>
    <w:pPr>
      <w:keepLines w:val="0"/>
      <w:pageBreakBefore w:val="0"/>
      <w:numPr>
        <w:numId w:val="23"/>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FA60E8"/>
    <w:pPr>
      <w:ind w:left="288"/>
      <w:jc w:val="left"/>
    </w:pPr>
    <w:rPr>
      <w:rFonts w:eastAsia="Times New Roman"/>
      <w:szCs w:val="24"/>
      <w:u w:val="thick"/>
    </w:rPr>
  </w:style>
  <w:style w:type="character" w:customStyle="1" w:styleId="UnderlineCardsChar">
    <w:name w:val="Underline Cards Char"/>
    <w:link w:val="UnderlineCards"/>
    <w:rsid w:val="00FA60E8"/>
    <w:rPr>
      <w:rFonts w:ascii="Times New Roman" w:eastAsia="Times New Roman" w:hAnsi="Times New Roman" w:cs="Times New Roman"/>
      <w:sz w:val="20"/>
      <w:u w:val="thick"/>
    </w:rPr>
  </w:style>
  <w:style w:type="paragraph" w:customStyle="1" w:styleId="SmallCards">
    <w:name w:val="Small Cards"/>
    <w:basedOn w:val="Cards"/>
    <w:link w:val="SmallCardsChar"/>
    <w:rsid w:val="00FA60E8"/>
    <w:pPr>
      <w:ind w:left="288"/>
      <w:jc w:val="left"/>
    </w:pPr>
    <w:rPr>
      <w:rFonts w:eastAsia="Times New Roman"/>
      <w:sz w:val="14"/>
      <w:szCs w:val="24"/>
    </w:rPr>
  </w:style>
  <w:style w:type="character" w:customStyle="1" w:styleId="SmallCardsChar">
    <w:name w:val="Small Cards Char"/>
    <w:link w:val="SmallCards"/>
    <w:rsid w:val="00FA60E8"/>
    <w:rPr>
      <w:rFonts w:ascii="Times New Roman" w:eastAsia="Times New Roman" w:hAnsi="Times New Roman" w:cs="Times New Roman"/>
      <w:sz w:val="14"/>
    </w:rPr>
  </w:style>
  <w:style w:type="paragraph" w:customStyle="1" w:styleId="ReadingCites">
    <w:name w:val="Reading Cites"/>
    <w:basedOn w:val="Normal"/>
    <w:link w:val="ReadingCitesChar"/>
    <w:rsid w:val="00FA60E8"/>
    <w:rPr>
      <w:b/>
      <w:sz w:val="20"/>
      <w:szCs w:val="20"/>
    </w:rPr>
  </w:style>
  <w:style w:type="character" w:customStyle="1" w:styleId="ReadingCitesChar">
    <w:name w:val="Reading Cites Char"/>
    <w:link w:val="ReadingCites"/>
    <w:rsid w:val="00FA60E8"/>
    <w:rPr>
      <w:rFonts w:ascii="Arial" w:eastAsia="Times New Roman" w:hAnsi="Arial" w:cs="Times New Roman"/>
      <w:b/>
      <w:sz w:val="20"/>
      <w:szCs w:val="20"/>
    </w:rPr>
  </w:style>
  <w:style w:type="paragraph" w:customStyle="1" w:styleId="ContentsHeading">
    <w:name w:val="Contents Heading"/>
    <w:basedOn w:val="Heading1"/>
    <w:next w:val="Normal"/>
    <w:rsid w:val="00FA60E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FA60E8"/>
    <w:pPr>
      <w:spacing w:before="100" w:beforeAutospacing="1" w:after="100" w:afterAutospacing="1"/>
    </w:pPr>
    <w:rPr>
      <w:sz w:val="20"/>
    </w:rPr>
  </w:style>
  <w:style w:type="character" w:customStyle="1" w:styleId="CharacterStyle8">
    <w:name w:val="Character Style 8"/>
    <w:rsid w:val="00FA60E8"/>
    <w:rPr>
      <w:sz w:val="22"/>
      <w:szCs w:val="22"/>
    </w:rPr>
  </w:style>
  <w:style w:type="paragraph" w:customStyle="1" w:styleId="Style110">
    <w:name w:val="Style 11"/>
    <w:rsid w:val="00FA60E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FA60E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FA60E8"/>
    <w:rPr>
      <w:b/>
      <w:szCs w:val="22"/>
    </w:rPr>
  </w:style>
  <w:style w:type="character" w:customStyle="1" w:styleId="CardText1CharChar">
    <w:name w:val="Card Text 1 Char Char"/>
    <w:rsid w:val="00FA60E8"/>
    <w:rPr>
      <w:rFonts w:ascii="Arial Narrow" w:hAnsi="Arial Narrow"/>
      <w:color w:val="000000"/>
      <w:sz w:val="22"/>
      <w:szCs w:val="22"/>
      <w:u w:val="single"/>
      <w:lang w:val="en-US" w:eastAsia="en-US" w:bidi="ar-SA"/>
    </w:rPr>
  </w:style>
  <w:style w:type="character" w:customStyle="1" w:styleId="CardText1Char1">
    <w:name w:val="Card Text 1 Char1"/>
    <w:rsid w:val="00FA60E8"/>
    <w:rPr>
      <w:rFonts w:ascii="Arial Narrow" w:hAnsi="Arial Narrow"/>
      <w:color w:val="000000"/>
      <w:sz w:val="22"/>
      <w:szCs w:val="22"/>
      <w:u w:val="single"/>
      <w:lang w:val="en-US" w:eastAsia="en-US" w:bidi="ar-SA"/>
    </w:rPr>
  </w:style>
  <w:style w:type="paragraph" w:customStyle="1" w:styleId="Style7">
    <w:name w:val="Style 7"/>
    <w:qFormat/>
    <w:rsid w:val="00FA60E8"/>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FA60E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FA60E8"/>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FA60E8"/>
  </w:style>
  <w:style w:type="character" w:customStyle="1" w:styleId="arttitle1">
    <w:name w:val="arttitle1"/>
    <w:rsid w:val="00FA60E8"/>
    <w:rPr>
      <w:b/>
      <w:bCs/>
      <w:color w:val="695B54"/>
    </w:rPr>
  </w:style>
  <w:style w:type="paragraph" w:customStyle="1" w:styleId="Heading11">
    <w:name w:val="Heading 11"/>
    <w:basedOn w:val="Normal"/>
    <w:next w:val="Normal"/>
    <w:rsid w:val="00FA60E8"/>
    <w:pPr>
      <w:keepNext/>
      <w:widowControl w:val="0"/>
      <w:suppressAutoHyphens/>
      <w:jc w:val="center"/>
    </w:pPr>
    <w:rPr>
      <w:rFonts w:eastAsia="Tahoma"/>
      <w:b/>
      <w:sz w:val="48"/>
      <w:szCs w:val="32"/>
      <w:u w:val="single"/>
    </w:rPr>
  </w:style>
  <w:style w:type="paragraph" w:customStyle="1" w:styleId="TextHeading">
    <w:name w:val="Text Heading"/>
    <w:basedOn w:val="Heading3"/>
    <w:rsid w:val="00FA60E8"/>
    <w:pPr>
      <w:keepLines w:val="0"/>
      <w:pageBreakBefore w:val="0"/>
      <w:spacing w:before="0"/>
      <w:jc w:val="left"/>
    </w:pPr>
    <w:rPr>
      <w:rFonts w:eastAsia="Times New Roman" w:cs="Arial"/>
      <w:bCs w:val="0"/>
      <w:sz w:val="22"/>
      <w:szCs w:val="26"/>
    </w:rPr>
  </w:style>
  <w:style w:type="character" w:customStyle="1" w:styleId="TextHeadingChar">
    <w:name w:val="Text Heading Char"/>
    <w:rsid w:val="00FA60E8"/>
    <w:rPr>
      <w:rFonts w:cs="Arial"/>
      <w:b/>
      <w:bCs/>
      <w:sz w:val="22"/>
      <w:szCs w:val="26"/>
      <w:u w:val="single"/>
      <w:lang w:val="en-US" w:eastAsia="en-US" w:bidi="ar-SA"/>
    </w:rPr>
  </w:style>
  <w:style w:type="character" w:customStyle="1" w:styleId="FootnoteCharacters">
    <w:name w:val="Footnote Characters"/>
    <w:rsid w:val="00FA60E8"/>
    <w:rPr>
      <w:vertAlign w:val="superscript"/>
    </w:rPr>
  </w:style>
  <w:style w:type="paragraph" w:customStyle="1" w:styleId="StyleHeading1BlockTitleHeading1Char1ALEXHeadingBrief-He2">
    <w:name w:val="Style Heading 1Block TitleHeading 1 Char1ALEXHeadingBrief - He...2"/>
    <w:basedOn w:val="Heading1"/>
    <w:autoRedefine/>
    <w:rsid w:val="00FA60E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A60E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FA60E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FA60E8"/>
    <w:rPr>
      <w:smallCaps/>
    </w:rPr>
  </w:style>
  <w:style w:type="paragraph" w:customStyle="1" w:styleId="DebateBody">
    <w:name w:val="Debate Body"/>
    <w:basedOn w:val="Normal"/>
    <w:qFormat/>
    <w:rsid w:val="00FA60E8"/>
    <w:rPr>
      <w:rFonts w:ascii="Cambria" w:eastAsia="Cambria" w:hAnsi="Cambria"/>
      <w:b/>
      <w:caps/>
    </w:rPr>
  </w:style>
  <w:style w:type="paragraph" w:customStyle="1" w:styleId="StyleDebateBodyBefore12pt">
    <w:name w:val="Style Debate Body + Before:  12 pt"/>
    <w:basedOn w:val="Normal"/>
    <w:next w:val="Normal"/>
    <w:rsid w:val="00FA60E8"/>
    <w:pPr>
      <w:spacing w:before="240"/>
    </w:pPr>
    <w:rPr>
      <w:rFonts w:ascii="Garamond" w:hAnsi="Garamond"/>
      <w:bCs/>
      <w:sz w:val="20"/>
      <w:szCs w:val="20"/>
    </w:rPr>
  </w:style>
  <w:style w:type="paragraph" w:customStyle="1" w:styleId="StyleDebateBodyBefore12pt1">
    <w:name w:val="Style Debate Body + Before:  12 pt1"/>
    <w:basedOn w:val="Normal"/>
    <w:rsid w:val="00FA60E8"/>
    <w:pPr>
      <w:spacing w:before="240"/>
    </w:pPr>
    <w:rPr>
      <w:rFonts w:ascii="Garamond" w:hAnsi="Garamond"/>
      <w:bCs/>
      <w:sz w:val="20"/>
      <w:szCs w:val="20"/>
    </w:rPr>
  </w:style>
  <w:style w:type="character" w:customStyle="1" w:styleId="10ptnotbold">
    <w:name w:val="10ptnotbold"/>
    <w:rsid w:val="00FA60E8"/>
    <w:rPr>
      <w:sz w:val="20"/>
    </w:rPr>
  </w:style>
  <w:style w:type="paragraph" w:customStyle="1" w:styleId="PageNumber11">
    <w:name w:val="Page Number11"/>
    <w:basedOn w:val="Normal"/>
    <w:next w:val="Normal"/>
    <w:rsid w:val="00FA60E8"/>
    <w:rPr>
      <w:sz w:val="20"/>
    </w:rPr>
  </w:style>
  <w:style w:type="character" w:customStyle="1" w:styleId="Heading2CharCharCharCharCharCharCharCharCharCharCharCharCharChar1">
    <w:name w:val="Heading 2 Char Char Char Char Char Char Char Char Char Char Char Char Char Char1"/>
    <w:rsid w:val="00FA60E8"/>
    <w:rPr>
      <w:rFonts w:eastAsia="SimSun" w:cs="Arial"/>
      <w:b/>
      <w:bCs/>
      <w:iCs/>
      <w:sz w:val="24"/>
      <w:szCs w:val="28"/>
      <w:lang w:val="en-US" w:eastAsia="zh-CN" w:bidi="ar-SA"/>
    </w:rPr>
  </w:style>
  <w:style w:type="character" w:customStyle="1" w:styleId="Char31">
    <w:name w:val="Char31"/>
    <w:rsid w:val="00FA60E8"/>
    <w:rPr>
      <w:rFonts w:cs="Arial"/>
      <w:bCs/>
      <w:u w:val="thick"/>
      <w:lang w:val="en-US" w:eastAsia="en-US" w:bidi="ar-SA"/>
    </w:rPr>
  </w:style>
  <w:style w:type="paragraph" w:customStyle="1" w:styleId="StyleHeading1Centered">
    <w:name w:val="Style Heading 1 + Centered"/>
    <w:basedOn w:val="Heading1"/>
    <w:rsid w:val="00FA60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FA60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FA60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FA60E8"/>
    <w:pPr>
      <w:spacing w:before="120"/>
    </w:pPr>
    <w:rPr>
      <w:sz w:val="20"/>
    </w:rPr>
  </w:style>
  <w:style w:type="character" w:customStyle="1" w:styleId="underliningChar0">
    <w:name w:val="underlining Char"/>
    <w:rsid w:val="00FA60E8"/>
    <w:rPr>
      <w:b/>
      <w:szCs w:val="24"/>
      <w:u w:val="single"/>
      <w:lang w:val="en-US" w:eastAsia="en-US" w:bidi="ar-SA"/>
    </w:rPr>
  </w:style>
  <w:style w:type="character" w:customStyle="1" w:styleId="notreadChar">
    <w:name w:val="not read Char"/>
    <w:rsid w:val="00FA60E8"/>
    <w:rPr>
      <w:sz w:val="18"/>
      <w:szCs w:val="24"/>
      <w:lang w:val="en-US" w:eastAsia="en-US" w:bidi="ar-SA"/>
    </w:rPr>
  </w:style>
  <w:style w:type="paragraph" w:customStyle="1" w:styleId="StyleStrong10ptNotBold">
    <w:name w:val="Style Strong + 10 pt Not Bold"/>
    <w:basedOn w:val="Normal"/>
    <w:autoRedefine/>
    <w:rsid w:val="00FA60E8"/>
    <w:pPr>
      <w:ind w:left="720" w:hanging="360"/>
    </w:pPr>
    <w:rPr>
      <w:sz w:val="26"/>
      <w:szCs w:val="26"/>
    </w:rPr>
  </w:style>
  <w:style w:type="character" w:customStyle="1" w:styleId="prbodytext1">
    <w:name w:val="pr_bodytext1"/>
    <w:rsid w:val="00FA60E8"/>
    <w:rPr>
      <w:rFonts w:ascii="Arial" w:hAnsi="Arial" w:cs="Arial" w:hint="default"/>
      <w:sz w:val="20"/>
      <w:szCs w:val="20"/>
    </w:rPr>
  </w:style>
  <w:style w:type="character" w:customStyle="1" w:styleId="smallCharChar">
    <w:name w:val="small Char Char"/>
    <w:rsid w:val="00FA60E8"/>
    <w:rPr>
      <w:rFonts w:ascii="Times New Roman" w:eastAsia="Times New Roman" w:hAnsi="Times New Roman" w:cs="Times New Roman"/>
      <w:sz w:val="12"/>
      <w:szCs w:val="16"/>
    </w:rPr>
  </w:style>
  <w:style w:type="character" w:customStyle="1" w:styleId="Undlerine">
    <w:name w:val="Undlerine"/>
    <w:qFormat/>
    <w:rsid w:val="00FA60E8"/>
    <w:rPr>
      <w:rFonts w:ascii="Times New Roman" w:hAnsi="Times New Roman"/>
      <w:w w:val="110"/>
      <w:sz w:val="20"/>
      <w:szCs w:val="20"/>
      <w:u w:val="single"/>
      <w:bdr w:val="none" w:sz="0" w:space="0" w:color="auto"/>
      <w:lang w:bidi="he-IL"/>
    </w:rPr>
  </w:style>
  <w:style w:type="character" w:customStyle="1" w:styleId="Aunderline1">
    <w:name w:val="Aunderline"/>
    <w:qFormat/>
    <w:rsid w:val="00FA60E8"/>
    <w:rPr>
      <w:rFonts w:ascii="Times New Roman" w:hAnsi="Times New Roman"/>
      <w:sz w:val="20"/>
      <w:u w:val="single"/>
    </w:rPr>
  </w:style>
  <w:style w:type="paragraph" w:customStyle="1" w:styleId="NormalUnderline0">
    <w:name w:val="Normal + Underline"/>
    <w:basedOn w:val="Normal"/>
    <w:link w:val="NormalUnderlineChar0"/>
    <w:qFormat/>
    <w:rsid w:val="00FA60E8"/>
    <w:pPr>
      <w:ind w:left="720"/>
    </w:pPr>
    <w:rPr>
      <w:b/>
      <w:sz w:val="20"/>
      <w:u w:val="single"/>
      <w:lang w:val="x-none" w:eastAsia="x-none"/>
    </w:rPr>
  </w:style>
  <w:style w:type="character" w:customStyle="1" w:styleId="NormalUnderlineChar0">
    <w:name w:val="Normal + Underline Char"/>
    <w:link w:val="NormalUnderline0"/>
    <w:rsid w:val="00FA60E8"/>
    <w:rPr>
      <w:rFonts w:ascii="Arial" w:eastAsia="Times New Roman" w:hAnsi="Arial" w:cs="Times New Roman"/>
      <w:b/>
      <w:sz w:val="20"/>
      <w:u w:val="single"/>
      <w:lang w:val="x-none" w:eastAsia="x-none"/>
    </w:rPr>
  </w:style>
  <w:style w:type="character" w:customStyle="1" w:styleId="Boxes">
    <w:name w:val="Boxes"/>
    <w:qFormat/>
    <w:rsid w:val="00FA60E8"/>
    <w:rPr>
      <w:rFonts w:ascii="Times New Roman" w:hAnsi="Times New Roman"/>
      <w:sz w:val="20"/>
      <w:u w:val="single"/>
      <w:bdr w:val="single" w:sz="4" w:space="0" w:color="auto"/>
    </w:rPr>
  </w:style>
  <w:style w:type="character" w:customStyle="1" w:styleId="tim">
    <w:name w:val="tim"/>
    <w:qFormat/>
    <w:rsid w:val="00FA60E8"/>
    <w:rPr>
      <w:rFonts w:ascii="Times New Roman" w:hAnsi="Times New Roman"/>
      <w:sz w:val="20"/>
      <w:u w:val="single"/>
    </w:rPr>
  </w:style>
  <w:style w:type="character" w:customStyle="1" w:styleId="hl">
    <w:name w:val="hl"/>
    <w:basedOn w:val="DefaultParagraphFont"/>
    <w:rsid w:val="00FA60E8"/>
  </w:style>
  <w:style w:type="character" w:customStyle="1" w:styleId="clock1">
    <w:name w:val="clock1"/>
    <w:rsid w:val="00FA60E8"/>
    <w:rPr>
      <w:color w:val="B51B1B"/>
    </w:rPr>
  </w:style>
  <w:style w:type="character" w:customStyle="1" w:styleId="smallChar10">
    <w:name w:val="small Char1"/>
    <w:rsid w:val="00FA60E8"/>
    <w:rPr>
      <w:sz w:val="12"/>
      <w:szCs w:val="16"/>
      <w:lang w:val="en-US" w:eastAsia="en-US" w:bidi="ar-SA"/>
    </w:rPr>
  </w:style>
  <w:style w:type="character" w:customStyle="1" w:styleId="SmallCardsCharChar">
    <w:name w:val="Small Cards Char Char"/>
    <w:rsid w:val="00FA60E8"/>
    <w:rPr>
      <w:sz w:val="14"/>
      <w:szCs w:val="24"/>
      <w:lang w:val="en-US" w:eastAsia="en-US" w:bidi="ar-SA"/>
    </w:rPr>
  </w:style>
  <w:style w:type="paragraph" w:customStyle="1" w:styleId="NormalCards">
    <w:name w:val="Normal Cards"/>
    <w:basedOn w:val="Normal"/>
    <w:rsid w:val="00FA60E8"/>
    <w:pPr>
      <w:ind w:left="288"/>
    </w:pPr>
    <w:rPr>
      <w:sz w:val="20"/>
    </w:rPr>
  </w:style>
  <w:style w:type="character" w:customStyle="1" w:styleId="iniciales">
    <w:name w:val="iniciales"/>
    <w:basedOn w:val="DefaultParagraphFont"/>
    <w:rsid w:val="00FA60E8"/>
  </w:style>
  <w:style w:type="character" w:customStyle="1" w:styleId="Style10ptBoldUnderline">
    <w:name w:val="Style 10 pt Bold Underline"/>
    <w:rsid w:val="00FA60E8"/>
    <w:rPr>
      <w:b/>
      <w:bCs/>
      <w:sz w:val="20"/>
      <w:u w:val="single"/>
    </w:rPr>
  </w:style>
  <w:style w:type="paragraph" w:customStyle="1" w:styleId="outdent">
    <w:name w:val="outdent"/>
    <w:basedOn w:val="Normal"/>
    <w:rsid w:val="00FA60E8"/>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FA60E8"/>
    <w:pPr>
      <w:spacing w:before="100" w:beforeAutospacing="1" w:after="100" w:afterAutospacing="1"/>
    </w:pPr>
  </w:style>
  <w:style w:type="paragraph" w:customStyle="1" w:styleId="separator">
    <w:name w:val="separator"/>
    <w:basedOn w:val="Normal"/>
    <w:rsid w:val="00FA60E8"/>
    <w:pPr>
      <w:spacing w:before="100" w:beforeAutospacing="1" w:after="100" w:afterAutospacing="1"/>
    </w:pPr>
  </w:style>
  <w:style w:type="paragraph" w:customStyle="1" w:styleId="bulletfollow">
    <w:name w:val="bulletfollow"/>
    <w:basedOn w:val="Normal"/>
    <w:rsid w:val="00FA60E8"/>
    <w:pPr>
      <w:spacing w:before="100" w:beforeAutospacing="1" w:after="100" w:afterAutospacing="1"/>
    </w:pPr>
  </w:style>
  <w:style w:type="paragraph" w:customStyle="1" w:styleId="bulleted">
    <w:name w:val="bulleted"/>
    <w:basedOn w:val="Normal"/>
    <w:rsid w:val="00FA60E8"/>
    <w:pPr>
      <w:spacing w:before="100" w:beforeAutospacing="1" w:after="100" w:afterAutospacing="1"/>
    </w:pPr>
  </w:style>
  <w:style w:type="paragraph" w:customStyle="1" w:styleId="Strikethrough0">
    <w:name w:val="Strikethrough"/>
    <w:next w:val="Normal"/>
    <w:link w:val="StrikethroughChar"/>
    <w:rsid w:val="00FA60E8"/>
    <w:rPr>
      <w:rFonts w:ascii="Times New Roman" w:eastAsia="Times New Roman" w:hAnsi="Times New Roman" w:cs="Times New Roman"/>
      <w:strike/>
      <w:sz w:val="20"/>
      <w:szCs w:val="20"/>
    </w:rPr>
  </w:style>
  <w:style w:type="character" w:customStyle="1" w:styleId="StrikethroughChar">
    <w:name w:val="Strikethrough Char"/>
    <w:link w:val="Strikethrough0"/>
    <w:rsid w:val="00FA60E8"/>
    <w:rPr>
      <w:rFonts w:ascii="Times New Roman" w:eastAsia="Times New Roman" w:hAnsi="Times New Roman" w:cs="Times New Roman"/>
      <w:strike/>
      <w:sz w:val="20"/>
      <w:szCs w:val="20"/>
    </w:rPr>
  </w:style>
  <w:style w:type="character" w:customStyle="1" w:styleId="UnderlineCardsCharChar">
    <w:name w:val="Underline Cards Char Char"/>
    <w:rsid w:val="00FA60E8"/>
    <w:rPr>
      <w:rFonts w:eastAsia="SimSun"/>
      <w:szCs w:val="24"/>
      <w:u w:val="thick"/>
      <w:lang w:val="en-US" w:eastAsia="en-US" w:bidi="ar-SA"/>
    </w:rPr>
  </w:style>
  <w:style w:type="character" w:customStyle="1" w:styleId="head">
    <w:name w:val="head"/>
    <w:basedOn w:val="DefaultParagraphFont"/>
    <w:rsid w:val="00FA60E8"/>
  </w:style>
  <w:style w:type="paragraph" w:customStyle="1" w:styleId="authorgroup">
    <w:name w:val="authorgroup"/>
    <w:basedOn w:val="Normal"/>
    <w:rsid w:val="00FA60E8"/>
    <w:pPr>
      <w:spacing w:before="100" w:beforeAutospacing="1" w:after="100" w:afterAutospacing="1"/>
    </w:pPr>
    <w:rPr>
      <w:rFonts w:eastAsia="Calibri"/>
    </w:rPr>
  </w:style>
  <w:style w:type="paragraph" w:customStyle="1" w:styleId="affiliation1">
    <w:name w:val="affiliation1"/>
    <w:basedOn w:val="Normal"/>
    <w:rsid w:val="00FA60E8"/>
    <w:pPr>
      <w:spacing w:before="100" w:beforeAutospacing="1" w:after="100" w:afterAutospacing="1"/>
    </w:pPr>
    <w:rPr>
      <w:rFonts w:eastAsia="Calibri"/>
    </w:rPr>
  </w:style>
  <w:style w:type="paragraph" w:customStyle="1" w:styleId="norm">
    <w:name w:val="norm"/>
    <w:basedOn w:val="Normal"/>
    <w:rsid w:val="00FA60E8"/>
    <w:pPr>
      <w:spacing w:before="100" w:beforeAutospacing="1" w:after="100" w:afterAutospacing="1"/>
    </w:pPr>
    <w:rPr>
      <w:rFonts w:eastAsia="Calibri"/>
    </w:rPr>
  </w:style>
  <w:style w:type="character" w:customStyle="1" w:styleId="smallcapitals">
    <w:name w:val="smallcapitals"/>
    <w:basedOn w:val="DefaultParagraphFont"/>
    <w:rsid w:val="00FA60E8"/>
  </w:style>
  <w:style w:type="character" w:customStyle="1" w:styleId="number0">
    <w:name w:val="number"/>
    <w:basedOn w:val="DefaultParagraphFont"/>
    <w:rsid w:val="00FA60E8"/>
  </w:style>
  <w:style w:type="character" w:customStyle="1" w:styleId="swauthor">
    <w:name w:val="sw_author"/>
    <w:rsid w:val="00FA60E8"/>
  </w:style>
  <w:style w:type="character" w:customStyle="1" w:styleId="articlebody1">
    <w:name w:val="articlebody1"/>
    <w:rsid w:val="00FA60E8"/>
  </w:style>
  <w:style w:type="character" w:customStyle="1" w:styleId="small1">
    <w:name w:val="small1"/>
    <w:rsid w:val="00FA60E8"/>
  </w:style>
  <w:style w:type="paragraph" w:customStyle="1" w:styleId="AuthorDate2">
    <w:name w:val="Author/Date"/>
    <w:basedOn w:val="Normal"/>
    <w:link w:val="AuthorDateChar1"/>
    <w:rsid w:val="00FA60E8"/>
    <w:rPr>
      <w:b/>
      <w:u w:val="single"/>
    </w:rPr>
  </w:style>
  <w:style w:type="character" w:customStyle="1" w:styleId="AuthorDateChar1">
    <w:name w:val="Author/Date Char1"/>
    <w:link w:val="AuthorDate2"/>
    <w:rsid w:val="00FA60E8"/>
    <w:rPr>
      <w:rFonts w:ascii="Arial" w:eastAsia="Times New Roman" w:hAnsi="Arial" w:cs="Times New Roman"/>
      <w:b/>
      <w:u w:val="single"/>
    </w:rPr>
  </w:style>
  <w:style w:type="character" w:customStyle="1" w:styleId="Shortcite">
    <w:name w:val="Shortcite"/>
    <w:basedOn w:val="DefaultParagraphFont"/>
    <w:rsid w:val="00FA60E8"/>
    <w:rPr>
      <w:rFonts w:ascii="Times New Roman" w:hAnsi="Times New Roman"/>
      <w:b/>
      <w:bCs/>
      <w:sz w:val="20"/>
    </w:rPr>
  </w:style>
  <w:style w:type="character" w:customStyle="1" w:styleId="Longcite">
    <w:name w:val="Longcite"/>
    <w:basedOn w:val="DefaultParagraphFont"/>
    <w:rsid w:val="00FA60E8"/>
    <w:rPr>
      <w:sz w:val="16"/>
    </w:rPr>
  </w:style>
  <w:style w:type="character" w:customStyle="1" w:styleId="analyticChar">
    <w:name w:val="analytic Char"/>
    <w:basedOn w:val="DefaultParagraphFont"/>
    <w:link w:val="analytic"/>
    <w:uiPriority w:val="4"/>
    <w:rsid w:val="00FA60E8"/>
    <w:rPr>
      <w:rFonts w:ascii="Arial" w:eastAsiaTheme="majorEastAsia" w:hAnsi="Arial" w:cstheme="majorBidi"/>
      <w:b/>
      <w:bCs/>
      <w:color w:val="1F497D" w:themeColor="text2"/>
      <w:sz w:val="26"/>
      <w:szCs w:val="26"/>
    </w:rPr>
  </w:style>
  <w:style w:type="character" w:customStyle="1" w:styleId="UnderlineCharCharChar">
    <w:name w:val="Underline Char Char Char"/>
    <w:rsid w:val="00FA60E8"/>
    <w:rPr>
      <w:szCs w:val="18"/>
      <w:u w:val="thick"/>
      <w:lang w:val="en-US" w:eastAsia="en-US" w:bidi="ar-SA"/>
    </w:rPr>
  </w:style>
  <w:style w:type="character" w:customStyle="1" w:styleId="Normal30">
    <w:name w:val="Normal3"/>
    <w:basedOn w:val="DefaultParagraphFont"/>
    <w:rsid w:val="00FA60E8"/>
  </w:style>
  <w:style w:type="paragraph" w:customStyle="1" w:styleId="PageNumber8">
    <w:name w:val="Page Number8"/>
    <w:basedOn w:val="Normal"/>
    <w:next w:val="Normal"/>
    <w:rsid w:val="00FA60E8"/>
    <w:rPr>
      <w:rFonts w:ascii="Times New Roman" w:hAnsi="Times New Roman"/>
      <w:sz w:val="20"/>
    </w:rPr>
  </w:style>
  <w:style w:type="paragraph" w:customStyle="1" w:styleId="Header2">
    <w:name w:val="Header2"/>
    <w:basedOn w:val="Heading1"/>
    <w:next w:val="Heading1"/>
    <w:rsid w:val="00FA60E8"/>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FA60E8"/>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FA60E8"/>
    <w:rPr>
      <w:rFonts w:cs="New Baskerville"/>
      <w:color w:val="000000"/>
    </w:rPr>
  </w:style>
  <w:style w:type="character" w:customStyle="1" w:styleId="postauthor">
    <w:name w:val="postauthor"/>
    <w:basedOn w:val="DefaultParagraphFont"/>
    <w:rsid w:val="00FA60E8"/>
  </w:style>
  <w:style w:type="paragraph" w:customStyle="1" w:styleId="notes-source-hasnotes">
    <w:name w:val="notes-source-hasnotes"/>
    <w:basedOn w:val="Normal"/>
    <w:rsid w:val="00FA60E8"/>
    <w:pPr>
      <w:spacing w:before="100" w:beforeAutospacing="1" w:after="100" w:afterAutospacing="1"/>
    </w:pPr>
    <w:rPr>
      <w:rFonts w:ascii="Times" w:hAnsi="Times"/>
      <w:sz w:val="20"/>
      <w:szCs w:val="20"/>
    </w:rPr>
  </w:style>
  <w:style w:type="character" w:customStyle="1" w:styleId="span">
    <w:name w:val="span"/>
    <w:basedOn w:val="DefaultParagraphFont"/>
    <w:rsid w:val="00FA60E8"/>
  </w:style>
  <w:style w:type="character" w:customStyle="1" w:styleId="maintitle">
    <w:name w:val="maintitle"/>
    <w:basedOn w:val="DefaultParagraphFont"/>
    <w:rsid w:val="00FA60E8"/>
  </w:style>
  <w:style w:type="character" w:customStyle="1" w:styleId="thirdparty-logo">
    <w:name w:val="thirdparty-logo"/>
    <w:basedOn w:val="DefaultParagraphFont"/>
    <w:rsid w:val="00FA60E8"/>
  </w:style>
  <w:style w:type="paragraph" w:customStyle="1" w:styleId="articlemeta">
    <w:name w:val="articlemeta"/>
    <w:basedOn w:val="Normal"/>
    <w:rsid w:val="00FA60E8"/>
    <w:pPr>
      <w:spacing w:before="100" w:beforeAutospacing="1" w:after="100" w:afterAutospacing="1"/>
    </w:pPr>
    <w:rPr>
      <w:rFonts w:ascii="Times" w:hAnsi="Times"/>
      <w:sz w:val="20"/>
      <w:szCs w:val="20"/>
    </w:rPr>
  </w:style>
  <w:style w:type="character" w:customStyle="1" w:styleId="vcard">
    <w:name w:val="vcard"/>
    <w:basedOn w:val="DefaultParagraphFont"/>
    <w:rsid w:val="00FA60E8"/>
  </w:style>
  <w:style w:type="character" w:customStyle="1" w:styleId="print-footnote">
    <w:name w:val="print-footnote"/>
    <w:basedOn w:val="DefaultParagraphFont"/>
    <w:rsid w:val="00FA60E8"/>
  </w:style>
  <w:style w:type="character" w:customStyle="1" w:styleId="datestring">
    <w:name w:val="datestring"/>
    <w:basedOn w:val="DefaultParagraphFont"/>
    <w:rsid w:val="00FA60E8"/>
  </w:style>
  <w:style w:type="paragraph" w:customStyle="1" w:styleId="left">
    <w:name w:val="left"/>
    <w:basedOn w:val="Normal"/>
    <w:rsid w:val="00FA60E8"/>
    <w:pPr>
      <w:spacing w:before="100" w:beforeAutospacing="1" w:after="100" w:afterAutospacing="1"/>
    </w:pPr>
    <w:rPr>
      <w:rFonts w:ascii="Times" w:hAnsi="Times"/>
      <w:sz w:val="20"/>
      <w:szCs w:val="20"/>
    </w:rPr>
  </w:style>
  <w:style w:type="character" w:customStyle="1" w:styleId="org">
    <w:name w:val="org"/>
    <w:basedOn w:val="DefaultParagraphFont"/>
    <w:rsid w:val="00FA60E8"/>
  </w:style>
  <w:style w:type="paragraph" w:customStyle="1" w:styleId="right">
    <w:name w:val="right"/>
    <w:basedOn w:val="Normal"/>
    <w:rsid w:val="00FA60E8"/>
    <w:pPr>
      <w:spacing w:before="100" w:beforeAutospacing="1" w:after="100" w:afterAutospacing="1"/>
    </w:pPr>
    <w:rPr>
      <w:rFonts w:ascii="Times" w:hAnsi="Times"/>
      <w:sz w:val="20"/>
      <w:szCs w:val="20"/>
    </w:rPr>
  </w:style>
  <w:style w:type="character" w:customStyle="1" w:styleId="gptad">
    <w:name w:val="gptad"/>
    <w:basedOn w:val="DefaultParagraphFont"/>
    <w:rsid w:val="00FA60E8"/>
  </w:style>
  <w:style w:type="paragraph" w:customStyle="1" w:styleId="creditpostedmodified">
    <w:name w:val="credit_posted_modified"/>
    <w:basedOn w:val="Normal"/>
    <w:rsid w:val="00FA60E8"/>
    <w:pPr>
      <w:spacing w:before="100" w:beforeAutospacing="1" w:after="100" w:afterAutospacing="1"/>
    </w:pPr>
    <w:rPr>
      <w:rFonts w:ascii="Times" w:hAnsi="Times"/>
      <w:sz w:val="20"/>
      <w:szCs w:val="20"/>
    </w:rPr>
  </w:style>
  <w:style w:type="character" w:customStyle="1" w:styleId="creditline">
    <w:name w:val="creditline"/>
    <w:basedOn w:val="DefaultParagraphFont"/>
    <w:rsid w:val="00FA60E8"/>
  </w:style>
  <w:style w:type="character" w:customStyle="1" w:styleId="grd">
    <w:name w:val="grd"/>
    <w:basedOn w:val="DefaultParagraphFont"/>
    <w:rsid w:val="00FA60E8"/>
  </w:style>
  <w:style w:type="paragraph" w:customStyle="1" w:styleId="hs-text-container">
    <w:name w:val="hs-text-container"/>
    <w:basedOn w:val="Normal"/>
    <w:rsid w:val="00FA60E8"/>
    <w:pPr>
      <w:spacing w:before="100" w:beforeAutospacing="1" w:after="100" w:afterAutospacing="1"/>
    </w:pPr>
    <w:rPr>
      <w:rFonts w:ascii="Times" w:hAnsi="Times"/>
      <w:sz w:val="20"/>
      <w:szCs w:val="20"/>
    </w:rPr>
  </w:style>
  <w:style w:type="character" w:customStyle="1" w:styleId="created">
    <w:name w:val="created"/>
    <w:basedOn w:val="DefaultParagraphFont"/>
    <w:rsid w:val="00FA60E8"/>
  </w:style>
  <w:style w:type="character" w:customStyle="1" w:styleId="changed">
    <w:name w:val="changed"/>
    <w:basedOn w:val="DefaultParagraphFont"/>
    <w:rsid w:val="00FA60E8"/>
  </w:style>
  <w:style w:type="character" w:customStyle="1" w:styleId="article-author-name">
    <w:name w:val="article-author-name"/>
    <w:basedOn w:val="DefaultParagraphFont"/>
    <w:rsid w:val="00FA60E8"/>
  </w:style>
  <w:style w:type="character" w:customStyle="1" w:styleId="bioexcerpt">
    <w:name w:val="bio_excerpt"/>
    <w:basedOn w:val="DefaultParagraphFont"/>
    <w:rsid w:val="00FA60E8"/>
  </w:style>
  <w:style w:type="character" w:customStyle="1" w:styleId="commentcount">
    <w:name w:val="comment_count"/>
    <w:basedOn w:val="DefaultParagraphFont"/>
    <w:rsid w:val="00FA60E8"/>
  </w:style>
  <w:style w:type="character" w:customStyle="1" w:styleId="searchtermshighlighted">
    <w:name w:val="searchtermshighlighted"/>
    <w:basedOn w:val="DefaultParagraphFont"/>
    <w:rsid w:val="00FA60E8"/>
  </w:style>
  <w:style w:type="character" w:customStyle="1" w:styleId="contributornametrigger">
    <w:name w:val="contributornametrigger"/>
    <w:basedOn w:val="DefaultParagraphFont"/>
    <w:rsid w:val="00FA60E8"/>
  </w:style>
  <w:style w:type="character" w:customStyle="1" w:styleId="bylinepipe">
    <w:name w:val="bylinepipe"/>
    <w:basedOn w:val="DefaultParagraphFont"/>
    <w:rsid w:val="00FA60E8"/>
  </w:style>
  <w:style w:type="character" w:customStyle="1" w:styleId="lucenesearchresulturlb">
    <w:name w:val="lucene_search_result_url_b"/>
    <w:basedOn w:val="DefaultParagraphFont"/>
    <w:rsid w:val="00FA60E8"/>
  </w:style>
  <w:style w:type="character" w:customStyle="1" w:styleId="faculty-title">
    <w:name w:val="faculty-title"/>
    <w:basedOn w:val="DefaultParagraphFont"/>
    <w:rsid w:val="00FA60E8"/>
  </w:style>
  <w:style w:type="character" w:customStyle="1" w:styleId="count">
    <w:name w:val="count"/>
    <w:basedOn w:val="DefaultParagraphFont"/>
    <w:rsid w:val="00FA60E8"/>
  </w:style>
  <w:style w:type="character" w:customStyle="1" w:styleId="volume">
    <w:name w:val="volume"/>
    <w:basedOn w:val="DefaultParagraphFont"/>
    <w:rsid w:val="00FA60E8"/>
  </w:style>
  <w:style w:type="character" w:customStyle="1" w:styleId="issue">
    <w:name w:val="issue"/>
    <w:basedOn w:val="DefaultParagraphFont"/>
    <w:rsid w:val="00FA60E8"/>
  </w:style>
  <w:style w:type="character" w:customStyle="1" w:styleId="pages">
    <w:name w:val="pages"/>
    <w:basedOn w:val="DefaultParagraphFont"/>
    <w:rsid w:val="00FA60E8"/>
  </w:style>
  <w:style w:type="character" w:customStyle="1" w:styleId="person">
    <w:name w:val="person"/>
    <w:basedOn w:val="DefaultParagraphFont"/>
    <w:rsid w:val="00FA60E8"/>
  </w:style>
  <w:style w:type="character" w:customStyle="1" w:styleId="corresponding">
    <w:name w:val="corresponding"/>
    <w:basedOn w:val="DefaultParagraphFont"/>
    <w:rsid w:val="00FA60E8"/>
  </w:style>
  <w:style w:type="paragraph" w:customStyle="1" w:styleId="entry-meta">
    <w:name w:val="entry-meta"/>
    <w:basedOn w:val="Normal"/>
    <w:rsid w:val="00FA60E8"/>
    <w:pPr>
      <w:spacing w:before="100" w:beforeAutospacing="1" w:after="100" w:afterAutospacing="1"/>
    </w:pPr>
    <w:rPr>
      <w:rFonts w:ascii="Times" w:hAnsi="Times"/>
      <w:sz w:val="20"/>
      <w:szCs w:val="20"/>
    </w:rPr>
  </w:style>
  <w:style w:type="character" w:customStyle="1" w:styleId="post-time">
    <w:name w:val="post-time"/>
    <w:basedOn w:val="DefaultParagraphFont"/>
    <w:rsid w:val="00FA60E8"/>
  </w:style>
  <w:style w:type="character" w:customStyle="1" w:styleId="post-category">
    <w:name w:val="post-category"/>
    <w:basedOn w:val="DefaultParagraphFont"/>
    <w:rsid w:val="00FA60E8"/>
  </w:style>
  <w:style w:type="character" w:customStyle="1" w:styleId="post-author">
    <w:name w:val="post-author"/>
    <w:basedOn w:val="DefaultParagraphFont"/>
    <w:rsid w:val="00FA60E8"/>
  </w:style>
  <w:style w:type="character" w:customStyle="1" w:styleId="A10">
    <w:name w:val="A10"/>
    <w:rsid w:val="00FA60E8"/>
    <w:rPr>
      <w:rFonts w:cs="Trebuchet MS"/>
      <w:color w:val="000000"/>
      <w:sz w:val="11"/>
      <w:szCs w:val="11"/>
    </w:rPr>
  </w:style>
  <w:style w:type="paragraph" w:customStyle="1" w:styleId="Pa10">
    <w:name w:val="Pa10"/>
    <w:basedOn w:val="Default"/>
    <w:next w:val="Default"/>
    <w:uiPriority w:val="99"/>
    <w:qFormat/>
    <w:rsid w:val="00FA60E8"/>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FA60E8"/>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FA60E8"/>
  </w:style>
  <w:style w:type="paragraph" w:customStyle="1" w:styleId="aff">
    <w:name w:val="aff"/>
    <w:basedOn w:val="Normal"/>
    <w:rsid w:val="00FA60E8"/>
    <w:pPr>
      <w:spacing w:before="100" w:beforeAutospacing="1" w:after="100" w:afterAutospacing="1"/>
    </w:pPr>
    <w:rPr>
      <w:rFonts w:ascii="Times" w:hAnsi="Times"/>
      <w:sz w:val="20"/>
      <w:szCs w:val="20"/>
    </w:rPr>
  </w:style>
  <w:style w:type="character" w:customStyle="1" w:styleId="entry-author">
    <w:name w:val="entry-author"/>
    <w:basedOn w:val="DefaultParagraphFont"/>
    <w:rsid w:val="00FA60E8"/>
  </w:style>
  <w:style w:type="character" w:customStyle="1" w:styleId="entry-author-name">
    <w:name w:val="entry-author-name"/>
    <w:basedOn w:val="DefaultParagraphFont"/>
    <w:rsid w:val="00FA60E8"/>
  </w:style>
  <w:style w:type="character" w:customStyle="1" w:styleId="contrib-degrees">
    <w:name w:val="contrib-degrees"/>
    <w:basedOn w:val="DefaultParagraphFont"/>
    <w:rsid w:val="00FA60E8"/>
  </w:style>
  <w:style w:type="character" w:customStyle="1" w:styleId="contrib-on-behalf-of">
    <w:name w:val="contrib-on-behalf-of"/>
    <w:basedOn w:val="DefaultParagraphFont"/>
    <w:rsid w:val="00FA60E8"/>
  </w:style>
  <w:style w:type="character" w:customStyle="1" w:styleId="pubtime">
    <w:name w:val="pubtime"/>
    <w:basedOn w:val="DefaultParagraphFont"/>
    <w:rsid w:val="00FA60E8"/>
  </w:style>
  <w:style w:type="character" w:customStyle="1" w:styleId="fbcommentscount">
    <w:name w:val="fb_comments_count"/>
    <w:basedOn w:val="DefaultParagraphFont"/>
    <w:rsid w:val="00FA60E8"/>
  </w:style>
  <w:style w:type="character" w:customStyle="1" w:styleId="stsharethiscustom">
    <w:name w:val="st_sharethis_custom"/>
    <w:basedOn w:val="DefaultParagraphFont"/>
    <w:rsid w:val="00FA60E8"/>
  </w:style>
  <w:style w:type="paragraph" w:customStyle="1" w:styleId="permalinkable">
    <w:name w:val="permalinkable"/>
    <w:basedOn w:val="Normal"/>
    <w:rsid w:val="00FA60E8"/>
    <w:pPr>
      <w:spacing w:before="100" w:beforeAutospacing="1" w:after="100" w:afterAutospacing="1"/>
    </w:pPr>
    <w:rPr>
      <w:rFonts w:ascii="Times" w:hAnsi="Times"/>
      <w:sz w:val="20"/>
      <w:szCs w:val="20"/>
    </w:rPr>
  </w:style>
  <w:style w:type="character" w:customStyle="1" w:styleId="post-date">
    <w:name w:val="post-date"/>
    <w:basedOn w:val="DefaultParagraphFont"/>
    <w:rsid w:val="00FA60E8"/>
  </w:style>
  <w:style w:type="character" w:customStyle="1" w:styleId="link-external">
    <w:name w:val="link-external"/>
    <w:basedOn w:val="DefaultParagraphFont"/>
    <w:rsid w:val="00FA60E8"/>
  </w:style>
  <w:style w:type="character" w:customStyle="1" w:styleId="articleauthor0">
    <w:name w:val="article_author"/>
    <w:basedOn w:val="DefaultParagraphFont"/>
    <w:rsid w:val="00FA60E8"/>
  </w:style>
  <w:style w:type="character" w:customStyle="1" w:styleId="articleissue">
    <w:name w:val="article_issue"/>
    <w:basedOn w:val="DefaultParagraphFont"/>
    <w:rsid w:val="00FA60E8"/>
  </w:style>
  <w:style w:type="character" w:customStyle="1" w:styleId="a-size-large">
    <w:name w:val="a-size-large"/>
    <w:basedOn w:val="DefaultParagraphFont"/>
    <w:rsid w:val="00FA60E8"/>
  </w:style>
  <w:style w:type="character" w:customStyle="1" w:styleId="a-size-medium">
    <w:name w:val="a-size-medium"/>
    <w:basedOn w:val="DefaultParagraphFont"/>
    <w:rsid w:val="00FA60E8"/>
  </w:style>
  <w:style w:type="character" w:customStyle="1" w:styleId="contribution">
    <w:name w:val="contribution"/>
    <w:basedOn w:val="DefaultParagraphFont"/>
    <w:rsid w:val="00FA60E8"/>
  </w:style>
  <w:style w:type="character" w:customStyle="1" w:styleId="a-color-secondary">
    <w:name w:val="a-color-secondary"/>
    <w:basedOn w:val="DefaultParagraphFont"/>
    <w:rsid w:val="00FA60E8"/>
  </w:style>
  <w:style w:type="paragraph" w:customStyle="1" w:styleId="sbyline">
    <w:name w:val="sbyline"/>
    <w:basedOn w:val="Normal"/>
    <w:rsid w:val="00FA60E8"/>
    <w:pPr>
      <w:spacing w:before="100" w:beforeAutospacing="1" w:after="100" w:afterAutospacing="1"/>
    </w:pPr>
    <w:rPr>
      <w:rFonts w:ascii="Times" w:hAnsi="Times"/>
      <w:sz w:val="20"/>
      <w:szCs w:val="20"/>
    </w:rPr>
  </w:style>
  <w:style w:type="character" w:customStyle="1" w:styleId="ui-author">
    <w:name w:val="ui-author"/>
    <w:basedOn w:val="DefaultParagraphFont"/>
    <w:rsid w:val="00FA60E8"/>
  </w:style>
  <w:style w:type="character" w:customStyle="1" w:styleId="ui-staffline">
    <w:name w:val="ui-staffline"/>
    <w:basedOn w:val="DefaultParagraphFont"/>
    <w:rsid w:val="00FA60E8"/>
  </w:style>
  <w:style w:type="paragraph" w:customStyle="1" w:styleId="promotion-tag-p">
    <w:name w:val="promotion-tag-p"/>
    <w:basedOn w:val="Normal"/>
    <w:rsid w:val="00FA60E8"/>
    <w:pPr>
      <w:spacing w:before="100" w:beforeAutospacing="1" w:after="100" w:afterAutospacing="1"/>
    </w:pPr>
    <w:rPr>
      <w:rFonts w:ascii="Times" w:hAnsi="Times"/>
      <w:sz w:val="20"/>
      <w:szCs w:val="20"/>
    </w:rPr>
  </w:style>
  <w:style w:type="paragraph" w:customStyle="1" w:styleId="heading">
    <w:name w:val="heading"/>
    <w:basedOn w:val="Normal"/>
    <w:qFormat/>
    <w:rsid w:val="00FA60E8"/>
    <w:pPr>
      <w:spacing w:before="100" w:beforeAutospacing="1" w:after="100" w:afterAutospacing="1"/>
    </w:pPr>
    <w:rPr>
      <w:rFonts w:ascii="Times" w:hAnsi="Times"/>
      <w:sz w:val="20"/>
      <w:szCs w:val="20"/>
    </w:rPr>
  </w:style>
  <w:style w:type="character" w:customStyle="1" w:styleId="value">
    <w:name w:val="value"/>
    <w:basedOn w:val="DefaultParagraphFont"/>
    <w:rsid w:val="00FA60E8"/>
  </w:style>
  <w:style w:type="character" w:customStyle="1" w:styleId="specialissuelabel">
    <w:name w:val="specialissuelabel"/>
    <w:basedOn w:val="DefaultParagraphFont"/>
    <w:rsid w:val="00FA60E8"/>
  </w:style>
  <w:style w:type="character" w:customStyle="1" w:styleId="referencediv">
    <w:name w:val="referencediv"/>
    <w:basedOn w:val="DefaultParagraphFont"/>
    <w:rsid w:val="00FA60E8"/>
  </w:style>
  <w:style w:type="character" w:customStyle="1" w:styleId="wp-smiley">
    <w:name w:val="wp-smiley"/>
    <w:basedOn w:val="DefaultParagraphFont"/>
    <w:rsid w:val="00FA60E8"/>
  </w:style>
  <w:style w:type="character" w:customStyle="1" w:styleId="artjournal">
    <w:name w:val="art_journal"/>
    <w:basedOn w:val="DefaultParagraphFont"/>
    <w:rsid w:val="00FA60E8"/>
  </w:style>
  <w:style w:type="character" w:customStyle="1" w:styleId="artdatevolumeissuepart">
    <w:name w:val="art_datevolumeissuepart"/>
    <w:basedOn w:val="DefaultParagraphFont"/>
    <w:rsid w:val="00FA60E8"/>
  </w:style>
  <w:style w:type="character" w:customStyle="1" w:styleId="artpages">
    <w:name w:val="art_pages"/>
    <w:basedOn w:val="DefaultParagraphFont"/>
    <w:rsid w:val="00FA60E8"/>
  </w:style>
  <w:style w:type="character" w:customStyle="1" w:styleId="singlehighlightclass">
    <w:name w:val="single_highlight_class"/>
    <w:basedOn w:val="DefaultParagraphFont"/>
    <w:rsid w:val="00FA60E8"/>
  </w:style>
  <w:style w:type="character" w:customStyle="1" w:styleId="degree">
    <w:name w:val="degree"/>
    <w:basedOn w:val="DefaultParagraphFont"/>
    <w:rsid w:val="00FA60E8"/>
  </w:style>
  <w:style w:type="character" w:customStyle="1" w:styleId="major">
    <w:name w:val="major"/>
    <w:basedOn w:val="DefaultParagraphFont"/>
    <w:rsid w:val="00FA60E8"/>
  </w:style>
  <w:style w:type="character" w:customStyle="1" w:styleId="authors">
    <w:name w:val="authors"/>
    <w:basedOn w:val="DefaultParagraphFont"/>
    <w:rsid w:val="00FA60E8"/>
  </w:style>
  <w:style w:type="character" w:customStyle="1" w:styleId="views">
    <w:name w:val="views"/>
    <w:basedOn w:val="DefaultParagraphFont"/>
    <w:rsid w:val="00FA60E8"/>
  </w:style>
  <w:style w:type="character" w:customStyle="1" w:styleId="stmainservices">
    <w:name w:val="stmainservices"/>
    <w:basedOn w:val="DefaultParagraphFont"/>
    <w:rsid w:val="00FA60E8"/>
  </w:style>
  <w:style w:type="character" w:customStyle="1" w:styleId="stbubblehcount">
    <w:name w:val="stbubble_hcount"/>
    <w:basedOn w:val="DefaultParagraphFont"/>
    <w:rsid w:val="00FA60E8"/>
  </w:style>
  <w:style w:type="paragraph" w:customStyle="1" w:styleId="Document">
    <w:name w:val="_Document"/>
    <w:basedOn w:val="Default"/>
    <w:next w:val="Default"/>
    <w:uiPriority w:val="99"/>
    <w:rsid w:val="00FA60E8"/>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FA60E8"/>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FA60E8"/>
    <w:pPr>
      <w:widowControl w:val="0"/>
    </w:pPr>
    <w:rPr>
      <w:rFonts w:ascii="New Baskerville" w:eastAsiaTheme="minorEastAsia" w:hAnsi="New Baskerville"/>
      <w:color w:val="auto"/>
      <w:szCs w:val="22"/>
    </w:rPr>
  </w:style>
  <w:style w:type="paragraph" w:customStyle="1" w:styleId="collapsed-hide">
    <w:name w:val="collapsed-hide"/>
    <w:basedOn w:val="Normal"/>
    <w:rsid w:val="00FA60E8"/>
    <w:pPr>
      <w:spacing w:before="100" w:beforeAutospacing="1" w:after="100" w:afterAutospacing="1"/>
    </w:pPr>
    <w:rPr>
      <w:rFonts w:ascii="Times" w:hAnsi="Times"/>
      <w:sz w:val="20"/>
      <w:szCs w:val="20"/>
    </w:rPr>
  </w:style>
  <w:style w:type="paragraph" w:customStyle="1" w:styleId="Pa7">
    <w:name w:val="Pa7"/>
    <w:basedOn w:val="Default"/>
    <w:next w:val="Default"/>
    <w:qFormat/>
    <w:rsid w:val="00FA60E8"/>
    <w:pPr>
      <w:widowControl w:val="0"/>
      <w:spacing w:line="211" w:lineRule="atLeast"/>
    </w:pPr>
    <w:rPr>
      <w:rFonts w:ascii="Mokka" w:eastAsiaTheme="minorEastAsia" w:hAnsi="Mokka"/>
      <w:color w:val="auto"/>
      <w:szCs w:val="22"/>
    </w:rPr>
  </w:style>
  <w:style w:type="paragraph" w:customStyle="1" w:styleId="odd">
    <w:name w:val="odd"/>
    <w:basedOn w:val="Normal"/>
    <w:rsid w:val="00FA60E8"/>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FA60E8"/>
  </w:style>
  <w:style w:type="character" w:customStyle="1" w:styleId="tolocaltime">
    <w:name w:val="tolocaltime"/>
    <w:basedOn w:val="DefaultParagraphFont"/>
    <w:rsid w:val="00FA60E8"/>
  </w:style>
  <w:style w:type="character" w:customStyle="1" w:styleId="pb-byline">
    <w:name w:val="pb-byline"/>
    <w:basedOn w:val="DefaultParagraphFont"/>
    <w:rsid w:val="00FA60E8"/>
  </w:style>
  <w:style w:type="character" w:customStyle="1" w:styleId="pb-timestamp">
    <w:name w:val="pb-timestamp"/>
    <w:basedOn w:val="DefaultParagraphFont"/>
    <w:rsid w:val="00FA60E8"/>
  </w:style>
  <w:style w:type="character" w:customStyle="1" w:styleId="posted-on">
    <w:name w:val="posted-on"/>
    <w:basedOn w:val="DefaultParagraphFont"/>
    <w:rsid w:val="00FA60E8"/>
  </w:style>
  <w:style w:type="character" w:customStyle="1" w:styleId="even">
    <w:name w:val="even"/>
    <w:basedOn w:val="DefaultParagraphFont"/>
    <w:rsid w:val="00FA60E8"/>
  </w:style>
  <w:style w:type="character" w:customStyle="1" w:styleId="foreground">
    <w:name w:val="foreground"/>
    <w:basedOn w:val="DefaultParagraphFont"/>
    <w:rsid w:val="00FA60E8"/>
  </w:style>
  <w:style w:type="paragraph" w:customStyle="1" w:styleId="volissue">
    <w:name w:val="volissue"/>
    <w:basedOn w:val="Normal"/>
    <w:rsid w:val="00FA60E8"/>
    <w:pPr>
      <w:spacing w:before="100" w:beforeAutospacing="1" w:after="100" w:afterAutospacing="1"/>
    </w:pPr>
    <w:rPr>
      <w:rFonts w:ascii="Times" w:hAnsi="Times"/>
      <w:sz w:val="20"/>
      <w:szCs w:val="20"/>
    </w:rPr>
  </w:style>
  <w:style w:type="character" w:customStyle="1" w:styleId="cat-date-line4">
    <w:name w:val="cat-date-line4"/>
    <w:basedOn w:val="DefaultParagraphFont"/>
    <w:rsid w:val="00FA60E8"/>
  </w:style>
  <w:style w:type="character" w:customStyle="1" w:styleId="articledate">
    <w:name w:val="articledate"/>
    <w:basedOn w:val="DefaultParagraphFont"/>
    <w:rsid w:val="00FA60E8"/>
  </w:style>
  <w:style w:type="character" w:customStyle="1" w:styleId="post-byline">
    <w:name w:val="post-byline"/>
    <w:basedOn w:val="DefaultParagraphFont"/>
    <w:rsid w:val="00FA60E8"/>
  </w:style>
  <w:style w:type="character" w:customStyle="1" w:styleId="upper">
    <w:name w:val="upper"/>
    <w:basedOn w:val="DefaultParagraphFont"/>
    <w:rsid w:val="00FA60E8"/>
  </w:style>
  <w:style w:type="character" w:customStyle="1" w:styleId="metadate">
    <w:name w:val="meta_date"/>
    <w:basedOn w:val="DefaultParagraphFont"/>
    <w:rsid w:val="00FA60E8"/>
  </w:style>
  <w:style w:type="character" w:customStyle="1" w:styleId="fa">
    <w:name w:val="fa"/>
    <w:basedOn w:val="DefaultParagraphFont"/>
    <w:rsid w:val="00FA60E8"/>
  </w:style>
  <w:style w:type="character" w:customStyle="1" w:styleId="longname">
    <w:name w:val="longname"/>
    <w:basedOn w:val="DefaultParagraphFont"/>
    <w:rsid w:val="00FA60E8"/>
  </w:style>
  <w:style w:type="character" w:customStyle="1" w:styleId="echocontainer">
    <w:name w:val="echo_container"/>
    <w:basedOn w:val="DefaultParagraphFont"/>
    <w:rsid w:val="00FA60E8"/>
  </w:style>
  <w:style w:type="character" w:customStyle="1" w:styleId="comment-display">
    <w:name w:val="comment-display"/>
    <w:basedOn w:val="DefaultParagraphFont"/>
    <w:rsid w:val="00FA60E8"/>
  </w:style>
  <w:style w:type="paragraph" w:customStyle="1" w:styleId="comment-count-label">
    <w:name w:val="comment-count-label"/>
    <w:basedOn w:val="Normal"/>
    <w:rsid w:val="00FA60E8"/>
    <w:pPr>
      <w:spacing w:before="100" w:beforeAutospacing="1" w:after="100" w:afterAutospacing="1"/>
    </w:pPr>
    <w:rPr>
      <w:rFonts w:ascii="Times" w:hAnsi="Times"/>
      <w:sz w:val="20"/>
      <w:szCs w:val="20"/>
    </w:rPr>
  </w:style>
  <w:style w:type="character" w:customStyle="1" w:styleId="echo-counter">
    <w:name w:val="echo-counter"/>
    <w:basedOn w:val="DefaultParagraphFont"/>
    <w:rsid w:val="00FA60E8"/>
  </w:style>
  <w:style w:type="character" w:customStyle="1" w:styleId="discussion-policy">
    <w:name w:val="discussion-policy"/>
    <w:basedOn w:val="DefaultParagraphFont"/>
    <w:rsid w:val="00FA60E8"/>
  </w:style>
  <w:style w:type="character" w:customStyle="1" w:styleId="echo-apps-conversations-streamcaption">
    <w:name w:val="echo-apps-conversations-streamcaption"/>
    <w:basedOn w:val="DefaultParagraphFont"/>
    <w:rsid w:val="00FA60E8"/>
  </w:style>
  <w:style w:type="character" w:customStyle="1" w:styleId="echo-streamserver-controls-stream-item-text">
    <w:name w:val="echo-streamserver-controls-stream-item-text"/>
    <w:basedOn w:val="DefaultParagraphFont"/>
    <w:rsid w:val="00FA60E8"/>
  </w:style>
  <w:style w:type="character" w:customStyle="1" w:styleId="echo-streamserver-controls-facepile-more">
    <w:name w:val="echo-streamserver-controls-facepile-more"/>
    <w:basedOn w:val="DefaultParagraphFont"/>
    <w:rsid w:val="00FA60E8"/>
  </w:style>
  <w:style w:type="character" w:customStyle="1" w:styleId="echo-primaryfont">
    <w:name w:val="echo-primaryfont"/>
    <w:basedOn w:val="DefaultParagraphFont"/>
    <w:rsid w:val="00FA60E8"/>
  </w:style>
  <w:style w:type="character" w:customStyle="1" w:styleId="section">
    <w:name w:val="section"/>
    <w:basedOn w:val="DefaultParagraphFont"/>
    <w:rsid w:val="00FA60E8"/>
  </w:style>
  <w:style w:type="character" w:customStyle="1" w:styleId="wpsr-txt-headline">
    <w:name w:val="wpsr-txt-headline"/>
    <w:basedOn w:val="DefaultParagraphFont"/>
    <w:rsid w:val="00FA60E8"/>
  </w:style>
  <w:style w:type="character" w:customStyle="1" w:styleId="asset-metabar-author">
    <w:name w:val="asset-metabar-author"/>
    <w:basedOn w:val="DefaultParagraphFont"/>
    <w:rsid w:val="00FA60E8"/>
  </w:style>
  <w:style w:type="character" w:customStyle="1" w:styleId="asset-metabar-time">
    <w:name w:val="asset-metabar-time"/>
    <w:basedOn w:val="DefaultParagraphFont"/>
    <w:rsid w:val="00FA60E8"/>
  </w:style>
  <w:style w:type="character" w:customStyle="1" w:styleId="eza-dateline">
    <w:name w:val="eza-dateline"/>
    <w:basedOn w:val="DefaultParagraphFont"/>
    <w:rsid w:val="00FA60E8"/>
  </w:style>
  <w:style w:type="character" w:customStyle="1" w:styleId="eza-authors">
    <w:name w:val="eza-authors"/>
    <w:basedOn w:val="DefaultParagraphFont"/>
    <w:rsid w:val="00FA60E8"/>
  </w:style>
  <w:style w:type="character" w:customStyle="1" w:styleId="csmstaff">
    <w:name w:val="csm_staff"/>
    <w:basedOn w:val="DefaultParagraphFont"/>
    <w:rsid w:val="00FA60E8"/>
  </w:style>
  <w:style w:type="paragraph" w:customStyle="1" w:styleId="mol-para-with-font">
    <w:name w:val="mol-para-with-font"/>
    <w:basedOn w:val="Normal"/>
    <w:rsid w:val="00FA60E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A60E8"/>
  </w:style>
  <w:style w:type="character" w:customStyle="1" w:styleId="byline-text">
    <w:name w:val="byline-text"/>
    <w:basedOn w:val="DefaultParagraphFont"/>
    <w:rsid w:val="00FA60E8"/>
  </w:style>
  <w:style w:type="character" w:customStyle="1" w:styleId="itemauthor">
    <w:name w:val="itemauthor"/>
    <w:basedOn w:val="DefaultParagraphFont"/>
    <w:rsid w:val="00FA60E8"/>
  </w:style>
  <w:style w:type="character" w:customStyle="1" w:styleId="itemdatecreated">
    <w:name w:val="itemdatecreated"/>
    <w:basedOn w:val="DefaultParagraphFont"/>
    <w:rsid w:val="00FA60E8"/>
  </w:style>
  <w:style w:type="character" w:customStyle="1" w:styleId="slug-metadata-note">
    <w:name w:val="slug-metadata-note"/>
    <w:basedOn w:val="DefaultParagraphFont"/>
    <w:rsid w:val="00FA60E8"/>
  </w:style>
  <w:style w:type="character" w:customStyle="1" w:styleId="drop-capped">
    <w:name w:val="drop-capped"/>
    <w:basedOn w:val="DefaultParagraphFont"/>
    <w:rsid w:val="00FA60E8"/>
  </w:style>
  <w:style w:type="character" w:customStyle="1" w:styleId="published">
    <w:name w:val="published"/>
    <w:basedOn w:val="DefaultParagraphFont"/>
    <w:rsid w:val="00FA60E8"/>
  </w:style>
  <w:style w:type="paragraph" w:customStyle="1" w:styleId="articleopinion-standfirst">
    <w:name w:val="articleopinion-standfirst"/>
    <w:basedOn w:val="Normal"/>
    <w:rsid w:val="00FA60E8"/>
    <w:pPr>
      <w:spacing w:before="100" w:beforeAutospacing="1" w:after="100" w:afterAutospacing="1"/>
    </w:pPr>
    <w:rPr>
      <w:rFonts w:ascii="Times" w:hAnsi="Times"/>
      <w:sz w:val="20"/>
      <w:szCs w:val="20"/>
    </w:rPr>
  </w:style>
  <w:style w:type="paragraph" w:customStyle="1" w:styleId="snippet">
    <w:name w:val="snippet"/>
    <w:basedOn w:val="Normal"/>
    <w:rsid w:val="00FA60E8"/>
    <w:pPr>
      <w:spacing w:before="100" w:beforeAutospacing="1" w:after="100" w:afterAutospacing="1"/>
    </w:pPr>
    <w:rPr>
      <w:rFonts w:ascii="Times" w:hAnsi="Times"/>
      <w:sz w:val="20"/>
      <w:szCs w:val="20"/>
    </w:rPr>
  </w:style>
  <w:style w:type="character" w:customStyle="1" w:styleId="thetitle">
    <w:name w:val="the_title"/>
    <w:basedOn w:val="DefaultParagraphFont"/>
    <w:rsid w:val="00FA60E8"/>
  </w:style>
  <w:style w:type="character" w:customStyle="1" w:styleId="view-count">
    <w:name w:val="view-count"/>
    <w:basedOn w:val="DefaultParagraphFont"/>
    <w:rsid w:val="00FA60E8"/>
  </w:style>
  <w:style w:type="character" w:customStyle="1" w:styleId="rupee">
    <w:name w:val="rupee"/>
    <w:basedOn w:val="DefaultParagraphFont"/>
    <w:rsid w:val="00FA60E8"/>
  </w:style>
  <w:style w:type="character" w:customStyle="1" w:styleId="grey1">
    <w:name w:val="grey1"/>
    <w:basedOn w:val="DefaultParagraphFont"/>
    <w:rsid w:val="00FA60E8"/>
  </w:style>
  <w:style w:type="paragraph" w:customStyle="1" w:styleId="Pa13">
    <w:name w:val="Pa13"/>
    <w:basedOn w:val="Default"/>
    <w:next w:val="Default"/>
    <w:uiPriority w:val="99"/>
    <w:rsid w:val="00FA60E8"/>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FA60E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FA60E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FA60E8"/>
  </w:style>
  <w:style w:type="character" w:customStyle="1" w:styleId="reporttitle">
    <w:name w:val="report_title"/>
    <w:basedOn w:val="DefaultParagraphFont"/>
    <w:rsid w:val="00FA60E8"/>
  </w:style>
  <w:style w:type="character" w:customStyle="1" w:styleId="documenttype-longreleases">
    <w:name w:val="document_type_-_long_releases"/>
    <w:basedOn w:val="DefaultParagraphFont"/>
    <w:rsid w:val="00FA60E8"/>
  </w:style>
  <w:style w:type="character" w:customStyle="1" w:styleId="alt-date">
    <w:name w:val="alt-date"/>
    <w:basedOn w:val="DefaultParagraphFont"/>
    <w:rsid w:val="00FA60E8"/>
  </w:style>
  <w:style w:type="character" w:customStyle="1" w:styleId="entry-byline">
    <w:name w:val="entry-byline"/>
    <w:basedOn w:val="DefaultParagraphFont"/>
    <w:rsid w:val="00FA60E8"/>
  </w:style>
  <w:style w:type="character" w:customStyle="1" w:styleId="taglinecontrib">
    <w:name w:val="tagline_contrib"/>
    <w:basedOn w:val="DefaultParagraphFont"/>
    <w:rsid w:val="00FA60E8"/>
  </w:style>
  <w:style w:type="character" w:customStyle="1" w:styleId="articledate0">
    <w:name w:val="article_date"/>
    <w:basedOn w:val="DefaultParagraphFont"/>
    <w:rsid w:val="00FA60E8"/>
  </w:style>
  <w:style w:type="paragraph" w:customStyle="1" w:styleId="hg-daily">
    <w:name w:val="hg-daily"/>
    <w:basedOn w:val="Normal"/>
    <w:rsid w:val="00FA60E8"/>
    <w:pPr>
      <w:spacing w:before="100" w:beforeAutospacing="1" w:after="100" w:afterAutospacing="1"/>
    </w:pPr>
    <w:rPr>
      <w:rFonts w:ascii="Times" w:hAnsi="Times"/>
      <w:sz w:val="20"/>
      <w:szCs w:val="20"/>
    </w:rPr>
  </w:style>
  <w:style w:type="character" w:customStyle="1" w:styleId="cit">
    <w:name w:val="cit"/>
    <w:basedOn w:val="DefaultParagraphFont"/>
    <w:rsid w:val="00FA60E8"/>
  </w:style>
  <w:style w:type="paragraph" w:customStyle="1" w:styleId="buttonheading">
    <w:name w:val="buttonheading"/>
    <w:basedOn w:val="Normal"/>
    <w:rsid w:val="00FA60E8"/>
    <w:pPr>
      <w:spacing w:before="100" w:beforeAutospacing="1" w:after="100" w:afterAutospacing="1"/>
    </w:pPr>
    <w:rPr>
      <w:rFonts w:ascii="Times" w:hAnsi="Times"/>
      <w:sz w:val="20"/>
      <w:szCs w:val="20"/>
    </w:rPr>
  </w:style>
  <w:style w:type="character" w:customStyle="1" w:styleId="createdate">
    <w:name w:val="createdate"/>
    <w:basedOn w:val="DefaultParagraphFont"/>
    <w:rsid w:val="00FA60E8"/>
  </w:style>
  <w:style w:type="paragraph" w:customStyle="1" w:styleId="p">
    <w:name w:val="p"/>
    <w:basedOn w:val="Normal"/>
    <w:rsid w:val="00FA60E8"/>
    <w:pPr>
      <w:spacing w:before="100" w:beforeAutospacing="1" w:after="100" w:afterAutospacing="1"/>
    </w:pPr>
    <w:rPr>
      <w:rFonts w:ascii="Times" w:hAnsi="Times"/>
      <w:sz w:val="20"/>
      <w:szCs w:val="20"/>
    </w:rPr>
  </w:style>
  <w:style w:type="character" w:customStyle="1" w:styleId="text-label">
    <w:name w:val="text-label"/>
    <w:basedOn w:val="DefaultParagraphFont"/>
    <w:rsid w:val="00FA60E8"/>
  </w:style>
  <w:style w:type="paragraph" w:customStyle="1" w:styleId="TOC3Char">
    <w:name w:val="TOC 3 Char"/>
    <w:basedOn w:val="Normal"/>
    <w:next w:val="Normal"/>
    <w:rsid w:val="00FA60E8"/>
    <w:rPr>
      <w:szCs w:val="20"/>
    </w:rPr>
  </w:style>
  <w:style w:type="paragraph" w:customStyle="1" w:styleId="TOC1Char">
    <w:name w:val="TOC 1 Char"/>
    <w:basedOn w:val="Normal"/>
    <w:next w:val="Normal"/>
    <w:rsid w:val="00FA60E8"/>
    <w:rPr>
      <w:b/>
      <w:szCs w:val="20"/>
    </w:rPr>
  </w:style>
  <w:style w:type="character" w:customStyle="1" w:styleId="StyleCardtextChar10pt">
    <w:name w:val="Style Card text Char + 10 pt"/>
    <w:rsid w:val="00FA60E8"/>
    <w:rPr>
      <w:rFonts w:ascii="Georgia" w:eastAsia="Calibri" w:hAnsi="Georgia"/>
      <w:sz w:val="20"/>
      <w:u w:val="single"/>
      <w:lang w:bidi="ar-SA"/>
    </w:rPr>
  </w:style>
  <w:style w:type="paragraph" w:customStyle="1" w:styleId="ColorfulList-Accent11">
    <w:name w:val="Colorful List - Accent 11"/>
    <w:basedOn w:val="Normal"/>
    <w:uiPriority w:val="99"/>
    <w:qFormat/>
    <w:rsid w:val="00FA60E8"/>
    <w:pPr>
      <w:ind w:left="720"/>
      <w:contextualSpacing/>
      <w:jc w:val="both"/>
    </w:pPr>
    <w:rPr>
      <w:sz w:val="20"/>
      <w:szCs w:val="20"/>
    </w:rPr>
  </w:style>
  <w:style w:type="paragraph" w:customStyle="1" w:styleId="NoteLevel11">
    <w:name w:val="Note Level 11"/>
    <w:basedOn w:val="Normal"/>
    <w:uiPriority w:val="99"/>
    <w:rsid w:val="00FA60E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FA60E8"/>
    <w:pPr>
      <w:keepNext/>
      <w:tabs>
        <w:tab w:val="num" w:pos="1440"/>
      </w:tabs>
      <w:ind w:left="1800" w:hanging="360"/>
      <w:outlineLvl w:val="2"/>
    </w:pPr>
    <w:rPr>
      <w:rFonts w:eastAsia="MS Gothic"/>
    </w:rPr>
  </w:style>
  <w:style w:type="paragraph" w:customStyle="1" w:styleId="NoteLevel41">
    <w:name w:val="Note Level 41"/>
    <w:basedOn w:val="Normal"/>
    <w:rsid w:val="00FA60E8"/>
    <w:pPr>
      <w:keepNext/>
      <w:tabs>
        <w:tab w:val="num" w:pos="2160"/>
      </w:tabs>
      <w:ind w:left="2520" w:hanging="360"/>
      <w:outlineLvl w:val="3"/>
    </w:pPr>
    <w:rPr>
      <w:rFonts w:eastAsia="MS Gothic"/>
    </w:rPr>
  </w:style>
  <w:style w:type="paragraph" w:customStyle="1" w:styleId="NoteLevel51">
    <w:name w:val="Note Level 51"/>
    <w:basedOn w:val="Normal"/>
    <w:rsid w:val="00FA60E8"/>
    <w:pPr>
      <w:keepNext/>
      <w:tabs>
        <w:tab w:val="num" w:pos="2880"/>
      </w:tabs>
      <w:ind w:left="3240" w:hanging="360"/>
      <w:outlineLvl w:val="4"/>
    </w:pPr>
    <w:rPr>
      <w:rFonts w:eastAsia="MS Gothic"/>
    </w:rPr>
  </w:style>
  <w:style w:type="paragraph" w:customStyle="1" w:styleId="NoteLevel61">
    <w:name w:val="Note Level 61"/>
    <w:basedOn w:val="Normal"/>
    <w:rsid w:val="00FA60E8"/>
    <w:pPr>
      <w:keepNext/>
      <w:tabs>
        <w:tab w:val="num" w:pos="3600"/>
      </w:tabs>
      <w:ind w:left="3960" w:hanging="360"/>
      <w:outlineLvl w:val="5"/>
    </w:pPr>
    <w:rPr>
      <w:rFonts w:eastAsia="MS Gothic"/>
    </w:rPr>
  </w:style>
  <w:style w:type="paragraph" w:customStyle="1" w:styleId="NoteLevel71">
    <w:name w:val="Note Level 71"/>
    <w:basedOn w:val="Normal"/>
    <w:rsid w:val="00FA60E8"/>
    <w:pPr>
      <w:keepNext/>
      <w:tabs>
        <w:tab w:val="num" w:pos="4320"/>
      </w:tabs>
      <w:ind w:left="4680" w:hanging="360"/>
      <w:outlineLvl w:val="6"/>
    </w:pPr>
    <w:rPr>
      <w:rFonts w:eastAsia="MS Gothic"/>
    </w:rPr>
  </w:style>
  <w:style w:type="paragraph" w:customStyle="1" w:styleId="NoteLevel81">
    <w:name w:val="Note Level 81"/>
    <w:basedOn w:val="Normal"/>
    <w:rsid w:val="00FA60E8"/>
    <w:pPr>
      <w:keepNext/>
      <w:tabs>
        <w:tab w:val="num" w:pos="5040"/>
      </w:tabs>
      <w:ind w:left="5400" w:hanging="360"/>
      <w:outlineLvl w:val="7"/>
    </w:pPr>
    <w:rPr>
      <w:rFonts w:eastAsia="MS Gothic"/>
    </w:rPr>
  </w:style>
  <w:style w:type="paragraph" w:customStyle="1" w:styleId="NoteLevel91">
    <w:name w:val="Note Level 91"/>
    <w:basedOn w:val="Normal"/>
    <w:rsid w:val="00FA60E8"/>
    <w:pPr>
      <w:keepNext/>
      <w:tabs>
        <w:tab w:val="num" w:pos="5760"/>
      </w:tabs>
      <w:ind w:left="6120" w:hanging="360"/>
      <w:outlineLvl w:val="8"/>
    </w:pPr>
    <w:rPr>
      <w:rFonts w:eastAsia="MS Gothic"/>
    </w:rPr>
  </w:style>
  <w:style w:type="paragraph" w:styleId="Index2">
    <w:name w:val="index 2"/>
    <w:basedOn w:val="Normal"/>
    <w:next w:val="Normal"/>
    <w:autoRedefine/>
    <w:rsid w:val="00FA60E8"/>
    <w:pPr>
      <w:spacing w:after="200" w:line="276" w:lineRule="auto"/>
      <w:ind w:left="400" w:hanging="200"/>
    </w:pPr>
    <w:rPr>
      <w:rFonts w:ascii="Garamond" w:hAnsi="Garamond"/>
      <w:bCs/>
    </w:rPr>
  </w:style>
  <w:style w:type="paragraph" w:styleId="Index3">
    <w:name w:val="index 3"/>
    <w:basedOn w:val="Normal"/>
    <w:next w:val="Normal"/>
    <w:autoRedefine/>
    <w:rsid w:val="00FA60E8"/>
    <w:pPr>
      <w:spacing w:after="200" w:line="276" w:lineRule="auto"/>
      <w:ind w:left="600" w:hanging="200"/>
    </w:pPr>
    <w:rPr>
      <w:rFonts w:ascii="Garamond" w:hAnsi="Garamond"/>
      <w:bCs/>
    </w:rPr>
  </w:style>
  <w:style w:type="paragraph" w:styleId="Index4">
    <w:name w:val="index 4"/>
    <w:basedOn w:val="Normal"/>
    <w:next w:val="Normal"/>
    <w:autoRedefine/>
    <w:rsid w:val="00FA60E8"/>
    <w:pPr>
      <w:spacing w:after="200" w:line="276" w:lineRule="auto"/>
      <w:ind w:left="800" w:hanging="200"/>
    </w:pPr>
    <w:rPr>
      <w:rFonts w:ascii="Garamond" w:hAnsi="Garamond"/>
      <w:bCs/>
    </w:rPr>
  </w:style>
  <w:style w:type="paragraph" w:styleId="Index5">
    <w:name w:val="index 5"/>
    <w:basedOn w:val="Normal"/>
    <w:next w:val="Normal"/>
    <w:autoRedefine/>
    <w:rsid w:val="00FA60E8"/>
    <w:pPr>
      <w:spacing w:after="200" w:line="276" w:lineRule="auto"/>
      <w:ind w:left="1000" w:hanging="200"/>
    </w:pPr>
    <w:rPr>
      <w:rFonts w:ascii="Garamond" w:hAnsi="Garamond"/>
      <w:bCs/>
    </w:rPr>
  </w:style>
  <w:style w:type="paragraph" w:styleId="Index6">
    <w:name w:val="index 6"/>
    <w:basedOn w:val="Normal"/>
    <w:next w:val="Normal"/>
    <w:autoRedefine/>
    <w:rsid w:val="00FA60E8"/>
    <w:pPr>
      <w:spacing w:after="200" w:line="276" w:lineRule="auto"/>
      <w:ind w:left="1200" w:hanging="200"/>
    </w:pPr>
    <w:rPr>
      <w:rFonts w:ascii="Garamond" w:hAnsi="Garamond"/>
      <w:bCs/>
    </w:rPr>
  </w:style>
  <w:style w:type="paragraph" w:styleId="Index7">
    <w:name w:val="index 7"/>
    <w:basedOn w:val="Normal"/>
    <w:next w:val="Normal"/>
    <w:autoRedefine/>
    <w:rsid w:val="00FA60E8"/>
    <w:pPr>
      <w:spacing w:after="200" w:line="276" w:lineRule="auto"/>
      <w:ind w:left="1400" w:hanging="200"/>
    </w:pPr>
    <w:rPr>
      <w:rFonts w:ascii="Garamond" w:hAnsi="Garamond"/>
      <w:bCs/>
    </w:rPr>
  </w:style>
  <w:style w:type="paragraph" w:styleId="Index8">
    <w:name w:val="index 8"/>
    <w:basedOn w:val="Normal"/>
    <w:next w:val="Normal"/>
    <w:autoRedefine/>
    <w:rsid w:val="00FA60E8"/>
    <w:pPr>
      <w:spacing w:after="200" w:line="276" w:lineRule="auto"/>
      <w:ind w:left="1600" w:hanging="200"/>
    </w:pPr>
    <w:rPr>
      <w:rFonts w:ascii="Garamond" w:hAnsi="Garamond"/>
      <w:bCs/>
    </w:rPr>
  </w:style>
  <w:style w:type="paragraph" w:styleId="Index9">
    <w:name w:val="index 9"/>
    <w:basedOn w:val="Normal"/>
    <w:next w:val="Normal"/>
    <w:autoRedefine/>
    <w:rsid w:val="00FA60E8"/>
    <w:pPr>
      <w:spacing w:after="200" w:line="276" w:lineRule="auto"/>
      <w:ind w:left="1800" w:hanging="200"/>
    </w:pPr>
    <w:rPr>
      <w:rFonts w:ascii="Garamond" w:hAnsi="Garamond"/>
      <w:bCs/>
    </w:rPr>
  </w:style>
  <w:style w:type="paragraph" w:styleId="IndexHeading">
    <w:name w:val="index heading"/>
    <w:basedOn w:val="Normal"/>
    <w:next w:val="Index1"/>
    <w:rsid w:val="00FA60E8"/>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FA60E8"/>
    <w:pPr>
      <w:jc w:val="both"/>
    </w:pPr>
    <w:rPr>
      <w:i/>
      <w:iCs/>
      <w:color w:val="000000"/>
      <w:sz w:val="20"/>
    </w:rPr>
  </w:style>
  <w:style w:type="character" w:customStyle="1" w:styleId="MediumGrid11">
    <w:name w:val="Medium Grid 11"/>
    <w:uiPriority w:val="99"/>
    <w:rsid w:val="00FA60E8"/>
    <w:rPr>
      <w:color w:val="808080"/>
    </w:rPr>
  </w:style>
  <w:style w:type="numbering" w:customStyle="1" w:styleId="NoList8">
    <w:name w:val="No List8"/>
    <w:next w:val="NoList"/>
    <w:semiHidden/>
    <w:unhideWhenUsed/>
    <w:rsid w:val="00FA60E8"/>
  </w:style>
  <w:style w:type="numbering" w:customStyle="1" w:styleId="NoList9">
    <w:name w:val="No List9"/>
    <w:next w:val="NoList"/>
    <w:semiHidden/>
    <w:unhideWhenUsed/>
    <w:rsid w:val="00FA60E8"/>
  </w:style>
  <w:style w:type="numbering" w:customStyle="1" w:styleId="NoList10">
    <w:name w:val="No List10"/>
    <w:next w:val="NoList"/>
    <w:semiHidden/>
    <w:unhideWhenUsed/>
    <w:rsid w:val="00FA60E8"/>
  </w:style>
  <w:style w:type="numbering" w:customStyle="1" w:styleId="NoList12">
    <w:name w:val="No List12"/>
    <w:next w:val="NoList"/>
    <w:semiHidden/>
    <w:unhideWhenUsed/>
    <w:rsid w:val="00FA60E8"/>
  </w:style>
  <w:style w:type="numbering" w:customStyle="1" w:styleId="NoList13">
    <w:name w:val="No List13"/>
    <w:next w:val="NoList"/>
    <w:semiHidden/>
    <w:unhideWhenUsed/>
    <w:rsid w:val="00FA60E8"/>
  </w:style>
  <w:style w:type="numbering" w:customStyle="1" w:styleId="NoList14">
    <w:name w:val="No List14"/>
    <w:next w:val="NoList"/>
    <w:semiHidden/>
    <w:unhideWhenUsed/>
    <w:rsid w:val="00FA60E8"/>
  </w:style>
  <w:style w:type="numbering" w:customStyle="1" w:styleId="NoList15">
    <w:name w:val="No List15"/>
    <w:next w:val="NoList"/>
    <w:uiPriority w:val="99"/>
    <w:semiHidden/>
    <w:unhideWhenUsed/>
    <w:rsid w:val="00FA60E8"/>
  </w:style>
  <w:style w:type="numbering" w:customStyle="1" w:styleId="NoList16">
    <w:name w:val="No List16"/>
    <w:next w:val="NoList"/>
    <w:uiPriority w:val="99"/>
    <w:semiHidden/>
    <w:unhideWhenUsed/>
    <w:rsid w:val="00FA60E8"/>
  </w:style>
  <w:style w:type="numbering" w:customStyle="1" w:styleId="NoList17">
    <w:name w:val="No List17"/>
    <w:next w:val="NoList"/>
    <w:semiHidden/>
    <w:unhideWhenUsed/>
    <w:rsid w:val="00FA60E8"/>
  </w:style>
  <w:style w:type="numbering" w:customStyle="1" w:styleId="NoList18">
    <w:name w:val="No List18"/>
    <w:next w:val="NoList"/>
    <w:uiPriority w:val="99"/>
    <w:semiHidden/>
    <w:unhideWhenUsed/>
    <w:rsid w:val="00FA60E8"/>
  </w:style>
  <w:style w:type="numbering" w:customStyle="1" w:styleId="NoList19">
    <w:name w:val="No List19"/>
    <w:next w:val="NoList"/>
    <w:uiPriority w:val="99"/>
    <w:semiHidden/>
    <w:unhideWhenUsed/>
    <w:rsid w:val="00FA60E8"/>
  </w:style>
  <w:style w:type="numbering" w:customStyle="1" w:styleId="NoList20">
    <w:name w:val="No List20"/>
    <w:next w:val="NoList"/>
    <w:semiHidden/>
    <w:unhideWhenUsed/>
    <w:rsid w:val="00FA60E8"/>
  </w:style>
  <w:style w:type="numbering" w:customStyle="1" w:styleId="NoList21">
    <w:name w:val="No List21"/>
    <w:next w:val="NoList"/>
    <w:uiPriority w:val="99"/>
    <w:semiHidden/>
    <w:unhideWhenUsed/>
    <w:rsid w:val="00FA60E8"/>
  </w:style>
  <w:style w:type="paragraph" w:customStyle="1" w:styleId="PlaceholderText2">
    <w:name w:val="Placeholder Text2"/>
    <w:basedOn w:val="Normal"/>
    <w:uiPriority w:val="99"/>
    <w:rsid w:val="00FA60E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A60E8"/>
    <w:pPr>
      <w:keepNext/>
      <w:tabs>
        <w:tab w:val="num" w:pos="1440"/>
      </w:tabs>
      <w:ind w:left="1800" w:hanging="360"/>
      <w:outlineLvl w:val="2"/>
    </w:pPr>
    <w:rPr>
      <w:rFonts w:eastAsia="MS Gothic"/>
    </w:rPr>
  </w:style>
  <w:style w:type="paragraph" w:customStyle="1" w:styleId="LightList1">
    <w:name w:val="Light List1"/>
    <w:basedOn w:val="Normal"/>
    <w:rsid w:val="00FA60E8"/>
    <w:pPr>
      <w:keepNext/>
      <w:tabs>
        <w:tab w:val="num" w:pos="2160"/>
      </w:tabs>
      <w:ind w:left="2520" w:hanging="360"/>
      <w:outlineLvl w:val="3"/>
    </w:pPr>
    <w:rPr>
      <w:rFonts w:eastAsia="MS Gothic"/>
    </w:rPr>
  </w:style>
  <w:style w:type="paragraph" w:customStyle="1" w:styleId="LightGrid1">
    <w:name w:val="Light Grid1"/>
    <w:basedOn w:val="Normal"/>
    <w:rsid w:val="00FA60E8"/>
    <w:pPr>
      <w:keepNext/>
      <w:tabs>
        <w:tab w:val="num" w:pos="2880"/>
      </w:tabs>
      <w:ind w:left="3240" w:hanging="360"/>
      <w:outlineLvl w:val="4"/>
    </w:pPr>
    <w:rPr>
      <w:rFonts w:eastAsia="MS Gothic"/>
    </w:rPr>
  </w:style>
  <w:style w:type="paragraph" w:customStyle="1" w:styleId="MediumShading11">
    <w:name w:val="Medium Shading 11"/>
    <w:basedOn w:val="Normal"/>
    <w:rsid w:val="00FA60E8"/>
    <w:pPr>
      <w:keepNext/>
      <w:tabs>
        <w:tab w:val="num" w:pos="3600"/>
      </w:tabs>
      <w:ind w:left="3960" w:hanging="360"/>
      <w:outlineLvl w:val="5"/>
    </w:pPr>
    <w:rPr>
      <w:rFonts w:eastAsia="MS Gothic"/>
    </w:rPr>
  </w:style>
  <w:style w:type="paragraph" w:customStyle="1" w:styleId="MediumShading21">
    <w:name w:val="Medium Shading 21"/>
    <w:basedOn w:val="Normal"/>
    <w:rsid w:val="00FA60E8"/>
    <w:pPr>
      <w:keepNext/>
      <w:tabs>
        <w:tab w:val="num" w:pos="4320"/>
      </w:tabs>
      <w:ind w:left="4680" w:hanging="360"/>
      <w:outlineLvl w:val="6"/>
    </w:pPr>
    <w:rPr>
      <w:rFonts w:eastAsia="MS Gothic"/>
    </w:rPr>
  </w:style>
  <w:style w:type="paragraph" w:customStyle="1" w:styleId="MediumList11">
    <w:name w:val="Medium List 11"/>
    <w:basedOn w:val="Normal"/>
    <w:rsid w:val="00FA60E8"/>
    <w:pPr>
      <w:keepNext/>
      <w:tabs>
        <w:tab w:val="num" w:pos="5040"/>
      </w:tabs>
      <w:ind w:left="5400" w:hanging="360"/>
      <w:outlineLvl w:val="7"/>
    </w:pPr>
    <w:rPr>
      <w:rFonts w:eastAsia="MS Gothic"/>
    </w:rPr>
  </w:style>
  <w:style w:type="paragraph" w:customStyle="1" w:styleId="MediumList21">
    <w:name w:val="Medium List 21"/>
    <w:basedOn w:val="Normal"/>
    <w:rsid w:val="00FA60E8"/>
    <w:pPr>
      <w:keepNext/>
      <w:tabs>
        <w:tab w:val="num" w:pos="5760"/>
      </w:tabs>
      <w:ind w:left="6120" w:hanging="360"/>
      <w:outlineLvl w:val="8"/>
    </w:pPr>
    <w:rPr>
      <w:rFonts w:eastAsia="MS Gothic"/>
    </w:rPr>
  </w:style>
  <w:style w:type="character" w:customStyle="1" w:styleId="SmallCharChar0">
    <w:name w:val="Small Char Char"/>
    <w:basedOn w:val="DefaultParagraphFont"/>
    <w:rsid w:val="00FA60E8"/>
    <w:rPr>
      <w:sz w:val="17"/>
      <w:szCs w:val="24"/>
      <w:lang w:val="en-US" w:eastAsia="en-US" w:bidi="ar-SA"/>
    </w:rPr>
  </w:style>
  <w:style w:type="paragraph" w:customStyle="1" w:styleId="TagsFutura">
    <w:name w:val="TagsFutura"/>
    <w:basedOn w:val="Normal"/>
    <w:next w:val="Cites"/>
    <w:rsid w:val="00FA60E8"/>
    <w:rPr>
      <w:rFonts w:ascii="Futura" w:eastAsia="Times" w:hAnsi="Futura"/>
      <w:b/>
      <w:caps/>
      <w:sz w:val="18"/>
      <w:szCs w:val="20"/>
    </w:rPr>
  </w:style>
  <w:style w:type="character" w:customStyle="1" w:styleId="m-3583723223135346788gmail-style13ptbold">
    <w:name w:val="m_-3583723223135346788gmail-style13ptbold"/>
    <w:basedOn w:val="DefaultParagraphFont"/>
    <w:rsid w:val="00FA60E8"/>
  </w:style>
  <w:style w:type="character" w:customStyle="1" w:styleId="m-3583723223135346788gmail-styleunderline">
    <w:name w:val="m_-3583723223135346788gmail-styleunderline"/>
    <w:basedOn w:val="DefaultParagraphFont"/>
    <w:rsid w:val="00FA60E8"/>
  </w:style>
  <w:style w:type="character" w:customStyle="1" w:styleId="10garamond">
    <w:name w:val="10 garamond"/>
    <w:rsid w:val="00FA60E8"/>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FA60E8"/>
  </w:style>
  <w:style w:type="paragraph" w:customStyle="1" w:styleId="BreakTag">
    <w:name w:val="Break Tag"/>
    <w:basedOn w:val="Normal"/>
    <w:autoRedefine/>
    <w:uiPriority w:val="4"/>
    <w:qFormat/>
    <w:rsid w:val="00FA60E8"/>
    <w:pPr>
      <w:spacing w:before="240"/>
    </w:pPr>
    <w:rPr>
      <w:rFonts w:cs="Arial"/>
      <w:b/>
      <w:sz w:val="26"/>
    </w:rPr>
  </w:style>
  <w:style w:type="paragraph" w:customStyle="1" w:styleId="BreakBlock">
    <w:name w:val="Break Block"/>
    <w:basedOn w:val="Normal"/>
    <w:link w:val="BreakBlockChar"/>
    <w:autoRedefine/>
    <w:qFormat/>
    <w:rsid w:val="00FA60E8"/>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FA60E8"/>
    <w:rPr>
      <w:rFonts w:ascii="Arial Bold" w:eastAsia="Times New Roman" w:hAnsi="Arial Bold" w:cs="Arial"/>
      <w:b/>
      <w:caps/>
      <w:sz w:val="32"/>
      <w:u w:val="single"/>
    </w:rPr>
  </w:style>
  <w:style w:type="character" w:customStyle="1" w:styleId="CiteCharChar">
    <w:name w:val="Cite Char Char"/>
    <w:basedOn w:val="DefaultParagraphFont"/>
    <w:rsid w:val="00FA60E8"/>
    <w:rPr>
      <w:rFonts w:ascii="Cambria" w:hAnsi="Cambria" w:cs="Times New Roman"/>
      <w:b/>
      <w:bCs/>
      <w:sz w:val="26"/>
      <w:szCs w:val="26"/>
    </w:rPr>
  </w:style>
  <w:style w:type="character" w:customStyle="1" w:styleId="CardCharChar1">
    <w:name w:val="Card Char Char1"/>
    <w:basedOn w:val="DefaultParagraphFont"/>
    <w:rsid w:val="00FA60E8"/>
    <w:rPr>
      <w:rFonts w:cs="Times New Roman"/>
      <w:b/>
      <w:bCs/>
      <w:sz w:val="28"/>
      <w:szCs w:val="28"/>
    </w:rPr>
  </w:style>
  <w:style w:type="character" w:customStyle="1" w:styleId="hit1">
    <w:name w:val="hit1"/>
    <w:basedOn w:val="DefaultParagraphFont"/>
    <w:rsid w:val="00FA60E8"/>
    <w:rPr>
      <w:b/>
      <w:bCs/>
      <w:color w:val="CC0033"/>
    </w:rPr>
  </w:style>
  <w:style w:type="character" w:customStyle="1" w:styleId="Boxing">
    <w:name w:val="Boxing"/>
    <w:basedOn w:val="DefaultParagraphFont"/>
    <w:rsid w:val="00FA60E8"/>
    <w:rPr>
      <w:rFonts w:ascii="Arial Narrow" w:hAnsi="Arial Narrow"/>
      <w:dstrike w:val="0"/>
      <w:sz w:val="20"/>
      <w:bdr w:val="single" w:sz="2" w:space="0" w:color="auto"/>
      <w:vertAlign w:val="baseline"/>
    </w:rPr>
  </w:style>
  <w:style w:type="character" w:customStyle="1" w:styleId="style65">
    <w:name w:val="style65"/>
    <w:basedOn w:val="DefaultParagraphFont"/>
    <w:rsid w:val="00FA60E8"/>
    <w:rPr>
      <w:rFonts w:cs="Times New Roman"/>
    </w:rPr>
  </w:style>
  <w:style w:type="character" w:customStyle="1" w:styleId="newscontent">
    <w:name w:val="newscontent"/>
    <w:rsid w:val="00FA60E8"/>
  </w:style>
  <w:style w:type="paragraph" w:customStyle="1" w:styleId="Cardstyle0">
    <w:name w:val="Cardstyle"/>
    <w:basedOn w:val="Normal"/>
    <w:next w:val="Normal"/>
    <w:qFormat/>
    <w:rsid w:val="00FA60E8"/>
    <w:rPr>
      <w:rFonts w:cs="Arial"/>
    </w:rPr>
  </w:style>
  <w:style w:type="character" w:customStyle="1" w:styleId="StyleEmphasisArial12ptBoldNotItalic">
    <w:name w:val="Style Emphasis + Arial 12 pt Bold Not Italic"/>
    <w:basedOn w:val="Emphasis"/>
    <w:rsid w:val="00FA60E8"/>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FA60E8"/>
    <w:pPr>
      <w:ind w:left="360"/>
    </w:pPr>
    <w:rPr>
      <w:rFonts w:asciiTheme="minorHAnsi" w:eastAsia="SimSun" w:hAnsiTheme="minorHAnsi" w:cstheme="minorBidi"/>
      <w:sz w:val="15"/>
      <w:lang w:eastAsia="zh-CN"/>
    </w:rPr>
  </w:style>
  <w:style w:type="character" w:customStyle="1" w:styleId="navy13bd">
    <w:name w:val="navy13bd"/>
    <w:basedOn w:val="DefaultParagraphFont"/>
    <w:rsid w:val="00FA60E8"/>
  </w:style>
  <w:style w:type="paragraph" w:customStyle="1" w:styleId="UnderlineBoldIndent">
    <w:name w:val="Underline + Bold Indent"/>
    <w:basedOn w:val="Normal"/>
    <w:link w:val="UnderlineBoldIndentCharChar"/>
    <w:qFormat/>
    <w:rsid w:val="00FA60E8"/>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FA60E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FA60E8"/>
    <w:rPr>
      <w:u w:val="single"/>
    </w:rPr>
  </w:style>
  <w:style w:type="character" w:customStyle="1" w:styleId="StyleUnderlineBoldIndent11ptChar">
    <w:name w:val="Style Underline + Bold Indent + 11 pt Char"/>
    <w:link w:val="StyleUnderlineBoldIndent11pt"/>
    <w:rsid w:val="00FA60E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FA60E8"/>
    <w:rPr>
      <w:b/>
      <w:bCs/>
      <w:u w:val="single"/>
    </w:rPr>
  </w:style>
  <w:style w:type="character" w:customStyle="1" w:styleId="StyleUnderlineBoldIndent11ptBoldChar">
    <w:name w:val="Style Underline + Bold Indent + 11 pt Bold Char"/>
    <w:link w:val="StyleUnderlineBoldIndent11ptBold"/>
    <w:rsid w:val="00FA60E8"/>
    <w:rPr>
      <w:rFonts w:ascii="Arial" w:eastAsia="Times New Roman" w:hAnsi="Arial" w:cs="Arial"/>
      <w:b/>
      <w:bCs/>
      <w:szCs w:val="20"/>
      <w:u w:val="single"/>
    </w:rPr>
  </w:style>
  <w:style w:type="paragraph" w:customStyle="1" w:styleId="Normal20pt">
    <w:name w:val="Normal  + 20 pt"/>
    <w:basedOn w:val="Normal"/>
    <w:uiPriority w:val="6"/>
    <w:qFormat/>
    <w:rsid w:val="00FA60E8"/>
    <w:rPr>
      <w:rFonts w:cs="Arial"/>
      <w:bCs/>
      <w:u w:val="single"/>
    </w:rPr>
  </w:style>
  <w:style w:type="character" w:customStyle="1" w:styleId="StyleStyle4CharTimesNewRoman11ptItalic">
    <w:name w:val="Style Style4 Char + Times New Roman 11 pt Italic"/>
    <w:basedOn w:val="DefaultParagraphFont"/>
    <w:rsid w:val="00FA60E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A60E8"/>
    <w:rPr>
      <w:rFonts w:cs="Arial"/>
      <w:b/>
    </w:rPr>
  </w:style>
  <w:style w:type="character" w:customStyle="1" w:styleId="Style6Char">
    <w:name w:val="Style6 Char"/>
    <w:basedOn w:val="DefaultParagraphFont"/>
    <w:link w:val="Style6"/>
    <w:uiPriority w:val="99"/>
    <w:rsid w:val="00FA60E8"/>
    <w:rPr>
      <w:rFonts w:ascii="Arial" w:eastAsia="Times New Roman" w:hAnsi="Arial" w:cs="Arial"/>
      <w:b/>
    </w:rPr>
  </w:style>
  <w:style w:type="paragraph" w:customStyle="1" w:styleId="Style11">
    <w:name w:val="Style11"/>
    <w:basedOn w:val="Normal"/>
    <w:link w:val="Style11Char"/>
    <w:qFormat/>
    <w:rsid w:val="00FA60E8"/>
    <w:rPr>
      <w:rFonts w:asciiTheme="minorHAnsi" w:eastAsiaTheme="minorEastAsia" w:hAnsiTheme="minorHAnsi" w:cstheme="minorBidi"/>
      <w:b/>
      <w:u w:val="thick"/>
    </w:rPr>
  </w:style>
  <w:style w:type="paragraph" w:customStyle="1" w:styleId="Style12">
    <w:name w:val="Style12"/>
    <w:basedOn w:val="Normal"/>
    <w:link w:val="Style12Char"/>
    <w:qFormat/>
    <w:rsid w:val="00FA60E8"/>
    <w:rPr>
      <w:rFonts w:asciiTheme="minorHAnsi" w:eastAsiaTheme="minorEastAsia"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FA60E8"/>
    <w:rPr>
      <w:b w:val="0"/>
      <w:bCs w:val="0"/>
      <w:sz w:val="22"/>
      <w:u w:val="single"/>
      <w:bdr w:val="none" w:sz="0" w:space="0" w:color="auto"/>
    </w:rPr>
  </w:style>
  <w:style w:type="character" w:customStyle="1" w:styleId="UnderlineCard">
    <w:name w:val="Underline Card"/>
    <w:uiPriority w:val="6"/>
    <w:qFormat/>
    <w:rsid w:val="00FA60E8"/>
    <w:rPr>
      <w:rFonts w:ascii="Arial" w:hAnsi="Arial"/>
      <w:b w:val="0"/>
      <w:bCs/>
      <w:sz w:val="20"/>
      <w:u w:val="single"/>
    </w:rPr>
  </w:style>
  <w:style w:type="character" w:customStyle="1" w:styleId="story-author">
    <w:name w:val="story-author"/>
    <w:basedOn w:val="DefaultParagraphFont"/>
    <w:rsid w:val="00FA60E8"/>
  </w:style>
  <w:style w:type="paragraph" w:customStyle="1" w:styleId="type">
    <w:name w:val="type"/>
    <w:basedOn w:val="Normal"/>
    <w:qFormat/>
    <w:rsid w:val="00FA60E8"/>
    <w:pPr>
      <w:spacing w:before="100" w:beforeAutospacing="1" w:after="100" w:afterAutospacing="1"/>
    </w:pPr>
    <w:rPr>
      <w:rFonts w:cs="Arial"/>
    </w:rPr>
  </w:style>
  <w:style w:type="character" w:customStyle="1" w:styleId="abodyblack3">
    <w:name w:val="abodyblack3"/>
    <w:basedOn w:val="DefaultParagraphFont"/>
    <w:rsid w:val="00FA60E8"/>
  </w:style>
  <w:style w:type="character" w:customStyle="1" w:styleId="FontStyle177">
    <w:name w:val="Font Style177"/>
    <w:basedOn w:val="DefaultParagraphFont"/>
    <w:uiPriority w:val="99"/>
    <w:rsid w:val="00FA60E8"/>
    <w:rPr>
      <w:rFonts w:ascii="Times New Roman" w:hAnsi="Times New Roman" w:cs="Times New Roman"/>
      <w:sz w:val="20"/>
      <w:szCs w:val="20"/>
    </w:rPr>
  </w:style>
  <w:style w:type="character" w:customStyle="1" w:styleId="FontStyle173">
    <w:name w:val="Font Style173"/>
    <w:basedOn w:val="DefaultParagraphFont"/>
    <w:uiPriority w:val="99"/>
    <w:rsid w:val="00FA60E8"/>
    <w:rPr>
      <w:rFonts w:ascii="Times New Roman" w:hAnsi="Times New Roman" w:cs="Times New Roman"/>
      <w:sz w:val="14"/>
      <w:szCs w:val="14"/>
    </w:rPr>
  </w:style>
  <w:style w:type="character" w:customStyle="1" w:styleId="FontStyle151">
    <w:name w:val="Font Style151"/>
    <w:basedOn w:val="DefaultParagraphFont"/>
    <w:uiPriority w:val="99"/>
    <w:rsid w:val="00FA60E8"/>
    <w:rPr>
      <w:rFonts w:ascii="Arial Narrow" w:hAnsi="Arial Narrow" w:cs="Arial Narrow"/>
      <w:b/>
      <w:bCs/>
      <w:sz w:val="12"/>
      <w:szCs w:val="12"/>
    </w:rPr>
  </w:style>
  <w:style w:type="character" w:customStyle="1" w:styleId="FontStyle156">
    <w:name w:val="Font Style156"/>
    <w:basedOn w:val="DefaultParagraphFont"/>
    <w:uiPriority w:val="99"/>
    <w:rsid w:val="00FA60E8"/>
    <w:rPr>
      <w:rFonts w:ascii="Arial Narrow" w:hAnsi="Arial Narrow" w:cs="Arial Narrow"/>
      <w:sz w:val="8"/>
      <w:szCs w:val="8"/>
    </w:rPr>
  </w:style>
  <w:style w:type="character" w:customStyle="1" w:styleId="FontStyle160">
    <w:name w:val="Font Style160"/>
    <w:basedOn w:val="DefaultParagraphFont"/>
    <w:uiPriority w:val="99"/>
    <w:rsid w:val="00FA60E8"/>
    <w:rPr>
      <w:rFonts w:ascii="Times New Roman" w:hAnsi="Times New Roman" w:cs="Times New Roman"/>
      <w:b/>
      <w:bCs/>
      <w:sz w:val="20"/>
      <w:szCs w:val="20"/>
    </w:rPr>
  </w:style>
  <w:style w:type="character" w:customStyle="1" w:styleId="FontStyle178">
    <w:name w:val="Font Style178"/>
    <w:basedOn w:val="DefaultParagraphFont"/>
    <w:uiPriority w:val="99"/>
    <w:rsid w:val="00FA60E8"/>
    <w:rPr>
      <w:rFonts w:ascii="Times New Roman" w:hAnsi="Times New Roman" w:cs="Times New Roman"/>
      <w:sz w:val="18"/>
      <w:szCs w:val="18"/>
    </w:rPr>
  </w:style>
  <w:style w:type="paragraph" w:customStyle="1" w:styleId="Style14">
    <w:name w:val="Style14"/>
    <w:basedOn w:val="Normal"/>
    <w:uiPriority w:val="99"/>
    <w:qFormat/>
    <w:rsid w:val="00FA60E8"/>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FA60E8"/>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FA60E8"/>
    <w:rPr>
      <w:rFonts w:ascii="Times New Roman" w:hAnsi="Times New Roman" w:cs="Times New Roman"/>
      <w:sz w:val="12"/>
      <w:szCs w:val="12"/>
    </w:rPr>
  </w:style>
  <w:style w:type="paragraph" w:customStyle="1" w:styleId="Style9">
    <w:name w:val="Style9"/>
    <w:basedOn w:val="Normal"/>
    <w:uiPriority w:val="99"/>
    <w:qFormat/>
    <w:rsid w:val="00FA60E8"/>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FA60E8"/>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FA60E8"/>
    <w:rPr>
      <w:rFonts w:ascii="Times New Roman" w:hAnsi="Times New Roman" w:cs="Times New Roman"/>
      <w:sz w:val="16"/>
      <w:szCs w:val="16"/>
    </w:rPr>
  </w:style>
  <w:style w:type="character" w:customStyle="1" w:styleId="FontStyle172">
    <w:name w:val="Font Style172"/>
    <w:basedOn w:val="DefaultParagraphFont"/>
    <w:uiPriority w:val="99"/>
    <w:rsid w:val="00FA60E8"/>
    <w:rPr>
      <w:rFonts w:ascii="Times New Roman" w:hAnsi="Times New Roman" w:cs="Times New Roman"/>
      <w:b/>
      <w:bCs/>
      <w:sz w:val="16"/>
      <w:szCs w:val="16"/>
    </w:rPr>
  </w:style>
  <w:style w:type="paragraph" w:customStyle="1" w:styleId="Style18">
    <w:name w:val="Style18"/>
    <w:basedOn w:val="Normal"/>
    <w:uiPriority w:val="99"/>
    <w:qFormat/>
    <w:rsid w:val="00FA60E8"/>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FA60E8"/>
    <w:rPr>
      <w:rFonts w:ascii="Times New Roman" w:hAnsi="Times New Roman" w:cs="Times New Roman"/>
      <w:i/>
      <w:iCs/>
      <w:sz w:val="16"/>
      <w:szCs w:val="16"/>
    </w:rPr>
  </w:style>
  <w:style w:type="character" w:customStyle="1" w:styleId="FontStyle162">
    <w:name w:val="Font Style162"/>
    <w:basedOn w:val="DefaultParagraphFont"/>
    <w:uiPriority w:val="99"/>
    <w:rsid w:val="00FA60E8"/>
    <w:rPr>
      <w:rFonts w:ascii="Times New Roman" w:hAnsi="Times New Roman" w:cs="Times New Roman"/>
      <w:b/>
      <w:bCs/>
      <w:sz w:val="18"/>
      <w:szCs w:val="18"/>
    </w:rPr>
  </w:style>
  <w:style w:type="character" w:customStyle="1" w:styleId="FontStyle167">
    <w:name w:val="Font Style167"/>
    <w:basedOn w:val="DefaultParagraphFont"/>
    <w:uiPriority w:val="99"/>
    <w:rsid w:val="00FA60E8"/>
    <w:rPr>
      <w:rFonts w:ascii="Times New Roman" w:hAnsi="Times New Roman" w:cs="Times New Roman"/>
      <w:sz w:val="10"/>
      <w:szCs w:val="10"/>
    </w:rPr>
  </w:style>
  <w:style w:type="character" w:customStyle="1" w:styleId="FontStyle174">
    <w:name w:val="Font Style174"/>
    <w:basedOn w:val="DefaultParagraphFont"/>
    <w:uiPriority w:val="99"/>
    <w:rsid w:val="00FA60E8"/>
    <w:rPr>
      <w:rFonts w:ascii="Arial Narrow" w:hAnsi="Arial Narrow" w:cs="Arial Narrow"/>
      <w:b/>
      <w:bCs/>
      <w:sz w:val="18"/>
      <w:szCs w:val="18"/>
    </w:rPr>
  </w:style>
  <w:style w:type="paragraph" w:customStyle="1" w:styleId="Style47">
    <w:name w:val="Style47"/>
    <w:basedOn w:val="Normal"/>
    <w:uiPriority w:val="99"/>
    <w:qFormat/>
    <w:rsid w:val="00FA60E8"/>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FA60E8"/>
    <w:rPr>
      <w:rFonts w:ascii="Times New Roman" w:hAnsi="Times New Roman" w:cs="Times New Roman"/>
      <w:sz w:val="12"/>
      <w:szCs w:val="12"/>
    </w:rPr>
  </w:style>
  <w:style w:type="paragraph" w:customStyle="1" w:styleId="Style24">
    <w:name w:val="Style24"/>
    <w:basedOn w:val="Normal"/>
    <w:uiPriority w:val="99"/>
    <w:qFormat/>
    <w:rsid w:val="00FA60E8"/>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FA60E8"/>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FA60E8"/>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FA60E8"/>
    <w:rPr>
      <w:rFonts w:ascii="Times New Roman" w:hAnsi="Times New Roman" w:cs="Times New Roman"/>
      <w:b/>
      <w:bCs/>
      <w:sz w:val="18"/>
      <w:szCs w:val="18"/>
    </w:rPr>
  </w:style>
  <w:style w:type="paragraph" w:customStyle="1" w:styleId="Style500">
    <w:name w:val="Style50"/>
    <w:basedOn w:val="Normal"/>
    <w:uiPriority w:val="99"/>
    <w:qFormat/>
    <w:rsid w:val="00FA60E8"/>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FA60E8"/>
  </w:style>
  <w:style w:type="paragraph" w:customStyle="1" w:styleId="TableParagraph">
    <w:name w:val="Table Paragraph"/>
    <w:basedOn w:val="Normal"/>
    <w:uiPriority w:val="1"/>
    <w:qFormat/>
    <w:rsid w:val="00FA60E8"/>
    <w:pPr>
      <w:widowControl w:val="0"/>
    </w:pPr>
    <w:rPr>
      <w:rFonts w:cs="Arial"/>
    </w:rPr>
  </w:style>
  <w:style w:type="character" w:customStyle="1" w:styleId="UnderlineChar5">
    <w:name w:val="UnderlineChar"/>
    <w:rsid w:val="00FA60E8"/>
    <w:rPr>
      <w:sz w:val="24"/>
      <w:u w:val="single"/>
      <w:shd w:val="clear" w:color="auto" w:fill="auto"/>
    </w:rPr>
  </w:style>
  <w:style w:type="paragraph" w:customStyle="1" w:styleId="StyleCircled11pt">
    <w:name w:val="Style Circled + 11 pt"/>
    <w:basedOn w:val="Normal"/>
    <w:link w:val="StyleCircled11ptChar"/>
    <w:qFormat/>
    <w:rsid w:val="00FA60E8"/>
    <w:rPr>
      <w:rFonts w:cs="Arial"/>
      <w:b/>
      <w:bCs/>
      <w:sz w:val="20"/>
      <w:u w:val="single"/>
    </w:rPr>
  </w:style>
  <w:style w:type="character" w:customStyle="1" w:styleId="StyleCircled11ptChar">
    <w:name w:val="Style Circled + 11 pt Char"/>
    <w:link w:val="StyleCircled11pt"/>
    <w:rsid w:val="00FA60E8"/>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FA60E8"/>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FA60E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A60E8"/>
    <w:rPr>
      <w:sz w:val="20"/>
      <w:bdr w:val="single" w:sz="4" w:space="0" w:color="auto" w:frame="1"/>
    </w:rPr>
  </w:style>
  <w:style w:type="character" w:customStyle="1" w:styleId="StyleUnderlineChar9ptBorderSinglesolidlineAuto0">
    <w:name w:val="Style Underline Char + 9 pt Border: : (Single solid line Auto  0..."/>
    <w:rsid w:val="00FA60E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A60E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A60E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A60E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A60E8"/>
    <w:rPr>
      <w:sz w:val="20"/>
      <w:szCs w:val="24"/>
      <w:u w:val="single"/>
      <w:bdr w:val="single" w:sz="4" w:space="0" w:color="auto"/>
      <w:lang w:val="en-US" w:eastAsia="en-US" w:bidi="ar-SA"/>
    </w:rPr>
  </w:style>
  <w:style w:type="character" w:customStyle="1" w:styleId="StyleLatinGaramondUnderline">
    <w:name w:val="Style (Latin) Garamond Underline"/>
    <w:rsid w:val="00FA60E8"/>
    <w:rPr>
      <w:rFonts w:ascii="Times New Roman" w:hAnsi="Times New Roman"/>
      <w:sz w:val="20"/>
      <w:u w:val="single"/>
    </w:rPr>
  </w:style>
  <w:style w:type="character" w:customStyle="1" w:styleId="StyleLatinGaramond">
    <w:name w:val="Style (Latin) Garamond"/>
    <w:rsid w:val="00FA60E8"/>
    <w:rPr>
      <w:rFonts w:ascii="Times New Roman" w:hAnsi="Times New Roman"/>
      <w:sz w:val="20"/>
    </w:rPr>
  </w:style>
  <w:style w:type="character" w:customStyle="1" w:styleId="styletimesnewroman12ptbold0">
    <w:name w:val="styletimesnewroman12ptbold"/>
    <w:basedOn w:val="DefaultParagraphFont"/>
    <w:rsid w:val="00FA60E8"/>
  </w:style>
  <w:style w:type="paragraph" w:customStyle="1" w:styleId="BoldandUnderlineChar2CharChar">
    <w:name w:val="Bold and Underline Char2 Char Char"/>
    <w:basedOn w:val="Normal"/>
    <w:link w:val="BoldandUnderlineChar2CharCharChar"/>
    <w:qFormat/>
    <w:rsid w:val="00FA60E8"/>
    <w:rPr>
      <w:rFonts w:cs="Arial"/>
      <w:b/>
      <w:u w:val="single"/>
    </w:rPr>
  </w:style>
  <w:style w:type="character" w:customStyle="1" w:styleId="BoldandUnderlineChar2CharCharChar">
    <w:name w:val="Bold and Underline Char2 Char Char Char"/>
    <w:basedOn w:val="DefaultParagraphFont"/>
    <w:link w:val="BoldandUnderlineChar2CharChar"/>
    <w:rsid w:val="00FA60E8"/>
    <w:rPr>
      <w:rFonts w:ascii="Arial" w:eastAsia="Times New Roman" w:hAnsi="Arial" w:cs="Arial"/>
      <w:b/>
      <w:u w:val="single"/>
    </w:rPr>
  </w:style>
  <w:style w:type="character" w:customStyle="1" w:styleId="StyleUnderlineChar9ptChar">
    <w:name w:val="Style Underline Char + 9 pt Char"/>
    <w:basedOn w:val="UnderlineCharChar"/>
    <w:rsid w:val="00FA60E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A60E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A60E8"/>
    <w:rPr>
      <w:sz w:val="16"/>
    </w:rPr>
  </w:style>
  <w:style w:type="paragraph" w:customStyle="1" w:styleId="Reduce8pt">
    <w:name w:val="Reduce 8pt"/>
    <w:basedOn w:val="Normal"/>
    <w:link w:val="Reduce8ptCharChar"/>
    <w:qFormat/>
    <w:rsid w:val="00FA60E8"/>
    <w:pPr>
      <w:autoSpaceDE w:val="0"/>
      <w:autoSpaceDN w:val="0"/>
      <w:adjustRightInd w:val="0"/>
      <w:jc w:val="both"/>
    </w:pPr>
    <w:rPr>
      <w:rFonts w:asciiTheme="minorHAnsi" w:eastAsiaTheme="minorEastAsia" w:hAnsiTheme="minorHAnsi" w:cstheme="minorBidi"/>
      <w:sz w:val="16"/>
    </w:rPr>
  </w:style>
  <w:style w:type="character" w:customStyle="1" w:styleId="boldciteChar4">
    <w:name w:val="bold cite Char4"/>
    <w:link w:val="boldcite"/>
    <w:locked/>
    <w:rsid w:val="00FA60E8"/>
    <w:rPr>
      <w:rFonts w:ascii="Arial" w:eastAsia="Times New Roman" w:hAnsi="Arial" w:cs="Times New Roman"/>
      <w:b/>
      <w:color w:val="000000"/>
      <w:u w:val="thick" w:color="000000"/>
    </w:rPr>
  </w:style>
  <w:style w:type="paragraph" w:customStyle="1" w:styleId="Style70">
    <w:name w:val="Style7"/>
    <w:basedOn w:val="Normal"/>
    <w:uiPriority w:val="99"/>
    <w:qFormat/>
    <w:rsid w:val="00FA60E8"/>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FA60E8"/>
  </w:style>
  <w:style w:type="paragraph" w:customStyle="1" w:styleId="Footnote2">
    <w:name w:val="Footnote2"/>
    <w:basedOn w:val="Normal"/>
    <w:next w:val="Normal"/>
    <w:link w:val="Footnote2Char"/>
    <w:autoRedefine/>
    <w:qFormat/>
    <w:rsid w:val="00FA60E8"/>
    <w:pPr>
      <w:spacing w:after="120" w:line="480" w:lineRule="auto"/>
    </w:pPr>
    <w:rPr>
      <w:rFonts w:asciiTheme="minorHAnsi" w:eastAsiaTheme="minorEastAsia" w:hAnsiTheme="minorHAnsi" w:cstheme="minorBidi"/>
    </w:rPr>
  </w:style>
  <w:style w:type="paragraph" w:customStyle="1" w:styleId="indent">
    <w:name w:val="indent"/>
    <w:basedOn w:val="Normal"/>
    <w:qFormat/>
    <w:rsid w:val="00FA60E8"/>
    <w:pPr>
      <w:spacing w:before="100" w:beforeAutospacing="1" w:after="100" w:afterAutospacing="1"/>
    </w:pPr>
    <w:rPr>
      <w:rFonts w:cs="Arial"/>
    </w:rPr>
  </w:style>
  <w:style w:type="character" w:customStyle="1" w:styleId="FontStyle14">
    <w:name w:val="Font Style14"/>
    <w:basedOn w:val="DefaultParagraphFont"/>
    <w:uiPriority w:val="99"/>
    <w:rsid w:val="00FA60E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A60E8"/>
    <w:rPr>
      <w:rFonts w:ascii="Arial Narrow" w:hAnsi="Arial Narrow" w:cs="Arial Narrow" w:hint="default"/>
      <w:b/>
      <w:bCs/>
      <w:sz w:val="10"/>
      <w:szCs w:val="10"/>
    </w:rPr>
  </w:style>
  <w:style w:type="character" w:customStyle="1" w:styleId="red">
    <w:name w:val="red"/>
    <w:basedOn w:val="DefaultParagraphFont"/>
    <w:rsid w:val="00FA60E8"/>
  </w:style>
  <w:style w:type="character" w:customStyle="1" w:styleId="Mention11">
    <w:name w:val="Mention11"/>
    <w:basedOn w:val="DefaultParagraphFont"/>
    <w:uiPriority w:val="99"/>
    <w:semiHidden/>
    <w:unhideWhenUsed/>
    <w:rsid w:val="00FA60E8"/>
    <w:rPr>
      <w:color w:val="2B579A"/>
      <w:shd w:val="clear" w:color="auto" w:fill="E6E6E6"/>
    </w:rPr>
  </w:style>
  <w:style w:type="character" w:customStyle="1" w:styleId="m6370699461968006786gmail-styleunderline">
    <w:name w:val="m_6370699461968006786gmail-styleunderline"/>
    <w:basedOn w:val="DefaultParagraphFont"/>
    <w:rsid w:val="00FA60E8"/>
  </w:style>
  <w:style w:type="character" w:customStyle="1" w:styleId="Heading3Char2">
    <w:name w:val="Heading 3 Char2"/>
    <w:aliases w:val="Heading 3 Char Char Char4, Char Char1, Char Char Char4"/>
    <w:basedOn w:val="DefaultParagraphFont"/>
    <w:rsid w:val="00FA60E8"/>
    <w:rPr>
      <w:rFonts w:cs="Arial"/>
      <w:bCs/>
      <w:szCs w:val="26"/>
      <w:u w:val="single"/>
      <w:lang w:val="en-US" w:eastAsia="en-US" w:bidi="ar-SA"/>
    </w:rPr>
  </w:style>
  <w:style w:type="character" w:customStyle="1" w:styleId="Mention2">
    <w:name w:val="Mention2"/>
    <w:basedOn w:val="DefaultParagraphFont"/>
    <w:uiPriority w:val="99"/>
    <w:semiHidden/>
    <w:unhideWhenUsed/>
    <w:rsid w:val="00FA60E8"/>
    <w:rPr>
      <w:color w:val="2B579A"/>
      <w:shd w:val="clear" w:color="auto" w:fill="E6E6E6"/>
    </w:rPr>
  </w:style>
  <w:style w:type="paragraph" w:customStyle="1" w:styleId="FlashTag">
    <w:name w:val="FlashTag"/>
    <w:basedOn w:val="Normal"/>
    <w:link w:val="FlashTagChar"/>
    <w:autoRedefine/>
    <w:uiPriority w:val="4"/>
    <w:qFormat/>
    <w:rsid w:val="00FA60E8"/>
    <w:rPr>
      <w:rFonts w:asciiTheme="majorHAnsi" w:hAnsiTheme="majorHAnsi" w:cs="Arial"/>
      <w:b/>
      <w:sz w:val="28"/>
    </w:rPr>
  </w:style>
  <w:style w:type="character" w:customStyle="1" w:styleId="FlashTagChar">
    <w:name w:val="FlashTag Char"/>
    <w:basedOn w:val="DefaultParagraphFont"/>
    <w:link w:val="FlashTag"/>
    <w:uiPriority w:val="4"/>
    <w:rsid w:val="00FA60E8"/>
    <w:rPr>
      <w:rFonts w:asciiTheme="majorHAnsi" w:eastAsia="Times New Roman" w:hAnsiTheme="majorHAnsi" w:cs="Arial"/>
      <w:b/>
      <w:sz w:val="28"/>
    </w:rPr>
  </w:style>
  <w:style w:type="paragraph" w:customStyle="1" w:styleId="Warrant">
    <w:name w:val="Warrant"/>
    <w:autoRedefine/>
    <w:uiPriority w:val="4"/>
    <w:qFormat/>
    <w:rsid w:val="00FA60E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A60E8"/>
  </w:style>
  <w:style w:type="character" w:customStyle="1" w:styleId="m3965771245576658108gmail-styleunderline">
    <w:name w:val="m_3965771245576658108gmail-styleunderline"/>
    <w:basedOn w:val="DefaultParagraphFont"/>
    <w:rsid w:val="00FA60E8"/>
  </w:style>
  <w:style w:type="character" w:customStyle="1" w:styleId="FontStyle220">
    <w:name w:val="Font Style220"/>
    <w:basedOn w:val="DefaultParagraphFont"/>
    <w:uiPriority w:val="99"/>
    <w:rsid w:val="00FA60E8"/>
    <w:rPr>
      <w:rFonts w:ascii="Candara" w:hAnsi="Candara" w:cs="Candara" w:hint="default"/>
      <w:i/>
      <w:iCs/>
      <w:sz w:val="18"/>
      <w:szCs w:val="18"/>
    </w:rPr>
  </w:style>
  <w:style w:type="character" w:customStyle="1" w:styleId="FontStyle290">
    <w:name w:val="Font Style290"/>
    <w:basedOn w:val="DefaultParagraphFont"/>
    <w:uiPriority w:val="99"/>
    <w:rsid w:val="00FA60E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A60E8"/>
    <w:rPr>
      <w:rFonts w:ascii="Arial" w:hAnsi="Arial" w:cs="Arial"/>
      <w:b/>
      <w:bCs/>
      <w:sz w:val="16"/>
      <w:szCs w:val="16"/>
    </w:rPr>
  </w:style>
  <w:style w:type="character" w:customStyle="1" w:styleId="m-5498913268213319940gmail-styleunderline">
    <w:name w:val="m_-5498913268213319940gmail-styleunderline"/>
    <w:basedOn w:val="DefaultParagraphFont"/>
    <w:rsid w:val="00FA60E8"/>
  </w:style>
  <w:style w:type="paragraph" w:customStyle="1" w:styleId="speakable">
    <w:name w:val="speakable"/>
    <w:basedOn w:val="Normal"/>
    <w:uiPriority w:val="99"/>
    <w:qFormat/>
    <w:rsid w:val="00FA60E8"/>
    <w:pPr>
      <w:spacing w:before="100" w:beforeAutospacing="1" w:after="100" w:afterAutospacing="1"/>
    </w:pPr>
    <w:rPr>
      <w:rFonts w:ascii="Times New Roman" w:hAnsi="Times New Roman"/>
    </w:rPr>
  </w:style>
  <w:style w:type="character" w:customStyle="1" w:styleId="overlay">
    <w:name w:val="overlay"/>
    <w:basedOn w:val="DefaultParagraphFont"/>
    <w:rsid w:val="00FA60E8"/>
  </w:style>
  <w:style w:type="character" w:customStyle="1" w:styleId="TagCharCharCharChar">
    <w:name w:val="Tag Char Char Char Char"/>
    <w:basedOn w:val="DefaultParagraphFont"/>
    <w:rsid w:val="00FA60E8"/>
    <w:rPr>
      <w:rFonts w:ascii="Calibri" w:hAnsi="Calibri" w:cs="Calibri"/>
      <w:b/>
      <w:sz w:val="24"/>
    </w:rPr>
  </w:style>
  <w:style w:type="paragraph" w:customStyle="1" w:styleId="g-body">
    <w:name w:val="g-body"/>
    <w:basedOn w:val="Normal"/>
    <w:uiPriority w:val="99"/>
    <w:qFormat/>
    <w:rsid w:val="00FA60E8"/>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FA60E8"/>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FA60E8"/>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FA60E8"/>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FA60E8"/>
    <w:pPr>
      <w:spacing w:before="100" w:beforeAutospacing="1" w:after="100" w:afterAutospacing="1"/>
    </w:pPr>
    <w:rPr>
      <w:rFonts w:cs="Arial"/>
    </w:rPr>
  </w:style>
  <w:style w:type="paragraph" w:customStyle="1" w:styleId="style41">
    <w:name w:val="style4"/>
    <w:basedOn w:val="Normal"/>
    <w:uiPriority w:val="99"/>
    <w:qFormat/>
    <w:rsid w:val="00FA60E8"/>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FA60E8"/>
    <w:pPr>
      <w:spacing w:before="100" w:beforeAutospacing="1" w:after="100" w:afterAutospacing="1"/>
    </w:pPr>
    <w:rPr>
      <w:rFonts w:ascii="Times New Roman" w:hAnsi="Times New Roman" w:cs="Arial"/>
    </w:rPr>
  </w:style>
  <w:style w:type="character" w:customStyle="1" w:styleId="adtext">
    <w:name w:val="adtext"/>
    <w:basedOn w:val="DefaultParagraphFont"/>
    <w:rsid w:val="00FA60E8"/>
  </w:style>
  <w:style w:type="character" w:customStyle="1" w:styleId="UL-Bold">
    <w:name w:val="UL-Bold"/>
    <w:basedOn w:val="DefaultParagraphFont"/>
    <w:rsid w:val="00FA60E8"/>
    <w:rPr>
      <w:u w:val="thick"/>
    </w:rPr>
  </w:style>
  <w:style w:type="character" w:customStyle="1" w:styleId="UL-None">
    <w:name w:val="UL-None"/>
    <w:basedOn w:val="DefaultParagraphFont"/>
    <w:rsid w:val="00FA60E8"/>
    <w:rPr>
      <w:strike w:val="0"/>
      <w:dstrike w:val="0"/>
      <w:u w:val="none"/>
      <w:effect w:val="none"/>
    </w:rPr>
  </w:style>
  <w:style w:type="character" w:customStyle="1" w:styleId="qu730rj69h">
    <w:name w:val="qu730rj69h"/>
    <w:basedOn w:val="DefaultParagraphFont"/>
    <w:rsid w:val="00FA60E8"/>
  </w:style>
  <w:style w:type="paragraph" w:customStyle="1" w:styleId="optext">
    <w:name w:val="optext"/>
    <w:basedOn w:val="Normal"/>
    <w:uiPriority w:val="99"/>
    <w:qFormat/>
    <w:rsid w:val="00FA60E8"/>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FA60E8"/>
  </w:style>
  <w:style w:type="character" w:customStyle="1" w:styleId="icr880">
    <w:name w:val="icr880"/>
    <w:basedOn w:val="DefaultParagraphFont"/>
    <w:rsid w:val="00FA60E8"/>
  </w:style>
  <w:style w:type="character" w:customStyle="1" w:styleId="hx23q54">
    <w:name w:val="hx23q54"/>
    <w:basedOn w:val="DefaultParagraphFont"/>
    <w:rsid w:val="00FA60E8"/>
  </w:style>
  <w:style w:type="character" w:customStyle="1" w:styleId="m-5348258726587825636gmail-style13ptbold">
    <w:name w:val="m_-5348258726587825636gmail-style13ptbold"/>
    <w:basedOn w:val="DefaultParagraphFont"/>
    <w:rsid w:val="00FA60E8"/>
  </w:style>
  <w:style w:type="character" w:customStyle="1" w:styleId="m-5348258726587825636gmail-styleunderline">
    <w:name w:val="m_-5348258726587825636gmail-styleunderline"/>
    <w:basedOn w:val="DefaultParagraphFont"/>
    <w:rsid w:val="00FA60E8"/>
  </w:style>
  <w:style w:type="paragraph" w:customStyle="1" w:styleId="NoteLevel2">
    <w:name w:val="Note Level 2"/>
    <w:basedOn w:val="Normal"/>
    <w:next w:val="Normal"/>
    <w:uiPriority w:val="99"/>
    <w:qFormat/>
    <w:rsid w:val="00FA60E8"/>
    <w:pPr>
      <w:keepNext/>
      <w:ind w:left="288" w:right="288"/>
    </w:pPr>
    <w:rPr>
      <w:rFonts w:eastAsia="MS Gothic"/>
      <w:szCs w:val="20"/>
    </w:rPr>
  </w:style>
  <w:style w:type="paragraph" w:customStyle="1" w:styleId="useless">
    <w:name w:val="useless"/>
    <w:basedOn w:val="Normal"/>
    <w:uiPriority w:val="99"/>
    <w:qFormat/>
    <w:rsid w:val="00FA60E8"/>
    <w:rPr>
      <w:rFonts w:ascii="Times New Roman" w:hAnsi="Times New Roman" w:cs="Arial"/>
      <w:sz w:val="12"/>
    </w:rPr>
  </w:style>
  <w:style w:type="character" w:customStyle="1" w:styleId="DDIUnderline">
    <w:name w:val="DDI Underline"/>
    <w:qFormat/>
    <w:rsid w:val="00FA60E8"/>
    <w:rPr>
      <w:rFonts w:ascii="Times New Roman" w:hAnsi="Times New Roman"/>
      <w:sz w:val="24"/>
      <w:u w:val="single"/>
    </w:rPr>
  </w:style>
  <w:style w:type="paragraph" w:customStyle="1" w:styleId="ALLCAPS">
    <w:name w:val="ALL CAPS"/>
    <w:basedOn w:val="Normal"/>
    <w:link w:val="ALLCAPSChar"/>
    <w:qFormat/>
    <w:rsid w:val="00FA60E8"/>
    <w:rPr>
      <w:rFonts w:ascii="Times New Roman" w:hAnsi="Times New Roman" w:cs="Arial"/>
      <w:b/>
      <w:caps/>
    </w:rPr>
  </w:style>
  <w:style w:type="character" w:customStyle="1" w:styleId="ALLCAPSChar">
    <w:name w:val="ALL CAPS Char"/>
    <w:basedOn w:val="DefaultParagraphFont"/>
    <w:link w:val="ALLCAPS"/>
    <w:rsid w:val="00FA60E8"/>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FA60E8"/>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FA60E8"/>
    <w:rPr>
      <w:rFonts w:ascii="Times New Roman" w:eastAsia="Times New Roman" w:hAnsi="Times New Roman" w:cs="Arial"/>
      <w:b/>
    </w:rPr>
  </w:style>
  <w:style w:type="character" w:customStyle="1" w:styleId="Cites-AuthorDate">
    <w:name w:val="Cites-Author/Date"/>
    <w:qFormat/>
    <w:rsid w:val="00FA60E8"/>
    <w:rPr>
      <w:rFonts w:ascii="Helvetica" w:hAnsi="Helvetica"/>
      <w:b/>
      <w:sz w:val="22"/>
      <w:szCs w:val="24"/>
      <w:u w:val="thick"/>
    </w:rPr>
  </w:style>
  <w:style w:type="paragraph" w:customStyle="1" w:styleId="CiteTag">
    <w:name w:val="Cite/Tag"/>
    <w:basedOn w:val="Normal"/>
    <w:qFormat/>
    <w:rsid w:val="00FA60E8"/>
    <w:rPr>
      <w:rFonts w:ascii="Times New Roman" w:eastAsia="Cambria" w:hAnsi="Times New Roman" w:cs="Arial"/>
      <w:b/>
    </w:rPr>
  </w:style>
  <w:style w:type="character" w:customStyle="1" w:styleId="m489902567989944824gmail-style13ptbold">
    <w:name w:val="m_489902567989944824gmail-style13ptbold"/>
    <w:basedOn w:val="DefaultParagraphFont"/>
    <w:rsid w:val="00FA60E8"/>
  </w:style>
  <w:style w:type="character" w:customStyle="1" w:styleId="m489902567989944824gmail-styleunderline">
    <w:name w:val="m_489902567989944824gmail-styleunderline"/>
    <w:basedOn w:val="DefaultParagraphFont"/>
    <w:rsid w:val="00FA60E8"/>
  </w:style>
  <w:style w:type="character" w:customStyle="1" w:styleId="UnderlineCharChar3">
    <w:name w:val="Underline Char Char3"/>
    <w:rsid w:val="00FA60E8"/>
    <w:rPr>
      <w:szCs w:val="24"/>
      <w:u w:val="single"/>
      <w:lang w:val="en-US" w:eastAsia="en-US" w:bidi="ar-SA"/>
    </w:rPr>
  </w:style>
  <w:style w:type="character" w:customStyle="1" w:styleId="Mention3">
    <w:name w:val="Mention3"/>
    <w:basedOn w:val="DefaultParagraphFont"/>
    <w:uiPriority w:val="99"/>
    <w:semiHidden/>
    <w:unhideWhenUsed/>
    <w:rsid w:val="00FA60E8"/>
    <w:rPr>
      <w:color w:val="2B579A"/>
      <w:shd w:val="clear" w:color="auto" w:fill="E6E6E6"/>
    </w:rPr>
  </w:style>
  <w:style w:type="character" w:customStyle="1" w:styleId="m-5251091010484660064gmail-style13ptbold">
    <w:name w:val="m_-5251091010484660064gmail-style13ptbold"/>
    <w:basedOn w:val="DefaultParagraphFont"/>
    <w:rsid w:val="00FA60E8"/>
  </w:style>
  <w:style w:type="character" w:customStyle="1" w:styleId="m-5251091010484660064gmail-styleunderline">
    <w:name w:val="m_-5251091010484660064gmail-styleunderline"/>
    <w:basedOn w:val="DefaultParagraphFont"/>
    <w:rsid w:val="00FA60E8"/>
  </w:style>
  <w:style w:type="character" w:customStyle="1" w:styleId="tablecaption">
    <w:name w:val="tablecaption"/>
    <w:basedOn w:val="DefaultParagraphFont"/>
    <w:rsid w:val="00FA60E8"/>
  </w:style>
  <w:style w:type="character" w:customStyle="1" w:styleId="StyleLatinHelvetica105ptBlack">
    <w:name w:val="Style (Latin) Helvetica 10.5 pt Black"/>
    <w:basedOn w:val="DefaultParagraphFont"/>
    <w:rsid w:val="00FA60E8"/>
    <w:rPr>
      <w:rFonts w:ascii="Times New Roman" w:hAnsi="Times New Roman"/>
      <w:color w:val="000000"/>
      <w:sz w:val="21"/>
    </w:rPr>
  </w:style>
  <w:style w:type="character" w:customStyle="1" w:styleId="m-413333960618644972gmail-style13ptbold">
    <w:name w:val="m_-413333960618644972gmail-style13ptbold"/>
    <w:basedOn w:val="DefaultParagraphFont"/>
    <w:rsid w:val="00FA60E8"/>
  </w:style>
  <w:style w:type="character" w:customStyle="1" w:styleId="m-413333960618644972gmail-styleunderline">
    <w:name w:val="m_-413333960618644972gmail-styleunderline"/>
    <w:basedOn w:val="DefaultParagraphFont"/>
    <w:rsid w:val="00FA60E8"/>
  </w:style>
  <w:style w:type="character" w:customStyle="1" w:styleId="m8314098763611656848gmail-stylestylebold12pt">
    <w:name w:val="m_8314098763611656848gmail-stylestylebold12pt"/>
    <w:basedOn w:val="DefaultParagraphFont"/>
    <w:rsid w:val="00FA60E8"/>
  </w:style>
  <w:style w:type="character" w:customStyle="1" w:styleId="m8314098763611656848gmail-styleboldunderline">
    <w:name w:val="m_8314098763611656848gmail-styleboldunderline"/>
    <w:basedOn w:val="DefaultParagraphFont"/>
    <w:rsid w:val="00FA60E8"/>
  </w:style>
  <w:style w:type="paragraph" w:customStyle="1" w:styleId="Spacer">
    <w:name w:val="Spacer"/>
    <w:basedOn w:val="Heading1"/>
    <w:link w:val="SpacerChar"/>
    <w:autoRedefine/>
    <w:uiPriority w:val="4"/>
    <w:qFormat/>
    <w:rsid w:val="00FA60E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A60E8"/>
    <w:rPr>
      <w:rFonts w:ascii="Arial" w:eastAsiaTheme="majorEastAsia" w:hAnsi="Arial" w:cstheme="majorBidi"/>
      <w:b/>
      <w:bCs/>
      <w:szCs w:val="32"/>
    </w:rPr>
  </w:style>
  <w:style w:type="paragraph" w:customStyle="1" w:styleId="msonormal0">
    <w:name w:val="msonormal"/>
    <w:basedOn w:val="Normal"/>
    <w:rsid w:val="00FA60E8"/>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FA60E8"/>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FA60E8"/>
    <w:rPr>
      <w:rFonts w:ascii="Georgia" w:eastAsia="Times New Roman" w:hAnsi="Georgia" w:cs="Arial" w:hint="default"/>
      <w:b/>
      <w:bCs/>
      <w:kern w:val="32"/>
      <w:sz w:val="28"/>
      <w:szCs w:val="32"/>
    </w:rPr>
  </w:style>
  <w:style w:type="character" w:customStyle="1" w:styleId="CiteReal0">
    <w:name w:val="CiteReal"/>
    <w:uiPriority w:val="1"/>
    <w:qFormat/>
    <w:rsid w:val="00FA60E8"/>
    <w:rPr>
      <w:rFonts w:ascii="Arial" w:hAnsi="Arial"/>
      <w:b/>
      <w:sz w:val="24"/>
      <w:u w:val="single"/>
    </w:rPr>
  </w:style>
  <w:style w:type="character" w:customStyle="1" w:styleId="dropcap1">
    <w:name w:val="dropcap1"/>
    <w:rsid w:val="00FA60E8"/>
  </w:style>
  <w:style w:type="paragraph" w:customStyle="1" w:styleId="Style42">
    <w:name w:val="Style42"/>
    <w:basedOn w:val="Normal"/>
    <w:uiPriority w:val="99"/>
    <w:rsid w:val="00FA60E8"/>
    <w:pPr>
      <w:spacing w:line="202" w:lineRule="exact"/>
      <w:jc w:val="both"/>
    </w:pPr>
    <w:rPr>
      <w:rFonts w:ascii="Palatino Linotype" w:hAnsi="Palatino Linotype" w:cs="Palatino Linotype"/>
    </w:rPr>
  </w:style>
  <w:style w:type="character" w:customStyle="1" w:styleId="FontStyle72">
    <w:name w:val="Font Style72"/>
    <w:uiPriority w:val="99"/>
    <w:rsid w:val="00FA60E8"/>
    <w:rPr>
      <w:rFonts w:ascii="Cambria" w:hAnsi="Cambria" w:cs="Cambria" w:hint="default"/>
      <w:sz w:val="16"/>
      <w:szCs w:val="16"/>
    </w:rPr>
  </w:style>
  <w:style w:type="character" w:customStyle="1" w:styleId="FontStyle73">
    <w:name w:val="Font Style73"/>
    <w:uiPriority w:val="99"/>
    <w:rsid w:val="00FA60E8"/>
    <w:rPr>
      <w:rFonts w:ascii="Cambria" w:hAnsi="Cambria" w:cs="Cambria" w:hint="default"/>
      <w:i/>
      <w:iCs/>
      <w:sz w:val="16"/>
      <w:szCs w:val="16"/>
    </w:rPr>
  </w:style>
  <w:style w:type="character" w:customStyle="1" w:styleId="UnderlinestyleChar20">
    <w:name w:val="Underline style Char2"/>
    <w:rsid w:val="00FA60E8"/>
    <w:rPr>
      <w:sz w:val="22"/>
      <w:szCs w:val="24"/>
      <w:u w:val="single"/>
      <w:lang w:val="en-US" w:eastAsia="en-US" w:bidi="ar-SA"/>
    </w:rPr>
  </w:style>
  <w:style w:type="character" w:customStyle="1" w:styleId="FontStyle49">
    <w:name w:val="Font Style49"/>
    <w:uiPriority w:val="99"/>
    <w:rsid w:val="00FA60E8"/>
    <w:rPr>
      <w:rFonts w:ascii="Cambria" w:hAnsi="Cambria" w:cs="Cambria"/>
      <w:sz w:val="20"/>
      <w:szCs w:val="20"/>
    </w:rPr>
  </w:style>
  <w:style w:type="character" w:customStyle="1" w:styleId="FontStyle50">
    <w:name w:val="Font Style50"/>
    <w:uiPriority w:val="99"/>
    <w:rsid w:val="00FA60E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FA60E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A60E8"/>
    <w:rPr>
      <w:rFonts w:ascii="Cambria" w:eastAsia="Cambria" w:hAnsi="Cambria" w:cs="Cambria"/>
      <w:spacing w:val="-3"/>
      <w:szCs w:val="20"/>
    </w:rPr>
  </w:style>
  <w:style w:type="character" w:customStyle="1" w:styleId="kn">
    <w:name w:val="kn"/>
    <w:basedOn w:val="DefaultParagraphFont"/>
    <w:rsid w:val="00FA60E8"/>
  </w:style>
  <w:style w:type="character" w:customStyle="1" w:styleId="StyleStyleUnderlineUnderlineStyleBoldUnderlineIntenseEmphas">
    <w:name w:val="Style Style UnderlineUnderlineStyle Bold UnderlineIntense Emphas..."/>
    <w:basedOn w:val="DefaultParagraphFont"/>
    <w:rsid w:val="00FA60E8"/>
    <w:rPr>
      <w:b/>
      <w:bCs/>
      <w:sz w:val="26"/>
      <w:u w:val="single"/>
    </w:rPr>
  </w:style>
  <w:style w:type="character" w:customStyle="1" w:styleId="articoloinside">
    <w:name w:val="articolo_inside"/>
    <w:rsid w:val="00FA60E8"/>
  </w:style>
  <w:style w:type="paragraph" w:customStyle="1" w:styleId="pagetools">
    <w:name w:val="pagetools"/>
    <w:basedOn w:val="Normal"/>
    <w:uiPriority w:val="99"/>
    <w:qFormat/>
    <w:rsid w:val="00FA60E8"/>
    <w:pPr>
      <w:spacing w:before="100" w:beforeAutospacing="1" w:after="100" w:afterAutospacing="1"/>
    </w:pPr>
    <w:rPr>
      <w:rFonts w:ascii="Cambria" w:eastAsia="Cambria" w:hAnsi="Cambria"/>
    </w:rPr>
  </w:style>
  <w:style w:type="character" w:customStyle="1" w:styleId="job">
    <w:name w:val="job"/>
    <w:basedOn w:val="DefaultParagraphFont"/>
    <w:rsid w:val="00FA60E8"/>
  </w:style>
  <w:style w:type="character" w:customStyle="1" w:styleId="publisher">
    <w:name w:val="publisher"/>
    <w:basedOn w:val="DefaultParagraphFont"/>
    <w:rsid w:val="00FA60E8"/>
  </w:style>
  <w:style w:type="character" w:customStyle="1" w:styleId="pubyear">
    <w:name w:val="pubyear"/>
    <w:basedOn w:val="DefaultParagraphFont"/>
    <w:rsid w:val="00FA60E8"/>
  </w:style>
  <w:style w:type="character" w:customStyle="1" w:styleId="pubcity">
    <w:name w:val="pubcity"/>
    <w:basedOn w:val="DefaultParagraphFont"/>
    <w:rsid w:val="00FA60E8"/>
  </w:style>
  <w:style w:type="paragraph" w:customStyle="1" w:styleId="C-Text">
    <w:name w:val="C-Text"/>
    <w:basedOn w:val="Normal"/>
    <w:uiPriority w:val="99"/>
    <w:qFormat/>
    <w:rsid w:val="00FA60E8"/>
    <w:pPr>
      <w:tabs>
        <w:tab w:val="num" w:pos="720"/>
      </w:tabs>
      <w:ind w:left="720" w:hanging="360"/>
    </w:pPr>
    <w:rPr>
      <w:rFonts w:ascii="Book Antiqua" w:hAnsi="Book Antiqua"/>
    </w:rPr>
  </w:style>
  <w:style w:type="character" w:customStyle="1" w:styleId="ecdate">
    <w:name w:val="ec_date"/>
    <w:basedOn w:val="DefaultParagraphFont"/>
    <w:rsid w:val="00FA60E8"/>
    <w:rPr>
      <w:rFonts w:ascii="Symbol" w:hAnsi="Symbol" w:hint="default"/>
      <w:sz w:val="20"/>
      <w:szCs w:val="20"/>
      <w:shd w:val="clear" w:color="auto" w:fill="FFFFFF"/>
    </w:rPr>
  </w:style>
  <w:style w:type="paragraph" w:customStyle="1" w:styleId="ecmsonormal">
    <w:name w:val="ec_msonormal"/>
    <w:basedOn w:val="Normal"/>
    <w:uiPriority w:val="99"/>
    <w:qFormat/>
    <w:rsid w:val="00FA60E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A60E8"/>
  </w:style>
  <w:style w:type="character" w:customStyle="1" w:styleId="articleheadline">
    <w:name w:val="articleheadline"/>
    <w:basedOn w:val="DefaultParagraphFont"/>
    <w:rsid w:val="00FA60E8"/>
  </w:style>
  <w:style w:type="paragraph" w:customStyle="1" w:styleId="u-intro">
    <w:name w:val="u-intro"/>
    <w:basedOn w:val="Normal"/>
    <w:uiPriority w:val="99"/>
    <w:qFormat/>
    <w:rsid w:val="00FA60E8"/>
    <w:pPr>
      <w:spacing w:before="100" w:beforeAutospacing="1" w:after="100" w:afterAutospacing="1"/>
    </w:pPr>
  </w:style>
  <w:style w:type="character" w:customStyle="1" w:styleId="u-byline">
    <w:name w:val="u-byline"/>
    <w:basedOn w:val="DefaultParagraphFont"/>
    <w:rsid w:val="00FA60E8"/>
  </w:style>
  <w:style w:type="character" w:customStyle="1" w:styleId="articlebya">
    <w:name w:val="articleby_a"/>
    <w:basedOn w:val="DefaultParagraphFont"/>
    <w:rsid w:val="00FA60E8"/>
  </w:style>
  <w:style w:type="character" w:customStyle="1" w:styleId="popupwinby">
    <w:name w:val="popupwinby"/>
    <w:basedOn w:val="DefaultParagraphFont"/>
    <w:rsid w:val="00FA60E8"/>
  </w:style>
  <w:style w:type="character" w:customStyle="1" w:styleId="storyheader">
    <w:name w:val="storyheader"/>
    <w:basedOn w:val="DefaultParagraphFont"/>
    <w:rsid w:val="00FA60E8"/>
  </w:style>
  <w:style w:type="character" w:customStyle="1" w:styleId="marron">
    <w:name w:val="marron"/>
    <w:basedOn w:val="DefaultParagraphFont"/>
    <w:rsid w:val="00FA60E8"/>
  </w:style>
  <w:style w:type="paragraph" w:customStyle="1" w:styleId="StyleNormalWeb10pt">
    <w:name w:val="Style Normal (Web) + 10 pt"/>
    <w:basedOn w:val="NormalWeb"/>
    <w:next w:val="Normal"/>
    <w:uiPriority w:val="99"/>
    <w:qFormat/>
    <w:rsid w:val="00FA60E8"/>
    <w:rPr>
      <w:rFonts w:ascii="Bookman Old Style" w:eastAsiaTheme="minorHAnsi" w:hAnsi="Bookman Old Style"/>
      <w:sz w:val="20"/>
      <w:szCs w:val="22"/>
    </w:rPr>
  </w:style>
  <w:style w:type="character" w:customStyle="1" w:styleId="StyleNormalWeb10ptChar">
    <w:name w:val="Style Normal (Web) + 10 pt Char"/>
    <w:basedOn w:val="DefaultParagraphFont"/>
    <w:rsid w:val="00FA60E8"/>
    <w:rPr>
      <w:szCs w:val="24"/>
      <w:lang w:val="en-US" w:eastAsia="en-US" w:bidi="ar-SA"/>
    </w:rPr>
  </w:style>
  <w:style w:type="paragraph" w:customStyle="1" w:styleId="TagCiteShells">
    <w:name w:val="Tag/Cite/Shells"/>
    <w:basedOn w:val="Normal"/>
    <w:uiPriority w:val="99"/>
    <w:qFormat/>
    <w:rsid w:val="00FA60E8"/>
    <w:rPr>
      <w:b/>
    </w:rPr>
  </w:style>
  <w:style w:type="paragraph" w:customStyle="1" w:styleId="DefinitionTerm">
    <w:name w:val="Definition Term"/>
    <w:basedOn w:val="Normal"/>
    <w:next w:val="Normal"/>
    <w:uiPriority w:val="99"/>
    <w:qFormat/>
    <w:rsid w:val="00FA60E8"/>
    <w:rPr>
      <w:snapToGrid w:val="0"/>
    </w:rPr>
  </w:style>
  <w:style w:type="character" w:customStyle="1" w:styleId="Style3CharChar">
    <w:name w:val="Style3 Char Char"/>
    <w:basedOn w:val="DefaultParagraphFont"/>
    <w:rsid w:val="00FA60E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A60E8"/>
    <w:pPr>
      <w:spacing w:after="60"/>
    </w:pPr>
    <w:rPr>
      <w:rFonts w:eastAsia="Segoe UI" w:cs="Cambria"/>
      <w:caps/>
      <w:sz w:val="20"/>
      <w:lang w:eastAsia="zh-CN"/>
    </w:rPr>
  </w:style>
  <w:style w:type="character" w:customStyle="1" w:styleId="NormalChar0">
    <w:name w:val="Normal Char"/>
    <w:basedOn w:val="DefaultParagraphFont"/>
    <w:rsid w:val="00FA60E8"/>
    <w:rPr>
      <w:lang w:eastAsia="en-US"/>
    </w:rPr>
  </w:style>
  <w:style w:type="character" w:customStyle="1" w:styleId="BoldUnderlineChar2">
    <w:name w:val="Bold + Underline Char"/>
    <w:basedOn w:val="DefaultParagraphFont"/>
    <w:rsid w:val="00FA60E8"/>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FA60E8"/>
  </w:style>
  <w:style w:type="character" w:customStyle="1" w:styleId="CharacterStyle7">
    <w:name w:val="Character Style 7"/>
    <w:rsid w:val="00FA60E8"/>
    <w:rPr>
      <w:rFonts w:ascii="Trebuchet MS" w:hAnsi="Trebuchet MS" w:cs="Trebuchet MS"/>
      <w:sz w:val="20"/>
      <w:szCs w:val="20"/>
      <w:u w:val="single"/>
    </w:rPr>
  </w:style>
  <w:style w:type="character" w:customStyle="1" w:styleId="StyleStyle4Char">
    <w:name w:val="Style Style4 + Char"/>
    <w:basedOn w:val="DefaultParagraphFont"/>
    <w:rsid w:val="00FA60E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A60E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A60E8"/>
    <w:rPr>
      <w:rFonts w:ascii="Symbol" w:hAnsi="Symbol"/>
      <w:sz w:val="21"/>
      <w:szCs w:val="21"/>
      <w:u w:val="thick"/>
    </w:rPr>
  </w:style>
  <w:style w:type="character" w:styleId="PlaceholderText">
    <w:name w:val="Placeholder Text"/>
    <w:basedOn w:val="DefaultParagraphFont"/>
    <w:uiPriority w:val="99"/>
    <w:rsid w:val="00FA60E8"/>
    <w:rPr>
      <w:color w:val="808080"/>
    </w:rPr>
  </w:style>
  <w:style w:type="paragraph" w:customStyle="1" w:styleId="Cite8">
    <w:name w:val="Cite8"/>
    <w:basedOn w:val="Normal"/>
    <w:autoRedefine/>
    <w:uiPriority w:val="99"/>
    <w:qFormat/>
    <w:rsid w:val="00FA60E8"/>
    <w:rPr>
      <w:rFonts w:ascii="Trebuchet MS" w:eastAsia="Verdana" w:hAnsi="Trebuchet MS" w:cs="Cambria"/>
      <w:sz w:val="16"/>
    </w:rPr>
  </w:style>
  <w:style w:type="paragraph" w:customStyle="1" w:styleId="8font">
    <w:name w:val="8font"/>
    <w:basedOn w:val="Normal"/>
    <w:next w:val="Normal"/>
    <w:autoRedefine/>
    <w:uiPriority w:val="99"/>
    <w:qFormat/>
    <w:rsid w:val="00FA60E8"/>
    <w:rPr>
      <w:rFonts w:eastAsia="Cambria Math" w:cs="Cambria"/>
      <w:sz w:val="16"/>
      <w:szCs w:val="16"/>
    </w:rPr>
  </w:style>
  <w:style w:type="character" w:customStyle="1" w:styleId="tChar">
    <w:name w:val="t Char"/>
    <w:rsid w:val="00FA60E8"/>
    <w:rPr>
      <w:rFonts w:ascii="Georgia" w:eastAsia="Times New Roman" w:hAnsi="Georgia" w:cs="Calibri"/>
      <w:b/>
      <w:lang w:val="x-none" w:eastAsia="x-none"/>
    </w:rPr>
  </w:style>
  <w:style w:type="paragraph" w:customStyle="1" w:styleId="BoldUnderlineChar20">
    <w:name w:val="BoldUnderline Char2"/>
    <w:link w:val="BoldUnderlineChar2Char"/>
    <w:rsid w:val="00FA60E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A60E8"/>
    <w:rPr>
      <w:rFonts w:ascii="Times New Roman" w:eastAsia="Times New Roman" w:hAnsi="Times New Roman" w:cs="Times New Roman"/>
      <w:b/>
      <w:sz w:val="20"/>
      <w:u w:val="single"/>
    </w:rPr>
  </w:style>
  <w:style w:type="character" w:customStyle="1" w:styleId="UnderlineCharChar4">
    <w:name w:val="Underline Char Char4"/>
    <w:rsid w:val="00FA60E8"/>
    <w:rPr>
      <w:szCs w:val="24"/>
      <w:u w:val="single"/>
      <w:lang w:val="en-US" w:eastAsia="en-US" w:bidi="ar-SA"/>
    </w:rPr>
  </w:style>
  <w:style w:type="character" w:customStyle="1" w:styleId="BoldUnderlineCharChar3">
    <w:name w:val="BoldUnderline Char Char3"/>
    <w:rsid w:val="00FA60E8"/>
    <w:rPr>
      <w:b/>
      <w:szCs w:val="24"/>
      <w:u w:val="single"/>
      <w:lang w:val="en-US" w:eastAsia="en-US" w:bidi="ar-SA"/>
    </w:rPr>
  </w:style>
  <w:style w:type="character" w:customStyle="1" w:styleId="BoldUnderlineCharChar2">
    <w:name w:val="BoldUnderline Char Char2"/>
    <w:rsid w:val="00FA60E8"/>
    <w:rPr>
      <w:b/>
      <w:szCs w:val="24"/>
      <w:u w:val="single"/>
      <w:lang w:val="en-US" w:eastAsia="en-US" w:bidi="ar-SA"/>
    </w:rPr>
  </w:style>
  <w:style w:type="paragraph" w:customStyle="1" w:styleId="UnderlineCard0">
    <w:name w:val="UnderlineCard"/>
    <w:basedOn w:val="Heading3"/>
    <w:link w:val="UnderlineCardChar0"/>
    <w:qFormat/>
    <w:rsid w:val="00FA60E8"/>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FA60E8"/>
    <w:rPr>
      <w:rFonts w:ascii="Arial" w:eastAsia="Calibri" w:hAnsi="Arial" w:cs="Times New Roman"/>
      <w:sz w:val="20"/>
      <w:szCs w:val="20"/>
      <w:u w:val="single"/>
      <w:lang w:val="x-none" w:eastAsia="x-none"/>
    </w:rPr>
  </w:style>
  <w:style w:type="character" w:customStyle="1" w:styleId="5Notunderlined">
    <w:name w:val="5 Not underlined"/>
    <w:rsid w:val="00FA60E8"/>
    <w:rPr>
      <w:rFonts w:ascii="Times New Roman" w:hAnsi="Times New Roman"/>
      <w:sz w:val="16"/>
    </w:rPr>
  </w:style>
  <w:style w:type="character" w:customStyle="1" w:styleId="volume-issue">
    <w:name w:val="volume-issue"/>
    <w:rsid w:val="00FA60E8"/>
    <w:rPr>
      <w:rFonts w:cs="Times New Roman"/>
    </w:rPr>
  </w:style>
  <w:style w:type="character" w:customStyle="1" w:styleId="storytext">
    <w:name w:val="storytext"/>
    <w:basedOn w:val="DefaultParagraphFont"/>
    <w:rsid w:val="00FA60E8"/>
  </w:style>
  <w:style w:type="character" w:customStyle="1" w:styleId="boldness1">
    <w:name w:val="boldness1"/>
    <w:rsid w:val="00FA60E8"/>
  </w:style>
  <w:style w:type="paragraph" w:customStyle="1" w:styleId="Cardd">
    <w:name w:val="Cardd"/>
    <w:basedOn w:val="Normal"/>
    <w:uiPriority w:val="4"/>
    <w:qFormat/>
    <w:rsid w:val="00FA60E8"/>
    <w:pPr>
      <w:ind w:left="288" w:right="288"/>
    </w:pPr>
  </w:style>
  <w:style w:type="paragraph" w:customStyle="1" w:styleId="document0">
    <w:name w:val="document"/>
    <w:basedOn w:val="Normal"/>
    <w:rsid w:val="00FA60E8"/>
    <w:pPr>
      <w:spacing w:before="100" w:beforeAutospacing="1" w:after="100" w:afterAutospacing="1"/>
    </w:pPr>
  </w:style>
  <w:style w:type="character" w:customStyle="1" w:styleId="current-selection">
    <w:name w:val="current-selection"/>
    <w:basedOn w:val="DefaultParagraphFont"/>
    <w:rsid w:val="00FA60E8"/>
  </w:style>
  <w:style w:type="character" w:customStyle="1" w:styleId="aa">
    <w:name w:val="_"/>
    <w:basedOn w:val="DefaultParagraphFont"/>
    <w:rsid w:val="00FA60E8"/>
  </w:style>
  <w:style w:type="character" w:customStyle="1" w:styleId="messagecontent">
    <w:name w:val="message_content"/>
    <w:rsid w:val="00FA60E8"/>
  </w:style>
  <w:style w:type="paragraph" w:customStyle="1" w:styleId="BriefTitleWorks">
    <w:name w:val="Brief Title Works"/>
    <w:basedOn w:val="Heading1"/>
    <w:link w:val="BriefTitleWorksChar"/>
    <w:rsid w:val="00FA60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FA60E8"/>
    <w:rPr>
      <w:rFonts w:ascii="Arial" w:eastAsia="Times New Roman" w:hAnsi="Arial" w:cs="Arial"/>
      <w:b/>
      <w:bCs/>
      <w:kern w:val="32"/>
      <w:szCs w:val="32"/>
      <w:u w:val="single"/>
    </w:rPr>
  </w:style>
  <w:style w:type="character" w:customStyle="1" w:styleId="twelptblackblack1">
    <w:name w:val="twelptblackblack1"/>
    <w:basedOn w:val="DefaultParagraphFont"/>
    <w:rsid w:val="00FA60E8"/>
    <w:rPr>
      <w:rFonts w:ascii="Verdana" w:hAnsi="Verdana" w:hint="default"/>
      <w:color w:val="000000"/>
      <w:sz w:val="16"/>
      <w:szCs w:val="16"/>
    </w:rPr>
  </w:style>
  <w:style w:type="character" w:customStyle="1" w:styleId="Heading3CharCharCharChar1">
    <w:name w:val="Heading 3 Char Char Char Char1"/>
    <w:rsid w:val="00FA60E8"/>
    <w:rPr>
      <w:rFonts w:cs="Arial"/>
      <w:bCs/>
      <w:szCs w:val="26"/>
      <w:u w:val="single"/>
      <w:lang w:val="en-US" w:eastAsia="en-US" w:bidi="ar-SA"/>
    </w:rPr>
  </w:style>
  <w:style w:type="paragraph" w:customStyle="1" w:styleId="conintrotext">
    <w:name w:val="conintrotext"/>
    <w:basedOn w:val="Normal"/>
    <w:uiPriority w:val="99"/>
    <w:rsid w:val="00FA60E8"/>
    <w:pPr>
      <w:spacing w:before="100" w:beforeAutospacing="1" w:after="100" w:afterAutospacing="1"/>
    </w:pPr>
  </w:style>
  <w:style w:type="character" w:customStyle="1" w:styleId="comment-body">
    <w:name w:val="comment-body"/>
    <w:rsid w:val="00FA60E8"/>
  </w:style>
  <w:style w:type="character" w:customStyle="1" w:styleId="UnderlineCharCharChar1">
    <w:name w:val="Underline Char Char Char1"/>
    <w:rsid w:val="00FA60E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A60E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A60E8"/>
    <w:rPr>
      <w:rFonts w:asciiTheme="minorHAnsi" w:eastAsia="MS Mincho" w:hAnsiTheme="minorHAnsi" w:cstheme="minorBidi"/>
      <w:b/>
      <w:u w:val="single"/>
    </w:rPr>
  </w:style>
  <w:style w:type="character" w:customStyle="1" w:styleId="mw-headline">
    <w:name w:val="mw-headline"/>
    <w:rsid w:val="00FA60E8"/>
  </w:style>
  <w:style w:type="character" w:customStyle="1" w:styleId="flagicon">
    <w:name w:val="flagicon"/>
    <w:rsid w:val="00FA60E8"/>
  </w:style>
  <w:style w:type="paragraph" w:customStyle="1" w:styleId="assert">
    <w:name w:val="assert"/>
    <w:basedOn w:val="Normal"/>
    <w:uiPriority w:val="99"/>
    <w:rsid w:val="00FA60E8"/>
    <w:pPr>
      <w:spacing w:before="100" w:beforeAutospacing="1" w:after="100" w:afterAutospacing="1"/>
    </w:pPr>
  </w:style>
  <w:style w:type="character" w:customStyle="1" w:styleId="apturelink">
    <w:name w:val="apturelink"/>
    <w:rsid w:val="00FA60E8"/>
  </w:style>
  <w:style w:type="character" w:customStyle="1" w:styleId="apturelinkicon">
    <w:name w:val="apturelinkicon"/>
    <w:rsid w:val="00FA60E8"/>
  </w:style>
  <w:style w:type="paragraph" w:customStyle="1" w:styleId="Default1">
    <w:name w:val="Default1"/>
    <w:basedOn w:val="Default"/>
    <w:next w:val="Default"/>
    <w:uiPriority w:val="99"/>
    <w:qFormat/>
    <w:rsid w:val="00FA60E8"/>
    <w:rPr>
      <w:color w:val="auto"/>
      <w:szCs w:val="22"/>
    </w:rPr>
  </w:style>
  <w:style w:type="paragraph" w:customStyle="1" w:styleId="center">
    <w:name w:val="center"/>
    <w:basedOn w:val="Normal"/>
    <w:uiPriority w:val="99"/>
    <w:rsid w:val="00FA60E8"/>
    <w:pPr>
      <w:spacing w:before="100" w:beforeAutospacing="1" w:after="100" w:afterAutospacing="1"/>
    </w:pPr>
  </w:style>
  <w:style w:type="character" w:customStyle="1" w:styleId="LittleChar">
    <w:name w:val="Little Char"/>
    <w:link w:val="Little"/>
    <w:rsid w:val="00FA60E8"/>
    <w:rPr>
      <w:rFonts w:ascii="Garamond" w:eastAsia="Times New Roman" w:hAnsi="Garamond" w:cs="Times New Roman"/>
      <w:sz w:val="16"/>
    </w:rPr>
  </w:style>
  <w:style w:type="character" w:customStyle="1" w:styleId="UnderlineChar1Char">
    <w:name w:val="Underline Char1 Char"/>
    <w:rsid w:val="00FA60E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A60E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A60E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A60E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A60E8"/>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A60E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A60E8"/>
    <w:rPr>
      <w:rFonts w:asciiTheme="minorHAnsi" w:eastAsia="MS Mincho" w:hAnsiTheme="minorHAnsi" w:cstheme="minorBidi"/>
      <w:b/>
      <w:u w:val="single"/>
    </w:rPr>
  </w:style>
  <w:style w:type="character" w:customStyle="1" w:styleId="ptitleinside">
    <w:name w:val="p_title_inside"/>
    <w:rsid w:val="00FA60E8"/>
  </w:style>
  <w:style w:type="paragraph" w:customStyle="1" w:styleId="StyleBoldandUnderlineChar11ptBorderSinglesolidline">
    <w:name w:val="Style Bold and Underline Char + 11 pt Border: : (Single solid line..."/>
    <w:link w:val="StyleBoldandUnderlineChar11ptBorderSinglesolidlineChar"/>
    <w:rsid w:val="00FA60E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A60E8"/>
    <w:rPr>
      <w:rFonts w:eastAsia="Times New Roman"/>
      <w:b/>
      <w:bCs/>
      <w:sz w:val="22"/>
      <w:szCs w:val="20"/>
      <w:u w:val="single"/>
      <w:bdr w:val="single" w:sz="4" w:space="0" w:color="auto"/>
    </w:rPr>
  </w:style>
  <w:style w:type="paragraph" w:customStyle="1" w:styleId="Indentation">
    <w:name w:val="Indentation"/>
    <w:basedOn w:val="Normal"/>
    <w:qFormat/>
    <w:rsid w:val="00FA60E8"/>
    <w:pPr>
      <w:ind w:left="288" w:right="288"/>
    </w:pPr>
  </w:style>
  <w:style w:type="character" w:customStyle="1" w:styleId="StyleUnderlineCharChar9ptBold">
    <w:name w:val="Style Underline Char Char + 9 pt Bold"/>
    <w:rsid w:val="00FA60E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FA60E8"/>
    <w:rPr>
      <w:rFonts w:ascii="Times New Roman" w:hAnsi="Times New Roman"/>
      <w:b/>
      <w:bCs/>
      <w:noProof w:val="0"/>
      <w:sz w:val="20"/>
      <w:u w:val="single"/>
    </w:rPr>
  </w:style>
  <w:style w:type="character" w:customStyle="1" w:styleId="StyleUnderlineCharChar19pt">
    <w:name w:val="Style Underline Char Char1 + 9 pt"/>
    <w:rsid w:val="00FA60E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A60E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A60E8"/>
    <w:rPr>
      <w:rFonts w:ascii="Georgia" w:eastAsia="Times New Roman" w:hAnsi="Georgia"/>
      <w:b/>
      <w:smallCaps/>
      <w:sz w:val="24"/>
      <w:szCs w:val="24"/>
      <w:u w:val="single"/>
    </w:rPr>
  </w:style>
  <w:style w:type="character" w:customStyle="1" w:styleId="CardTextCharChar">
    <w:name w:val="Card Text Char Char"/>
    <w:rsid w:val="00FA60E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FA60E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A60E8"/>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FA60E8"/>
    <w:rPr>
      <w:rFonts w:ascii="Times New Roman" w:hAnsi="Times New Roman"/>
      <w:sz w:val="24"/>
      <w:u w:val="single"/>
      <w:bdr w:val="none" w:sz="0" w:space="0" w:color="auto"/>
      <w:shd w:val="clear" w:color="auto" w:fill="auto"/>
    </w:rPr>
  </w:style>
  <w:style w:type="character" w:customStyle="1" w:styleId="FifthChar">
    <w:name w:val="Fifth Char"/>
    <w:link w:val="Fifth"/>
    <w:rsid w:val="00FA60E8"/>
    <w:rPr>
      <w:rFonts w:ascii="Arial" w:eastAsia="Calibri" w:hAnsi="Arial" w:cs="Times New Roman"/>
    </w:rPr>
  </w:style>
  <w:style w:type="paragraph" w:customStyle="1" w:styleId="Third">
    <w:name w:val="Third"/>
    <w:basedOn w:val="Normal"/>
    <w:link w:val="ThirdChar"/>
    <w:rsid w:val="00FA60E8"/>
    <w:rPr>
      <w:b/>
      <w:u w:val="single"/>
      <w:lang w:val="x-none" w:eastAsia="x-none"/>
    </w:rPr>
  </w:style>
  <w:style w:type="character" w:customStyle="1" w:styleId="ThirdChar">
    <w:name w:val="Third Char"/>
    <w:link w:val="Third"/>
    <w:rsid w:val="00FA60E8"/>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FA60E8"/>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FA60E8"/>
  </w:style>
  <w:style w:type="paragraph" w:customStyle="1" w:styleId="DebateUnderlineBoldChar">
    <w:name w:val="Debate Underline Bold Char"/>
    <w:basedOn w:val="Normal"/>
    <w:link w:val="DebateUnderlineBoldCharChar"/>
    <w:rsid w:val="00FA60E8"/>
    <w:pPr>
      <w:jc w:val="both"/>
    </w:pPr>
    <w:rPr>
      <w:b/>
      <w:u w:val="thick"/>
    </w:rPr>
  </w:style>
  <w:style w:type="character" w:customStyle="1" w:styleId="DebateUnderlineBoldCharChar">
    <w:name w:val="Debate Underline Bold Char Char"/>
    <w:link w:val="DebateUnderlineBoldChar"/>
    <w:rsid w:val="00FA60E8"/>
    <w:rPr>
      <w:rFonts w:ascii="Arial" w:eastAsia="Times New Roman" w:hAnsi="Arial" w:cs="Times New Roman"/>
      <w:b/>
      <w:u w:val="thick"/>
    </w:rPr>
  </w:style>
  <w:style w:type="character" w:customStyle="1" w:styleId="resultbodyblack">
    <w:name w:val="resultbodyblack"/>
    <w:rsid w:val="00FA60E8"/>
    <w:rPr>
      <w:rFonts w:cs="Times New Roman"/>
    </w:rPr>
  </w:style>
  <w:style w:type="character" w:customStyle="1" w:styleId="bloctitlesChar">
    <w:name w:val="bloc titles Char"/>
    <w:link w:val="bloctitles"/>
    <w:rsid w:val="00FA60E8"/>
    <w:rPr>
      <w:rFonts w:ascii="Arial" w:eastAsia="Malgun Gothic" w:hAnsi="Arial" w:cs="Arial"/>
      <w:b/>
      <w:kern w:val="32"/>
      <w:sz w:val="32"/>
      <w:szCs w:val="32"/>
      <w:u w:val="single"/>
    </w:rPr>
  </w:style>
  <w:style w:type="paragraph" w:customStyle="1" w:styleId="CiteSmallText">
    <w:name w:val="Cite Small Text"/>
    <w:basedOn w:val="Normal"/>
    <w:uiPriority w:val="99"/>
    <w:rsid w:val="00FA60E8"/>
    <w:pPr>
      <w:widowControl w:val="0"/>
      <w:spacing w:after="200"/>
    </w:pPr>
    <w:rPr>
      <w:rFonts w:ascii="Helvetica Neue" w:hAnsi="Helvetica Neue"/>
      <w:b/>
      <w:sz w:val="18"/>
    </w:rPr>
  </w:style>
  <w:style w:type="character" w:customStyle="1" w:styleId="3TagCite">
    <w:name w:val="3 Tag/Cite"/>
    <w:rsid w:val="00FA60E8"/>
    <w:rPr>
      <w:rFonts w:ascii="Times New Roman" w:hAnsi="Times New Roman"/>
      <w:b/>
    </w:rPr>
  </w:style>
  <w:style w:type="character" w:customStyle="1" w:styleId="4Qualifications">
    <w:name w:val="4 Qualifications"/>
    <w:rsid w:val="00FA60E8"/>
    <w:rPr>
      <w:rFonts w:ascii="Times New Roman" w:hAnsi="Times New Roman"/>
      <w:sz w:val="19"/>
    </w:rPr>
  </w:style>
  <w:style w:type="character" w:customStyle="1" w:styleId="6Underlined">
    <w:name w:val="6 Underlined"/>
    <w:rsid w:val="00FA60E8"/>
    <w:rPr>
      <w:rFonts w:ascii="Times New Roman" w:hAnsi="Times New Roman"/>
      <w:b/>
      <w:sz w:val="21"/>
      <w:u w:val="single"/>
    </w:rPr>
  </w:style>
  <w:style w:type="paragraph" w:customStyle="1" w:styleId="Cards1CharChar">
    <w:name w:val="Cards1 Char Char"/>
    <w:basedOn w:val="Normal"/>
    <w:link w:val="Cards1CharCharChar"/>
    <w:rsid w:val="00FA60E8"/>
    <w:pPr>
      <w:autoSpaceDE w:val="0"/>
      <w:autoSpaceDN w:val="0"/>
      <w:adjustRightInd w:val="0"/>
      <w:ind w:left="432" w:right="432"/>
      <w:jc w:val="both"/>
    </w:pPr>
    <w:rPr>
      <w:lang w:val="x-none"/>
    </w:rPr>
  </w:style>
  <w:style w:type="character" w:customStyle="1" w:styleId="Cards1CharCharChar">
    <w:name w:val="Cards1 Char Char Char"/>
    <w:link w:val="Cards1CharChar"/>
    <w:rsid w:val="00FA60E8"/>
    <w:rPr>
      <w:rFonts w:ascii="Arial" w:eastAsia="Times New Roman" w:hAnsi="Arial" w:cs="Times New Roman"/>
      <w:lang w:val="x-none"/>
    </w:rPr>
  </w:style>
  <w:style w:type="paragraph" w:customStyle="1" w:styleId="UnderlineCharCharCharCharCharCharChar">
    <w:name w:val="Underline Char Char Char Char Char Char Char"/>
    <w:basedOn w:val="Normal"/>
    <w:link w:val="UnderlineCharCharCharCharCharCharCharChar"/>
    <w:qFormat/>
    <w:rsid w:val="00FA60E8"/>
    <w:rPr>
      <w:rFonts w:asciiTheme="minorHAnsi" w:eastAsiaTheme="minorEastAsia" w:hAnsiTheme="minorHAnsi" w:cstheme="minorBidi"/>
      <w:u w:val="single"/>
    </w:rPr>
  </w:style>
  <w:style w:type="character" w:customStyle="1" w:styleId="CitesCharCharChar">
    <w:name w:val="Cites Char Char Char"/>
    <w:rsid w:val="00FA60E8"/>
    <w:rPr>
      <w:rFonts w:ascii="Times New Roman" w:eastAsia="Times New Roman" w:hAnsi="Times New Roman" w:cs="Times New Roman"/>
      <w:sz w:val="20"/>
    </w:rPr>
  </w:style>
  <w:style w:type="character" w:customStyle="1" w:styleId="nohighlighting">
    <w:name w:val="no highlighting"/>
    <w:rsid w:val="00FA60E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FA60E8"/>
    <w:rPr>
      <w:rFonts w:ascii="Cambria" w:hAnsi="Cambria" w:hint="default"/>
      <w:sz w:val="21"/>
      <w:u w:val="single"/>
    </w:rPr>
  </w:style>
  <w:style w:type="paragraph" w:customStyle="1" w:styleId="Swag">
    <w:name w:val="Swag"/>
    <w:basedOn w:val="Normal"/>
    <w:link w:val="SwagChar"/>
    <w:qFormat/>
    <w:rsid w:val="00FA60E8"/>
    <w:rPr>
      <w:color w:val="0000FF"/>
      <w:sz w:val="12"/>
      <w:u w:val="single"/>
    </w:rPr>
  </w:style>
  <w:style w:type="character" w:customStyle="1" w:styleId="SwagChar">
    <w:name w:val="Swag Char"/>
    <w:link w:val="Swag"/>
    <w:rsid w:val="00FA60E8"/>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rsid w:val="00FA60E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A60E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FA60E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A60E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FA60E8"/>
    <w:rPr>
      <w:rFonts w:ascii="Garamond" w:eastAsia="MS Mincho" w:hAnsi="Garamond"/>
    </w:rPr>
  </w:style>
  <w:style w:type="character" w:customStyle="1" w:styleId="StyleStyleCardTextLeft-075Right0Char">
    <w:name w:val="Style Style Card Text + Left:  -0.75&quot; + Right:  0&quot; Char"/>
    <w:link w:val="StyleStyleCardTextLeft-075Right0"/>
    <w:rsid w:val="00FA60E8"/>
    <w:rPr>
      <w:rFonts w:ascii="Garamond" w:eastAsia="MS Mincho" w:hAnsi="Garamond" w:cs="Times New Roman"/>
    </w:rPr>
  </w:style>
  <w:style w:type="character" w:customStyle="1" w:styleId="CharChar61">
    <w:name w:val="Char Char61"/>
    <w:rsid w:val="00FA60E8"/>
    <w:rPr>
      <w:rFonts w:cs="Arial"/>
      <w:bCs/>
      <w:sz w:val="16"/>
      <w:szCs w:val="26"/>
      <w:lang w:val="en-US" w:eastAsia="en-US" w:bidi="ar-SA"/>
    </w:rPr>
  </w:style>
  <w:style w:type="character" w:customStyle="1" w:styleId="ListBulletChar">
    <w:name w:val="List Bullet Char"/>
    <w:link w:val="ListBullet"/>
    <w:rsid w:val="00FA60E8"/>
    <w:rPr>
      <w:rFonts w:ascii="Arial" w:eastAsia="Calibri" w:hAnsi="Arial" w:cs="Times New Roman"/>
    </w:rPr>
  </w:style>
  <w:style w:type="paragraph" w:customStyle="1" w:styleId="subhead10">
    <w:name w:val="subhead1"/>
    <w:basedOn w:val="Normal"/>
    <w:uiPriority w:val="99"/>
    <w:rsid w:val="00FA60E8"/>
    <w:pPr>
      <w:spacing w:before="100" w:beforeAutospacing="1" w:after="100" w:afterAutospacing="1"/>
    </w:pPr>
  </w:style>
  <w:style w:type="character" w:customStyle="1" w:styleId="styledate">
    <w:name w:val="styledate"/>
    <w:rsid w:val="00FA60E8"/>
  </w:style>
  <w:style w:type="character" w:customStyle="1" w:styleId="BoldandUnderlineChar1">
    <w:name w:val="Bold and Underline Char1"/>
    <w:rsid w:val="00FA60E8"/>
    <w:rPr>
      <w:b/>
      <w:szCs w:val="24"/>
      <w:u w:val="single"/>
      <w:lang w:val="en-US" w:eastAsia="en-US" w:bidi="ar-SA"/>
    </w:rPr>
  </w:style>
  <w:style w:type="character" w:customStyle="1" w:styleId="BoldandUnderlineChar1Char2">
    <w:name w:val="Bold and Underline Char1 Char2"/>
    <w:rsid w:val="00FA60E8"/>
    <w:rPr>
      <w:b/>
      <w:szCs w:val="24"/>
      <w:u w:val="single"/>
      <w:lang w:val="en-US" w:eastAsia="en-US" w:bidi="ar-SA"/>
    </w:rPr>
  </w:style>
  <w:style w:type="character" w:customStyle="1" w:styleId="BoldandUnderlineCharChar1">
    <w:name w:val="Bold and Underline Char Char1"/>
    <w:rsid w:val="00FA60E8"/>
    <w:rPr>
      <w:b/>
      <w:szCs w:val="24"/>
      <w:u w:val="single"/>
      <w:lang w:val="en-US" w:eastAsia="en-US" w:bidi="ar-SA"/>
    </w:rPr>
  </w:style>
  <w:style w:type="character" w:customStyle="1" w:styleId="BoldandUnderlineChar6">
    <w:name w:val="Bold and Underline Char6"/>
    <w:rsid w:val="00FA60E8"/>
    <w:rPr>
      <w:b/>
      <w:szCs w:val="24"/>
      <w:u w:val="single"/>
      <w:lang w:val="en-US" w:eastAsia="en-US" w:bidi="ar-SA"/>
    </w:rPr>
  </w:style>
  <w:style w:type="paragraph" w:customStyle="1" w:styleId="abstract">
    <w:name w:val="abstract"/>
    <w:basedOn w:val="Normal"/>
    <w:uiPriority w:val="99"/>
    <w:rsid w:val="00FA60E8"/>
    <w:pPr>
      <w:spacing w:before="100" w:beforeAutospacing="1" w:after="100" w:afterAutospacing="1"/>
    </w:pPr>
  </w:style>
  <w:style w:type="paragraph" w:customStyle="1" w:styleId="StyleUnderlineChar11ptBold2">
    <w:name w:val="Style Underline Char + 11 pt Bold2"/>
    <w:basedOn w:val="Normal"/>
    <w:link w:val="StyleUnderlineChar11ptBold2Char"/>
    <w:rsid w:val="00FA60E8"/>
    <w:rPr>
      <w:b/>
      <w:bCs/>
      <w:u w:val="single"/>
    </w:rPr>
  </w:style>
  <w:style w:type="character" w:customStyle="1" w:styleId="StyleUnderlineChar11ptBold2Char">
    <w:name w:val="Style Underline Char + 11 pt Bold2 Char"/>
    <w:link w:val="StyleUnderlineChar11ptBold2"/>
    <w:rsid w:val="00FA60E8"/>
    <w:rPr>
      <w:rFonts w:ascii="Arial" w:eastAsia="Times New Roman" w:hAnsi="Arial" w:cs="Times New Roman"/>
      <w:b/>
      <w:bCs/>
      <w:u w:val="single"/>
    </w:rPr>
  </w:style>
  <w:style w:type="paragraph" w:customStyle="1" w:styleId="StyleStyleUnderlineTimesNewRoman11pt">
    <w:name w:val="Style Style Underline + Times New Roman + 11 pt"/>
    <w:basedOn w:val="Normal"/>
    <w:link w:val="StyleStyleUnderlineTimesNewRoman11ptChar"/>
    <w:rsid w:val="00FA60E8"/>
    <w:rPr>
      <w:u w:val="single"/>
    </w:rPr>
  </w:style>
  <w:style w:type="character" w:customStyle="1" w:styleId="StyleStyleUnderlineTimesNewRoman11ptChar">
    <w:name w:val="Style Style Underline + Times New Roman + 11 pt Char"/>
    <w:link w:val="StyleStyleUnderlineTimesNewRoman11pt"/>
    <w:rsid w:val="00FA60E8"/>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A60E8"/>
    <w:rPr>
      <w:u w:val="single"/>
    </w:rPr>
  </w:style>
  <w:style w:type="character" w:customStyle="1" w:styleId="StyleStyleUnderlineTimesNewRomanBold11ptNotBoldChar">
    <w:name w:val="Style Style Underline + Times New Roman Bold + 11 pt Not Bold Char"/>
    <w:link w:val="StyleStyleUnderlineTimesNewRomanBold11ptNotBold"/>
    <w:rsid w:val="00FA60E8"/>
    <w:rPr>
      <w:rFonts w:ascii="Arial" w:eastAsia="Times New Roman" w:hAnsi="Arial" w:cs="Times New Roman"/>
      <w:u w:val="single"/>
    </w:rPr>
  </w:style>
  <w:style w:type="character" w:customStyle="1" w:styleId="style13">
    <w:name w:val="style1"/>
    <w:rsid w:val="00FA60E8"/>
  </w:style>
  <w:style w:type="character" w:customStyle="1" w:styleId="pmtermsel">
    <w:name w:val="pmtermsel"/>
    <w:rsid w:val="00FA60E8"/>
  </w:style>
  <w:style w:type="character" w:customStyle="1" w:styleId="showipapr">
    <w:name w:val="show_ipapr"/>
    <w:rsid w:val="00FA60E8"/>
  </w:style>
  <w:style w:type="character" w:customStyle="1" w:styleId="dnindex">
    <w:name w:val="dnindex"/>
    <w:rsid w:val="00FA60E8"/>
  </w:style>
  <w:style w:type="character" w:customStyle="1" w:styleId="23">
    <w:name w:val="23"/>
    <w:rsid w:val="00FA60E8"/>
    <w:rPr>
      <w:rFonts w:ascii="Times New Roman" w:hAnsi="Times New Roman" w:cs="Arial"/>
      <w:bCs/>
      <w:sz w:val="20"/>
      <w:u w:val="single"/>
      <w:lang w:val="en-US" w:eastAsia="en-US" w:bidi="ar-SA"/>
    </w:rPr>
  </w:style>
  <w:style w:type="character" w:customStyle="1" w:styleId="33">
    <w:name w:val="33"/>
    <w:rsid w:val="00FA60E8"/>
    <w:rPr>
      <w:rFonts w:ascii="Times New Roman" w:hAnsi="Times New Roman" w:cs="Arial"/>
      <w:b/>
      <w:bCs/>
      <w:sz w:val="20"/>
      <w:u w:val="single"/>
      <w:lang w:val="en-US" w:eastAsia="en-US" w:bidi="ar-SA"/>
    </w:rPr>
  </w:style>
  <w:style w:type="character" w:customStyle="1" w:styleId="55">
    <w:name w:val="55"/>
    <w:rsid w:val="00FA60E8"/>
    <w:rPr>
      <w:rFonts w:cs="Arial"/>
      <w:bCs/>
      <w:sz w:val="20"/>
      <w:u w:val="single"/>
      <w:lang w:val="en-US" w:eastAsia="en-US" w:bidi="ar-SA"/>
    </w:rPr>
  </w:style>
  <w:style w:type="character" w:customStyle="1" w:styleId="authoraffil">
    <w:name w:val="authoraffil"/>
    <w:rsid w:val="00FA60E8"/>
  </w:style>
  <w:style w:type="character" w:customStyle="1" w:styleId="CharChar8">
    <w:name w:val="Char Char8"/>
    <w:rsid w:val="00FA60E8"/>
    <w:rPr>
      <w:rFonts w:ascii="Georgia" w:eastAsia="Times New Roman" w:hAnsi="Georgia"/>
      <w:b/>
      <w:bCs/>
      <w:sz w:val="30"/>
      <w:szCs w:val="28"/>
      <w:u w:val="single"/>
    </w:rPr>
  </w:style>
  <w:style w:type="character" w:customStyle="1" w:styleId="FontStyle13">
    <w:name w:val="Font Style13"/>
    <w:uiPriority w:val="99"/>
    <w:rsid w:val="00FA60E8"/>
    <w:rPr>
      <w:rFonts w:ascii="Constantia" w:hAnsi="Constantia" w:cs="Constantia"/>
      <w:sz w:val="18"/>
      <w:szCs w:val="18"/>
    </w:rPr>
  </w:style>
  <w:style w:type="character" w:customStyle="1" w:styleId="TagsCharCharCharChar">
    <w:name w:val="Tags Char Char Char Char"/>
    <w:rsid w:val="00FA60E8"/>
    <w:rPr>
      <w:rFonts w:ascii="Times New Roman" w:eastAsia="Times New Roman" w:hAnsi="Times New Roman" w:cs="Times New Roman"/>
      <w:b/>
      <w:sz w:val="24"/>
      <w:szCs w:val="24"/>
    </w:rPr>
  </w:style>
  <w:style w:type="character" w:customStyle="1" w:styleId="Citation1Char">
    <w:name w:val="Citation1 Char"/>
    <w:link w:val="Citation10"/>
    <w:locked/>
    <w:rsid w:val="00FA60E8"/>
    <w:rPr>
      <w:rFonts w:ascii="Georgia" w:hAnsi="Georgia"/>
      <w:b/>
      <w:u w:val="single"/>
    </w:rPr>
  </w:style>
  <w:style w:type="paragraph" w:customStyle="1" w:styleId="Citation10">
    <w:name w:val="Citation1"/>
    <w:basedOn w:val="Normal"/>
    <w:link w:val="Citation1Char"/>
    <w:qFormat/>
    <w:rsid w:val="00FA60E8"/>
    <w:rPr>
      <w:rFonts w:ascii="Georgia" w:eastAsiaTheme="minorEastAsia" w:hAnsi="Georgia" w:cstheme="minorBidi"/>
      <w:b/>
      <w:u w:val="single"/>
    </w:rPr>
  </w:style>
  <w:style w:type="character" w:customStyle="1" w:styleId="TaglineChar">
    <w:name w:val="Tagline Char"/>
    <w:link w:val="Tagline1"/>
    <w:locked/>
    <w:rsid w:val="00FA60E8"/>
    <w:rPr>
      <w:rFonts w:ascii="Georgia" w:hAnsi="Georgia"/>
      <w:b/>
    </w:rPr>
  </w:style>
  <w:style w:type="paragraph" w:customStyle="1" w:styleId="Tagline1">
    <w:name w:val="Tagline"/>
    <w:basedOn w:val="Normal"/>
    <w:link w:val="TaglineChar"/>
    <w:qFormat/>
    <w:rsid w:val="00FA60E8"/>
    <w:rPr>
      <w:rFonts w:ascii="Georgia" w:eastAsiaTheme="minorEastAsia" w:hAnsi="Georgia" w:cstheme="minorBidi"/>
      <w:b/>
    </w:rPr>
  </w:style>
  <w:style w:type="paragraph" w:customStyle="1" w:styleId="StyleLeft021">
    <w:name w:val="Style Left:  0.2&quot;1"/>
    <w:basedOn w:val="Normal"/>
    <w:uiPriority w:val="99"/>
    <w:rsid w:val="00FA60E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FA60E8"/>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A60E8"/>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A60E8"/>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A60E8"/>
    <w:rPr>
      <w:rFonts w:ascii="Arial" w:eastAsia="Times New Roman" w:hAnsi="Arial" w:cs="Times New Roman"/>
      <w:u w:val="single"/>
      <w:bdr w:val="single" w:sz="4" w:space="0" w:color="auto"/>
    </w:rPr>
  </w:style>
  <w:style w:type="character" w:customStyle="1" w:styleId="boldcitationChar">
    <w:name w:val="bold citation Char"/>
    <w:rsid w:val="00FA60E8"/>
    <w:rPr>
      <w:rFonts w:ascii="Arial" w:hAnsi="Arial"/>
      <w:b/>
      <w:sz w:val="28"/>
      <w:szCs w:val="24"/>
      <w:u w:val="thick"/>
      <w:lang w:val="en-US" w:eastAsia="en-US" w:bidi="ar-SA"/>
    </w:rPr>
  </w:style>
  <w:style w:type="paragraph" w:customStyle="1" w:styleId="BlockTitle20">
    <w:name w:val="Block Title #2"/>
    <w:basedOn w:val="Normal"/>
    <w:uiPriority w:val="99"/>
    <w:rsid w:val="00FA60E8"/>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rsid w:val="00FA60E8"/>
    <w:rPr>
      <w:b/>
    </w:rPr>
  </w:style>
  <w:style w:type="character" w:customStyle="1" w:styleId="BoldunderlineChar3">
    <w:name w:val="Bold/underline Char"/>
    <w:rsid w:val="00FA60E8"/>
    <w:rPr>
      <w:rFonts w:eastAsia="SimSun"/>
      <w:b/>
      <w:noProof w:val="0"/>
      <w:sz w:val="24"/>
      <w:szCs w:val="24"/>
      <w:u w:val="single"/>
      <w:lang w:val="en-US" w:eastAsia="zh-CN" w:bidi="ar-SA"/>
    </w:rPr>
  </w:style>
  <w:style w:type="character" w:customStyle="1" w:styleId="underlinetextchar0">
    <w:name w:val="underlinetextchar"/>
    <w:rsid w:val="00FA60E8"/>
  </w:style>
  <w:style w:type="character" w:customStyle="1" w:styleId="boldciteChar1">
    <w:name w:val="bold cite Char1"/>
    <w:rsid w:val="00FA60E8"/>
    <w:rPr>
      <w:b/>
      <w:sz w:val="28"/>
      <w:u w:val="thick" w:color="000000"/>
    </w:rPr>
  </w:style>
  <w:style w:type="character" w:customStyle="1" w:styleId="tagCharCharChar1">
    <w:name w:val="tag Char Char Char1"/>
    <w:rsid w:val="00FA60E8"/>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FA60E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A60E8"/>
    <w:rPr>
      <w:rFonts w:ascii="Times New Roman" w:hAnsi="Times New Roman" w:cs="Times New Roman"/>
      <w:sz w:val="18"/>
      <w:szCs w:val="18"/>
    </w:rPr>
  </w:style>
  <w:style w:type="character" w:customStyle="1" w:styleId="bylines">
    <w:name w:val="bylines"/>
    <w:basedOn w:val="DefaultParagraphFont"/>
    <w:rsid w:val="00FA60E8"/>
  </w:style>
  <w:style w:type="character" w:customStyle="1" w:styleId="StyleStyleBoldUnderlineUnderlineIntenseEmphasis1apple-style-2">
    <w:name w:val="Style Style Bold UnderlineUnderlineIntense Emphasis1apple-style-...2"/>
    <w:basedOn w:val="DefaultParagraphFont"/>
    <w:rsid w:val="00FA60E8"/>
    <w:rPr>
      <w:b w:val="0"/>
      <w:bCs/>
      <w:sz w:val="22"/>
      <w:u w:val="single"/>
    </w:rPr>
  </w:style>
  <w:style w:type="character" w:customStyle="1" w:styleId="FontStyle57">
    <w:name w:val="Font Style57"/>
    <w:rsid w:val="00FA60E8"/>
    <w:rPr>
      <w:rFonts w:ascii="Georgia" w:hAnsi="Georgia" w:cs="Georgia"/>
      <w:b/>
      <w:bCs/>
      <w:sz w:val="14"/>
      <w:szCs w:val="14"/>
    </w:rPr>
  </w:style>
  <w:style w:type="character" w:customStyle="1" w:styleId="FontStyle89">
    <w:name w:val="Font Style89"/>
    <w:rsid w:val="00FA60E8"/>
    <w:rPr>
      <w:rFonts w:ascii="Times New Roman" w:hAnsi="Times New Roman" w:cs="Times New Roman"/>
      <w:b/>
      <w:bCs/>
      <w:smallCaps/>
      <w:spacing w:val="40"/>
      <w:sz w:val="16"/>
      <w:szCs w:val="16"/>
    </w:rPr>
  </w:style>
  <w:style w:type="character" w:customStyle="1" w:styleId="style3Char0">
    <w:name w:val="style 3 Char"/>
    <w:rsid w:val="00FA60E8"/>
    <w:rPr>
      <w:sz w:val="18"/>
      <w:szCs w:val="24"/>
      <w:lang w:val="en-US" w:eastAsia="en-US" w:bidi="ar-SA"/>
    </w:rPr>
  </w:style>
  <w:style w:type="paragraph" w:customStyle="1" w:styleId="003Cite">
    <w:name w:val="003Cite"/>
    <w:basedOn w:val="Normal"/>
    <w:qFormat/>
    <w:rsid w:val="00FA60E8"/>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FA60E8"/>
    <w:pPr>
      <w:jc w:val="both"/>
    </w:pPr>
    <w:rPr>
      <w:b/>
      <w:color w:val="000000"/>
      <w:u w:val="single"/>
    </w:rPr>
  </w:style>
  <w:style w:type="character" w:customStyle="1" w:styleId="NormalBoldChar">
    <w:name w:val="Normal + Bold Char"/>
    <w:aliases w:val="Double Underline Char"/>
    <w:basedOn w:val="DefaultParagraphFont"/>
    <w:link w:val="NormalBold"/>
    <w:rsid w:val="00FA60E8"/>
    <w:rPr>
      <w:rFonts w:ascii="Arial" w:eastAsia="Times New Roman" w:hAnsi="Arial" w:cs="Times New Roman"/>
      <w:b/>
      <w:color w:val="000000"/>
      <w:u w:val="single"/>
    </w:rPr>
  </w:style>
  <w:style w:type="character" w:customStyle="1" w:styleId="BlockHeadingsChar1">
    <w:name w:val="Block Headings Char1"/>
    <w:rsid w:val="00FA60E8"/>
    <w:rPr>
      <w:b/>
      <w:caps/>
    </w:rPr>
  </w:style>
  <w:style w:type="character" w:customStyle="1" w:styleId="FontStyle170">
    <w:name w:val="Font Style170"/>
    <w:uiPriority w:val="99"/>
    <w:rsid w:val="00FA60E8"/>
    <w:rPr>
      <w:rFonts w:ascii="Bookman Old Style" w:hAnsi="Bookman Old Style" w:cs="Bookman Old Style"/>
      <w:sz w:val="16"/>
      <w:szCs w:val="16"/>
    </w:rPr>
  </w:style>
  <w:style w:type="character" w:customStyle="1" w:styleId="FontStyle17">
    <w:name w:val="Font Style17"/>
    <w:uiPriority w:val="99"/>
    <w:rsid w:val="00FA60E8"/>
    <w:rPr>
      <w:rFonts w:ascii="Book Antiqua" w:hAnsi="Book Antiqua" w:cs="Book Antiqua"/>
      <w:i/>
      <w:iCs/>
      <w:spacing w:val="10"/>
      <w:sz w:val="22"/>
      <w:szCs w:val="22"/>
    </w:rPr>
  </w:style>
  <w:style w:type="paragraph" w:customStyle="1" w:styleId="Genealogy">
    <w:name w:val="Genealogy"/>
    <w:basedOn w:val="Heading4"/>
    <w:autoRedefine/>
    <w:qFormat/>
    <w:rsid w:val="00FA60E8"/>
    <w:rPr>
      <w:rFonts w:cs="Calibri"/>
    </w:rPr>
  </w:style>
  <w:style w:type="paragraph" w:customStyle="1" w:styleId="Tag1">
    <w:name w:val="Tag1"/>
    <w:basedOn w:val="Normal"/>
    <w:next w:val="Normal"/>
    <w:uiPriority w:val="4"/>
    <w:qFormat/>
    <w:rsid w:val="00FA60E8"/>
    <w:pPr>
      <w:keepNext/>
      <w:keepLines/>
      <w:spacing w:before="200"/>
      <w:outlineLvl w:val="3"/>
    </w:pPr>
    <w:rPr>
      <w:b/>
      <w:bCs/>
      <w:iCs/>
      <w:sz w:val="26"/>
    </w:rPr>
  </w:style>
  <w:style w:type="character" w:customStyle="1" w:styleId="m3262662096238345512gmail-style13ptbold">
    <w:name w:val="m_3262662096238345512gmail-style13ptbold"/>
    <w:basedOn w:val="DefaultParagraphFont"/>
    <w:rsid w:val="00FA60E8"/>
  </w:style>
  <w:style w:type="paragraph" w:customStyle="1" w:styleId="m5562427531322223799gmail-msolistparagraph">
    <w:name w:val="m_5562427531322223799gmail-msolistparagraph"/>
    <w:basedOn w:val="Normal"/>
    <w:rsid w:val="00FA60E8"/>
    <w:pPr>
      <w:spacing w:before="100" w:beforeAutospacing="1" w:after="100" w:afterAutospacing="1"/>
    </w:pPr>
  </w:style>
  <w:style w:type="character" w:customStyle="1" w:styleId="CardsFont12ptCharChar">
    <w:name w:val="Cards + Font: 12 pt Char Char"/>
    <w:basedOn w:val="DefaultParagraphFont"/>
    <w:rsid w:val="00FA60E8"/>
    <w:rPr>
      <w:sz w:val="24"/>
      <w:szCs w:val="24"/>
      <w:u w:val="thick"/>
      <w:lang w:val="en-US" w:eastAsia="en-US" w:bidi="ar-SA"/>
    </w:rPr>
  </w:style>
  <w:style w:type="character" w:customStyle="1" w:styleId="Heading1CharChar1">
    <w:name w:val="Heading 1 Char Char1"/>
    <w:rsid w:val="00FA60E8"/>
    <w:rPr>
      <w:rFonts w:cs="Arial"/>
      <w:b/>
      <w:bCs/>
      <w:szCs w:val="32"/>
      <w:lang w:val="en-US" w:eastAsia="en-US" w:bidi="ar-SA"/>
    </w:rPr>
  </w:style>
  <w:style w:type="paragraph" w:customStyle="1" w:styleId="DateTime">
    <w:name w:val="DateTime"/>
    <w:basedOn w:val="Normal"/>
    <w:link w:val="DateTimeChar"/>
    <w:autoRedefine/>
    <w:uiPriority w:val="4"/>
    <w:qFormat/>
    <w:rsid w:val="00FA60E8"/>
    <w:rPr>
      <w:rFonts w:eastAsiaTheme="minorHAnsi"/>
      <w:szCs w:val="22"/>
    </w:rPr>
  </w:style>
  <w:style w:type="character" w:customStyle="1" w:styleId="DateTimeChar">
    <w:name w:val="DateTime Char"/>
    <w:basedOn w:val="DefaultParagraphFont"/>
    <w:link w:val="DateTime"/>
    <w:uiPriority w:val="4"/>
    <w:rsid w:val="00FA60E8"/>
    <w:rPr>
      <w:rFonts w:ascii="Arial" w:eastAsiaTheme="minorHAnsi" w:hAnsi="Arial" w:cs="Times New Roman"/>
      <w:szCs w:val="22"/>
    </w:rPr>
  </w:style>
  <w:style w:type="paragraph" w:customStyle="1" w:styleId="Lecture">
    <w:name w:val="Lecture"/>
    <w:next w:val="BodyText"/>
    <w:link w:val="LectureChar"/>
    <w:autoRedefine/>
    <w:uiPriority w:val="4"/>
    <w:qFormat/>
    <w:rsid w:val="00FA60E8"/>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FA60E8"/>
    <w:rPr>
      <w:rFonts w:ascii="Arial" w:eastAsiaTheme="minorHAnsi" w:hAnsi="Arial" w:cs="Arial"/>
      <w:spacing w:val="-10"/>
      <w:sz w:val="22"/>
      <w:szCs w:val="22"/>
    </w:rPr>
  </w:style>
  <w:style w:type="character" w:customStyle="1" w:styleId="c-messagebody">
    <w:name w:val="c-message__body"/>
    <w:basedOn w:val="DefaultParagraphFont"/>
    <w:rsid w:val="00FA60E8"/>
  </w:style>
  <w:style w:type="character" w:customStyle="1" w:styleId="textexposedshow">
    <w:name w:val="text_exposed_show"/>
    <w:basedOn w:val="DefaultParagraphFont"/>
    <w:rsid w:val="00FA60E8"/>
  </w:style>
  <w:style w:type="character" w:customStyle="1" w:styleId="m6996517068433683380gmail-style13ptbold">
    <w:name w:val="m_6996517068433683380gmail-style13ptbold"/>
    <w:basedOn w:val="DefaultParagraphFont"/>
    <w:rsid w:val="00FA60E8"/>
  </w:style>
  <w:style w:type="character" w:customStyle="1" w:styleId="m6996517068433683380gmail-styleunderline">
    <w:name w:val="m_6996517068433683380gmail-styleunderline"/>
    <w:basedOn w:val="DefaultParagraphFont"/>
    <w:rsid w:val="00FA60E8"/>
  </w:style>
  <w:style w:type="paragraph" w:customStyle="1" w:styleId="analytics0">
    <w:name w:val="analytics"/>
    <w:basedOn w:val="Normal"/>
    <w:link w:val="analyticsChar0"/>
    <w:uiPriority w:val="4"/>
    <w:qFormat/>
    <w:rsid w:val="00FA60E8"/>
    <w:rPr>
      <w:rFonts w:eastAsiaTheme="minorHAnsi"/>
      <w:b/>
      <w:color w:val="C00000"/>
      <w:sz w:val="26"/>
      <w:szCs w:val="22"/>
    </w:rPr>
  </w:style>
  <w:style w:type="character" w:customStyle="1" w:styleId="analyticsChar0">
    <w:name w:val="analytics Char"/>
    <w:basedOn w:val="DefaultParagraphFont"/>
    <w:link w:val="analytics0"/>
    <w:uiPriority w:val="4"/>
    <w:rsid w:val="00FA60E8"/>
    <w:rPr>
      <w:rFonts w:ascii="Arial" w:eastAsiaTheme="minorHAnsi" w:hAnsi="Arial" w:cs="Times New Roman"/>
      <w:b/>
      <w:color w:val="C00000"/>
      <w:sz w:val="26"/>
      <w:szCs w:val="22"/>
    </w:rPr>
  </w:style>
  <w:style w:type="character" w:customStyle="1" w:styleId="m-295881671861464791gmail-style13ptbold">
    <w:name w:val="m_-295881671861464791gmail-style13ptbold"/>
    <w:basedOn w:val="DefaultParagraphFont"/>
    <w:rsid w:val="00FA60E8"/>
  </w:style>
  <w:style w:type="character" w:customStyle="1" w:styleId="m-6800285380327296172gmail-style13ptbold">
    <w:name w:val="m_-6800285380327296172gmail-style13ptbold"/>
    <w:basedOn w:val="DefaultParagraphFont"/>
    <w:rsid w:val="00FA60E8"/>
  </w:style>
  <w:style w:type="character" w:customStyle="1" w:styleId="m-6800285380327296172gmail-styleunderline">
    <w:name w:val="m_-6800285380327296172gmail-styleunderline"/>
    <w:basedOn w:val="DefaultParagraphFont"/>
    <w:rsid w:val="00FA60E8"/>
  </w:style>
  <w:style w:type="character" w:customStyle="1" w:styleId="m-8497948306993107372gmail-style13ptbold">
    <w:name w:val="m_-8497948306993107372gmail-style13ptbold"/>
    <w:basedOn w:val="DefaultParagraphFont"/>
    <w:rsid w:val="00FA60E8"/>
  </w:style>
  <w:style w:type="character" w:customStyle="1" w:styleId="gmail-style13ptbold">
    <w:name w:val="gmail-style13ptbold"/>
    <w:basedOn w:val="DefaultParagraphFont"/>
    <w:rsid w:val="00FA60E8"/>
  </w:style>
  <w:style w:type="character" w:customStyle="1" w:styleId="gmail-styleunderline">
    <w:name w:val="gmail-styleunderline"/>
    <w:basedOn w:val="DefaultParagraphFont"/>
    <w:rsid w:val="00FA60E8"/>
  </w:style>
  <w:style w:type="character" w:customStyle="1" w:styleId="m-5156237671796814033gmail-styleunderline">
    <w:name w:val="m_-5156237671796814033gmail-styleunderline"/>
    <w:basedOn w:val="DefaultParagraphFont"/>
    <w:rsid w:val="00FA60E8"/>
  </w:style>
  <w:style w:type="character" w:customStyle="1" w:styleId="cardChar2">
    <w:name w:val="%card Char"/>
    <w:link w:val="card2"/>
    <w:locked/>
    <w:rsid w:val="00FA60E8"/>
    <w:rPr>
      <w:rFonts w:ascii="Arial" w:eastAsia="Times New Roman" w:hAnsi="Arial" w:cs="Times New Roman"/>
      <w:bCs/>
    </w:rPr>
  </w:style>
  <w:style w:type="character" w:customStyle="1" w:styleId="m-8899101075591056128gmail-msohyperlink">
    <w:name w:val="m_-8899101075591056128gmail-msohyperlink"/>
    <w:basedOn w:val="DefaultParagraphFont"/>
    <w:rsid w:val="00FA60E8"/>
  </w:style>
  <w:style w:type="character" w:customStyle="1" w:styleId="m-8899101075591056128gmail-styleunderline">
    <w:name w:val="m_-8899101075591056128gmail-styleunderline"/>
    <w:basedOn w:val="DefaultParagraphFont"/>
    <w:rsid w:val="00FA60E8"/>
  </w:style>
  <w:style w:type="paragraph" w:customStyle="1" w:styleId="endmarkenabled">
    <w:name w:val="endmarkenabled"/>
    <w:basedOn w:val="Normal"/>
    <w:rsid w:val="00FA60E8"/>
    <w:pPr>
      <w:spacing w:before="100" w:beforeAutospacing="1" w:after="100" w:afterAutospacing="1"/>
    </w:pPr>
  </w:style>
  <w:style w:type="character" w:customStyle="1" w:styleId="c-messagelistunreaddividerlabel">
    <w:name w:val="c-message_list__unread_divider__label"/>
    <w:basedOn w:val="DefaultParagraphFont"/>
    <w:rsid w:val="00FA60E8"/>
  </w:style>
  <w:style w:type="character" w:customStyle="1" w:styleId="c-messageeditedlabel">
    <w:name w:val="c-message__edited_label"/>
    <w:basedOn w:val="DefaultParagraphFont"/>
    <w:rsid w:val="00FA60E8"/>
  </w:style>
  <w:style w:type="paragraph" w:customStyle="1" w:styleId="DebateCitation">
    <w:name w:val="Debate Citation"/>
    <w:basedOn w:val="Normal"/>
    <w:autoRedefine/>
    <w:rsid w:val="00FA60E8"/>
    <w:rPr>
      <w:szCs w:val="16"/>
    </w:rPr>
  </w:style>
  <w:style w:type="paragraph" w:customStyle="1" w:styleId="paragraph">
    <w:name w:val="paragraph"/>
    <w:basedOn w:val="Normal"/>
    <w:rsid w:val="00FA60E8"/>
    <w:pPr>
      <w:spacing w:before="100" w:beforeAutospacing="1" w:after="100" w:afterAutospacing="1"/>
    </w:pPr>
    <w:rPr>
      <w:rFonts w:ascii="Times New Roman" w:hAnsi="Times New Roman"/>
    </w:rPr>
  </w:style>
  <w:style w:type="character" w:customStyle="1" w:styleId="normaltextrun">
    <w:name w:val="normaltextrun"/>
    <w:basedOn w:val="DefaultParagraphFont"/>
    <w:rsid w:val="00FA60E8"/>
  </w:style>
  <w:style w:type="character" w:customStyle="1" w:styleId="spellingerror">
    <w:name w:val="spellingerror"/>
    <w:basedOn w:val="DefaultParagraphFont"/>
    <w:rsid w:val="00FA60E8"/>
  </w:style>
  <w:style w:type="character" w:customStyle="1" w:styleId="eop">
    <w:name w:val="eop"/>
    <w:basedOn w:val="DefaultParagraphFont"/>
    <w:rsid w:val="00FA60E8"/>
  </w:style>
  <w:style w:type="character" w:customStyle="1" w:styleId="c-messagekitfilemetatext">
    <w:name w:val="c-message_kit__file__meta__text"/>
    <w:basedOn w:val="DefaultParagraphFont"/>
    <w:rsid w:val="00FA60E8"/>
  </w:style>
  <w:style w:type="character" w:customStyle="1" w:styleId="c-pillowfiletitle">
    <w:name w:val="c-pillow_file__title"/>
    <w:basedOn w:val="DefaultParagraphFont"/>
    <w:rsid w:val="00FA60E8"/>
  </w:style>
  <w:style w:type="character" w:customStyle="1" w:styleId="Headerorfooter">
    <w:name w:val="Header or footer_"/>
    <w:basedOn w:val="DefaultParagraphFont"/>
    <w:link w:val="Headerorfooter0"/>
    <w:uiPriority w:val="99"/>
    <w:rsid w:val="00FA60E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FA60E8"/>
    <w:pPr>
      <w:shd w:val="clear" w:color="auto" w:fill="FFFFFF"/>
    </w:pPr>
    <w:rPr>
      <w:rFonts w:ascii="Times New Roman" w:eastAsiaTheme="minorEastAsia"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FA60E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FA60E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FA60E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FA60E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FA60E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FA60E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FA60E8"/>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FA60E8"/>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FA60E8"/>
    <w:pPr>
      <w:shd w:val="clear" w:color="auto" w:fill="FFFFFF"/>
      <w:spacing w:line="269" w:lineRule="exact"/>
      <w:jc w:val="both"/>
    </w:pPr>
    <w:rPr>
      <w:rFonts w:ascii="Constantia" w:eastAsiaTheme="minorEastAsia" w:hAnsi="Constantia" w:cs="Constantia"/>
      <w:i/>
      <w:iCs/>
      <w:sz w:val="19"/>
      <w:szCs w:val="19"/>
    </w:rPr>
  </w:style>
  <w:style w:type="character" w:customStyle="1" w:styleId="m-7486435707138050327gmail-styleunderline">
    <w:name w:val="m_-7486435707138050327gmail-styleunderline"/>
    <w:basedOn w:val="DefaultParagraphFont"/>
    <w:rsid w:val="00FA60E8"/>
  </w:style>
  <w:style w:type="paragraph" w:customStyle="1" w:styleId="footnotedescription">
    <w:name w:val="footnote description"/>
    <w:next w:val="Normal"/>
    <w:link w:val="footnotedescriptionChar"/>
    <w:hidden/>
    <w:rsid w:val="00FA60E8"/>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FA60E8"/>
    <w:rPr>
      <w:rFonts w:ascii="Times New Roman" w:eastAsia="Times New Roman" w:hAnsi="Times New Roman" w:cs="Times New Roman"/>
      <w:color w:val="000000"/>
      <w:sz w:val="16"/>
      <w:szCs w:val="22"/>
    </w:rPr>
  </w:style>
  <w:style w:type="character" w:customStyle="1" w:styleId="footnotemark">
    <w:name w:val="footnote mark"/>
    <w:hidden/>
    <w:rsid w:val="00FA60E8"/>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FA60E8"/>
    <w:rPr>
      <w:rFonts w:cs="Times New Roman"/>
      <w:color w:val="FF0000"/>
      <w:sz w:val="32"/>
      <w:szCs w:val="32"/>
    </w:rPr>
  </w:style>
  <w:style w:type="character" w:customStyle="1" w:styleId="article-aside-txt">
    <w:name w:val="article-aside-txt"/>
    <w:basedOn w:val="DefaultParagraphFont"/>
    <w:rsid w:val="00FA60E8"/>
  </w:style>
  <w:style w:type="character" w:customStyle="1" w:styleId="footnote-num">
    <w:name w:val="footnote-num"/>
    <w:basedOn w:val="DefaultParagraphFont"/>
    <w:rsid w:val="00FA60E8"/>
  </w:style>
  <w:style w:type="character" w:customStyle="1" w:styleId="small-caps">
    <w:name w:val="small-caps"/>
    <w:basedOn w:val="DefaultParagraphFont"/>
    <w:rsid w:val="00FA60E8"/>
  </w:style>
  <w:style w:type="paragraph" w:customStyle="1" w:styleId="p3">
    <w:name w:val="p3"/>
    <w:basedOn w:val="Normal"/>
    <w:rsid w:val="00FA60E8"/>
    <w:pPr>
      <w:spacing w:before="100" w:beforeAutospacing="1" w:after="100" w:afterAutospacing="1"/>
    </w:pPr>
  </w:style>
  <w:style w:type="character" w:customStyle="1" w:styleId="s1">
    <w:name w:val="s1"/>
    <w:basedOn w:val="DefaultParagraphFont"/>
    <w:rsid w:val="00FA60E8"/>
  </w:style>
  <w:style w:type="paragraph" w:customStyle="1" w:styleId="p1">
    <w:name w:val="p1"/>
    <w:basedOn w:val="Normal"/>
    <w:qFormat/>
    <w:rsid w:val="00FA60E8"/>
    <w:pPr>
      <w:spacing w:before="100" w:beforeAutospacing="1" w:after="100" w:afterAutospacing="1"/>
    </w:pPr>
  </w:style>
  <w:style w:type="paragraph" w:customStyle="1" w:styleId="Analytik">
    <w:name w:val="Analytik"/>
    <w:basedOn w:val="Normal"/>
    <w:link w:val="AnalytikChar"/>
    <w:autoRedefine/>
    <w:uiPriority w:val="4"/>
    <w:qFormat/>
    <w:rsid w:val="00FA60E8"/>
    <w:rPr>
      <w:b/>
      <w14:ligatures w14:val="standard"/>
    </w:rPr>
  </w:style>
  <w:style w:type="character" w:customStyle="1" w:styleId="AnalytikChar">
    <w:name w:val="Analytik Char"/>
    <w:basedOn w:val="DefaultParagraphFont"/>
    <w:link w:val="Analytik"/>
    <w:uiPriority w:val="4"/>
    <w:rsid w:val="00FA60E8"/>
    <w:rPr>
      <w:rFonts w:ascii="Arial" w:eastAsia="Times New Roman" w:hAnsi="Arial" w:cs="Times New Roman"/>
      <w:b/>
      <w14:ligatures w14:val="standard"/>
    </w:rPr>
  </w:style>
  <w:style w:type="paragraph" w:customStyle="1" w:styleId="first-paragraph">
    <w:name w:val="first-paragraph"/>
    <w:basedOn w:val="Normal"/>
    <w:rsid w:val="00FA60E8"/>
    <w:pPr>
      <w:spacing w:before="100" w:beforeAutospacing="1" w:after="100" w:afterAutospacing="1"/>
    </w:pPr>
  </w:style>
  <w:style w:type="paragraph" w:customStyle="1" w:styleId="resp-tab-item">
    <w:name w:val="resp-tab-item"/>
    <w:basedOn w:val="Normal"/>
    <w:rsid w:val="00FA60E8"/>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FA60E8"/>
  </w:style>
  <w:style w:type="character" w:customStyle="1" w:styleId="longbio">
    <w:name w:val="long_bio"/>
    <w:basedOn w:val="DefaultParagraphFont"/>
    <w:rsid w:val="00FA60E8"/>
  </w:style>
  <w:style w:type="character" w:customStyle="1" w:styleId="hyperlink0">
    <w:name w:val="hyperlink0"/>
    <w:basedOn w:val="DefaultParagraphFont"/>
    <w:rsid w:val="00FA60E8"/>
  </w:style>
  <w:style w:type="character" w:customStyle="1" w:styleId="link">
    <w:name w:val="link"/>
    <w:basedOn w:val="DefaultParagraphFont"/>
    <w:rsid w:val="00FA60E8"/>
  </w:style>
  <w:style w:type="character" w:customStyle="1" w:styleId="add-country">
    <w:name w:val="add-country"/>
    <w:basedOn w:val="DefaultParagraphFont"/>
    <w:rsid w:val="00FA60E8"/>
  </w:style>
  <w:style w:type="character" w:customStyle="1" w:styleId="rte-quote">
    <w:name w:val="rte-quote"/>
    <w:basedOn w:val="DefaultParagraphFont"/>
    <w:rsid w:val="00FA60E8"/>
  </w:style>
  <w:style w:type="character" w:customStyle="1" w:styleId="company-name-type">
    <w:name w:val="company-name-type"/>
    <w:basedOn w:val="DefaultParagraphFont"/>
    <w:rsid w:val="00FA60E8"/>
  </w:style>
  <w:style w:type="paragraph" w:customStyle="1" w:styleId="flfc">
    <w:name w:val="flfc"/>
    <w:basedOn w:val="Normal"/>
    <w:rsid w:val="00FA60E8"/>
    <w:pPr>
      <w:spacing w:before="100" w:beforeAutospacing="1" w:after="100" w:afterAutospacing="1"/>
    </w:pPr>
    <w:rPr>
      <w:rFonts w:ascii="Times New Roman" w:hAnsi="Times New Roman"/>
    </w:rPr>
  </w:style>
  <w:style w:type="character" w:customStyle="1" w:styleId="b">
    <w:name w:val="b"/>
    <w:basedOn w:val="DefaultParagraphFont"/>
    <w:rsid w:val="00FA60E8"/>
  </w:style>
  <w:style w:type="character" w:customStyle="1" w:styleId="m6540463018285843025gmail-heading4char">
    <w:name w:val="m_6540463018285843025gmail-heading4char"/>
    <w:basedOn w:val="DefaultParagraphFont"/>
    <w:rsid w:val="00FA60E8"/>
  </w:style>
  <w:style w:type="character" w:customStyle="1" w:styleId="m6540463018285843025gmail-styleunderline">
    <w:name w:val="m_6540463018285843025gmail-styleunderline"/>
    <w:basedOn w:val="DefaultParagraphFont"/>
    <w:rsid w:val="00FA60E8"/>
  </w:style>
  <w:style w:type="character" w:customStyle="1" w:styleId="postsubtitle">
    <w:name w:val="post_subtitle"/>
    <w:basedOn w:val="DefaultParagraphFont"/>
    <w:rsid w:val="00FA60E8"/>
  </w:style>
  <w:style w:type="character" w:customStyle="1" w:styleId="dispurl">
    <w:name w:val="dispurl"/>
    <w:basedOn w:val="DefaultParagraphFont"/>
    <w:rsid w:val="00FA60E8"/>
  </w:style>
  <w:style w:type="character" w:customStyle="1" w:styleId="StyleUnderline11ptChar">
    <w:name w:val="Style Underline + 11 pt Char"/>
    <w:link w:val="StyleUnderline11pt0"/>
    <w:locked/>
    <w:rsid w:val="00FA60E8"/>
    <w:rPr>
      <w:rFonts w:ascii="Georgia" w:hAnsi="Georgia"/>
      <w:u w:val="single"/>
    </w:rPr>
  </w:style>
  <w:style w:type="paragraph" w:customStyle="1" w:styleId="StyleUnderline11pt0">
    <w:name w:val="Style Underline + 11 pt"/>
    <w:basedOn w:val="Normal"/>
    <w:link w:val="StyleUnderline11ptChar"/>
    <w:rsid w:val="00FA60E8"/>
    <w:rPr>
      <w:rFonts w:ascii="Georgia" w:eastAsiaTheme="minorEastAsia" w:hAnsi="Georgia" w:cstheme="minorBidi"/>
      <w:u w:val="single"/>
    </w:rPr>
  </w:style>
  <w:style w:type="character" w:customStyle="1" w:styleId="StyleBoldUnderline11ptChar">
    <w:name w:val="Style BoldUnderline + 11 pt Char"/>
    <w:link w:val="StyleBoldUnderline11pt"/>
    <w:locked/>
    <w:rsid w:val="00FA60E8"/>
    <w:rPr>
      <w:rFonts w:ascii="Georgia" w:hAnsi="Georgia"/>
      <w:b/>
      <w:bCs/>
      <w:u w:val="single"/>
    </w:rPr>
  </w:style>
  <w:style w:type="paragraph" w:customStyle="1" w:styleId="StyleBoldUnderline11pt">
    <w:name w:val="Style BoldUnderline + 11 pt"/>
    <w:basedOn w:val="Normal"/>
    <w:link w:val="StyleBoldUnderline11ptChar"/>
    <w:rsid w:val="00FA60E8"/>
    <w:rPr>
      <w:rFonts w:ascii="Georgia" w:eastAsiaTheme="minorEastAsia" w:hAnsi="Georgia" w:cstheme="minorBidi"/>
      <w:b/>
      <w:bCs/>
      <w:u w:val="single"/>
    </w:rPr>
  </w:style>
  <w:style w:type="paragraph" w:customStyle="1" w:styleId="m2799300251894249257gmail-citespacing">
    <w:name w:val="m_2799300251894249257gmail-citespacing"/>
    <w:basedOn w:val="Normal"/>
    <w:rsid w:val="00FA60E8"/>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FA60E8"/>
  </w:style>
  <w:style w:type="character" w:customStyle="1" w:styleId="m2799300251894249257gmail-styleunderline">
    <w:name w:val="m_2799300251894249257gmail-styleunderline"/>
    <w:basedOn w:val="DefaultParagraphFont"/>
    <w:rsid w:val="00FA60E8"/>
  </w:style>
  <w:style w:type="character" w:customStyle="1" w:styleId="SmallFont5pt">
    <w:name w:val="Small Font (5 pt)"/>
    <w:basedOn w:val="DefaultParagraphFont"/>
    <w:rsid w:val="00FA60E8"/>
    <w:rPr>
      <w:sz w:val="10"/>
    </w:rPr>
  </w:style>
  <w:style w:type="character" w:customStyle="1" w:styleId="m-2739995430265037942gmail-style13ptbold">
    <w:name w:val="m_-2739995430265037942gmail-style13ptbold"/>
    <w:basedOn w:val="DefaultParagraphFont"/>
    <w:rsid w:val="00FA60E8"/>
  </w:style>
  <w:style w:type="character" w:customStyle="1" w:styleId="m-2739995430265037942gmail-styleunderline">
    <w:name w:val="m_-2739995430265037942gmail-styleunderline"/>
    <w:basedOn w:val="DefaultParagraphFont"/>
    <w:rsid w:val="00FA60E8"/>
  </w:style>
  <w:style w:type="character" w:customStyle="1" w:styleId="Mention4">
    <w:name w:val="Mention4"/>
    <w:basedOn w:val="DefaultParagraphFont"/>
    <w:uiPriority w:val="99"/>
    <w:semiHidden/>
    <w:unhideWhenUsed/>
    <w:rsid w:val="00FA60E8"/>
    <w:rPr>
      <w:color w:val="2B579A"/>
      <w:shd w:val="clear" w:color="auto" w:fill="E6E6E6"/>
    </w:rPr>
  </w:style>
  <w:style w:type="character" w:customStyle="1" w:styleId="m-895152127622952443gmail-style13ptbold">
    <w:name w:val="m_-895152127622952443gmail-style13ptbold"/>
    <w:basedOn w:val="DefaultParagraphFont"/>
    <w:rsid w:val="00FA60E8"/>
  </w:style>
  <w:style w:type="character" w:customStyle="1" w:styleId="m4133802843404377303gmail-style13ptbold">
    <w:name w:val="m_4133802843404377303gmail-style13ptbold"/>
    <w:basedOn w:val="DefaultParagraphFont"/>
    <w:rsid w:val="00FA60E8"/>
  </w:style>
  <w:style w:type="character" w:customStyle="1" w:styleId="m4133802843404377303gmail-styleunderline">
    <w:name w:val="m_4133802843404377303gmail-styleunderline"/>
    <w:basedOn w:val="DefaultParagraphFont"/>
    <w:rsid w:val="00FA60E8"/>
  </w:style>
  <w:style w:type="character" w:customStyle="1" w:styleId="m1864609289044096952gmail-style13ptbold">
    <w:name w:val="m_1864609289044096952gmail-style13ptbold"/>
    <w:basedOn w:val="DefaultParagraphFont"/>
    <w:rsid w:val="00FA60E8"/>
  </w:style>
  <w:style w:type="character" w:customStyle="1" w:styleId="m-2434640214339110092gmail-style13ptbold">
    <w:name w:val="m_-2434640214339110092gmail-style13ptbold"/>
    <w:basedOn w:val="DefaultParagraphFont"/>
    <w:rsid w:val="00FA60E8"/>
  </w:style>
  <w:style w:type="character" w:customStyle="1" w:styleId="m-2434640214339110092gmail-styleunderline">
    <w:name w:val="m_-2434640214339110092gmail-styleunderline"/>
    <w:basedOn w:val="DefaultParagraphFont"/>
    <w:rsid w:val="00FA60E8"/>
  </w:style>
  <w:style w:type="character" w:customStyle="1" w:styleId="articlepage-articlebody-firstletter">
    <w:name w:val="articlepage-articlebody-firstletter"/>
    <w:basedOn w:val="DefaultParagraphFont"/>
    <w:rsid w:val="00FA60E8"/>
  </w:style>
  <w:style w:type="character" w:customStyle="1" w:styleId="UnresolvedMention32">
    <w:name w:val="Unresolved Mention32"/>
    <w:basedOn w:val="DefaultParagraphFont"/>
    <w:uiPriority w:val="99"/>
    <w:semiHidden/>
    <w:unhideWhenUsed/>
    <w:rsid w:val="00FA60E8"/>
    <w:rPr>
      <w:color w:val="605E5C"/>
      <w:shd w:val="clear" w:color="auto" w:fill="E1DFDD"/>
    </w:rPr>
  </w:style>
  <w:style w:type="character" w:customStyle="1" w:styleId="m-268162420547309261gmail-stylestylebold12pt">
    <w:name w:val="m_-268162420547309261gmail-stylestylebold12pt"/>
    <w:basedOn w:val="DefaultParagraphFont"/>
    <w:rsid w:val="00FA60E8"/>
  </w:style>
  <w:style w:type="character" w:customStyle="1" w:styleId="m-268162420547309261gmail-styleboldunderline">
    <w:name w:val="m_-268162420547309261gmail-styleboldunderline"/>
    <w:basedOn w:val="DefaultParagraphFont"/>
    <w:rsid w:val="00FA60E8"/>
  </w:style>
  <w:style w:type="character" w:customStyle="1" w:styleId="hvr">
    <w:name w:val="hvr"/>
    <w:basedOn w:val="DefaultParagraphFont"/>
    <w:rsid w:val="00FA60E8"/>
  </w:style>
  <w:style w:type="character" w:customStyle="1" w:styleId="m-3350902899047358468gmail-styleunderline">
    <w:name w:val="m_-3350902899047358468gmail-styleunderline"/>
    <w:basedOn w:val="DefaultParagraphFont"/>
    <w:rsid w:val="00FA60E8"/>
  </w:style>
  <w:style w:type="paragraph" w:customStyle="1" w:styleId="Style5pt">
    <w:name w:val="Style 5 pt"/>
    <w:basedOn w:val="Normal"/>
    <w:link w:val="Style5ptChar"/>
    <w:rsid w:val="00FA60E8"/>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FA60E8"/>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FA60E8"/>
  </w:style>
  <w:style w:type="paragraph" w:customStyle="1" w:styleId="m462447500549623171gmail-msonormal">
    <w:name w:val="m_462447500549623171gmail-msonormal"/>
    <w:basedOn w:val="Normal"/>
    <w:uiPriority w:val="99"/>
    <w:rsid w:val="00FA60E8"/>
    <w:pPr>
      <w:spacing w:before="100" w:beforeAutospacing="1" w:after="100" w:afterAutospacing="1"/>
    </w:pPr>
  </w:style>
  <w:style w:type="character" w:customStyle="1" w:styleId="m462447500549623171gmail-styleunderline">
    <w:name w:val="m_462447500549623171gmail-styleunderline"/>
    <w:basedOn w:val="DefaultParagraphFont"/>
    <w:rsid w:val="00FA60E8"/>
  </w:style>
  <w:style w:type="character" w:customStyle="1" w:styleId="SmallerReal">
    <w:name w:val="SmallerReal"/>
    <w:basedOn w:val="DefaultParagraphFont"/>
    <w:uiPriority w:val="1"/>
    <w:qFormat/>
    <w:rsid w:val="00FA60E8"/>
    <w:rPr>
      <w:rFonts w:ascii="Garamond" w:hAnsi="Garamond" w:hint="default"/>
      <w:sz w:val="16"/>
    </w:rPr>
  </w:style>
  <w:style w:type="paragraph" w:customStyle="1" w:styleId="dek">
    <w:name w:val="dek"/>
    <w:basedOn w:val="Normal"/>
    <w:uiPriority w:val="99"/>
    <w:rsid w:val="00FA60E8"/>
    <w:pPr>
      <w:spacing w:before="100" w:beforeAutospacing="1" w:after="100" w:afterAutospacing="1"/>
    </w:pPr>
  </w:style>
  <w:style w:type="character" w:customStyle="1" w:styleId="arttitle">
    <w:name w:val="art_title"/>
    <w:basedOn w:val="DefaultParagraphFont"/>
    <w:rsid w:val="00FA60E8"/>
  </w:style>
  <w:style w:type="character" w:customStyle="1" w:styleId="serialtitle">
    <w:name w:val="serial_title"/>
    <w:basedOn w:val="DefaultParagraphFont"/>
    <w:rsid w:val="00FA60E8"/>
  </w:style>
  <w:style w:type="character" w:customStyle="1" w:styleId="volumeissue">
    <w:name w:val="volume_issue"/>
    <w:basedOn w:val="DefaultParagraphFont"/>
    <w:rsid w:val="00FA60E8"/>
  </w:style>
  <w:style w:type="character" w:customStyle="1" w:styleId="pagerange">
    <w:name w:val="page_range"/>
    <w:basedOn w:val="DefaultParagraphFont"/>
    <w:rsid w:val="00FA60E8"/>
  </w:style>
  <w:style w:type="character" w:customStyle="1" w:styleId="doilink">
    <w:name w:val="doi_link"/>
    <w:basedOn w:val="DefaultParagraphFont"/>
    <w:rsid w:val="00FA60E8"/>
  </w:style>
  <w:style w:type="character" w:customStyle="1" w:styleId="headingnumber">
    <w:name w:val="headingnumber"/>
    <w:basedOn w:val="DefaultParagraphFont"/>
    <w:rsid w:val="00FA60E8"/>
  </w:style>
  <w:style w:type="character" w:customStyle="1" w:styleId="internalref">
    <w:name w:val="internalref"/>
    <w:basedOn w:val="DefaultParagraphFont"/>
    <w:rsid w:val="00FA60E8"/>
  </w:style>
  <w:style w:type="paragraph" w:customStyle="1" w:styleId="Analyitc">
    <w:name w:val="Analyitc"/>
    <w:basedOn w:val="Normal"/>
    <w:uiPriority w:val="4"/>
    <w:qFormat/>
    <w:rsid w:val="00FA60E8"/>
    <w:rPr>
      <w:b/>
      <w:color w:val="0070C0"/>
      <w:sz w:val="28"/>
    </w:rPr>
  </w:style>
  <w:style w:type="character" w:customStyle="1" w:styleId="l7">
    <w:name w:val="l7"/>
    <w:basedOn w:val="DefaultParagraphFont"/>
    <w:rsid w:val="00FA60E8"/>
  </w:style>
  <w:style w:type="character" w:customStyle="1" w:styleId="l6">
    <w:name w:val="l6"/>
    <w:basedOn w:val="DefaultParagraphFont"/>
    <w:rsid w:val="00FA60E8"/>
  </w:style>
  <w:style w:type="character" w:customStyle="1" w:styleId="l8">
    <w:name w:val="l8"/>
    <w:basedOn w:val="DefaultParagraphFont"/>
    <w:rsid w:val="00FA60E8"/>
  </w:style>
  <w:style w:type="character" w:customStyle="1" w:styleId="l9">
    <w:name w:val="l9"/>
    <w:basedOn w:val="DefaultParagraphFont"/>
    <w:rsid w:val="00FA60E8"/>
  </w:style>
  <w:style w:type="character" w:customStyle="1" w:styleId="m-134349766280542120gmail-style13ptbold">
    <w:name w:val="m_-134349766280542120gmail-style13ptbold"/>
    <w:basedOn w:val="DefaultParagraphFont"/>
    <w:rsid w:val="00FA60E8"/>
  </w:style>
  <w:style w:type="character" w:customStyle="1" w:styleId="m-134349766280542120gmail-msohyperlink">
    <w:name w:val="m_-134349766280542120gmail-msohyperlink"/>
    <w:basedOn w:val="DefaultParagraphFont"/>
    <w:rsid w:val="00FA60E8"/>
  </w:style>
  <w:style w:type="character" w:customStyle="1" w:styleId="m-134349766280542120gmail-styleunderline">
    <w:name w:val="m_-134349766280542120gmail-styleunderline"/>
    <w:basedOn w:val="DefaultParagraphFont"/>
    <w:rsid w:val="00FA60E8"/>
  </w:style>
  <w:style w:type="character" w:customStyle="1" w:styleId="m-134349766280542120gmail-cite">
    <w:name w:val="m_-134349766280542120gmail-cite"/>
    <w:basedOn w:val="DefaultParagraphFont"/>
    <w:rsid w:val="00FA60E8"/>
  </w:style>
  <w:style w:type="character" w:customStyle="1" w:styleId="m-134349766280542120gmail-underline">
    <w:name w:val="m_-134349766280542120gmail-underline"/>
    <w:basedOn w:val="DefaultParagraphFont"/>
    <w:rsid w:val="00FA60E8"/>
  </w:style>
  <w:style w:type="character" w:customStyle="1" w:styleId="m-134349766280542120gmail-underline0">
    <w:name w:val="m_-134349766280542120gmail-underline0"/>
    <w:basedOn w:val="DefaultParagraphFont"/>
    <w:rsid w:val="00FA60E8"/>
  </w:style>
  <w:style w:type="paragraph" w:customStyle="1" w:styleId="element">
    <w:name w:val="element"/>
    <w:basedOn w:val="Normal"/>
    <w:rsid w:val="00FA60E8"/>
    <w:pPr>
      <w:spacing w:before="100" w:beforeAutospacing="1" w:after="100" w:afterAutospacing="1"/>
    </w:pPr>
    <w:rPr>
      <w:lang w:eastAsia="zh-CN"/>
    </w:rPr>
  </w:style>
  <w:style w:type="paragraph" w:customStyle="1" w:styleId="p5">
    <w:name w:val="p5"/>
    <w:basedOn w:val="Normal"/>
    <w:rsid w:val="00FA60E8"/>
    <w:pPr>
      <w:spacing w:before="100" w:beforeAutospacing="1" w:after="100" w:afterAutospacing="1"/>
    </w:pPr>
    <w:rPr>
      <w:lang w:eastAsia="zh-CN"/>
    </w:rPr>
  </w:style>
  <w:style w:type="paragraph" w:customStyle="1" w:styleId="p7">
    <w:name w:val="p7"/>
    <w:basedOn w:val="Normal"/>
    <w:rsid w:val="00FA60E8"/>
    <w:pPr>
      <w:spacing w:before="100" w:beforeAutospacing="1" w:after="100" w:afterAutospacing="1"/>
    </w:pPr>
    <w:rPr>
      <w:lang w:eastAsia="zh-CN"/>
    </w:rPr>
  </w:style>
  <w:style w:type="paragraph" w:customStyle="1" w:styleId="p9">
    <w:name w:val="p9"/>
    <w:basedOn w:val="Normal"/>
    <w:rsid w:val="00FA60E8"/>
    <w:pPr>
      <w:spacing w:before="100" w:beforeAutospacing="1" w:after="100" w:afterAutospacing="1"/>
    </w:pPr>
    <w:rPr>
      <w:lang w:eastAsia="zh-CN"/>
    </w:rPr>
  </w:style>
  <w:style w:type="paragraph" w:customStyle="1" w:styleId="p11">
    <w:name w:val="p11"/>
    <w:basedOn w:val="Normal"/>
    <w:rsid w:val="00FA60E8"/>
    <w:pPr>
      <w:spacing w:before="100" w:beforeAutospacing="1" w:after="100" w:afterAutospacing="1"/>
    </w:pPr>
    <w:rPr>
      <w:lang w:eastAsia="zh-CN"/>
    </w:rPr>
  </w:style>
  <w:style w:type="paragraph" w:customStyle="1" w:styleId="p2">
    <w:name w:val="p2"/>
    <w:basedOn w:val="Normal"/>
    <w:rsid w:val="00FA60E8"/>
    <w:pPr>
      <w:spacing w:before="100" w:beforeAutospacing="1" w:after="100" w:afterAutospacing="1"/>
    </w:pPr>
    <w:rPr>
      <w:lang w:eastAsia="zh-CN"/>
    </w:rPr>
  </w:style>
  <w:style w:type="paragraph" w:customStyle="1" w:styleId="p4">
    <w:name w:val="p4"/>
    <w:basedOn w:val="Normal"/>
    <w:rsid w:val="00FA60E8"/>
    <w:pPr>
      <w:spacing w:before="100" w:beforeAutospacing="1" w:after="100" w:afterAutospacing="1"/>
    </w:pPr>
    <w:rPr>
      <w:lang w:eastAsia="zh-CN"/>
    </w:rPr>
  </w:style>
  <w:style w:type="paragraph" w:customStyle="1" w:styleId="p6">
    <w:name w:val="p6"/>
    <w:basedOn w:val="Normal"/>
    <w:rsid w:val="00FA60E8"/>
    <w:pPr>
      <w:spacing w:before="100" w:beforeAutospacing="1" w:after="100" w:afterAutospacing="1"/>
    </w:pPr>
    <w:rPr>
      <w:lang w:eastAsia="zh-CN"/>
    </w:rPr>
  </w:style>
  <w:style w:type="paragraph" w:customStyle="1" w:styleId="p8">
    <w:name w:val="p8"/>
    <w:basedOn w:val="Normal"/>
    <w:rsid w:val="00FA60E8"/>
    <w:pPr>
      <w:spacing w:before="100" w:beforeAutospacing="1" w:after="100" w:afterAutospacing="1"/>
    </w:pPr>
    <w:rPr>
      <w:lang w:eastAsia="zh-CN"/>
    </w:rPr>
  </w:style>
  <w:style w:type="paragraph" w:customStyle="1" w:styleId="p10">
    <w:name w:val="p10"/>
    <w:basedOn w:val="Normal"/>
    <w:rsid w:val="00FA60E8"/>
    <w:pPr>
      <w:spacing w:before="100" w:beforeAutospacing="1" w:after="100" w:afterAutospacing="1"/>
    </w:pPr>
    <w:rPr>
      <w:lang w:eastAsia="zh-CN"/>
    </w:rPr>
  </w:style>
  <w:style w:type="paragraph" w:customStyle="1" w:styleId="p12">
    <w:name w:val="p12"/>
    <w:basedOn w:val="Normal"/>
    <w:rsid w:val="00FA60E8"/>
    <w:pPr>
      <w:spacing w:before="100" w:beforeAutospacing="1" w:after="100" w:afterAutospacing="1"/>
    </w:pPr>
    <w:rPr>
      <w:lang w:eastAsia="zh-CN"/>
    </w:rPr>
  </w:style>
  <w:style w:type="paragraph" w:customStyle="1" w:styleId="p14">
    <w:name w:val="p14"/>
    <w:basedOn w:val="Normal"/>
    <w:rsid w:val="00FA60E8"/>
    <w:pPr>
      <w:spacing w:before="100" w:beforeAutospacing="1" w:after="100" w:afterAutospacing="1"/>
    </w:pPr>
    <w:rPr>
      <w:lang w:eastAsia="zh-CN"/>
    </w:rPr>
  </w:style>
  <w:style w:type="character" w:customStyle="1" w:styleId="wsj-article-caption-content">
    <w:name w:val="wsj-article-caption-content"/>
    <w:basedOn w:val="DefaultParagraphFont"/>
    <w:rsid w:val="00FA60E8"/>
  </w:style>
  <w:style w:type="character" w:customStyle="1" w:styleId="wsj-article-credit">
    <w:name w:val="wsj-article-credit"/>
    <w:basedOn w:val="DefaultParagraphFont"/>
    <w:rsid w:val="00FA60E8"/>
  </w:style>
  <w:style w:type="character" w:customStyle="1" w:styleId="wsj-article-credit-tag">
    <w:name w:val="wsj-article-credit-tag"/>
    <w:basedOn w:val="DefaultParagraphFont"/>
    <w:rsid w:val="00FA60E8"/>
  </w:style>
  <w:style w:type="paragraph" w:customStyle="1" w:styleId="initial">
    <w:name w:val="initial"/>
    <w:basedOn w:val="Normal"/>
    <w:rsid w:val="00FA60E8"/>
    <w:pPr>
      <w:spacing w:before="100" w:beforeAutospacing="1" w:after="100" w:afterAutospacing="1"/>
    </w:pPr>
    <w:rPr>
      <w:lang w:eastAsia="zh-CN"/>
    </w:rPr>
  </w:style>
  <w:style w:type="paragraph" w:customStyle="1" w:styleId="speakable-paragraph">
    <w:name w:val="speakable-paragraph"/>
    <w:basedOn w:val="Normal"/>
    <w:rsid w:val="00FA60E8"/>
    <w:pPr>
      <w:spacing w:before="100" w:beforeAutospacing="1" w:after="100" w:afterAutospacing="1"/>
    </w:pPr>
    <w:rPr>
      <w:lang w:eastAsia="zh-CN"/>
    </w:rPr>
  </w:style>
  <w:style w:type="character" w:customStyle="1" w:styleId="CardUnderlinedCharChar0">
    <w:name w:val="Card Underlined Char Char"/>
    <w:rsid w:val="00FA60E8"/>
    <w:rPr>
      <w:rFonts w:ascii="Arial Narrow" w:hAnsi="Arial Narrow"/>
      <w:sz w:val="22"/>
      <w:szCs w:val="24"/>
      <w:u w:val="single"/>
      <w:lang w:val="en-US" w:eastAsia="en-US" w:bidi="ar-SA"/>
    </w:rPr>
  </w:style>
  <w:style w:type="paragraph" w:customStyle="1" w:styleId="detailsub">
    <w:name w:val="detail__sub"/>
    <w:basedOn w:val="Normal"/>
    <w:rsid w:val="00FA60E8"/>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FA60E8"/>
  </w:style>
  <w:style w:type="character" w:customStyle="1" w:styleId="m-299895914748161361gmail-styleunderline">
    <w:name w:val="m_-299895914748161361gmail-styleunderline"/>
    <w:basedOn w:val="DefaultParagraphFont"/>
    <w:rsid w:val="00FA60E8"/>
  </w:style>
  <w:style w:type="paragraph" w:customStyle="1" w:styleId="counter-paragraph">
    <w:name w:val="counter-paragraph"/>
    <w:basedOn w:val="Normal"/>
    <w:rsid w:val="00FA60E8"/>
    <w:pPr>
      <w:spacing w:before="100" w:beforeAutospacing="1" w:after="100" w:afterAutospacing="1"/>
    </w:pPr>
    <w:rPr>
      <w:lang w:eastAsia="zh-CN"/>
    </w:rPr>
  </w:style>
  <w:style w:type="paragraph" w:customStyle="1" w:styleId="m-266642551691440061gmail-cites">
    <w:name w:val="m_-266642551691440061gmail-cites"/>
    <w:basedOn w:val="Normal"/>
    <w:rsid w:val="00FA60E8"/>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FA60E8"/>
  </w:style>
  <w:style w:type="paragraph" w:customStyle="1" w:styleId="m-266642551691440061gmail-cards">
    <w:name w:val="m_-266642551691440061gmail-cards"/>
    <w:basedOn w:val="Normal"/>
    <w:rsid w:val="00FA60E8"/>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FA60E8"/>
  </w:style>
  <w:style w:type="paragraph" w:customStyle="1" w:styleId="listingexcerpt">
    <w:name w:val="listing__excerpt"/>
    <w:basedOn w:val="Normal"/>
    <w:rsid w:val="00FA60E8"/>
    <w:pPr>
      <w:spacing w:before="100" w:beforeAutospacing="1" w:after="100" w:afterAutospacing="1"/>
    </w:pPr>
    <w:rPr>
      <w:lang w:eastAsia="zh-CN"/>
    </w:rPr>
  </w:style>
  <w:style w:type="character" w:customStyle="1" w:styleId="listingauthor">
    <w:name w:val="listing__author"/>
    <w:basedOn w:val="DefaultParagraphFont"/>
    <w:rsid w:val="00FA60E8"/>
  </w:style>
  <w:style w:type="paragraph" w:customStyle="1" w:styleId="specialbutton">
    <w:name w:val="special__button"/>
    <w:basedOn w:val="Normal"/>
    <w:rsid w:val="00FA60E8"/>
    <w:pPr>
      <w:spacing w:before="100" w:beforeAutospacing="1" w:after="100" w:afterAutospacing="1"/>
    </w:pPr>
    <w:rPr>
      <w:lang w:eastAsia="zh-CN"/>
    </w:rPr>
  </w:style>
  <w:style w:type="character" w:customStyle="1" w:styleId="rollover-people">
    <w:name w:val="rollover-people"/>
    <w:basedOn w:val="DefaultParagraphFont"/>
    <w:rsid w:val="00FA60E8"/>
  </w:style>
  <w:style w:type="character" w:customStyle="1" w:styleId="StyleUnderliningChar9ptBold">
    <w:name w:val="Style Underlining Char + 9 pt Bold"/>
    <w:rsid w:val="00FA60E8"/>
    <w:rPr>
      <w:rFonts w:ascii="Times New Roman" w:hAnsi="Times New Roman"/>
      <w:b/>
      <w:bCs/>
      <w:sz w:val="20"/>
      <w:szCs w:val="24"/>
      <w:u w:val="single"/>
    </w:rPr>
  </w:style>
  <w:style w:type="character" w:customStyle="1" w:styleId="StyleUnderliningChar9pt">
    <w:name w:val="Style Underlining Char + 9 pt"/>
    <w:rsid w:val="00FA60E8"/>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FA60E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A60E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FA60E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FA60E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FA60E8"/>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FA60E8"/>
    <w:rPr>
      <w:rFonts w:ascii="Bell MT" w:eastAsia="Calibri" w:hAnsi="Bell MT" w:cs="Times New Roman"/>
      <w:sz w:val="22"/>
      <w:szCs w:val="26"/>
      <w:u w:val="single"/>
    </w:rPr>
  </w:style>
  <w:style w:type="character" w:customStyle="1" w:styleId="n-util-visually-hidden">
    <w:name w:val="n-util-visually-hidden"/>
    <w:basedOn w:val="DefaultParagraphFont"/>
    <w:rsid w:val="00FA60E8"/>
  </w:style>
  <w:style w:type="paragraph" w:customStyle="1" w:styleId="suggested-readssubheading">
    <w:name w:val="suggested-reads__subheading"/>
    <w:basedOn w:val="Normal"/>
    <w:rsid w:val="00FA60E8"/>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FA60E8"/>
  </w:style>
  <w:style w:type="paragraph" w:customStyle="1" w:styleId="suggested-readslist-itemsubheading">
    <w:name w:val="suggested-reads__list-item__subheading"/>
    <w:basedOn w:val="Normal"/>
    <w:rsid w:val="00FA60E8"/>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FA60E8"/>
  </w:style>
  <w:style w:type="character" w:customStyle="1" w:styleId="AnalyticTagChar">
    <w:name w:val="Analytic Tag Char"/>
    <w:basedOn w:val="DefaultParagraphFont"/>
    <w:link w:val="AnalyticTag"/>
    <w:uiPriority w:val="4"/>
    <w:rsid w:val="00FA60E8"/>
    <w:rPr>
      <w:rFonts w:ascii="Arial" w:eastAsiaTheme="majorEastAsia" w:hAnsi="Arial" w:cstheme="majorBidi"/>
      <w:b/>
      <w:bCs/>
      <w:sz w:val="26"/>
      <w:szCs w:val="26"/>
    </w:rPr>
  </w:style>
  <w:style w:type="character" w:customStyle="1" w:styleId="DebateUnderlined">
    <w:name w:val="Debate Underlined"/>
    <w:basedOn w:val="DefaultParagraphFont"/>
    <w:rsid w:val="00FA60E8"/>
    <w:rPr>
      <w:rFonts w:ascii="Tahoma" w:hAnsi="Tahoma"/>
      <w:b/>
      <w:sz w:val="22"/>
      <w:u w:val="single"/>
    </w:rPr>
  </w:style>
  <w:style w:type="paragraph" w:customStyle="1" w:styleId="CiteBold">
    <w:name w:val="Cite Bold"/>
    <w:basedOn w:val="Normal"/>
    <w:link w:val="CiteBoldChar"/>
    <w:qFormat/>
    <w:rsid w:val="00FA60E8"/>
    <w:pPr>
      <w:widowControl w:val="0"/>
      <w:autoSpaceDE w:val="0"/>
      <w:autoSpaceDN w:val="0"/>
      <w:adjustRightInd w:val="0"/>
      <w:ind w:left="720"/>
    </w:pPr>
    <w:rPr>
      <w:b/>
      <w:caps/>
    </w:rPr>
  </w:style>
  <w:style w:type="character" w:customStyle="1" w:styleId="CiteBoldChar">
    <w:name w:val="Cite Bold Char"/>
    <w:basedOn w:val="DefaultParagraphFont"/>
    <w:link w:val="CiteBold"/>
    <w:rsid w:val="00FA60E8"/>
    <w:rPr>
      <w:rFonts w:ascii="Arial" w:eastAsia="Times New Roman" w:hAnsi="Arial" w:cs="Times New Roman"/>
      <w:b/>
      <w:caps/>
    </w:rPr>
  </w:style>
  <w:style w:type="paragraph" w:customStyle="1" w:styleId="StyleJustifiedCharChar">
    <w:name w:val="Style Justified Char Char"/>
    <w:basedOn w:val="Normal"/>
    <w:link w:val="StyleJustifiedCharCharChar"/>
    <w:rsid w:val="00FA60E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A60E8"/>
    <w:rPr>
      <w:rFonts w:ascii="Times New Roman" w:eastAsia="Batang" w:hAnsi="Times New Roman" w:cs="Times New Roman"/>
      <w:sz w:val="20"/>
      <w:szCs w:val="20"/>
    </w:rPr>
  </w:style>
  <w:style w:type="paragraph" w:customStyle="1" w:styleId="Heading3New">
    <w:name w:val="Heading 3 New"/>
    <w:basedOn w:val="Heading3"/>
    <w:next w:val="Normal"/>
    <w:qFormat/>
    <w:rsid w:val="00FA60E8"/>
    <w:rPr>
      <w:rFonts w:eastAsia="Times New Roman" w:cs="Times New Roman"/>
    </w:rPr>
  </w:style>
  <w:style w:type="character" w:customStyle="1" w:styleId="m8370952637483410863gmail-styleunderline">
    <w:name w:val="m_8370952637483410863gmail-styleunderline"/>
    <w:basedOn w:val="DefaultParagraphFont"/>
    <w:rsid w:val="00FA60E8"/>
  </w:style>
  <w:style w:type="character" w:customStyle="1" w:styleId="m400377485754071043gmail-style13ptbold">
    <w:name w:val="m_400377485754071043gmail-style13ptbold"/>
    <w:basedOn w:val="DefaultParagraphFont"/>
    <w:rsid w:val="00FA60E8"/>
  </w:style>
  <w:style w:type="character" w:customStyle="1" w:styleId="m-4799866747027741266gmail-style13ptbold">
    <w:name w:val="m_-4799866747027741266gmail-style13ptbold"/>
    <w:basedOn w:val="DefaultParagraphFont"/>
    <w:rsid w:val="00FA60E8"/>
  </w:style>
  <w:style w:type="character" w:customStyle="1" w:styleId="m-4799866747027741266gmail-apple-converted-space">
    <w:name w:val="m_-4799866747027741266gmail-apple-converted-space"/>
    <w:basedOn w:val="DefaultParagraphFont"/>
    <w:rsid w:val="00FA60E8"/>
  </w:style>
  <w:style w:type="character" w:customStyle="1" w:styleId="m-4799866747027741266gmail-m3965771245576658108gmail-styleunderline">
    <w:name w:val="m_-4799866747027741266gmail-m3965771245576658108gmail-styleunderline"/>
    <w:basedOn w:val="DefaultParagraphFont"/>
    <w:rsid w:val="00FA60E8"/>
  </w:style>
  <w:style w:type="character" w:customStyle="1" w:styleId="StyleStyleUnderlineUnderlineStyleBoldUnderlineIntenseEmphas1">
    <w:name w:val="Style Style UnderlineUnderlineStyle Bold UnderlineIntense Emphas...1"/>
    <w:basedOn w:val="DefaultParagraphFont"/>
    <w:rsid w:val="00FA60E8"/>
    <w:rPr>
      <w:b w:val="0"/>
      <w:bCs w:val="0"/>
      <w:sz w:val="24"/>
      <w:u w:val="single"/>
      <w:bdr w:val="none" w:sz="0" w:space="0" w:color="auto" w:frame="1"/>
    </w:rPr>
  </w:style>
  <w:style w:type="paragraph" w:customStyle="1" w:styleId="CiteChar2">
    <w:name w:val="Cite Char"/>
    <w:basedOn w:val="Normal"/>
    <w:qFormat/>
    <w:rsid w:val="00FA60E8"/>
    <w:pPr>
      <w:ind w:left="-1080"/>
    </w:pPr>
    <w:rPr>
      <w:rFonts w:ascii="Arial Narrow" w:eastAsia="SimSun" w:hAnsi="Arial Narrow"/>
      <w:b/>
      <w:szCs w:val="20"/>
      <w:lang w:eastAsia="zh-CN"/>
    </w:rPr>
  </w:style>
  <w:style w:type="paragraph" w:customStyle="1" w:styleId="CiteLittle">
    <w:name w:val="Cite Little"/>
    <w:next w:val="Normal"/>
    <w:qFormat/>
    <w:rsid w:val="00FA60E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FA60E8"/>
    <w:pPr>
      <w:ind w:left="-1080" w:right="1728"/>
    </w:pPr>
    <w:rPr>
      <w:rFonts w:ascii="Arial Narrow" w:hAnsi="Arial Narrow"/>
      <w:sz w:val="18"/>
      <w:szCs w:val="20"/>
    </w:rPr>
  </w:style>
  <w:style w:type="character" w:customStyle="1" w:styleId="UnderlinedTextChar">
    <w:name w:val="Underlined Text Char"/>
    <w:link w:val="UnderlinedText"/>
    <w:uiPriority w:val="99"/>
    <w:rsid w:val="00FA60E8"/>
    <w:rPr>
      <w:rFonts w:eastAsiaTheme="minorHAnsi"/>
      <w:sz w:val="22"/>
      <w:szCs w:val="22"/>
      <w:u w:val="single"/>
    </w:rPr>
  </w:style>
  <w:style w:type="character" w:customStyle="1" w:styleId="StyleAsianMSMinchoBold">
    <w:name w:val="Style (Asian) MS Mincho Bold"/>
    <w:rsid w:val="00FA60E8"/>
    <w:rPr>
      <w:rFonts w:ascii="Times New Roman" w:eastAsia="MS Mincho" w:hAnsi="Times New Roman"/>
      <w:b/>
      <w:bCs/>
      <w:u w:val="thick"/>
    </w:rPr>
  </w:style>
  <w:style w:type="character" w:customStyle="1" w:styleId="StyleAsianMSMincho">
    <w:name w:val="Style (Asian) MS Mincho"/>
    <w:rsid w:val="00FA60E8"/>
    <w:rPr>
      <w:rFonts w:ascii="Times New Roman" w:eastAsia="MS Mincho" w:hAnsi="Times New Roman"/>
      <w:u w:val="thick"/>
    </w:rPr>
  </w:style>
  <w:style w:type="paragraph" w:customStyle="1" w:styleId="docheader">
    <w:name w:val="doc header"/>
    <w:autoRedefine/>
    <w:qFormat/>
    <w:rsid w:val="00FA60E8"/>
    <w:rPr>
      <w:rFonts w:ascii="Times New Roman" w:eastAsia="Malgun Gothic" w:hAnsi="Times New Roman" w:cs="Times New Roman"/>
      <w:b/>
      <w:sz w:val="20"/>
    </w:rPr>
  </w:style>
  <w:style w:type="paragraph" w:customStyle="1" w:styleId="docfooter">
    <w:name w:val="doc footer"/>
    <w:autoRedefine/>
    <w:qFormat/>
    <w:rsid w:val="00FA60E8"/>
    <w:pPr>
      <w:jc w:val="right"/>
    </w:pPr>
    <w:rPr>
      <w:rFonts w:ascii="Times New Roman" w:eastAsia="Malgun Gothic" w:hAnsi="Times New Roman" w:cs="Times New Roman"/>
      <w:b/>
      <w:sz w:val="22"/>
    </w:rPr>
  </w:style>
  <w:style w:type="character" w:customStyle="1" w:styleId="crosslinkpopup">
    <w:name w:val="crosslinkpopup"/>
    <w:rsid w:val="00FA60E8"/>
  </w:style>
  <w:style w:type="paragraph" w:customStyle="1" w:styleId="blocorganizer">
    <w:name w:val="bloc organizer"/>
    <w:basedOn w:val="Heading1"/>
    <w:next w:val="bloctitles"/>
    <w:link w:val="blocorganizerChar"/>
    <w:autoRedefine/>
    <w:qFormat/>
    <w:rsid w:val="00FA60E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A60E8"/>
    <w:rPr>
      <w:rFonts w:ascii="Times New Roman" w:eastAsia="Times New Roman" w:hAnsi="Times New Roman" w:cs="Times New Roman"/>
      <w:b/>
      <w:bCs/>
      <w:sz w:val="4"/>
      <w:szCs w:val="32"/>
      <w:u w:val="single"/>
    </w:rPr>
  </w:style>
  <w:style w:type="character" w:customStyle="1" w:styleId="UnderlineBoldChar">
    <w:name w:val="Underline Bold Char"/>
    <w:locked/>
    <w:rsid w:val="00FA60E8"/>
    <w:rPr>
      <w:rFonts w:ascii="Times New Roman" w:eastAsia="Times New Roman" w:hAnsi="Times New Roman"/>
      <w:b/>
      <w:szCs w:val="20"/>
      <w:u w:val="single"/>
    </w:rPr>
  </w:style>
  <w:style w:type="character" w:customStyle="1" w:styleId="tagChar">
    <w:name w:val="%tag Char"/>
    <w:link w:val="tag"/>
    <w:rsid w:val="00FA60E8"/>
    <w:rPr>
      <w:rFonts w:ascii="Garamond" w:eastAsia="Calibri" w:hAnsi="Garamond" w:cs="Times New Roman"/>
      <w:bCs/>
      <w:sz w:val="18"/>
    </w:rPr>
  </w:style>
  <w:style w:type="character" w:customStyle="1" w:styleId="AAAcardChar">
    <w:name w:val="AAAcard Char"/>
    <w:link w:val="AAAcard"/>
    <w:rsid w:val="00FA60E8"/>
    <w:rPr>
      <w:rFonts w:ascii="Arial" w:eastAsia="Times New Roman" w:hAnsi="Arial" w:cs="Times New Roman"/>
    </w:rPr>
  </w:style>
  <w:style w:type="character" w:customStyle="1" w:styleId="underlineCharChar2">
    <w:name w:val="underline Char Char"/>
    <w:rsid w:val="00FA60E8"/>
    <w:rPr>
      <w:rFonts w:ascii="Arial Narrow" w:eastAsia="Times New Roman" w:hAnsi="Arial Narrow"/>
      <w:szCs w:val="24"/>
      <w:u w:val="single"/>
    </w:rPr>
  </w:style>
  <w:style w:type="paragraph" w:customStyle="1" w:styleId="tagstyle1">
    <w:name w:val="tagstyle"/>
    <w:basedOn w:val="Normal"/>
    <w:qFormat/>
    <w:rsid w:val="00FA60E8"/>
    <w:pPr>
      <w:spacing w:before="100" w:beforeAutospacing="1" w:after="100" w:afterAutospacing="1"/>
    </w:pPr>
    <w:rPr>
      <w:rFonts w:ascii="Times New Roman" w:hAnsi="Times New Roman"/>
    </w:rPr>
  </w:style>
  <w:style w:type="character" w:customStyle="1" w:styleId="newsstorytitle">
    <w:name w:val="news_story_title"/>
    <w:rsid w:val="00FA60E8"/>
  </w:style>
  <w:style w:type="paragraph" w:customStyle="1" w:styleId="CardDownx15">
    <w:name w:val="CardDown x1.5"/>
    <w:basedOn w:val="Header"/>
    <w:qFormat/>
    <w:rsid w:val="00FA60E8"/>
    <w:pPr>
      <w:tabs>
        <w:tab w:val="clear" w:pos="4680"/>
        <w:tab w:val="clear" w:pos="9360"/>
      </w:tabs>
    </w:pPr>
    <w:rPr>
      <w:rFonts w:eastAsiaTheme="minorEastAsia"/>
    </w:rPr>
  </w:style>
  <w:style w:type="character" w:customStyle="1" w:styleId="yqlink">
    <w:name w:val="yqlink"/>
    <w:rsid w:val="00FA60E8"/>
  </w:style>
  <w:style w:type="character" w:customStyle="1" w:styleId="clbody">
    <w:name w:val="clbody"/>
    <w:rsid w:val="00FA60E8"/>
  </w:style>
  <w:style w:type="character" w:customStyle="1" w:styleId="boldandunderlinecharcharcharcharcharcharcharcharcharcharcharcharcharcharcharchar0">
    <w:name w:val="boldandunderlinecharcharcharcharcharcharcharcharcharcharcharcharcharcharcharchar"/>
    <w:rsid w:val="00FA60E8"/>
  </w:style>
  <w:style w:type="character" w:customStyle="1" w:styleId="underlinecharcharcharcharcharcharcharcharcharcharcharcharcharchar0">
    <w:name w:val="underlinecharcharcharcharcharcharcharcharcharcharcharcharcharchar"/>
    <w:rsid w:val="00FA60E8"/>
  </w:style>
  <w:style w:type="character" w:customStyle="1" w:styleId="CharCharCharCharCharChar1Char">
    <w:name w:val="Char Char Char Char Char Char1 Char"/>
    <w:rsid w:val="00FA60E8"/>
    <w:rPr>
      <w:rFonts w:ascii="Times New Roman" w:eastAsia="Times New Roman" w:hAnsi="Times New Roman" w:cs="Times New Roman"/>
      <w:b/>
      <w:sz w:val="24"/>
      <w:szCs w:val="24"/>
    </w:rPr>
  </w:style>
  <w:style w:type="character" w:customStyle="1" w:styleId="emphasis22">
    <w:name w:val="emphasis2"/>
    <w:rsid w:val="00FA60E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A60E8"/>
    <w:rPr>
      <w:sz w:val="24"/>
      <w:szCs w:val="24"/>
      <w:lang w:val="en-US" w:eastAsia="en-US" w:bidi="ar-SA"/>
    </w:rPr>
  </w:style>
  <w:style w:type="character" w:customStyle="1" w:styleId="NewTag">
    <w:name w:val="NewTag"/>
    <w:uiPriority w:val="1"/>
    <w:qFormat/>
    <w:rsid w:val="00FA60E8"/>
    <w:rPr>
      <w:rFonts w:ascii="Georgia" w:hAnsi="Georgia"/>
      <w:b/>
      <w:sz w:val="24"/>
    </w:rPr>
  </w:style>
  <w:style w:type="character" w:customStyle="1" w:styleId="searchtools-record-title">
    <w:name w:val="searchtools-record-title"/>
    <w:basedOn w:val="DefaultParagraphFont"/>
    <w:rsid w:val="00FA60E8"/>
  </w:style>
  <w:style w:type="character" w:customStyle="1" w:styleId="apple">
    <w:name w:val="apple"/>
    <w:rsid w:val="00FA60E8"/>
  </w:style>
  <w:style w:type="character" w:customStyle="1" w:styleId="rightside">
    <w:name w:val="rightside"/>
    <w:rsid w:val="00FA60E8"/>
  </w:style>
  <w:style w:type="character" w:customStyle="1" w:styleId="flourish">
    <w:name w:val="flourish"/>
    <w:rsid w:val="00FA60E8"/>
  </w:style>
  <w:style w:type="character" w:customStyle="1" w:styleId="style150">
    <w:name w:val="style150"/>
    <w:rsid w:val="00FA60E8"/>
  </w:style>
  <w:style w:type="character" w:customStyle="1" w:styleId="commentstext0">
    <w:name w:val="commentstext"/>
    <w:rsid w:val="00FA60E8"/>
  </w:style>
  <w:style w:type="character" w:customStyle="1" w:styleId="marrontitulobig">
    <w:name w:val="marron_titulo_big"/>
    <w:rsid w:val="00FA60E8"/>
  </w:style>
  <w:style w:type="character" w:styleId="HTMLAcronym">
    <w:name w:val="HTML Acronym"/>
    <w:uiPriority w:val="99"/>
    <w:semiHidden/>
    <w:unhideWhenUsed/>
    <w:rsid w:val="00FA60E8"/>
  </w:style>
  <w:style w:type="character" w:customStyle="1" w:styleId="titletxt">
    <w:name w:val="titletxt"/>
    <w:rsid w:val="00FA60E8"/>
  </w:style>
  <w:style w:type="character" w:customStyle="1" w:styleId="colbcopy">
    <w:name w:val="colbcopy"/>
    <w:rsid w:val="00FA60E8"/>
  </w:style>
  <w:style w:type="character" w:customStyle="1" w:styleId="hcard">
    <w:name w:val="hcard"/>
    <w:rsid w:val="00FA60E8"/>
  </w:style>
  <w:style w:type="table" w:styleId="MediumGrid2">
    <w:name w:val="Medium Grid 2"/>
    <w:basedOn w:val="TableNormal"/>
    <w:uiPriority w:val="68"/>
    <w:rsid w:val="00FA60E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FA60E8"/>
    <w:pPr>
      <w:widowControl/>
      <w:autoSpaceDE/>
      <w:autoSpaceDN/>
      <w:adjustRightInd/>
    </w:pPr>
    <w:rPr>
      <w:rFonts w:ascii="Courier" w:eastAsia="Cambria" w:hAnsi="Courier"/>
      <w:sz w:val="21"/>
      <w:szCs w:val="21"/>
    </w:rPr>
  </w:style>
  <w:style w:type="paragraph" w:customStyle="1" w:styleId="hotroute2">
    <w:name w:val="hotroute"/>
    <w:basedOn w:val="Normal"/>
    <w:qFormat/>
    <w:rsid w:val="00FA60E8"/>
    <w:pPr>
      <w:ind w:left="288"/>
    </w:pPr>
  </w:style>
  <w:style w:type="paragraph" w:customStyle="1" w:styleId="DeleteAnalytics">
    <w:name w:val="Delete Analytics"/>
    <w:basedOn w:val="Heading4"/>
    <w:qFormat/>
    <w:rsid w:val="00FA60E8"/>
    <w:rPr>
      <w:color w:val="800000"/>
    </w:rPr>
  </w:style>
  <w:style w:type="paragraph" w:customStyle="1" w:styleId="ReallyFuckingSmall0">
    <w:name w:val="Really Fucking Small"/>
    <w:basedOn w:val="Normal"/>
    <w:link w:val="ReallyFuckingSmallChar0"/>
    <w:qFormat/>
    <w:rsid w:val="00FA60E8"/>
    <w:pPr>
      <w:ind w:left="144"/>
    </w:pPr>
    <w:rPr>
      <w:rFonts w:ascii="Times New Roman" w:hAnsi="Times New Roman"/>
      <w:sz w:val="12"/>
    </w:rPr>
  </w:style>
  <w:style w:type="character" w:customStyle="1" w:styleId="ReallyFuckingSmallChar0">
    <w:name w:val="Really Fucking Small Char"/>
    <w:link w:val="ReallyFuckingSmall0"/>
    <w:rsid w:val="00FA60E8"/>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FA60E8"/>
    <w:rPr>
      <w:rFonts w:asciiTheme="minorHAnsi" w:eastAsiaTheme="minorEastAsia" w:hAnsiTheme="minorHAnsi" w:cstheme="minorBidi"/>
      <w:sz w:val="10"/>
    </w:rPr>
  </w:style>
  <w:style w:type="paragraph" w:customStyle="1" w:styleId="SmalltextCharCharChar0">
    <w:name w:val="Small text Char Char Char"/>
    <w:basedOn w:val="Normal"/>
    <w:link w:val="SmalltextCharCharCharChar0"/>
    <w:qFormat/>
    <w:rsid w:val="00FA60E8"/>
    <w:rPr>
      <w:rFonts w:asciiTheme="minorHAnsi" w:eastAsiaTheme="minorEastAsia" w:hAnsiTheme="minorHAnsi" w:cstheme="minorBidi"/>
      <w:sz w:val="16"/>
    </w:rPr>
  </w:style>
  <w:style w:type="paragraph" w:customStyle="1" w:styleId="Boxempahsis">
    <w:name w:val="Box empahsis"/>
    <w:basedOn w:val="Normal"/>
    <w:link w:val="BoxempahsisChar"/>
    <w:qFormat/>
    <w:rsid w:val="00FA60E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FA60E8"/>
    <w:rPr>
      <w:rFonts w:ascii="Franklin Gothic Heavy" w:eastAsia="Times New Roman" w:hAnsi="Franklin Gothic Heavy" w:cs="Times New Roman"/>
      <w:u w:val="single"/>
      <w:bdr w:val="single" w:sz="4" w:space="0" w:color="auto"/>
    </w:rPr>
  </w:style>
  <w:style w:type="character" w:customStyle="1" w:styleId="Qualified">
    <w:name w:val="Qualified"/>
    <w:rsid w:val="00FA60E8"/>
    <w:rPr>
      <w:rFonts w:asciiTheme="majorHAnsi" w:hAnsiTheme="majorHAnsi"/>
      <w:b/>
      <w:bCs/>
      <w:sz w:val="16"/>
    </w:rPr>
  </w:style>
  <w:style w:type="character" w:customStyle="1" w:styleId="BlockTitleChar0">
    <w:name w:val="%Block Title Char"/>
    <w:rsid w:val="00FA60E8"/>
    <w:rPr>
      <w:rFonts w:ascii="Arial" w:eastAsia="Times New Roman" w:hAnsi="Arial" w:cs="Arial"/>
      <w:b/>
      <w:bCs/>
      <w:kern w:val="32"/>
      <w:sz w:val="28"/>
      <w:szCs w:val="32"/>
    </w:rPr>
  </w:style>
  <w:style w:type="character" w:customStyle="1" w:styleId="columntexthead">
    <w:name w:val="columntexthead"/>
    <w:rsid w:val="00FA60E8"/>
  </w:style>
  <w:style w:type="character" w:customStyle="1" w:styleId="instruction">
    <w:name w:val="instruction"/>
    <w:rsid w:val="00FA60E8"/>
  </w:style>
  <w:style w:type="character" w:customStyle="1" w:styleId="yahoobuzzbadge-form">
    <w:name w:val="yahoobuzzbadge-form"/>
    <w:rsid w:val="00FA60E8"/>
  </w:style>
  <w:style w:type="character" w:customStyle="1" w:styleId="listpipe">
    <w:name w:val="listpipe"/>
    <w:rsid w:val="00FA60E8"/>
  </w:style>
  <w:style w:type="character" w:customStyle="1" w:styleId="imagelink">
    <w:name w:val="imagelink"/>
    <w:rsid w:val="00FA60E8"/>
  </w:style>
  <w:style w:type="character" w:customStyle="1" w:styleId="leadin">
    <w:name w:val="leadin"/>
    <w:rsid w:val="00FA60E8"/>
  </w:style>
  <w:style w:type="character" w:customStyle="1" w:styleId="noticiabyline">
    <w:name w:val="noticia_byline"/>
    <w:rsid w:val="00FA60E8"/>
  </w:style>
  <w:style w:type="character" w:customStyle="1" w:styleId="rightnowyahoo">
    <w:name w:val="right_now_yahoo"/>
    <w:rsid w:val="00FA60E8"/>
  </w:style>
  <w:style w:type="character" w:customStyle="1" w:styleId="submittedmeta">
    <w:name w:val="submitted meta"/>
    <w:rsid w:val="00FA60E8"/>
  </w:style>
  <w:style w:type="character" w:customStyle="1" w:styleId="A11">
    <w:name w:val="A11"/>
    <w:rsid w:val="00FA60E8"/>
    <w:rPr>
      <w:color w:val="000000"/>
      <w:sz w:val="12"/>
      <w:szCs w:val="12"/>
    </w:rPr>
  </w:style>
  <w:style w:type="character" w:customStyle="1" w:styleId="AAAunderline">
    <w:name w:val="AAAunderline"/>
    <w:qFormat/>
    <w:rsid w:val="00FA60E8"/>
    <w:rPr>
      <w:b/>
      <w:u w:val="single"/>
    </w:rPr>
  </w:style>
  <w:style w:type="paragraph" w:customStyle="1" w:styleId="IndexHeader">
    <w:name w:val="Index Header"/>
    <w:basedOn w:val="Normal"/>
    <w:qFormat/>
    <w:rsid w:val="00FA60E8"/>
    <w:pPr>
      <w:ind w:left="-720"/>
      <w:outlineLvl w:val="0"/>
    </w:pPr>
    <w:rPr>
      <w:rFonts w:ascii="Times New Roman" w:hAnsi="Times New Roman"/>
      <w:b/>
      <w:bCs/>
      <w:sz w:val="36"/>
      <w:szCs w:val="20"/>
    </w:rPr>
  </w:style>
  <w:style w:type="character" w:customStyle="1" w:styleId="IndexHeaderChar">
    <w:name w:val="Index Header Char"/>
    <w:rsid w:val="00FA60E8"/>
    <w:rPr>
      <w:rFonts w:ascii="Times New Roman" w:eastAsia="Times New Roman" w:hAnsi="Times New Roman"/>
      <w:b/>
      <w:bCs/>
      <w:sz w:val="36"/>
    </w:rPr>
  </w:style>
  <w:style w:type="paragraph" w:customStyle="1" w:styleId="CardRead">
    <w:name w:val="Card_Read"/>
    <w:basedOn w:val="Normal"/>
    <w:qFormat/>
    <w:rsid w:val="00FA60E8"/>
    <w:rPr>
      <w:rFonts w:ascii="Times" w:eastAsia="Times" w:hAnsi="Times"/>
      <w:szCs w:val="20"/>
    </w:rPr>
  </w:style>
  <w:style w:type="paragraph" w:customStyle="1" w:styleId="CardNU">
    <w:name w:val="CardNU"/>
    <w:basedOn w:val="Normal"/>
    <w:qFormat/>
    <w:rsid w:val="00FA60E8"/>
    <w:rPr>
      <w:rFonts w:ascii="Times" w:eastAsia="Times" w:hAnsi="Times"/>
      <w:sz w:val="14"/>
      <w:szCs w:val="20"/>
    </w:rPr>
  </w:style>
  <w:style w:type="paragraph" w:customStyle="1" w:styleId="StyleHeading310pt">
    <w:name w:val="Style Heading 3 + 10 pt"/>
    <w:basedOn w:val="Heading3"/>
    <w:qFormat/>
    <w:rsid w:val="00FA60E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A60E8"/>
    <w:rPr>
      <w:rFonts w:ascii="Times New Roman" w:eastAsia="Times New Roman" w:hAnsi="Times New Roman" w:cs="Arial"/>
      <w:b/>
      <w:bCs/>
      <w:sz w:val="26"/>
      <w:szCs w:val="26"/>
    </w:rPr>
  </w:style>
  <w:style w:type="paragraph" w:customStyle="1" w:styleId="Style32">
    <w:name w:val="Style 3"/>
    <w:basedOn w:val="Normal"/>
    <w:qFormat/>
    <w:rsid w:val="00FA60E8"/>
    <w:pPr>
      <w:autoSpaceDE w:val="0"/>
      <w:autoSpaceDN w:val="0"/>
      <w:spacing w:line="326" w:lineRule="auto"/>
      <w:ind w:firstLine="216"/>
      <w:jc w:val="both"/>
    </w:pPr>
    <w:rPr>
      <w:sz w:val="6"/>
      <w:szCs w:val="6"/>
    </w:rPr>
  </w:style>
  <w:style w:type="character" w:customStyle="1" w:styleId="CiteCardCharChar">
    <w:name w:val="Cite_Card Char Char"/>
    <w:rsid w:val="00FA60E8"/>
    <w:rPr>
      <w:rFonts w:cs="Arial"/>
      <w:bCs/>
      <w:lang w:val="en-US" w:eastAsia="en-US" w:bidi="ar-SA"/>
    </w:rPr>
  </w:style>
  <w:style w:type="paragraph" w:customStyle="1" w:styleId="CardText-NotUnderlined">
    <w:name w:val="Card Text - Not Underlined"/>
    <w:basedOn w:val="Normal"/>
    <w:qFormat/>
    <w:rsid w:val="00FA60E8"/>
    <w:pPr>
      <w:spacing w:after="60"/>
    </w:pPr>
    <w:rPr>
      <w:rFonts w:ascii="Times New Roman" w:hAnsi="Times New Roman"/>
      <w:sz w:val="18"/>
    </w:rPr>
  </w:style>
  <w:style w:type="paragraph" w:customStyle="1" w:styleId="OmniPage8">
    <w:name w:val="OmniPage #8"/>
    <w:basedOn w:val="Normal"/>
    <w:qFormat/>
    <w:rsid w:val="00FA60E8"/>
    <w:rPr>
      <w:rFonts w:ascii="Times New Roman" w:hAnsi="Times New Roman"/>
      <w:color w:val="000000"/>
      <w:sz w:val="20"/>
      <w:szCs w:val="20"/>
    </w:rPr>
  </w:style>
  <w:style w:type="paragraph" w:customStyle="1" w:styleId="OmniPage2">
    <w:name w:val="OmniPage #2"/>
    <w:basedOn w:val="Normal"/>
    <w:qFormat/>
    <w:rsid w:val="00FA60E8"/>
    <w:rPr>
      <w:rFonts w:ascii="Times New Roman" w:hAnsi="Times New Roman"/>
      <w:color w:val="000000"/>
      <w:sz w:val="20"/>
      <w:szCs w:val="20"/>
    </w:rPr>
  </w:style>
  <w:style w:type="paragraph" w:customStyle="1" w:styleId="OmniPage6">
    <w:name w:val="OmniPage #6"/>
    <w:basedOn w:val="Normal"/>
    <w:qFormat/>
    <w:rsid w:val="00FA60E8"/>
    <w:rPr>
      <w:rFonts w:ascii="Times New Roman" w:hAnsi="Times New Roman"/>
      <w:color w:val="000000"/>
      <w:sz w:val="20"/>
      <w:szCs w:val="20"/>
    </w:rPr>
  </w:style>
  <w:style w:type="paragraph" w:customStyle="1" w:styleId="OmniPage7">
    <w:name w:val="OmniPage #7"/>
    <w:basedOn w:val="Normal"/>
    <w:qFormat/>
    <w:rsid w:val="00FA60E8"/>
    <w:rPr>
      <w:rFonts w:ascii="Times New Roman" w:hAnsi="Times New Roman"/>
      <w:color w:val="000000"/>
      <w:sz w:val="20"/>
      <w:szCs w:val="20"/>
    </w:rPr>
  </w:style>
  <w:style w:type="paragraph" w:customStyle="1" w:styleId="OmniPage11">
    <w:name w:val="OmniPage #11"/>
    <w:basedOn w:val="Normal"/>
    <w:qFormat/>
    <w:rsid w:val="00FA60E8"/>
    <w:rPr>
      <w:rFonts w:ascii="Times New Roman" w:hAnsi="Times New Roman"/>
      <w:color w:val="000000"/>
      <w:sz w:val="20"/>
      <w:szCs w:val="20"/>
    </w:rPr>
  </w:style>
  <w:style w:type="paragraph" w:customStyle="1" w:styleId="OmniPage12">
    <w:name w:val="OmniPage #12"/>
    <w:basedOn w:val="Normal"/>
    <w:qFormat/>
    <w:rsid w:val="00FA60E8"/>
    <w:rPr>
      <w:rFonts w:ascii="Times New Roman" w:hAnsi="Times New Roman"/>
      <w:color w:val="000000"/>
      <w:sz w:val="20"/>
      <w:szCs w:val="20"/>
    </w:rPr>
  </w:style>
  <w:style w:type="paragraph" w:customStyle="1" w:styleId="OmniPage10">
    <w:name w:val="OmniPage #10"/>
    <w:basedOn w:val="Normal"/>
    <w:qFormat/>
    <w:rsid w:val="00FA60E8"/>
    <w:rPr>
      <w:rFonts w:ascii="Times New Roman" w:hAnsi="Times New Roman"/>
      <w:color w:val="000000"/>
      <w:sz w:val="20"/>
      <w:szCs w:val="20"/>
    </w:rPr>
  </w:style>
  <w:style w:type="paragraph" w:customStyle="1" w:styleId="OmniPage13">
    <w:name w:val="OmniPage #13"/>
    <w:basedOn w:val="Normal"/>
    <w:qFormat/>
    <w:rsid w:val="00FA60E8"/>
    <w:rPr>
      <w:rFonts w:ascii="Times New Roman" w:hAnsi="Times New Roman"/>
      <w:color w:val="000000"/>
      <w:sz w:val="20"/>
      <w:szCs w:val="20"/>
    </w:rPr>
  </w:style>
  <w:style w:type="paragraph" w:customStyle="1" w:styleId="OmniPage14">
    <w:name w:val="OmniPage #14"/>
    <w:basedOn w:val="Normal"/>
    <w:qFormat/>
    <w:rsid w:val="00FA60E8"/>
    <w:rPr>
      <w:rFonts w:ascii="Times New Roman" w:hAnsi="Times New Roman"/>
      <w:color w:val="000000"/>
      <w:sz w:val="20"/>
      <w:szCs w:val="20"/>
    </w:rPr>
  </w:style>
  <w:style w:type="paragraph" w:customStyle="1" w:styleId="OmniPage15">
    <w:name w:val="OmniPage #15"/>
    <w:basedOn w:val="Normal"/>
    <w:qFormat/>
    <w:rsid w:val="00FA60E8"/>
    <w:rPr>
      <w:rFonts w:ascii="Times New Roman" w:hAnsi="Times New Roman"/>
      <w:color w:val="000000"/>
      <w:sz w:val="20"/>
      <w:szCs w:val="20"/>
    </w:rPr>
  </w:style>
  <w:style w:type="paragraph" w:customStyle="1" w:styleId="OmniPage17">
    <w:name w:val="OmniPage #17"/>
    <w:basedOn w:val="Normal"/>
    <w:qFormat/>
    <w:rsid w:val="00FA60E8"/>
    <w:rPr>
      <w:rFonts w:ascii="Times New Roman" w:hAnsi="Times New Roman"/>
      <w:color w:val="000000"/>
      <w:sz w:val="20"/>
      <w:szCs w:val="20"/>
    </w:rPr>
  </w:style>
  <w:style w:type="paragraph" w:customStyle="1" w:styleId="OmniPage19">
    <w:name w:val="OmniPage #19"/>
    <w:basedOn w:val="Normal"/>
    <w:qFormat/>
    <w:rsid w:val="00FA60E8"/>
    <w:rPr>
      <w:rFonts w:ascii="Times New Roman" w:hAnsi="Times New Roman"/>
      <w:color w:val="000000"/>
      <w:sz w:val="20"/>
      <w:szCs w:val="20"/>
    </w:rPr>
  </w:style>
  <w:style w:type="paragraph" w:customStyle="1" w:styleId="OmniPage20">
    <w:name w:val="OmniPage #20"/>
    <w:basedOn w:val="Normal"/>
    <w:qFormat/>
    <w:rsid w:val="00FA60E8"/>
    <w:rPr>
      <w:rFonts w:ascii="Times New Roman" w:hAnsi="Times New Roman"/>
      <w:color w:val="000000"/>
      <w:sz w:val="20"/>
      <w:szCs w:val="20"/>
    </w:rPr>
  </w:style>
  <w:style w:type="paragraph" w:customStyle="1" w:styleId="OmniPage21">
    <w:name w:val="OmniPage #21"/>
    <w:basedOn w:val="Normal"/>
    <w:qFormat/>
    <w:rsid w:val="00FA60E8"/>
    <w:rPr>
      <w:rFonts w:ascii="Times New Roman" w:hAnsi="Times New Roman"/>
      <w:color w:val="000000"/>
      <w:sz w:val="20"/>
      <w:szCs w:val="20"/>
    </w:rPr>
  </w:style>
  <w:style w:type="paragraph" w:customStyle="1" w:styleId="OmniPage22">
    <w:name w:val="OmniPage #22"/>
    <w:basedOn w:val="Normal"/>
    <w:qFormat/>
    <w:rsid w:val="00FA60E8"/>
    <w:rPr>
      <w:rFonts w:ascii="Times New Roman" w:hAnsi="Times New Roman"/>
      <w:color w:val="000000"/>
      <w:sz w:val="20"/>
      <w:szCs w:val="20"/>
    </w:rPr>
  </w:style>
  <w:style w:type="paragraph" w:customStyle="1" w:styleId="OmniPage25">
    <w:name w:val="OmniPage #25"/>
    <w:basedOn w:val="Normal"/>
    <w:qFormat/>
    <w:rsid w:val="00FA60E8"/>
    <w:rPr>
      <w:rFonts w:ascii="Times New Roman" w:hAnsi="Times New Roman"/>
      <w:color w:val="000000"/>
      <w:sz w:val="20"/>
      <w:szCs w:val="20"/>
    </w:rPr>
  </w:style>
  <w:style w:type="paragraph" w:customStyle="1" w:styleId="OmniPage18">
    <w:name w:val="OmniPage #18"/>
    <w:basedOn w:val="Normal"/>
    <w:qFormat/>
    <w:rsid w:val="00FA60E8"/>
    <w:rPr>
      <w:rFonts w:ascii="Times New Roman" w:hAnsi="Times New Roman"/>
      <w:color w:val="000000"/>
      <w:sz w:val="20"/>
      <w:szCs w:val="20"/>
    </w:rPr>
  </w:style>
  <w:style w:type="paragraph" w:customStyle="1" w:styleId="OmniPage26">
    <w:name w:val="OmniPage #26"/>
    <w:basedOn w:val="Normal"/>
    <w:qFormat/>
    <w:rsid w:val="00FA60E8"/>
    <w:rPr>
      <w:rFonts w:ascii="Times New Roman" w:hAnsi="Times New Roman"/>
      <w:color w:val="000000"/>
      <w:sz w:val="20"/>
      <w:szCs w:val="20"/>
    </w:rPr>
  </w:style>
  <w:style w:type="character" w:customStyle="1" w:styleId="iagsheaderlarge">
    <w:name w:val="iags_header_large"/>
    <w:rsid w:val="00FA60E8"/>
  </w:style>
  <w:style w:type="paragraph" w:customStyle="1" w:styleId="OmniPage9">
    <w:name w:val="OmniPage #9"/>
    <w:basedOn w:val="Normal"/>
    <w:qFormat/>
    <w:rsid w:val="00FA60E8"/>
    <w:rPr>
      <w:rFonts w:ascii="Times New Roman" w:hAnsi="Times New Roman"/>
      <w:color w:val="000000"/>
      <w:sz w:val="20"/>
      <w:szCs w:val="20"/>
    </w:rPr>
  </w:style>
  <w:style w:type="paragraph" w:customStyle="1" w:styleId="OmniPage5">
    <w:name w:val="OmniPage #5"/>
    <w:basedOn w:val="Normal"/>
    <w:qFormat/>
    <w:rsid w:val="00FA60E8"/>
    <w:rPr>
      <w:rFonts w:ascii="Times New Roman" w:hAnsi="Times New Roman"/>
      <w:color w:val="000000"/>
      <w:sz w:val="20"/>
      <w:szCs w:val="20"/>
    </w:rPr>
  </w:style>
  <w:style w:type="character" w:customStyle="1" w:styleId="style12char0">
    <w:name w:val="style12char"/>
    <w:rsid w:val="00FA60E8"/>
  </w:style>
  <w:style w:type="character" w:customStyle="1" w:styleId="charchar2">
    <w:name w:val="charchar2"/>
    <w:rsid w:val="00FA60E8"/>
  </w:style>
  <w:style w:type="character" w:customStyle="1" w:styleId="style11char0">
    <w:name w:val="style11char"/>
    <w:rsid w:val="00FA60E8"/>
  </w:style>
  <w:style w:type="paragraph" w:customStyle="1" w:styleId="CitesandCardText">
    <w:name w:val="Cites and Card Text"/>
    <w:basedOn w:val="Normal"/>
    <w:qFormat/>
    <w:rsid w:val="00FA60E8"/>
    <w:rPr>
      <w:rFonts w:ascii="Times New Roman" w:hAnsi="Times New Roman"/>
      <w:sz w:val="20"/>
    </w:rPr>
  </w:style>
  <w:style w:type="paragraph" w:styleId="List2">
    <w:name w:val="List 2"/>
    <w:basedOn w:val="Default"/>
    <w:next w:val="Default"/>
    <w:rsid w:val="00FA60E8"/>
    <w:pPr>
      <w:widowControl w:val="0"/>
    </w:pPr>
    <w:rPr>
      <w:color w:val="auto"/>
      <w:sz w:val="22"/>
    </w:rPr>
  </w:style>
  <w:style w:type="character" w:customStyle="1" w:styleId="Heading51">
    <w:name w:val="Heading 51"/>
    <w:aliases w:val="Heading 5 Char Char Char"/>
    <w:rsid w:val="00FA60E8"/>
    <w:rPr>
      <w:b/>
      <w:bCs/>
      <w:iCs/>
      <w:szCs w:val="26"/>
      <w:lang w:val="en-US" w:eastAsia="en-US" w:bidi="ar-SA"/>
    </w:rPr>
  </w:style>
  <w:style w:type="paragraph" w:customStyle="1" w:styleId="Style160">
    <w:name w:val="Style 16"/>
    <w:basedOn w:val="Normal"/>
    <w:qFormat/>
    <w:rsid w:val="00FA60E8"/>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FA60E8"/>
    <w:rPr>
      <w:rFonts w:ascii="Times New Roman" w:hAnsi="Times New Roman"/>
    </w:rPr>
  </w:style>
  <w:style w:type="character" w:customStyle="1" w:styleId="smalltextChar0">
    <w:name w:val="smalltext Char"/>
    <w:link w:val="smalltext2"/>
    <w:rsid w:val="00FA60E8"/>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FA60E8"/>
    <w:pPr>
      <w:widowControl w:val="0"/>
      <w:spacing w:after="120"/>
    </w:pPr>
    <w:rPr>
      <w:color w:val="auto"/>
      <w:sz w:val="22"/>
    </w:rPr>
  </w:style>
  <w:style w:type="paragraph" w:customStyle="1" w:styleId="headingChar">
    <w:name w:val="heading Char"/>
    <w:basedOn w:val="Normal"/>
    <w:qFormat/>
    <w:rsid w:val="00FA60E8"/>
    <w:pPr>
      <w:jc w:val="center"/>
    </w:pPr>
    <w:rPr>
      <w:rFonts w:ascii="Arial Black" w:hAnsi="Arial Black"/>
      <w:b/>
      <w:sz w:val="36"/>
      <w:u w:val="single"/>
    </w:rPr>
  </w:style>
  <w:style w:type="character" w:customStyle="1" w:styleId="boldunderlineCharChar0">
    <w:name w:val="boldunderline Char Char"/>
    <w:rsid w:val="00FA60E8"/>
    <w:rPr>
      <w:b/>
      <w:sz w:val="22"/>
      <w:szCs w:val="24"/>
      <w:u w:val="single"/>
      <w:lang w:val="en-US" w:eastAsia="en-US" w:bidi="ar-SA"/>
    </w:rPr>
  </w:style>
  <w:style w:type="paragraph" w:customStyle="1" w:styleId="Bullets-squares">
    <w:name w:val="Bullets - squares"/>
    <w:basedOn w:val="Normal"/>
    <w:next w:val="Normal"/>
    <w:qFormat/>
    <w:rsid w:val="00FA60E8"/>
    <w:pPr>
      <w:numPr>
        <w:numId w:val="32"/>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FA60E8"/>
    <w:rPr>
      <w:rFonts w:ascii="Times New Roman" w:eastAsia="Times New Roman" w:hAnsi="Times New Roman" w:cs="Times New Roman"/>
      <w:sz w:val="16"/>
      <w:szCs w:val="22"/>
    </w:rPr>
  </w:style>
  <w:style w:type="character" w:customStyle="1" w:styleId="MediumGrid2Char">
    <w:name w:val="Medium Grid 2 Char"/>
    <w:rsid w:val="00FA60E8"/>
    <w:rPr>
      <w:sz w:val="24"/>
      <w:szCs w:val="22"/>
      <w:lang w:val="en-US" w:eastAsia="en-US" w:bidi="ar-SA"/>
    </w:rPr>
  </w:style>
  <w:style w:type="character" w:customStyle="1" w:styleId="Size8Char">
    <w:name w:val="Size 8 Char"/>
    <w:link w:val="Size8"/>
    <w:rsid w:val="00FA60E8"/>
    <w:rPr>
      <w:rFonts w:ascii="Times New Roman" w:eastAsia="Times New Roman" w:hAnsi="Times New Roman" w:cs="Times New Roman"/>
      <w:sz w:val="16"/>
      <w:szCs w:val="22"/>
    </w:rPr>
  </w:style>
  <w:style w:type="paragraph" w:customStyle="1" w:styleId="RegularCite">
    <w:name w:val="Regular Cite"/>
    <w:qFormat/>
    <w:rsid w:val="00FA60E8"/>
    <w:rPr>
      <w:rFonts w:ascii="Times New Roman" w:eastAsia="Times New Roman" w:hAnsi="Times New Roman" w:cs="Times New Roman"/>
      <w:sz w:val="20"/>
      <w:szCs w:val="22"/>
    </w:rPr>
  </w:style>
  <w:style w:type="character" w:customStyle="1" w:styleId="eudoraheader">
    <w:name w:val="eudoraheader"/>
    <w:rsid w:val="00FA60E8"/>
  </w:style>
  <w:style w:type="character" w:customStyle="1" w:styleId="emailstyle26">
    <w:name w:val="emailstyle26"/>
    <w:rsid w:val="00FA60E8"/>
  </w:style>
  <w:style w:type="paragraph" w:customStyle="1" w:styleId="context">
    <w:name w:val="context"/>
    <w:basedOn w:val="Normal"/>
    <w:qFormat/>
    <w:rsid w:val="00FA60E8"/>
    <w:pPr>
      <w:spacing w:before="100" w:beforeAutospacing="1" w:after="100" w:afterAutospacing="1"/>
    </w:pPr>
    <w:rPr>
      <w:rFonts w:ascii="Times New Roman" w:hAnsi="Times New Roman"/>
    </w:rPr>
  </w:style>
  <w:style w:type="character" w:customStyle="1" w:styleId="sendtofriend">
    <w:name w:val="sendtofriend"/>
    <w:rsid w:val="00FA60E8"/>
  </w:style>
  <w:style w:type="character" w:customStyle="1" w:styleId="pagetype">
    <w:name w:val="pagetype"/>
    <w:rsid w:val="00FA60E8"/>
  </w:style>
  <w:style w:type="character" w:customStyle="1" w:styleId="byl">
    <w:name w:val="byl"/>
    <w:rsid w:val="00FA60E8"/>
  </w:style>
  <w:style w:type="paragraph" w:customStyle="1" w:styleId="Size6">
    <w:name w:val="Size 6"/>
    <w:link w:val="Size6Char"/>
    <w:qFormat/>
    <w:rsid w:val="00FA60E8"/>
    <w:rPr>
      <w:rFonts w:ascii="Times New Roman" w:eastAsia="Times New Roman" w:hAnsi="Times New Roman" w:cs="Times New Roman"/>
      <w:sz w:val="16"/>
      <w:szCs w:val="22"/>
    </w:rPr>
  </w:style>
  <w:style w:type="character" w:customStyle="1" w:styleId="Size6Char">
    <w:name w:val="Size 6 Char"/>
    <w:link w:val="Size6"/>
    <w:rsid w:val="00FA60E8"/>
    <w:rPr>
      <w:rFonts w:ascii="Times New Roman" w:eastAsia="Times New Roman" w:hAnsi="Times New Roman" w:cs="Times New Roman"/>
      <w:sz w:val="16"/>
      <w:szCs w:val="22"/>
    </w:rPr>
  </w:style>
  <w:style w:type="character" w:customStyle="1" w:styleId="heading2char0">
    <w:name w:val="heading2char"/>
    <w:rsid w:val="00FA60E8"/>
  </w:style>
  <w:style w:type="character" w:customStyle="1" w:styleId="underliningchar3">
    <w:name w:val="underliningchar"/>
    <w:rsid w:val="00FA60E8"/>
  </w:style>
  <w:style w:type="paragraph" w:customStyle="1" w:styleId="TxBrp11">
    <w:name w:val="TxBr_p11"/>
    <w:basedOn w:val="Normal"/>
    <w:qFormat/>
    <w:rsid w:val="00FA60E8"/>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FA60E8"/>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FA60E8"/>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FA60E8"/>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FA60E8"/>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FA60E8"/>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FA60E8"/>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FA60E8"/>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FA60E8"/>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FA60E8"/>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FA60E8"/>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FA60E8"/>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FA60E8"/>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FA60E8"/>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FA60E8"/>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FA60E8"/>
    <w:rPr>
      <w:vanish w:val="0"/>
      <w:webHidden w:val="0"/>
      <w:color w:val="999999"/>
      <w:sz w:val="12"/>
      <w:szCs w:val="12"/>
      <w:specVanish/>
    </w:rPr>
  </w:style>
  <w:style w:type="paragraph" w:customStyle="1" w:styleId="CardsFont8pt">
    <w:name w:val="Cards + Font: 8 pt"/>
    <w:basedOn w:val="Normal"/>
    <w:qFormat/>
    <w:rsid w:val="00FA60E8"/>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FA60E8"/>
    <w:rPr>
      <w:sz w:val="16"/>
    </w:rPr>
  </w:style>
  <w:style w:type="character" w:customStyle="1" w:styleId="TagLineCharChar">
    <w:name w:val="Tag Line Char Char"/>
    <w:rsid w:val="00FA60E8"/>
    <w:rPr>
      <w:rFonts w:cs="Arial"/>
      <w:b/>
      <w:bCs/>
      <w:iCs/>
      <w:sz w:val="24"/>
      <w:szCs w:val="28"/>
      <w:lang w:val="en-US" w:eastAsia="en-US" w:bidi="ar-SA"/>
    </w:rPr>
  </w:style>
  <w:style w:type="character" w:customStyle="1" w:styleId="articlecommentcount">
    <w:name w:val="article_comment_count"/>
    <w:rsid w:val="00FA60E8"/>
  </w:style>
  <w:style w:type="character" w:customStyle="1" w:styleId="articlerecommendcount">
    <w:name w:val="article_recommend_count"/>
    <w:rsid w:val="00FA60E8"/>
  </w:style>
  <w:style w:type="character" w:customStyle="1" w:styleId="normaltext1">
    <w:name w:val="normal_text"/>
    <w:rsid w:val="00FA60E8"/>
  </w:style>
  <w:style w:type="paragraph" w:customStyle="1" w:styleId="storytimestamp">
    <w:name w:val="storytimestamp"/>
    <w:basedOn w:val="Normal"/>
    <w:qFormat/>
    <w:rsid w:val="00FA60E8"/>
    <w:pPr>
      <w:spacing w:before="100" w:beforeAutospacing="1" w:after="100" w:afterAutospacing="1"/>
    </w:pPr>
    <w:rPr>
      <w:rFonts w:ascii="Times New Roman" w:hAnsi="Times New Roman"/>
    </w:rPr>
  </w:style>
  <w:style w:type="character" w:customStyle="1" w:styleId="story-byline">
    <w:name w:val="story-byline"/>
    <w:rsid w:val="00FA60E8"/>
  </w:style>
  <w:style w:type="character" w:customStyle="1" w:styleId="story-titleline">
    <w:name w:val="story-titleline"/>
    <w:rsid w:val="00FA60E8"/>
  </w:style>
  <w:style w:type="paragraph" w:customStyle="1" w:styleId="Card10f2">
    <w:name w:val="Card.10.f2"/>
    <w:basedOn w:val="Normal"/>
    <w:autoRedefine/>
    <w:qFormat/>
    <w:rsid w:val="00FA60E8"/>
    <w:rPr>
      <w:rFonts w:ascii="Times New Roman" w:eastAsia="Calibri" w:hAnsi="Times New Roman"/>
      <w:sz w:val="20"/>
      <w:szCs w:val="20"/>
    </w:rPr>
  </w:style>
  <w:style w:type="character" w:customStyle="1" w:styleId="Card10f2Char">
    <w:name w:val="Card.10.f2 Char"/>
    <w:rsid w:val="00FA60E8"/>
    <w:rPr>
      <w:rFonts w:eastAsia="Calibri"/>
    </w:rPr>
  </w:style>
  <w:style w:type="paragraph" w:styleId="ListBullet2">
    <w:name w:val="List Bullet 2"/>
    <w:basedOn w:val="Normal"/>
    <w:rsid w:val="00FA60E8"/>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FA60E8"/>
    <w:rPr>
      <w:rFonts w:ascii="Times New Roman" w:hAnsi="Times New Roman"/>
      <w:color w:val="000000"/>
      <w:sz w:val="10"/>
    </w:rPr>
  </w:style>
  <w:style w:type="character" w:customStyle="1" w:styleId="UnderlineCardChar1">
    <w:name w:val="Underline Card Char"/>
    <w:rsid w:val="00FA60E8"/>
    <w:rPr>
      <w:sz w:val="22"/>
      <w:szCs w:val="24"/>
      <w:u w:val="single"/>
      <w:lang w:val="en-US" w:eastAsia="en-US" w:bidi="ar-SA"/>
    </w:rPr>
  </w:style>
  <w:style w:type="character" w:customStyle="1" w:styleId="SourcesCharChar1">
    <w:name w:val="Sources Char Char1"/>
    <w:rsid w:val="00FA60E8"/>
    <w:rPr>
      <w:rFonts w:cs="Arial"/>
      <w:b/>
      <w:bCs/>
      <w:iCs/>
      <w:sz w:val="24"/>
      <w:szCs w:val="28"/>
      <w:lang w:val="en-US" w:eastAsia="en-US" w:bidi="ar-SA"/>
    </w:rPr>
  </w:style>
  <w:style w:type="paragraph" w:customStyle="1" w:styleId="OmniPage3">
    <w:name w:val="OmniPage #3"/>
    <w:basedOn w:val="Normal"/>
    <w:qFormat/>
    <w:rsid w:val="00FA60E8"/>
    <w:rPr>
      <w:rFonts w:ascii="Times New Roman" w:hAnsi="Times New Roman"/>
      <w:color w:val="000000"/>
      <w:sz w:val="20"/>
      <w:szCs w:val="20"/>
    </w:rPr>
  </w:style>
  <w:style w:type="paragraph" w:customStyle="1" w:styleId="OmniPage4">
    <w:name w:val="OmniPage #4"/>
    <w:basedOn w:val="Normal"/>
    <w:qFormat/>
    <w:rsid w:val="00FA60E8"/>
    <w:rPr>
      <w:rFonts w:ascii="Times New Roman" w:hAnsi="Times New Roman"/>
      <w:color w:val="000000"/>
      <w:sz w:val="20"/>
      <w:szCs w:val="20"/>
    </w:rPr>
  </w:style>
  <w:style w:type="paragraph" w:customStyle="1" w:styleId="OmniPage16">
    <w:name w:val="OmniPage #16"/>
    <w:basedOn w:val="Normal"/>
    <w:qFormat/>
    <w:rsid w:val="00FA60E8"/>
    <w:rPr>
      <w:rFonts w:ascii="Times New Roman" w:hAnsi="Times New Roman"/>
      <w:color w:val="000000"/>
      <w:sz w:val="20"/>
      <w:szCs w:val="20"/>
    </w:rPr>
  </w:style>
  <w:style w:type="paragraph" w:customStyle="1" w:styleId="OmniPage23">
    <w:name w:val="OmniPage #23"/>
    <w:basedOn w:val="Normal"/>
    <w:qFormat/>
    <w:rsid w:val="00FA60E8"/>
    <w:rPr>
      <w:rFonts w:ascii="Times New Roman" w:hAnsi="Times New Roman"/>
      <w:color w:val="000000"/>
      <w:sz w:val="20"/>
      <w:szCs w:val="20"/>
    </w:rPr>
  </w:style>
  <w:style w:type="paragraph" w:customStyle="1" w:styleId="OmniPage24">
    <w:name w:val="OmniPage #24"/>
    <w:basedOn w:val="Normal"/>
    <w:qFormat/>
    <w:rsid w:val="00FA60E8"/>
    <w:rPr>
      <w:rFonts w:ascii="Times New Roman" w:hAnsi="Times New Roman"/>
      <w:color w:val="000000"/>
      <w:sz w:val="20"/>
      <w:szCs w:val="20"/>
    </w:rPr>
  </w:style>
  <w:style w:type="paragraph" w:customStyle="1" w:styleId="OmniPage27">
    <w:name w:val="OmniPage #27"/>
    <w:basedOn w:val="Normal"/>
    <w:qFormat/>
    <w:rsid w:val="00FA60E8"/>
    <w:rPr>
      <w:rFonts w:ascii="Times New Roman" w:hAnsi="Times New Roman"/>
      <w:color w:val="000000"/>
      <w:sz w:val="20"/>
      <w:szCs w:val="20"/>
    </w:rPr>
  </w:style>
  <w:style w:type="paragraph" w:customStyle="1" w:styleId="OmniPage28">
    <w:name w:val="OmniPage #28"/>
    <w:basedOn w:val="Normal"/>
    <w:qFormat/>
    <w:rsid w:val="00FA60E8"/>
    <w:rPr>
      <w:rFonts w:ascii="Times New Roman" w:hAnsi="Times New Roman"/>
      <w:color w:val="000000"/>
      <w:sz w:val="20"/>
      <w:szCs w:val="20"/>
    </w:rPr>
  </w:style>
  <w:style w:type="paragraph" w:customStyle="1" w:styleId="OmniPage29">
    <w:name w:val="OmniPage #29"/>
    <w:basedOn w:val="Normal"/>
    <w:qFormat/>
    <w:rsid w:val="00FA60E8"/>
    <w:rPr>
      <w:rFonts w:ascii="Times New Roman" w:hAnsi="Times New Roman"/>
      <w:color w:val="000000"/>
      <w:sz w:val="20"/>
      <w:szCs w:val="20"/>
    </w:rPr>
  </w:style>
  <w:style w:type="paragraph" w:customStyle="1" w:styleId="OmniPage30">
    <w:name w:val="OmniPage #30"/>
    <w:basedOn w:val="Normal"/>
    <w:qFormat/>
    <w:rsid w:val="00FA60E8"/>
    <w:rPr>
      <w:rFonts w:ascii="Times New Roman" w:hAnsi="Times New Roman"/>
      <w:color w:val="000000"/>
      <w:sz w:val="20"/>
      <w:szCs w:val="20"/>
    </w:rPr>
  </w:style>
  <w:style w:type="paragraph" w:customStyle="1" w:styleId="OmniPage31">
    <w:name w:val="OmniPage #31"/>
    <w:basedOn w:val="Normal"/>
    <w:qFormat/>
    <w:rsid w:val="00FA60E8"/>
    <w:rPr>
      <w:rFonts w:ascii="Times New Roman" w:hAnsi="Times New Roman"/>
      <w:color w:val="000000"/>
      <w:sz w:val="20"/>
      <w:szCs w:val="20"/>
    </w:rPr>
  </w:style>
  <w:style w:type="paragraph" w:customStyle="1" w:styleId="OmniPage32">
    <w:name w:val="OmniPage #32"/>
    <w:basedOn w:val="Normal"/>
    <w:qFormat/>
    <w:rsid w:val="00FA60E8"/>
    <w:rPr>
      <w:rFonts w:ascii="Times New Roman" w:hAnsi="Times New Roman"/>
      <w:color w:val="000000"/>
      <w:sz w:val="20"/>
      <w:szCs w:val="20"/>
    </w:rPr>
  </w:style>
  <w:style w:type="paragraph" w:customStyle="1" w:styleId="OmniPage33">
    <w:name w:val="OmniPage #33"/>
    <w:basedOn w:val="Normal"/>
    <w:qFormat/>
    <w:rsid w:val="00FA60E8"/>
    <w:rPr>
      <w:rFonts w:ascii="Times New Roman" w:hAnsi="Times New Roman"/>
      <w:color w:val="000000"/>
      <w:sz w:val="20"/>
      <w:szCs w:val="20"/>
    </w:rPr>
  </w:style>
  <w:style w:type="paragraph" w:customStyle="1" w:styleId="OmniPage34">
    <w:name w:val="OmniPage #34"/>
    <w:basedOn w:val="Normal"/>
    <w:qFormat/>
    <w:rsid w:val="00FA60E8"/>
    <w:rPr>
      <w:rFonts w:ascii="Times New Roman" w:hAnsi="Times New Roman"/>
      <w:color w:val="000000"/>
      <w:sz w:val="20"/>
      <w:szCs w:val="20"/>
    </w:rPr>
  </w:style>
  <w:style w:type="paragraph" w:customStyle="1" w:styleId="OmniPage35">
    <w:name w:val="OmniPage #35"/>
    <w:basedOn w:val="Normal"/>
    <w:qFormat/>
    <w:rsid w:val="00FA60E8"/>
    <w:rPr>
      <w:rFonts w:ascii="Times New Roman" w:hAnsi="Times New Roman"/>
      <w:color w:val="000000"/>
      <w:sz w:val="20"/>
      <w:szCs w:val="20"/>
    </w:rPr>
  </w:style>
  <w:style w:type="paragraph" w:customStyle="1" w:styleId="OmniPage36">
    <w:name w:val="OmniPage #36"/>
    <w:basedOn w:val="Normal"/>
    <w:qFormat/>
    <w:rsid w:val="00FA60E8"/>
    <w:rPr>
      <w:rFonts w:ascii="Times New Roman" w:hAnsi="Times New Roman"/>
      <w:color w:val="000000"/>
      <w:sz w:val="20"/>
      <w:szCs w:val="20"/>
    </w:rPr>
  </w:style>
  <w:style w:type="paragraph" w:customStyle="1" w:styleId="OmniPage37">
    <w:name w:val="OmniPage #37"/>
    <w:basedOn w:val="Normal"/>
    <w:qFormat/>
    <w:rsid w:val="00FA60E8"/>
    <w:rPr>
      <w:rFonts w:ascii="Times New Roman" w:hAnsi="Times New Roman"/>
      <w:color w:val="000000"/>
      <w:sz w:val="20"/>
      <w:szCs w:val="20"/>
    </w:rPr>
  </w:style>
  <w:style w:type="paragraph" w:customStyle="1" w:styleId="OmniPage38">
    <w:name w:val="OmniPage #38"/>
    <w:basedOn w:val="Normal"/>
    <w:qFormat/>
    <w:rsid w:val="00FA60E8"/>
    <w:rPr>
      <w:rFonts w:ascii="Times New Roman" w:hAnsi="Times New Roman"/>
      <w:color w:val="000000"/>
      <w:sz w:val="20"/>
      <w:szCs w:val="20"/>
    </w:rPr>
  </w:style>
  <w:style w:type="paragraph" w:customStyle="1" w:styleId="OmniPage39">
    <w:name w:val="OmniPage #39"/>
    <w:basedOn w:val="Normal"/>
    <w:qFormat/>
    <w:rsid w:val="00FA60E8"/>
    <w:rPr>
      <w:rFonts w:ascii="Times New Roman" w:hAnsi="Times New Roman"/>
      <w:color w:val="000000"/>
      <w:sz w:val="20"/>
      <w:szCs w:val="20"/>
    </w:rPr>
  </w:style>
  <w:style w:type="paragraph" w:customStyle="1" w:styleId="OmniPage40">
    <w:name w:val="OmniPage #40"/>
    <w:basedOn w:val="Normal"/>
    <w:qFormat/>
    <w:rsid w:val="00FA60E8"/>
    <w:rPr>
      <w:rFonts w:ascii="Times New Roman" w:hAnsi="Times New Roman"/>
      <w:color w:val="000000"/>
      <w:sz w:val="20"/>
      <w:szCs w:val="20"/>
    </w:rPr>
  </w:style>
  <w:style w:type="paragraph" w:customStyle="1" w:styleId="OmniPage41">
    <w:name w:val="OmniPage #41"/>
    <w:basedOn w:val="Normal"/>
    <w:qFormat/>
    <w:rsid w:val="00FA60E8"/>
    <w:rPr>
      <w:rFonts w:ascii="Times New Roman" w:hAnsi="Times New Roman"/>
      <w:color w:val="000000"/>
      <w:sz w:val="20"/>
      <w:szCs w:val="20"/>
    </w:rPr>
  </w:style>
  <w:style w:type="paragraph" w:customStyle="1" w:styleId="OmniPage42">
    <w:name w:val="OmniPage #42"/>
    <w:basedOn w:val="Normal"/>
    <w:qFormat/>
    <w:rsid w:val="00FA60E8"/>
    <w:rPr>
      <w:rFonts w:ascii="Times New Roman" w:hAnsi="Times New Roman"/>
      <w:color w:val="000000"/>
      <w:sz w:val="20"/>
      <w:szCs w:val="20"/>
    </w:rPr>
  </w:style>
  <w:style w:type="paragraph" w:customStyle="1" w:styleId="OmniPage43">
    <w:name w:val="OmniPage #43"/>
    <w:basedOn w:val="Normal"/>
    <w:qFormat/>
    <w:rsid w:val="00FA60E8"/>
    <w:rPr>
      <w:rFonts w:ascii="Times New Roman" w:hAnsi="Times New Roman"/>
      <w:color w:val="000000"/>
      <w:sz w:val="20"/>
      <w:szCs w:val="20"/>
    </w:rPr>
  </w:style>
  <w:style w:type="paragraph" w:customStyle="1" w:styleId="OmniPage44">
    <w:name w:val="OmniPage #44"/>
    <w:basedOn w:val="Normal"/>
    <w:qFormat/>
    <w:rsid w:val="00FA60E8"/>
    <w:rPr>
      <w:rFonts w:ascii="Times New Roman" w:hAnsi="Times New Roman"/>
      <w:color w:val="000000"/>
      <w:sz w:val="20"/>
      <w:szCs w:val="20"/>
    </w:rPr>
  </w:style>
  <w:style w:type="paragraph" w:customStyle="1" w:styleId="OmniPage45">
    <w:name w:val="OmniPage #45"/>
    <w:basedOn w:val="Normal"/>
    <w:qFormat/>
    <w:rsid w:val="00FA60E8"/>
    <w:rPr>
      <w:rFonts w:ascii="Times New Roman" w:hAnsi="Times New Roman"/>
      <w:color w:val="000000"/>
      <w:sz w:val="20"/>
      <w:szCs w:val="20"/>
    </w:rPr>
  </w:style>
  <w:style w:type="paragraph" w:customStyle="1" w:styleId="OmniPage46">
    <w:name w:val="OmniPage #46"/>
    <w:basedOn w:val="Normal"/>
    <w:qFormat/>
    <w:rsid w:val="00FA60E8"/>
    <w:rPr>
      <w:rFonts w:ascii="Times New Roman" w:hAnsi="Times New Roman"/>
      <w:color w:val="000000"/>
      <w:sz w:val="20"/>
      <w:szCs w:val="20"/>
    </w:rPr>
  </w:style>
  <w:style w:type="paragraph" w:customStyle="1" w:styleId="OmniPage47">
    <w:name w:val="OmniPage #47"/>
    <w:basedOn w:val="Normal"/>
    <w:qFormat/>
    <w:rsid w:val="00FA60E8"/>
    <w:rPr>
      <w:rFonts w:ascii="Times New Roman" w:hAnsi="Times New Roman"/>
      <w:color w:val="000000"/>
      <w:sz w:val="20"/>
      <w:szCs w:val="20"/>
    </w:rPr>
  </w:style>
  <w:style w:type="paragraph" w:customStyle="1" w:styleId="OmniPage48">
    <w:name w:val="OmniPage #48"/>
    <w:basedOn w:val="Normal"/>
    <w:qFormat/>
    <w:rsid w:val="00FA60E8"/>
    <w:rPr>
      <w:rFonts w:ascii="Times New Roman" w:hAnsi="Times New Roman"/>
      <w:color w:val="000000"/>
      <w:sz w:val="20"/>
      <w:szCs w:val="20"/>
    </w:rPr>
  </w:style>
  <w:style w:type="paragraph" w:customStyle="1" w:styleId="OmniPage49">
    <w:name w:val="OmniPage #49"/>
    <w:basedOn w:val="Normal"/>
    <w:qFormat/>
    <w:rsid w:val="00FA60E8"/>
    <w:rPr>
      <w:rFonts w:ascii="Times New Roman" w:hAnsi="Times New Roman"/>
      <w:color w:val="000000"/>
      <w:sz w:val="20"/>
      <w:szCs w:val="20"/>
    </w:rPr>
  </w:style>
  <w:style w:type="paragraph" w:customStyle="1" w:styleId="OmniPage50">
    <w:name w:val="OmniPage #50"/>
    <w:basedOn w:val="Normal"/>
    <w:qFormat/>
    <w:rsid w:val="00FA60E8"/>
    <w:rPr>
      <w:rFonts w:ascii="Times New Roman" w:hAnsi="Times New Roman"/>
      <w:color w:val="000000"/>
      <w:sz w:val="20"/>
      <w:szCs w:val="20"/>
    </w:rPr>
  </w:style>
  <w:style w:type="paragraph" w:customStyle="1" w:styleId="OmniPage51">
    <w:name w:val="OmniPage #51"/>
    <w:basedOn w:val="Normal"/>
    <w:qFormat/>
    <w:rsid w:val="00FA60E8"/>
    <w:rPr>
      <w:rFonts w:ascii="Times New Roman" w:hAnsi="Times New Roman"/>
      <w:color w:val="000000"/>
      <w:sz w:val="20"/>
      <w:szCs w:val="20"/>
    </w:rPr>
  </w:style>
  <w:style w:type="paragraph" w:customStyle="1" w:styleId="OmniPage52">
    <w:name w:val="OmniPage #52"/>
    <w:basedOn w:val="Normal"/>
    <w:qFormat/>
    <w:rsid w:val="00FA60E8"/>
    <w:rPr>
      <w:rFonts w:ascii="Times New Roman" w:hAnsi="Times New Roman"/>
      <w:color w:val="000000"/>
      <w:sz w:val="20"/>
      <w:szCs w:val="20"/>
    </w:rPr>
  </w:style>
  <w:style w:type="paragraph" w:customStyle="1" w:styleId="OmniPage53">
    <w:name w:val="OmniPage #53"/>
    <w:basedOn w:val="Normal"/>
    <w:qFormat/>
    <w:rsid w:val="00FA60E8"/>
    <w:rPr>
      <w:rFonts w:ascii="Times New Roman" w:hAnsi="Times New Roman"/>
      <w:color w:val="000000"/>
      <w:sz w:val="20"/>
      <w:szCs w:val="20"/>
    </w:rPr>
  </w:style>
  <w:style w:type="paragraph" w:customStyle="1" w:styleId="OmniPage54">
    <w:name w:val="OmniPage #54"/>
    <w:basedOn w:val="Normal"/>
    <w:qFormat/>
    <w:rsid w:val="00FA60E8"/>
    <w:rPr>
      <w:rFonts w:ascii="Times New Roman" w:hAnsi="Times New Roman"/>
      <w:color w:val="000000"/>
      <w:sz w:val="20"/>
      <w:szCs w:val="20"/>
    </w:rPr>
  </w:style>
  <w:style w:type="paragraph" w:customStyle="1" w:styleId="OmniPage55">
    <w:name w:val="OmniPage #55"/>
    <w:basedOn w:val="Normal"/>
    <w:qFormat/>
    <w:rsid w:val="00FA60E8"/>
    <w:rPr>
      <w:rFonts w:ascii="Times New Roman" w:hAnsi="Times New Roman"/>
      <w:color w:val="000000"/>
      <w:sz w:val="20"/>
      <w:szCs w:val="20"/>
    </w:rPr>
  </w:style>
  <w:style w:type="paragraph" w:customStyle="1" w:styleId="OmniPage56">
    <w:name w:val="OmniPage #56"/>
    <w:basedOn w:val="Normal"/>
    <w:qFormat/>
    <w:rsid w:val="00FA60E8"/>
    <w:rPr>
      <w:rFonts w:ascii="Times New Roman" w:hAnsi="Times New Roman"/>
      <w:color w:val="000000"/>
      <w:sz w:val="20"/>
      <w:szCs w:val="20"/>
    </w:rPr>
  </w:style>
  <w:style w:type="paragraph" w:customStyle="1" w:styleId="OmniPage57">
    <w:name w:val="OmniPage #57"/>
    <w:basedOn w:val="Normal"/>
    <w:qFormat/>
    <w:rsid w:val="00FA60E8"/>
    <w:rPr>
      <w:rFonts w:ascii="Times New Roman" w:hAnsi="Times New Roman"/>
      <w:color w:val="000000"/>
      <w:sz w:val="20"/>
      <w:szCs w:val="20"/>
    </w:rPr>
  </w:style>
  <w:style w:type="paragraph" w:customStyle="1" w:styleId="OmniPage58">
    <w:name w:val="OmniPage #58"/>
    <w:basedOn w:val="Normal"/>
    <w:qFormat/>
    <w:rsid w:val="00FA60E8"/>
    <w:rPr>
      <w:rFonts w:ascii="Times New Roman" w:hAnsi="Times New Roman"/>
      <w:color w:val="000000"/>
      <w:sz w:val="20"/>
      <w:szCs w:val="20"/>
    </w:rPr>
  </w:style>
  <w:style w:type="paragraph" w:customStyle="1" w:styleId="OmniPage59">
    <w:name w:val="OmniPage #59"/>
    <w:basedOn w:val="Normal"/>
    <w:qFormat/>
    <w:rsid w:val="00FA60E8"/>
    <w:rPr>
      <w:rFonts w:ascii="Times New Roman" w:hAnsi="Times New Roman"/>
      <w:color w:val="000000"/>
      <w:sz w:val="20"/>
      <w:szCs w:val="20"/>
    </w:rPr>
  </w:style>
  <w:style w:type="paragraph" w:customStyle="1" w:styleId="OmniPage60">
    <w:name w:val="OmniPage #60"/>
    <w:basedOn w:val="Normal"/>
    <w:qFormat/>
    <w:rsid w:val="00FA60E8"/>
    <w:rPr>
      <w:rFonts w:ascii="Times New Roman" w:hAnsi="Times New Roman"/>
      <w:color w:val="000000"/>
      <w:sz w:val="20"/>
      <w:szCs w:val="20"/>
    </w:rPr>
  </w:style>
  <w:style w:type="paragraph" w:customStyle="1" w:styleId="OmniPage61">
    <w:name w:val="OmniPage #61"/>
    <w:basedOn w:val="Normal"/>
    <w:qFormat/>
    <w:rsid w:val="00FA60E8"/>
    <w:rPr>
      <w:rFonts w:ascii="Times New Roman" w:hAnsi="Times New Roman"/>
      <w:color w:val="000000"/>
      <w:sz w:val="20"/>
      <w:szCs w:val="20"/>
    </w:rPr>
  </w:style>
  <w:style w:type="paragraph" w:customStyle="1" w:styleId="OmniPage62">
    <w:name w:val="OmniPage #62"/>
    <w:basedOn w:val="Normal"/>
    <w:qFormat/>
    <w:rsid w:val="00FA60E8"/>
    <w:rPr>
      <w:rFonts w:ascii="Times New Roman" w:hAnsi="Times New Roman"/>
      <w:color w:val="000000"/>
      <w:sz w:val="20"/>
      <w:szCs w:val="20"/>
    </w:rPr>
  </w:style>
  <w:style w:type="paragraph" w:customStyle="1" w:styleId="OmniPage63">
    <w:name w:val="OmniPage #63"/>
    <w:basedOn w:val="Normal"/>
    <w:qFormat/>
    <w:rsid w:val="00FA60E8"/>
    <w:rPr>
      <w:rFonts w:ascii="Times New Roman" w:hAnsi="Times New Roman"/>
      <w:color w:val="000000"/>
      <w:sz w:val="20"/>
      <w:szCs w:val="20"/>
    </w:rPr>
  </w:style>
  <w:style w:type="paragraph" w:customStyle="1" w:styleId="OmniPage64">
    <w:name w:val="OmniPage #64"/>
    <w:basedOn w:val="Normal"/>
    <w:qFormat/>
    <w:rsid w:val="00FA60E8"/>
    <w:rPr>
      <w:rFonts w:ascii="Times New Roman" w:hAnsi="Times New Roman"/>
      <w:color w:val="000000"/>
      <w:sz w:val="20"/>
      <w:szCs w:val="20"/>
    </w:rPr>
  </w:style>
  <w:style w:type="paragraph" w:customStyle="1" w:styleId="OmniPage65">
    <w:name w:val="OmniPage #65"/>
    <w:basedOn w:val="Normal"/>
    <w:qFormat/>
    <w:rsid w:val="00FA60E8"/>
    <w:rPr>
      <w:rFonts w:ascii="Times New Roman" w:hAnsi="Times New Roman"/>
      <w:color w:val="000000"/>
      <w:sz w:val="20"/>
      <w:szCs w:val="20"/>
    </w:rPr>
  </w:style>
  <w:style w:type="paragraph" w:customStyle="1" w:styleId="OmniPage66">
    <w:name w:val="OmniPage #66"/>
    <w:basedOn w:val="Normal"/>
    <w:qFormat/>
    <w:rsid w:val="00FA60E8"/>
    <w:rPr>
      <w:rFonts w:ascii="Times New Roman" w:hAnsi="Times New Roman"/>
      <w:color w:val="000000"/>
      <w:sz w:val="20"/>
      <w:szCs w:val="20"/>
    </w:rPr>
  </w:style>
  <w:style w:type="paragraph" w:customStyle="1" w:styleId="OmniPage67">
    <w:name w:val="OmniPage #67"/>
    <w:basedOn w:val="Normal"/>
    <w:qFormat/>
    <w:rsid w:val="00FA60E8"/>
    <w:rPr>
      <w:rFonts w:ascii="Times New Roman" w:hAnsi="Times New Roman"/>
      <w:color w:val="000000"/>
      <w:sz w:val="20"/>
      <w:szCs w:val="20"/>
    </w:rPr>
  </w:style>
  <w:style w:type="paragraph" w:customStyle="1" w:styleId="OmniPage68">
    <w:name w:val="OmniPage #68"/>
    <w:basedOn w:val="Normal"/>
    <w:qFormat/>
    <w:rsid w:val="00FA60E8"/>
    <w:rPr>
      <w:rFonts w:ascii="Times New Roman" w:hAnsi="Times New Roman"/>
      <w:color w:val="000000"/>
      <w:sz w:val="20"/>
      <w:szCs w:val="20"/>
    </w:rPr>
  </w:style>
  <w:style w:type="paragraph" w:customStyle="1" w:styleId="OmniPage69">
    <w:name w:val="OmniPage #69"/>
    <w:basedOn w:val="Normal"/>
    <w:qFormat/>
    <w:rsid w:val="00FA60E8"/>
    <w:rPr>
      <w:rFonts w:ascii="Times New Roman" w:hAnsi="Times New Roman"/>
      <w:color w:val="000000"/>
      <w:sz w:val="20"/>
      <w:szCs w:val="20"/>
    </w:rPr>
  </w:style>
  <w:style w:type="paragraph" w:customStyle="1" w:styleId="OmniPage70">
    <w:name w:val="OmniPage #70"/>
    <w:basedOn w:val="Normal"/>
    <w:qFormat/>
    <w:rsid w:val="00FA60E8"/>
    <w:rPr>
      <w:rFonts w:ascii="Times New Roman" w:hAnsi="Times New Roman"/>
      <w:color w:val="000000"/>
      <w:sz w:val="20"/>
      <w:szCs w:val="20"/>
    </w:rPr>
  </w:style>
  <w:style w:type="paragraph" w:customStyle="1" w:styleId="OmniPage71">
    <w:name w:val="OmniPage #71"/>
    <w:basedOn w:val="Normal"/>
    <w:qFormat/>
    <w:rsid w:val="00FA60E8"/>
    <w:rPr>
      <w:rFonts w:ascii="Times New Roman" w:hAnsi="Times New Roman"/>
      <w:color w:val="000000"/>
      <w:sz w:val="20"/>
      <w:szCs w:val="20"/>
    </w:rPr>
  </w:style>
  <w:style w:type="table" w:customStyle="1" w:styleId="MediumGrid22">
    <w:name w:val="Medium Grid 22"/>
    <w:basedOn w:val="TableNormal"/>
    <w:uiPriority w:val="68"/>
    <w:rsid w:val="00FA60E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FA60E8"/>
    <w:rPr>
      <w:rFonts w:ascii="Times New Roman" w:hAnsi="Times New Roman"/>
      <w:szCs w:val="20"/>
    </w:rPr>
  </w:style>
  <w:style w:type="character" w:customStyle="1" w:styleId="infoChar">
    <w:name w:val="info Char"/>
    <w:link w:val="info"/>
    <w:locked/>
    <w:rsid w:val="00FA60E8"/>
    <w:rPr>
      <w:rFonts w:ascii="Times New Roman" w:eastAsia="Times New Roman" w:hAnsi="Times New Roman" w:cs="Times New Roman"/>
      <w:szCs w:val="20"/>
    </w:rPr>
  </w:style>
  <w:style w:type="character" w:customStyle="1" w:styleId="createby">
    <w:name w:val="createby"/>
    <w:rsid w:val="00FA60E8"/>
  </w:style>
  <w:style w:type="character" w:customStyle="1" w:styleId="quote-right">
    <w:name w:val="quote-right"/>
    <w:rsid w:val="00FA60E8"/>
  </w:style>
  <w:style w:type="character" w:customStyle="1" w:styleId="smallcase">
    <w:name w:val="smallcase"/>
    <w:rsid w:val="00FA60E8"/>
  </w:style>
  <w:style w:type="character" w:customStyle="1" w:styleId="ft0">
    <w:name w:val="ft0"/>
    <w:rsid w:val="00FA60E8"/>
  </w:style>
  <w:style w:type="character" w:customStyle="1" w:styleId="ft2">
    <w:name w:val="ft2"/>
    <w:rsid w:val="00FA60E8"/>
  </w:style>
  <w:style w:type="character" w:customStyle="1" w:styleId="ft3">
    <w:name w:val="ft3"/>
    <w:rsid w:val="00FA60E8"/>
  </w:style>
  <w:style w:type="character" w:customStyle="1" w:styleId="StyleTimesNewRoman12ptBold1">
    <w:name w:val="Style Times New Roman 12 pt Bold1"/>
    <w:rsid w:val="00FA60E8"/>
    <w:rPr>
      <w:b/>
      <w:bCs/>
      <w:sz w:val="24"/>
    </w:rPr>
  </w:style>
  <w:style w:type="paragraph" w:customStyle="1" w:styleId="Unhighlighted">
    <w:name w:val="Unhighlighted"/>
    <w:basedOn w:val="Normal"/>
    <w:link w:val="UnhighlightedChar"/>
    <w:autoRedefine/>
    <w:qFormat/>
    <w:rsid w:val="00FA60E8"/>
    <w:rPr>
      <w:rFonts w:ascii="Times New Roman" w:hAnsi="Times New Roman"/>
      <w:sz w:val="12"/>
    </w:rPr>
  </w:style>
  <w:style w:type="character" w:customStyle="1" w:styleId="UnhighlightedChar">
    <w:name w:val="Unhighlighted Char"/>
    <w:link w:val="Unhighlighted"/>
    <w:rsid w:val="00FA60E8"/>
    <w:rPr>
      <w:rFonts w:ascii="Times New Roman" w:eastAsia="Times New Roman" w:hAnsi="Times New Roman" w:cs="Times New Roman"/>
      <w:sz w:val="12"/>
    </w:rPr>
  </w:style>
  <w:style w:type="character" w:customStyle="1" w:styleId="CircledChar2">
    <w:name w:val="Circled Char2"/>
    <w:rsid w:val="00FA60E8"/>
    <w:rPr>
      <w:rFonts w:eastAsia="MS Mincho"/>
      <w:b/>
      <w:szCs w:val="24"/>
      <w:u w:val="single"/>
      <w:lang w:val="en-US" w:eastAsia="ja-JP" w:bidi="ar-SA"/>
    </w:rPr>
  </w:style>
  <w:style w:type="character" w:customStyle="1" w:styleId="SmallTextChar2">
    <w:name w:val="Small Text Char2"/>
    <w:rsid w:val="00FA60E8"/>
    <w:rPr>
      <w:rFonts w:eastAsia="MS Mincho"/>
      <w:sz w:val="15"/>
      <w:szCs w:val="24"/>
      <w:lang w:val="en-US" w:eastAsia="ja-JP" w:bidi="ar-SA"/>
    </w:rPr>
  </w:style>
  <w:style w:type="character" w:customStyle="1" w:styleId="BoldandUnderlineCharCharCharCharChar1">
    <w:name w:val="Bold and Underline Char Char Char Char Char1"/>
    <w:rsid w:val="00FA60E8"/>
    <w:rPr>
      <w:b/>
      <w:szCs w:val="24"/>
      <w:u w:val="single"/>
      <w:lang w:val="en-US" w:eastAsia="en-US" w:bidi="ar-SA"/>
    </w:rPr>
  </w:style>
  <w:style w:type="character" w:customStyle="1" w:styleId="SmallCardChar">
    <w:name w:val="Small Card Char"/>
    <w:rsid w:val="00FA60E8"/>
    <w:rPr>
      <w:rFonts w:ascii="Palatino Linotype" w:eastAsia="Times New Roman" w:hAnsi="Palatino Linotype"/>
      <w:sz w:val="12"/>
      <w:szCs w:val="24"/>
    </w:rPr>
  </w:style>
  <w:style w:type="character" w:customStyle="1" w:styleId="StyleBoldUnderline10ptBold">
    <w:name w:val="Style Bold Underline + 10 pt Bold"/>
    <w:rsid w:val="00FA60E8"/>
    <w:rPr>
      <w:b/>
      <w:bCs/>
      <w:sz w:val="20"/>
      <w:u w:val="thick"/>
    </w:rPr>
  </w:style>
  <w:style w:type="character" w:customStyle="1" w:styleId="PageHeaderChar">
    <w:name w:val="Page Header Char"/>
    <w:link w:val="PageHeader"/>
    <w:rsid w:val="00FA60E8"/>
    <w:rPr>
      <w:rFonts w:ascii="Arial" w:eastAsia="Times New Roman" w:hAnsi="Arial" w:cs="Times New Roman"/>
      <w:b/>
      <w:szCs w:val="18"/>
    </w:rPr>
  </w:style>
  <w:style w:type="paragraph" w:customStyle="1" w:styleId="NormalNoUnderline">
    <w:name w:val="Normal + No Underline"/>
    <w:basedOn w:val="Normal"/>
    <w:link w:val="NormalNoUnderlineChar"/>
    <w:qFormat/>
    <w:rsid w:val="00FA60E8"/>
    <w:pPr>
      <w:ind w:left="720"/>
    </w:pPr>
    <w:rPr>
      <w:rFonts w:ascii="Times New Roman" w:hAnsi="Times New Roman"/>
      <w:sz w:val="12"/>
    </w:rPr>
  </w:style>
  <w:style w:type="character" w:customStyle="1" w:styleId="NormalNoUnderlineChar">
    <w:name w:val="Normal + No Underline Char"/>
    <w:link w:val="NormalNoUnderline"/>
    <w:rsid w:val="00FA60E8"/>
    <w:rPr>
      <w:rFonts w:ascii="Times New Roman" w:eastAsia="Times New Roman" w:hAnsi="Times New Roman" w:cs="Times New Roman"/>
      <w:sz w:val="12"/>
    </w:rPr>
  </w:style>
  <w:style w:type="paragraph" w:customStyle="1" w:styleId="TagCite2">
    <w:name w:val="Tag Cite"/>
    <w:basedOn w:val="PageHeader"/>
    <w:link w:val="TagCiteChar4"/>
    <w:qFormat/>
    <w:rsid w:val="00FA60E8"/>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FA60E8"/>
    <w:rPr>
      <w:rFonts w:ascii="Arial Narrow" w:eastAsia="SimSun" w:hAnsi="Arial Narrow" w:cs="Times New Roman"/>
      <w:b/>
      <w:lang w:eastAsia="zh-CN"/>
    </w:rPr>
  </w:style>
  <w:style w:type="character" w:customStyle="1" w:styleId="smalllink">
    <w:name w:val="smalllink"/>
    <w:rsid w:val="00FA60E8"/>
  </w:style>
  <w:style w:type="character" w:customStyle="1" w:styleId="bighead1">
    <w:name w:val="bighead1"/>
    <w:rsid w:val="00FA60E8"/>
    <w:rPr>
      <w:rFonts w:ascii="Verdana" w:hAnsi="Verdana" w:hint="default"/>
      <w:b/>
      <w:bCs/>
      <w:sz w:val="27"/>
      <w:szCs w:val="27"/>
    </w:rPr>
  </w:style>
  <w:style w:type="paragraph" w:customStyle="1" w:styleId="Tiny-WFU">
    <w:name w:val="Tiny-WFU"/>
    <w:basedOn w:val="Normal"/>
    <w:qFormat/>
    <w:rsid w:val="00FA60E8"/>
    <w:rPr>
      <w:rFonts w:ascii="Cambria" w:eastAsia="Malgun Gothic" w:hAnsi="Cambria"/>
      <w:sz w:val="12"/>
      <w:lang w:eastAsia="ko-KR"/>
    </w:rPr>
  </w:style>
  <w:style w:type="character" w:customStyle="1" w:styleId="left-date1">
    <w:name w:val="left-date1"/>
    <w:rsid w:val="00FA60E8"/>
    <w:rPr>
      <w:rFonts w:ascii="Verdana" w:hAnsi="Verdana" w:hint="default"/>
      <w:color w:val="666666"/>
      <w:sz w:val="14"/>
      <w:szCs w:val="14"/>
    </w:rPr>
  </w:style>
  <w:style w:type="character" w:customStyle="1" w:styleId="Bodytext31">
    <w:name w:val="Body text (3)"/>
    <w:basedOn w:val="DefaultParagraphFont"/>
    <w:rsid w:val="00FA60E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FA60E8"/>
    <w:pPr>
      <w:spacing w:before="100" w:beforeAutospacing="1" w:after="100" w:afterAutospacing="1"/>
    </w:pPr>
    <w:rPr>
      <w:rFonts w:ascii="Times New Roman" w:hAnsi="Times New Roman"/>
    </w:rPr>
  </w:style>
  <w:style w:type="character" w:customStyle="1" w:styleId="Title2">
    <w:name w:val="Title2"/>
    <w:basedOn w:val="DefaultParagraphFont"/>
    <w:rsid w:val="00FA60E8"/>
  </w:style>
  <w:style w:type="character" w:customStyle="1" w:styleId="list-comma">
    <w:name w:val="list-comma"/>
    <w:basedOn w:val="DefaultParagraphFont"/>
    <w:rsid w:val="00FA60E8"/>
  </w:style>
  <w:style w:type="character" w:customStyle="1" w:styleId="livefyre-commentcount">
    <w:name w:val="livefyre-commentcount"/>
    <w:basedOn w:val="DefaultParagraphFont"/>
    <w:rsid w:val="00FA60E8"/>
  </w:style>
  <w:style w:type="character" w:customStyle="1" w:styleId="ata11y">
    <w:name w:val="at_a11y"/>
    <w:basedOn w:val="DefaultParagraphFont"/>
    <w:rsid w:val="00FA60E8"/>
  </w:style>
  <w:style w:type="character" w:customStyle="1" w:styleId="Picturecaption2">
    <w:name w:val="Picture caption (2)_"/>
    <w:basedOn w:val="DefaultParagraphFont"/>
    <w:link w:val="Picturecaption20"/>
    <w:rsid w:val="00FA60E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FA60E8"/>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FA60E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FA60E8"/>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FA60E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A60E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A60E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FA60E8"/>
  </w:style>
  <w:style w:type="character" w:customStyle="1" w:styleId="wsodqchgshow">
    <w:name w:val="wsodq_chgshow"/>
    <w:basedOn w:val="DefaultParagraphFont"/>
    <w:rsid w:val="00FA60E8"/>
  </w:style>
  <w:style w:type="character" w:customStyle="1" w:styleId="greenposchange">
    <w:name w:val="green_pos_change"/>
    <w:basedOn w:val="DefaultParagraphFont"/>
    <w:rsid w:val="00FA60E8"/>
  </w:style>
  <w:style w:type="character" w:customStyle="1" w:styleId="image-credit">
    <w:name w:val="image-credit"/>
    <w:basedOn w:val="DefaultParagraphFont"/>
    <w:rsid w:val="00FA60E8"/>
  </w:style>
  <w:style w:type="paragraph" w:customStyle="1" w:styleId="first">
    <w:name w:val="first"/>
    <w:basedOn w:val="Normal"/>
    <w:qFormat/>
    <w:rsid w:val="00FA60E8"/>
    <w:pPr>
      <w:spacing w:before="100" w:beforeAutospacing="1" w:after="100" w:afterAutospacing="1"/>
    </w:pPr>
    <w:rPr>
      <w:rFonts w:ascii="Times New Roman" w:hAnsi="Times New Roman"/>
    </w:rPr>
  </w:style>
  <w:style w:type="paragraph" w:customStyle="1" w:styleId="gascontcredit">
    <w:name w:val="gas_cont_credit"/>
    <w:basedOn w:val="Normal"/>
    <w:qFormat/>
    <w:rsid w:val="00FA60E8"/>
    <w:pPr>
      <w:spacing w:before="100" w:beforeAutospacing="1" w:after="100" w:afterAutospacing="1"/>
    </w:pPr>
    <w:rPr>
      <w:rFonts w:ascii="Times New Roman" w:hAnsi="Times New Roman"/>
    </w:rPr>
  </w:style>
  <w:style w:type="character" w:customStyle="1" w:styleId="sup1">
    <w:name w:val="sup1"/>
    <w:rsid w:val="00FA60E8"/>
    <w:rPr>
      <w:rFonts w:ascii="Times New Roman" w:hAnsi="Times New Roman" w:cs="Times New Roman" w:hint="default"/>
      <w:color w:val="000000"/>
      <w:shd w:val="clear" w:color="auto" w:fill="FEFFCF"/>
    </w:rPr>
  </w:style>
  <w:style w:type="character" w:customStyle="1" w:styleId="pgnum1">
    <w:name w:val="pgnum1"/>
    <w:rsid w:val="00FA60E8"/>
    <w:rPr>
      <w:rFonts w:ascii="Arial" w:hAnsi="Arial" w:cs="Arial" w:hint="default"/>
      <w:color w:val="FF0000"/>
      <w:sz w:val="22"/>
      <w:szCs w:val="22"/>
    </w:rPr>
  </w:style>
  <w:style w:type="paragraph" w:customStyle="1" w:styleId="TagsChar1Char">
    <w:name w:val="Tags Char1 Char"/>
    <w:basedOn w:val="Normal"/>
    <w:link w:val="TagsChar1CharChar"/>
    <w:qFormat/>
    <w:rsid w:val="00FA60E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A60E8"/>
    <w:rPr>
      <w:rFonts w:ascii="Georgia" w:hAnsi="Georgia" w:cs="Calibri"/>
      <w:sz w:val="24"/>
      <w:u w:val="thick"/>
    </w:rPr>
  </w:style>
  <w:style w:type="character" w:customStyle="1" w:styleId="TagsChar1CharChar">
    <w:name w:val="Tags Char1 Char Char"/>
    <w:link w:val="TagsChar1Char"/>
    <w:rsid w:val="00FA60E8"/>
    <w:rPr>
      <w:rFonts w:ascii="Arial" w:eastAsia="Times New Roman" w:hAnsi="Arial" w:cs="Times New Roman"/>
      <w:b/>
    </w:rPr>
  </w:style>
  <w:style w:type="character" w:customStyle="1" w:styleId="CitesCharCharCharChar">
    <w:name w:val="Cites Char Char Char Char"/>
    <w:rsid w:val="00FA60E8"/>
    <w:rPr>
      <w:rFonts w:ascii="Calibri" w:eastAsiaTheme="minorEastAsia" w:hAnsi="Calibri"/>
      <w:b/>
      <w:bCs/>
      <w:szCs w:val="24"/>
    </w:rPr>
  </w:style>
  <w:style w:type="character" w:customStyle="1" w:styleId="CardsFont6ptCharCharChar">
    <w:name w:val="Cards + Font: 6 pt Char Char Char"/>
    <w:rsid w:val="00FA60E8"/>
    <w:rPr>
      <w:rFonts w:ascii="Calibri" w:eastAsiaTheme="minorEastAsia" w:hAnsi="Calibri"/>
      <w:sz w:val="12"/>
      <w:szCs w:val="24"/>
    </w:rPr>
  </w:style>
  <w:style w:type="character" w:customStyle="1" w:styleId="BlockHeadingsCharCharChar">
    <w:name w:val="Block Headings Char Char Char"/>
    <w:rsid w:val="00FA60E8"/>
    <w:rPr>
      <w:rFonts w:ascii="Times New Roman" w:hAnsi="Times New Roman"/>
      <w:b/>
      <w:caps/>
      <w:sz w:val="22"/>
      <w:szCs w:val="20"/>
    </w:rPr>
  </w:style>
  <w:style w:type="paragraph" w:customStyle="1" w:styleId="CardsUnderline">
    <w:name w:val="Cards + Underline"/>
    <w:basedOn w:val="Normal"/>
    <w:link w:val="CardsUnderlineChar"/>
    <w:qFormat/>
    <w:rsid w:val="00FA60E8"/>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FA60E8"/>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FA60E8"/>
    <w:pPr>
      <w:widowControl w:val="0"/>
      <w:spacing w:before="0" w:beforeAutospacing="0" w:after="0" w:afterAutospacing="0"/>
    </w:pPr>
    <w:rPr>
      <w:rFonts w:ascii="Georgia" w:hAnsi="Georgia"/>
      <w:color w:val="000000"/>
      <w:szCs w:val="20"/>
    </w:rPr>
  </w:style>
  <w:style w:type="paragraph" w:customStyle="1" w:styleId="Reference">
    <w:name w:val="Reference"/>
    <w:qFormat/>
    <w:rsid w:val="00FA60E8"/>
    <w:rPr>
      <w:rFonts w:ascii="Times New Roman" w:eastAsia="Times New Roman" w:hAnsi="Times New Roman" w:cs="Times New Roman"/>
      <w:b/>
      <w:bCs/>
      <w:szCs w:val="27"/>
      <w:u w:val="single"/>
    </w:rPr>
  </w:style>
  <w:style w:type="character" w:customStyle="1" w:styleId="inhoud">
    <w:name w:val="inhoud"/>
    <w:rsid w:val="00FA60E8"/>
  </w:style>
  <w:style w:type="paragraph" w:customStyle="1" w:styleId="StyleHeading2Heading2Char2CharHeading2Char1CharCharHead">
    <w:name w:val="Style Heading 2Heading 2 Char2 CharHeading 2 Char1 Char CharHead..."/>
    <w:basedOn w:val="Heading2"/>
    <w:qFormat/>
    <w:rsid w:val="00FA60E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FA60E8"/>
    <w:rPr>
      <w:rFonts w:ascii="Georgia" w:hAnsi="Georgia"/>
      <w:b w:val="0"/>
      <w:sz w:val="22"/>
      <w:u w:val="single"/>
      <w:bdr w:val="none" w:sz="0" w:space="0" w:color="auto"/>
      <w:shd w:val="clear" w:color="auto" w:fill="89FF94"/>
    </w:rPr>
  </w:style>
  <w:style w:type="character" w:customStyle="1" w:styleId="awtw">
    <w:name w:val="awtw"/>
    <w:rsid w:val="00FA60E8"/>
  </w:style>
  <w:style w:type="paragraph" w:customStyle="1" w:styleId="Style60">
    <w:name w:val="Style 6"/>
    <w:qFormat/>
    <w:rsid w:val="00FA60E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FA60E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FA60E8"/>
    <w:pPr>
      <w:keepNext/>
      <w:outlineLvl w:val="2"/>
    </w:pPr>
    <w:rPr>
      <w:b/>
      <w:bCs/>
      <w:szCs w:val="26"/>
      <w:u w:val="single"/>
    </w:rPr>
  </w:style>
  <w:style w:type="character" w:customStyle="1" w:styleId="DateCitesAuthorCharChar">
    <w:name w:val="DateCitesAuthor Char Char"/>
    <w:link w:val="DateCitesAuthorChar"/>
    <w:rsid w:val="00FA60E8"/>
    <w:rPr>
      <w:rFonts w:ascii="Arial" w:eastAsia="Times New Roman" w:hAnsi="Arial" w:cs="Times New Roman"/>
      <w:b/>
      <w:bCs/>
      <w:szCs w:val="26"/>
      <w:u w:val="single"/>
    </w:rPr>
  </w:style>
  <w:style w:type="paragraph" w:customStyle="1" w:styleId="articlebodynormaltext">
    <w:name w:val="articlebody_normaltext"/>
    <w:basedOn w:val="Normal"/>
    <w:qFormat/>
    <w:rsid w:val="00FA60E8"/>
    <w:pPr>
      <w:spacing w:before="100" w:beforeAutospacing="1" w:after="100" w:afterAutospacing="1"/>
    </w:pPr>
  </w:style>
  <w:style w:type="paragraph" w:customStyle="1" w:styleId="western">
    <w:name w:val="western"/>
    <w:basedOn w:val="Normal"/>
    <w:qFormat/>
    <w:rsid w:val="00FA60E8"/>
    <w:pPr>
      <w:spacing w:before="100" w:beforeAutospacing="1" w:after="100" w:afterAutospacing="1"/>
    </w:pPr>
    <w:rPr>
      <w:rFonts w:ascii="Times New Roman" w:hAnsi="Times New Roman"/>
    </w:rPr>
  </w:style>
  <w:style w:type="paragraph" w:customStyle="1" w:styleId="targetcaption">
    <w:name w:val="targetcaption"/>
    <w:basedOn w:val="Normal"/>
    <w:qFormat/>
    <w:rsid w:val="00FA60E8"/>
    <w:pPr>
      <w:spacing w:before="100" w:beforeAutospacing="1" w:after="100" w:afterAutospacing="1"/>
    </w:pPr>
    <w:rPr>
      <w:rFonts w:ascii="Times New Roman" w:hAnsi="Times New Roman"/>
    </w:rPr>
  </w:style>
  <w:style w:type="paragraph" w:customStyle="1" w:styleId="Index">
    <w:name w:val="Index"/>
    <w:basedOn w:val="Normal"/>
    <w:qFormat/>
    <w:rsid w:val="00FA60E8"/>
    <w:pPr>
      <w:suppressLineNumbers/>
      <w:suppressAutoHyphens/>
    </w:pPr>
    <w:rPr>
      <w:rFonts w:ascii="Century Gothic" w:hAnsi="Century Gothic" w:cs="Tahoma"/>
      <w:sz w:val="20"/>
      <w:szCs w:val="20"/>
    </w:rPr>
  </w:style>
  <w:style w:type="character" w:customStyle="1" w:styleId="externaledithide">
    <w:name w:val="external_edit_hide"/>
    <w:rsid w:val="00FA60E8"/>
  </w:style>
  <w:style w:type="character" w:customStyle="1" w:styleId="CharacterStyle20">
    <w:name w:val="Character Style 20"/>
    <w:rsid w:val="00FA60E8"/>
    <w:rPr>
      <w:sz w:val="21"/>
    </w:rPr>
  </w:style>
  <w:style w:type="character" w:customStyle="1" w:styleId="centerheadlines">
    <w:name w:val="centerheadlines"/>
    <w:rsid w:val="00FA60E8"/>
  </w:style>
  <w:style w:type="character" w:customStyle="1" w:styleId="datetime0">
    <w:name w:val="datetime"/>
    <w:rsid w:val="00FA60E8"/>
  </w:style>
  <w:style w:type="paragraph" w:customStyle="1" w:styleId="boldness">
    <w:name w:val="boldness"/>
    <w:basedOn w:val="Normal"/>
    <w:qFormat/>
    <w:rsid w:val="00FA60E8"/>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FA60E8"/>
    <w:pPr>
      <w:widowControl w:val="0"/>
    </w:pPr>
    <w:rPr>
      <w:rFonts w:eastAsiaTheme="minorHAnsi"/>
      <w:color w:val="auto"/>
      <w:sz w:val="22"/>
    </w:rPr>
  </w:style>
  <w:style w:type="paragraph" w:customStyle="1" w:styleId="Pa31">
    <w:name w:val="Pa3+1"/>
    <w:basedOn w:val="Default"/>
    <w:next w:val="Default"/>
    <w:uiPriority w:val="99"/>
    <w:qFormat/>
    <w:rsid w:val="00FA60E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FA60E8"/>
  </w:style>
  <w:style w:type="character" w:customStyle="1" w:styleId="citeschar10">
    <w:name w:val="citeschar1"/>
    <w:basedOn w:val="DefaultParagraphFont"/>
    <w:rsid w:val="00FA60E8"/>
  </w:style>
  <w:style w:type="character" w:customStyle="1" w:styleId="cardunderlinedchar1">
    <w:name w:val="cardunderlinedchar"/>
    <w:basedOn w:val="DefaultParagraphFont"/>
    <w:rsid w:val="00FA60E8"/>
  </w:style>
  <w:style w:type="character" w:customStyle="1" w:styleId="Style1CharCharChar">
    <w:name w:val="Style1 Char Char Char"/>
    <w:rsid w:val="00FA60E8"/>
    <w:rPr>
      <w:rFonts w:ascii="Times New Roman" w:eastAsia="Times New Roman" w:hAnsi="Times New Roman" w:cs="Arial"/>
      <w:bCs/>
      <w:caps/>
      <w:sz w:val="12"/>
      <w:szCs w:val="18"/>
    </w:rPr>
  </w:style>
  <w:style w:type="paragraph" w:customStyle="1" w:styleId="Textbody">
    <w:name w:val="Text body"/>
    <w:basedOn w:val="Standard"/>
    <w:qFormat/>
    <w:rsid w:val="00FA60E8"/>
    <w:pPr>
      <w:spacing w:after="120"/>
    </w:pPr>
    <w:rPr>
      <w:rFonts w:cs="Tahoma"/>
      <w:lang w:eastAsia="en-US" w:bidi="ar-SA"/>
    </w:rPr>
  </w:style>
  <w:style w:type="character" w:customStyle="1" w:styleId="provider">
    <w:name w:val="provider"/>
    <w:basedOn w:val="DefaultParagraphFont"/>
    <w:rsid w:val="00FA60E8"/>
  </w:style>
  <w:style w:type="character" w:customStyle="1" w:styleId="vitstorybyline">
    <w:name w:val="vitstorybyline"/>
    <w:rsid w:val="00FA60E8"/>
  </w:style>
  <w:style w:type="character" w:customStyle="1" w:styleId="tickerlinx">
    <w:name w:val="tickerlinx"/>
    <w:rsid w:val="00FA60E8"/>
  </w:style>
  <w:style w:type="paragraph" w:customStyle="1" w:styleId="NFAPWPheader">
    <w:name w:val="NFAP WP header"/>
    <w:basedOn w:val="Default"/>
    <w:next w:val="Default"/>
    <w:uiPriority w:val="99"/>
    <w:qFormat/>
    <w:rsid w:val="00FA60E8"/>
    <w:pPr>
      <w:widowControl w:val="0"/>
    </w:pPr>
    <w:rPr>
      <w:rFonts w:ascii="HNKAOE+Arial" w:eastAsia="Malgun Gothic" w:hAnsi="HNKAOE+Arial"/>
      <w:color w:val="auto"/>
      <w:sz w:val="20"/>
      <w:lang w:eastAsia="zh-CN"/>
    </w:rPr>
  </w:style>
  <w:style w:type="character" w:customStyle="1" w:styleId="post-timestamp">
    <w:name w:val="post-timestamp"/>
    <w:rsid w:val="00FA60E8"/>
  </w:style>
  <w:style w:type="character" w:styleId="BookTitle">
    <w:name w:val="Book Title"/>
    <w:qFormat/>
    <w:rsid w:val="00FA60E8"/>
    <w:rPr>
      <w:b/>
      <w:bCs/>
      <w:smallCaps/>
      <w:spacing w:val="5"/>
    </w:rPr>
  </w:style>
  <w:style w:type="character" w:customStyle="1" w:styleId="month">
    <w:name w:val="month"/>
    <w:rsid w:val="00FA60E8"/>
  </w:style>
  <w:style w:type="character" w:customStyle="1" w:styleId="CiteCharCharChar">
    <w:name w:val="Cite Char Char Char"/>
    <w:rsid w:val="00FA60E8"/>
    <w:rPr>
      <w:rFonts w:ascii="Garamond" w:hAnsi="Garamond" w:cs="Calibri"/>
      <w:b/>
      <w:sz w:val="20"/>
      <w:szCs w:val="20"/>
      <w:u w:val="thick"/>
    </w:rPr>
  </w:style>
  <w:style w:type="character" w:customStyle="1" w:styleId="texttitlebigred">
    <w:name w:val="texttitlebigred"/>
    <w:rsid w:val="00FA60E8"/>
  </w:style>
  <w:style w:type="character" w:customStyle="1" w:styleId="subtitles">
    <w:name w:val="subtitles"/>
    <w:rsid w:val="00FA60E8"/>
  </w:style>
  <w:style w:type="character" w:customStyle="1" w:styleId="CiteCardCharCharCharChar">
    <w:name w:val="Cite_Card Char Char Char Char"/>
    <w:link w:val="CiteCardCharCharChar"/>
    <w:rsid w:val="00FA60E8"/>
    <w:rPr>
      <w:rFonts w:cs="Arial"/>
      <w:bCs/>
    </w:rPr>
  </w:style>
  <w:style w:type="paragraph" w:customStyle="1" w:styleId="CiteCardCharCharChar">
    <w:name w:val="Cite_Card Char Char Char"/>
    <w:link w:val="CiteCardCharCharCharChar"/>
    <w:qFormat/>
    <w:rsid w:val="00FA60E8"/>
    <w:rPr>
      <w:rFonts w:cs="Arial"/>
      <w:bCs/>
    </w:rPr>
  </w:style>
  <w:style w:type="character" w:customStyle="1" w:styleId="CiteCardChar1">
    <w:name w:val="Cite_Card Char1"/>
    <w:rsid w:val="00FA60E8"/>
    <w:rPr>
      <w:rFonts w:cs="Arial"/>
      <w:bCs/>
      <w:lang w:val="en-US" w:eastAsia="en-US" w:bidi="ar-SA"/>
    </w:rPr>
  </w:style>
  <w:style w:type="character" w:customStyle="1" w:styleId="DebateHeaderChar">
    <w:name w:val="Debate Header Char"/>
    <w:link w:val="DebateHeader"/>
    <w:rsid w:val="00FA60E8"/>
    <w:rPr>
      <w:rFonts w:ascii="Arial" w:eastAsia="Times New Roman" w:hAnsi="Arial" w:cs="Times New Roman"/>
      <w:b/>
      <w:sz w:val="32"/>
      <w:szCs w:val="32"/>
      <w:u w:val="single"/>
    </w:rPr>
  </w:style>
  <w:style w:type="character" w:customStyle="1" w:styleId="paramv">
    <w:name w:val="paramv"/>
    <w:rsid w:val="00FA60E8"/>
  </w:style>
  <w:style w:type="character" w:customStyle="1" w:styleId="symbol">
    <w:name w:val="symbol"/>
    <w:rsid w:val="00FA60E8"/>
  </w:style>
  <w:style w:type="character" w:customStyle="1" w:styleId="data">
    <w:name w:val="data"/>
    <w:rsid w:val="00FA60E8"/>
  </w:style>
  <w:style w:type="character" w:customStyle="1" w:styleId="pub-date">
    <w:name w:val="pub-date"/>
    <w:rsid w:val="00FA60E8"/>
  </w:style>
  <w:style w:type="paragraph" w:customStyle="1" w:styleId="StylecardUnderline">
    <w:name w:val="Style card + Underline"/>
    <w:basedOn w:val="Normal"/>
    <w:link w:val="StylecardUnderlineChar"/>
    <w:qFormat/>
    <w:rsid w:val="00FA60E8"/>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FA60E8"/>
    <w:rPr>
      <w:rFonts w:ascii="Times New Roman" w:eastAsia="Times New Roman" w:hAnsi="Times New Roman" w:cs="Times New Roman"/>
      <w:sz w:val="20"/>
      <w:szCs w:val="20"/>
      <w:u w:val="thick"/>
    </w:rPr>
  </w:style>
  <w:style w:type="character" w:customStyle="1" w:styleId="AuthorDateF4">
    <w:name w:val="Author Date (F4)"/>
    <w:rsid w:val="00FA60E8"/>
    <w:rPr>
      <w:b/>
      <w:sz w:val="24"/>
      <w:u w:val="thick"/>
    </w:rPr>
  </w:style>
  <w:style w:type="character" w:customStyle="1" w:styleId="BoldUnderlineF6">
    <w:name w:val="Bold Underline (F6)"/>
    <w:rsid w:val="00FA60E8"/>
    <w:rPr>
      <w:u w:val="thick"/>
    </w:rPr>
  </w:style>
  <w:style w:type="paragraph" w:customStyle="1" w:styleId="TagF3">
    <w:name w:val="Tag (F3)"/>
    <w:qFormat/>
    <w:rsid w:val="00FA60E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FA60E8"/>
  </w:style>
  <w:style w:type="paragraph" w:customStyle="1" w:styleId="style140">
    <w:name w:val="style14"/>
    <w:basedOn w:val="Normal"/>
    <w:qFormat/>
    <w:rsid w:val="00FA60E8"/>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FA60E8"/>
    <w:rPr>
      <w:b/>
    </w:rPr>
  </w:style>
  <w:style w:type="character" w:customStyle="1" w:styleId="StyleArial12ptBoldItalic">
    <w:name w:val="Style Arial 12 pt Bold Italic"/>
    <w:rsid w:val="00FA60E8"/>
    <w:rPr>
      <w:rFonts w:ascii="Arial" w:hAnsi="Arial"/>
      <w:b/>
      <w:bCs/>
      <w:i/>
      <w:iCs/>
      <w:sz w:val="24"/>
    </w:rPr>
  </w:style>
  <w:style w:type="character" w:customStyle="1" w:styleId="verdana12grey1">
    <w:name w:val="verdana12grey1"/>
    <w:rsid w:val="00FA60E8"/>
  </w:style>
  <w:style w:type="character" w:customStyle="1" w:styleId="verdana9grey1a">
    <w:name w:val="verdana9grey1a"/>
    <w:rsid w:val="00FA60E8"/>
  </w:style>
  <w:style w:type="character" w:customStyle="1" w:styleId="nn-twttr-share-btn">
    <w:name w:val="nn-twttr-share-btn"/>
    <w:rsid w:val="00FA60E8"/>
  </w:style>
  <w:style w:type="character" w:customStyle="1" w:styleId="comment-count">
    <w:name w:val="comment-count"/>
    <w:rsid w:val="00FA60E8"/>
  </w:style>
  <w:style w:type="character" w:customStyle="1" w:styleId="comment-count-text">
    <w:name w:val="comment-count-text"/>
    <w:rsid w:val="00FA60E8"/>
  </w:style>
  <w:style w:type="paragraph" w:customStyle="1" w:styleId="articlebody">
    <w:name w:val="articlebody"/>
    <w:basedOn w:val="Normal"/>
    <w:qFormat/>
    <w:rsid w:val="00FA60E8"/>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FA60E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A60E8"/>
    <w:rPr>
      <w:rFonts w:ascii="Times New Roman" w:eastAsia="Times New Roman" w:hAnsi="Times New Roman" w:cs="Times New Roman"/>
      <w:bCs/>
      <w:sz w:val="22"/>
      <w:szCs w:val="22"/>
      <w:lang w:eastAsia="zh-CN"/>
    </w:rPr>
  </w:style>
  <w:style w:type="paragraph" w:customStyle="1" w:styleId="foldie">
    <w:name w:val="foldie"/>
    <w:basedOn w:val="heading"/>
    <w:qFormat/>
    <w:rsid w:val="00FA60E8"/>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FA60E8"/>
    <w:rPr>
      <w:rFonts w:cs="Arial"/>
      <w:bCs/>
      <w:lang w:val="en-US" w:eastAsia="en-US" w:bidi="ar-SA"/>
    </w:rPr>
  </w:style>
  <w:style w:type="character" w:customStyle="1" w:styleId="CiteCardCharCharCharCharCharChar">
    <w:name w:val="Cite_Card Char Char Char Char Char Char"/>
    <w:rsid w:val="00FA60E8"/>
    <w:rPr>
      <w:rFonts w:cs="Arial"/>
      <w:bCs/>
      <w:lang w:val="en-US" w:eastAsia="en-US" w:bidi="ar-SA"/>
    </w:rPr>
  </w:style>
  <w:style w:type="paragraph" w:customStyle="1" w:styleId="billtextsection">
    <w:name w:val="bill_text_section"/>
    <w:basedOn w:val="Normal"/>
    <w:qFormat/>
    <w:rsid w:val="00FA60E8"/>
    <w:pPr>
      <w:spacing w:before="100" w:beforeAutospacing="1" w:after="100" w:afterAutospacing="1"/>
    </w:pPr>
    <w:rPr>
      <w:rFonts w:ascii="Times New Roman" w:hAnsi="Times New Roman"/>
    </w:rPr>
  </w:style>
  <w:style w:type="character" w:customStyle="1" w:styleId="yahoobuzzbadge">
    <w:name w:val="yahoobuzzbadge"/>
    <w:rsid w:val="00FA60E8"/>
  </w:style>
  <w:style w:type="paragraph" w:customStyle="1" w:styleId="CiteNormal">
    <w:name w:val="Cite Normal"/>
    <w:basedOn w:val="Normal"/>
    <w:link w:val="CiteNormalChar"/>
    <w:autoRedefine/>
    <w:qFormat/>
    <w:rsid w:val="00FA60E8"/>
    <w:rPr>
      <w:rFonts w:ascii="Times New Roman" w:hAnsi="Times New Roman"/>
    </w:rPr>
  </w:style>
  <w:style w:type="character" w:customStyle="1" w:styleId="CiteNormalChar">
    <w:name w:val="Cite Normal Char"/>
    <w:link w:val="CiteNormal"/>
    <w:rsid w:val="00FA60E8"/>
    <w:rPr>
      <w:rFonts w:ascii="Times New Roman" w:eastAsia="Times New Roman" w:hAnsi="Times New Roman" w:cs="Times New Roman"/>
    </w:rPr>
  </w:style>
  <w:style w:type="character" w:customStyle="1" w:styleId="StrongEmphasis">
    <w:name w:val="Strong Emphasis"/>
    <w:rsid w:val="00FA60E8"/>
    <w:rPr>
      <w:b/>
      <w:bCs/>
    </w:rPr>
  </w:style>
  <w:style w:type="paragraph" w:customStyle="1" w:styleId="Boldunderline1">
    <w:name w:val="Bold underline"/>
    <w:basedOn w:val="Normal"/>
    <w:link w:val="BoldunderlineChar4"/>
    <w:qFormat/>
    <w:rsid w:val="00FA60E8"/>
    <w:rPr>
      <w:rFonts w:ascii="Garamond" w:hAnsi="Garamond"/>
      <w:b/>
      <w:bCs/>
      <w:kern w:val="20"/>
      <w:sz w:val="20"/>
      <w:szCs w:val="32"/>
      <w:u w:val="single"/>
    </w:rPr>
  </w:style>
  <w:style w:type="character" w:customStyle="1" w:styleId="BoldunderlineChar4">
    <w:name w:val="Bold underline Char"/>
    <w:link w:val="Boldunderline1"/>
    <w:rsid w:val="00FA60E8"/>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FA60E8"/>
  </w:style>
  <w:style w:type="character" w:customStyle="1" w:styleId="pageheader0">
    <w:name w:val="pageheader"/>
    <w:basedOn w:val="DefaultParagraphFont"/>
    <w:rsid w:val="00FA60E8"/>
  </w:style>
  <w:style w:type="character" w:customStyle="1" w:styleId="AuthorCharChar">
    <w:name w:val="Author Char Char"/>
    <w:rsid w:val="00FA60E8"/>
    <w:rPr>
      <w:rFonts w:ascii="Times New Roman" w:hAnsi="Times New Roman"/>
      <w:b/>
      <w:sz w:val="22"/>
      <w:szCs w:val="22"/>
    </w:rPr>
  </w:style>
  <w:style w:type="character" w:customStyle="1" w:styleId="smallchar2">
    <w:name w:val="smallchar"/>
    <w:basedOn w:val="DefaultParagraphFont"/>
    <w:rsid w:val="00FA60E8"/>
  </w:style>
  <w:style w:type="character" w:customStyle="1" w:styleId="NormalizationChar">
    <w:name w:val="Normalization Char"/>
    <w:rsid w:val="00FA60E8"/>
    <w:rPr>
      <w:noProof w:val="0"/>
      <w:sz w:val="18"/>
      <w:szCs w:val="24"/>
      <w:lang w:val="en-US" w:eastAsia="en-US" w:bidi="ar-SA"/>
    </w:rPr>
  </w:style>
  <w:style w:type="character" w:customStyle="1" w:styleId="Shrinker">
    <w:name w:val="Shrinker"/>
    <w:rsid w:val="00FA60E8"/>
    <w:rPr>
      <w:rFonts w:ascii="Times New Roman" w:hAnsi="Times New Roman"/>
      <w:sz w:val="10"/>
      <w:szCs w:val="13"/>
    </w:rPr>
  </w:style>
  <w:style w:type="character" w:customStyle="1" w:styleId="heading3char1">
    <w:name w:val="heading3char1"/>
    <w:basedOn w:val="DefaultParagraphFont"/>
    <w:rsid w:val="00FA60E8"/>
  </w:style>
  <w:style w:type="character" w:customStyle="1" w:styleId="underlinea">
    <w:name w:val="underlinea"/>
    <w:basedOn w:val="DefaultParagraphFont"/>
    <w:rsid w:val="00FA60E8"/>
  </w:style>
  <w:style w:type="character" w:customStyle="1" w:styleId="StyleUnderlineChar9pt2">
    <w:name w:val="Style Underline Char + 9 pt2"/>
    <w:rsid w:val="00FA60E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A60E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FA60E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FA60E8"/>
    <w:rPr>
      <w:rFonts w:ascii="Arial Narrow" w:eastAsia="Times New Roman" w:hAnsi="Arial Narrow" w:cs="Times New Roman"/>
      <w:sz w:val="18"/>
      <w:szCs w:val="20"/>
    </w:rPr>
  </w:style>
  <w:style w:type="paragraph" w:customStyle="1" w:styleId="ecxmsonormal">
    <w:name w:val="ecxmsonormal"/>
    <w:basedOn w:val="Normal"/>
    <w:qFormat/>
    <w:rsid w:val="00FA60E8"/>
    <w:pPr>
      <w:spacing w:before="100" w:beforeAutospacing="1" w:after="100" w:afterAutospacing="1"/>
    </w:pPr>
    <w:rPr>
      <w:rFonts w:ascii="Times New Roman" w:hAnsi="Times New Roman"/>
    </w:rPr>
  </w:style>
  <w:style w:type="character" w:customStyle="1" w:styleId="FontStyle232">
    <w:name w:val="Font Style232"/>
    <w:uiPriority w:val="99"/>
    <w:rsid w:val="00FA60E8"/>
    <w:rPr>
      <w:rFonts w:ascii="Times New Roman" w:hAnsi="Times New Roman" w:cs="Times New Roman" w:hint="default"/>
      <w:b/>
      <w:bCs/>
      <w:sz w:val="14"/>
      <w:szCs w:val="14"/>
    </w:rPr>
  </w:style>
  <w:style w:type="paragraph" w:customStyle="1" w:styleId="DebateUnderlineBold">
    <w:name w:val="Debate Underline Bold"/>
    <w:basedOn w:val="Nothing"/>
    <w:qFormat/>
    <w:rsid w:val="00FA60E8"/>
    <w:pPr>
      <w:widowControl w:val="0"/>
      <w:jc w:val="left"/>
    </w:pPr>
    <w:rPr>
      <w:rFonts w:eastAsia="Times New Roman" w:cs="Calibri"/>
      <w:b/>
      <w:szCs w:val="24"/>
      <w:u w:val="thick"/>
    </w:rPr>
  </w:style>
  <w:style w:type="character" w:customStyle="1" w:styleId="erasure">
    <w:name w:val="erasure"/>
    <w:rsid w:val="00FA60E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A60E8"/>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FA60E8"/>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A60E8"/>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A60E8"/>
    <w:rPr>
      <w:rFonts w:ascii="Arial Narrow" w:eastAsia="Times New Roman" w:hAnsi="Arial Narrow" w:cs="Times New Roman"/>
      <w:szCs w:val="20"/>
      <w:u w:val="thick"/>
      <w:bdr w:val="single" w:sz="4" w:space="0" w:color="auto"/>
    </w:rPr>
  </w:style>
  <w:style w:type="character" w:customStyle="1" w:styleId="MicroTextCharChar">
    <w:name w:val="MicroText Char Char"/>
    <w:rsid w:val="00FA60E8"/>
    <w:rPr>
      <w:rFonts w:ascii="Arial Narrow" w:eastAsia="Times New Roman" w:hAnsi="Arial Narrow"/>
      <w:sz w:val="12"/>
      <w:szCs w:val="24"/>
    </w:rPr>
  </w:style>
  <w:style w:type="paragraph" w:customStyle="1" w:styleId="CiteCharCharCharChar">
    <w:name w:val="Cite Char Char Char Char"/>
    <w:basedOn w:val="Normal"/>
    <w:next w:val="Normal"/>
    <w:qFormat/>
    <w:rsid w:val="00FA60E8"/>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FA60E8"/>
    <w:rPr>
      <w:rFonts w:ascii="Arial Narrow" w:hAnsi="Arial Narrow"/>
      <w:sz w:val="20"/>
      <w:u w:val="thick"/>
    </w:rPr>
  </w:style>
  <w:style w:type="character" w:customStyle="1" w:styleId="UnderliningCharChar1CharCharChar">
    <w:name w:val="Underlining Char Char1 Char Char Char"/>
    <w:link w:val="UnderliningCharChar1CharChar"/>
    <w:rsid w:val="00FA60E8"/>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FA60E8"/>
    <w:pPr>
      <w:ind w:left="576"/>
    </w:pPr>
    <w:rPr>
      <w:rFonts w:asciiTheme="minorHAnsi" w:eastAsiaTheme="minorEastAsia" w:hAnsiTheme="minorHAnsi" w:cstheme="minorBidi"/>
      <w:b/>
      <w:sz w:val="22"/>
      <w:u w:val="single"/>
    </w:rPr>
  </w:style>
  <w:style w:type="character" w:customStyle="1" w:styleId="UnderliningCharCharChar">
    <w:name w:val="Underlining Char Char Char"/>
    <w:rsid w:val="00FA60E8"/>
    <w:rPr>
      <w:rFonts w:ascii="Arial Narrow" w:eastAsia="Times New Roman" w:hAnsi="Arial Narrow"/>
      <w:sz w:val="20"/>
      <w:szCs w:val="24"/>
      <w:u w:val="thick"/>
    </w:rPr>
  </w:style>
  <w:style w:type="paragraph" w:customStyle="1" w:styleId="Style120">
    <w:name w:val="Style 12"/>
    <w:qFormat/>
    <w:rsid w:val="00FA60E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FA60E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A60E8"/>
  </w:style>
  <w:style w:type="paragraph" w:customStyle="1" w:styleId="Emphasis3">
    <w:name w:val="Emphasis3"/>
    <w:qFormat/>
    <w:rsid w:val="00FA60E8"/>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FA60E8"/>
    <w:rPr>
      <w:rFonts w:ascii="Arial Narrow" w:hAnsi="Arial Narrow"/>
      <w:strike/>
      <w:u w:val="single"/>
    </w:rPr>
  </w:style>
  <w:style w:type="character" w:customStyle="1" w:styleId="OffensiveLanguageChar">
    <w:name w:val="Offensive Language Char"/>
    <w:rsid w:val="00FA60E8"/>
    <w:rPr>
      <w:rFonts w:ascii="Arial Narrow" w:hAnsi="Arial Narrow"/>
      <w:strike/>
      <w:szCs w:val="24"/>
      <w:u w:val="single"/>
      <w:lang w:val="en-US" w:eastAsia="en-US" w:bidi="ar-SA"/>
    </w:rPr>
  </w:style>
  <w:style w:type="paragraph" w:customStyle="1" w:styleId="Style180">
    <w:name w:val="Style 18"/>
    <w:uiPriority w:val="99"/>
    <w:qFormat/>
    <w:rsid w:val="00FA60E8"/>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FA60E8"/>
  </w:style>
  <w:style w:type="character" w:customStyle="1" w:styleId="ipa">
    <w:name w:val="ipa"/>
    <w:basedOn w:val="DefaultParagraphFont"/>
    <w:rsid w:val="00FA60E8"/>
  </w:style>
  <w:style w:type="character" w:customStyle="1" w:styleId="regtext">
    <w:name w:val="regtext"/>
    <w:uiPriority w:val="99"/>
    <w:rsid w:val="00FA60E8"/>
  </w:style>
  <w:style w:type="paragraph" w:customStyle="1" w:styleId="endarticle">
    <w:name w:val="endarticle"/>
    <w:basedOn w:val="Normal"/>
    <w:uiPriority w:val="99"/>
    <w:qFormat/>
    <w:rsid w:val="00FA60E8"/>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FA60E8"/>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FA60E8"/>
    <w:pPr>
      <w:spacing w:before="100" w:beforeAutospacing="1" w:after="100" w:afterAutospacing="1"/>
    </w:pPr>
    <w:rPr>
      <w:rFonts w:ascii="Times New Roman" w:hAnsi="Times New Roman"/>
    </w:rPr>
  </w:style>
  <w:style w:type="character" w:customStyle="1" w:styleId="caption4">
    <w:name w:val="caption4"/>
    <w:basedOn w:val="DefaultParagraphFont"/>
    <w:rsid w:val="00FA60E8"/>
  </w:style>
  <w:style w:type="character" w:customStyle="1" w:styleId="honorific-prefix">
    <w:name w:val="honorific-prefix"/>
    <w:basedOn w:val="DefaultParagraphFont"/>
    <w:rsid w:val="00FA60E8"/>
  </w:style>
  <w:style w:type="character" w:customStyle="1" w:styleId="given-name">
    <w:name w:val="given-name"/>
    <w:basedOn w:val="DefaultParagraphFont"/>
    <w:rsid w:val="00FA60E8"/>
  </w:style>
  <w:style w:type="character" w:customStyle="1" w:styleId="family-name">
    <w:name w:val="family-name"/>
    <w:basedOn w:val="DefaultParagraphFont"/>
    <w:rsid w:val="00FA60E8"/>
  </w:style>
  <w:style w:type="character" w:customStyle="1" w:styleId="chead">
    <w:name w:val="chead"/>
    <w:basedOn w:val="DefaultParagraphFont"/>
    <w:rsid w:val="00FA60E8"/>
  </w:style>
  <w:style w:type="character" w:customStyle="1" w:styleId="obgcapsstart">
    <w:name w:val="obg_caps_start"/>
    <w:basedOn w:val="DefaultParagraphFont"/>
    <w:rsid w:val="00FA60E8"/>
  </w:style>
  <w:style w:type="character" w:customStyle="1" w:styleId="tpk">
    <w:name w:val="tpk"/>
    <w:basedOn w:val="DefaultParagraphFont"/>
    <w:rsid w:val="00FA60E8"/>
  </w:style>
  <w:style w:type="character" w:customStyle="1" w:styleId="althead">
    <w:name w:val="althead"/>
    <w:basedOn w:val="DefaultParagraphFont"/>
    <w:rsid w:val="00FA60E8"/>
  </w:style>
  <w:style w:type="character" w:customStyle="1" w:styleId="arbd1">
    <w:name w:val="arbd1"/>
    <w:basedOn w:val="DefaultParagraphFont"/>
    <w:rsid w:val="00FA60E8"/>
  </w:style>
  <w:style w:type="character" w:customStyle="1" w:styleId="unx">
    <w:name w:val="unx"/>
    <w:basedOn w:val="DefaultParagraphFont"/>
    <w:rsid w:val="00FA60E8"/>
  </w:style>
  <w:style w:type="character" w:customStyle="1" w:styleId="lrdctph">
    <w:name w:val="lr_dct_ph"/>
    <w:basedOn w:val="DefaultParagraphFont"/>
    <w:rsid w:val="00FA60E8"/>
  </w:style>
  <w:style w:type="character" w:customStyle="1" w:styleId="BoxX2">
    <w:name w:val="BoxX2"/>
    <w:qFormat/>
    <w:rsid w:val="00FA60E8"/>
    <w:rPr>
      <w:rFonts w:ascii="Times New Roman" w:hAnsi="Times New Roman"/>
      <w:b/>
      <w:sz w:val="22"/>
      <w:u w:val="single"/>
      <w:bdr w:val="single" w:sz="4" w:space="0" w:color="auto"/>
    </w:rPr>
  </w:style>
  <w:style w:type="character" w:customStyle="1" w:styleId="Styleunderline12pt">
    <w:name w:val="Style underline + 12 pt"/>
    <w:rsid w:val="00FA60E8"/>
    <w:rPr>
      <w:rFonts w:ascii="Times New Roman" w:hAnsi="Times New Roman"/>
      <w:bCs/>
      <w:sz w:val="20"/>
      <w:u w:val="single"/>
    </w:rPr>
  </w:style>
  <w:style w:type="character" w:customStyle="1" w:styleId="StyleUnderlineChar19pt">
    <w:name w:val="Style Underline Char1 + 9 pt"/>
    <w:basedOn w:val="UnderlineChar1"/>
    <w:rsid w:val="00FA60E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A60E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A60E8"/>
    <w:rPr>
      <w:rFonts w:ascii="Times New Roman" w:hAnsi="Times New Roman"/>
      <w:sz w:val="20"/>
      <w:u w:val="single"/>
      <w:lang w:val="en-US" w:eastAsia="en-US" w:bidi="ar-SA"/>
    </w:rPr>
  </w:style>
  <w:style w:type="paragraph" w:customStyle="1" w:styleId="StyleUnderline9pt10">
    <w:name w:val="Style Underline + 9 pt1"/>
    <w:qFormat/>
    <w:rsid w:val="00FA60E8"/>
    <w:rPr>
      <w:rFonts w:ascii="Times New Roman" w:eastAsia="SimSun" w:hAnsi="Times New Roman" w:cs="Times New Roman"/>
      <w:sz w:val="20"/>
      <w:szCs w:val="20"/>
      <w:u w:val="single"/>
    </w:rPr>
  </w:style>
  <w:style w:type="character" w:customStyle="1" w:styleId="Style9ptUnderline1">
    <w:name w:val="Style 9 pt Underline1"/>
    <w:rsid w:val="00FA60E8"/>
    <w:rPr>
      <w:sz w:val="20"/>
      <w:u w:val="single"/>
    </w:rPr>
  </w:style>
  <w:style w:type="character" w:customStyle="1" w:styleId="StyleUnderlineChar19pt2">
    <w:name w:val="Style Underline Char1 + 9 pt2"/>
    <w:basedOn w:val="UnderlineChar1"/>
    <w:rsid w:val="00FA60E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A60E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A60E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A60E8"/>
    <w:rPr>
      <w:rFonts w:ascii="Times New Roman" w:hAnsi="Times New Roman"/>
      <w:b/>
      <w:bCs/>
      <w:sz w:val="20"/>
      <w:szCs w:val="24"/>
      <w:u w:val="single"/>
      <w:lang w:val="en-US" w:eastAsia="en-US" w:bidi="ar-SA"/>
    </w:rPr>
  </w:style>
  <w:style w:type="character" w:customStyle="1" w:styleId="content">
    <w:name w:val="content"/>
    <w:basedOn w:val="DefaultParagraphFont"/>
    <w:rsid w:val="00FA60E8"/>
  </w:style>
  <w:style w:type="paragraph" w:customStyle="1" w:styleId="StyleUnderline9pt2">
    <w:name w:val="Style Underline + 9 pt2"/>
    <w:link w:val="StyleUnderline9pt2Char"/>
    <w:qFormat/>
    <w:rsid w:val="00FA60E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A60E8"/>
    <w:rPr>
      <w:rFonts w:ascii="Times New Roman" w:eastAsia="SimSun" w:hAnsi="Times New Roman" w:cs="Times New Roman"/>
      <w:sz w:val="20"/>
      <w:szCs w:val="20"/>
      <w:u w:val="single"/>
    </w:rPr>
  </w:style>
  <w:style w:type="character" w:customStyle="1" w:styleId="tagCharCharCharChar0">
    <w:name w:val="tag Char Char Char Char"/>
    <w:rsid w:val="00FA60E8"/>
    <w:rPr>
      <w:rFonts w:ascii="Georgia" w:eastAsia="Calibri" w:hAnsi="Georgia" w:cs="Calibri"/>
      <w:b/>
      <w:sz w:val="24"/>
    </w:rPr>
  </w:style>
  <w:style w:type="character" w:customStyle="1" w:styleId="3">
    <w:name w:val="3"/>
    <w:rsid w:val="00FA60E8"/>
    <w:rPr>
      <w:rFonts w:cs="Arial"/>
      <w:bCs/>
      <w:sz w:val="20"/>
      <w:u w:val="single"/>
      <w:lang w:val="en-US" w:eastAsia="en-US" w:bidi="ar-SA"/>
    </w:rPr>
  </w:style>
  <w:style w:type="paragraph" w:customStyle="1" w:styleId="EmphasisText">
    <w:name w:val="Emphasis Text"/>
    <w:basedOn w:val="UnderlinedText"/>
    <w:link w:val="EmphasisTextChar"/>
    <w:qFormat/>
    <w:rsid w:val="00FA60E8"/>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FA60E8"/>
    <w:rPr>
      <w:rFonts w:ascii="Times New Roman" w:eastAsia="SimSun" w:hAnsi="Times New Roman"/>
      <w:b/>
      <w:u w:val="single"/>
    </w:rPr>
  </w:style>
  <w:style w:type="character" w:customStyle="1" w:styleId="7">
    <w:name w:val="7"/>
    <w:rsid w:val="00FA60E8"/>
    <w:rPr>
      <w:rFonts w:cs="Arial"/>
      <w:bCs/>
      <w:sz w:val="20"/>
      <w:u w:val="single"/>
      <w:lang w:val="en-US" w:eastAsia="en-US" w:bidi="ar-SA"/>
    </w:rPr>
  </w:style>
  <w:style w:type="character" w:customStyle="1" w:styleId="StyleUnderlineChar19pt4">
    <w:name w:val="Style Underline Char1 + 9 pt4"/>
    <w:basedOn w:val="UnderlineChar1"/>
    <w:rsid w:val="00FA60E8"/>
    <w:rPr>
      <w:rFonts w:ascii="Times New Roman" w:hAnsi="Times New Roman"/>
      <w:sz w:val="20"/>
      <w:szCs w:val="24"/>
      <w:u w:val="single"/>
      <w:lang w:val="en-US" w:eastAsia="en-US" w:bidi="ar-SA"/>
    </w:rPr>
  </w:style>
  <w:style w:type="character" w:customStyle="1" w:styleId="StyleUnderlineChar19ptBold1">
    <w:name w:val="Style Underline Char1 + 9 pt Bold1"/>
    <w:rsid w:val="00FA60E8"/>
    <w:rPr>
      <w:rFonts w:ascii="Times New Roman" w:hAnsi="Times New Roman"/>
      <w:b/>
      <w:bCs/>
      <w:sz w:val="20"/>
      <w:szCs w:val="24"/>
      <w:u w:val="single"/>
      <w:lang w:val="en-US" w:eastAsia="en-US" w:bidi="ar-SA"/>
    </w:rPr>
  </w:style>
  <w:style w:type="character" w:customStyle="1" w:styleId="Style9ptUnderline3">
    <w:name w:val="Style 9 pt Underline3"/>
    <w:rsid w:val="00FA60E8"/>
    <w:rPr>
      <w:sz w:val="20"/>
      <w:u w:val="single"/>
    </w:rPr>
  </w:style>
  <w:style w:type="character" w:customStyle="1" w:styleId="Style9ptUnderline4">
    <w:name w:val="Style 9 pt Underline4"/>
    <w:rsid w:val="00FA60E8"/>
    <w:rPr>
      <w:sz w:val="20"/>
      <w:u w:val="single"/>
    </w:rPr>
  </w:style>
  <w:style w:type="character" w:customStyle="1" w:styleId="Styleunderline9ptBold">
    <w:name w:val="Style underline + 9 pt Bold"/>
    <w:rsid w:val="00FA60E8"/>
    <w:rPr>
      <w:b/>
      <w:bCs/>
      <w:sz w:val="20"/>
      <w:u w:val="single"/>
    </w:rPr>
  </w:style>
  <w:style w:type="character" w:customStyle="1" w:styleId="34">
    <w:name w:val="34"/>
    <w:rsid w:val="00FA60E8"/>
    <w:rPr>
      <w:rFonts w:ascii="Times New Roman" w:hAnsi="Times New Roman" w:cs="Arial"/>
      <w:bCs/>
      <w:sz w:val="20"/>
      <w:u w:val="single"/>
      <w:lang w:val="en-US" w:eastAsia="en-US" w:bidi="ar-SA"/>
    </w:rPr>
  </w:style>
  <w:style w:type="character" w:customStyle="1" w:styleId="45">
    <w:name w:val="45"/>
    <w:rsid w:val="00FA60E8"/>
    <w:rPr>
      <w:rFonts w:ascii="Times New Roman" w:hAnsi="Times New Roman" w:cs="Arial"/>
      <w:b/>
      <w:bCs/>
      <w:sz w:val="20"/>
      <w:u w:val="single"/>
      <w:lang w:val="en-US" w:eastAsia="en-US" w:bidi="ar-SA"/>
    </w:rPr>
  </w:style>
  <w:style w:type="character" w:customStyle="1" w:styleId="Style9ptUnderline5">
    <w:name w:val="Style 9 pt Underline5"/>
    <w:rsid w:val="00FA60E8"/>
    <w:rPr>
      <w:rFonts w:ascii="Times New Roman" w:hAnsi="Times New Roman"/>
      <w:sz w:val="20"/>
      <w:u w:val="single"/>
    </w:rPr>
  </w:style>
  <w:style w:type="character" w:customStyle="1" w:styleId="Style9ptBoldUnderline2">
    <w:name w:val="Style 9 pt Bold Underline2"/>
    <w:rsid w:val="00FA60E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A60E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A60E8"/>
    <w:rPr>
      <w:rFonts w:eastAsia="Calibri"/>
      <w:sz w:val="20"/>
    </w:rPr>
  </w:style>
  <w:style w:type="character" w:customStyle="1" w:styleId="StyleStyle49pt1Char">
    <w:name w:val="Style Style4 + 9 pt1 Char"/>
    <w:basedOn w:val="Style4Char"/>
    <w:link w:val="StyleStyle49pt1"/>
    <w:rsid w:val="00FA60E8"/>
    <w:rPr>
      <w:rFonts w:ascii="Arial" w:eastAsia="Calibri" w:hAnsi="Arial" w:cs="Times New Roman"/>
      <w:sz w:val="20"/>
      <w:u w:val="single"/>
    </w:rPr>
  </w:style>
  <w:style w:type="paragraph" w:customStyle="1" w:styleId="StyleStyle49ptBold1">
    <w:name w:val="Style Style4 + 9 pt Bold1"/>
    <w:basedOn w:val="Style4"/>
    <w:link w:val="StyleStyle49ptBold1Char"/>
    <w:qFormat/>
    <w:rsid w:val="00FA60E8"/>
    <w:rPr>
      <w:rFonts w:eastAsia="Calibri"/>
      <w:b/>
      <w:bCs/>
    </w:rPr>
  </w:style>
  <w:style w:type="character" w:customStyle="1" w:styleId="StyleStyle49ptBold1Char">
    <w:name w:val="Style Style4 + 9 pt Bold1 Char"/>
    <w:link w:val="StyleStyle49ptBold1"/>
    <w:rsid w:val="00FA60E8"/>
    <w:rPr>
      <w:rFonts w:ascii="Arial" w:eastAsia="Calibri" w:hAnsi="Arial" w:cs="Times New Roman"/>
      <w:b/>
      <w:bCs/>
      <w:u w:val="single"/>
    </w:rPr>
  </w:style>
  <w:style w:type="paragraph" w:customStyle="1" w:styleId="StyleStyle49pt2">
    <w:name w:val="Style Style4 + 9 pt2"/>
    <w:basedOn w:val="Style4"/>
    <w:link w:val="StyleStyle49pt2Char"/>
    <w:qFormat/>
    <w:rsid w:val="00FA60E8"/>
    <w:rPr>
      <w:rFonts w:eastAsia="Calibri"/>
      <w:sz w:val="20"/>
    </w:rPr>
  </w:style>
  <w:style w:type="character" w:customStyle="1" w:styleId="StyleStyle49pt2Char">
    <w:name w:val="Style Style4 + 9 pt2 Char"/>
    <w:basedOn w:val="Style4Char"/>
    <w:link w:val="StyleStyle49pt2"/>
    <w:rsid w:val="00FA60E8"/>
    <w:rPr>
      <w:rFonts w:ascii="Arial" w:eastAsia="Calibri" w:hAnsi="Arial" w:cs="Times New Roman"/>
      <w:sz w:val="20"/>
      <w:u w:val="single"/>
    </w:rPr>
  </w:style>
  <w:style w:type="paragraph" w:customStyle="1" w:styleId="StyleStyle49ptBold2">
    <w:name w:val="Style Style4 + 9 pt Bold2"/>
    <w:basedOn w:val="Style4"/>
    <w:link w:val="StyleStyle49ptBold2Char"/>
    <w:qFormat/>
    <w:rsid w:val="00FA60E8"/>
    <w:rPr>
      <w:rFonts w:eastAsia="Calibri"/>
      <w:b/>
      <w:bCs/>
    </w:rPr>
  </w:style>
  <w:style w:type="character" w:customStyle="1" w:styleId="StyleStyle49ptBold2Char">
    <w:name w:val="Style Style4 + 9 pt Bold2 Char"/>
    <w:link w:val="StyleStyle49ptBold2"/>
    <w:rsid w:val="00FA60E8"/>
    <w:rPr>
      <w:rFonts w:ascii="Arial" w:eastAsia="Calibri" w:hAnsi="Arial" w:cs="Times New Roman"/>
      <w:b/>
      <w:bCs/>
      <w:u w:val="single"/>
    </w:rPr>
  </w:style>
  <w:style w:type="character" w:customStyle="1" w:styleId="StyleArialNarrow9pt">
    <w:name w:val="Style Arial Narrow 9 pt"/>
    <w:rsid w:val="00FA60E8"/>
    <w:rPr>
      <w:rFonts w:ascii="Times New Roman" w:hAnsi="Times New Roman"/>
      <w:sz w:val="20"/>
    </w:rPr>
  </w:style>
  <w:style w:type="paragraph" w:customStyle="1" w:styleId="CiteBody">
    <w:name w:val="Cite Body"/>
    <w:basedOn w:val="Normal"/>
    <w:link w:val="CiteBodyChar"/>
    <w:qFormat/>
    <w:rsid w:val="00FA60E8"/>
    <w:rPr>
      <w:rFonts w:eastAsia="Calibri"/>
      <w:szCs w:val="16"/>
    </w:rPr>
  </w:style>
  <w:style w:type="character" w:customStyle="1" w:styleId="CiteBodyChar">
    <w:name w:val="Cite Body Char"/>
    <w:link w:val="CiteBody"/>
    <w:rsid w:val="00FA60E8"/>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FA60E8"/>
    <w:rPr>
      <w:rFonts w:eastAsia="Calibri"/>
      <w:sz w:val="20"/>
      <w:u w:val="single"/>
    </w:rPr>
  </w:style>
  <w:style w:type="character" w:customStyle="1" w:styleId="StyleCardBody11ptUnderlineChar">
    <w:name w:val="Style Card Body + 11 pt Underline Char"/>
    <w:link w:val="StyleCardBody11ptUnderline"/>
    <w:rsid w:val="00FA60E8"/>
    <w:rPr>
      <w:rFonts w:ascii="Arial" w:eastAsia="Calibri" w:hAnsi="Arial" w:cs="Times New Roman"/>
      <w:sz w:val="20"/>
      <w:u w:val="single"/>
    </w:rPr>
  </w:style>
  <w:style w:type="paragraph" w:customStyle="1" w:styleId="StyleStyle49pt4">
    <w:name w:val="Style Style4 + 9 pt4"/>
    <w:basedOn w:val="Style4"/>
    <w:link w:val="StyleStyle49pt4Char"/>
    <w:qFormat/>
    <w:rsid w:val="00FA60E8"/>
    <w:rPr>
      <w:rFonts w:eastAsia="Calibri"/>
      <w:sz w:val="20"/>
    </w:rPr>
  </w:style>
  <w:style w:type="character" w:customStyle="1" w:styleId="StyleStyle49pt4Char">
    <w:name w:val="Style Style4 + 9 pt4 Char"/>
    <w:basedOn w:val="Style4Char"/>
    <w:link w:val="StyleStyle49pt4"/>
    <w:rsid w:val="00FA60E8"/>
    <w:rPr>
      <w:rFonts w:ascii="Arial" w:eastAsia="Calibri" w:hAnsi="Arial" w:cs="Times New Roman"/>
      <w:sz w:val="20"/>
      <w:u w:val="single"/>
    </w:rPr>
  </w:style>
  <w:style w:type="paragraph" w:customStyle="1" w:styleId="StyleStyle49ptBold4">
    <w:name w:val="Style Style4 + 9 pt Bold4"/>
    <w:basedOn w:val="Style4"/>
    <w:link w:val="StyleStyle49ptBold4Char"/>
    <w:qFormat/>
    <w:rsid w:val="00FA60E8"/>
    <w:rPr>
      <w:rFonts w:eastAsia="Calibri"/>
      <w:b/>
      <w:bCs/>
    </w:rPr>
  </w:style>
  <w:style w:type="character" w:customStyle="1" w:styleId="StyleStyle49ptBold4Char">
    <w:name w:val="Style Style4 + 9 pt Bold4 Char"/>
    <w:link w:val="StyleStyle49ptBold4"/>
    <w:rsid w:val="00FA60E8"/>
    <w:rPr>
      <w:rFonts w:ascii="Arial" w:eastAsia="Calibri" w:hAnsi="Arial" w:cs="Times New Roman"/>
      <w:b/>
      <w:bCs/>
      <w:u w:val="single"/>
    </w:rPr>
  </w:style>
  <w:style w:type="character" w:customStyle="1" w:styleId="StyleUnderlineCharChar9pt2">
    <w:name w:val="Style Underline Char Char + 9 pt2"/>
    <w:basedOn w:val="DefaultParagraphFont"/>
    <w:rsid w:val="00FA60E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A60E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A60E8"/>
    <w:rPr>
      <w:b/>
      <w:bCs/>
      <w:sz w:val="20"/>
      <w:u w:val="single"/>
      <w:bdr w:val="single" w:sz="4" w:space="0" w:color="auto"/>
    </w:rPr>
  </w:style>
  <w:style w:type="character" w:customStyle="1" w:styleId="Style9ptUnderline7">
    <w:name w:val="Style 9 pt Underline7"/>
    <w:rsid w:val="00FA60E8"/>
    <w:rPr>
      <w:sz w:val="20"/>
      <w:u w:val="single"/>
    </w:rPr>
  </w:style>
  <w:style w:type="character" w:customStyle="1" w:styleId="Style9ptBoldUnderline3">
    <w:name w:val="Style 9 pt Bold Underline3"/>
    <w:rsid w:val="00FA60E8"/>
    <w:rPr>
      <w:b/>
      <w:bCs/>
      <w:sz w:val="20"/>
      <w:u w:val="single"/>
    </w:rPr>
  </w:style>
  <w:style w:type="character" w:customStyle="1" w:styleId="Style9ptUnderline8">
    <w:name w:val="Style 9 pt Underline8"/>
    <w:rsid w:val="00FA60E8"/>
    <w:rPr>
      <w:sz w:val="20"/>
      <w:u w:val="single"/>
    </w:rPr>
  </w:style>
  <w:style w:type="paragraph" w:customStyle="1" w:styleId="StyleStyle49pt5">
    <w:name w:val="Style Style4 + 9 pt5"/>
    <w:basedOn w:val="Style4"/>
    <w:link w:val="StyleStyle49pt5Char"/>
    <w:qFormat/>
    <w:rsid w:val="00FA60E8"/>
    <w:rPr>
      <w:rFonts w:eastAsia="Calibri"/>
      <w:sz w:val="20"/>
    </w:rPr>
  </w:style>
  <w:style w:type="character" w:customStyle="1" w:styleId="StyleStyle49pt5Char">
    <w:name w:val="Style Style4 + 9 pt5 Char"/>
    <w:basedOn w:val="Style4Char"/>
    <w:link w:val="StyleStyle49pt5"/>
    <w:rsid w:val="00FA60E8"/>
    <w:rPr>
      <w:rFonts w:ascii="Arial" w:eastAsia="Calibri" w:hAnsi="Arial" w:cs="Times New Roman"/>
      <w:sz w:val="20"/>
      <w:u w:val="single"/>
    </w:rPr>
  </w:style>
  <w:style w:type="character" w:customStyle="1" w:styleId="66">
    <w:name w:val="66"/>
    <w:rsid w:val="00FA60E8"/>
    <w:rPr>
      <w:rFonts w:cs="Arial"/>
      <w:bCs/>
      <w:sz w:val="20"/>
      <w:u w:val="single"/>
      <w:lang w:val="en-US" w:eastAsia="en-US" w:bidi="ar-SA"/>
    </w:rPr>
  </w:style>
  <w:style w:type="character" w:customStyle="1" w:styleId="Style9ptUnderline9">
    <w:name w:val="Style 9 pt Underline9"/>
    <w:rsid w:val="00FA60E8"/>
    <w:rPr>
      <w:sz w:val="20"/>
      <w:u w:val="single"/>
    </w:rPr>
  </w:style>
  <w:style w:type="paragraph" w:customStyle="1" w:styleId="StyleStyle49ptBold5">
    <w:name w:val="Style Style4 + 9 pt Bold5"/>
    <w:basedOn w:val="Style4"/>
    <w:link w:val="StyleStyle49ptBold5Char"/>
    <w:qFormat/>
    <w:rsid w:val="00FA60E8"/>
    <w:rPr>
      <w:rFonts w:eastAsia="Calibri"/>
      <w:b/>
      <w:bCs/>
    </w:rPr>
  </w:style>
  <w:style w:type="character" w:customStyle="1" w:styleId="StyleStyle49ptBold5Char">
    <w:name w:val="Style Style4 + 9 pt Bold5 Char"/>
    <w:link w:val="StyleStyle49ptBold5"/>
    <w:rsid w:val="00FA60E8"/>
    <w:rPr>
      <w:rFonts w:ascii="Arial" w:eastAsia="Calibri" w:hAnsi="Arial" w:cs="Times New Roman"/>
      <w:b/>
      <w:bCs/>
      <w:u w:val="single"/>
    </w:rPr>
  </w:style>
  <w:style w:type="character" w:customStyle="1" w:styleId="Style9ptBoldUnderline4">
    <w:name w:val="Style 9 pt Bold Underline4"/>
    <w:rsid w:val="00FA60E8"/>
    <w:rPr>
      <w:b/>
      <w:bCs/>
      <w:sz w:val="20"/>
      <w:u w:val="single"/>
    </w:rPr>
  </w:style>
  <w:style w:type="paragraph" w:customStyle="1" w:styleId="StyleStyle49pt7">
    <w:name w:val="Style Style4 + 9 pt7"/>
    <w:basedOn w:val="Style4"/>
    <w:link w:val="StyleStyle49pt7Char"/>
    <w:qFormat/>
    <w:rsid w:val="00FA60E8"/>
    <w:rPr>
      <w:rFonts w:eastAsia="Calibri"/>
      <w:sz w:val="20"/>
    </w:rPr>
  </w:style>
  <w:style w:type="character" w:customStyle="1" w:styleId="StyleStyle49pt7Char">
    <w:name w:val="Style Style4 + 9 pt7 Char"/>
    <w:basedOn w:val="Style4Char"/>
    <w:link w:val="StyleStyle49pt7"/>
    <w:rsid w:val="00FA60E8"/>
    <w:rPr>
      <w:rFonts w:ascii="Arial" w:eastAsia="Calibri" w:hAnsi="Arial" w:cs="Times New Roman"/>
      <w:sz w:val="20"/>
      <w:u w:val="single"/>
    </w:rPr>
  </w:style>
  <w:style w:type="character" w:customStyle="1" w:styleId="titleblue14">
    <w:name w:val="titleblue14"/>
    <w:basedOn w:val="DefaultParagraphFont"/>
    <w:rsid w:val="00FA60E8"/>
  </w:style>
  <w:style w:type="paragraph" w:customStyle="1" w:styleId="FONT7">
    <w:name w:val="FONT 7"/>
    <w:qFormat/>
    <w:rsid w:val="00FA60E8"/>
    <w:rPr>
      <w:rFonts w:ascii="Times New Roman" w:eastAsia="SimSun" w:hAnsi="Times New Roman" w:cs="Arial"/>
      <w:bCs/>
      <w:iCs/>
      <w:sz w:val="14"/>
      <w:szCs w:val="28"/>
    </w:rPr>
  </w:style>
  <w:style w:type="paragraph" w:customStyle="1" w:styleId="StyleStyle49pt8">
    <w:name w:val="Style Style4 + 9 pt8"/>
    <w:basedOn w:val="Style4"/>
    <w:qFormat/>
    <w:rsid w:val="00FA60E8"/>
    <w:rPr>
      <w:rFonts w:eastAsia="Calibri"/>
    </w:rPr>
  </w:style>
  <w:style w:type="paragraph" w:customStyle="1" w:styleId="StyleHeading2Underline">
    <w:name w:val="Style Heading 2 + Underline"/>
    <w:basedOn w:val="Heading2"/>
    <w:link w:val="StyleHeading2UnderlineChar"/>
    <w:qFormat/>
    <w:rsid w:val="00FA60E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A60E8"/>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FA60E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A60E8"/>
    <w:rPr>
      <w:rFonts w:eastAsia="Calibri"/>
      <w:b/>
      <w:bCs/>
      <w:sz w:val="22"/>
      <w:u w:val="single"/>
    </w:rPr>
  </w:style>
  <w:style w:type="paragraph" w:customStyle="1" w:styleId="StyleStyle49pt9">
    <w:name w:val="Style Style4 + 9 pt9"/>
    <w:basedOn w:val="Style4"/>
    <w:link w:val="StyleStyle49pt9Char"/>
    <w:qFormat/>
    <w:rsid w:val="00FA60E8"/>
    <w:rPr>
      <w:rFonts w:eastAsia="Calibri"/>
      <w:sz w:val="20"/>
    </w:rPr>
  </w:style>
  <w:style w:type="character" w:customStyle="1" w:styleId="StyleStyle49pt9Char">
    <w:name w:val="Style Style4 + 9 pt9 Char"/>
    <w:basedOn w:val="Style4Char"/>
    <w:link w:val="StyleStyle49pt9"/>
    <w:rsid w:val="00FA60E8"/>
    <w:rPr>
      <w:rFonts w:ascii="Arial" w:eastAsia="Calibri" w:hAnsi="Arial" w:cs="Times New Roman"/>
      <w:sz w:val="20"/>
      <w:u w:val="single"/>
    </w:rPr>
  </w:style>
  <w:style w:type="paragraph" w:customStyle="1" w:styleId="StyleStyle49ptBold6">
    <w:name w:val="Style Style4 + 9 pt Bold6"/>
    <w:basedOn w:val="Style4"/>
    <w:link w:val="StyleStyle49ptBold6Char"/>
    <w:qFormat/>
    <w:rsid w:val="00FA60E8"/>
    <w:rPr>
      <w:rFonts w:eastAsia="Calibri"/>
      <w:b/>
      <w:bCs/>
    </w:rPr>
  </w:style>
  <w:style w:type="character" w:customStyle="1" w:styleId="StyleStyle49ptBold6Char">
    <w:name w:val="Style Style4 + 9 pt Bold6 Char"/>
    <w:link w:val="StyleStyle49ptBold6"/>
    <w:rsid w:val="00FA60E8"/>
    <w:rPr>
      <w:rFonts w:ascii="Arial" w:eastAsia="Calibri" w:hAnsi="Arial"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A60E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A60E8"/>
    <w:rPr>
      <w:rFonts w:eastAsia="Calibri"/>
      <w:b/>
      <w:bCs/>
      <w:sz w:val="22"/>
      <w:u w:val="single"/>
      <w:bdr w:val="single" w:sz="4" w:space="0" w:color="auto"/>
    </w:rPr>
  </w:style>
  <w:style w:type="character" w:customStyle="1" w:styleId="StyleUnderlineCharChar9pt3">
    <w:name w:val="Style Underline Char Char + 9 pt3"/>
    <w:basedOn w:val="DefaultParagraphFont"/>
    <w:rsid w:val="00FA60E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A60E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A60E8"/>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A60E8"/>
    <w:rPr>
      <w:rFonts w:asciiTheme="minorHAnsi" w:eastAsiaTheme="minorEastAsia" w:hAnsiTheme="minorHAnsi" w:cstheme="minorBidi"/>
      <w:b/>
      <w:u w:val="single"/>
    </w:rPr>
  </w:style>
  <w:style w:type="paragraph" w:customStyle="1" w:styleId="textboldChar">
    <w:name w:val="text bold Char"/>
    <w:basedOn w:val="Normal"/>
    <w:link w:val="textboldCharChar"/>
    <w:qFormat/>
    <w:rsid w:val="00FA60E8"/>
    <w:pPr>
      <w:ind w:left="720"/>
    </w:pPr>
    <w:rPr>
      <w:rFonts w:eastAsia="Calibri"/>
      <w:b/>
      <w:u w:val="thick"/>
    </w:rPr>
  </w:style>
  <w:style w:type="character" w:customStyle="1" w:styleId="textboldCharChar">
    <w:name w:val="text bold Char Char"/>
    <w:link w:val="textboldChar"/>
    <w:rsid w:val="00FA60E8"/>
    <w:rPr>
      <w:rFonts w:ascii="Arial" w:eastAsia="Calibri" w:hAnsi="Arial" w:cs="Times New Roman"/>
      <w:b/>
      <w:u w:val="thick"/>
    </w:rPr>
  </w:style>
  <w:style w:type="character" w:customStyle="1" w:styleId="snapnoshots">
    <w:name w:val="snap_noshots"/>
    <w:basedOn w:val="DefaultParagraphFont"/>
    <w:rsid w:val="00FA60E8"/>
  </w:style>
  <w:style w:type="character" w:customStyle="1" w:styleId="manchettebig2">
    <w:name w:val="manchettebig2"/>
    <w:basedOn w:val="DefaultParagraphFont"/>
    <w:rsid w:val="00FA60E8"/>
  </w:style>
  <w:style w:type="character" w:customStyle="1" w:styleId="cnbcsbhdcomp">
    <w:name w:val="cnbc_sbhd_comp"/>
    <w:rsid w:val="00FA60E8"/>
  </w:style>
  <w:style w:type="character" w:customStyle="1" w:styleId="blox-headline">
    <w:name w:val="blox-headline"/>
    <w:rsid w:val="00FA60E8"/>
  </w:style>
  <w:style w:type="paragraph" w:customStyle="1" w:styleId="StyleJustified">
    <w:name w:val="Style Justified"/>
    <w:basedOn w:val="Normal"/>
    <w:qFormat/>
    <w:rsid w:val="00FA60E8"/>
    <w:rPr>
      <w:szCs w:val="20"/>
    </w:rPr>
  </w:style>
  <w:style w:type="character" w:customStyle="1" w:styleId="Heading2CharCharCharCharCharChar1CharChar">
    <w:name w:val="Heading 2 Char Char Char Char Char Char1 Char Char"/>
    <w:basedOn w:val="DefaultParagraphFont"/>
    <w:uiPriority w:val="99"/>
    <w:rsid w:val="00FA60E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FA60E8"/>
    <w:rPr>
      <w:rFonts w:ascii="Georgia" w:hAnsi="Georgia"/>
      <w:b w:val="0"/>
      <w:bCs/>
      <w:sz w:val="24"/>
      <w:u w:val="single"/>
    </w:rPr>
  </w:style>
  <w:style w:type="paragraph" w:customStyle="1" w:styleId="ember-view">
    <w:name w:val="ember-view"/>
    <w:basedOn w:val="Normal"/>
    <w:rsid w:val="00FA60E8"/>
    <w:pPr>
      <w:spacing w:before="100" w:beforeAutospacing="1" w:after="100" w:afterAutospacing="1"/>
    </w:pPr>
    <w:rPr>
      <w:rFonts w:ascii="Times New Roman" w:hAnsi="Times New Roman"/>
    </w:rPr>
  </w:style>
  <w:style w:type="paragraph" w:customStyle="1" w:styleId="first-text">
    <w:name w:val="first-text"/>
    <w:basedOn w:val="Normal"/>
    <w:rsid w:val="00FA60E8"/>
    <w:pPr>
      <w:spacing w:before="100" w:beforeAutospacing="1" w:after="100" w:afterAutospacing="1"/>
    </w:pPr>
    <w:rPr>
      <w:rFonts w:ascii="Times New Roman" w:hAnsi="Times New Roman"/>
    </w:rPr>
  </w:style>
  <w:style w:type="paragraph" w:customStyle="1" w:styleId="shirttail">
    <w:name w:val="shirttail"/>
    <w:basedOn w:val="Normal"/>
    <w:rsid w:val="00FA60E8"/>
    <w:pPr>
      <w:spacing w:before="100" w:beforeAutospacing="1" w:after="100" w:afterAutospacing="1"/>
    </w:pPr>
    <w:rPr>
      <w:rFonts w:ascii="Times New Roman" w:hAnsi="Times New Roman"/>
    </w:rPr>
  </w:style>
  <w:style w:type="paragraph" w:customStyle="1" w:styleId="bylinename2">
    <w:name w:val="byline_name_2"/>
    <w:basedOn w:val="Normal"/>
    <w:rsid w:val="00FA60E8"/>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FA60E8"/>
    <w:pPr>
      <w:jc w:val="center"/>
      <w:outlineLvl w:val="0"/>
    </w:pPr>
    <w:rPr>
      <w:b/>
      <w:sz w:val="32"/>
      <w:u w:val="single"/>
    </w:rPr>
  </w:style>
  <w:style w:type="paragraph" w:customStyle="1" w:styleId="PhoHeading2">
    <w:name w:val="PhoHeading 2"/>
    <w:basedOn w:val="Normal"/>
    <w:uiPriority w:val="99"/>
    <w:qFormat/>
    <w:rsid w:val="00FA60E8"/>
    <w:pPr>
      <w:jc w:val="center"/>
    </w:pPr>
    <w:rPr>
      <w:b/>
      <w:sz w:val="28"/>
      <w:u w:val="single"/>
    </w:rPr>
  </w:style>
  <w:style w:type="paragraph" w:customStyle="1" w:styleId="PhoTag">
    <w:name w:val="PhoTag"/>
    <w:basedOn w:val="Normal"/>
    <w:next w:val="Normal"/>
    <w:autoRedefine/>
    <w:uiPriority w:val="99"/>
    <w:qFormat/>
    <w:rsid w:val="00FA60E8"/>
    <w:rPr>
      <w:b/>
      <w:sz w:val="20"/>
    </w:rPr>
  </w:style>
  <w:style w:type="character" w:customStyle="1" w:styleId="PhoNormal">
    <w:name w:val="PhoNormal"/>
    <w:uiPriority w:val="1"/>
    <w:qFormat/>
    <w:rsid w:val="00FA60E8"/>
    <w:rPr>
      <w:rFonts w:ascii="Georgia" w:hAnsi="Georgia" w:hint="default"/>
      <w:sz w:val="22"/>
    </w:rPr>
  </w:style>
  <w:style w:type="character" w:customStyle="1" w:styleId="NormalF6Char">
    <w:name w:val="Normal F6 Char"/>
    <w:link w:val="NormalF6"/>
    <w:locked/>
    <w:rsid w:val="00FA60E8"/>
  </w:style>
  <w:style w:type="paragraph" w:customStyle="1" w:styleId="NormalF6">
    <w:name w:val="Normal F6"/>
    <w:basedOn w:val="Normal"/>
    <w:link w:val="NormalF6Char"/>
    <w:rsid w:val="00FA60E8"/>
    <w:rPr>
      <w:rFonts w:asciiTheme="minorHAnsi" w:eastAsiaTheme="minorEastAsia" w:hAnsiTheme="minorHAnsi" w:cstheme="minorBidi"/>
    </w:rPr>
  </w:style>
  <w:style w:type="character" w:customStyle="1" w:styleId="UnreadF7Char">
    <w:name w:val="Unread F7 Char"/>
    <w:link w:val="UnreadF7"/>
    <w:locked/>
    <w:rsid w:val="00FA60E8"/>
    <w:rPr>
      <w:sz w:val="12"/>
    </w:rPr>
  </w:style>
  <w:style w:type="paragraph" w:customStyle="1" w:styleId="UnreadF7">
    <w:name w:val="Unread F7"/>
    <w:basedOn w:val="Normal"/>
    <w:next w:val="NormalF6"/>
    <w:link w:val="UnreadF7Char"/>
    <w:rsid w:val="00FA60E8"/>
    <w:rPr>
      <w:rFonts w:asciiTheme="minorHAnsi" w:eastAsiaTheme="minorEastAsia" w:hAnsiTheme="minorHAnsi" w:cstheme="minorBidi"/>
      <w:sz w:val="12"/>
    </w:rPr>
  </w:style>
  <w:style w:type="character" w:customStyle="1" w:styleId="TagCiteF8Char">
    <w:name w:val="Tag/Cite F8 Char"/>
    <w:link w:val="TagCiteF8"/>
    <w:locked/>
    <w:rsid w:val="00FA60E8"/>
    <w:rPr>
      <w:b/>
    </w:rPr>
  </w:style>
  <w:style w:type="paragraph" w:customStyle="1" w:styleId="TagCiteF8">
    <w:name w:val="Tag/Cite F8"/>
    <w:basedOn w:val="Normal"/>
    <w:next w:val="NormalF6"/>
    <w:link w:val="TagCiteF8Char"/>
    <w:rsid w:val="00FA60E8"/>
    <w:rPr>
      <w:rFonts w:asciiTheme="minorHAnsi" w:eastAsiaTheme="minorEastAsia" w:hAnsiTheme="minorHAnsi" w:cstheme="minorBidi"/>
      <w:b/>
    </w:rPr>
  </w:style>
  <w:style w:type="character" w:customStyle="1" w:styleId="DebateUnderlinedChar">
    <w:name w:val="Debate Underlined Char"/>
    <w:basedOn w:val="DefaultParagraphFont"/>
    <w:rsid w:val="00FA60E8"/>
    <w:rPr>
      <w:rFonts w:ascii="Times New Roman" w:eastAsia="Calibri" w:hAnsi="Times New Roman" w:cs="Times New Roman"/>
      <w:b/>
      <w:sz w:val="20"/>
      <w:u w:val="single"/>
    </w:rPr>
  </w:style>
  <w:style w:type="paragraph" w:customStyle="1" w:styleId="RyanEvText1">
    <w:name w:val="RyanEvText1"/>
    <w:basedOn w:val="Normal"/>
    <w:autoRedefine/>
    <w:rsid w:val="00FA60E8"/>
    <w:pPr>
      <w:keepLines/>
      <w:spacing w:line="190" w:lineRule="exact"/>
      <w:ind w:left="648" w:firstLine="360"/>
    </w:pPr>
    <w:rPr>
      <w:sz w:val="18"/>
      <w:szCs w:val="18"/>
    </w:rPr>
  </w:style>
  <w:style w:type="paragraph" w:customStyle="1" w:styleId="BBCite">
    <w:name w:val="BB Cite"/>
    <w:basedOn w:val="Normal"/>
    <w:autoRedefine/>
    <w:rsid w:val="00FA60E8"/>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FA60E8"/>
    <w:pPr>
      <w:tabs>
        <w:tab w:val="left" w:pos="0"/>
      </w:tabs>
    </w:pPr>
    <w:rPr>
      <w:rFonts w:eastAsia="Calibri"/>
      <w:sz w:val="18"/>
    </w:rPr>
  </w:style>
  <w:style w:type="character" w:customStyle="1" w:styleId="CiteJVChar">
    <w:name w:val="CiteJV Char"/>
    <w:link w:val="CiteJV"/>
    <w:rsid w:val="00FA60E8"/>
    <w:rPr>
      <w:rFonts w:ascii="Arial" w:eastAsia="Calibri" w:hAnsi="Arial" w:cs="Times New Roman"/>
      <w:sz w:val="18"/>
    </w:rPr>
  </w:style>
  <w:style w:type="paragraph" w:customStyle="1" w:styleId="Card-text">
    <w:name w:val="Card-text"/>
    <w:basedOn w:val="Normal"/>
    <w:link w:val="Card-textChar"/>
    <w:rsid w:val="00FA60E8"/>
    <w:pPr>
      <w:ind w:left="-1080" w:right="-1080"/>
    </w:pPr>
    <w:rPr>
      <w:rFonts w:ascii="Book Antiqua" w:hAnsi="Book Antiqua"/>
      <w:szCs w:val="20"/>
    </w:rPr>
  </w:style>
  <w:style w:type="character" w:customStyle="1" w:styleId="Card-textChar">
    <w:name w:val="Card-text Char"/>
    <w:basedOn w:val="DefaultParagraphFont"/>
    <w:link w:val="Card-text"/>
    <w:rsid w:val="00FA60E8"/>
    <w:rPr>
      <w:rFonts w:ascii="Book Antiqua" w:eastAsia="Times New Roman" w:hAnsi="Book Antiqua" w:cs="Times New Roman"/>
      <w:szCs w:val="20"/>
    </w:rPr>
  </w:style>
  <w:style w:type="paragraph" w:customStyle="1" w:styleId="TagAuthorNameYear">
    <w:name w:val="Tag+Author Name/Year"/>
    <w:basedOn w:val="Card-text"/>
    <w:link w:val="TagAuthorNameYearChar"/>
    <w:rsid w:val="00FA60E8"/>
    <w:rPr>
      <w:b/>
      <w:bCs/>
      <w:smallCaps/>
    </w:rPr>
  </w:style>
  <w:style w:type="character" w:customStyle="1" w:styleId="TagAuthorNameYearChar">
    <w:name w:val="Tag+Author Name/Year Char"/>
    <w:basedOn w:val="Card-textChar"/>
    <w:link w:val="TagAuthorNameYear"/>
    <w:rsid w:val="00FA60E8"/>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FA60E8"/>
    <w:rPr>
      <w:u w:val="single"/>
    </w:rPr>
  </w:style>
  <w:style w:type="character" w:customStyle="1" w:styleId="CardText-VerbalizedChar">
    <w:name w:val="Card Text-Verbalized Char"/>
    <w:basedOn w:val="Card-textChar"/>
    <w:link w:val="CardText-Verbalized"/>
    <w:rsid w:val="00FA60E8"/>
    <w:rPr>
      <w:rFonts w:ascii="Book Antiqua" w:eastAsia="Times New Roman" w:hAnsi="Book Antiqua" w:cs="Times New Roman"/>
      <w:szCs w:val="20"/>
      <w:u w:val="single"/>
    </w:rPr>
  </w:style>
  <w:style w:type="paragraph" w:customStyle="1" w:styleId="blurb">
    <w:name w:val="blurb"/>
    <w:basedOn w:val="Normal"/>
    <w:rsid w:val="00FA60E8"/>
    <w:pPr>
      <w:spacing w:before="100" w:beforeAutospacing="1" w:after="100" w:afterAutospacing="1"/>
    </w:pPr>
  </w:style>
  <w:style w:type="character" w:customStyle="1" w:styleId="articlesubtitle0">
    <w:name w:val="article_subtitle"/>
    <w:rsid w:val="00FA60E8"/>
  </w:style>
  <w:style w:type="character" w:customStyle="1" w:styleId="bodystrong">
    <w:name w:val="bodystrong"/>
    <w:rsid w:val="00FA60E8"/>
  </w:style>
  <w:style w:type="paragraph" w:customStyle="1" w:styleId="meta">
    <w:name w:val="meta"/>
    <w:basedOn w:val="Normal"/>
    <w:rsid w:val="00FA60E8"/>
    <w:pPr>
      <w:spacing w:before="100" w:beforeAutospacing="1" w:after="100" w:afterAutospacing="1"/>
    </w:pPr>
    <w:rPr>
      <w:rFonts w:ascii="Times New Roman" w:hAnsi="Times New Roman"/>
    </w:rPr>
  </w:style>
  <w:style w:type="character" w:customStyle="1" w:styleId="pipe">
    <w:name w:val="pipe"/>
    <w:basedOn w:val="DefaultParagraphFont"/>
    <w:rsid w:val="00FA60E8"/>
  </w:style>
  <w:style w:type="paragraph" w:customStyle="1" w:styleId="KooCard">
    <w:name w:val="KooCard"/>
    <w:basedOn w:val="Normal"/>
    <w:link w:val="KooCardChar"/>
    <w:qFormat/>
    <w:rsid w:val="00FA60E8"/>
    <w:pPr>
      <w:ind w:left="288" w:right="288"/>
    </w:pPr>
    <w:rPr>
      <w:rFonts w:eastAsiaTheme="majorEastAsia"/>
      <w:bCs/>
      <w:sz w:val="52"/>
      <w:szCs w:val="28"/>
    </w:rPr>
  </w:style>
  <w:style w:type="character" w:customStyle="1" w:styleId="KooCardChar">
    <w:name w:val="KooCard Char"/>
    <w:basedOn w:val="DefaultParagraphFont"/>
    <w:link w:val="KooCard"/>
    <w:rsid w:val="00FA60E8"/>
    <w:rPr>
      <w:rFonts w:ascii="Arial" w:eastAsiaTheme="majorEastAsia" w:hAnsi="Arial" w:cs="Times New Roman"/>
      <w:bCs/>
      <w:sz w:val="52"/>
      <w:szCs w:val="28"/>
    </w:rPr>
  </w:style>
  <w:style w:type="paragraph" w:customStyle="1" w:styleId="Indent0">
    <w:name w:val="Indent"/>
    <w:basedOn w:val="Normal"/>
    <w:autoRedefine/>
    <w:qFormat/>
    <w:rsid w:val="00FA60E8"/>
    <w:pPr>
      <w:ind w:left="288"/>
    </w:pPr>
  </w:style>
  <w:style w:type="character" w:customStyle="1" w:styleId="m-5156237671796814033gmail-style13ptbold">
    <w:name w:val="m_-5156237671796814033gmail-style13ptbold"/>
    <w:basedOn w:val="DefaultParagraphFont"/>
    <w:rsid w:val="00FA60E8"/>
  </w:style>
  <w:style w:type="character" w:customStyle="1" w:styleId="review--authors">
    <w:name w:val="review--authors"/>
    <w:basedOn w:val="DefaultParagraphFont"/>
    <w:rsid w:val="00FA60E8"/>
  </w:style>
  <w:style w:type="character" w:customStyle="1" w:styleId="m3874072174869965789gmail-heading4char">
    <w:name w:val="m_3874072174869965789gmail-heading4char"/>
    <w:basedOn w:val="DefaultParagraphFont"/>
    <w:rsid w:val="00FA60E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A60E8"/>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A60E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A60E8"/>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A60E8"/>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A60E8"/>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A60E8"/>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FA60E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A60E8"/>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FA60E8"/>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FA60E8"/>
    <w:rPr>
      <w:rFonts w:ascii="Times New Roman" w:hAnsi="Times New Roman"/>
      <w:b w:val="0"/>
      <w:i w:val="0"/>
      <w:sz w:val="20"/>
    </w:rPr>
  </w:style>
  <w:style w:type="character" w:customStyle="1" w:styleId="Bold12">
    <w:name w:val="Bold12"/>
    <w:uiPriority w:val="1"/>
    <w:qFormat/>
    <w:rsid w:val="00FA60E8"/>
    <w:rPr>
      <w:rFonts w:ascii="Times New Roman" w:hAnsi="Times New Roman"/>
      <w:b/>
      <w:sz w:val="24"/>
    </w:rPr>
  </w:style>
  <w:style w:type="character" w:customStyle="1" w:styleId="sanserif">
    <w:name w:val="sanserif"/>
    <w:rsid w:val="00FA60E8"/>
  </w:style>
  <w:style w:type="character" w:customStyle="1" w:styleId="job-title">
    <w:name w:val="job-title"/>
    <w:rsid w:val="00FA60E8"/>
  </w:style>
  <w:style w:type="character" w:customStyle="1" w:styleId="schoolname">
    <w:name w:val="schoolname"/>
    <w:rsid w:val="00FA60E8"/>
  </w:style>
  <w:style w:type="character" w:customStyle="1" w:styleId="cit-print-date">
    <w:name w:val="cit-print-date"/>
    <w:rsid w:val="00FA60E8"/>
  </w:style>
  <w:style w:type="character" w:customStyle="1" w:styleId="cit-sep">
    <w:name w:val="cit-sep"/>
    <w:rsid w:val="00FA60E8"/>
  </w:style>
  <w:style w:type="character" w:customStyle="1" w:styleId="cit-vol">
    <w:name w:val="cit-vol"/>
    <w:rsid w:val="00FA60E8"/>
  </w:style>
  <w:style w:type="character" w:customStyle="1" w:styleId="cit-issue">
    <w:name w:val="cit-issue"/>
    <w:rsid w:val="00FA60E8"/>
  </w:style>
  <w:style w:type="character" w:customStyle="1" w:styleId="cit-first-page">
    <w:name w:val="cit-first-page"/>
    <w:rsid w:val="00FA60E8"/>
  </w:style>
  <w:style w:type="character" w:customStyle="1" w:styleId="cit-last-page">
    <w:name w:val="cit-last-page"/>
    <w:rsid w:val="00FA60E8"/>
  </w:style>
  <w:style w:type="character" w:customStyle="1" w:styleId="ellipsistext">
    <w:name w:val="ellipsis_text"/>
    <w:rsid w:val="00FA60E8"/>
  </w:style>
  <w:style w:type="character" w:customStyle="1" w:styleId="threedotsellipsis">
    <w:name w:val="threedots_ellipsis"/>
    <w:rsid w:val="00FA60E8"/>
  </w:style>
  <w:style w:type="character" w:customStyle="1" w:styleId="citationtext">
    <w:name w:val="citation_text"/>
    <w:basedOn w:val="DefaultParagraphFont"/>
    <w:rsid w:val="00FA60E8"/>
  </w:style>
  <w:style w:type="character" w:customStyle="1" w:styleId="uficommentbody">
    <w:name w:val="uficommentbody"/>
    <w:basedOn w:val="DefaultParagraphFont"/>
    <w:rsid w:val="00FA60E8"/>
  </w:style>
  <w:style w:type="paragraph" w:customStyle="1" w:styleId="Cardunderlining">
    <w:name w:val="Card underlining"/>
    <w:basedOn w:val="Normal"/>
    <w:qFormat/>
    <w:rsid w:val="00FA60E8"/>
    <w:rPr>
      <w:u w:val="single"/>
    </w:rPr>
  </w:style>
  <w:style w:type="character" w:customStyle="1" w:styleId="IntenseReference1">
    <w:name w:val="Intense Reference1"/>
    <w:qFormat/>
    <w:rsid w:val="00FA60E8"/>
    <w:rPr>
      <w:rFonts w:ascii="Arial" w:hAnsi="Arial"/>
      <w:bCs/>
      <w:color w:val="auto"/>
      <w:spacing w:val="5"/>
      <w:sz w:val="20"/>
      <w:u w:val="thick"/>
    </w:rPr>
  </w:style>
  <w:style w:type="character" w:customStyle="1" w:styleId="IntenseReference2">
    <w:name w:val="Intense Reference2"/>
    <w:qFormat/>
    <w:rsid w:val="00FA60E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FA60E8"/>
    <w:rPr>
      <w:rFonts w:eastAsia="Cambria"/>
      <w:b/>
      <w:iCs/>
      <w:sz w:val="8"/>
      <w:szCs w:val="26"/>
    </w:rPr>
  </w:style>
  <w:style w:type="character" w:customStyle="1" w:styleId="MicroMicroTextChar">
    <w:name w:val="MicroMicroText Char"/>
    <w:link w:val="MicroMicroText"/>
    <w:rsid w:val="00FA60E8"/>
    <w:rPr>
      <w:rFonts w:ascii="Arial" w:eastAsia="Cambria" w:hAnsi="Arial" w:cs="Times New Roman"/>
      <w:b/>
      <w:iCs/>
      <w:sz w:val="8"/>
      <w:szCs w:val="26"/>
    </w:rPr>
  </w:style>
  <w:style w:type="paragraph" w:customStyle="1" w:styleId="TashmaHeader2">
    <w:name w:val="Tashma_Header2"/>
    <w:basedOn w:val="Heading2"/>
    <w:qFormat/>
    <w:rsid w:val="00FA60E8"/>
    <w:pPr>
      <w:spacing w:before="240" w:after="60"/>
    </w:pPr>
    <w:rPr>
      <w:rFonts w:eastAsia="SimSun" w:cs="Times New Roman"/>
      <w:bCs w:val="0"/>
      <w:sz w:val="28"/>
      <w:szCs w:val="28"/>
      <w:u w:val="single"/>
    </w:rPr>
  </w:style>
  <w:style w:type="paragraph" w:customStyle="1" w:styleId="TashmaHeading1">
    <w:name w:val="Tashma_Heading1"/>
    <w:basedOn w:val="Heading1"/>
    <w:qFormat/>
    <w:rsid w:val="00FA60E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FA60E8"/>
    <w:rPr>
      <w:b/>
      <w:u w:val="single"/>
    </w:rPr>
  </w:style>
  <w:style w:type="character" w:customStyle="1" w:styleId="Heh">
    <w:name w:val="Heh"/>
    <w:basedOn w:val="DefaultParagraphFont"/>
    <w:uiPriority w:val="6"/>
    <w:qFormat/>
    <w:rsid w:val="00FA60E8"/>
    <w:rPr>
      <w:rFonts w:ascii="Arial" w:hAnsi="Arial"/>
      <w:b/>
      <w:sz w:val="22"/>
      <w:u w:val="single"/>
    </w:rPr>
  </w:style>
  <w:style w:type="paragraph" w:customStyle="1" w:styleId="ihatethisshit">
    <w:name w:val="i hate this shit"/>
    <w:basedOn w:val="Normal"/>
    <w:link w:val="ihatethisshitChar"/>
    <w:uiPriority w:val="4"/>
    <w:qFormat/>
    <w:rsid w:val="00FA60E8"/>
  </w:style>
  <w:style w:type="character" w:customStyle="1" w:styleId="ihatethisshitChar">
    <w:name w:val="i hate this shit Char"/>
    <w:basedOn w:val="DefaultParagraphFont"/>
    <w:link w:val="ihatethisshit"/>
    <w:uiPriority w:val="4"/>
    <w:rsid w:val="00FA60E8"/>
    <w:rPr>
      <w:rFonts w:ascii="Arial" w:eastAsia="Times New Roman" w:hAnsi="Arial" w:cs="Times New Roman"/>
    </w:rPr>
  </w:style>
  <w:style w:type="character" w:customStyle="1" w:styleId="ok">
    <w:name w:val="ok"/>
    <w:rsid w:val="00FA60E8"/>
    <w:rPr>
      <w:u w:val="single"/>
      <w:lang w:val="en-US"/>
    </w:rPr>
  </w:style>
  <w:style w:type="character" w:customStyle="1" w:styleId="drop-capinner">
    <w:name w:val="drop-cap__inner"/>
    <w:basedOn w:val="DefaultParagraphFont"/>
    <w:rsid w:val="00FA60E8"/>
  </w:style>
  <w:style w:type="character" w:customStyle="1" w:styleId="inline-garnett-quote">
    <w:name w:val="inline-garnett-quote"/>
    <w:basedOn w:val="DefaultParagraphFont"/>
    <w:rsid w:val="00FA60E8"/>
  </w:style>
  <w:style w:type="paragraph" w:customStyle="1" w:styleId="pullquote-paragraph">
    <w:name w:val="pullquote-paragraph"/>
    <w:basedOn w:val="Normal"/>
    <w:rsid w:val="00FA60E8"/>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FA60E8"/>
    <w:rPr>
      <w:rFonts w:ascii="Lucida Grande" w:hAnsi="Lucida Grande" w:cs="Lucida Grande"/>
      <w:sz w:val="18"/>
      <w:szCs w:val="18"/>
    </w:rPr>
  </w:style>
  <w:style w:type="paragraph" w:customStyle="1" w:styleId="CommentText1">
    <w:name w:val="Comment Text1"/>
    <w:basedOn w:val="Normal"/>
    <w:next w:val="CommentText"/>
    <w:uiPriority w:val="99"/>
    <w:unhideWhenUsed/>
    <w:rsid w:val="00FA60E8"/>
    <w:rPr>
      <w:sz w:val="20"/>
      <w:szCs w:val="20"/>
    </w:rPr>
  </w:style>
  <w:style w:type="paragraph" w:customStyle="1" w:styleId="List1">
    <w:name w:val="List1"/>
    <w:basedOn w:val="Normal"/>
    <w:next w:val="List"/>
    <w:uiPriority w:val="99"/>
    <w:semiHidden/>
    <w:unhideWhenUsed/>
    <w:rsid w:val="00FA60E8"/>
    <w:pPr>
      <w:contextualSpacing/>
    </w:pPr>
  </w:style>
  <w:style w:type="paragraph" w:customStyle="1" w:styleId="CommentSubject1">
    <w:name w:val="Comment Subject1"/>
    <w:basedOn w:val="CommentText"/>
    <w:next w:val="CommentText"/>
    <w:uiPriority w:val="99"/>
    <w:semiHidden/>
    <w:unhideWhenUsed/>
    <w:rsid w:val="00FA60E8"/>
    <w:rPr>
      <w:rFonts w:eastAsiaTheme="minorHAnsi" w:cs="Calibri"/>
      <w:b/>
      <w:bCs/>
    </w:rPr>
  </w:style>
  <w:style w:type="paragraph" w:customStyle="1" w:styleId="Revision1">
    <w:name w:val="Revision1"/>
    <w:next w:val="Revision"/>
    <w:hidden/>
    <w:uiPriority w:val="99"/>
    <w:semiHidden/>
    <w:rsid w:val="00FA60E8"/>
    <w:rPr>
      <w:rFonts w:ascii="Georgia" w:eastAsia="Calibri" w:hAnsi="Georgia"/>
      <w:sz w:val="22"/>
      <w:szCs w:val="22"/>
    </w:rPr>
  </w:style>
  <w:style w:type="character" w:customStyle="1" w:styleId="BalloonTextChar2">
    <w:name w:val="Balloon Text Char2"/>
    <w:basedOn w:val="DefaultParagraphFont"/>
    <w:uiPriority w:val="99"/>
    <w:semiHidden/>
    <w:rsid w:val="00FA60E8"/>
    <w:rPr>
      <w:rFonts w:ascii="Segoe UI" w:eastAsiaTheme="minorHAnsi" w:hAnsi="Segoe UI" w:cs="Segoe UI"/>
      <w:sz w:val="18"/>
      <w:szCs w:val="18"/>
    </w:rPr>
  </w:style>
  <w:style w:type="character" w:customStyle="1" w:styleId="letter">
    <w:name w:val="letter"/>
    <w:basedOn w:val="DefaultParagraphFont"/>
    <w:rsid w:val="00FA60E8"/>
  </w:style>
  <w:style w:type="character" w:customStyle="1" w:styleId="mdash">
    <w:name w:val="mdash"/>
    <w:basedOn w:val="DefaultParagraphFont"/>
    <w:rsid w:val="00FA60E8"/>
  </w:style>
  <w:style w:type="character" w:customStyle="1" w:styleId="untext">
    <w:name w:val="untext"/>
    <w:basedOn w:val="DefaultParagraphFont"/>
    <w:rsid w:val="00FA60E8"/>
  </w:style>
  <w:style w:type="character" w:customStyle="1" w:styleId="vis">
    <w:name w:val="vis"/>
    <w:basedOn w:val="DefaultParagraphFont"/>
    <w:rsid w:val="00FA60E8"/>
  </w:style>
  <w:style w:type="character" w:customStyle="1" w:styleId="ex-sent">
    <w:name w:val="ex-sent"/>
    <w:basedOn w:val="DefaultParagraphFont"/>
    <w:rsid w:val="00FA60E8"/>
  </w:style>
  <w:style w:type="character" w:customStyle="1" w:styleId="mwtwi">
    <w:name w:val="mw_t_wi"/>
    <w:basedOn w:val="DefaultParagraphFont"/>
    <w:rsid w:val="00FA60E8"/>
  </w:style>
  <w:style w:type="character" w:customStyle="1" w:styleId="n">
    <w:name w:val="n"/>
    <w:rsid w:val="00FA60E8"/>
  </w:style>
  <w:style w:type="character" w:customStyle="1" w:styleId="mainfeaturesubtext">
    <w:name w:val="main_feature_subtext"/>
    <w:rsid w:val="00FA60E8"/>
  </w:style>
  <w:style w:type="character" w:customStyle="1" w:styleId="m6213045495989588786gmail-style13ptbold">
    <w:name w:val="m_6213045495989588786gmail-style13ptbold"/>
    <w:basedOn w:val="DefaultParagraphFont"/>
    <w:rsid w:val="00FA60E8"/>
  </w:style>
  <w:style w:type="character" w:customStyle="1" w:styleId="m-1385903690022297875gmail-style13ptbold">
    <w:name w:val="m_-1385903690022297875gmail-style13ptbold"/>
    <w:basedOn w:val="DefaultParagraphFont"/>
    <w:rsid w:val="00FA60E8"/>
  </w:style>
  <w:style w:type="character" w:customStyle="1" w:styleId="m-1385903690022297875gmail-styleunderline">
    <w:name w:val="m_-1385903690022297875gmail-styleunderline"/>
    <w:basedOn w:val="DefaultParagraphFont"/>
    <w:rsid w:val="00FA60E8"/>
  </w:style>
  <w:style w:type="character" w:customStyle="1" w:styleId="tweetquote">
    <w:name w:val="tweet_quote"/>
    <w:basedOn w:val="DefaultParagraphFont"/>
    <w:rsid w:val="00FA60E8"/>
  </w:style>
  <w:style w:type="paragraph" w:customStyle="1" w:styleId="css-1i0edl6">
    <w:name w:val="css-1i0edl6"/>
    <w:basedOn w:val="Normal"/>
    <w:rsid w:val="00FA60E8"/>
    <w:pPr>
      <w:spacing w:before="100" w:beforeAutospacing="1" w:after="100" w:afterAutospacing="1"/>
    </w:pPr>
    <w:rPr>
      <w:rFonts w:ascii="Times New Roman" w:hAnsi="Times New Roman"/>
    </w:rPr>
  </w:style>
  <w:style w:type="character" w:customStyle="1" w:styleId="icon-text">
    <w:name w:val="icon-text"/>
    <w:basedOn w:val="DefaultParagraphFont"/>
    <w:rsid w:val="00FA60E8"/>
  </w:style>
  <w:style w:type="paragraph" w:customStyle="1" w:styleId="legal-disclaimer">
    <w:name w:val="legal-disclaimer"/>
    <w:basedOn w:val="Normal"/>
    <w:rsid w:val="00FA60E8"/>
    <w:pPr>
      <w:spacing w:before="100" w:beforeAutospacing="1" w:after="100" w:afterAutospacing="1"/>
    </w:pPr>
    <w:rPr>
      <w:rFonts w:ascii="Times New Roman" w:hAnsi="Times New Roman"/>
    </w:rPr>
  </w:style>
  <w:style w:type="paragraph" w:customStyle="1" w:styleId="category">
    <w:name w:val="category"/>
    <w:basedOn w:val="Normal"/>
    <w:rsid w:val="00FA60E8"/>
    <w:pPr>
      <w:spacing w:before="100" w:beforeAutospacing="1" w:after="100" w:afterAutospacing="1"/>
    </w:pPr>
    <w:rPr>
      <w:rFonts w:ascii="Times New Roman" w:hAnsi="Times New Roman"/>
    </w:rPr>
  </w:style>
  <w:style w:type="paragraph" w:customStyle="1" w:styleId="c-recirc-item">
    <w:name w:val="c-recirc-item"/>
    <w:basedOn w:val="Normal"/>
    <w:rsid w:val="00FA60E8"/>
    <w:pPr>
      <w:spacing w:before="100" w:beforeAutospacing="1" w:after="100" w:afterAutospacing="1"/>
    </w:pPr>
    <w:rPr>
      <w:rFonts w:ascii="Times New Roman" w:hAnsi="Times New Roman"/>
    </w:rPr>
  </w:style>
  <w:style w:type="paragraph" w:customStyle="1" w:styleId="clay-paragraph">
    <w:name w:val="clay-paragraph"/>
    <w:basedOn w:val="Normal"/>
    <w:rsid w:val="00FA60E8"/>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FA60E8"/>
    <w:pPr>
      <w:spacing w:before="100" w:beforeAutospacing="1" w:after="100" w:afterAutospacing="1"/>
    </w:pPr>
    <w:rPr>
      <w:rFonts w:ascii="Times New Roman" w:hAnsi="Times New Roman"/>
    </w:rPr>
  </w:style>
  <w:style w:type="paragraph" w:customStyle="1" w:styleId="tml-image--caption">
    <w:name w:val="tml-image--caption"/>
    <w:basedOn w:val="Normal"/>
    <w:rsid w:val="00FA60E8"/>
    <w:pPr>
      <w:spacing w:before="100" w:beforeAutospacing="1" w:after="100" w:afterAutospacing="1"/>
    </w:pPr>
    <w:rPr>
      <w:rFonts w:ascii="Times New Roman" w:hAnsi="Times New Roman"/>
    </w:rPr>
  </w:style>
  <w:style w:type="paragraph" w:customStyle="1" w:styleId="tml-image--attribution">
    <w:name w:val="tml-image--attribution"/>
    <w:basedOn w:val="Normal"/>
    <w:rsid w:val="00FA60E8"/>
    <w:pPr>
      <w:spacing w:before="100" w:beforeAutospacing="1" w:after="100" w:afterAutospacing="1"/>
    </w:pPr>
    <w:rPr>
      <w:rFonts w:ascii="Times New Roman" w:hAnsi="Times New Roman"/>
    </w:rPr>
  </w:style>
  <w:style w:type="character" w:customStyle="1" w:styleId="css-1ly73wi">
    <w:name w:val="css-1ly73wi"/>
    <w:basedOn w:val="DefaultParagraphFont"/>
    <w:rsid w:val="00FA60E8"/>
  </w:style>
  <w:style w:type="character" w:customStyle="1" w:styleId="Bodytext21">
    <w:name w:val="Body text (2)_"/>
    <w:basedOn w:val="DefaultParagraphFont"/>
    <w:link w:val="Bodytext22"/>
    <w:rsid w:val="00FA60E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FA60E8"/>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FA60E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FA60E8"/>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FA60E8"/>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FA60E8"/>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FA60E8"/>
  </w:style>
  <w:style w:type="character" w:customStyle="1" w:styleId="date2i7u0">
    <w:name w:val="date___2i7u0"/>
    <w:basedOn w:val="DefaultParagraphFont"/>
    <w:rsid w:val="00FA60E8"/>
  </w:style>
  <w:style w:type="character" w:customStyle="1" w:styleId="mr3">
    <w:name w:val="mr3"/>
    <w:basedOn w:val="DefaultParagraphFont"/>
    <w:rsid w:val="00FA60E8"/>
  </w:style>
  <w:style w:type="character" w:customStyle="1" w:styleId="f2">
    <w:name w:val="f2"/>
    <w:basedOn w:val="DefaultParagraphFont"/>
    <w:rsid w:val="00FA60E8"/>
  </w:style>
  <w:style w:type="paragraph" w:customStyle="1" w:styleId="tweet-action">
    <w:name w:val="tweet-action"/>
    <w:basedOn w:val="Normal"/>
    <w:rsid w:val="00FA60E8"/>
    <w:pPr>
      <w:spacing w:before="100" w:beforeAutospacing="1" w:after="100" w:afterAutospacing="1"/>
    </w:pPr>
    <w:rPr>
      <w:rFonts w:ascii="Times New Roman" w:hAnsi="Times New Roman"/>
    </w:rPr>
  </w:style>
  <w:style w:type="character" w:customStyle="1" w:styleId="dfm-title">
    <w:name w:val="dfm-title"/>
    <w:basedOn w:val="DefaultParagraphFont"/>
    <w:rsid w:val="00FA60E8"/>
  </w:style>
  <w:style w:type="character" w:customStyle="1" w:styleId="photo-by">
    <w:name w:val="photo-by"/>
    <w:basedOn w:val="DefaultParagraphFont"/>
    <w:rsid w:val="00FA60E8"/>
  </w:style>
  <w:style w:type="character" w:customStyle="1" w:styleId="most-read-title-text">
    <w:name w:val="most-read-title-text"/>
    <w:basedOn w:val="DefaultParagraphFont"/>
    <w:rsid w:val="00FA60E8"/>
  </w:style>
  <w:style w:type="paragraph" w:customStyle="1" w:styleId="most-read-item">
    <w:name w:val="most-read-item"/>
    <w:basedOn w:val="Normal"/>
    <w:rsid w:val="00FA60E8"/>
    <w:pPr>
      <w:spacing w:before="100" w:beforeAutospacing="1" w:after="100" w:afterAutospacing="1"/>
    </w:pPr>
    <w:rPr>
      <w:rFonts w:ascii="Times New Roman" w:hAnsi="Times New Roman"/>
    </w:rPr>
  </w:style>
  <w:style w:type="character" w:customStyle="1" w:styleId="list-index">
    <w:name w:val="list-index"/>
    <w:basedOn w:val="DefaultParagraphFont"/>
    <w:rsid w:val="00FA60E8"/>
  </w:style>
  <w:style w:type="paragraph" w:customStyle="1" w:styleId="d1-article-sidebar-subscribe-title">
    <w:name w:val="d1-article-sidebar-subscribe-title"/>
    <w:basedOn w:val="Normal"/>
    <w:rsid w:val="00FA60E8"/>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FA60E8"/>
  </w:style>
  <w:style w:type="paragraph" w:customStyle="1" w:styleId="d1-article-sidebar-subscribe-msg">
    <w:name w:val="d1-article-sidebar-subscribe-msg"/>
    <w:basedOn w:val="Normal"/>
    <w:rsid w:val="00FA60E8"/>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FA60E8"/>
    <w:pPr>
      <w:spacing w:before="100" w:beforeAutospacing="1" w:after="100" w:afterAutospacing="1"/>
    </w:pPr>
    <w:rPr>
      <w:rFonts w:ascii="Times New Roman" w:hAnsi="Times New Roman"/>
    </w:rPr>
  </w:style>
  <w:style w:type="paragraph" w:customStyle="1" w:styleId="v2-processed">
    <w:name w:val="v2-processed"/>
    <w:basedOn w:val="Normal"/>
    <w:rsid w:val="00FA60E8"/>
    <w:pPr>
      <w:spacing w:before="100" w:beforeAutospacing="1" w:after="100" w:afterAutospacing="1"/>
    </w:pPr>
    <w:rPr>
      <w:rFonts w:ascii="Times New Roman" w:hAnsi="Times New Roman"/>
    </w:rPr>
  </w:style>
  <w:style w:type="character" w:customStyle="1" w:styleId="form-required">
    <w:name w:val="form-required"/>
    <w:basedOn w:val="DefaultParagraphFont"/>
    <w:rsid w:val="00FA60E8"/>
  </w:style>
  <w:style w:type="character" w:customStyle="1" w:styleId="txt">
    <w:name w:val="txt"/>
    <w:basedOn w:val="DefaultParagraphFont"/>
    <w:rsid w:val="00FA60E8"/>
  </w:style>
  <w:style w:type="paragraph" w:customStyle="1" w:styleId="ctapolicy">
    <w:name w:val="cta__policy"/>
    <w:basedOn w:val="Normal"/>
    <w:rsid w:val="00FA60E8"/>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FA60E8"/>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FA60E8"/>
  </w:style>
  <w:style w:type="character" w:customStyle="1" w:styleId="bgpercentchange">
    <w:name w:val="bgpercentchange"/>
    <w:basedOn w:val="DefaultParagraphFont"/>
    <w:rsid w:val="00FA60E8"/>
  </w:style>
  <w:style w:type="character" w:customStyle="1" w:styleId="relatedcoveragerelated-headline">
    <w:name w:val="relatedcoverage_related-headline"/>
    <w:basedOn w:val="DefaultParagraphFont"/>
    <w:rsid w:val="00FA60E8"/>
  </w:style>
  <w:style w:type="character" w:customStyle="1" w:styleId="teads-ui-components-credits-colored">
    <w:name w:val="teads-ui-components-credits-colored"/>
    <w:basedOn w:val="DefaultParagraphFont"/>
    <w:rsid w:val="00FA60E8"/>
  </w:style>
  <w:style w:type="character" w:customStyle="1" w:styleId="dont-miss-title-text">
    <w:name w:val="dont-miss-title-text"/>
    <w:basedOn w:val="DefaultParagraphFont"/>
    <w:rsid w:val="00FA60E8"/>
  </w:style>
  <w:style w:type="paragraph" w:customStyle="1" w:styleId="dont-miss-item">
    <w:name w:val="dont-miss-item"/>
    <w:basedOn w:val="Normal"/>
    <w:rsid w:val="00FA60E8"/>
    <w:pPr>
      <w:spacing w:before="100" w:beforeAutospacing="1" w:after="100" w:afterAutospacing="1"/>
    </w:pPr>
    <w:rPr>
      <w:rFonts w:ascii="Times New Roman" w:hAnsi="Times New Roman"/>
    </w:rPr>
  </w:style>
  <w:style w:type="character" w:customStyle="1" w:styleId="storydl">
    <w:name w:val="story_dl"/>
    <w:basedOn w:val="DefaultParagraphFont"/>
    <w:rsid w:val="00FA60E8"/>
  </w:style>
  <w:style w:type="character" w:customStyle="1" w:styleId="m1369636318946377164gmail-byline">
    <w:name w:val="m_1369636318946377164gmail-byline"/>
    <w:basedOn w:val="DefaultParagraphFont"/>
    <w:rsid w:val="00FA60E8"/>
  </w:style>
  <w:style w:type="character" w:customStyle="1" w:styleId="m1369636318946377164gmail-listingauthor">
    <w:name w:val="m_1369636318946377164gmail-listing__author"/>
    <w:basedOn w:val="DefaultParagraphFont"/>
    <w:rsid w:val="00FA60E8"/>
  </w:style>
  <w:style w:type="character" w:customStyle="1" w:styleId="m1369636318946377164gmail-commentcount">
    <w:name w:val="m_1369636318946377164gmail-comment__count"/>
    <w:basedOn w:val="DefaultParagraphFont"/>
    <w:rsid w:val="00FA60E8"/>
  </w:style>
  <w:style w:type="paragraph" w:customStyle="1" w:styleId="m1369636318946377164gmail-listingexcerpt">
    <w:name w:val="m_1369636318946377164gmail-listing__excerpt"/>
    <w:basedOn w:val="Normal"/>
    <w:rsid w:val="00FA60E8"/>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FA60E8"/>
    <w:pPr>
      <w:spacing w:before="100" w:beforeAutospacing="1" w:after="100" w:afterAutospacing="1"/>
    </w:pPr>
    <w:rPr>
      <w:rFonts w:ascii="Times New Roman" w:hAnsi="Times New Roman"/>
    </w:rPr>
  </w:style>
  <w:style w:type="character" w:customStyle="1" w:styleId="post-author-name">
    <w:name w:val="post-author-name"/>
    <w:basedOn w:val="DefaultParagraphFont"/>
    <w:rsid w:val="00FA60E8"/>
  </w:style>
  <w:style w:type="paragraph" w:customStyle="1" w:styleId="bb-p">
    <w:name w:val="bb-p"/>
    <w:basedOn w:val="Normal"/>
    <w:rsid w:val="00FA60E8"/>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FA60E8"/>
    <w:pPr>
      <w:spacing w:before="100" w:beforeAutospacing="1" w:after="100" w:afterAutospacing="1"/>
    </w:pPr>
    <w:rPr>
      <w:rFonts w:ascii="Times New Roman" w:hAnsi="Times New Roman"/>
    </w:rPr>
  </w:style>
  <w:style w:type="paragraph" w:customStyle="1" w:styleId="c-cardbyline">
    <w:name w:val="c-card__byline"/>
    <w:basedOn w:val="Normal"/>
    <w:rsid w:val="00FA60E8"/>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FA60E8"/>
  </w:style>
  <w:style w:type="character" w:customStyle="1" w:styleId="c-cardbyline-name">
    <w:name w:val="c-card__byline-name"/>
    <w:basedOn w:val="DefaultParagraphFont"/>
    <w:rsid w:val="00FA60E8"/>
  </w:style>
  <w:style w:type="paragraph" w:customStyle="1" w:styleId="bb-cardtag">
    <w:name w:val="bb-card__tag"/>
    <w:basedOn w:val="Normal"/>
    <w:rsid w:val="00FA60E8"/>
    <w:pPr>
      <w:spacing w:before="100" w:beforeAutospacing="1" w:after="100" w:afterAutospacing="1"/>
    </w:pPr>
    <w:rPr>
      <w:rFonts w:ascii="Times New Roman" w:hAnsi="Times New Roman"/>
    </w:rPr>
  </w:style>
  <w:style w:type="paragraph" w:customStyle="1" w:styleId="c-topic-striplist-item">
    <w:name w:val="c-topic-strip__list-item"/>
    <w:basedOn w:val="Normal"/>
    <w:rsid w:val="00FA60E8"/>
    <w:pPr>
      <w:spacing w:before="100" w:beforeAutospacing="1" w:after="100" w:afterAutospacing="1"/>
    </w:pPr>
    <w:rPr>
      <w:rFonts w:ascii="Times New Roman" w:hAnsi="Times New Roman"/>
    </w:rPr>
  </w:style>
  <w:style w:type="paragraph" w:customStyle="1" w:styleId="inset-left-componentel">
    <w:name w:val="inset-left-component__el"/>
    <w:basedOn w:val="Normal"/>
    <w:rsid w:val="00FA60E8"/>
    <w:pPr>
      <w:spacing w:before="100" w:beforeAutospacing="1" w:after="100" w:afterAutospacing="1"/>
    </w:pPr>
    <w:rPr>
      <w:rFonts w:ascii="Times New Roman" w:hAnsi="Times New Roman"/>
    </w:rPr>
  </w:style>
  <w:style w:type="paragraph" w:customStyle="1" w:styleId="paywall">
    <w:name w:val="paywall"/>
    <w:basedOn w:val="Normal"/>
    <w:rsid w:val="00FA60E8"/>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FA60E8"/>
  </w:style>
  <w:style w:type="character" w:customStyle="1" w:styleId="m-6900425920718346205gmail-styleunderline">
    <w:name w:val="m_-6900425920718346205gmail-styleunderline"/>
    <w:basedOn w:val="DefaultParagraphFont"/>
    <w:rsid w:val="00FA60E8"/>
  </w:style>
  <w:style w:type="character" w:customStyle="1" w:styleId="m-7132783935570312610gmail-style13ptbold">
    <w:name w:val="m_-7132783935570312610gmail-style13ptbold"/>
    <w:basedOn w:val="DefaultParagraphFont"/>
    <w:rsid w:val="00FA60E8"/>
  </w:style>
  <w:style w:type="character" w:customStyle="1" w:styleId="m-7132783935570312610gmail-styleunderline">
    <w:name w:val="m_-7132783935570312610gmail-styleunderline"/>
    <w:basedOn w:val="DefaultParagraphFont"/>
    <w:rsid w:val="00FA60E8"/>
  </w:style>
  <w:style w:type="character" w:customStyle="1" w:styleId="m-6981990450395113625gmail-style13ptbold">
    <w:name w:val="m_-6981990450395113625gmail-style13ptbold"/>
    <w:basedOn w:val="DefaultParagraphFont"/>
    <w:rsid w:val="00FA60E8"/>
  </w:style>
  <w:style w:type="character" w:customStyle="1" w:styleId="m-6981990450395113625gmail-styleunderline">
    <w:name w:val="m_-6981990450395113625gmail-styleunderline"/>
    <w:basedOn w:val="DefaultParagraphFont"/>
    <w:rsid w:val="00FA60E8"/>
  </w:style>
  <w:style w:type="character" w:customStyle="1" w:styleId="m3174821491603330868gmail-style13ptbold">
    <w:name w:val="m_3174821491603330868gmail-style13ptbold"/>
    <w:basedOn w:val="DefaultParagraphFont"/>
    <w:rsid w:val="00FA60E8"/>
  </w:style>
  <w:style w:type="character" w:customStyle="1" w:styleId="m3174821491603330868gmail-styleunderline">
    <w:name w:val="m_3174821491603330868gmail-styleunderline"/>
    <w:basedOn w:val="DefaultParagraphFont"/>
    <w:rsid w:val="00FA60E8"/>
  </w:style>
  <w:style w:type="character" w:customStyle="1" w:styleId="m-1346525051414388495gmail-style13ptbold">
    <w:name w:val="m_-1346525051414388495gmail-style13ptbold"/>
    <w:basedOn w:val="DefaultParagraphFont"/>
    <w:rsid w:val="00FA60E8"/>
  </w:style>
  <w:style w:type="character" w:customStyle="1" w:styleId="m-1346525051414388495gmail-styleunderline">
    <w:name w:val="m_-1346525051414388495gmail-styleunderline"/>
    <w:basedOn w:val="DefaultParagraphFont"/>
    <w:rsid w:val="00FA60E8"/>
  </w:style>
  <w:style w:type="character" w:customStyle="1" w:styleId="m-1841161667384407837gmail-style13ptbold">
    <w:name w:val="m_-1841161667384407837gmail-style13ptbold"/>
    <w:basedOn w:val="DefaultParagraphFont"/>
    <w:rsid w:val="00FA60E8"/>
  </w:style>
  <w:style w:type="character" w:customStyle="1" w:styleId="m-1841161667384407837gmail-styleunderline">
    <w:name w:val="m_-1841161667384407837gmail-styleunderline"/>
    <w:basedOn w:val="DefaultParagraphFont"/>
    <w:rsid w:val="00FA60E8"/>
  </w:style>
  <w:style w:type="character" w:customStyle="1" w:styleId="m-2090357458226654767gmail-style13ptbold">
    <w:name w:val="m_-2090357458226654767gmail-style13ptbold"/>
    <w:basedOn w:val="DefaultParagraphFont"/>
    <w:rsid w:val="00FA60E8"/>
  </w:style>
  <w:style w:type="character" w:customStyle="1" w:styleId="m-2090357458226654767gmail-styleunderline">
    <w:name w:val="m_-2090357458226654767gmail-styleunderline"/>
    <w:basedOn w:val="DefaultParagraphFont"/>
    <w:rsid w:val="00FA60E8"/>
  </w:style>
  <w:style w:type="character" w:customStyle="1" w:styleId="m-750723176661811423gmail-style13ptbold">
    <w:name w:val="m_-750723176661811423gmail-style13ptbold"/>
    <w:basedOn w:val="DefaultParagraphFont"/>
    <w:rsid w:val="00FA60E8"/>
  </w:style>
  <w:style w:type="character" w:customStyle="1" w:styleId="m-3856049602494806935gmail-style13ptbold">
    <w:name w:val="m_-3856049602494806935gmail-style13ptbold"/>
    <w:basedOn w:val="DefaultParagraphFont"/>
    <w:rsid w:val="00FA60E8"/>
  </w:style>
  <w:style w:type="character" w:customStyle="1" w:styleId="m-3856049602494806935gmail-styleunderline">
    <w:name w:val="m_-3856049602494806935gmail-styleunderline"/>
    <w:basedOn w:val="DefaultParagraphFont"/>
    <w:rsid w:val="00FA60E8"/>
  </w:style>
  <w:style w:type="paragraph" w:customStyle="1" w:styleId="removeTag">
    <w:name w:val="removeTag"/>
    <w:basedOn w:val="Normal"/>
    <w:link w:val="removeTagChar"/>
    <w:uiPriority w:val="4"/>
    <w:qFormat/>
    <w:rsid w:val="00FA60E8"/>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FA60E8"/>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FA60E8"/>
  </w:style>
  <w:style w:type="character" w:customStyle="1" w:styleId="m-2509213172314986545style13ptbold">
    <w:name w:val="m_-2509213172314986545style13ptbold"/>
    <w:basedOn w:val="DefaultParagraphFont"/>
    <w:rsid w:val="00FA60E8"/>
  </w:style>
  <w:style w:type="character" w:customStyle="1" w:styleId="m-2509213172314986545styleunderline">
    <w:name w:val="m_-2509213172314986545styleunderline"/>
    <w:basedOn w:val="DefaultParagraphFont"/>
    <w:rsid w:val="00FA6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lareviewofbooks.org/article/on-afropessimis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holar.princeton.edu/sites/default/files/gji3/files/am-impact-dd-gji-final-1-august-2015.pdf" TargetMode="Externa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foreignaffairs.com/articles/united-states/2021-02-10/technology-innovation-wars" TargetMode="External"/><Relationship Id="rId25" Type="http://schemas.openxmlformats.org/officeDocument/2006/relationships/hyperlink" Target="https://cric.ku.dk/publications/racismreply/Racism_response_WebDoc_15May2020.pdf" TargetMode="External"/><Relationship Id="rId2" Type="http://schemas.openxmlformats.org/officeDocument/2006/relationships/customXml" Target="../customXml/item2.xml"/><Relationship Id="rId16" Type="http://schemas.openxmlformats.org/officeDocument/2006/relationships/hyperlink" Target="https://www.csis.org/analysis/technological-competition-and-china" TargetMode="External"/><Relationship Id="rId20" Type="http://schemas.openxmlformats.org/officeDocument/2006/relationships/hyperlink" Target="https://www.scientificamerican.com/article/the-flexibility-of-racial-bi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warontherocks.com/2015/08/scholars-help-policymakers-know-their-tools/" TargetMode="External"/><Relationship Id="rId5" Type="http://schemas.openxmlformats.org/officeDocument/2006/relationships/numbering" Target="numbering.xml"/><Relationship Id="rId15" Type="http://schemas.openxmlformats.org/officeDocument/2006/relationships/hyperlink" Target="https://www.atlanticcouncil.org/blogs/new-atlanticist/is-the-us-china-strategic-competition-a-cold-war/" TargetMode="External"/><Relationship Id="rId23" Type="http://schemas.openxmlformats.org/officeDocument/2006/relationships/image" Target="media/image2.png"/><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lareviewofbooks.org/article/on-afropessimism/"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hehill.com/opinion/finance/409762-antitrust-laws-must-promote-the-true-driver-of-growth-innovation" TargetMode="External"/><Relationship Id="rId22" Type="http://schemas.openxmlformats.org/officeDocument/2006/relationships/image" Target="media/image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51</Pages>
  <Words>34819</Words>
  <Characters>198469</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50</cp:revision>
  <dcterms:created xsi:type="dcterms:W3CDTF">2022-02-22T21:36:00Z</dcterms:created>
  <dcterms:modified xsi:type="dcterms:W3CDTF">2022-02-22T21:47:00Z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