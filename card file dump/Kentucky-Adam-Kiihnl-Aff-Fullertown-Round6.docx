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1FFD" w14:textId="77777777" w:rsidR="00BF0133" w:rsidRDefault="00BF0133" w:rsidP="00BF0133">
      <w:pPr>
        <w:pStyle w:val="Heading2"/>
      </w:pPr>
      <w:r>
        <w:t>1AC</w:t>
      </w:r>
    </w:p>
    <w:p w14:paraId="75231D00" w14:textId="77777777" w:rsidR="00BF0133" w:rsidRDefault="00BF0133" w:rsidP="00BF0133">
      <w:pPr>
        <w:pStyle w:val="Heading3"/>
      </w:pPr>
      <w:r>
        <w:lastRenderedPageBreak/>
        <w:t>Blockchain---1AC</w:t>
      </w:r>
    </w:p>
    <w:p w14:paraId="5F1C7F03" w14:textId="77777777" w:rsidR="00BF0133" w:rsidRDefault="00BF0133" w:rsidP="00BF0133">
      <w:pPr>
        <w:pStyle w:val="Heading4"/>
        <w:rPr>
          <w:u w:val="single"/>
        </w:rPr>
      </w:pPr>
      <w:r>
        <w:t>Advantage 1---</w:t>
      </w:r>
      <w:r w:rsidRPr="00E86A7A">
        <w:rPr>
          <w:u w:val="single"/>
        </w:rPr>
        <w:t>BLOCKCHAIN</w:t>
      </w:r>
    </w:p>
    <w:p w14:paraId="63417339" w14:textId="77777777" w:rsidR="00BF0133" w:rsidRPr="00056085" w:rsidRDefault="00BF0133" w:rsidP="00BF0133">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60EE4971" w14:textId="77777777" w:rsidR="00BF0133" w:rsidRDefault="00BF0133" w:rsidP="00BF0133">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134-136</w:t>
      </w:r>
    </w:p>
    <w:p w14:paraId="308457EE" w14:textId="77777777" w:rsidR="00BF0133" w:rsidRPr="00E86A7A" w:rsidRDefault="00BF0133" w:rsidP="00BF0133">
      <w:pPr>
        <w:rPr>
          <w:sz w:val="16"/>
        </w:rPr>
      </w:pPr>
      <w:r w:rsidRPr="00E86A7A">
        <w:rPr>
          <w:sz w:val="16"/>
        </w:rPr>
        <w:t>5</w:t>
      </w:r>
      <w:r>
        <w:rPr>
          <w:sz w:val="16"/>
        </w:rPr>
        <w:t xml:space="preserve"> </w:t>
      </w:r>
      <w:r w:rsidRPr="00E86A7A">
        <w:rPr>
          <w:sz w:val="16"/>
        </w:rPr>
        <w:t>A WIN-WIN THEORY</w:t>
      </w:r>
    </w:p>
    <w:p w14:paraId="602E242B" w14:textId="77777777" w:rsidR="00BF0133" w:rsidRPr="00E86A7A" w:rsidRDefault="00BF0133" w:rsidP="00BF0133">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652E763D" w14:textId="77777777" w:rsidR="00BF0133" w:rsidRPr="00E86A7A" w:rsidRDefault="00BF0133" w:rsidP="00BF0133">
      <w:pPr>
        <w:rPr>
          <w:sz w:val="16"/>
        </w:rPr>
      </w:pPr>
      <w:r w:rsidRPr="00E86A7A">
        <w:rPr>
          <w:sz w:val="16"/>
        </w:rPr>
        <w:t>5.1 A Win for Antitrust</w:t>
      </w:r>
    </w:p>
    <w:p w14:paraId="427ADC39" w14:textId="77777777" w:rsidR="00BF0133" w:rsidRPr="001F1B5A" w:rsidRDefault="00BF0133" w:rsidP="00BF0133">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7E5F5D48" w14:textId="77777777" w:rsidR="00BF0133" w:rsidRPr="001F1B5A" w:rsidRDefault="00BF0133" w:rsidP="00BF0133">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2B8A868C" w14:textId="77777777" w:rsidR="00BF0133" w:rsidRPr="001F1B5A" w:rsidRDefault="00BF0133" w:rsidP="00BF0133">
      <w:pPr>
        <w:rPr>
          <w:sz w:val="16"/>
        </w:rPr>
      </w:pPr>
      <w:r w:rsidRPr="001F1B5A">
        <w:rPr>
          <w:sz w:val="16"/>
        </w:rPr>
        <w:t>5.2 A Win for Blockchain</w:t>
      </w:r>
    </w:p>
    <w:p w14:paraId="7C587835" w14:textId="77777777" w:rsidR="00BF0133" w:rsidRPr="00E86A7A" w:rsidRDefault="00BF0133" w:rsidP="00BF0133">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690870CD" w14:textId="77777777" w:rsidR="00BF0133" w:rsidRPr="00E86A7A" w:rsidRDefault="00BF0133" w:rsidP="00BF0133">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03DC69E1" w14:textId="77777777" w:rsidR="00BF0133" w:rsidRPr="00E86A7A" w:rsidRDefault="00BF0133" w:rsidP="00BF0133">
      <w:pPr>
        <w:rPr>
          <w:sz w:val="16"/>
        </w:rPr>
      </w:pPr>
      <w:r w:rsidRPr="00E86A7A">
        <w:rPr>
          <w:sz w:val="16"/>
        </w:rPr>
        <w:lastRenderedPageBreak/>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39D68473" w14:textId="77777777" w:rsidR="00BF0133" w:rsidRPr="00E86A7A" w:rsidRDefault="00BF0133" w:rsidP="00BF0133">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75A413F4" w14:textId="77777777" w:rsidR="00BF0133" w:rsidRPr="00E86A7A" w:rsidRDefault="00BF0133" w:rsidP="00BF0133">
      <w:pPr>
        <w:rPr>
          <w:sz w:val="16"/>
        </w:rPr>
      </w:pPr>
      <w:r w:rsidRPr="00E86A7A">
        <w:rPr>
          <w:sz w:val="16"/>
        </w:rPr>
        <w:t>6 CHAPTER SUMMARY AND BEYOND</w:t>
      </w:r>
    </w:p>
    <w:p w14:paraId="329E7239" w14:textId="77777777" w:rsidR="00BF0133" w:rsidRPr="00E86A7A" w:rsidRDefault="00BF0133" w:rsidP="00BF0133">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0390D4D8" w14:textId="77777777" w:rsidR="00BF0133" w:rsidRDefault="00BF0133" w:rsidP="00BF0133">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664217AA" w14:textId="77777777" w:rsidR="00BF0133" w:rsidRPr="00532881" w:rsidRDefault="00BF0133" w:rsidP="00BF0133">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1092D39D" w14:textId="77777777" w:rsidR="00BF0133" w:rsidRDefault="00BF0133" w:rsidP="00BF0133">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74-77</w:t>
      </w:r>
    </w:p>
    <w:p w14:paraId="6BCCF55D" w14:textId="77777777" w:rsidR="00BF0133" w:rsidRPr="00FB7A60" w:rsidRDefault="00BF0133" w:rsidP="00BF0133">
      <w:pPr>
        <w:rPr>
          <w:sz w:val="16"/>
        </w:rPr>
      </w:pPr>
      <w:r w:rsidRPr="00FB7A60">
        <w:rPr>
          <w:sz w:val="16"/>
        </w:rPr>
        <w:t>2 THE SPECTER OF NEUTRALIZATION</w:t>
      </w:r>
    </w:p>
    <w:p w14:paraId="30EDEDFE" w14:textId="77777777" w:rsidR="00BF0133" w:rsidRPr="00FB7A60" w:rsidRDefault="00BF0133" w:rsidP="00BF0133">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32CFF0D5" w14:textId="77777777" w:rsidR="00BF0133" w:rsidRPr="00FB7A60" w:rsidRDefault="00BF0133" w:rsidP="00BF0133">
      <w:pPr>
        <w:rPr>
          <w:sz w:val="16"/>
        </w:rPr>
      </w:pPr>
      <w:r w:rsidRPr="00FB7A60">
        <w:rPr>
          <w:sz w:val="16"/>
        </w:rPr>
        <w:t>2.1 One Goal, Two Methods</w:t>
      </w:r>
    </w:p>
    <w:p w14:paraId="6E56E0C3" w14:textId="77777777" w:rsidR="00BF0133" w:rsidRPr="00FB7A60" w:rsidRDefault="00BF0133" w:rsidP="00BF0133">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 xml:space="preserve">raison </w:t>
      </w:r>
      <w:proofErr w:type="spellStart"/>
      <w:r w:rsidRPr="00C96746">
        <w:rPr>
          <w:rStyle w:val="Emphasis"/>
          <w:i/>
        </w:rPr>
        <w:t>d'etre</w:t>
      </w:r>
      <w:proofErr w:type="spellEnd"/>
      <w:r w:rsidRPr="00C96746">
        <w:rPr>
          <w:rStyle w:val="StyleUnderline"/>
        </w:rPr>
        <w:t xml:space="preserve"> of antitrust law, which will trigger </w:t>
      </w:r>
      <w:r w:rsidRPr="00C96746">
        <w:rPr>
          <w:rStyle w:val="Emphasis"/>
        </w:rPr>
        <w:t>epidermal reactions</w:t>
      </w:r>
      <w:r w:rsidRPr="00FB7A60">
        <w:rPr>
          <w:sz w:val="16"/>
        </w:rPr>
        <w:t>.</w:t>
      </w:r>
    </w:p>
    <w:p w14:paraId="15F97A53" w14:textId="77777777" w:rsidR="00BF0133" w:rsidRPr="00FB7A60" w:rsidRDefault="00BF0133" w:rsidP="00BF0133">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w:t>
      </w:r>
      <w:r w:rsidRPr="000531AF">
        <w:rPr>
          <w:rStyle w:val="StyleUnderline"/>
        </w:rPr>
        <w:lastRenderedPageBreak/>
        <w:t xml:space="preserve">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1ED681C5" w14:textId="77777777" w:rsidR="00BF0133" w:rsidRPr="00FB7A60" w:rsidRDefault="00BF0133" w:rsidP="00BF0133">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263D1E36" w14:textId="77777777" w:rsidR="00BF0133" w:rsidRPr="00FB7A60" w:rsidRDefault="00BF0133" w:rsidP="00BF0133">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11BCC793" w14:textId="77777777" w:rsidR="00BF0133" w:rsidRPr="00FB7A60" w:rsidRDefault="00BF0133" w:rsidP="00BF0133">
      <w:pPr>
        <w:rPr>
          <w:sz w:val="16"/>
        </w:rPr>
      </w:pPr>
      <w:r w:rsidRPr="00FB7A60">
        <w:rPr>
          <w:sz w:val="16"/>
        </w:rPr>
        <w:t>2.2 The (Long) Road Ahead</w:t>
      </w:r>
    </w:p>
    <w:p w14:paraId="12411099" w14:textId="77777777" w:rsidR="00BF0133" w:rsidRPr="00FB7A60" w:rsidRDefault="00BF0133" w:rsidP="00BF0133">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652667EA" w14:textId="77777777" w:rsidR="00BF0133" w:rsidRPr="00FB7A60" w:rsidRDefault="00BF0133" w:rsidP="00BF0133">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0D6D6DE7" w14:textId="77777777" w:rsidR="00BF0133" w:rsidRPr="00FB7A60" w:rsidRDefault="00BF0133" w:rsidP="00BF0133">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3A1DEDFE" w14:textId="77777777" w:rsidR="00BF0133" w:rsidRDefault="00BF0133" w:rsidP="00BF0133">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293FF028" w14:textId="77777777" w:rsidR="00BF0133" w:rsidRPr="00532881" w:rsidRDefault="00BF0133" w:rsidP="00BF0133">
      <w:pPr>
        <w:pStyle w:val="Heading4"/>
      </w:pPr>
      <w:r>
        <w:rPr>
          <w:u w:val="single"/>
        </w:rPr>
        <w:t>Decentralizing</w:t>
      </w:r>
      <w:r>
        <w:t xml:space="preserve"> the blockchain allows </w:t>
      </w:r>
      <w:r>
        <w:rPr>
          <w:u w:val="single"/>
        </w:rPr>
        <w:t>scalable</w:t>
      </w:r>
      <w:r>
        <w:t xml:space="preserve"> transaction validation</w:t>
      </w:r>
    </w:p>
    <w:p w14:paraId="14ED01EE" w14:textId="77777777" w:rsidR="00BF0133" w:rsidRDefault="00BF0133" w:rsidP="00BF0133">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271-273</w:t>
      </w:r>
    </w:p>
    <w:p w14:paraId="636FC14E" w14:textId="77777777" w:rsidR="00BF0133" w:rsidRPr="0020456F" w:rsidRDefault="00BF0133" w:rsidP="00BF0133">
      <w:pPr>
        <w:rPr>
          <w:sz w:val="16"/>
        </w:rPr>
      </w:pPr>
      <w:r w:rsidRPr="0020456F">
        <w:rPr>
          <w:sz w:val="16"/>
        </w:rPr>
        <w:t>2 BLOCKCHAIN INTERNAL FACTORS</w:t>
      </w:r>
    </w:p>
    <w:p w14:paraId="5157AFDE" w14:textId="77777777" w:rsidR="00BF0133" w:rsidRPr="0020456F" w:rsidRDefault="00BF0133" w:rsidP="00BF0133">
      <w:pPr>
        <w:rPr>
          <w:sz w:val="16"/>
        </w:rPr>
      </w:pPr>
      <w:r w:rsidRPr="0020456F">
        <w:rPr>
          <w:rStyle w:val="StyleUnderline"/>
        </w:rPr>
        <w:lastRenderedPageBreak/>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2C02AC05" w14:textId="77777777" w:rsidR="00BF0133" w:rsidRPr="0020456F" w:rsidRDefault="00BF0133" w:rsidP="00BF0133">
      <w:pPr>
        <w:rPr>
          <w:sz w:val="16"/>
        </w:rPr>
      </w:pPr>
      <w:r w:rsidRPr="0020456F">
        <w:rPr>
          <w:sz w:val="16"/>
        </w:rPr>
        <w:t>2.1 The Trifecta: Intra-blockchain Evolution</w:t>
      </w:r>
    </w:p>
    <w:p w14:paraId="7D8E0385" w14:textId="77777777" w:rsidR="00BF0133" w:rsidRPr="0020456F" w:rsidRDefault="00BF0133" w:rsidP="00BF0133">
      <w:pPr>
        <w:rPr>
          <w:sz w:val="16"/>
        </w:rPr>
      </w:pPr>
      <w:r w:rsidRPr="0020456F">
        <w:rPr>
          <w:sz w:val="16"/>
        </w:rPr>
        <w:t xml:space="preserve">A blockchain trilemma has emerged in the literature over the last several years. It can be summed up as follows: ensuring blockchain’s decentralization, </w:t>
      </w:r>
      <w:proofErr w:type="spellStart"/>
      <w:r w:rsidRPr="0020456F">
        <w:rPr>
          <w:sz w:val="16"/>
        </w:rPr>
        <w:t>scal</w:t>
      </w:r>
      <w:proofErr w:type="spellEnd"/>
      <w:r w:rsidRPr="0020456F">
        <w:rPr>
          <w:sz w:val="16"/>
        </w:rPr>
        <w:t xml:space="preserve">-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4C29FF00" w14:textId="77777777" w:rsidR="00BF0133" w:rsidRPr="0020456F" w:rsidRDefault="00BF0133" w:rsidP="00BF0133">
      <w:pPr>
        <w:rPr>
          <w:sz w:val="16"/>
        </w:rPr>
      </w:pPr>
      <w:r w:rsidRPr="0020456F">
        <w:rPr>
          <w:sz w:val="16"/>
        </w:rPr>
        <w:t xml:space="preserve">To a certain extent, we have seen together that the mechanisms that ensure decentralization at different blockchain layers may conflict with security.43 This is what </w:t>
      </w:r>
      <w:proofErr w:type="spellStart"/>
      <w:r w:rsidRPr="0020456F">
        <w:rPr>
          <w:sz w:val="16"/>
        </w:rPr>
        <w:t>Awemany’s</w:t>
      </w:r>
      <w:proofErr w:type="spellEnd"/>
      <w:r w:rsidRPr="0020456F">
        <w:rPr>
          <w:sz w:val="16"/>
        </w:rPr>
        <w:t xml:space="preserve">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02287C3E" w14:textId="77777777" w:rsidR="00BF0133" w:rsidRDefault="00BF0133" w:rsidP="00BF0133">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663316CF" w14:textId="77777777" w:rsidR="00BF0133" w:rsidRPr="00F15183" w:rsidRDefault="00BF0133" w:rsidP="00BF0133">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50FEFD8F" w14:textId="77777777" w:rsidR="00BF0133" w:rsidRPr="006A40E6" w:rsidRDefault="00BF0133" w:rsidP="00BF0133">
      <w:r>
        <w:t xml:space="preserve">Richard H. </w:t>
      </w:r>
      <w:proofErr w:type="spellStart"/>
      <w:r w:rsidRPr="00313B10">
        <w:rPr>
          <w:rStyle w:val="Style13ptBold"/>
        </w:rPr>
        <w:t>deVries</w:t>
      </w:r>
      <w:proofErr w:type="spellEnd"/>
      <w:r w:rsidRPr="00313B10">
        <w:rPr>
          <w:rStyle w:val="Style13ptBold"/>
        </w:rPr>
        <w:t xml:space="preserve">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6152392E" w14:textId="77777777" w:rsidR="00BF0133" w:rsidRPr="006A40E6" w:rsidRDefault="00BF0133" w:rsidP="00BF0133">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2A687892" w14:textId="77777777" w:rsidR="00BF0133" w:rsidRPr="006A40E6" w:rsidRDefault="00BF0133" w:rsidP="00BF0133">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04E6513C" w14:textId="77777777" w:rsidR="00BF0133" w:rsidRPr="006A40E6" w:rsidRDefault="00BF0133" w:rsidP="00BF0133">
      <w:pPr>
        <w:rPr>
          <w:sz w:val="16"/>
        </w:rPr>
      </w:pPr>
      <w:r w:rsidRPr="006A40E6">
        <w:rPr>
          <w:sz w:val="16"/>
        </w:rPr>
        <w:t>Energy</w:t>
      </w:r>
    </w:p>
    <w:p w14:paraId="12C71642" w14:textId="77777777" w:rsidR="00BF0133" w:rsidRPr="006A40E6" w:rsidRDefault="00BF0133" w:rsidP="00BF0133">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7AADA2F0" w14:textId="77777777" w:rsidR="00BF0133" w:rsidRPr="006A40E6" w:rsidRDefault="00BF0133" w:rsidP="00BF0133">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7250BD88" w14:textId="77777777" w:rsidR="00BF0133" w:rsidRPr="006A40E6" w:rsidRDefault="00BF0133" w:rsidP="00BF0133">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1E83FD6C" w14:textId="77777777" w:rsidR="00BF0133" w:rsidRPr="006A40E6" w:rsidRDefault="00BF0133" w:rsidP="00BF0133">
      <w:pPr>
        <w:rPr>
          <w:sz w:val="16"/>
        </w:rPr>
      </w:pPr>
      <w:r w:rsidRPr="006A40E6">
        <w:rPr>
          <w:sz w:val="16"/>
        </w:rPr>
        <w:lastRenderedPageBreak/>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489DEB2E" w14:textId="77777777" w:rsidR="00BF0133" w:rsidRPr="006A40E6" w:rsidRDefault="00BF0133" w:rsidP="00BF0133">
      <w:pPr>
        <w:rPr>
          <w:sz w:val="16"/>
        </w:rPr>
      </w:pPr>
      <w:r w:rsidRPr="006A40E6">
        <w:rPr>
          <w:sz w:val="16"/>
        </w:rPr>
        <w:t>Waste Recycling</w:t>
      </w:r>
    </w:p>
    <w:p w14:paraId="6D542078" w14:textId="77777777" w:rsidR="00BF0133" w:rsidRPr="006A40E6" w:rsidRDefault="00BF0133" w:rsidP="00BF0133">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4F6E96DA" w14:textId="77777777" w:rsidR="00BF0133" w:rsidRPr="006A40E6" w:rsidRDefault="00BF0133" w:rsidP="00BF0133">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609DFB64" w14:textId="77777777" w:rsidR="00BF0133" w:rsidRPr="006A40E6" w:rsidRDefault="00BF0133" w:rsidP="00BF0133">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27C20F22" w14:textId="77777777" w:rsidR="00BF0133" w:rsidRPr="006A40E6" w:rsidRDefault="00BF0133" w:rsidP="00BF0133">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5ACB6317" w14:textId="77777777" w:rsidR="00BF0133" w:rsidRPr="006A40E6" w:rsidRDefault="00BF0133" w:rsidP="00BF0133">
      <w:pPr>
        <w:rPr>
          <w:sz w:val="16"/>
        </w:rPr>
      </w:pPr>
      <w:r w:rsidRPr="006A40E6">
        <w:rPr>
          <w:sz w:val="16"/>
        </w:rPr>
        <w:t xml:space="preserve">Think one step further and the recycling containers could be fitted with solar drone technology and fly themselves to the recycling center when full. </w:t>
      </w:r>
    </w:p>
    <w:p w14:paraId="47A55E18" w14:textId="77777777" w:rsidR="00BF0133" w:rsidRPr="006A40E6" w:rsidRDefault="00BF0133" w:rsidP="00BF0133">
      <w:pPr>
        <w:rPr>
          <w:sz w:val="16"/>
        </w:rPr>
      </w:pPr>
      <w:r w:rsidRPr="006A40E6">
        <w:rPr>
          <w:sz w:val="16"/>
        </w:rPr>
        <w:t>Supply Chain Management</w:t>
      </w:r>
    </w:p>
    <w:p w14:paraId="2E179869" w14:textId="77777777" w:rsidR="00BF0133" w:rsidRPr="006A40E6" w:rsidRDefault="00BF0133" w:rsidP="00BF0133">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5A3EB7E1" w14:textId="77777777" w:rsidR="00BF0133" w:rsidRPr="006A40E6" w:rsidRDefault="00BF0133" w:rsidP="00BF0133">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3321145F" w14:textId="77777777" w:rsidR="00BF0133" w:rsidRPr="006A40E6" w:rsidRDefault="00BF0133" w:rsidP="00BF0133">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17174DFE" w14:textId="77777777" w:rsidR="00BF0133" w:rsidRPr="006A40E6" w:rsidRDefault="00BF0133" w:rsidP="00BF0133">
      <w:pPr>
        <w:rPr>
          <w:sz w:val="16"/>
        </w:rPr>
      </w:pPr>
      <w:r w:rsidRPr="006A40E6">
        <w:rPr>
          <w:sz w:val="16"/>
        </w:rPr>
        <w:t xml:space="preserve">Or think about this: a blockchain enabled 3D-printer as a public service, secured, tracked, and monetized through blockchain. </w:t>
      </w:r>
    </w:p>
    <w:p w14:paraId="7417B5B4" w14:textId="77777777" w:rsidR="00BF0133" w:rsidRPr="006A40E6" w:rsidRDefault="00BF0133" w:rsidP="00BF0133">
      <w:pPr>
        <w:rPr>
          <w:sz w:val="16"/>
        </w:rPr>
      </w:pPr>
      <w:r w:rsidRPr="006A40E6">
        <w:rPr>
          <w:sz w:val="16"/>
        </w:rPr>
        <w:t>The food industry is forging ahead hear with the tracking of origin and transportation paths of food.</w:t>
      </w:r>
    </w:p>
    <w:p w14:paraId="4CA2AF94" w14:textId="77777777" w:rsidR="00BF0133" w:rsidRPr="006A40E6" w:rsidRDefault="00BF0133" w:rsidP="00BF0133">
      <w:pPr>
        <w:rPr>
          <w:sz w:val="16"/>
        </w:rPr>
      </w:pPr>
      <w:r w:rsidRPr="006A40E6">
        <w:rPr>
          <w:sz w:val="16"/>
        </w:rPr>
        <w:t>Environmental Protection</w:t>
      </w:r>
    </w:p>
    <w:p w14:paraId="18369DE7" w14:textId="77777777" w:rsidR="00BF0133" w:rsidRPr="006A40E6" w:rsidRDefault="00BF0133" w:rsidP="00BF0133">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0254784B" w14:textId="77777777" w:rsidR="00BF0133" w:rsidRPr="006A40E6" w:rsidRDefault="00BF0133" w:rsidP="00BF0133">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7D9792C2" w14:textId="77777777" w:rsidR="00BF0133" w:rsidRPr="006A40E6" w:rsidRDefault="00BF0133" w:rsidP="00BF0133">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3AE6218D" w14:textId="77777777" w:rsidR="00BF0133" w:rsidRPr="006A40E6" w:rsidRDefault="00BF0133" w:rsidP="00BF0133">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29A1FF8E" w14:textId="77777777" w:rsidR="00BF0133" w:rsidRPr="006A40E6" w:rsidRDefault="00BF0133" w:rsidP="00BF0133">
      <w:pPr>
        <w:rPr>
          <w:sz w:val="16"/>
        </w:rPr>
      </w:pPr>
      <w:r w:rsidRPr="006A40E6">
        <w:rPr>
          <w:sz w:val="16"/>
        </w:rPr>
        <w:t>Development programs</w:t>
      </w:r>
    </w:p>
    <w:p w14:paraId="46D5C28D" w14:textId="77777777" w:rsidR="00BF0133" w:rsidRPr="006A40E6" w:rsidRDefault="00BF0133" w:rsidP="00BF0133">
      <w:pPr>
        <w:rPr>
          <w:sz w:val="16"/>
        </w:rPr>
      </w:pPr>
      <w:r w:rsidRPr="006A40E6">
        <w:rPr>
          <w:sz w:val="16"/>
        </w:rPr>
        <w:t xml:space="preserve">Like environmental protection, development programs are contracts between remote parties that need to be enforced. </w:t>
      </w:r>
    </w:p>
    <w:p w14:paraId="11957E81" w14:textId="77777777" w:rsidR="00BF0133" w:rsidRPr="006A40E6" w:rsidRDefault="00BF0133" w:rsidP="00BF0133">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2F22E831" w14:textId="77777777" w:rsidR="00BF0133" w:rsidRPr="006A40E6" w:rsidRDefault="00BF0133" w:rsidP="00BF0133">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693264A8" w14:textId="77777777" w:rsidR="00BF0133" w:rsidRPr="006A40E6" w:rsidRDefault="00BF0133" w:rsidP="00BF0133">
      <w:pPr>
        <w:rPr>
          <w:sz w:val="16"/>
        </w:rPr>
      </w:pPr>
      <w:r w:rsidRPr="006A40E6">
        <w:rPr>
          <w:sz w:val="16"/>
        </w:rPr>
        <w:t xml:space="preserve">Carbon Tax </w:t>
      </w:r>
    </w:p>
    <w:p w14:paraId="4D4C7E76" w14:textId="77777777" w:rsidR="00BF0133" w:rsidRPr="006A40E6" w:rsidRDefault="00BF0133" w:rsidP="00BF0133">
      <w:pPr>
        <w:rPr>
          <w:sz w:val="16"/>
        </w:rPr>
      </w:pPr>
      <w:r w:rsidRPr="006A40E6">
        <w:rPr>
          <w:sz w:val="16"/>
        </w:rPr>
        <w:t xml:space="preserve">In the current system, the environmental impact of each product is difficult to determine, and its carbon footprint is not factored into the price. </w:t>
      </w:r>
    </w:p>
    <w:p w14:paraId="0A9C5142" w14:textId="77777777" w:rsidR="00BF0133" w:rsidRPr="006A40E6" w:rsidRDefault="00BF0133" w:rsidP="00BF0133">
      <w:pPr>
        <w:rPr>
          <w:sz w:val="16"/>
        </w:rPr>
      </w:pPr>
      <w:r w:rsidRPr="006A40E6">
        <w:rPr>
          <w:sz w:val="16"/>
        </w:rPr>
        <w:t>This means that there is little incentive for consumers to buy products with a low carbon footprint, and little incentive for companies to sell such products.</w:t>
      </w:r>
    </w:p>
    <w:p w14:paraId="29E60308" w14:textId="77777777" w:rsidR="00BF0133" w:rsidRPr="006A40E6" w:rsidRDefault="00BF0133" w:rsidP="00BF0133">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780F0A44" w14:textId="77777777" w:rsidR="00BF0133" w:rsidRPr="006A40E6" w:rsidRDefault="00BF0133" w:rsidP="00BF0133">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7409D407" w14:textId="77777777" w:rsidR="00BF0133" w:rsidRPr="006A40E6" w:rsidRDefault="00BF0133" w:rsidP="00BF0133">
      <w:pPr>
        <w:rPr>
          <w:sz w:val="16"/>
        </w:rPr>
      </w:pPr>
      <w:r w:rsidRPr="006A40E6">
        <w:rPr>
          <w:sz w:val="16"/>
        </w:rPr>
        <w:t>You could automatically see (</w:t>
      </w:r>
      <w:proofErr w:type="gramStart"/>
      <w:r w:rsidRPr="006A40E6">
        <w:rPr>
          <w:sz w:val="16"/>
        </w:rPr>
        <w:t>e.g.</w:t>
      </w:r>
      <w:proofErr w:type="gramEnd"/>
      <w:r w:rsidRPr="006A40E6">
        <w:rPr>
          <w:sz w:val="16"/>
        </w:rPr>
        <w:t xml:space="preserve"> by scanning a barcode on a product), if it was made by an environmentally sound low-carbon facility, or a wasteful polluter.</w:t>
      </w:r>
    </w:p>
    <w:p w14:paraId="3817FE2A" w14:textId="77777777" w:rsidR="00BF0133" w:rsidRPr="006A40E6" w:rsidRDefault="00BF0133" w:rsidP="00BF0133">
      <w:pPr>
        <w:rPr>
          <w:sz w:val="16"/>
        </w:rPr>
      </w:pPr>
      <w:r w:rsidRPr="006A40E6">
        <w:rPr>
          <w:sz w:val="16"/>
        </w:rPr>
        <w:t>Access to credit</w:t>
      </w:r>
    </w:p>
    <w:p w14:paraId="0B7E6136" w14:textId="77777777" w:rsidR="00BF0133" w:rsidRPr="006A40E6" w:rsidRDefault="00BF0133" w:rsidP="00BF0133">
      <w:pPr>
        <w:rPr>
          <w:sz w:val="16"/>
        </w:rPr>
      </w:pPr>
      <w:r w:rsidRPr="006A40E6">
        <w:rPr>
          <w:sz w:val="16"/>
        </w:rPr>
        <w:t>Just as it tracks financial payments and all the data mentioned above, blockchains could be configured to manage access to credit.</w:t>
      </w:r>
    </w:p>
    <w:p w14:paraId="0A6400D4" w14:textId="77777777" w:rsidR="00BF0133" w:rsidRPr="006A40E6" w:rsidRDefault="00BF0133" w:rsidP="00BF0133">
      <w:pPr>
        <w:rPr>
          <w:sz w:val="16"/>
        </w:rPr>
      </w:pPr>
      <w:r w:rsidRPr="006A40E6">
        <w:rPr>
          <w:sz w:val="16"/>
        </w:rPr>
        <w:lastRenderedPageBreak/>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39807EF0" w14:textId="77777777" w:rsidR="00BF0133" w:rsidRPr="006A40E6" w:rsidRDefault="00BF0133" w:rsidP="00BF0133">
      <w:pPr>
        <w:rPr>
          <w:sz w:val="16"/>
        </w:rPr>
      </w:pPr>
      <w:r w:rsidRPr="006A40E6">
        <w:rPr>
          <w:sz w:val="16"/>
        </w:rPr>
        <w:t xml:space="preserve">Summary </w:t>
      </w:r>
    </w:p>
    <w:p w14:paraId="11928054" w14:textId="77777777" w:rsidR="00BF0133" w:rsidRPr="006A40E6" w:rsidRDefault="00BF0133" w:rsidP="00BF0133">
      <w:pPr>
        <w:rPr>
          <w:sz w:val="16"/>
        </w:rPr>
      </w:pPr>
      <w:r w:rsidRPr="006A40E6">
        <w:rPr>
          <w:sz w:val="16"/>
        </w:rPr>
        <w:t xml:space="preserve">In short, blockchain technology allows the management of incentives. </w:t>
      </w:r>
    </w:p>
    <w:p w14:paraId="3C51C067" w14:textId="77777777" w:rsidR="00BF0133" w:rsidRPr="006A40E6" w:rsidRDefault="00BF0133" w:rsidP="00BF0133">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274EF780" w14:textId="77777777" w:rsidR="00BF0133" w:rsidRPr="006A40E6" w:rsidRDefault="00BF0133" w:rsidP="00BF0133">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1B79B94D" w14:textId="77777777" w:rsidR="00BF0133" w:rsidRPr="006A40E6" w:rsidRDefault="00BF0133" w:rsidP="00BF0133">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proofErr w:type="spellStart"/>
      <w:r w:rsidRPr="006A40E6">
        <w:rPr>
          <w:rStyle w:val="Emphasis"/>
        </w:rPr>
        <w:t>unhackable</w:t>
      </w:r>
      <w:proofErr w:type="spellEnd"/>
      <w:r w:rsidRPr="006A40E6">
        <w:rPr>
          <w:rStyle w:val="StyleUnderline"/>
        </w:rPr>
        <w:t xml:space="preserve"> as promised</w:t>
      </w:r>
      <w:r w:rsidRPr="006A40E6">
        <w:rPr>
          <w:sz w:val="16"/>
        </w:rPr>
        <w:t>. As a cybersecurity consultant I spoke to for this article said: "sooner or later, everything will be hacked."</w:t>
      </w:r>
    </w:p>
    <w:p w14:paraId="27C6839C" w14:textId="77777777" w:rsidR="00BF0133" w:rsidRPr="006A40E6" w:rsidRDefault="00BF0133" w:rsidP="00BF0133">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05B3B9D6" w14:textId="77777777" w:rsidR="00BF0133" w:rsidRPr="006A40E6" w:rsidRDefault="00BF0133" w:rsidP="00BF0133">
      <w:pPr>
        <w:rPr>
          <w:sz w:val="16"/>
        </w:rPr>
      </w:pPr>
      <w:r w:rsidRPr="006A40E6">
        <w:rPr>
          <w:sz w:val="16"/>
        </w:rPr>
        <w:t xml:space="preserve">The final hurdle is the willingness of governments to change, and the willingness of participants to live in such a transparent world. </w:t>
      </w:r>
    </w:p>
    <w:p w14:paraId="5AED0921" w14:textId="77777777" w:rsidR="00BF0133" w:rsidRDefault="00BF0133" w:rsidP="00BF0133">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52840E47" w14:textId="77777777" w:rsidR="00BF0133" w:rsidRPr="00105E8F" w:rsidRDefault="00BF0133" w:rsidP="00BF0133">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2F24AB16" w14:textId="77777777" w:rsidR="00BF0133" w:rsidRDefault="00BF0133" w:rsidP="00BF0133">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2CC4370C" w14:textId="77777777" w:rsidR="00BF0133" w:rsidRPr="00B854A5" w:rsidRDefault="00BF0133" w:rsidP="00BF0133">
      <w:pPr>
        <w:rPr>
          <w:sz w:val="16"/>
        </w:rPr>
      </w:pPr>
      <w:proofErr w:type="gramStart"/>
      <w:r w:rsidRPr="00B854A5">
        <w:rPr>
          <w:sz w:val="16"/>
        </w:rPr>
        <w:t>TL;DR</w:t>
      </w:r>
      <w:proofErr w:type="gramEnd"/>
      <w:r w:rsidRPr="00B854A5">
        <w:rPr>
          <w:sz w:val="16"/>
        </w:rPr>
        <w:t xml:space="preserve"> - </w:t>
      </w:r>
      <w:r w:rsidRPr="00B854A5">
        <w:rPr>
          <w:rStyle w:val="StyleUnderline"/>
        </w:rPr>
        <w:t xml:space="preserve">An </w:t>
      </w:r>
      <w:r w:rsidRPr="00105E8F">
        <w:rPr>
          <w:rStyle w:val="Emphasis"/>
          <w:highlight w:val="cyan"/>
        </w:rPr>
        <w:t>existential 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7E8088D8" w14:textId="77777777" w:rsidR="00BF0133" w:rsidRPr="00B854A5" w:rsidRDefault="00BF0133" w:rsidP="00BF0133">
      <w:pPr>
        <w:rPr>
          <w:sz w:val="16"/>
        </w:rPr>
      </w:pPr>
      <w:r w:rsidRPr="00B854A5">
        <w:rPr>
          <w:sz w:val="16"/>
        </w:rPr>
        <w:t>EXTERNAL NON-ANTHROPOGENIC</w:t>
      </w:r>
    </w:p>
    <w:p w14:paraId="240EBD3B" w14:textId="77777777" w:rsidR="00BF0133" w:rsidRPr="00B854A5" w:rsidRDefault="00BF0133" w:rsidP="00BF0133">
      <w:pPr>
        <w:rPr>
          <w:sz w:val="16"/>
        </w:rPr>
      </w:pPr>
      <w:r w:rsidRPr="007A1856">
        <w:rPr>
          <w:rStyle w:val="StyleUnderline"/>
        </w:rPr>
        <w:t xml:space="preserve">A </w:t>
      </w:r>
      <w:r w:rsidRPr="007A1856">
        <w:rPr>
          <w:rStyle w:val="Emphasis"/>
        </w:rPr>
        <w:t>catastrophic collision</w:t>
      </w:r>
      <w:r w:rsidRPr="007A1856">
        <w:rPr>
          <w:rStyle w:val="StyleUnderline"/>
        </w:rPr>
        <w:t xml:space="preserve"> with an </w:t>
      </w:r>
      <w:r w:rsidRPr="007A1856">
        <w:rPr>
          <w:rStyle w:val="Emphasis"/>
        </w:rPr>
        <w:t>astronomical object</w:t>
      </w:r>
      <w:r w:rsidRPr="007A1856">
        <w:rPr>
          <w:rStyle w:val="StyleUnderline"/>
        </w:rPr>
        <w:t xml:space="preserve">, such as an </w:t>
      </w:r>
      <w:r w:rsidRPr="007A1856">
        <w:rPr>
          <w:rStyle w:val="Emphasis"/>
        </w:rPr>
        <w:t>asteroid</w:t>
      </w:r>
      <w:r w:rsidRPr="007A1856">
        <w:rPr>
          <w:sz w:val="16"/>
        </w:rPr>
        <w:t xml:space="preserve"> impact </w:t>
      </w:r>
      <w:r w:rsidRPr="007A1856">
        <w:rPr>
          <w:rStyle w:val="StyleUnderline"/>
        </w:rPr>
        <w:t xml:space="preserve">would be an external non-anthropogenic risk. This has </w:t>
      </w:r>
      <w:r w:rsidRPr="007A1856">
        <w:rPr>
          <w:rStyle w:val="Emphasis"/>
        </w:rPr>
        <w:t>already occurred</w:t>
      </w:r>
      <w:r w:rsidRPr="007A1856">
        <w:rPr>
          <w:rStyle w:val="StyleUnderline"/>
        </w:rPr>
        <w:t xml:space="preserve"> here</w:t>
      </w:r>
      <w:r w:rsidRPr="00B854A5">
        <w:rPr>
          <w:rStyle w:val="StyleUnderline"/>
        </w:rPr>
        <w:t xml:space="preserv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647E5686" w14:textId="77777777" w:rsidR="00BF0133" w:rsidRPr="00B854A5" w:rsidRDefault="00BF0133" w:rsidP="00BF0133">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5DCA4791" w14:textId="77777777" w:rsidR="00BF0133" w:rsidRPr="00B854A5" w:rsidRDefault="00BF0133" w:rsidP="00BF0133">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34286D4D" w14:textId="77777777" w:rsidR="00BF0133" w:rsidRPr="002D078B" w:rsidRDefault="00BF0133" w:rsidP="00BF0133">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0DF604D5" w14:textId="77777777" w:rsidR="00BF0133" w:rsidRPr="002D078B" w:rsidRDefault="00BF0133" w:rsidP="00BF0133">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w:t>
      </w:r>
      <w:proofErr w:type="gramStart"/>
      <w:r w:rsidRPr="00B854A5">
        <w:rPr>
          <w:rStyle w:val="StyleUnderline"/>
        </w:rPr>
        <w:t>man,</w:t>
      </w:r>
      <w:proofErr w:type="gramEnd"/>
      <w:r w:rsidRPr="00B854A5">
        <w:rPr>
          <w:rStyle w:val="StyleUnderline"/>
        </w:rPr>
        <w:t xml:space="preserve">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32241B66" w14:textId="77777777" w:rsidR="00BF0133" w:rsidRPr="002D078B" w:rsidRDefault="00BF0133" w:rsidP="00BF0133">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w:t>
      </w:r>
      <w:proofErr w:type="spellStart"/>
      <w:r w:rsidRPr="002D078B">
        <w:rPr>
          <w:sz w:val="16"/>
        </w:rPr>
        <w:t>between</w:t>
      </w:r>
      <w:proofErr w:type="spellEnd"/>
      <w:r w:rsidRPr="002D078B">
        <w:rPr>
          <w:sz w:val="16"/>
        </w:rPr>
        <w:t xml:space="preserve"> 4 and 8 million years ago.</w:t>
      </w:r>
    </w:p>
    <w:p w14:paraId="2E3BDE7D" w14:textId="77777777" w:rsidR="00BF0133" w:rsidRPr="002D078B" w:rsidRDefault="00BF0133" w:rsidP="00BF0133">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w:t>
      </w:r>
      <w:r w:rsidRPr="00B854A5">
        <w:rPr>
          <w:rStyle w:val="StyleUnderline"/>
        </w:rPr>
        <w:lastRenderedPageBreak/>
        <w:t xml:space="preserve">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49D3315C" w14:textId="77777777" w:rsidR="00BF0133" w:rsidRPr="002D078B" w:rsidRDefault="00BF0133" w:rsidP="00BF0133">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w:t>
      </w:r>
      <w:proofErr w:type="gramStart"/>
      <w:r w:rsidRPr="002D078B">
        <w:rPr>
          <w:sz w:val="16"/>
        </w:rPr>
        <w:t>solution,</w:t>
      </w:r>
      <w:proofErr w:type="gramEnd"/>
      <w:r w:rsidRPr="002D078B">
        <w:rPr>
          <w:sz w:val="16"/>
        </w:rPr>
        <w:t xml:space="preserve"> it is a societal responsibility.</w:t>
      </w:r>
    </w:p>
    <w:p w14:paraId="461968FE" w14:textId="77777777" w:rsidR="00BF0133" w:rsidRPr="002D078B" w:rsidRDefault="00BF0133" w:rsidP="00BF0133">
      <w:pPr>
        <w:rPr>
          <w:sz w:val="16"/>
        </w:rPr>
      </w:pPr>
      <w:r w:rsidRPr="002D078B">
        <w:rPr>
          <w:sz w:val="16"/>
        </w:rPr>
        <w:t>INTERNAL ANTHROPOGENIC</w:t>
      </w:r>
    </w:p>
    <w:p w14:paraId="57DDB88E" w14:textId="77777777" w:rsidR="00BF0133" w:rsidRPr="002D078B" w:rsidRDefault="00BF0133" w:rsidP="00BF0133">
      <w:pPr>
        <w:rPr>
          <w:sz w:val="16"/>
        </w:rPr>
      </w:pPr>
      <w:r w:rsidRPr="00D26DF9">
        <w:rPr>
          <w:rStyle w:val="Emphasis"/>
          <w:highlight w:val="cyan"/>
        </w:rPr>
        <w:t>Nuclear war</w:t>
      </w:r>
      <w:r w:rsidRPr="00D26DF9">
        <w:rPr>
          <w:rStyle w:val="StyleUnderline"/>
          <w:highlight w:val="cyan"/>
        </w:rPr>
        <w:t xml:space="preserve"> </w:t>
      </w:r>
      <w:r w:rsidRPr="00C51D11">
        <w:rPr>
          <w:rStyle w:val="StyleUnderline"/>
        </w:rPr>
        <w:t>is one example</w:t>
      </w:r>
      <w:r w:rsidRPr="002D078B">
        <w:rPr>
          <w:rStyle w:val="StyleUnderline"/>
        </w:rPr>
        <w:t xml:space="preserve"> of an internal anthropogenic risk</w:t>
      </w:r>
      <w:r w:rsidRPr="002D078B">
        <w:rPr>
          <w:sz w:val="16"/>
        </w:rPr>
        <w:t xml:space="preserve">. That is, should nuclear war arise, it would be both </w:t>
      </w:r>
      <w:proofErr w:type="spellStart"/>
      <w:r w:rsidRPr="002D078B">
        <w:rPr>
          <w:sz w:val="16"/>
        </w:rPr>
        <w:t>self destructive</w:t>
      </w:r>
      <w:proofErr w:type="spellEnd"/>
      <w:r w:rsidRPr="002D078B">
        <w:rPr>
          <w:sz w:val="16"/>
        </w:rPr>
        <w:t xml:space="preserve">, and relatively </w:t>
      </w:r>
      <w:proofErr w:type="spellStart"/>
      <w:r w:rsidRPr="002D078B">
        <w:rPr>
          <w:sz w:val="16"/>
        </w:rPr>
        <w:t>self contained</w:t>
      </w:r>
      <w:proofErr w:type="spellEnd"/>
      <w:r w:rsidRPr="002D078B">
        <w:rPr>
          <w:sz w:val="16"/>
        </w:rPr>
        <w:t xml:space="preserve">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w:t>
      </w:r>
      <w:proofErr w:type="gramStart"/>
      <w:r w:rsidRPr="002D078B">
        <w:rPr>
          <w:sz w:val="16"/>
        </w:rPr>
        <w:t>guess</w:t>
      </w:r>
      <w:proofErr w:type="gramEnd"/>
      <w:r w:rsidRPr="002D078B">
        <w:rPr>
          <w:sz w:val="16"/>
        </w:rPr>
        <w:t xml:space="preserve"> I would say virtual emergencies and </w:t>
      </w:r>
      <w:r w:rsidRPr="00D26DF9">
        <w:rPr>
          <w:rStyle w:val="Emphasis"/>
          <w:highlight w:val="cyan"/>
        </w:rPr>
        <w:t>cyber pandemics</w:t>
      </w:r>
      <w:r w:rsidRPr="002D078B">
        <w:rPr>
          <w:rStyle w:val="StyleUnderline"/>
        </w:rPr>
        <w:t xml:space="preserve"> are next</w:t>
      </w:r>
      <w:r w:rsidRPr="002D078B">
        <w:rPr>
          <w:sz w:val="16"/>
        </w:rPr>
        <w:t xml:space="preserve">. These </w:t>
      </w:r>
      <w:proofErr w:type="spellStart"/>
      <w:r w:rsidRPr="002D078B">
        <w:rPr>
          <w:sz w:val="16"/>
        </w:rPr>
        <w:t>self constructed</w:t>
      </w:r>
      <w:proofErr w:type="spellEnd"/>
      <w:r w:rsidRPr="002D078B">
        <w:rPr>
          <w:sz w:val="16"/>
        </w:rPr>
        <w:t xml:space="preserve"> catastrophes are the government’s misguided attempts at proof of work. This is a topic for another time. Do not surrender your ability to think and speak freely.</w:t>
      </w:r>
    </w:p>
    <w:p w14:paraId="6FFE0915" w14:textId="77777777" w:rsidR="00BF0133" w:rsidRPr="002D078B" w:rsidRDefault="00BF0133" w:rsidP="00BF0133">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7FAF613D" w14:textId="77777777" w:rsidR="00BF0133" w:rsidRPr="002D078B" w:rsidRDefault="00BF0133" w:rsidP="00BF0133">
      <w:pPr>
        <w:rPr>
          <w:sz w:val="16"/>
        </w:rPr>
      </w:pPr>
      <w:proofErr w:type="gramStart"/>
      <w:r w:rsidRPr="002D078B">
        <w:rPr>
          <w:sz w:val="16"/>
        </w:rPr>
        <w:t>So</w:t>
      </w:r>
      <w:proofErr w:type="gramEnd"/>
      <w:r w:rsidRPr="002D078B">
        <w:rPr>
          <w:sz w:val="16"/>
        </w:rPr>
        <w:t xml:space="preserve"> what has this got to do with Bitcoin?</w:t>
      </w:r>
    </w:p>
    <w:p w14:paraId="06324FAF" w14:textId="77777777" w:rsidR="00BF0133" w:rsidRPr="002D078B" w:rsidRDefault="00BF0133" w:rsidP="00BF0133">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53279D0D" w14:textId="77777777" w:rsidR="00BF0133" w:rsidRPr="002D078B" w:rsidRDefault="00BF0133" w:rsidP="00BF0133">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31C0E992" w14:textId="77777777" w:rsidR="00BF0133" w:rsidRPr="002D078B" w:rsidRDefault="00BF0133" w:rsidP="00BF0133">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50CD4474" w14:textId="77777777" w:rsidR="00BF0133" w:rsidRPr="002D078B" w:rsidRDefault="00BF0133" w:rsidP="00BF0133">
      <w:pPr>
        <w:rPr>
          <w:sz w:val="16"/>
        </w:rPr>
      </w:pPr>
      <w:r w:rsidRPr="002D078B">
        <w:rPr>
          <w:sz w:val="16"/>
        </w:rPr>
        <w:t>INTERNAL NON-ANTHROPOGENIC</w:t>
      </w:r>
    </w:p>
    <w:p w14:paraId="6DC7FBBE" w14:textId="77777777" w:rsidR="00BF0133" w:rsidRPr="002D078B" w:rsidRDefault="00BF0133" w:rsidP="00BF0133">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7A1856">
        <w:rPr>
          <w:rStyle w:val="StyleUnderline"/>
        </w:rPr>
        <w:t xml:space="preserve">Bitcoin alone cannot </w:t>
      </w:r>
      <w:r w:rsidRPr="007A1856">
        <w:rPr>
          <w:rStyle w:val="Emphasis"/>
        </w:rPr>
        <w:t>prevent</w:t>
      </w:r>
      <w:r w:rsidRPr="007A1856">
        <w:rPr>
          <w:rStyle w:val="StyleUnderline"/>
        </w:rPr>
        <w:t xml:space="preserve"> them, but it can help humans </w:t>
      </w:r>
      <w:r w:rsidRPr="007A1856">
        <w:rPr>
          <w:rStyle w:val="Emphasis"/>
        </w:rPr>
        <w:t>prepare</w:t>
      </w:r>
      <w:r w:rsidRPr="007A1856">
        <w:rPr>
          <w:rStyle w:val="StyleUnderline"/>
        </w:rPr>
        <w:t xml:space="preserve"> for them such that we may </w:t>
      </w:r>
      <w:r w:rsidRPr="007A1856">
        <w:rPr>
          <w:rStyle w:val="Emphasis"/>
        </w:rPr>
        <w:t>survive</w:t>
      </w:r>
      <w:r w:rsidRPr="007A1856">
        <w:rPr>
          <w:rStyle w:val="StyleUnderline"/>
        </w:rPr>
        <w:t xml:space="preserve"> these relatively small </w:t>
      </w:r>
      <w:r w:rsidRPr="007A1856">
        <w:rPr>
          <w:rStyle w:val="Emphasis"/>
        </w:rPr>
        <w:t>intelligence filters</w:t>
      </w:r>
      <w:r w:rsidRPr="002D078B">
        <w:rPr>
          <w:rStyle w:val="StyleUnderline"/>
        </w:rPr>
        <w:t xml:space="preserve"> the universe throws our way</w:t>
      </w:r>
      <w:r w:rsidRPr="002D078B">
        <w:rPr>
          <w:sz w:val="16"/>
        </w:rPr>
        <w:t>.</w:t>
      </w:r>
    </w:p>
    <w:p w14:paraId="2C118D8E" w14:textId="77777777" w:rsidR="00BF0133" w:rsidRPr="002D078B" w:rsidRDefault="00BF0133" w:rsidP="00BF0133">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 xml:space="preserve">collective </w:t>
      </w:r>
      <w:proofErr w:type="gramStart"/>
      <w:r w:rsidRPr="00D26DF9">
        <w:rPr>
          <w:rStyle w:val="Emphasis"/>
          <w:highlight w:val="cyan"/>
        </w:rPr>
        <w:t>problem solving</w:t>
      </w:r>
      <w:proofErr w:type="gramEnd"/>
      <w:r w:rsidRPr="00D26DF9">
        <w:rPr>
          <w:rStyle w:val="Emphasis"/>
          <w:highlight w:val="cyan"/>
        </w:rPr>
        <w:t xml:space="preserve">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xml:space="preserve">. It is worth mentioning that Bitcoin also maintains and appreciates wealth to such a degree that often those of us to </w:t>
      </w:r>
      <w:proofErr w:type="spellStart"/>
      <w:r w:rsidRPr="002D078B">
        <w:rPr>
          <w:sz w:val="16"/>
        </w:rPr>
        <w:t>chose</w:t>
      </w:r>
      <w:proofErr w:type="spellEnd"/>
      <w:r w:rsidRPr="002D078B">
        <w:rPr>
          <w:sz w:val="16"/>
        </w:rPr>
        <w:t xml:space="preserve"> to live our lives on a Bitcoin standard will experience relatively greater freedoms, and vastly greater amounts of free time than our peers who chose to continue their lives on a fiat standard, and are perpetually working to outpace their chronic debt. Many </w:t>
      </w:r>
      <w:proofErr w:type="spellStart"/>
      <w:r w:rsidRPr="002D078B">
        <w:rPr>
          <w:sz w:val="16"/>
        </w:rPr>
        <w:t>Bitcoiners</w:t>
      </w:r>
      <w:proofErr w:type="spellEnd"/>
      <w:r w:rsidRPr="002D078B">
        <w:rPr>
          <w:sz w:val="16"/>
        </w:rPr>
        <w:t xml:space="preserve"> will likely forego that newfound free time to work and continue to provide value to others in whatever area interests them, because Bitcoin incentivizes the collaborative accumulation of capital but also the responsible reallocation of it.</w:t>
      </w:r>
    </w:p>
    <w:p w14:paraId="387038DC" w14:textId="77777777" w:rsidR="00BF0133" w:rsidRPr="002D078B" w:rsidRDefault="00BF0133" w:rsidP="00BF0133">
      <w:pPr>
        <w:rPr>
          <w:sz w:val="16"/>
        </w:rPr>
      </w:pPr>
      <w:r w:rsidRPr="002D078B">
        <w:rPr>
          <w:sz w:val="16"/>
        </w:rPr>
        <w:t>EXTERNAL ANTHROPOGENIC</w:t>
      </w:r>
    </w:p>
    <w:p w14:paraId="44421335" w14:textId="77777777" w:rsidR="00BF0133" w:rsidRPr="002D078B" w:rsidRDefault="00BF0133" w:rsidP="00BF0133">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35E7B671" w14:textId="77777777" w:rsidR="00BF0133" w:rsidRPr="002D078B" w:rsidRDefault="00BF0133" w:rsidP="00BF0133">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154ECCE5" w14:textId="77777777" w:rsidR="00BF0133" w:rsidRPr="002D078B" w:rsidRDefault="00BF0133" w:rsidP="00BF0133">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0B171761" w14:textId="77777777" w:rsidR="00BF0133" w:rsidRPr="002D078B" w:rsidRDefault="00BF0133" w:rsidP="00BF0133">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w:t>
      </w:r>
      <w:r w:rsidRPr="002D078B">
        <w:rPr>
          <w:sz w:val="16"/>
        </w:rPr>
        <w:lastRenderedPageBreak/>
        <w:t>cosmos we will at that time have already become a multi-planetary, if not transitory, if not multi-solar system species. The topic of Bitcoin in space and planetary interoperability will be discussed in a later essay.</w:t>
      </w:r>
    </w:p>
    <w:p w14:paraId="0FE8A1D5" w14:textId="77777777" w:rsidR="00BF0133" w:rsidRPr="002D078B" w:rsidRDefault="00BF0133" w:rsidP="00BF0133">
      <w:pPr>
        <w:rPr>
          <w:sz w:val="16"/>
        </w:rPr>
      </w:pPr>
      <w:r w:rsidRPr="002D078B">
        <w:rPr>
          <w:sz w:val="16"/>
        </w:rPr>
        <w:t xml:space="preserve">The most distant human made object from the earth is the Voyager 1, which is over 13 billion miles away. (For perspective, </w:t>
      </w:r>
      <w:proofErr w:type="spellStart"/>
      <w:r w:rsidRPr="002D078B">
        <w:rPr>
          <w:sz w:val="16"/>
        </w:rPr>
        <w:t>Apha</w:t>
      </w:r>
      <w:proofErr w:type="spellEnd"/>
      <w:r w:rsidRPr="002D078B">
        <w:rPr>
          <w:sz w:val="16"/>
        </w:rPr>
        <w:t xml:space="preserve"> </w:t>
      </w:r>
      <w:proofErr w:type="spellStart"/>
      <w:r w:rsidRPr="002D078B">
        <w:rPr>
          <w:sz w:val="16"/>
        </w:rPr>
        <w:t>Centuri</w:t>
      </w:r>
      <w:proofErr w:type="spellEnd"/>
      <w:r w:rsidRPr="002D078B">
        <w:rPr>
          <w:sz w:val="16"/>
        </w:rPr>
        <w:t xml:space="preserve">, the nearest star system to Earth, is 25 trillion miles away.) Human radio signals have announced our presence and our intelligence to the cosmos since around 1900. The first human radio signals have </w:t>
      </w:r>
      <w:proofErr w:type="spellStart"/>
      <w:r w:rsidRPr="002D078B">
        <w:rPr>
          <w:sz w:val="16"/>
        </w:rPr>
        <w:t>all ready</w:t>
      </w:r>
      <w:proofErr w:type="spell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6A9527B1" w14:textId="77777777" w:rsidR="00BF0133" w:rsidRPr="002D078B" w:rsidRDefault="00BF0133" w:rsidP="00BF0133">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77209DCB" w14:textId="77777777" w:rsidR="00BF0133" w:rsidRDefault="00BF0133" w:rsidP="00BF0133">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w:t>
      </w:r>
      <w:proofErr w:type="spellStart"/>
      <w:r w:rsidRPr="002D078B">
        <w:rPr>
          <w:sz w:val="16"/>
        </w:rPr>
        <w:t>out pace</w:t>
      </w:r>
      <w:proofErr w:type="spellEnd"/>
      <w:r w:rsidRPr="002D078B">
        <w:rPr>
          <w:sz w:val="16"/>
        </w:rPr>
        <w:t xml:space="preserve"> our current abilities. The only evidence of life is change. To change is to exit fiat currency, it is to use Bitcoin instead. </w:t>
      </w:r>
    </w:p>
    <w:p w14:paraId="3952758C" w14:textId="77777777" w:rsidR="00BF0133" w:rsidRDefault="00BF0133" w:rsidP="00BF0133">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2B745EFE" w14:textId="77777777" w:rsidR="00BF0133" w:rsidRPr="00FE6DA2" w:rsidRDefault="00BF0133" w:rsidP="00BF0133">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269-270</w:t>
      </w:r>
    </w:p>
    <w:p w14:paraId="2A6CF5AA" w14:textId="77777777" w:rsidR="00BF0133" w:rsidRPr="00B16E45" w:rsidRDefault="00BF0133" w:rsidP="00BF0133">
      <w:pPr>
        <w:rPr>
          <w:sz w:val="16"/>
        </w:rPr>
      </w:pPr>
      <w:r w:rsidRPr="00B16E45">
        <w:rPr>
          <w:sz w:val="16"/>
        </w:rPr>
        <w:t>1.2</w:t>
      </w:r>
      <w:r w:rsidRPr="00B16E45">
        <w:rPr>
          <w:sz w:val="16"/>
        </w:rPr>
        <w:tab/>
        <w:t>Blockchain and Other Technologies (Collaboration)</w:t>
      </w:r>
    </w:p>
    <w:p w14:paraId="311947DC" w14:textId="77777777" w:rsidR="00BF0133" w:rsidRPr="00B16E45" w:rsidRDefault="00BF0133" w:rsidP="00BF0133">
      <w:pPr>
        <w:rPr>
          <w:sz w:val="16"/>
        </w:rPr>
      </w:pPr>
      <w:r w:rsidRPr="00B16E45">
        <w:rPr>
          <w:sz w:val="16"/>
        </w:rPr>
        <w:t>1.2.1</w:t>
      </w:r>
      <w:r w:rsidRPr="00B16E45">
        <w:rPr>
          <w:sz w:val="16"/>
        </w:rPr>
        <w:tab/>
        <w:t>Blockchain and the Internet of Things</w:t>
      </w:r>
    </w:p>
    <w:p w14:paraId="31E6993E" w14:textId="77777777" w:rsidR="00BF0133" w:rsidRPr="00B16E45" w:rsidRDefault="00BF0133" w:rsidP="00BF0133">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76919C96" w14:textId="77777777" w:rsidR="00BF0133" w:rsidRPr="00B16E45" w:rsidRDefault="00BF0133" w:rsidP="00BF0133">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4B31281E" w14:textId="77777777" w:rsidR="00BF0133" w:rsidRPr="00B16E45" w:rsidRDefault="00BF0133" w:rsidP="00BF0133">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37DCEA08" w14:textId="77777777" w:rsidR="00BF0133" w:rsidRDefault="00BF0133" w:rsidP="00BF0133">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310AF44C" w14:textId="77777777" w:rsidR="00BF0133" w:rsidRDefault="00BF0133" w:rsidP="00BF0133">
      <w:pPr>
        <w:pStyle w:val="Heading4"/>
      </w:pPr>
      <w:r>
        <w:lastRenderedPageBreak/>
        <w:t xml:space="preserve">IoT prevents </w:t>
      </w:r>
      <w:r>
        <w:rPr>
          <w:u w:val="single"/>
        </w:rPr>
        <w:t>pollinator collapse</w:t>
      </w:r>
      <w:r>
        <w:t>---extinction</w:t>
      </w:r>
    </w:p>
    <w:p w14:paraId="0C4AD4B7" w14:textId="77777777" w:rsidR="00BF0133" w:rsidRDefault="00BF0133" w:rsidP="00BF0133">
      <w:r>
        <w:t xml:space="preserve">Tash </w:t>
      </w:r>
      <w:r w:rsidRPr="009B763F">
        <w:rPr>
          <w:rStyle w:val="Style13ptBold"/>
        </w:rPr>
        <w:t>Bandeira 20</w:t>
      </w:r>
      <w:r>
        <w:t xml:space="preserve">, Reporter at </w:t>
      </w:r>
      <w:proofErr w:type="spellStart"/>
      <w:r>
        <w:t>Ubibots</w:t>
      </w:r>
      <w:proofErr w:type="spellEnd"/>
      <w:r>
        <w:t xml:space="preserve">, an Engineering Services Firm, “Saving the Bees with IoT”, </w:t>
      </w:r>
      <w:proofErr w:type="spellStart"/>
      <w:r>
        <w:t>Ubidots</w:t>
      </w:r>
      <w:proofErr w:type="spellEnd"/>
      <w:r>
        <w:t>, 7/15/2020, https://ubidots.com/blog/saving-the-bees-with-iot/</w:t>
      </w:r>
    </w:p>
    <w:p w14:paraId="2DCF2070" w14:textId="77777777" w:rsidR="00BF0133" w:rsidRPr="009B763F" w:rsidRDefault="00BF0133" w:rsidP="00BF0133">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7E1C25C0" w14:textId="77777777" w:rsidR="00BF0133" w:rsidRPr="009B763F" w:rsidRDefault="00BF0133" w:rsidP="00BF0133">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18E13861" w14:textId="77777777" w:rsidR="00BF0133" w:rsidRPr="009B763F" w:rsidRDefault="00BF0133" w:rsidP="00BF0133">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133C9E02" w14:textId="77777777" w:rsidR="00BF0133" w:rsidRPr="009B763F" w:rsidRDefault="00BF0133" w:rsidP="00BF0133">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1786721E" w14:textId="77777777" w:rsidR="00BF0133" w:rsidRPr="009B763F" w:rsidRDefault="00BF0133" w:rsidP="00BF0133">
      <w:pPr>
        <w:rPr>
          <w:sz w:val="16"/>
        </w:rPr>
      </w:pPr>
      <w:r w:rsidRPr="009B763F">
        <w:rPr>
          <w:sz w:val="16"/>
        </w:rPr>
        <w:t>The Internet of Stings</w:t>
      </w:r>
    </w:p>
    <w:p w14:paraId="1BD4B601" w14:textId="77777777" w:rsidR="00BF0133" w:rsidRPr="009B763F" w:rsidRDefault="00BF0133" w:rsidP="00BF0133">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4A56F451" w14:textId="77777777" w:rsidR="00BF0133" w:rsidRPr="009B763F" w:rsidRDefault="00BF0133" w:rsidP="00BF0133">
      <w:pPr>
        <w:rPr>
          <w:sz w:val="16"/>
        </w:rPr>
      </w:pPr>
      <w:r w:rsidRPr="009B763F">
        <w:rPr>
          <w:sz w:val="16"/>
        </w:rPr>
        <w:t xml:space="preserve">At the Polytech Sorbonne University in Paris, a student developed a precision beekeeping box that can take temperature, humidity and weight readings, as well as detect the presence of a queen bee. With the data displayed on their </w:t>
      </w:r>
      <w:proofErr w:type="spellStart"/>
      <w:r w:rsidRPr="009B763F">
        <w:rPr>
          <w:sz w:val="16"/>
        </w:rPr>
        <w:t>Ubidots</w:t>
      </w:r>
      <w:proofErr w:type="spellEnd"/>
      <w:r w:rsidRPr="009B763F">
        <w:rPr>
          <w:sz w:val="16"/>
        </w:rPr>
        <w:t xml:space="preserve"> dashboard, beekeepers can then take steps to decrease resource consumption and increase productivity.</w:t>
      </w:r>
    </w:p>
    <w:p w14:paraId="04E7AADC" w14:textId="77777777" w:rsidR="00BF0133" w:rsidRPr="009B763F" w:rsidRDefault="00BF0133" w:rsidP="00BF0133">
      <w:pPr>
        <w:rPr>
          <w:sz w:val="16"/>
        </w:rPr>
      </w:pPr>
      <w:r w:rsidRPr="009B763F">
        <w:rPr>
          <w:sz w:val="16"/>
        </w:rPr>
        <w:t xml:space="preserve">In Costa Rica, college students developed the </w:t>
      </w:r>
      <w:proofErr w:type="spellStart"/>
      <w:r w:rsidRPr="009B763F">
        <w:rPr>
          <w:sz w:val="16"/>
        </w:rPr>
        <w:t>Ubidots</w:t>
      </w:r>
      <w:proofErr w:type="spellEnd"/>
      <w:r w:rsidRPr="009B763F">
        <w:rPr>
          <w:sz w:val="16"/>
        </w:rPr>
        <w:t xml:space="preserve">-powered Internet De Las Abejas, a project aimed at controlling varroa mites. Varroas stick to bees, suck their </w:t>
      </w:r>
      <w:proofErr w:type="spellStart"/>
      <w:r w:rsidRPr="009B763F">
        <w:rPr>
          <w:sz w:val="16"/>
        </w:rPr>
        <w:t>hemolinph</w:t>
      </w:r>
      <w:proofErr w:type="spellEnd"/>
      <w:r w:rsidRPr="009B763F">
        <w:rPr>
          <w:sz w:val="16"/>
        </w:rPr>
        <w:t>, and spread the diseases they carry - posing a major threat to honey bee health. In better controlling them, beekeepers can improve the quality of life of their hives, while also increasing honey production and pollen mobility.</w:t>
      </w:r>
    </w:p>
    <w:p w14:paraId="46926ED2" w14:textId="77777777" w:rsidR="00BF0133" w:rsidRPr="007A1856" w:rsidRDefault="00BF0133" w:rsidP="00BF0133">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7AB25144" w14:textId="77777777" w:rsidR="00BF0133" w:rsidRPr="009B763F" w:rsidRDefault="00BF0133" w:rsidP="00BF0133">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w:t>
      </w:r>
      <w:proofErr w:type="spellStart"/>
      <w:r w:rsidRPr="007A1856">
        <w:rPr>
          <w:sz w:val="16"/>
        </w:rPr>
        <w:t>RoboBees</w:t>
      </w:r>
      <w:proofErr w:type="spellEnd"/>
      <w:r w:rsidRPr="007A1856">
        <w:rPr>
          <w:sz w:val="16"/>
        </w:rPr>
        <w:t xml:space="preserve">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25E49BE2" w14:textId="77777777" w:rsidR="00BF0133" w:rsidRPr="009B763F" w:rsidRDefault="00BF0133" w:rsidP="00BF0133">
      <w:pPr>
        <w:rPr>
          <w:sz w:val="16"/>
        </w:rPr>
      </w:pPr>
      <w:r w:rsidRPr="009B763F">
        <w:rPr>
          <w:sz w:val="16"/>
        </w:rPr>
        <w:t>No matter what form our ‘</w:t>
      </w:r>
      <w:proofErr w:type="spellStart"/>
      <w:r w:rsidRPr="009B763F">
        <w:rPr>
          <w:sz w:val="16"/>
        </w:rPr>
        <w:t>IoBees</w:t>
      </w:r>
      <w:proofErr w:type="spellEnd"/>
      <w:r w:rsidRPr="009B763F">
        <w:rPr>
          <w:sz w:val="16"/>
        </w:rPr>
        <w:t>’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4E3D0272" w14:textId="77777777" w:rsidR="00BF0133" w:rsidRDefault="00BF0133" w:rsidP="00BF0133">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1593A4FC" w14:textId="77777777" w:rsidR="00BF0133" w:rsidRPr="002C123E" w:rsidRDefault="00BF0133" w:rsidP="00BF0133">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5C2D1BA8" w14:textId="77777777" w:rsidR="00BF0133" w:rsidRDefault="00BF0133" w:rsidP="00BF0133">
      <w:r>
        <w:t xml:space="preserve">Matt </w:t>
      </w:r>
      <w:proofErr w:type="spellStart"/>
      <w:r w:rsidRPr="004E66A2">
        <w:rPr>
          <w:rStyle w:val="Style13ptBold"/>
        </w:rPr>
        <w:t>Sandgren</w:t>
      </w:r>
      <w:proofErr w:type="spellEnd"/>
      <w:r w:rsidRPr="004E66A2">
        <w:rPr>
          <w:rStyle w:val="Style13ptBold"/>
        </w:rPr>
        <w:t xml:space="preserve"> 21</w:t>
      </w:r>
      <w:r>
        <w:t xml:space="preserve">,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w:t>
      </w:r>
      <w:r>
        <w:lastRenderedPageBreak/>
        <w:t>https://thehill.com/blogs/congress-blog/technology/578834-how-new-regulations-from-washington-could-lead-to-a-blockchain</w:t>
      </w:r>
    </w:p>
    <w:p w14:paraId="498ADA24" w14:textId="77777777" w:rsidR="00BF0133" w:rsidRPr="007C6BAD" w:rsidRDefault="00BF0133" w:rsidP="00BF0133">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6EDF764F" w14:textId="77777777" w:rsidR="00BF0133" w:rsidRPr="007C6BAD" w:rsidRDefault="00BF0133" w:rsidP="00BF0133">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0DCAAFBC" w14:textId="77777777" w:rsidR="00BF0133" w:rsidRPr="007C6BAD" w:rsidRDefault="00BF0133" w:rsidP="00BF0133">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33C47CAA" w14:textId="77777777" w:rsidR="00BF0133" w:rsidRPr="007C6BAD" w:rsidRDefault="00BF0133" w:rsidP="00BF0133">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proofErr w:type="gramStart"/>
      <w:r w:rsidRPr="007C6BAD">
        <w:rPr>
          <w:sz w:val="16"/>
        </w:rPr>
        <w:t>machine’s</w:t>
      </w:r>
      <w:proofErr w:type="spellEnd"/>
      <w:proofErr w:type="gramEnd"/>
      <w:r w:rsidRPr="007C6BAD">
        <w:rPr>
          <w:sz w:val="16"/>
        </w:rPr>
        <w:t xml:space="preserve">.” </w:t>
      </w:r>
    </w:p>
    <w:p w14:paraId="13EF5689" w14:textId="77777777" w:rsidR="00BF0133" w:rsidRPr="007C6BAD" w:rsidRDefault="00BF0133" w:rsidP="00BF0133">
      <w:pPr>
        <w:rPr>
          <w:sz w:val="16"/>
        </w:rPr>
      </w:pPr>
      <w:r w:rsidRPr="007C6BAD">
        <w:rPr>
          <w:sz w:val="16"/>
        </w:rPr>
        <w:t xml:space="preserve">Noted. </w:t>
      </w:r>
    </w:p>
    <w:p w14:paraId="5FD771E7" w14:textId="77777777" w:rsidR="00BF0133" w:rsidRPr="007C6BAD" w:rsidRDefault="00BF0133" w:rsidP="00BF0133">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6739843B" w14:textId="77777777" w:rsidR="00BF0133" w:rsidRPr="007C6BAD" w:rsidRDefault="00BF0133" w:rsidP="00BF0133">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2492B90E" w14:textId="77777777" w:rsidR="00BF0133" w:rsidRPr="007C6BAD" w:rsidRDefault="00BF0133" w:rsidP="00BF0133">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2BD21DF6" w14:textId="77777777" w:rsidR="00BF0133" w:rsidRPr="007C6BAD" w:rsidRDefault="00BF0133" w:rsidP="00BF0133">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36D431F9" w14:textId="77777777" w:rsidR="00BF0133" w:rsidRPr="007C6BAD" w:rsidRDefault="00BF0133" w:rsidP="00BF0133">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058DDB80" w14:textId="77777777" w:rsidR="00BF0133" w:rsidRPr="007C6BAD" w:rsidRDefault="00BF0133" w:rsidP="00BF0133">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w:t>
      </w:r>
      <w:proofErr w:type="spellStart"/>
      <w:r w:rsidRPr="007C6BAD">
        <w:rPr>
          <w:sz w:val="16"/>
        </w:rPr>
        <w:t>DeFi</w:t>
      </w:r>
      <w:proofErr w:type="spellEnd"/>
      <w:r w:rsidRPr="007C6BAD">
        <w:rPr>
          <w:sz w:val="16"/>
        </w:rPr>
        <w:t xml:space="preserve">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2E2A8043" w14:textId="77777777" w:rsidR="00BF0133" w:rsidRPr="007C6BAD" w:rsidRDefault="00BF0133" w:rsidP="00BF0133">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2F875E1C" w14:textId="77777777" w:rsidR="00BF0133" w:rsidRPr="007C6BAD" w:rsidRDefault="00BF0133" w:rsidP="00BF0133">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773234DB" w14:textId="77777777" w:rsidR="00BF0133" w:rsidRPr="007C6BAD" w:rsidRDefault="00BF0133" w:rsidP="00BF0133">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5C22A9D9" w14:textId="77777777" w:rsidR="00BF0133" w:rsidRPr="007C6BAD" w:rsidRDefault="00BF0133" w:rsidP="00BF0133">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38DAC013" w14:textId="77777777" w:rsidR="00BF0133" w:rsidRPr="007C6BAD" w:rsidRDefault="00BF0133" w:rsidP="00BF0133">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3B07755D" w14:textId="77777777" w:rsidR="00BF0133" w:rsidRPr="007C6BAD" w:rsidRDefault="00BF0133" w:rsidP="00BF0133">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282E502C" w14:textId="77777777" w:rsidR="00BF0133" w:rsidRPr="007C6BAD" w:rsidRDefault="00BF0133" w:rsidP="00BF0133">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13C6643B" w14:textId="77777777" w:rsidR="00BF0133" w:rsidRPr="007C6BAD" w:rsidRDefault="00BF0133" w:rsidP="00BF0133">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3CFFE069" w14:textId="77777777" w:rsidR="00BF0133" w:rsidRPr="007C6BAD" w:rsidRDefault="00BF0133" w:rsidP="00BF0133">
      <w:pPr>
        <w:rPr>
          <w:sz w:val="16"/>
        </w:rPr>
      </w:pPr>
      <w:r w:rsidRPr="007C6BAD">
        <w:rPr>
          <w:sz w:val="16"/>
        </w:rPr>
        <w:t xml:space="preserve">Let’s hope they choose the latter.  </w:t>
      </w:r>
    </w:p>
    <w:p w14:paraId="3F50DFBB" w14:textId="77777777" w:rsidR="00BF0133" w:rsidRPr="0045572A" w:rsidRDefault="00BF0133" w:rsidP="00BF0133">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1CA3DCA2" w14:textId="77777777" w:rsidR="00BF0133" w:rsidRDefault="00BF0133" w:rsidP="00BF0133">
      <w:r>
        <w:t xml:space="preserve">Lou </w:t>
      </w:r>
      <w:r w:rsidRPr="0056449F">
        <w:rPr>
          <w:rStyle w:val="Style13ptBold"/>
        </w:rPr>
        <w:t>Kerner 18</w:t>
      </w:r>
      <w:r>
        <w:t xml:space="preserve">, Head Crypto Analyst at Quantum Economics, Partner at Blockchain </w:t>
      </w:r>
      <w:proofErr w:type="spellStart"/>
      <w:r>
        <w:t>Coinvestors</w:t>
      </w:r>
      <w:proofErr w:type="spellEnd"/>
      <w:r>
        <w:t xml:space="preserve"> </w:t>
      </w:r>
      <w:proofErr w:type="spellStart"/>
      <w:r>
        <w:t>Acquition</w:t>
      </w:r>
      <w:proofErr w:type="spellEnd"/>
      <w:r>
        <w:t xml:space="preserve">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5553E235" w14:textId="77777777" w:rsidR="00BF0133" w:rsidRPr="0056449F" w:rsidRDefault="00BF0133" w:rsidP="00BF0133">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0E19DD4E" w14:textId="77777777" w:rsidR="00BF0133" w:rsidRPr="0056449F" w:rsidRDefault="00BF0133" w:rsidP="00BF0133">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114BA8D8" w14:textId="77777777" w:rsidR="00BF0133" w:rsidRPr="0056449F" w:rsidRDefault="00BF0133" w:rsidP="00BF0133">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1E992017" w14:textId="77777777" w:rsidR="00BF0133" w:rsidRPr="0056449F" w:rsidRDefault="00BF0133" w:rsidP="00BF0133">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7370DFFA" w14:textId="77777777" w:rsidR="00BF0133" w:rsidRPr="0056449F" w:rsidRDefault="00BF0133" w:rsidP="00BF0133">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4C4D80EA" w14:textId="77777777" w:rsidR="00BF0133" w:rsidRPr="0056449F" w:rsidRDefault="00BF0133" w:rsidP="00BF0133">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54577E07" w14:textId="77777777" w:rsidR="00BF0133" w:rsidRPr="0056449F" w:rsidRDefault="00BF0133" w:rsidP="00BF0133">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3B8AB766" w14:textId="77777777" w:rsidR="00BF0133" w:rsidRPr="0056449F" w:rsidRDefault="00BF0133" w:rsidP="00BF0133">
      <w:pPr>
        <w:rPr>
          <w:sz w:val="16"/>
        </w:rPr>
      </w:pPr>
      <w:r w:rsidRPr="0056449F">
        <w:rPr>
          <w:sz w:val="16"/>
        </w:rPr>
        <w:lastRenderedPageBreak/>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53AA8A43" w14:textId="77777777" w:rsidR="00BF0133" w:rsidRPr="0056449F" w:rsidRDefault="00BF0133" w:rsidP="00BF0133">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50870DBF" w14:textId="77777777" w:rsidR="00BF0133" w:rsidRPr="0056449F" w:rsidRDefault="00BF0133" w:rsidP="00BF0133">
      <w:pPr>
        <w:rPr>
          <w:sz w:val="16"/>
        </w:rPr>
      </w:pPr>
      <w:r w:rsidRPr="0056449F">
        <w:rPr>
          <w:sz w:val="16"/>
        </w:rPr>
        <w:t xml:space="preserve">We choose to </w:t>
      </w:r>
      <w:proofErr w:type="spellStart"/>
      <w:r w:rsidRPr="0056449F">
        <w:rPr>
          <w:sz w:val="16"/>
        </w:rPr>
        <w:t>to</w:t>
      </w:r>
      <w:proofErr w:type="spellEnd"/>
      <w:r w:rsidRPr="0056449F">
        <w:rPr>
          <w:sz w:val="16"/>
        </w:rPr>
        <w:t xml:space="preserve">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68273752" w14:textId="77777777" w:rsidR="00BF0133" w:rsidRPr="0056449F" w:rsidRDefault="00BF0133" w:rsidP="00BF0133">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xml:space="preserve">. In the last months, we’ve seen progress in scaling like the Lightning Network. We’ve seen securities infrastructure like </w:t>
      </w:r>
      <w:proofErr w:type="spellStart"/>
      <w:r w:rsidRPr="0056449F">
        <w:rPr>
          <w:sz w:val="16"/>
        </w:rPr>
        <w:t>Templum</w:t>
      </w:r>
      <w:proofErr w:type="spellEnd"/>
      <w:r w:rsidRPr="0056449F">
        <w:rPr>
          <w:sz w:val="16"/>
        </w:rPr>
        <w:t xml:space="preserve"> and </w:t>
      </w:r>
      <w:proofErr w:type="spellStart"/>
      <w:r w:rsidRPr="0056449F">
        <w:rPr>
          <w:sz w:val="16"/>
        </w:rPr>
        <w:t>OpenFinance</w:t>
      </w:r>
      <w:proofErr w:type="spellEnd"/>
      <w:r w:rsidRPr="0056449F">
        <w:rPr>
          <w:sz w:val="16"/>
        </w:rPr>
        <w:t xml:space="preserve"> and Polymath being built.</w:t>
      </w:r>
    </w:p>
    <w:p w14:paraId="438223F3" w14:textId="77777777" w:rsidR="00BF0133" w:rsidRPr="0056449F" w:rsidRDefault="00BF0133" w:rsidP="00BF0133">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72A9EEFA" w14:textId="77777777" w:rsidR="00BF0133" w:rsidRPr="0056449F" w:rsidRDefault="00BF0133" w:rsidP="00BF0133">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7C41D485" w14:textId="77777777" w:rsidR="00BF0133" w:rsidRPr="0056449F" w:rsidRDefault="00BF0133" w:rsidP="00BF0133">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0482DB25" w14:textId="77777777" w:rsidR="00BF0133" w:rsidRPr="0056449F" w:rsidRDefault="00BF0133" w:rsidP="00BF0133">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2B1DD26A" w14:textId="77777777" w:rsidR="00BF0133" w:rsidRDefault="00BF0133" w:rsidP="00BF0133">
      <w:pPr>
        <w:rPr>
          <w:sz w:val="16"/>
        </w:rPr>
      </w:pPr>
      <w:r w:rsidRPr="0056449F">
        <w:rPr>
          <w:sz w:val="16"/>
        </w:rPr>
        <w:t xml:space="preserve">However, if we’re going to do all those things, and countless other positive things for mankind, then we must pass accommodating regulations. </w:t>
      </w:r>
      <w:proofErr w:type="gramStart"/>
      <w:r w:rsidRPr="0056449F">
        <w:rPr>
          <w:sz w:val="16"/>
        </w:rPr>
        <w:t>I‘</w:t>
      </w:r>
      <w:proofErr w:type="gramEnd"/>
      <w:r w:rsidRPr="0056449F">
        <w:rPr>
          <w:sz w:val="16"/>
        </w:rPr>
        <w:t xml:space="preserve">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w:t>
      </w:r>
      <w:proofErr w:type="spellStart"/>
      <w:r w:rsidRPr="0056449F">
        <w:rPr>
          <w:sz w:val="16"/>
        </w:rPr>
        <w:t>ity</w:t>
      </w:r>
      <w:proofErr w:type="spellEnd"/>
      <w:r w:rsidRPr="0056449F">
        <w:rPr>
          <w:sz w:val="16"/>
        </w:rPr>
        <w:t>] has ever embarked.</w:t>
      </w:r>
    </w:p>
    <w:p w14:paraId="321DFA49" w14:textId="77777777" w:rsidR="00BF0133" w:rsidRDefault="00BF0133" w:rsidP="00BF0133">
      <w:pPr>
        <w:pStyle w:val="Heading4"/>
      </w:pPr>
      <w:r>
        <w:t xml:space="preserve">Globally collaborative blockchains prevent </w:t>
      </w:r>
      <w:r>
        <w:rPr>
          <w:u w:val="single"/>
        </w:rPr>
        <w:t>nuclear war</w:t>
      </w:r>
      <w:r>
        <w:t xml:space="preserve"> from </w:t>
      </w:r>
      <w:proofErr w:type="spellStart"/>
      <w:r>
        <w:rPr>
          <w:u w:val="single"/>
        </w:rPr>
        <w:t>miscalc</w:t>
      </w:r>
      <w:proofErr w:type="spellEnd"/>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43178AD3" w14:textId="77777777" w:rsidR="00BF0133" w:rsidRDefault="00BF0133" w:rsidP="00BF0133">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7935A55A" w14:textId="77777777" w:rsidR="00BF0133" w:rsidRPr="00D771E3" w:rsidRDefault="00BF0133" w:rsidP="00BF0133">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1A1572B2" w14:textId="77777777" w:rsidR="00BF0133" w:rsidRPr="00D771E3" w:rsidRDefault="00BF0133" w:rsidP="00BF0133">
      <w:pPr>
        <w:rPr>
          <w:sz w:val="16"/>
        </w:rPr>
      </w:pPr>
      <w:r w:rsidRPr="00D771E3">
        <w:rPr>
          <w:sz w:val="16"/>
        </w:rPr>
        <w:t>The ‘trust machine’</w:t>
      </w:r>
    </w:p>
    <w:p w14:paraId="43DDDA06" w14:textId="77777777" w:rsidR="00BF0133" w:rsidRPr="00D771E3" w:rsidRDefault="00BF0133" w:rsidP="00BF0133">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w:t>
      </w:r>
      <w:r w:rsidRPr="00D771E3">
        <w:rPr>
          <w:sz w:val="16"/>
        </w:rPr>
        <w:lastRenderedPageBreak/>
        <w:t>to create a permanent record of potential war crimes, increasing the security and integrity of the data and strengthening its admissibility as evidence in future war crimes prosecutions.</w:t>
      </w:r>
    </w:p>
    <w:p w14:paraId="3101FD56" w14:textId="77777777" w:rsidR="00BF0133" w:rsidRPr="00D771E3" w:rsidRDefault="00BF0133" w:rsidP="00BF0133">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346087F6" w14:textId="77777777" w:rsidR="00BF0133" w:rsidRPr="00D771E3" w:rsidRDefault="00BF0133" w:rsidP="00BF0133">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764CB949" w14:textId="77777777" w:rsidR="00BF0133" w:rsidRPr="00D771E3" w:rsidRDefault="00BF0133" w:rsidP="00BF0133">
      <w:pPr>
        <w:rPr>
          <w:sz w:val="16"/>
        </w:rPr>
      </w:pPr>
      <w:r w:rsidRPr="00D771E3">
        <w:rPr>
          <w:sz w:val="16"/>
        </w:rPr>
        <w:t>Blockchain as a disarmament mechanism</w:t>
      </w:r>
    </w:p>
    <w:p w14:paraId="786D2C50" w14:textId="77777777" w:rsidR="00BF0133" w:rsidRPr="00D771E3" w:rsidRDefault="00BF0133" w:rsidP="00BF0133">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proofErr w:type="spellStart"/>
      <w:r w:rsidRPr="00613F9B">
        <w:rPr>
          <w:rStyle w:val="Emphasis"/>
          <w:highlight w:val="cyan"/>
        </w:rPr>
        <w:t>d</w:t>
      </w:r>
      <w:r w:rsidRPr="00D771E3">
        <w:rPr>
          <w:rStyle w:val="Emphasis"/>
        </w:rPr>
        <w:t>efences</w:t>
      </w:r>
      <w:proofErr w:type="spellEnd"/>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0F49F094" w14:textId="77777777" w:rsidR="00BF0133" w:rsidRPr="00D771E3" w:rsidRDefault="00BF0133" w:rsidP="00BF0133">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229F0674" w14:textId="77777777" w:rsidR="00BF0133" w:rsidRPr="00D771E3" w:rsidRDefault="00BF0133" w:rsidP="00BF0133">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49C75BD1" w14:textId="77777777" w:rsidR="00BF0133" w:rsidRDefault="00BF0133" w:rsidP="00BF0133">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001A4C4D" w14:textId="77777777" w:rsidR="00BF0133" w:rsidRPr="00B3091B" w:rsidRDefault="00BF0133" w:rsidP="00BF0133">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0BEDE49E" w14:textId="77777777" w:rsidR="00BF0133" w:rsidRPr="00DF2482" w:rsidRDefault="00BF0133" w:rsidP="00BF0133">
      <w:r>
        <w:t xml:space="preserve">Michele Benedetto </w:t>
      </w:r>
      <w:proofErr w:type="spellStart"/>
      <w:r w:rsidRPr="0037053C">
        <w:rPr>
          <w:rStyle w:val="Style13ptBold"/>
        </w:rPr>
        <w:t>Neitz</w:t>
      </w:r>
      <w:proofErr w:type="spellEnd"/>
      <w:r w:rsidRPr="0037053C">
        <w:rPr>
          <w:rStyle w:val="Style13ptBold"/>
        </w:rPr>
        <w:t xml:space="preserve"> 21</w:t>
      </w:r>
      <w:r>
        <w:t xml:space="preserve">, Professor of Law at the Golden Gate University School of Law, Member of the California Blockchain Working Group, Affiliated Scholar at </w:t>
      </w:r>
      <w:proofErr w:type="spellStart"/>
      <w:r>
        <w:t>LexLab</w:t>
      </w:r>
      <w:proofErr w:type="spellEnd"/>
      <w:r>
        <w:t xml:space="preserve"> at the U.C. Hastings College of the Law, “How to Regulate Blockchain's Real-Life Applications: Lessons from the California Blockchain Working Group”, Jurimetrics Journal, 61 Jurimetrics J. 185, Winter 2021, Lexis</w:t>
      </w:r>
    </w:p>
    <w:p w14:paraId="40682F2E" w14:textId="77777777" w:rsidR="00BF0133" w:rsidRPr="0037053C" w:rsidRDefault="00BF0133" w:rsidP="00BF0133">
      <w:pPr>
        <w:rPr>
          <w:sz w:val="16"/>
        </w:rPr>
      </w:pPr>
      <w:r w:rsidRPr="0037053C">
        <w:rPr>
          <w:sz w:val="16"/>
        </w:rPr>
        <w:t>A. Why Create Laws Related to Blockchain Technology?</w:t>
      </w:r>
    </w:p>
    <w:p w14:paraId="77E6DF40" w14:textId="77777777" w:rsidR="00BF0133" w:rsidRPr="0037053C" w:rsidRDefault="00BF0133" w:rsidP="00BF0133">
      <w:pPr>
        <w:rPr>
          <w:sz w:val="16"/>
        </w:rPr>
      </w:pPr>
      <w:r w:rsidRPr="0037053C">
        <w:rPr>
          <w:sz w:val="16"/>
        </w:rPr>
        <w:t>1. Protecting the Public from Harm</w:t>
      </w:r>
    </w:p>
    <w:p w14:paraId="6F0F8C37" w14:textId="77777777" w:rsidR="00BF0133" w:rsidRPr="0037053C" w:rsidRDefault="00BF0133" w:rsidP="00BF0133">
      <w:pPr>
        <w:rPr>
          <w:sz w:val="16"/>
        </w:rPr>
      </w:pPr>
      <w:r w:rsidRPr="00366727">
        <w:rPr>
          <w:rStyle w:val="StyleUnderline"/>
          <w:highlight w:val="cyan"/>
        </w:rPr>
        <w:lastRenderedPageBreak/>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4282FE76" w14:textId="77777777" w:rsidR="00BF0133" w:rsidRPr="0037053C" w:rsidRDefault="00BF0133" w:rsidP="00BF0133">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3668BEAC" w14:textId="77777777" w:rsidR="00BF0133" w:rsidRPr="0037053C" w:rsidRDefault="00BF0133" w:rsidP="00BF0133">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6B67A319" w14:textId="77777777" w:rsidR="00BF0133" w:rsidRPr="0037053C" w:rsidRDefault="00BF0133" w:rsidP="00BF0133">
      <w:pPr>
        <w:rPr>
          <w:sz w:val="16"/>
        </w:rPr>
      </w:pPr>
      <w:r w:rsidRPr="0037053C">
        <w:rPr>
          <w:sz w:val="16"/>
        </w:rPr>
        <w:t>2. Attracting Innovation</w:t>
      </w:r>
    </w:p>
    <w:p w14:paraId="01E8F564" w14:textId="77777777" w:rsidR="00BF0133" w:rsidRPr="0037053C" w:rsidRDefault="00BF0133" w:rsidP="00BF0133">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611AA1D1" w14:textId="77777777" w:rsidR="00BF0133" w:rsidRPr="0037053C" w:rsidRDefault="00BF0133" w:rsidP="00BF0133">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55BEBA60" w14:textId="77777777" w:rsidR="00BF0133" w:rsidRPr="0037053C" w:rsidRDefault="00BF0133" w:rsidP="00BF0133">
      <w:pPr>
        <w:rPr>
          <w:sz w:val="8"/>
          <w:szCs w:val="14"/>
        </w:rPr>
      </w:pPr>
      <w:r w:rsidRPr="0037053C">
        <w:rPr>
          <w:sz w:val="8"/>
          <w:szCs w:val="14"/>
        </w:rPr>
        <w:t>B. The Legislative Definition Problem</w:t>
      </w:r>
    </w:p>
    <w:p w14:paraId="1100D17D" w14:textId="77777777" w:rsidR="00BF0133" w:rsidRPr="0037053C" w:rsidRDefault="00BF0133" w:rsidP="00BF0133">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w:t>
      </w:r>
      <w:proofErr w:type="spellStart"/>
      <w:r w:rsidRPr="0037053C">
        <w:rPr>
          <w:sz w:val="8"/>
          <w:szCs w:val="14"/>
        </w:rPr>
        <w:t>efinitions</w:t>
      </w:r>
      <w:proofErr w:type="spellEnd"/>
      <w:r w:rsidRPr="0037053C">
        <w:rPr>
          <w:sz w:val="8"/>
          <w:szCs w:val="14"/>
        </w:rPr>
        <w:t xml:space="preserve"> in legislation introduced in 2018 in California, Florida, Nebraska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67716F5D" w14:textId="77777777" w:rsidR="00BF0133" w:rsidRPr="0037053C" w:rsidRDefault="00BF0133" w:rsidP="00BF0133">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05CA4384" w14:textId="77777777" w:rsidR="00BF0133" w:rsidRPr="0037053C" w:rsidRDefault="00BF0133" w:rsidP="00BF0133">
      <w:pPr>
        <w:rPr>
          <w:sz w:val="8"/>
          <w:szCs w:val="14"/>
        </w:rPr>
      </w:pPr>
      <w:r w:rsidRPr="0037053C">
        <w:rPr>
          <w:sz w:val="8"/>
          <w:szCs w:val="14"/>
        </w:rPr>
        <w:t>The California Blockchain Working Group, after much discussion and debate, created a new definition of blockchain in 2020 for state legislative purposes:</w:t>
      </w:r>
    </w:p>
    <w:p w14:paraId="3B8CD4AD" w14:textId="77777777" w:rsidR="00BF0133" w:rsidRPr="0037053C" w:rsidRDefault="00BF0133" w:rsidP="00BF0133">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24C7D3C1" w14:textId="77777777" w:rsidR="00BF0133" w:rsidRPr="0037053C" w:rsidRDefault="00BF0133" w:rsidP="00BF0133">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211363F7" w14:textId="77777777" w:rsidR="00BF0133" w:rsidRPr="0037053C" w:rsidRDefault="00BF0133" w:rsidP="00BF0133">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7FEEADD4" w14:textId="77777777" w:rsidR="00BF0133" w:rsidRPr="0037053C" w:rsidRDefault="00BF0133" w:rsidP="00BF0133">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028F9994" w14:textId="77777777" w:rsidR="00BF0133" w:rsidRPr="0037053C" w:rsidRDefault="00BF0133" w:rsidP="00BF0133">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5A03641C" w14:textId="77777777" w:rsidR="00BF0133" w:rsidRPr="0037053C" w:rsidRDefault="00BF0133" w:rsidP="00BF0133">
      <w:pPr>
        <w:rPr>
          <w:sz w:val="8"/>
          <w:szCs w:val="14"/>
        </w:rPr>
      </w:pPr>
      <w:r w:rsidRPr="0037053C">
        <w:rPr>
          <w:sz w:val="8"/>
          <w:szCs w:val="14"/>
        </w:rPr>
        <w:t>C. The Fast Pace of Blockchain Technology Development</w:t>
      </w:r>
    </w:p>
    <w:p w14:paraId="4F24597E" w14:textId="77777777" w:rsidR="00BF0133" w:rsidRPr="0037053C" w:rsidRDefault="00BF0133" w:rsidP="00BF0133">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408A2704" w14:textId="77777777" w:rsidR="00BF0133" w:rsidRPr="0037053C" w:rsidRDefault="00BF0133" w:rsidP="00BF0133">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0F07A20B" w14:textId="77777777" w:rsidR="00BF0133" w:rsidRPr="0037053C" w:rsidRDefault="00BF0133" w:rsidP="00BF0133">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32E02E74" w14:textId="77777777" w:rsidR="00BF0133" w:rsidRPr="0037053C" w:rsidRDefault="00BF0133" w:rsidP="00BF0133">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w:t>
      </w:r>
      <w:proofErr w:type="spellStart"/>
      <w:r w:rsidRPr="0037053C">
        <w:rPr>
          <w:sz w:val="8"/>
          <w:szCs w:val="14"/>
        </w:rPr>
        <w:t>ustomer</w:t>
      </w:r>
      <w:proofErr w:type="spellEnd"/>
      <w:r w:rsidRPr="0037053C">
        <w:rPr>
          <w:sz w:val="8"/>
          <w:szCs w:val="14"/>
        </w:rPr>
        <w:t>"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5D62E34B" w14:textId="77777777" w:rsidR="00BF0133" w:rsidRPr="0037053C" w:rsidRDefault="00BF0133" w:rsidP="00BF0133">
      <w:pPr>
        <w:rPr>
          <w:sz w:val="8"/>
          <w:szCs w:val="14"/>
        </w:rPr>
      </w:pPr>
      <w:r w:rsidRPr="0037053C">
        <w:rPr>
          <w:sz w:val="8"/>
          <w:szCs w:val="14"/>
        </w:rPr>
        <w:t>D. Blockchain Technology's High Learning Curve for Lawmakers</w:t>
      </w:r>
    </w:p>
    <w:p w14:paraId="35B69534" w14:textId="77777777" w:rsidR="00BF0133" w:rsidRPr="0037053C" w:rsidRDefault="00BF0133" w:rsidP="00BF0133">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3886C761" w14:textId="77777777" w:rsidR="00BF0133" w:rsidRPr="0037053C" w:rsidRDefault="00BF0133" w:rsidP="00BF0133">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259BA5C3" w14:textId="77777777" w:rsidR="00BF0133" w:rsidRPr="0037053C" w:rsidRDefault="00BF0133" w:rsidP="00BF0133">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5F32F54B" w14:textId="77777777" w:rsidR="00BF0133" w:rsidRPr="0037053C" w:rsidRDefault="00BF0133" w:rsidP="00BF0133">
      <w:pPr>
        <w:rPr>
          <w:sz w:val="8"/>
          <w:szCs w:val="14"/>
        </w:rPr>
      </w:pPr>
      <w:r w:rsidRPr="0037053C">
        <w:rPr>
          <w:sz w:val="8"/>
          <w:szCs w:val="14"/>
        </w:rPr>
        <w:t xml:space="preserve">Professor Angela </w:t>
      </w:r>
      <w:proofErr w:type="spellStart"/>
      <w:r w:rsidRPr="0037053C">
        <w:rPr>
          <w:sz w:val="8"/>
          <w:szCs w:val="14"/>
        </w:rPr>
        <w:t>Walch</w:t>
      </w:r>
      <w:proofErr w:type="spellEnd"/>
      <w:r w:rsidRPr="0037053C">
        <w:rPr>
          <w:sz w:val="8"/>
          <w:szCs w:val="14"/>
        </w:rPr>
        <w:t xml:space="preserve"> offered prescriptive recommendations for regulators learning about blockchain, advising them to cultivate their expertise (including self-education), consult with other regulators, follow the activity of standards organizations and academia, and "[w]</w:t>
      </w:r>
      <w:proofErr w:type="spellStart"/>
      <w:r w:rsidRPr="0037053C">
        <w:rPr>
          <w:sz w:val="8"/>
          <w:szCs w:val="14"/>
        </w:rPr>
        <w:t>atch</w:t>
      </w:r>
      <w:proofErr w:type="spellEnd"/>
      <w:r w:rsidRPr="0037053C">
        <w:rPr>
          <w:sz w:val="8"/>
          <w:szCs w:val="14"/>
        </w:rPr>
        <w:t xml:space="preserve"> and [l]earn" as the technology stabilizes. 56 Professor </w:t>
      </w:r>
      <w:proofErr w:type="spellStart"/>
      <w:r w:rsidRPr="0037053C">
        <w:rPr>
          <w:sz w:val="8"/>
          <w:szCs w:val="14"/>
        </w:rPr>
        <w:t>Walch</w:t>
      </w:r>
      <w:proofErr w:type="spellEnd"/>
      <w:r w:rsidRPr="0037053C">
        <w:rPr>
          <w:sz w:val="8"/>
          <w:szCs w:val="14"/>
        </w:rPr>
        <w:t xml:space="preserve"> also </w:t>
      </w:r>
      <w:proofErr w:type="gramStart"/>
      <w:r w:rsidRPr="0037053C">
        <w:rPr>
          <w:sz w:val="8"/>
          <w:szCs w:val="14"/>
        </w:rPr>
        <w:t>counsels</w:t>
      </w:r>
      <w:proofErr w:type="gramEnd"/>
      <w:r w:rsidRPr="0037053C">
        <w:rPr>
          <w:sz w:val="8"/>
          <w:szCs w:val="14"/>
        </w:rPr>
        <w:t xml:space="preserve"> lawmakers to "[a]</w:t>
      </w:r>
      <w:proofErr w:type="spellStart"/>
      <w:r w:rsidRPr="0037053C">
        <w:rPr>
          <w:sz w:val="8"/>
          <w:szCs w:val="14"/>
        </w:rPr>
        <w:t>dopt</w:t>
      </w:r>
      <w:proofErr w:type="spellEnd"/>
      <w:r w:rsidRPr="0037053C">
        <w:rPr>
          <w:sz w:val="8"/>
          <w:szCs w:val="14"/>
        </w:rPr>
        <w:t xml:space="preserve"> a [c]</w:t>
      </w:r>
      <w:proofErr w:type="spellStart"/>
      <w:r w:rsidRPr="0037053C">
        <w:rPr>
          <w:sz w:val="8"/>
          <w:szCs w:val="14"/>
        </w:rPr>
        <w:t>ritical</w:t>
      </w:r>
      <w:proofErr w:type="spellEnd"/>
      <w:r w:rsidRPr="0037053C">
        <w:rPr>
          <w:sz w:val="8"/>
          <w:szCs w:val="14"/>
        </w:rPr>
        <w:t xml:space="preserve"> [m]</w:t>
      </w:r>
      <w:proofErr w:type="spellStart"/>
      <w:r w:rsidRPr="0037053C">
        <w:rPr>
          <w:sz w:val="8"/>
          <w:szCs w:val="14"/>
        </w:rPr>
        <w:t>indset</w:t>
      </w:r>
      <w:proofErr w:type="spellEnd"/>
      <w:r w:rsidRPr="0037053C">
        <w:rPr>
          <w:sz w:val="8"/>
          <w:szCs w:val="14"/>
        </w:rPr>
        <w:t>" in this educational process, to ensure they are not unduly influenced by hype or unreliable sources. 57</w:t>
      </w:r>
    </w:p>
    <w:p w14:paraId="40F914B7" w14:textId="77777777" w:rsidR="00BF0133" w:rsidRPr="0037053C" w:rsidRDefault="00BF0133" w:rsidP="00BF0133">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2E9C7B7C" w14:textId="77777777" w:rsidR="00BF0133" w:rsidRPr="0037053C" w:rsidRDefault="00BF0133" w:rsidP="00BF0133">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443A1711" w14:textId="77777777" w:rsidR="00BF0133" w:rsidRPr="0037053C" w:rsidRDefault="00BF0133" w:rsidP="00BF0133">
      <w:pPr>
        <w:rPr>
          <w:sz w:val="8"/>
          <w:szCs w:val="14"/>
        </w:rPr>
      </w:pPr>
      <w:r w:rsidRPr="0037053C">
        <w:rPr>
          <w:sz w:val="8"/>
          <w:szCs w:val="14"/>
        </w:rPr>
        <w:t>II. FIVE FACTORS FOR LEGISLATIVE CONSIDERATION</w:t>
      </w:r>
    </w:p>
    <w:p w14:paraId="0393CAE9" w14:textId="77777777" w:rsidR="00BF0133" w:rsidRPr="0037053C" w:rsidRDefault="00BF0133" w:rsidP="00BF0133">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57DBF70E" w14:textId="77777777" w:rsidR="00BF0133" w:rsidRPr="0037053C" w:rsidRDefault="00BF0133" w:rsidP="00BF0133">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2CA1A695" w14:textId="77777777" w:rsidR="00BF0133" w:rsidRPr="0037053C" w:rsidRDefault="00BF0133" w:rsidP="00BF0133">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50807B71" w14:textId="77777777" w:rsidR="00BF0133" w:rsidRPr="0037053C" w:rsidRDefault="00BF0133" w:rsidP="00BF0133">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w:t>
      </w:r>
      <w:r w:rsidRPr="0037053C">
        <w:rPr>
          <w:sz w:val="16"/>
        </w:rPr>
        <w:lastRenderedPageBreak/>
        <w:t>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6C0C8BAB" w14:textId="77777777" w:rsidR="00BF0133" w:rsidRPr="0037053C" w:rsidRDefault="00BF0133" w:rsidP="00BF0133">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3857155C" w14:textId="77777777" w:rsidR="00BF0133" w:rsidRPr="0037053C" w:rsidRDefault="00BF0133" w:rsidP="00BF0133">
      <w:pPr>
        <w:rPr>
          <w:sz w:val="8"/>
          <w:szCs w:val="14"/>
        </w:rPr>
      </w:pPr>
      <w:r w:rsidRPr="0037053C">
        <w:rPr>
          <w:sz w:val="8"/>
          <w:szCs w:val="14"/>
        </w:rPr>
        <w:t>B. Ethical Considerations</w:t>
      </w:r>
    </w:p>
    <w:p w14:paraId="7FDB362C" w14:textId="77777777" w:rsidR="00BF0133" w:rsidRPr="0037053C" w:rsidRDefault="00BF0133" w:rsidP="00BF0133">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17BA2854" w14:textId="77777777" w:rsidR="00BF0133" w:rsidRPr="0037053C" w:rsidRDefault="00BF0133" w:rsidP="00BF0133">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5BA9D92F" w14:textId="77777777" w:rsidR="00BF0133" w:rsidRPr="0037053C" w:rsidRDefault="00BF0133" w:rsidP="00BF0133">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w:t>
      </w:r>
      <w:proofErr w:type="spellStart"/>
      <w:r w:rsidRPr="0037053C">
        <w:rPr>
          <w:sz w:val="8"/>
          <w:szCs w:val="14"/>
        </w:rPr>
        <w:t>Cryptoeconomics</w:t>
      </w:r>
      <w:proofErr w:type="spellEnd"/>
      <w:r w:rsidRPr="0037053C">
        <w:rPr>
          <w:sz w:val="8"/>
          <w:szCs w:val="14"/>
        </w:rPr>
        <w:t xml:space="preserve"> Systems Summit." 75</w:t>
      </w:r>
    </w:p>
    <w:p w14:paraId="1DFDC288" w14:textId="77777777" w:rsidR="00BF0133" w:rsidRPr="0037053C" w:rsidRDefault="00BF0133" w:rsidP="00BF0133">
      <w:pPr>
        <w:rPr>
          <w:sz w:val="8"/>
          <w:szCs w:val="14"/>
        </w:rPr>
      </w:pPr>
      <w:r w:rsidRPr="0037053C">
        <w:rPr>
          <w:sz w:val="8"/>
          <w:szCs w:val="14"/>
        </w:rPr>
        <w:t xml:space="preserve"> [*197] In addition, the </w:t>
      </w:r>
      <w:proofErr w:type="spellStart"/>
      <w:r w:rsidRPr="0037053C">
        <w:rPr>
          <w:sz w:val="8"/>
          <w:szCs w:val="14"/>
        </w:rPr>
        <w:t>Beeck</w:t>
      </w:r>
      <w:proofErr w:type="spellEnd"/>
      <w:r w:rsidRPr="0037053C">
        <w:rPr>
          <w:sz w:val="8"/>
          <w:szCs w:val="14"/>
        </w:rPr>
        <w:t xml:space="preserve">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2B1CA8CF" w14:textId="77777777" w:rsidR="00BF0133" w:rsidRPr="0037053C" w:rsidRDefault="00BF0133" w:rsidP="00BF0133">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0584D908" w14:textId="77777777" w:rsidR="00BF0133" w:rsidRPr="0037053C" w:rsidRDefault="00BF0133" w:rsidP="00BF0133">
      <w:pPr>
        <w:rPr>
          <w:sz w:val="8"/>
          <w:szCs w:val="14"/>
        </w:rPr>
      </w:pPr>
      <w:proofErr w:type="spellStart"/>
      <w:r w:rsidRPr="0037053C">
        <w:rPr>
          <w:sz w:val="8"/>
          <w:szCs w:val="14"/>
        </w:rPr>
        <w:t>i</w:t>
      </w:r>
      <w:proofErr w:type="spellEnd"/>
      <w:r w:rsidRPr="0037053C">
        <w:rPr>
          <w:sz w:val="8"/>
          <w:szCs w:val="14"/>
        </w:rPr>
        <w:t>. Address key ethical design goals</w:t>
      </w:r>
    </w:p>
    <w:p w14:paraId="5486B47D" w14:textId="77777777" w:rsidR="00BF0133" w:rsidRPr="0037053C" w:rsidRDefault="00BF0133" w:rsidP="00BF0133">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4EC6FC2C" w14:textId="77777777" w:rsidR="00BF0133" w:rsidRPr="0037053C" w:rsidRDefault="00BF0133" w:rsidP="00BF0133">
      <w:pPr>
        <w:rPr>
          <w:sz w:val="8"/>
          <w:szCs w:val="14"/>
        </w:rPr>
      </w:pPr>
      <w:r w:rsidRPr="0037053C">
        <w:rPr>
          <w:sz w:val="8"/>
          <w:szCs w:val="14"/>
        </w:rPr>
        <w:t>ii. Consider ethical uses of blockchain technology</w:t>
      </w:r>
    </w:p>
    <w:p w14:paraId="42C4F8E1" w14:textId="77777777" w:rsidR="00BF0133" w:rsidRPr="0037053C" w:rsidRDefault="00BF0133" w:rsidP="00BF0133">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198CA1DD" w14:textId="77777777" w:rsidR="00BF0133" w:rsidRPr="0037053C" w:rsidRDefault="00BF0133" w:rsidP="00BF0133">
      <w:pPr>
        <w:rPr>
          <w:sz w:val="8"/>
          <w:szCs w:val="14"/>
        </w:rPr>
      </w:pPr>
      <w:r w:rsidRPr="0037053C">
        <w:rPr>
          <w:sz w:val="8"/>
          <w:szCs w:val="14"/>
        </w:rPr>
        <w:t>iii. Minimize unintended consequences</w:t>
      </w:r>
    </w:p>
    <w:p w14:paraId="432A51C2" w14:textId="77777777" w:rsidR="00BF0133" w:rsidRPr="0037053C" w:rsidRDefault="00BF0133" w:rsidP="00BF0133">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498F5B57" w14:textId="77777777" w:rsidR="00BF0133" w:rsidRPr="0037053C" w:rsidRDefault="00BF0133" w:rsidP="00BF0133">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1BAFE69C" w14:textId="77777777" w:rsidR="00BF0133" w:rsidRPr="0037053C" w:rsidRDefault="00BF0133" w:rsidP="00BF0133">
      <w:pPr>
        <w:rPr>
          <w:sz w:val="8"/>
          <w:szCs w:val="14"/>
        </w:rPr>
      </w:pPr>
      <w:r w:rsidRPr="0037053C">
        <w:rPr>
          <w:sz w:val="8"/>
          <w:szCs w:val="14"/>
        </w:rPr>
        <w:t>C. Transparency</w:t>
      </w:r>
    </w:p>
    <w:p w14:paraId="462EA585" w14:textId="77777777" w:rsidR="00BF0133" w:rsidRPr="0037053C" w:rsidRDefault="00BF0133" w:rsidP="00BF0133">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0690B7A9" w14:textId="77777777" w:rsidR="00BF0133" w:rsidRPr="0037053C" w:rsidRDefault="00BF0133" w:rsidP="00BF0133">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78E287C9" w14:textId="77777777" w:rsidR="00BF0133" w:rsidRPr="0037053C" w:rsidRDefault="00BF0133" w:rsidP="00BF0133">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25802F78" w14:textId="77777777" w:rsidR="00BF0133" w:rsidRPr="0037053C" w:rsidRDefault="00BF0133" w:rsidP="00BF0133">
      <w:pPr>
        <w:rPr>
          <w:sz w:val="8"/>
          <w:szCs w:val="14"/>
        </w:rPr>
      </w:pPr>
      <w:r w:rsidRPr="0037053C">
        <w:rPr>
          <w:sz w:val="8"/>
          <w:szCs w:val="14"/>
        </w:rPr>
        <w:t>D. Interjurisdictional Competition</w:t>
      </w:r>
    </w:p>
    <w:p w14:paraId="41A9D567" w14:textId="77777777" w:rsidR="00BF0133" w:rsidRPr="0037053C" w:rsidRDefault="00BF0133" w:rsidP="00BF0133">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2B6C9CD9" w14:textId="77777777" w:rsidR="00BF0133" w:rsidRPr="0037053C" w:rsidRDefault="00BF0133" w:rsidP="00BF0133">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00C9EECD" w14:textId="77777777" w:rsidR="00BF0133" w:rsidRPr="0037053C" w:rsidRDefault="00BF0133" w:rsidP="00BF0133">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5DDAEA44" w14:textId="77777777" w:rsidR="00BF0133" w:rsidRPr="0037053C" w:rsidRDefault="00BF0133" w:rsidP="00BF0133">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325A0A99" w14:textId="77777777" w:rsidR="00BF0133" w:rsidRPr="0037053C" w:rsidRDefault="00BF0133" w:rsidP="00BF0133">
      <w:pPr>
        <w:rPr>
          <w:sz w:val="8"/>
          <w:szCs w:val="14"/>
        </w:rPr>
      </w:pPr>
      <w:r w:rsidRPr="0037053C">
        <w:rPr>
          <w:sz w:val="8"/>
          <w:szCs w:val="14"/>
        </w:rPr>
        <w:t>E. Uniformity</w:t>
      </w:r>
    </w:p>
    <w:p w14:paraId="435550FF" w14:textId="77777777" w:rsidR="00BF0133" w:rsidRPr="0037053C" w:rsidRDefault="00BF0133" w:rsidP="00BF0133">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3B111011" w14:textId="77777777" w:rsidR="00BF0133" w:rsidRPr="0037053C" w:rsidRDefault="00BF0133" w:rsidP="00BF0133">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18A23651" w14:textId="77777777" w:rsidR="00BF0133" w:rsidRPr="0037053C" w:rsidRDefault="00BF0133" w:rsidP="00BF0133">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220A889C" w14:textId="77777777" w:rsidR="00BF0133" w:rsidRPr="0037053C" w:rsidRDefault="00BF0133" w:rsidP="00BF0133">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09279195" w14:textId="77777777" w:rsidR="00BF0133" w:rsidRPr="0037053C" w:rsidRDefault="00BF0133" w:rsidP="00BF0133">
      <w:pPr>
        <w:rPr>
          <w:sz w:val="8"/>
          <w:szCs w:val="14"/>
        </w:rPr>
      </w:pPr>
      <w:r w:rsidRPr="0037053C">
        <w:rPr>
          <w:sz w:val="8"/>
          <w:szCs w:val="14"/>
        </w:rPr>
        <w:t>III. THE CURRENT UNEASY MIX OF FEDERAL AND STATE BLOCKCHAIN REGULATION</w:t>
      </w:r>
    </w:p>
    <w:p w14:paraId="4E08AA7D" w14:textId="77777777" w:rsidR="00BF0133" w:rsidRPr="0037053C" w:rsidRDefault="00BF0133" w:rsidP="00BF0133">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3D816171" w14:textId="77777777" w:rsidR="00BF0133" w:rsidRPr="0037053C" w:rsidRDefault="00BF0133" w:rsidP="00BF0133">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2783F256" w14:textId="77777777" w:rsidR="00BF0133" w:rsidRPr="0037053C" w:rsidRDefault="00BF0133" w:rsidP="00BF0133">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0BF48F42" w14:textId="77777777" w:rsidR="00BF0133" w:rsidRPr="0037053C" w:rsidRDefault="00BF0133" w:rsidP="00BF0133">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40288B6D" w14:textId="77777777" w:rsidR="00BF0133" w:rsidRPr="0037053C" w:rsidRDefault="00BF0133" w:rsidP="00BF0133">
      <w:pPr>
        <w:rPr>
          <w:sz w:val="6"/>
          <w:szCs w:val="12"/>
        </w:rPr>
      </w:pPr>
      <w:r w:rsidRPr="0037053C">
        <w:rPr>
          <w:sz w:val="6"/>
          <w:szCs w:val="12"/>
        </w:rPr>
        <w:t xml:space="preserve"> [*203] 1. SEC Safe Harbor Provision--A Work in Progress</w:t>
      </w:r>
    </w:p>
    <w:p w14:paraId="6E79B421" w14:textId="77777777" w:rsidR="00BF0133" w:rsidRPr="0037053C" w:rsidRDefault="00BF0133" w:rsidP="00BF0133">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4E004688" w14:textId="77777777" w:rsidR="00BF0133" w:rsidRPr="0037053C" w:rsidRDefault="00BF0133" w:rsidP="00BF0133">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w:t>
      </w:r>
      <w:proofErr w:type="spellStart"/>
      <w:r w:rsidRPr="0037053C">
        <w:rPr>
          <w:sz w:val="6"/>
          <w:szCs w:val="12"/>
        </w:rPr>
        <w:t>i</w:t>
      </w:r>
      <w:proofErr w:type="spellEnd"/>
      <w:r w:rsidRPr="0037053C">
        <w:rPr>
          <w:sz w:val="6"/>
          <w:szCs w:val="12"/>
        </w:rPr>
        <w:t>]t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7B9EA2A6" w14:textId="77777777" w:rsidR="00BF0133" w:rsidRPr="0037053C" w:rsidRDefault="00BF0133" w:rsidP="00BF0133">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0FD2B2F1" w14:textId="77777777" w:rsidR="00BF0133" w:rsidRPr="0037053C" w:rsidRDefault="00BF0133" w:rsidP="00BF0133">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21278C1D" w14:textId="77777777" w:rsidR="00BF0133" w:rsidRPr="0037053C" w:rsidRDefault="00BF0133" w:rsidP="00BF0133">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0536EFBC" w14:textId="77777777" w:rsidR="00BF0133" w:rsidRPr="0037053C" w:rsidRDefault="00BF0133" w:rsidP="00BF0133">
      <w:pPr>
        <w:rPr>
          <w:sz w:val="6"/>
          <w:szCs w:val="12"/>
        </w:rPr>
      </w:pPr>
      <w:r w:rsidRPr="0037053C">
        <w:rPr>
          <w:sz w:val="6"/>
          <w:szCs w:val="12"/>
        </w:rPr>
        <w:t>2. The Federal Reserve's Digital Dollar</w:t>
      </w:r>
    </w:p>
    <w:p w14:paraId="27979F71" w14:textId="77777777" w:rsidR="00BF0133" w:rsidRPr="0037053C" w:rsidRDefault="00BF0133" w:rsidP="00BF0133">
      <w:pPr>
        <w:rPr>
          <w:sz w:val="6"/>
          <w:szCs w:val="12"/>
        </w:rPr>
      </w:pPr>
      <w:r w:rsidRPr="0037053C">
        <w:rPr>
          <w:sz w:val="6"/>
          <w:szCs w:val="12"/>
        </w:rPr>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7ECC88F7" w14:textId="77777777" w:rsidR="00BF0133" w:rsidRPr="0037053C" w:rsidRDefault="00BF0133" w:rsidP="00BF0133">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07AF608C" w14:textId="77777777" w:rsidR="00BF0133" w:rsidRPr="0037053C" w:rsidRDefault="00BF0133" w:rsidP="00BF0133">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6E17953A" w14:textId="77777777" w:rsidR="00BF0133" w:rsidRPr="0037053C" w:rsidRDefault="00BF0133" w:rsidP="00BF0133">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19C4BF05" w14:textId="77777777" w:rsidR="00BF0133" w:rsidRPr="0037053C" w:rsidRDefault="00BF0133" w:rsidP="00BF0133">
      <w:pPr>
        <w:rPr>
          <w:sz w:val="6"/>
          <w:szCs w:val="12"/>
        </w:rPr>
      </w:pPr>
      <w:r w:rsidRPr="0037053C">
        <w:rPr>
          <w:sz w:val="6"/>
          <w:szCs w:val="12"/>
        </w:rPr>
        <w:t>3. Treasury Department Regulations to Increase Cryptocurrency Transparency</w:t>
      </w:r>
    </w:p>
    <w:p w14:paraId="2BE0DA7D" w14:textId="77777777" w:rsidR="00BF0133" w:rsidRPr="0037053C" w:rsidRDefault="00BF0133" w:rsidP="00BF0133">
      <w:pPr>
        <w:rPr>
          <w:sz w:val="6"/>
          <w:szCs w:val="12"/>
        </w:rPr>
      </w:pPr>
      <w:r w:rsidRPr="0037053C">
        <w:rPr>
          <w:sz w:val="6"/>
          <w:szCs w:val="12"/>
        </w:rPr>
        <w:t xml:space="preserve">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t>
      </w:r>
      <w:proofErr w:type="gramStart"/>
      <w:r w:rsidRPr="0037053C">
        <w:rPr>
          <w:sz w:val="6"/>
          <w:szCs w:val="12"/>
        </w:rPr>
        <w:t>want</w:t>
      </w:r>
      <w:proofErr w:type="gramEnd"/>
      <w:r w:rsidRPr="0037053C">
        <w:rPr>
          <w:sz w:val="6"/>
          <w:szCs w:val="12"/>
        </w:rPr>
        <w:t xml:space="preserve"> to make sure that blockchain technology moves forward," he also noted that "[w]e want to make sure cryptocurrencies aren't used for the equivalent of old Swiss secret number bank accounts." 136</w:t>
      </w:r>
    </w:p>
    <w:p w14:paraId="6C2AC5AC" w14:textId="77777777" w:rsidR="00BF0133" w:rsidRPr="0037053C" w:rsidRDefault="00BF0133" w:rsidP="00BF0133">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w:t>
      </w:r>
      <w:proofErr w:type="spellStart"/>
      <w:r w:rsidRPr="0037053C">
        <w:rPr>
          <w:sz w:val="6"/>
          <w:szCs w:val="12"/>
        </w:rPr>
        <w:t>ing</w:t>
      </w:r>
      <w:proofErr w:type="spellEnd"/>
      <w:r w:rsidRPr="0037053C">
        <w:rPr>
          <w:sz w:val="6"/>
          <w:szCs w:val="12"/>
        </w:rPr>
        <w:t>] to an outdated trope where cryptocurrencies are used to underwrite criminal activity." 140</w:t>
      </w:r>
    </w:p>
    <w:p w14:paraId="3FEE56A3" w14:textId="77777777" w:rsidR="00BF0133" w:rsidRPr="0037053C" w:rsidRDefault="00BF0133" w:rsidP="00BF0133">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357E8E7F" w14:textId="77777777" w:rsidR="00BF0133" w:rsidRDefault="00BF0133" w:rsidP="00BF0133">
      <w:pPr>
        <w:rPr>
          <w:sz w:val="16"/>
        </w:rPr>
      </w:pPr>
      <w:r w:rsidRPr="0037053C">
        <w:rPr>
          <w:sz w:val="16"/>
        </w:rPr>
        <w:lastRenderedPageBreak/>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532D6B76" w14:textId="77777777" w:rsidR="00BF0133" w:rsidRDefault="00BF0133" w:rsidP="00BF0133">
      <w:pPr>
        <w:pStyle w:val="Heading3"/>
      </w:pPr>
      <w:r>
        <w:lastRenderedPageBreak/>
        <w:t>Antitrust---1AC</w:t>
      </w:r>
    </w:p>
    <w:p w14:paraId="10807918" w14:textId="77777777" w:rsidR="00BF0133" w:rsidRDefault="00BF0133" w:rsidP="00BF0133">
      <w:pPr>
        <w:pStyle w:val="Heading4"/>
        <w:rPr>
          <w:u w:val="single"/>
        </w:rPr>
      </w:pPr>
      <w:r>
        <w:t>Advantage 2---</w:t>
      </w:r>
      <w:r>
        <w:rPr>
          <w:u w:val="single"/>
        </w:rPr>
        <w:t>FTC</w:t>
      </w:r>
    </w:p>
    <w:p w14:paraId="2BB23E6C" w14:textId="77777777" w:rsidR="00BF0133" w:rsidRPr="008643F7" w:rsidRDefault="00BF0133" w:rsidP="00BF0133">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7011919E" w14:textId="77777777" w:rsidR="00BF0133" w:rsidRDefault="00BF0133" w:rsidP="00BF0133">
      <w:r>
        <w:t xml:space="preserve">Jessica </w:t>
      </w:r>
      <w:r w:rsidRPr="008643F7">
        <w:rPr>
          <w:rStyle w:val="Style13ptBold"/>
        </w:rPr>
        <w:t>Rich 21</w:t>
      </w:r>
      <w:r>
        <w:t xml:space="preserve">, Of Counsel at Kelley </w:t>
      </w:r>
      <w:proofErr w:type="spellStart"/>
      <w:r>
        <w:t>Drye</w:t>
      </w:r>
      <w:proofErr w:type="spellEnd"/>
      <w:r>
        <w:t xml:space="preserv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6D0C592D" w14:textId="77777777" w:rsidR="00BF0133" w:rsidRPr="0067163B" w:rsidRDefault="00BF0133" w:rsidP="00BF0133">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0DC5FA14" w14:textId="77777777" w:rsidR="00BF0133" w:rsidRPr="0067163B" w:rsidRDefault="00BF0133" w:rsidP="00BF0133">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7F1785F0" w14:textId="77777777" w:rsidR="00BF0133" w:rsidRPr="0067163B" w:rsidRDefault="00BF0133" w:rsidP="00BF0133">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447A3CA0" w14:textId="77777777" w:rsidR="00BF0133" w:rsidRPr="0067163B" w:rsidRDefault="00BF0133" w:rsidP="00BF0133">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2074AA75" w14:textId="77777777" w:rsidR="00BF0133" w:rsidRPr="0067163B" w:rsidRDefault="00BF0133" w:rsidP="00BF0133">
      <w:pPr>
        <w:rPr>
          <w:sz w:val="16"/>
        </w:rPr>
      </w:pPr>
      <w:r w:rsidRPr="0067163B">
        <w:rPr>
          <w:sz w:val="16"/>
        </w:rPr>
        <w:t>And, in a pair of crucial decisions, she and her fellow Democratic commissioners voted to rescind two key FTC policy statements.</w:t>
      </w:r>
    </w:p>
    <w:p w14:paraId="36BC064C" w14:textId="77777777" w:rsidR="00BF0133" w:rsidRPr="0067163B" w:rsidRDefault="00BF0133" w:rsidP="00BF0133">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664A6980" w14:textId="77777777" w:rsidR="00BF0133" w:rsidRPr="0067163B" w:rsidRDefault="00BF0133" w:rsidP="00BF0133">
      <w:pPr>
        <w:rPr>
          <w:sz w:val="16"/>
        </w:rPr>
      </w:pPr>
      <w:r w:rsidRPr="0067163B">
        <w:rPr>
          <w:sz w:val="16"/>
        </w:rPr>
        <w:t xml:space="preserve">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w:t>
      </w:r>
      <w:proofErr w:type="spellStart"/>
      <w:r w:rsidRPr="0067163B">
        <w:rPr>
          <w:sz w:val="16"/>
        </w:rPr>
        <w:t>socalled</w:t>
      </w:r>
      <w:proofErr w:type="spellEnd"/>
      <w:r w:rsidRPr="0067163B">
        <w:rPr>
          <w:sz w:val="16"/>
        </w:rPr>
        <w:t xml:space="preserve"> "unfair methods of competition".</w:t>
      </w:r>
    </w:p>
    <w:p w14:paraId="4FBE2FD0" w14:textId="77777777" w:rsidR="00BF0133" w:rsidRPr="0067163B" w:rsidRDefault="00BF0133" w:rsidP="00BF0133">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4E3D1002" w14:textId="77777777" w:rsidR="00BF0133" w:rsidRPr="0067163B" w:rsidRDefault="00BF0133" w:rsidP="00BF0133">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179C0794" w14:textId="77777777" w:rsidR="00BF0133" w:rsidRPr="0067163B" w:rsidRDefault="00BF0133" w:rsidP="00BF0133">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57DB6CFD" w14:textId="77777777" w:rsidR="00BF0133" w:rsidRPr="0067163B" w:rsidRDefault="00BF0133" w:rsidP="00BF0133">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17F116E8" w14:textId="77777777" w:rsidR="00BF0133" w:rsidRPr="0067163B" w:rsidRDefault="00BF0133" w:rsidP="00BF0133">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17087277" w14:textId="77777777" w:rsidR="00BF0133" w:rsidRPr="0067163B" w:rsidRDefault="00BF0133" w:rsidP="00BF0133">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3A1BEAD7" w14:textId="77777777" w:rsidR="00BF0133" w:rsidRPr="0067163B" w:rsidRDefault="00BF0133" w:rsidP="00BF0133">
      <w:pPr>
        <w:rPr>
          <w:sz w:val="16"/>
        </w:rPr>
      </w:pPr>
      <w:r w:rsidRPr="0067163B">
        <w:rPr>
          <w:sz w:val="16"/>
        </w:rPr>
        <w:t xml:space="preserve">For example, Khan says she wants to renew the commission's appetite for bringing cases against companies for "unfair methods of competition" - a vague category of corporate </w:t>
      </w:r>
      <w:proofErr w:type="spellStart"/>
      <w:r w:rsidRPr="0067163B">
        <w:rPr>
          <w:sz w:val="16"/>
        </w:rPr>
        <w:t>behaviour</w:t>
      </w:r>
      <w:proofErr w:type="spellEnd"/>
      <w:r w:rsidRPr="0067163B">
        <w:rPr>
          <w:sz w:val="16"/>
        </w:rPr>
        <w:t xml:space="preserve"> which allows the FTC to act even when there is no merger in question or when a company is not large enough to be a monopoly. She and fellow progressives argue that by not pursuing such cases the FTC has taken away one of its most powerful weapons.</w:t>
      </w:r>
    </w:p>
    <w:p w14:paraId="5C0D0901" w14:textId="77777777" w:rsidR="00BF0133" w:rsidRPr="0067163B" w:rsidRDefault="00BF0133" w:rsidP="00BF0133">
      <w:pPr>
        <w:rPr>
          <w:sz w:val="16"/>
        </w:rPr>
      </w:pPr>
      <w:r w:rsidRPr="0067163B">
        <w:rPr>
          <w:sz w:val="16"/>
        </w:rPr>
        <w:t xml:space="preserve">Such </w:t>
      </w:r>
      <w:proofErr w:type="spellStart"/>
      <w:r w:rsidRPr="0067163B">
        <w:rPr>
          <w:sz w:val="16"/>
        </w:rPr>
        <w:t>behaviour</w:t>
      </w:r>
      <w:proofErr w:type="spellEnd"/>
      <w:r w:rsidRPr="0067163B">
        <w:rPr>
          <w:sz w:val="16"/>
        </w:rPr>
        <w:t xml:space="preserve">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7B1F4F77" w14:textId="77777777" w:rsidR="00BF0133" w:rsidRPr="0067163B" w:rsidRDefault="00BF0133" w:rsidP="00BF0133">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7B387BD7" w14:textId="77777777" w:rsidR="00BF0133" w:rsidRPr="0067163B" w:rsidRDefault="00BF0133" w:rsidP="00BF0133">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40F3F1CC" w14:textId="77777777" w:rsidR="00BF0133" w:rsidRPr="0067163B" w:rsidRDefault="00BF0133" w:rsidP="00BF0133">
      <w:pPr>
        <w:rPr>
          <w:sz w:val="16"/>
        </w:rPr>
      </w:pPr>
      <w:r w:rsidRPr="0067163B">
        <w:rPr>
          <w:sz w:val="16"/>
        </w:rPr>
        <w:t>Christine Wilson says: "I believe competition rulemaking is institutional suicide."</w:t>
      </w:r>
    </w:p>
    <w:p w14:paraId="69900157" w14:textId="77777777" w:rsidR="00BF0133" w:rsidRPr="0067163B" w:rsidRDefault="00BF0133" w:rsidP="00BF0133">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54904577" w14:textId="77777777" w:rsidR="00BF0133" w:rsidRPr="0067163B" w:rsidRDefault="00BF0133" w:rsidP="00BF0133">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3DC5BE6C" w14:textId="77777777" w:rsidR="00BF0133" w:rsidRPr="0067163B" w:rsidRDefault="00BF0133" w:rsidP="00BF0133">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w:t>
      </w:r>
      <w:proofErr w:type="spellStart"/>
      <w:r w:rsidRPr="0067163B">
        <w:rPr>
          <w:sz w:val="16"/>
        </w:rPr>
        <w:t>Kovacic</w:t>
      </w:r>
      <w:proofErr w:type="spellEnd"/>
      <w:r w:rsidRPr="0067163B">
        <w:rPr>
          <w:sz w:val="16"/>
        </w:rPr>
        <w:t xml:space="preserve">,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6627070E" w14:textId="77777777" w:rsidR="00BF0133" w:rsidRPr="0067163B" w:rsidRDefault="00BF0133" w:rsidP="00BF0133">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02468B6B" w14:textId="77777777" w:rsidR="00BF0133" w:rsidRPr="0067163B" w:rsidRDefault="00BF0133" w:rsidP="00BF0133">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675F277D" w14:textId="77777777" w:rsidR="00BF0133" w:rsidRPr="0067163B" w:rsidRDefault="00BF0133" w:rsidP="00BF0133">
      <w:pPr>
        <w:rPr>
          <w:sz w:val="16"/>
        </w:rPr>
      </w:pPr>
      <w:r w:rsidRPr="0067163B">
        <w:rPr>
          <w:sz w:val="16"/>
        </w:rPr>
        <w:t xml:space="preserve">"The FTC can put together legal teams that can match the best in the bar, punch for punch, in a major case," says </w:t>
      </w:r>
      <w:proofErr w:type="spellStart"/>
      <w:r w:rsidRPr="0067163B">
        <w:rPr>
          <w:sz w:val="16"/>
        </w:rPr>
        <w:t>Kovacic</w:t>
      </w:r>
      <w:proofErr w:type="spellEnd"/>
      <w:r w:rsidRPr="0067163B">
        <w:rPr>
          <w:sz w:val="16"/>
        </w:rPr>
        <w:t>. "But the number of those teams is a couple, it is not 10."</w:t>
      </w:r>
    </w:p>
    <w:p w14:paraId="487AD947" w14:textId="77777777" w:rsidR="00BF0133" w:rsidRPr="0067163B" w:rsidRDefault="00BF0133" w:rsidP="00BF0133">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2BEE54BB" w14:textId="77777777" w:rsidR="00BF0133" w:rsidRPr="0067163B" w:rsidRDefault="00BF0133" w:rsidP="00BF0133">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71355EE6" w14:textId="77777777" w:rsidR="00BF0133" w:rsidRPr="0067163B" w:rsidRDefault="00BF0133" w:rsidP="00BF0133">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xml:space="preserve">. Some people say they feel </w:t>
      </w:r>
      <w:proofErr w:type="spellStart"/>
      <w:r w:rsidRPr="0067163B">
        <w:rPr>
          <w:sz w:val="16"/>
        </w:rPr>
        <w:t>demoralised</w:t>
      </w:r>
      <w:proofErr w:type="spellEnd"/>
      <w:r w:rsidRPr="0067163B">
        <w:rPr>
          <w:sz w:val="16"/>
        </w:rPr>
        <w:t xml:space="preserve">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27869D02" w14:textId="77777777" w:rsidR="00BF0133" w:rsidRPr="009C4B3B" w:rsidRDefault="00BF0133" w:rsidP="00BF0133">
      <w:pPr>
        <w:pStyle w:val="Heading4"/>
      </w:pPr>
      <w:r>
        <w:t xml:space="preserve">Specifically---blockchain is a </w:t>
      </w:r>
      <w:r>
        <w:rPr>
          <w:u w:val="single"/>
        </w:rPr>
        <w:t>key priority</w:t>
      </w:r>
    </w:p>
    <w:p w14:paraId="72422E84" w14:textId="77777777" w:rsidR="00BF0133" w:rsidRDefault="00BF0133" w:rsidP="00BF0133">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6FFF6128" w14:textId="77777777" w:rsidR="00BF0133" w:rsidRPr="00080C87" w:rsidRDefault="00BF0133" w:rsidP="00BF0133">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w:t>
      </w:r>
      <w:proofErr w:type="gramStart"/>
      <w:r w:rsidRPr="00080C87">
        <w:rPr>
          <w:rStyle w:val="StyleUnderline"/>
        </w:rPr>
        <w:t xml:space="preserve">brand </w:t>
      </w:r>
      <w:r w:rsidRPr="00B150D9">
        <w:rPr>
          <w:rStyle w:val="StyleUnderline"/>
          <w:highlight w:val="cyan"/>
        </w:rPr>
        <w:t>new</w:t>
      </w:r>
      <w:proofErr w:type="gramEnd"/>
      <w:r w:rsidRPr="00B150D9">
        <w:rPr>
          <w:rStyle w:val="StyleUnderline"/>
          <w:highlight w:val="cyan"/>
        </w:rPr>
        <w:t xml:space="preserve">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333F2841" w14:textId="77777777" w:rsidR="00BF0133" w:rsidRPr="00080C87" w:rsidRDefault="00BF0133" w:rsidP="00BF0133">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18F80EAC" w14:textId="77777777" w:rsidR="00BF0133" w:rsidRPr="008C712A" w:rsidRDefault="00BF0133" w:rsidP="00BF0133">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7F5793C7" w14:textId="77777777" w:rsidR="00BF0133" w:rsidRDefault="00BF0133" w:rsidP="00BF0133">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5DCD3B71" w14:textId="77777777" w:rsidR="00BF0133" w:rsidRPr="006224ED" w:rsidRDefault="00BF0133" w:rsidP="00BF0133">
      <w:pPr>
        <w:rPr>
          <w:sz w:val="16"/>
        </w:rPr>
      </w:pPr>
      <w:r w:rsidRPr="006224ED">
        <w:rPr>
          <w:sz w:val="16"/>
        </w:rPr>
        <w:t xml:space="preserve">I. IS NEW SCHOOL OFFICIALLY HERE? </w:t>
      </w:r>
    </w:p>
    <w:p w14:paraId="256E4B86" w14:textId="77777777" w:rsidR="00BF0133" w:rsidRPr="006224ED" w:rsidRDefault="00BF0133" w:rsidP="00BF0133">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1354159F" w14:textId="77777777" w:rsidR="00BF0133" w:rsidRPr="006224ED" w:rsidRDefault="00BF0133" w:rsidP="00BF0133">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1BCE223F" w14:textId="77777777" w:rsidR="00BF0133" w:rsidRPr="004B1840" w:rsidRDefault="00BF0133" w:rsidP="00BF0133">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4E04882D" w14:textId="77777777" w:rsidR="00BF0133" w:rsidRPr="006A6872" w:rsidRDefault="00BF0133" w:rsidP="00BF0133">
      <w:pPr>
        <w:rPr>
          <w:sz w:val="10"/>
          <w:szCs w:val="16"/>
        </w:rPr>
      </w:pPr>
      <w:r w:rsidRPr="006A6872">
        <w:rPr>
          <w:sz w:val="10"/>
          <w:szCs w:val="16"/>
        </w:rPr>
        <w:t>II. SENATOR KLOBUCHAR'S COMPETITION AND ANTITRUST LAW REFORM ACT:</w:t>
      </w:r>
    </w:p>
    <w:p w14:paraId="1EE91685" w14:textId="77777777" w:rsidR="00BF0133" w:rsidRPr="006A6872" w:rsidRDefault="00BF0133" w:rsidP="00BF0133">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6F119C91" w14:textId="77777777" w:rsidR="00BF0133" w:rsidRPr="006A6872" w:rsidRDefault="00BF0133" w:rsidP="00BF0133">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11B065FB" w14:textId="77777777" w:rsidR="00BF0133" w:rsidRPr="006A6872" w:rsidRDefault="00BF0133" w:rsidP="00BF0133">
      <w:pPr>
        <w:rPr>
          <w:sz w:val="10"/>
          <w:szCs w:val="16"/>
        </w:rPr>
      </w:pPr>
      <w:r w:rsidRPr="006A6872">
        <w:rPr>
          <w:sz w:val="10"/>
          <w:szCs w:val="16"/>
        </w:rPr>
        <w:t xml:space="preserve">            1. CLAYTON ACT REFORMS</w:t>
      </w:r>
    </w:p>
    <w:p w14:paraId="3745190A" w14:textId="77777777" w:rsidR="00BF0133" w:rsidRPr="006A6872" w:rsidRDefault="00BF0133" w:rsidP="00BF0133">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70DE59B7" w14:textId="77777777" w:rsidR="00BF0133" w:rsidRPr="006A6872" w:rsidRDefault="00BF0133" w:rsidP="00BF0133">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1D24AD74" w14:textId="77777777" w:rsidR="00BF0133" w:rsidRPr="006A6872" w:rsidRDefault="00BF0133" w:rsidP="00BF0133">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231F0B3E" w14:textId="77777777" w:rsidR="00BF0133" w:rsidRPr="006A6872" w:rsidRDefault="00BF0133" w:rsidP="00BF0133">
      <w:pPr>
        <w:rPr>
          <w:sz w:val="10"/>
          <w:szCs w:val="16"/>
        </w:rPr>
      </w:pPr>
      <w:r w:rsidRPr="006A6872">
        <w:rPr>
          <w:sz w:val="10"/>
          <w:szCs w:val="16"/>
        </w:rPr>
        <w:t xml:space="preserve">            2. SHERMAN ACT REFORMS</w:t>
      </w:r>
    </w:p>
    <w:p w14:paraId="78FF03AA" w14:textId="77777777" w:rsidR="00BF0133" w:rsidRPr="006A6872" w:rsidRDefault="00BF0133" w:rsidP="00BF0133">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6A3C8F29" w14:textId="77777777" w:rsidR="00BF0133" w:rsidRPr="006A6872" w:rsidRDefault="00BF0133" w:rsidP="00BF0133">
      <w:pPr>
        <w:rPr>
          <w:sz w:val="10"/>
          <w:szCs w:val="16"/>
        </w:rPr>
      </w:pPr>
      <w:r w:rsidRPr="006A6872">
        <w:rPr>
          <w:sz w:val="10"/>
          <w:szCs w:val="16"/>
        </w:rPr>
        <w:t>3. FUNDING ENFORCEMENT AGENCIES, FINANCING NEW "MARKET ANALYSIS BUREAU"</w:t>
      </w:r>
    </w:p>
    <w:p w14:paraId="304D0238" w14:textId="77777777" w:rsidR="00BF0133" w:rsidRPr="006A6872" w:rsidRDefault="00BF0133" w:rsidP="00BF0133">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155AEE85" w14:textId="77777777" w:rsidR="00BF0133" w:rsidRPr="006A6872" w:rsidRDefault="00BF0133" w:rsidP="00BF0133">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5C7D256D" w14:textId="77777777" w:rsidR="00BF0133" w:rsidRPr="006A6872" w:rsidRDefault="00BF0133" w:rsidP="00BF0133">
      <w:pPr>
        <w:rPr>
          <w:sz w:val="10"/>
          <w:szCs w:val="16"/>
        </w:rPr>
      </w:pPr>
      <w:r w:rsidRPr="006A6872">
        <w:rPr>
          <w:sz w:val="10"/>
          <w:szCs w:val="16"/>
        </w:rPr>
        <w:t>III. MODERNIZING ANTITRUST ECONOMICS</w:t>
      </w:r>
    </w:p>
    <w:p w14:paraId="4811C0E1" w14:textId="77777777" w:rsidR="00BF0133" w:rsidRPr="006224ED" w:rsidRDefault="00BF0133" w:rsidP="00BF0133">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6C21625C" w14:textId="77777777" w:rsidR="00BF0133" w:rsidRPr="006224ED" w:rsidRDefault="00BF0133" w:rsidP="00BF0133">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57C74F78" w14:textId="77777777" w:rsidR="00BF0133" w:rsidRPr="006224ED" w:rsidRDefault="00BF0133" w:rsidP="00BF0133">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144085BD" w14:textId="77777777" w:rsidR="00BF0133" w:rsidRPr="006224ED" w:rsidRDefault="00BF0133" w:rsidP="00BF0133">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0A5760A8" w14:textId="77777777" w:rsidR="00BF0133" w:rsidRPr="006224ED" w:rsidRDefault="00BF0133" w:rsidP="00BF0133">
      <w:pPr>
        <w:rPr>
          <w:sz w:val="16"/>
        </w:rPr>
      </w:pPr>
      <w:r w:rsidRPr="006224ED">
        <w:rPr>
          <w:sz w:val="16"/>
        </w:rPr>
        <w:t>IV. OUTLOOK</w:t>
      </w:r>
    </w:p>
    <w:p w14:paraId="5523BAF6" w14:textId="77777777" w:rsidR="00BF0133" w:rsidRPr="006224ED" w:rsidRDefault="00BF0133" w:rsidP="00BF0133">
      <w:pPr>
        <w:rPr>
          <w:sz w:val="16"/>
        </w:rPr>
      </w:pPr>
      <w:r w:rsidRPr="006224ED">
        <w:rPr>
          <w:sz w:val="16"/>
        </w:rPr>
        <w:t xml:space="preserve">In "The End of Antitrust History </w:t>
      </w:r>
      <w:proofErr w:type="spellStart"/>
      <w:r w:rsidRPr="006224ED">
        <w:rPr>
          <w:sz w:val="16"/>
        </w:rPr>
        <w:t>Revisted</w:t>
      </w:r>
      <w:proofErr w:type="spellEnd"/>
      <w:r w:rsidRPr="006224ED">
        <w:rPr>
          <w:sz w:val="16"/>
        </w:rPr>
        <w:t xml:space="preserve">,"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56C85678" w14:textId="77777777" w:rsidR="00BF0133" w:rsidRPr="005010C8" w:rsidRDefault="00BF0133" w:rsidP="00BF0133">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5EAA1109" w14:textId="77777777" w:rsidR="00BF0133" w:rsidRPr="006224ED" w:rsidRDefault="00BF0133" w:rsidP="00BF0133">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3D5C5F23" w14:textId="77777777" w:rsidR="00BF0133" w:rsidRPr="00C67E73" w:rsidRDefault="00BF0133" w:rsidP="00BF0133">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1BBA8587" w14:textId="77777777" w:rsidR="00BF0133" w:rsidRDefault="00BF0133" w:rsidP="00BF0133">
      <w:r>
        <w:t xml:space="preserve">Dr. Thibault </w:t>
      </w:r>
      <w:r w:rsidRPr="000C72AE">
        <w:rPr>
          <w:rStyle w:val="Style13ptBold"/>
        </w:rPr>
        <w:t xml:space="preserve">Schrepel </w:t>
      </w:r>
      <w:r>
        <w:rPr>
          <w:rStyle w:val="Style13ptBold"/>
        </w:rPr>
        <w:t>19</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“Collusion by Blockchain and Smart Contracts”, Harvard Journal of Law and Technology, 33 Harv. J. Law &amp; Tec 117, Fall 2019, Lexis</w:t>
      </w:r>
    </w:p>
    <w:p w14:paraId="5DA14E47" w14:textId="77777777" w:rsidR="00BF0133" w:rsidRPr="00305ED2" w:rsidRDefault="00BF0133" w:rsidP="00BF0133">
      <w:pPr>
        <w:rPr>
          <w:sz w:val="16"/>
          <w:szCs w:val="18"/>
        </w:rPr>
      </w:pPr>
      <w:r w:rsidRPr="00305ED2">
        <w:rPr>
          <w:sz w:val="16"/>
          <w:szCs w:val="18"/>
        </w:rPr>
        <w:t>V. CONCLUSION</w:t>
      </w:r>
    </w:p>
    <w:p w14:paraId="1044E984" w14:textId="77777777" w:rsidR="00BF0133" w:rsidRPr="00305ED2" w:rsidRDefault="00BF0133" w:rsidP="00BF0133">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3EBF19C3" w14:textId="77777777" w:rsidR="00BF0133" w:rsidRPr="00305ED2" w:rsidRDefault="00BF0133" w:rsidP="00BF0133">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444C1925" w14:textId="77777777" w:rsidR="00BF0133" w:rsidRPr="00305ED2" w:rsidRDefault="00BF0133" w:rsidP="00BF0133">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w:t>
      </w:r>
      <w:proofErr w:type="spellStart"/>
      <w:r w:rsidRPr="00305ED2">
        <w:rPr>
          <w:sz w:val="16"/>
          <w:szCs w:val="18"/>
        </w:rPr>
        <w:t>ne</w:t>
      </w:r>
      <w:proofErr w:type="spellEnd"/>
      <w:r w:rsidRPr="00305ED2">
        <w:rPr>
          <w:sz w:val="16"/>
          <w:szCs w:val="18"/>
        </w:rPr>
        <w:t xml:space="preserve"> of the greatest checks on crime is not the cruelty of punishments, but their inevitability," 229 which is precisely what smart contracts provide by automating punishments.</w:t>
      </w:r>
    </w:p>
    <w:p w14:paraId="366D68F9" w14:textId="77777777" w:rsidR="00BF0133" w:rsidRPr="00305ED2" w:rsidRDefault="00BF0133" w:rsidP="00BF0133">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1E60EBB4" w14:textId="77777777" w:rsidR="00BF0133" w:rsidRPr="00305ED2" w:rsidRDefault="00BF0133" w:rsidP="00BF0133">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073F2AAA" w14:textId="77777777" w:rsidR="00BF0133" w:rsidRDefault="00BF0133" w:rsidP="00BF0133">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proofErr w:type="gramStart"/>
      <w:r w:rsidRPr="00BC4C03">
        <w:rPr>
          <w:rStyle w:val="Emphasis"/>
        </w:rPr>
        <w:t>antitrust</w:t>
      </w:r>
      <w:r w:rsidRPr="00BC4C03">
        <w:rPr>
          <w:sz w:val="16"/>
          <w:szCs w:val="18"/>
        </w:rPr>
        <w:t xml:space="preserve">  [</w:t>
      </w:r>
      <w:proofErr w:type="gramEnd"/>
      <w:r w:rsidRPr="00BC4C03">
        <w:rPr>
          <w:sz w:val="16"/>
          <w:szCs w:val="18"/>
        </w:rPr>
        <w:t xml:space="preserve">*165]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1D54802B" w14:textId="77777777" w:rsidR="00BF0133" w:rsidRDefault="00BF0133" w:rsidP="00BF0133">
      <w:pPr>
        <w:pStyle w:val="Heading4"/>
      </w:pPr>
      <w:r>
        <w:t>Failure of FTC crushes the effectiveness of the agency</w:t>
      </w:r>
    </w:p>
    <w:p w14:paraId="4DC5C53E" w14:textId="77777777" w:rsidR="00BF0133" w:rsidRDefault="00BF0133" w:rsidP="00BF0133">
      <w:r>
        <w:t xml:space="preserve">William E. </w:t>
      </w:r>
      <w:proofErr w:type="spellStart"/>
      <w:r w:rsidRPr="005D3FCD">
        <w:rPr>
          <w:rStyle w:val="Style13ptBold"/>
        </w:rPr>
        <w:t>Kovacic</w:t>
      </w:r>
      <w:proofErr w:type="spellEnd"/>
      <w:r w:rsidRPr="005D3FCD">
        <w:rPr>
          <w:rStyle w:val="Style13ptBold"/>
        </w:rPr>
        <w:t xml:space="preserve">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372CAA46" w14:textId="77777777" w:rsidR="00BF0133" w:rsidRPr="002A1692" w:rsidRDefault="00BF0133" w:rsidP="00BF0133">
      <w:pPr>
        <w:rPr>
          <w:sz w:val="16"/>
        </w:rPr>
      </w:pPr>
      <w:r w:rsidRPr="002A1692">
        <w:rPr>
          <w:sz w:val="16"/>
        </w:rPr>
        <w:t>Introduction</w:t>
      </w:r>
    </w:p>
    <w:p w14:paraId="478D1599" w14:textId="77777777" w:rsidR="00BF0133" w:rsidRPr="002A1692" w:rsidRDefault="00BF0133" w:rsidP="00BF0133">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0A826414" w14:textId="77777777" w:rsidR="00BF0133" w:rsidRPr="002A1692" w:rsidRDefault="00BF0133" w:rsidP="00BF0133">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47461068" w14:textId="77777777" w:rsidR="00BF0133" w:rsidRPr="002A1692" w:rsidRDefault="00BF0133" w:rsidP="00BF0133">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65F04803" w14:textId="77777777" w:rsidR="00BF0133" w:rsidRPr="002A1692" w:rsidRDefault="00BF0133" w:rsidP="00BF0133">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4E0779F3" w14:textId="77777777" w:rsidR="00BF0133" w:rsidRPr="002A1692" w:rsidRDefault="00BF0133" w:rsidP="00BF0133">
      <w:pPr>
        <w:rPr>
          <w:sz w:val="16"/>
        </w:rPr>
      </w:pPr>
      <w:r w:rsidRPr="002A1692">
        <w:rPr>
          <w:sz w:val="16"/>
        </w:rPr>
        <w:t>I. Brands and Public Institutions</w:t>
      </w:r>
    </w:p>
    <w:p w14:paraId="0FDE3779" w14:textId="77777777" w:rsidR="00BF0133" w:rsidRPr="002A1692" w:rsidRDefault="00BF0133" w:rsidP="00BF0133">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B02C86A" w14:textId="77777777" w:rsidR="00BF0133" w:rsidRDefault="00BF0133" w:rsidP="00BF0133">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14CF71D6" w14:textId="77777777" w:rsidR="00BF0133" w:rsidRPr="004E3549" w:rsidRDefault="00BF0133" w:rsidP="00BF0133">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754EE4B9" w14:textId="77777777" w:rsidR="00BF0133" w:rsidRDefault="00BF0133" w:rsidP="00BF0133">
      <w:r>
        <w:t xml:space="preserve">Ganesh </w:t>
      </w:r>
      <w:proofErr w:type="spellStart"/>
      <w:r w:rsidRPr="009437E3">
        <w:rPr>
          <w:rStyle w:val="Style13ptBold"/>
        </w:rPr>
        <w:t>Sitaraman</w:t>
      </w:r>
      <w:proofErr w:type="spellEnd"/>
      <w:r w:rsidRPr="009437E3">
        <w:rPr>
          <w:rStyle w:val="Style13ptBold"/>
        </w:rPr>
        <w:t xml:space="preserve">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6EA98012" w14:textId="77777777" w:rsidR="00BF0133" w:rsidRPr="00607893" w:rsidRDefault="00BF0133" w:rsidP="00BF0133">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77A31DE9" w14:textId="77777777" w:rsidR="00BF0133" w:rsidRPr="00607893" w:rsidRDefault="00BF0133" w:rsidP="00BF0133">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47BF58B9" w14:textId="77777777" w:rsidR="00BF0133" w:rsidRPr="00607893" w:rsidRDefault="00BF0133" w:rsidP="00BF0133">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BC4C03">
        <w:rPr>
          <w:rStyle w:val="StyleUnderline"/>
        </w:rPr>
        <w:t xml:space="preserve">it may be that the optimal path is for policymakers to revisit policy choices in </w:t>
      </w:r>
      <w:r w:rsidRPr="00BC4C03">
        <w:rPr>
          <w:rStyle w:val="Emphasis"/>
        </w:rPr>
        <w:t>multiple</w:t>
      </w:r>
      <w:r w:rsidRPr="00BC4C03">
        <w:rPr>
          <w:rStyle w:val="StyleUnderline"/>
        </w:rPr>
        <w:t xml:space="preserve"> areas</w:t>
      </w:r>
      <w:r w:rsidRPr="00BC4C0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BC4C03">
        <w:rPr>
          <w:rStyle w:val="StyleUnderline"/>
        </w:rPr>
        <w:t xml:space="preserve">an </w:t>
      </w:r>
      <w:r w:rsidRPr="00BC4C03">
        <w:rPr>
          <w:rStyle w:val="Emphasis"/>
        </w:rPr>
        <w:t>alt</w:t>
      </w:r>
      <w:r w:rsidRPr="00BC4C03">
        <w:rPr>
          <w:rStyle w:val="StyleUnderline"/>
        </w:rPr>
        <w:t xml:space="preserve">ernative to monopolist investment in R&amp;D is </w:t>
      </w:r>
      <w:r w:rsidRPr="00BC4C0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w:t>
      </w:r>
      <w:proofErr w:type="spellStart"/>
      <w:r w:rsidRPr="00607893">
        <w:rPr>
          <w:sz w:val="16"/>
        </w:rPr>
        <w:t>Mazzucato</w:t>
      </w:r>
      <w:proofErr w:type="spellEnd"/>
      <w:r w:rsidRPr="00607893">
        <w:rPr>
          <w:sz w:val="16"/>
        </w:rPr>
        <w:t xml:space="preserve">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w:t>
      </w:r>
      <w:proofErr w:type="spellStart"/>
      <w:r w:rsidRPr="00607893">
        <w:rPr>
          <w:sz w:val="16"/>
        </w:rPr>
        <w:t>Mazzucato</w:t>
      </w:r>
      <w:proofErr w:type="spellEnd"/>
      <w:r w:rsidRPr="00607893">
        <w:rPr>
          <w:sz w:val="16"/>
        </w:rPr>
        <w:t xml:space="preserve">, The Entrepreneurial State: Debunking Public vs. Private Sector </w:t>
      </w:r>
      <w:r w:rsidRPr="00607893">
        <w:rPr>
          <w:sz w:val="16"/>
        </w:rPr>
        <w:lastRenderedPageBreak/>
        <w:t xml:space="preserve">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12BB8C66" w14:textId="77777777" w:rsidR="00BF0133" w:rsidRPr="00607893" w:rsidRDefault="00BF0133" w:rsidP="00BF0133">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w:t>
      </w:r>
      <w:r w:rsidRPr="00BC4C03">
        <w:rPr>
          <w:rStyle w:val="StyleUnderline"/>
        </w:rPr>
        <w:t xml:space="preserve">company, it </w:t>
      </w:r>
      <w:r w:rsidRPr="008474E3">
        <w:rPr>
          <w:rStyle w:val="StyleUnderline"/>
          <w:highlight w:val="cyan"/>
        </w:rPr>
        <w:t>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4005DAB4" w14:textId="77777777" w:rsidR="00BF0133" w:rsidRPr="00607893" w:rsidRDefault="00BF0133" w:rsidP="00BF0133">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BC4C03">
        <w:rPr>
          <w:rStyle w:val="StyleUnderline"/>
        </w:rPr>
        <w:t xml:space="preserve">less likely to be geared </w:t>
      </w:r>
      <w:r w:rsidRPr="00BC4C03">
        <w:rPr>
          <w:rStyle w:val="Emphasis"/>
        </w:rPr>
        <w:t>to</w:t>
      </w:r>
      <w:r w:rsidRPr="00BC4C03">
        <w:rPr>
          <w:rStyle w:val="StyleUnderline"/>
        </w:rPr>
        <w:t xml:space="preserve">ward improving </w:t>
      </w:r>
      <w:r w:rsidRPr="00BC4C03">
        <w:rPr>
          <w:rStyle w:val="Emphasis"/>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BC4C03">
        <w:rPr>
          <w:rStyle w:val="StyleUnderline"/>
        </w:rPr>
        <w:t>instead</w:t>
      </w:r>
      <w:r w:rsidRPr="00607893">
        <w:rPr>
          <w:rStyle w:val="StyleUnderline"/>
        </w:rPr>
        <w:t xml:space="preserve"> be directed </w:t>
      </w:r>
      <w:r w:rsidRPr="00BC4C03">
        <w:rPr>
          <w:rStyle w:val="StyleUnderline"/>
        </w:rPr>
        <w:t>toward</w:t>
      </w:r>
      <w:r w:rsidRPr="00607893">
        <w:rPr>
          <w:rStyle w:val="StyleUnderline"/>
        </w:rPr>
        <w:t xml:space="preserve"> a variety of </w:t>
      </w:r>
      <w:r w:rsidRPr="001E3305">
        <w:rPr>
          <w:rStyle w:val="Emphasis"/>
        </w:rPr>
        <w:t>socially</w:t>
      </w:r>
      <w:r w:rsidRPr="00505A46">
        <w:rPr>
          <w:rStyle w:val="Emphasis"/>
        </w:rPr>
        <w:t xml:space="preserve"> </w:t>
      </w:r>
      <w:r w:rsidRPr="00BC4C03">
        <w:rPr>
          <w:rStyle w:val="Emphasis"/>
        </w:rPr>
        <w:t>beneficial</w:t>
      </w:r>
      <w:r w:rsidRPr="00BC4C03">
        <w:rPr>
          <w:rStyle w:val="StyleUnderline"/>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3BA40754" w14:textId="77777777" w:rsidR="00BF0133" w:rsidRPr="00607893" w:rsidRDefault="00BF0133" w:rsidP="00BF0133">
      <w:pPr>
        <w:rPr>
          <w:sz w:val="16"/>
        </w:rPr>
      </w:pPr>
      <w:r w:rsidRPr="00607893">
        <w:rPr>
          <w:sz w:val="16"/>
        </w:rPr>
        <w:t xml:space="preserve">Third, </w:t>
      </w:r>
      <w:r w:rsidRPr="00607893">
        <w:rPr>
          <w:rStyle w:val="StyleUnderline"/>
        </w:rPr>
        <w:t xml:space="preserve">public investment in </w:t>
      </w:r>
      <w:r w:rsidRPr="00BC4C03">
        <w:rPr>
          <w:rStyle w:val="StyleUnderline"/>
        </w:rPr>
        <w:t xml:space="preserve">R&amp;D has the potential to </w:t>
      </w:r>
      <w:r w:rsidRPr="00BC4C03">
        <w:rPr>
          <w:rStyle w:val="Emphasis"/>
        </w:rPr>
        <w:t>spread</w:t>
      </w:r>
      <w:r w:rsidRPr="00BC4C03">
        <w:rPr>
          <w:rStyle w:val="StyleUnderline"/>
        </w:rPr>
        <w:t xml:space="preserve"> the benefits of technology, innovation, and industry </w:t>
      </w:r>
      <w:r w:rsidRPr="00BC4C03">
        <w:rPr>
          <w:rStyle w:val="Emphasis"/>
        </w:rPr>
        <w:t>throughout</w:t>
      </w:r>
      <w:r w:rsidRPr="00BC4C03">
        <w:rPr>
          <w:rStyle w:val="StyleUnderline"/>
        </w:rPr>
        <w:t xml:space="preserve"> the country. At present, much of the country’s technological and intellectual prowess is </w:t>
      </w:r>
      <w:r w:rsidRPr="00BC4C03">
        <w:rPr>
          <w:rStyle w:val="Emphasis"/>
        </w:rPr>
        <w:t>concentrated</w:t>
      </w:r>
      <w:r w:rsidRPr="00BC4C03">
        <w:rPr>
          <w:rStyle w:val="StyleUnderline"/>
        </w:rPr>
        <w:t xml:space="preserve"> in a </w:t>
      </w:r>
      <w:r w:rsidRPr="00BC4C03">
        <w:rPr>
          <w:rStyle w:val="Emphasis"/>
        </w:rPr>
        <w:t>few regions</w:t>
      </w:r>
      <w:r w:rsidRPr="00BC4C03">
        <w:rPr>
          <w:sz w:val="16"/>
        </w:rPr>
        <w:t xml:space="preserve">, the most prominent being northern California, Seattle, and Boston. </w:t>
      </w:r>
      <w:r w:rsidRPr="00BC4C03">
        <w:rPr>
          <w:rStyle w:val="Emphasis"/>
        </w:rPr>
        <w:t>Geographic inequality</w:t>
      </w:r>
      <w:r w:rsidRPr="00BC4C03">
        <w:rPr>
          <w:rStyle w:val="StyleUnderline"/>
        </w:rPr>
        <w:t xml:space="preserve"> has a variety of </w:t>
      </w:r>
      <w:r w:rsidRPr="00BC4C03">
        <w:rPr>
          <w:rStyle w:val="Emphasis"/>
        </w:rPr>
        <w:t>negative 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w:t>
      </w:r>
      <w:proofErr w:type="spellStart"/>
      <w:r w:rsidRPr="00607893">
        <w:rPr>
          <w:sz w:val="16"/>
        </w:rPr>
        <w:t>Sitaraman</w:t>
      </w:r>
      <w:proofErr w:type="spellEnd"/>
      <w:r w:rsidRPr="00607893">
        <w:rPr>
          <w:sz w:val="16"/>
        </w:rPr>
        <w:t>, Morgan Ricks &amp; Christopher Serkin, Regulation and the Geography of Inequality (draft on file with the authors</w:t>
      </w:r>
      <w:proofErr w:type="gramStart"/>
      <w:r w:rsidRPr="00607893">
        <w:rPr>
          <w:sz w:val="16"/>
        </w:rPr>
        <w:t>).But</w:t>
      </w:r>
      <w:proofErr w:type="gramEnd"/>
      <w:r w:rsidRPr="00607893">
        <w:rPr>
          <w:sz w:val="16"/>
        </w:rPr>
        <w:t xml:space="preserve">,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BC4C03">
        <w:rPr>
          <w:rStyle w:val="Emphasis"/>
        </w:rPr>
        <w:t xml:space="preserve">mid-sized </w:t>
      </w:r>
      <w:r w:rsidRPr="00800B01">
        <w:rPr>
          <w:rStyle w:val="Emphasis"/>
          <w:highlight w:val="cyan"/>
        </w:rPr>
        <w:t>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1EB9F67D" w14:textId="77777777" w:rsidR="00BF0133" w:rsidRPr="00607893" w:rsidRDefault="00BF0133" w:rsidP="00BF0133">
      <w:pPr>
        <w:rPr>
          <w:sz w:val="16"/>
        </w:rPr>
      </w:pPr>
      <w:r w:rsidRPr="00607893">
        <w:rPr>
          <w:sz w:val="16"/>
        </w:rPr>
        <w:t xml:space="preserve">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w:t>
      </w:r>
      <w:proofErr w:type="spellStart"/>
      <w:r w:rsidRPr="00607893">
        <w:rPr>
          <w:sz w:val="16"/>
        </w:rPr>
        <w:t>Gansky</w:t>
      </w:r>
      <w:proofErr w:type="spellEnd"/>
      <w:r w:rsidRPr="00607893">
        <w:rPr>
          <w:sz w:val="16"/>
        </w:rPr>
        <w:t xml:space="preserve">, Michael Martin &amp; Ganesh </w:t>
      </w:r>
      <w:proofErr w:type="spellStart"/>
      <w:r w:rsidRPr="00607893">
        <w:rPr>
          <w:sz w:val="16"/>
        </w:rPr>
        <w:t>Sitaraman</w:t>
      </w:r>
      <w:proofErr w:type="spellEnd"/>
      <w:r w:rsidRPr="00607893">
        <w:rPr>
          <w:sz w:val="16"/>
        </w:rPr>
        <w:t>, Artificial Intelligence is Too Important to Leave to Google and Facebook Alone, N.Y. Times (Nov. 10, 2019), https://www.nytimes.com/2019/11/10/opinion/artificial-intelligence-facebook-google.html [https://perma.cc/7LUR-H3RT</w:t>
      </w:r>
      <w:proofErr w:type="gramStart"/>
      <w:r w:rsidRPr="00607893">
        <w:rPr>
          <w:sz w:val="16"/>
        </w:rPr>
        <w:t>].Second</w:t>
      </w:r>
      <w:proofErr w:type="gramEnd"/>
      <w:r w:rsidRPr="00607893">
        <w:rPr>
          <w:sz w:val="16"/>
        </w:rPr>
        <w:t>,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5F31CC23" w14:textId="77777777" w:rsidR="00BF0133" w:rsidRPr="00607893" w:rsidRDefault="00BF0133" w:rsidP="00BF0133">
      <w:pPr>
        <w:rPr>
          <w:sz w:val="16"/>
        </w:rPr>
      </w:pPr>
      <w:r w:rsidRPr="00607893">
        <w:rPr>
          <w:sz w:val="16"/>
        </w:rPr>
        <w:t>Big Tech and the Defense Industrial Base</w:t>
      </w:r>
    </w:p>
    <w:p w14:paraId="1471336F" w14:textId="77777777" w:rsidR="00BF0133" w:rsidRPr="00607893" w:rsidRDefault="00BF0133" w:rsidP="00BF0133">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w:t>
      </w:r>
      <w:proofErr w:type="spellStart"/>
      <w:r w:rsidRPr="00607893">
        <w:rPr>
          <w:sz w:val="16"/>
        </w:rPr>
        <w:t>Gansler</w:t>
      </w:r>
      <w:proofErr w:type="spellEnd"/>
      <w:r w:rsidRPr="00607893">
        <w:rPr>
          <w:sz w:val="16"/>
        </w:rPr>
        <w:t xml:space="preserve">, William </w:t>
      </w:r>
      <w:proofErr w:type="spellStart"/>
      <w:r w:rsidRPr="00607893">
        <w:rPr>
          <w:sz w:val="16"/>
        </w:rPr>
        <w:t>Lucyshyn</w:t>
      </w:r>
      <w:proofErr w:type="spellEnd"/>
      <w:r w:rsidRPr="00607893">
        <w:rPr>
          <w:sz w:val="16"/>
        </w:rPr>
        <w:t xml:space="preserve"> &amp; Michael Arendt, Competition in Defense Acquisitions, Univ. Md. Ctr. for Pub. </w:t>
      </w:r>
      <w:proofErr w:type="spellStart"/>
      <w:r w:rsidRPr="00607893">
        <w:rPr>
          <w:sz w:val="16"/>
        </w:rPr>
        <w:t>Pol’y</w:t>
      </w:r>
      <w:proofErr w:type="spellEnd"/>
      <w:r w:rsidRPr="00607893">
        <w:rPr>
          <w:sz w:val="16"/>
        </w:rPr>
        <w:t xml:space="preserve">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A746BA">
        <w:rPr>
          <w:rStyle w:val="Emphasis"/>
        </w:rPr>
        <w:t>redirecting defense budgets</w:t>
      </w:r>
      <w:r w:rsidRPr="00A746BA">
        <w:rPr>
          <w:rStyle w:val="StyleUnderline"/>
        </w:rPr>
        <w:t xml:space="preserve"> from </w:t>
      </w:r>
      <w:r w:rsidRPr="00A746BA">
        <w:rPr>
          <w:rStyle w:val="Emphasis"/>
        </w:rPr>
        <w:t>research</w:t>
      </w:r>
      <w:r w:rsidRPr="00A746BA">
        <w:rPr>
          <w:rStyle w:val="StyleUnderline"/>
        </w:rPr>
        <w:t xml:space="preserve"> spending to higher </w:t>
      </w:r>
      <w:r w:rsidRPr="00A746BA">
        <w:rPr>
          <w:rStyle w:val="Emphasis"/>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w:t>
      </w:r>
      <w:r w:rsidRPr="00607893">
        <w:rPr>
          <w:sz w:val="16"/>
        </w:rPr>
        <w:lastRenderedPageBreak/>
        <w:t xml:space="preserve">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55CEDF32" w14:textId="77777777" w:rsidR="00BF0133" w:rsidRPr="009437E3" w:rsidRDefault="00BF0133" w:rsidP="00BF0133">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w:t>
      </w:r>
      <w:proofErr w:type="spellStart"/>
      <w:r w:rsidRPr="009437E3">
        <w:rPr>
          <w:sz w:val="16"/>
        </w:rPr>
        <w:t>taxpayers.</w:t>
      </w:r>
      <w:proofErr w:type="gramStart"/>
      <w:r w:rsidRPr="009437E3">
        <w:rPr>
          <w:sz w:val="16"/>
        </w:rPr>
        <w:t>”.At</w:t>
      </w:r>
      <w:proofErr w:type="spellEnd"/>
      <w:proofErr w:type="gramEnd"/>
      <w:r w:rsidRPr="009437E3">
        <w:rPr>
          <w:sz w:val="16"/>
        </w:rPr>
        <w:t xml:space="preserve"> the same time, the GAO observed that “portfolio-wide cost growth has occurred in an environment where awards are often made without full and open competition.” 75. Id. at unnumbered page preceding table of </w:t>
      </w:r>
      <w:proofErr w:type="spellStart"/>
      <w:proofErr w:type="gramStart"/>
      <w:r w:rsidRPr="009437E3">
        <w:rPr>
          <w:sz w:val="16"/>
        </w:rPr>
        <w:t>contents.Indeed</w:t>
      </w:r>
      <w:proofErr w:type="spellEnd"/>
      <w:proofErr w:type="gramEnd"/>
      <w:r w:rsidRPr="009437E3">
        <w:rPr>
          <w:sz w:val="16"/>
        </w:rPr>
        <w:t xml:space="preserve">,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7C557201" w14:textId="77777777" w:rsidR="00BF0133" w:rsidRPr="009437E3" w:rsidRDefault="00BF0133" w:rsidP="00BF0133">
      <w:pPr>
        <w:rPr>
          <w:sz w:val="16"/>
        </w:rPr>
      </w:pPr>
      <w:r w:rsidRPr="009437E3">
        <w:rPr>
          <w:sz w:val="16"/>
        </w:rPr>
        <w:t xml:space="preserve">Standard stories about political economy and capture also suggest that these firms will have outsized power over </w:t>
      </w:r>
      <w:proofErr w:type="spellStart"/>
      <w:proofErr w:type="gramStart"/>
      <w:r w:rsidRPr="009437E3">
        <w:rPr>
          <w:sz w:val="16"/>
        </w:rPr>
        <w:t>government..</w:t>
      </w:r>
      <w:proofErr w:type="gramEnd"/>
      <w:r w:rsidRPr="009437E3">
        <w:rPr>
          <w:sz w:val="16"/>
        </w:rPr>
        <w:t>As</w:t>
      </w:r>
      <w:proofErr w:type="spellEnd"/>
      <w:r w:rsidRPr="009437E3">
        <w:rPr>
          <w:sz w:val="16"/>
        </w:rPr>
        <w:t xml:space="preserve">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75037F54" w14:textId="77777777" w:rsidR="00BF0133" w:rsidRPr="009437E3" w:rsidRDefault="00BF0133" w:rsidP="00BF0133">
      <w:pPr>
        <w:rPr>
          <w:sz w:val="16"/>
        </w:rPr>
      </w:pPr>
      <w:r w:rsidRPr="009437E3">
        <w:rPr>
          <w:sz w:val="16"/>
        </w:rPr>
        <w:t xml:space="preserve">In an important article in The American Conservative on concentration in the defense sector, researchers Matt Stoller and Lucas </w:t>
      </w:r>
      <w:proofErr w:type="spellStart"/>
      <w:r w:rsidRPr="009437E3">
        <w:rPr>
          <w:sz w:val="16"/>
        </w:rPr>
        <w:t>Kunce</w:t>
      </w:r>
      <w:proofErr w:type="spellEnd"/>
      <w:r w:rsidRPr="009437E3">
        <w:rPr>
          <w:sz w:val="16"/>
        </w:rPr>
        <w:t xml:space="preserve"> argue that </w:t>
      </w:r>
      <w:r w:rsidRPr="00BC4C03">
        <w:rPr>
          <w:rStyle w:val="StyleUnderline"/>
        </w:rPr>
        <w:t xml:space="preserve">contractors with de facto monopoly at the heart of their business models threaten </w:t>
      </w:r>
      <w:r w:rsidRPr="00BC4C03">
        <w:rPr>
          <w:rStyle w:val="Emphasis"/>
        </w:rPr>
        <w:t>national security</w:t>
      </w:r>
      <w:r w:rsidRPr="00BC4C03">
        <w:rPr>
          <w:sz w:val="16"/>
        </w:rPr>
        <w:t xml:space="preserve">. They write that one such contractor, </w:t>
      </w:r>
      <w:proofErr w:type="spellStart"/>
      <w:r w:rsidRPr="00BC4C03">
        <w:rPr>
          <w:sz w:val="16"/>
        </w:rPr>
        <w:t>TransDigm</w:t>
      </w:r>
      <w:proofErr w:type="spellEnd"/>
      <w:r w:rsidRPr="00BC4C03">
        <w:rPr>
          <w:sz w:val="16"/>
        </w:rPr>
        <w:t xml:space="preserve">, buys up </w:t>
      </w:r>
      <w:r w:rsidRPr="00BC4C03">
        <w:rPr>
          <w:rStyle w:val="StyleUnderline"/>
        </w:rPr>
        <w:t>companies</w:t>
      </w:r>
      <w:r w:rsidRPr="00BC4C03">
        <w:rPr>
          <w:sz w:val="16"/>
        </w:rPr>
        <w:t xml:space="preserve"> that supply the government </w:t>
      </w:r>
      <w:r w:rsidRPr="00BC4C03">
        <w:rPr>
          <w:rStyle w:val="StyleUnderline"/>
        </w:rPr>
        <w:t xml:space="preserve">with rare but essential </w:t>
      </w:r>
      <w:r w:rsidRPr="00BC4C03">
        <w:rPr>
          <w:rStyle w:val="Emphasis"/>
        </w:rPr>
        <w:t>airline parts</w:t>
      </w:r>
      <w:r w:rsidRPr="00BC4C03">
        <w:rPr>
          <w:sz w:val="16"/>
        </w:rPr>
        <w:t xml:space="preserve"> and then </w:t>
      </w:r>
      <w:r w:rsidRPr="00BC4C03">
        <w:rPr>
          <w:rStyle w:val="Emphasis"/>
        </w:rPr>
        <w:t>hike up</w:t>
      </w:r>
      <w:r w:rsidRPr="00BC4C03">
        <w:rPr>
          <w:sz w:val="16"/>
        </w:rPr>
        <w:t xml:space="preserve"> the </w:t>
      </w:r>
      <w:r w:rsidRPr="00BC4C03">
        <w:rPr>
          <w:rStyle w:val="Emphasis"/>
        </w:rPr>
        <w:t>prices</w:t>
      </w:r>
      <w:r w:rsidRPr="00BC4C03">
        <w:rPr>
          <w:rStyle w:val="StyleUnderline"/>
        </w:rPr>
        <w:t xml:space="preserve">, effectively </w:t>
      </w:r>
      <w:r w:rsidRPr="00BC4C03">
        <w:rPr>
          <w:rStyle w:val="Emphasis"/>
        </w:rPr>
        <w:t>holding the government “hostage.”</w:t>
      </w:r>
      <w:r w:rsidRPr="009437E3">
        <w:rPr>
          <w:sz w:val="16"/>
        </w:rPr>
        <w:t xml:space="preserve"> They also point to L3, a defense contractor that had ambitions to be a “Home Depot” for the Pentagon, as its former CEO put it. L3’s de facto monopoly over certain products, according to Stoller and </w:t>
      </w:r>
      <w:proofErr w:type="spellStart"/>
      <w:r w:rsidRPr="009437E3">
        <w:rPr>
          <w:sz w:val="16"/>
        </w:rPr>
        <w:t>Kunce</w:t>
      </w:r>
      <w:proofErr w:type="spellEnd"/>
      <w:r w:rsidRPr="009437E3">
        <w:rPr>
          <w:sz w:val="16"/>
        </w:rPr>
        <w:t>, means that it continues to receive lucrative government contracts, even after admitting in 2015 that it knowingly supplied defective weapons sights to U.S. forces.</w:t>
      </w:r>
    </w:p>
    <w:p w14:paraId="2238BA2B" w14:textId="77777777" w:rsidR="00BF0133" w:rsidRPr="009437E3" w:rsidRDefault="00BF0133" w:rsidP="00BF0133">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w:t>
      </w:r>
      <w:proofErr w:type="spellStart"/>
      <w:r w:rsidRPr="009437E3">
        <w:rPr>
          <w:sz w:val="16"/>
        </w:rPr>
        <w:t>Dep’t</w:t>
      </w:r>
      <w:proofErr w:type="spellEnd"/>
      <w:r w:rsidRPr="009437E3">
        <w:rPr>
          <w:sz w:val="16"/>
        </w:rPr>
        <w:t xml:space="preserve"> of Def., FY2018 Industrial Capabilities Annual Report to Congress 52-54 (May 13, 2019</w:t>
      </w:r>
      <w:proofErr w:type="gramStart"/>
      <w:r w:rsidRPr="009437E3">
        <w:rPr>
          <w:sz w:val="16"/>
        </w:rPr>
        <w:t>).With</w:t>
      </w:r>
      <w:proofErr w:type="gramEnd"/>
      <w:r w:rsidRPr="009437E3">
        <w:rPr>
          <w:sz w:val="16"/>
        </w:rPr>
        <w:t xml:space="preserve">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 xml:space="preserve">.”).In 2018, the Defense Department released a report on vulnerable items in the military supply chain, including numerous items in which only one or two domestic companies (and, in some cases, zero domestic companies) produced the essential goods.83. U.S. </w:t>
      </w:r>
      <w:proofErr w:type="spellStart"/>
      <w:r w:rsidRPr="009437E3">
        <w:rPr>
          <w:sz w:val="16"/>
        </w:rPr>
        <w:t>Dep’t</w:t>
      </w:r>
      <w:proofErr w:type="spellEnd"/>
      <w:r w:rsidRPr="009437E3">
        <w:rPr>
          <w:sz w:val="16"/>
        </w:rPr>
        <w:t xml:space="preserve"> of Def., Assessing and Strengthening the Manufacturing and Defense Industrial Base and Supply Chain Resiliency of the United States (Sept. 2018).</w:t>
      </w:r>
    </w:p>
    <w:p w14:paraId="754AD8D0" w14:textId="77777777" w:rsidR="00BF0133" w:rsidRPr="009437E3" w:rsidRDefault="00BF0133" w:rsidP="00BF0133">
      <w:pPr>
        <w:rPr>
          <w:sz w:val="16"/>
        </w:rPr>
      </w:pPr>
      <w:r w:rsidRPr="009437E3">
        <w:rPr>
          <w:sz w:val="16"/>
        </w:rPr>
        <w:t xml:space="preserve">How did the United States lose so much of its industrial base? The combination of consolidation and global integration is part of the story. As Stoller and </w:t>
      </w:r>
      <w:proofErr w:type="spellStart"/>
      <w:r w:rsidRPr="009437E3">
        <w:rPr>
          <w:sz w:val="16"/>
        </w:rPr>
        <w:t>Kunce</w:t>
      </w:r>
      <w:proofErr w:type="spellEnd"/>
      <w:r w:rsidRPr="009437E3">
        <w:rPr>
          <w:sz w:val="16"/>
        </w:rPr>
        <w:t xml:space="preserv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536C918E" w14:textId="77777777" w:rsidR="00BF0133" w:rsidRPr="00505A46" w:rsidRDefault="00BF0133" w:rsidP="00BF0133">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w:t>
      </w:r>
      <w:proofErr w:type="spellStart"/>
      <w:r w:rsidRPr="00505A46">
        <w:rPr>
          <w:sz w:val="10"/>
          <w:szCs w:val="16"/>
        </w:rPr>
        <w:t>Basu</w:t>
      </w:r>
      <w:proofErr w:type="spellEnd"/>
      <w:r w:rsidRPr="00505A46">
        <w:rPr>
          <w:sz w:val="10"/>
          <w:szCs w:val="16"/>
        </w:rPr>
        <w:t>,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w:t>
      </w:r>
      <w:proofErr w:type="gramStart"/>
      <w:r w:rsidRPr="00505A46">
        <w:rPr>
          <w:sz w:val="10"/>
          <w:szCs w:val="16"/>
        </w:rPr>
        <w:t>].Over</w:t>
      </w:r>
      <w:proofErr w:type="gramEnd"/>
      <w:r w:rsidRPr="00505A46">
        <w:rPr>
          <w:sz w:val="10"/>
          <w:szCs w:val="16"/>
        </w:rPr>
        <w:t xml:space="preserve"> time, as contracts move to tech behemoths, there will no longer be competitive alternatives, and the Pentagon will likely be locked into relationships with big tech companies—just as they currently are with big defense contractors. 87. See, e.g., William E. </w:t>
      </w:r>
      <w:proofErr w:type="spellStart"/>
      <w:r w:rsidRPr="00505A46">
        <w:rPr>
          <w:sz w:val="10"/>
          <w:szCs w:val="16"/>
        </w:rPr>
        <w:t>Kovacic</w:t>
      </w:r>
      <w:proofErr w:type="spellEnd"/>
      <w:r w:rsidRPr="00505A46">
        <w:rPr>
          <w:sz w:val="10"/>
          <w:szCs w:val="16"/>
        </w:rPr>
        <w:t xml:space="preserve">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w:t>
      </w:r>
      <w:proofErr w:type="gramStart"/>
      <w:r w:rsidRPr="00505A46">
        <w:rPr>
          <w:sz w:val="10"/>
          <w:szCs w:val="16"/>
        </w:rPr>
        <w:t>).Some</w:t>
      </w:r>
      <w:proofErr w:type="gramEnd"/>
      <w:r w:rsidRPr="00505A46">
        <w:rPr>
          <w:sz w:val="10"/>
          <w:szCs w:val="16"/>
        </w:rPr>
        <w:t xml:space="preserv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w:t>
      </w:r>
      <w:proofErr w:type="gramStart"/>
      <w:r w:rsidRPr="00505A46">
        <w:rPr>
          <w:sz w:val="10"/>
          <w:szCs w:val="16"/>
        </w:rPr>
        <w:t>].But</w:t>
      </w:r>
      <w:proofErr w:type="gramEnd"/>
      <w:r w:rsidRPr="00505A46">
        <w:rPr>
          <w:sz w:val="10"/>
          <w:szCs w:val="16"/>
        </w:rPr>
        <w:t xml:space="preserve">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0718E74E" w14:textId="77777777" w:rsidR="00BF0133" w:rsidRPr="00505A46" w:rsidRDefault="00BF0133" w:rsidP="00BF0133">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616E5255" w14:textId="77777777" w:rsidR="00BF0133" w:rsidRPr="00505A46" w:rsidRDefault="00BF0133" w:rsidP="00BF0133">
      <w:pPr>
        <w:rPr>
          <w:sz w:val="10"/>
          <w:szCs w:val="16"/>
        </w:rPr>
      </w:pPr>
      <w:r w:rsidRPr="00505A46">
        <w:rPr>
          <w:sz w:val="10"/>
          <w:szCs w:val="16"/>
        </w:rPr>
        <w:t>Conclusion</w:t>
      </w:r>
    </w:p>
    <w:p w14:paraId="60596D28" w14:textId="77777777" w:rsidR="00BF0133" w:rsidRPr="00505A46" w:rsidRDefault="00BF0133" w:rsidP="00BF0133">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61BD6F0C" w14:textId="77777777" w:rsidR="00BF0133" w:rsidRDefault="00BF0133" w:rsidP="00BF0133">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xml:space="preserve">. Tech companies are not competing with China </w:t>
      </w:r>
      <w:r w:rsidRPr="009437E3">
        <w:rPr>
          <w:sz w:val="16"/>
        </w:rPr>
        <w:lastRenderedPageBreak/>
        <w:t>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3B59FF31" w14:textId="77777777" w:rsidR="00BF0133" w:rsidRDefault="00BF0133" w:rsidP="00BF0133">
      <w:pPr>
        <w:pStyle w:val="Heading4"/>
      </w:pPr>
      <w:r>
        <w:t xml:space="preserve">Decline of </w:t>
      </w:r>
      <w:r>
        <w:rPr>
          <w:u w:val="single"/>
        </w:rPr>
        <w:t>naval power</w:t>
      </w:r>
      <w:r>
        <w:t xml:space="preserve"> causes </w:t>
      </w:r>
      <w:r>
        <w:rPr>
          <w:u w:val="single"/>
        </w:rPr>
        <w:t>nuclear war</w:t>
      </w:r>
    </w:p>
    <w:p w14:paraId="069FE0DB" w14:textId="77777777" w:rsidR="00BF0133" w:rsidRDefault="00BF0133" w:rsidP="00BF0133">
      <w:r>
        <w:t xml:space="preserve">Dr. Jonathan D. </w:t>
      </w:r>
      <w:proofErr w:type="spellStart"/>
      <w:r w:rsidRPr="001A2E60">
        <w:rPr>
          <w:rStyle w:val="Style13ptBold"/>
        </w:rPr>
        <w:t>Caverley</w:t>
      </w:r>
      <w:proofErr w:type="spellEnd"/>
      <w:r w:rsidRPr="001A2E60">
        <w:rPr>
          <w:rStyle w:val="Style13ptBold"/>
        </w:rPr>
        <w:t xml:space="preserve"> 21</w:t>
      </w:r>
      <w:r>
        <w:t xml:space="preserve">,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w:t>
      </w:r>
      <w:proofErr w:type="spellStart"/>
      <w:r>
        <w:t>Seapower</w:t>
      </w:r>
      <w:proofErr w:type="spellEnd"/>
      <w:r>
        <w:t>?”, War on the Rocks, 2/25/2021, https://warontherocks.com/2021/02/a-liberal-case-for-seapower/</w:t>
      </w:r>
    </w:p>
    <w:p w14:paraId="3E81F42C" w14:textId="77777777" w:rsidR="00BF0133" w:rsidRPr="001A2E60" w:rsidRDefault="00BF0133" w:rsidP="00BF0133">
      <w:pPr>
        <w:rPr>
          <w:sz w:val="16"/>
        </w:rPr>
      </w:pPr>
      <w:r w:rsidRPr="001A2E60">
        <w:rPr>
          <w:sz w:val="16"/>
        </w:rPr>
        <w:t>More Ships Allow for More System Management</w:t>
      </w:r>
    </w:p>
    <w:p w14:paraId="1A8101D2" w14:textId="77777777" w:rsidR="00BF0133" w:rsidRPr="001A2E60" w:rsidRDefault="00BF0133" w:rsidP="00BF0133">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7C7A3A">
        <w:rPr>
          <w:rStyle w:val="Emphasis"/>
        </w:rPr>
        <w:t>data</w:t>
      </w:r>
      <w:r w:rsidRPr="007C7A3A">
        <w:rPr>
          <w:rStyle w:val="StyleUnderline"/>
        </w:rPr>
        <w:t xml:space="preserve"> show</w:t>
      </w:r>
      <w:r w:rsidRPr="001A2E60">
        <w:rPr>
          <w:rStyle w:val="StyleUnderline"/>
        </w:rPr>
        <w:t xml:space="preserve"> that </w:t>
      </w:r>
      <w:r w:rsidRPr="007C7A3A">
        <w:rPr>
          <w:rStyle w:val="Emphasis"/>
        </w:rPr>
        <w:t xml:space="preserve">U.S. </w:t>
      </w:r>
      <w:r w:rsidRPr="002B5BC8">
        <w:rPr>
          <w:rStyle w:val="Emphasis"/>
          <w:highlight w:val="cyan"/>
        </w:rPr>
        <w:t>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622F93DA" w14:textId="77777777" w:rsidR="00BF0133" w:rsidRPr="001A2E60" w:rsidRDefault="00BF0133" w:rsidP="00BF0133">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7C7A3A">
        <w:rPr>
          <w:rStyle w:val="StyleUnderline"/>
        </w:rPr>
        <w:t xml:space="preserve">claims (e.g., the </w:t>
      </w:r>
      <w:r w:rsidRPr="007C7A3A">
        <w:rPr>
          <w:rStyle w:val="Emphasis"/>
        </w:rPr>
        <w:t>Spratly Islands</w:t>
      </w:r>
      <w:r w:rsidRPr="007C7A3A">
        <w:rPr>
          <w:rStyle w:val="StyleUnderline"/>
        </w:rPr>
        <w:t xml:space="preserve"> and the </w:t>
      </w:r>
      <w:r w:rsidRPr="007C7A3A">
        <w:rPr>
          <w:rStyle w:val="Emphasis"/>
        </w:rPr>
        <w:t>Aegean Sea</w:t>
      </w:r>
      <w:r w:rsidRPr="007C7A3A">
        <w:rPr>
          <w:rStyle w:val="StyleUnderline"/>
        </w:rPr>
        <w:t>) have increased significantly</w:t>
      </w:r>
      <w:r w:rsidRPr="007C7A3A">
        <w:rPr>
          <w:sz w:val="16"/>
        </w:rPr>
        <w:t>.</w:t>
      </w:r>
    </w:p>
    <w:p w14:paraId="564805BC" w14:textId="77777777" w:rsidR="00BF0133" w:rsidRPr="001A2E60" w:rsidRDefault="00BF0133" w:rsidP="00BF0133">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w:t>
      </w:r>
      <w:proofErr w:type="spellStart"/>
      <w:r w:rsidRPr="001A2E60">
        <w:rPr>
          <w:sz w:val="16"/>
        </w:rPr>
        <w:t>ompetition</w:t>
      </w:r>
      <w:proofErr w:type="spellEnd"/>
      <w:r w:rsidRPr="001A2E60">
        <w:rPr>
          <w:sz w:val="16"/>
        </w:rPr>
        <w:t xml:space="preserve">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2410DA96" w14:textId="77777777" w:rsidR="00BF0133" w:rsidRPr="001A2E60" w:rsidRDefault="00BF0133" w:rsidP="00BF0133">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7C7A3A">
        <w:rPr>
          <w:rStyle w:val="Emphasis"/>
        </w:rPr>
        <w:t>Russia</w:t>
      </w:r>
      <w:r w:rsidRPr="007C7A3A">
        <w:rPr>
          <w:rStyle w:val="StyleUnderline"/>
        </w:rPr>
        <w:t xml:space="preserve">, </w:t>
      </w:r>
      <w:r w:rsidRPr="007C7A3A">
        <w:rPr>
          <w:rStyle w:val="Emphasis"/>
        </w:rPr>
        <w:t>Egypt</w:t>
      </w:r>
      <w:r w:rsidRPr="007C7A3A">
        <w:rPr>
          <w:rStyle w:val="StyleUnderline"/>
        </w:rPr>
        <w:t xml:space="preserve">, </w:t>
      </w:r>
      <w:r w:rsidRPr="007C7A3A">
        <w:rPr>
          <w:rStyle w:val="Emphasis"/>
        </w:rPr>
        <w:t>Indonesia</w:t>
      </w:r>
      <w:r w:rsidRPr="007C7A3A">
        <w:rPr>
          <w:rStyle w:val="StyleUnderline"/>
        </w:rPr>
        <w:t xml:space="preserve">, </w:t>
      </w:r>
      <w:r w:rsidRPr="007C7A3A">
        <w:rPr>
          <w:rStyle w:val="Emphasis"/>
        </w:rPr>
        <w:t>India</w:t>
      </w:r>
      <w:r w:rsidRPr="007C7A3A">
        <w:rPr>
          <w:rStyle w:val="StyleUnderline"/>
        </w:rPr>
        <w:t xml:space="preserve">, </w:t>
      </w:r>
      <w:r w:rsidRPr="007C7A3A">
        <w:rPr>
          <w:rStyle w:val="Emphasis"/>
        </w:rPr>
        <w:t>Iran</w:t>
      </w:r>
      <w:r w:rsidRPr="007C7A3A">
        <w:rPr>
          <w:rStyle w:val="StyleUnderline"/>
        </w:rPr>
        <w:t>, and</w:t>
      </w:r>
      <w:r w:rsidRPr="001A2E60">
        <w:rPr>
          <w:rStyle w:val="StyleUnderline"/>
        </w:rPr>
        <w:t xml:space="preserve"> </w:t>
      </w:r>
      <w:r w:rsidRPr="001A2E60">
        <w:rPr>
          <w:rStyle w:val="Emphasis"/>
        </w:rPr>
        <w:t xml:space="preserve">North </w:t>
      </w:r>
      <w:r w:rsidRPr="007C7A3A">
        <w:rPr>
          <w:rStyle w:val="Emphasis"/>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359E6570" w14:textId="77777777" w:rsidR="00BF0133" w:rsidRPr="001A2E60" w:rsidRDefault="00BF0133" w:rsidP="00BF0133">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18A65554" w14:textId="77777777" w:rsidR="00BF0133" w:rsidRDefault="00BF0133" w:rsidP="00BF0133">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lastRenderedPageBreak/>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The data show, more generally, that maritime disputes between evenly matched naval powers are more likely to be settled through peaceful negotiations. This supports the strategy’s claim that “[a]</w:t>
      </w:r>
      <w:proofErr w:type="spellStart"/>
      <w:r w:rsidRPr="001A2E60">
        <w:rPr>
          <w:sz w:val="16"/>
        </w:rPr>
        <w:t>ctivities</w:t>
      </w:r>
      <w:proofErr w:type="spellEnd"/>
      <w:r w:rsidRPr="001A2E60">
        <w:rPr>
          <w:sz w:val="16"/>
        </w:rPr>
        <w:t xml:space="preserve">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4024309C" w14:textId="77777777" w:rsidR="00BF0133" w:rsidRDefault="00BF0133" w:rsidP="00BF0133">
      <w:pPr>
        <w:pStyle w:val="Heading4"/>
      </w:pPr>
      <w:r>
        <w:t>City-based innovation prevents extinction</w:t>
      </w:r>
    </w:p>
    <w:p w14:paraId="4769BA3F" w14:textId="77777777" w:rsidR="00BF0133" w:rsidRDefault="00BF0133" w:rsidP="00BF0133">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3E1ADA1B" w14:textId="77777777" w:rsidR="00BF0133" w:rsidRPr="00482170" w:rsidRDefault="00BF0133" w:rsidP="00BF0133">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272E01C5" w14:textId="77777777" w:rsidR="00BF0133" w:rsidRPr="00482170" w:rsidRDefault="00BF0133" w:rsidP="00BF0133">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2B06B2BE" w14:textId="77777777" w:rsidR="00BF0133" w:rsidRPr="00482170" w:rsidRDefault="00BF0133" w:rsidP="00BF0133">
      <w:pPr>
        <w:rPr>
          <w:sz w:val="16"/>
        </w:rPr>
      </w:pPr>
      <w:r w:rsidRPr="00482170">
        <w:rPr>
          <w:sz w:val="16"/>
        </w:rPr>
        <w:t xml:space="preserve">On this planet, there are some 10,000 cities where we humans make our home, according to Cities in the World, the European Commission, and the </w:t>
      </w:r>
      <w:proofErr w:type="spellStart"/>
      <w:r w:rsidRPr="00482170">
        <w:rPr>
          <w:sz w:val="16"/>
        </w:rPr>
        <w:t>Organisation</w:t>
      </w:r>
      <w:proofErr w:type="spellEnd"/>
      <w:r w:rsidRPr="00482170">
        <w:rPr>
          <w:sz w:val="16"/>
        </w:rPr>
        <w:t xml:space="preserve"> for Economic Co-operation and Development.</w:t>
      </w:r>
    </w:p>
    <w:p w14:paraId="3B03E423" w14:textId="77777777" w:rsidR="00BF0133" w:rsidRPr="00482170" w:rsidRDefault="00BF0133" w:rsidP="00BF0133">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1F53E6A3" w14:textId="77777777" w:rsidR="00BF0133" w:rsidRPr="00482170" w:rsidRDefault="00BF0133" w:rsidP="00BF0133">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70C3BF79" w14:textId="77777777" w:rsidR="00BF0133" w:rsidRPr="00482170" w:rsidRDefault="00BF0133" w:rsidP="00BF0133">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20957102" w14:textId="77777777" w:rsidR="00BF0133" w:rsidRPr="00482170" w:rsidRDefault="00BF0133" w:rsidP="00BF0133">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201D0A82" w14:textId="77777777" w:rsidR="00BF0133" w:rsidRPr="00482170" w:rsidRDefault="00BF0133" w:rsidP="00BF0133">
      <w:pPr>
        <w:rPr>
          <w:sz w:val="16"/>
        </w:rPr>
      </w:pPr>
      <w:r w:rsidRPr="00482170">
        <w:rPr>
          <w:sz w:val="16"/>
        </w:rPr>
        <w:t>Three ideas should drive our quest:</w:t>
      </w:r>
    </w:p>
    <w:p w14:paraId="1528DA39" w14:textId="77777777" w:rsidR="00BF0133" w:rsidRPr="00482170" w:rsidRDefault="00BF0133" w:rsidP="00BF0133">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5B486AA3" w14:textId="77777777" w:rsidR="00BF0133" w:rsidRPr="00482170" w:rsidRDefault="00BF0133" w:rsidP="00BF0133">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042FD652" w14:textId="77777777" w:rsidR="00BF0133" w:rsidRPr="00482170" w:rsidRDefault="00BF0133" w:rsidP="00BF0133">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3A3DB8DE" w14:textId="77777777" w:rsidR="00BF0133" w:rsidRPr="00482170" w:rsidRDefault="00BF0133" w:rsidP="00BF0133">
      <w:pPr>
        <w:rPr>
          <w:sz w:val="16"/>
        </w:rPr>
      </w:pPr>
      <w:r w:rsidRPr="00482170">
        <w:rPr>
          <w:sz w:val="16"/>
        </w:rPr>
        <w:t>We can already see a new generation of city leadership platform types beginning to emerge in multiple locations.</w:t>
      </w:r>
    </w:p>
    <w:p w14:paraId="6CE9F583" w14:textId="77777777" w:rsidR="00BF0133" w:rsidRPr="00482170" w:rsidRDefault="00BF0133" w:rsidP="00BF0133">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667C8CC3" w14:textId="77777777" w:rsidR="00BF0133" w:rsidRPr="00482170" w:rsidRDefault="00BF0133" w:rsidP="00BF0133">
      <w:pPr>
        <w:rPr>
          <w:sz w:val="16"/>
        </w:rPr>
      </w:pPr>
      <w:r w:rsidRPr="00482170">
        <w:rPr>
          <w:sz w:val="16"/>
        </w:rPr>
        <w:lastRenderedPageBreak/>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5330FD84" w14:textId="77777777" w:rsidR="00BF0133" w:rsidRPr="00482170" w:rsidRDefault="00BF0133" w:rsidP="00BF0133">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197A8147" w14:textId="77777777" w:rsidR="00BF0133" w:rsidRPr="00482170" w:rsidRDefault="00BF0133" w:rsidP="00BF0133">
      <w:pPr>
        <w:rPr>
          <w:sz w:val="16"/>
        </w:rPr>
      </w:pPr>
      <w:r w:rsidRPr="00482170">
        <w:rPr>
          <w:sz w:val="16"/>
        </w:rPr>
        <w:t>In China, the emergence of the great city clusters in the megaregions of the Greater Bay Area, the Yangtze River Delta, and the Jing-</w:t>
      </w:r>
      <w:proofErr w:type="spellStart"/>
      <w:r w:rsidRPr="00482170">
        <w:rPr>
          <w:sz w:val="16"/>
        </w:rPr>
        <w:t>Jin</w:t>
      </w:r>
      <w:proofErr w:type="spellEnd"/>
      <w:r w:rsidRPr="00482170">
        <w:rPr>
          <w:sz w:val="16"/>
        </w:rPr>
        <w:t>-Ji region shows a new scale for subnational leaders to oversee and coordinate networks of interdependent cities.</w:t>
      </w:r>
    </w:p>
    <w:p w14:paraId="0BBE4FD9" w14:textId="77777777" w:rsidR="00BF0133" w:rsidRPr="00482170" w:rsidRDefault="00BF0133" w:rsidP="00BF0133">
      <w:pPr>
        <w:rPr>
          <w:sz w:val="16"/>
        </w:rPr>
      </w:pPr>
      <w:r w:rsidRPr="00482170">
        <w:rPr>
          <w:sz w:val="16"/>
        </w:rPr>
        <w:t>In Colombia, we observe proactive citizen leadership in Medellín and civic-minded business leadership in Bogotá, fostering new tools and platforms for place leadership to emerge.</w:t>
      </w:r>
    </w:p>
    <w:p w14:paraId="1F09DD26" w14:textId="77777777" w:rsidR="00BF0133" w:rsidRPr="00482170" w:rsidRDefault="00BF0133" w:rsidP="00BF0133">
      <w:pPr>
        <w:rPr>
          <w:sz w:val="16"/>
        </w:rPr>
      </w:pPr>
      <w:r w:rsidRPr="007C7A3A">
        <w:rPr>
          <w:rStyle w:val="StyleUnderline"/>
        </w:rPr>
        <w:t>As we emerge from</w:t>
      </w:r>
      <w:r w:rsidRPr="00482170">
        <w:rPr>
          <w:rStyle w:val="StyleUnderline"/>
        </w:rPr>
        <w:t xml:space="preserve"> a </w:t>
      </w:r>
      <w:r w:rsidRPr="007C7A3A">
        <w:rPr>
          <w:rStyle w:val="Emphasis"/>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5875BFD0" w14:textId="77777777" w:rsidR="00BF0133" w:rsidRPr="00305ED2" w:rsidRDefault="00BF0133" w:rsidP="00BF0133">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384C7391" w14:textId="77777777" w:rsidR="00BF0133" w:rsidRPr="00EC3038" w:rsidRDefault="00BF0133" w:rsidP="00BF0133">
      <w:r>
        <w:t xml:space="preserve">Bojana </w:t>
      </w:r>
      <w:r w:rsidRPr="00712F0C">
        <w:rPr>
          <w:rStyle w:val="Style13ptBold"/>
        </w:rPr>
        <w:t>Bellamy 19</w:t>
      </w:r>
      <w:r w:rsidRPr="00712F0C">
        <w:t xml:space="preserve">, </w:t>
      </w:r>
      <w:r>
        <w:t xml:space="preserve">President of </w:t>
      </w:r>
      <w:proofErr w:type="spellStart"/>
      <w:r>
        <w:t>Hunton</w:t>
      </w:r>
      <w:proofErr w:type="spellEnd"/>
      <w:r>
        <w:t xml:space="preserve"> Andrews </w:t>
      </w:r>
      <w:proofErr w:type="spellStart"/>
      <w:r>
        <w:t>Kurth</w:t>
      </w:r>
      <w:proofErr w:type="spellEnd"/>
      <w:r>
        <w:t xml:space="preserve"> LLP’s Center for Information Policy Leadership; Terry </w:t>
      </w:r>
      <w:proofErr w:type="spellStart"/>
      <w:r>
        <w:t>Calvani</w:t>
      </w:r>
      <w:proofErr w:type="spellEnd"/>
      <w:r>
        <w:t xml:space="preserve">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67FA55D1" w14:textId="77777777" w:rsidR="00BF0133" w:rsidRPr="006C6EBE" w:rsidRDefault="00BF0133" w:rsidP="00BF0133">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09BB3275" w14:textId="77777777" w:rsidR="00BF0133" w:rsidRPr="006C6EBE" w:rsidRDefault="00BF0133" w:rsidP="00BF0133">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6D8B6BD2" w14:textId="77777777" w:rsidR="00BF0133" w:rsidRPr="006C6EBE" w:rsidRDefault="00BF0133" w:rsidP="00BF0133">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18B455C5" w14:textId="77777777" w:rsidR="00BF0133" w:rsidRPr="006C6EBE" w:rsidRDefault="00BF0133" w:rsidP="00BF0133">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proofErr w:type="gramStart"/>
      <w:r w:rsidRPr="00F9674A">
        <w:rPr>
          <w:rStyle w:val="StyleUnderline"/>
        </w:rPr>
        <w:t>But</w:t>
      </w:r>
      <w:r w:rsidRPr="006C6EBE">
        <w:rPr>
          <w:sz w:val="16"/>
        </w:rPr>
        <w:t>,</w:t>
      </w:r>
      <w:proofErr w:type="gramEnd"/>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594B316B" w14:textId="77777777" w:rsidR="00BF0133" w:rsidRPr="006C6EBE" w:rsidRDefault="00BF0133" w:rsidP="00BF0133">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34B3C152" w14:textId="77777777" w:rsidR="00BF0133" w:rsidRPr="00305ED2" w:rsidRDefault="00BF0133" w:rsidP="00BF0133">
      <w:pPr>
        <w:rPr>
          <w:sz w:val="10"/>
          <w:szCs w:val="16"/>
        </w:rPr>
      </w:pPr>
      <w:r w:rsidRPr="00305ED2">
        <w:rPr>
          <w:sz w:val="10"/>
          <w:szCs w:val="16"/>
        </w:rPr>
        <w:lastRenderedPageBreak/>
        <w:t>MR. TRITELL: Thank you. I think we have a wonderful example how your questions can really stimulate the panel. (Laughter.)</w:t>
      </w:r>
    </w:p>
    <w:p w14:paraId="6F0C2C65" w14:textId="77777777" w:rsidR="00BF0133" w:rsidRPr="00305ED2" w:rsidRDefault="00BF0133" w:rsidP="00BF0133">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41101514" w14:textId="77777777" w:rsidR="00BF0133" w:rsidRPr="00305ED2" w:rsidRDefault="00BF0133" w:rsidP="00BF0133">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210579CF" w14:textId="77777777" w:rsidR="00BF0133" w:rsidRPr="00305ED2" w:rsidRDefault="00BF0133" w:rsidP="00BF0133">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6A1EAFFF" w14:textId="77777777" w:rsidR="00BF0133" w:rsidRPr="00305ED2" w:rsidRDefault="00BF0133" w:rsidP="00BF0133">
      <w:pPr>
        <w:rPr>
          <w:sz w:val="10"/>
          <w:szCs w:val="16"/>
        </w:rPr>
      </w:pPr>
      <w:r w:rsidRPr="00305ED2">
        <w:rPr>
          <w:sz w:val="10"/>
          <w:szCs w:val="16"/>
        </w:rPr>
        <w:t>MR. SIMS: Well, I wouldn't mind just -- I'll answer that question, but it's just backing up to what --</w:t>
      </w:r>
    </w:p>
    <w:p w14:paraId="3652B383" w14:textId="77777777" w:rsidR="00BF0133" w:rsidRPr="00305ED2" w:rsidRDefault="00BF0133" w:rsidP="00BF0133">
      <w:pPr>
        <w:rPr>
          <w:sz w:val="10"/>
          <w:szCs w:val="16"/>
        </w:rPr>
      </w:pPr>
      <w:r w:rsidRPr="00305ED2">
        <w:rPr>
          <w:sz w:val="10"/>
          <w:szCs w:val="16"/>
        </w:rPr>
        <w:t>MR. TRITELL: Or come back to any other point, please.</w:t>
      </w:r>
    </w:p>
    <w:p w14:paraId="1DBD7552" w14:textId="77777777" w:rsidR="00BF0133" w:rsidRPr="00305ED2" w:rsidRDefault="00BF0133" w:rsidP="00BF0133">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084A7E45" w14:textId="77777777" w:rsidR="00BF0133" w:rsidRPr="00305ED2" w:rsidRDefault="00BF0133" w:rsidP="00BF0133">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2CDAC860" w14:textId="77777777" w:rsidR="00BF0133" w:rsidRPr="00305ED2" w:rsidRDefault="00BF0133" w:rsidP="00BF0133">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6045E443" w14:textId="77777777" w:rsidR="00BF0133" w:rsidRPr="00305ED2" w:rsidRDefault="00BF0133" w:rsidP="00BF0133">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7452D2ED" w14:textId="77777777" w:rsidR="00BF0133" w:rsidRPr="00305ED2" w:rsidRDefault="00BF0133" w:rsidP="00BF0133">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2872C037" w14:textId="77777777" w:rsidR="00BF0133" w:rsidRPr="00305ED2" w:rsidRDefault="00BF0133" w:rsidP="00BF0133">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5544CA08" w14:textId="77777777" w:rsidR="00BF0133" w:rsidRPr="00305ED2" w:rsidRDefault="00BF0133" w:rsidP="00BF0133">
      <w:pPr>
        <w:rPr>
          <w:sz w:val="10"/>
          <w:szCs w:val="16"/>
        </w:rPr>
      </w:pPr>
      <w:r w:rsidRPr="00305ED2">
        <w:rPr>
          <w:sz w:val="10"/>
          <w:szCs w:val="16"/>
        </w:rPr>
        <w:t>MR. TRITELL: I think you have a sub silentio round of applause in the room there, Rod. (Laughter.)</w:t>
      </w:r>
    </w:p>
    <w:p w14:paraId="4B077CC2" w14:textId="77777777" w:rsidR="00BF0133" w:rsidRPr="00305ED2" w:rsidRDefault="00BF0133" w:rsidP="00BF0133">
      <w:pPr>
        <w:rPr>
          <w:sz w:val="10"/>
          <w:szCs w:val="16"/>
        </w:rPr>
      </w:pPr>
      <w:r w:rsidRPr="00305ED2">
        <w:rPr>
          <w:sz w:val="10"/>
          <w:szCs w:val="16"/>
        </w:rPr>
        <w:t>MR. TRITELL: Not to mention from Bojana who mentioned privacy --</w:t>
      </w:r>
    </w:p>
    <w:p w14:paraId="7949EEDF" w14:textId="77777777" w:rsidR="00BF0133" w:rsidRPr="00305ED2" w:rsidRDefault="00BF0133" w:rsidP="00BF0133">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245DDD65" w14:textId="77777777" w:rsidR="00BF0133" w:rsidRPr="00305ED2" w:rsidRDefault="00BF0133" w:rsidP="00BF0133">
      <w:pPr>
        <w:rPr>
          <w:sz w:val="10"/>
          <w:szCs w:val="16"/>
        </w:rPr>
      </w:pPr>
      <w:r w:rsidRPr="00305ED2">
        <w:rPr>
          <w:sz w:val="10"/>
          <w:szCs w:val="16"/>
        </w:rPr>
        <w:t>MR. TRITELL: -- which we think of as part of our consumer protection.</w:t>
      </w:r>
    </w:p>
    <w:p w14:paraId="40033340" w14:textId="77777777" w:rsidR="00BF0133" w:rsidRPr="00305ED2" w:rsidRDefault="00BF0133" w:rsidP="00BF0133">
      <w:pPr>
        <w:rPr>
          <w:sz w:val="10"/>
          <w:szCs w:val="16"/>
        </w:rPr>
      </w:pPr>
      <w:r w:rsidRPr="00305ED2">
        <w:rPr>
          <w:sz w:val="10"/>
          <w:szCs w:val="16"/>
        </w:rPr>
        <w:t>MR. SIMS: I can't talk about privacy, but --</w:t>
      </w:r>
    </w:p>
    <w:p w14:paraId="55D1E3A2" w14:textId="77777777" w:rsidR="00BF0133" w:rsidRPr="00305ED2" w:rsidRDefault="00BF0133" w:rsidP="00BF0133">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70169F55" w14:textId="77777777" w:rsidR="00BF0133" w:rsidRPr="00305ED2" w:rsidRDefault="00BF0133" w:rsidP="00BF0133">
      <w:pPr>
        <w:rPr>
          <w:sz w:val="10"/>
          <w:szCs w:val="16"/>
        </w:rPr>
      </w:pPr>
      <w:r w:rsidRPr="00305ED2">
        <w:rPr>
          <w:sz w:val="10"/>
          <w:szCs w:val="16"/>
        </w:rPr>
        <w:t>MR. SIMS: But I would happily push it to privacy, absolutely. Well, the same point applies and it was Bojana's point that got me in there. The same point applies.</w:t>
      </w:r>
    </w:p>
    <w:p w14:paraId="2EEB65C8" w14:textId="77777777" w:rsidR="00BF0133" w:rsidRPr="00305ED2" w:rsidRDefault="00BF0133" w:rsidP="00BF0133">
      <w:pPr>
        <w:rPr>
          <w:sz w:val="10"/>
          <w:szCs w:val="16"/>
        </w:rPr>
      </w:pPr>
      <w:r w:rsidRPr="00305ED2">
        <w:rPr>
          <w:sz w:val="10"/>
          <w:szCs w:val="16"/>
        </w:rPr>
        <w:t>MR. TRITELL: Would anybody else like to come in on where, we should focus our efforts in the international organizations.</w:t>
      </w:r>
    </w:p>
    <w:p w14:paraId="17AC84B2" w14:textId="77777777" w:rsidR="00BF0133" w:rsidRPr="00305ED2" w:rsidRDefault="00BF0133" w:rsidP="00BF0133">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506B6EBD" w14:textId="77777777" w:rsidR="00BF0133" w:rsidRPr="00305ED2" w:rsidRDefault="00BF0133" w:rsidP="00BF0133">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44842CD7" w14:textId="77777777" w:rsidR="00BF0133" w:rsidRPr="00305ED2" w:rsidRDefault="00BF0133" w:rsidP="00BF0133">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1DB90854" w14:textId="77777777" w:rsidR="00BF0133" w:rsidRPr="00305ED2" w:rsidRDefault="00BF0133" w:rsidP="00BF0133">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5E813849" w14:textId="77777777" w:rsidR="00BF0133" w:rsidRPr="00305ED2" w:rsidRDefault="00BF0133" w:rsidP="00BF0133">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1E592416" w14:textId="77777777" w:rsidR="00BF0133" w:rsidRPr="00305ED2" w:rsidRDefault="00BF0133" w:rsidP="00BF0133">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5CCA121E" w14:textId="77777777" w:rsidR="00BF0133" w:rsidRPr="00305ED2" w:rsidRDefault="00BF0133" w:rsidP="00BF0133">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4F25F698" w14:textId="77777777" w:rsidR="00BF0133" w:rsidRPr="00305ED2" w:rsidRDefault="00BF0133" w:rsidP="00BF0133">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7E71FC0F" w14:textId="77777777" w:rsidR="00BF0133" w:rsidRPr="00305ED2" w:rsidRDefault="00BF0133" w:rsidP="00BF0133">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75DFB94B" w14:textId="77777777" w:rsidR="00BF0133" w:rsidRPr="00305ED2" w:rsidRDefault="00BF0133" w:rsidP="00BF0133">
      <w:pPr>
        <w:rPr>
          <w:sz w:val="10"/>
          <w:szCs w:val="16"/>
        </w:rPr>
      </w:pPr>
      <w:r w:rsidRPr="00305ED2">
        <w:rPr>
          <w:sz w:val="10"/>
          <w:szCs w:val="16"/>
        </w:rPr>
        <w:t>Sorry for taking --</w:t>
      </w:r>
    </w:p>
    <w:p w14:paraId="22D4572D" w14:textId="77777777" w:rsidR="00BF0133" w:rsidRPr="00305ED2" w:rsidRDefault="00BF0133" w:rsidP="00BF0133">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47212699" w14:textId="77777777" w:rsidR="00BF0133" w:rsidRPr="00305ED2" w:rsidRDefault="00BF0133" w:rsidP="00BF0133">
      <w:pPr>
        <w:rPr>
          <w:sz w:val="16"/>
        </w:rPr>
      </w:pPr>
      <w:r w:rsidRPr="00305ED2">
        <w:rPr>
          <w:sz w:val="16"/>
        </w:rPr>
        <w:t xml:space="preserve">MR. </w:t>
      </w:r>
      <w:proofErr w:type="spellStart"/>
      <w:r w:rsidRPr="00305ED2">
        <w:rPr>
          <w:sz w:val="16"/>
        </w:rPr>
        <w:t>WYCKOFf</w:t>
      </w:r>
      <w:proofErr w:type="spellEnd"/>
      <w:r w:rsidRPr="00305ED2">
        <w:rPr>
          <w:sz w:val="16"/>
        </w:rPr>
        <w:t xml:space="preserve">: I'll touch on that in just one second. Eduardo provokes me because my part of the OECD has done a lot on telecom </w:t>
      </w:r>
      <w:proofErr w:type="spellStart"/>
      <w:r w:rsidRPr="00305ED2">
        <w:rPr>
          <w:sz w:val="16"/>
        </w:rPr>
        <w:t>dereg</w:t>
      </w:r>
      <w:proofErr w:type="spellEnd"/>
      <w:r w:rsidRPr="00305ED2">
        <w:rPr>
          <w:sz w:val="16"/>
        </w:rPr>
        <w:t xml:space="preserve">,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5DD29FD6" w14:textId="77777777" w:rsidR="00BF0133" w:rsidRPr="00305ED2" w:rsidRDefault="00BF0133" w:rsidP="00BF0133">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744AAFED" w14:textId="77777777" w:rsidR="00BF0133" w:rsidRPr="00305ED2" w:rsidRDefault="00BF0133" w:rsidP="00BF0133">
      <w:pPr>
        <w:rPr>
          <w:sz w:val="16"/>
        </w:rPr>
      </w:pPr>
      <w:r w:rsidRPr="00305ED2">
        <w:rPr>
          <w:sz w:val="16"/>
        </w:rPr>
        <w:t>MS. BELLAMY:</w:t>
      </w:r>
      <w:r w:rsidRPr="00305ED2">
        <w:rPr>
          <w:sz w:val="16"/>
        </w:rPr>
        <w:tab/>
        <w:t>Data.</w:t>
      </w:r>
    </w:p>
    <w:p w14:paraId="704C1978" w14:textId="77777777" w:rsidR="00BF0133" w:rsidRPr="00305ED2" w:rsidRDefault="00BF0133" w:rsidP="00BF0133">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327A12E5" w14:textId="77777777" w:rsidR="00BF0133" w:rsidRPr="00305ED2" w:rsidRDefault="00BF0133" w:rsidP="00BF0133">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1033B03D" w14:textId="77777777" w:rsidR="00BF0133" w:rsidRPr="00712F0C" w:rsidRDefault="00BF0133" w:rsidP="00BF0133">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29FCCDDB" w14:textId="77777777" w:rsidR="00BF0133" w:rsidRPr="00712F0C" w:rsidRDefault="00BF0133" w:rsidP="00BF0133">
      <w:pPr>
        <w:rPr>
          <w:sz w:val="16"/>
        </w:rPr>
      </w:pPr>
      <w:r w:rsidRPr="00712F0C">
        <w:rPr>
          <w:sz w:val="16"/>
        </w:rPr>
        <w:t xml:space="preserve">So let me just run down the table for anybody who would like to offer thoughts on this study with Bojana. </w:t>
      </w:r>
    </w:p>
    <w:p w14:paraId="62721F27" w14:textId="77777777" w:rsidR="00BF0133" w:rsidRPr="00712F0C" w:rsidRDefault="00BF0133" w:rsidP="00BF0133">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w:t>
      </w:r>
      <w:r w:rsidRPr="00712F0C">
        <w:rPr>
          <w:sz w:val="16"/>
        </w:rPr>
        <w:lastRenderedPageBreak/>
        <w:t xml:space="preserve">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4F21F7C7" w14:textId="77777777" w:rsidR="00BF0133" w:rsidRPr="00F9674A" w:rsidRDefault="00BF0133" w:rsidP="00BF0133">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652B7A9D" w14:textId="77777777" w:rsidR="00BF0133" w:rsidRPr="00712F0C" w:rsidRDefault="00BF0133" w:rsidP="00BF0133">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500BB366" w14:textId="77777777" w:rsidR="00BF0133" w:rsidRPr="00712F0C" w:rsidRDefault="00BF0133" w:rsidP="00BF0133">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6BEE2C24" w14:textId="77777777" w:rsidR="00BF0133" w:rsidRPr="00712F0C" w:rsidRDefault="00BF0133" w:rsidP="00BF0133">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2B2043FC" w14:textId="77777777" w:rsidR="00BF0133" w:rsidRPr="00712F0C" w:rsidRDefault="00BF0133" w:rsidP="00BF0133">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0FDCEB66" w14:textId="77777777" w:rsidR="00BF0133" w:rsidRDefault="00BF0133" w:rsidP="00BF0133">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293F5B28" w14:textId="77777777" w:rsidR="00BF0133" w:rsidRDefault="00BF0133" w:rsidP="00BF0133">
      <w:r>
        <w:t xml:space="preserve">Jessica </w:t>
      </w:r>
      <w:r w:rsidRPr="00F20544">
        <w:rPr>
          <w:rStyle w:val="Style13ptBold"/>
        </w:rPr>
        <w:t>Newman 21</w:t>
      </w:r>
      <w:r>
        <w:t xml:space="preserve">, Research Fellow at the UC Berkeley Center for Long-Term Cybersecurity, AI Policy Specialist with the Future of Life Institute, Research Advisor with The Future Society, 2016-17 International and Global Affairs Student Fellow at Harvard’s </w:t>
      </w:r>
      <w:proofErr w:type="spellStart"/>
      <w:r>
        <w:t>Belfer</w:t>
      </w:r>
      <w:proofErr w:type="spellEnd"/>
      <w:r>
        <w:t xml:space="preserve">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7E98E2B9" w14:textId="77777777" w:rsidR="00BF0133" w:rsidRPr="00F20544" w:rsidRDefault="00BF0133" w:rsidP="00BF0133">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4A3EC134" w14:textId="77777777" w:rsidR="00BF0133" w:rsidRPr="00F20544" w:rsidRDefault="00BF0133" w:rsidP="00BF0133">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6486B43E" w14:textId="77777777" w:rsidR="00BF0133" w:rsidRPr="00F20544" w:rsidRDefault="00BF0133" w:rsidP="00BF0133">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1EBD8BE3" w14:textId="77777777" w:rsidR="00BF0133" w:rsidRPr="00F20544" w:rsidRDefault="00BF0133" w:rsidP="00BF0133">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w:t>
      </w:r>
      <w:r w:rsidRPr="00F20544">
        <w:rPr>
          <w:rStyle w:val="StyleUnderline"/>
        </w:rPr>
        <w:lastRenderedPageBreak/>
        <w:t xml:space="preserve">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68AC4360" w14:textId="77777777" w:rsidR="00BF0133" w:rsidRPr="00F20544" w:rsidRDefault="00BF0133" w:rsidP="00BF0133">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33A1B7C1" w14:textId="77777777" w:rsidR="00BF0133" w:rsidRPr="00F20544" w:rsidRDefault="00BF0133" w:rsidP="00BF0133">
      <w:pPr>
        <w:rPr>
          <w:sz w:val="16"/>
        </w:rPr>
      </w:pPr>
      <w:r w:rsidRPr="00F20544">
        <w:rPr>
          <w:sz w:val="16"/>
        </w:rPr>
        <w:t>Divergent Approaches?</w:t>
      </w:r>
    </w:p>
    <w:p w14:paraId="5E1346F2" w14:textId="77777777" w:rsidR="00BF0133" w:rsidRPr="00F20544" w:rsidRDefault="00BF0133" w:rsidP="00BF0133">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249597F8" w14:textId="77777777" w:rsidR="00BF0133" w:rsidRPr="00F20544" w:rsidRDefault="00BF0133" w:rsidP="00BF0133">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19F3C7B5" w14:textId="77777777" w:rsidR="00BF0133" w:rsidRPr="00F20544" w:rsidRDefault="00BF0133" w:rsidP="00BF0133">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38413096" w14:textId="77777777" w:rsidR="00BF0133" w:rsidRPr="00F20544" w:rsidRDefault="00BF0133" w:rsidP="00BF0133">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37F1CF6C" w14:textId="77777777" w:rsidR="00BF0133" w:rsidRPr="00F20544" w:rsidRDefault="00BF0133" w:rsidP="00BF0133">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52AF2F69" w14:textId="77777777" w:rsidR="00BF0133" w:rsidRPr="00F20544" w:rsidRDefault="00BF0133" w:rsidP="00BF0133">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25BAAC6F" w14:textId="77777777" w:rsidR="00BF0133" w:rsidRPr="00F20544" w:rsidRDefault="00BF0133" w:rsidP="00BF0133">
      <w:pPr>
        <w:rPr>
          <w:sz w:val="16"/>
        </w:rPr>
      </w:pPr>
      <w:r w:rsidRPr="00F20544">
        <w:rPr>
          <w:sz w:val="16"/>
        </w:rPr>
        <w:t>Cooperation as a Strategic Goal</w:t>
      </w:r>
    </w:p>
    <w:p w14:paraId="0575D746" w14:textId="77777777" w:rsidR="00BF0133" w:rsidRPr="00F20544" w:rsidRDefault="00BF0133" w:rsidP="00BF0133">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14D04DB5" w14:textId="77777777" w:rsidR="00BF0133" w:rsidRPr="00F20544" w:rsidRDefault="00BF0133" w:rsidP="00BF0133">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1641D1DA" w14:textId="77777777" w:rsidR="00BF0133" w:rsidRPr="00F20544" w:rsidRDefault="00BF0133" w:rsidP="00BF0133">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761C5B67" w14:textId="77777777" w:rsidR="00BF0133" w:rsidRPr="00F20544" w:rsidRDefault="00BF0133" w:rsidP="00BF0133">
      <w:pPr>
        <w:rPr>
          <w:sz w:val="16"/>
        </w:rPr>
      </w:pPr>
      <w:r w:rsidRPr="00F20544">
        <w:rPr>
          <w:sz w:val="16"/>
        </w:rPr>
        <w:lastRenderedPageBreak/>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38EB7C00" w14:textId="77777777" w:rsidR="00BF0133" w:rsidRPr="00F20544" w:rsidRDefault="00BF0133" w:rsidP="00BF0133">
      <w:pPr>
        <w:rPr>
          <w:sz w:val="16"/>
        </w:rPr>
      </w:pPr>
      <w:r w:rsidRPr="00F20544">
        <w:rPr>
          <w:sz w:val="16"/>
        </w:rPr>
        <w:t>Why Now?</w:t>
      </w:r>
    </w:p>
    <w:p w14:paraId="3D00CFF6" w14:textId="77777777" w:rsidR="00BF0133" w:rsidRPr="00F20544" w:rsidRDefault="00BF0133" w:rsidP="00BF0133">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6336E08A" w14:textId="77777777" w:rsidR="00BF0133" w:rsidRPr="00F20544" w:rsidRDefault="00BF0133" w:rsidP="00BF0133">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4B50F59C" w14:textId="77777777" w:rsidR="00BF0133" w:rsidRPr="00F20544" w:rsidRDefault="00BF0133" w:rsidP="00BF0133">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7BEB3597" w14:textId="77777777" w:rsidR="00BF0133" w:rsidRDefault="00BF0133" w:rsidP="00BF0133">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0973CC7B" w14:textId="77777777" w:rsidR="00BF0133" w:rsidRDefault="00BF0133" w:rsidP="00BF0133">
      <w:pPr>
        <w:pStyle w:val="Heading4"/>
      </w:pPr>
      <w:r>
        <w:t>Extinction</w:t>
      </w:r>
    </w:p>
    <w:p w14:paraId="3A785071" w14:textId="77777777" w:rsidR="00BF0133" w:rsidRDefault="00BF0133" w:rsidP="00BF0133">
      <w:r>
        <w:t xml:space="preserve">Karina </w:t>
      </w:r>
      <w:proofErr w:type="spellStart"/>
      <w:r w:rsidRPr="00AB5D7F">
        <w:rPr>
          <w:rStyle w:val="Style13ptBold"/>
        </w:rPr>
        <w:t>Vold</w:t>
      </w:r>
      <w:proofErr w:type="spellEnd"/>
      <w:r w:rsidRPr="00AB5D7F">
        <w:rPr>
          <w:rStyle w:val="Style13ptBold"/>
        </w:rPr>
        <w:t xml:space="preserve">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Lawyer and Foreign Service Officer at the US Department of State, “How Does Artificial Intelligence Pose an Existential </w:t>
      </w:r>
      <w:proofErr w:type="gramStart"/>
      <w:r>
        <w:t>Risk?,</w:t>
      </w:r>
      <w:proofErr w:type="gramEnd"/>
      <w:r>
        <w:t xml:space="preserve">” Oxford Handbook of Digital Ethics, Ed. C. </w:t>
      </w:r>
      <w:proofErr w:type="spellStart"/>
      <w:r>
        <w:t>Veliz</w:t>
      </w:r>
      <w:proofErr w:type="spellEnd"/>
      <w:r>
        <w:t>., pp 1-34</w:t>
      </w:r>
    </w:p>
    <w:p w14:paraId="34B2DD03" w14:textId="77777777" w:rsidR="00BF0133" w:rsidRPr="00562D77" w:rsidRDefault="00BF0133" w:rsidP="00BF0133">
      <w:pPr>
        <w:rPr>
          <w:sz w:val="16"/>
        </w:rPr>
      </w:pPr>
      <w:r w:rsidRPr="00562D77">
        <w:rPr>
          <w:sz w:val="16"/>
        </w:rPr>
        <w:t xml:space="preserve">4.1 AI Race Dynamics: Corner-cutting Safety </w:t>
      </w:r>
    </w:p>
    <w:p w14:paraId="4CD58D63" w14:textId="77777777" w:rsidR="00BF0133" w:rsidRPr="00562D77" w:rsidRDefault="00BF0133" w:rsidP="00BF0133">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w:t>
      </w:r>
      <w:proofErr w:type="spellStart"/>
      <w:r w:rsidRPr="00562D77">
        <w:rPr>
          <w:sz w:val="16"/>
        </w:rPr>
        <w:t>hÉigeartaigh</w:t>
      </w:r>
      <w:proofErr w:type="spellEnd"/>
      <w:r w:rsidRPr="00562D77">
        <w:rPr>
          <w:sz w:val="16"/>
        </w:rPr>
        <w:t xml:space="preserve">,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379DEBE0" w14:textId="77777777" w:rsidR="00BF0133" w:rsidRPr="00562D77" w:rsidRDefault="00BF0133" w:rsidP="00BF0133">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406ED335" w14:textId="77777777" w:rsidR="00BF0133" w:rsidRPr="00562D77" w:rsidRDefault="00BF0133" w:rsidP="00BF0133">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w:t>
      </w:r>
      <w:r w:rsidRPr="00562D77">
        <w:rPr>
          <w:sz w:val="16"/>
        </w:rPr>
        <w:lastRenderedPageBreak/>
        <w:t xml:space="preserve">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76A96221" w14:textId="77777777" w:rsidR="00BF0133" w:rsidRPr="00562D77" w:rsidRDefault="00BF0133" w:rsidP="00BF0133">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w:t>
      </w:r>
      <w:proofErr w:type="spellStart"/>
      <w:r w:rsidRPr="00562D77">
        <w:rPr>
          <w:sz w:val="16"/>
        </w:rPr>
        <w:t>Xrisk</w:t>
      </w:r>
      <w:proofErr w:type="spellEnd"/>
      <w:r w:rsidRPr="00562D77">
        <w:rPr>
          <w:sz w:val="16"/>
        </w:rPr>
        <w:t xml:space="preserve">?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w:t>
      </w:r>
      <w:proofErr w:type="spellStart"/>
      <w:r w:rsidRPr="0091659F">
        <w:rPr>
          <w:rStyle w:val="StyleUnderline"/>
        </w:rPr>
        <w:t>centred</w:t>
      </w:r>
      <w:proofErr w:type="spellEnd"/>
      <w:r w:rsidRPr="0091659F">
        <w:rPr>
          <w:rStyle w:val="StyleUnderline"/>
        </w:rPr>
        <w:t xml:space="preserve">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 xml:space="preserve">indirect </w:t>
      </w:r>
      <w:proofErr w:type="spellStart"/>
      <w:r w:rsidRPr="0091659F">
        <w:rPr>
          <w:rStyle w:val="Emphasis"/>
        </w:rPr>
        <w:t>Xrisk</w:t>
      </w:r>
      <w:proofErr w:type="spellEnd"/>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5B268FF0" w14:textId="77777777" w:rsidR="00BF0133" w:rsidRPr="00562D77" w:rsidRDefault="00BF0133" w:rsidP="00BF0133">
      <w:pPr>
        <w:rPr>
          <w:sz w:val="16"/>
        </w:rPr>
      </w:pPr>
      <w:r w:rsidRPr="00562D77">
        <w:rPr>
          <w:sz w:val="16"/>
        </w:rPr>
        <w:t xml:space="preserve">4.2 AI Race Dynamics: Conflict Between AI Competitors </w:t>
      </w:r>
    </w:p>
    <w:p w14:paraId="716CBF14" w14:textId="77777777" w:rsidR="00BF0133" w:rsidRPr="00562D77" w:rsidRDefault="00BF0133" w:rsidP="00BF0133">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w:t>
      </w:r>
      <w:proofErr w:type="spellStart"/>
      <w:r w:rsidRPr="00562D77">
        <w:rPr>
          <w:sz w:val="16"/>
        </w:rPr>
        <w:t>hÉigeartaigh</w:t>
      </w:r>
      <w:proofErr w:type="spellEnd"/>
      <w:r w:rsidRPr="00562D77">
        <w:rPr>
          <w:sz w:val="16"/>
        </w:rPr>
        <w:t xml:space="preserve">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w:t>
      </w:r>
      <w:proofErr w:type="spellStart"/>
      <w:r w:rsidRPr="00562D77">
        <w:rPr>
          <w:sz w:val="16"/>
        </w:rPr>
        <w:t>Xrisk</w:t>
      </w:r>
      <w:proofErr w:type="spellEnd"/>
      <w:r w:rsidRPr="00562D77">
        <w:rPr>
          <w:sz w:val="16"/>
        </w:rPr>
        <w:t xml:space="preserve">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73EB5ABF" w14:textId="77777777" w:rsidR="00BF0133" w:rsidRPr="00562D77" w:rsidRDefault="00BF0133" w:rsidP="00BF0133">
      <w:pPr>
        <w:rPr>
          <w:sz w:val="16"/>
        </w:rPr>
      </w:pPr>
      <w:r w:rsidRPr="00562D77">
        <w:rPr>
          <w:sz w:val="16"/>
        </w:rPr>
        <w:t xml:space="preserve">4.3 Global Disruption: Destabilization of Nuclear Deterrents </w:t>
      </w:r>
    </w:p>
    <w:p w14:paraId="27055497" w14:textId="77777777" w:rsidR="00BF0133" w:rsidRPr="00562D77" w:rsidRDefault="00BF0133" w:rsidP="00BF0133">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w:t>
      </w:r>
      <w:proofErr w:type="spellStart"/>
      <w:r w:rsidRPr="00562D77">
        <w:rPr>
          <w:sz w:val="16"/>
        </w:rPr>
        <w:t>Rickli</w:t>
      </w:r>
      <w:proofErr w:type="spellEnd"/>
      <w:r w:rsidRPr="00562D77">
        <w:rPr>
          <w:sz w:val="16"/>
        </w:rPr>
        <w:t xml:space="preserve">, 2019; Sauer, 2019; </w:t>
      </w:r>
      <w:proofErr w:type="spellStart"/>
      <w:r w:rsidRPr="00562D77">
        <w:rPr>
          <w:sz w:val="16"/>
        </w:rPr>
        <w:t>Groll</w:t>
      </w:r>
      <w:proofErr w:type="spellEnd"/>
      <w:r w:rsidRPr="00562D77">
        <w:rPr>
          <w:sz w:val="16"/>
        </w:rPr>
        <w:t xml:space="preserve">, 2018; </w:t>
      </w:r>
      <w:proofErr w:type="spellStart"/>
      <w:r w:rsidRPr="00562D77">
        <w:rPr>
          <w:sz w:val="16"/>
        </w:rPr>
        <w:t>Zwetsloot</w:t>
      </w:r>
      <w:proofErr w:type="spellEnd"/>
      <w:r w:rsidRPr="00562D77">
        <w:rPr>
          <w:sz w:val="16"/>
        </w:rPr>
        <w:t xml:space="preserve"> &amp; Dafoe, 2019). In general, deterrence relies both on states possessing secure second-strike capabilities (</w:t>
      </w:r>
      <w:proofErr w:type="spellStart"/>
      <w:r w:rsidRPr="00562D77">
        <w:rPr>
          <w:sz w:val="16"/>
        </w:rPr>
        <w:t>Zwetsloot</w:t>
      </w:r>
      <w:proofErr w:type="spellEnd"/>
      <w:r w:rsidRPr="00562D77">
        <w:rPr>
          <w:sz w:val="16"/>
        </w:rPr>
        <w:t xml:space="preserve"> &amp; Dafoe, 2019) and, at the same time, on a state's inability to locate, with certainty, an adversary’s nuclear second-strike forces (</w:t>
      </w:r>
      <w:proofErr w:type="spellStart"/>
      <w:r w:rsidRPr="00562D77">
        <w:rPr>
          <w:sz w:val="16"/>
        </w:rPr>
        <w:t>Rickli</w:t>
      </w:r>
      <w:proofErr w:type="spellEnd"/>
      <w:r w:rsidRPr="00562D77">
        <w:rPr>
          <w:sz w:val="16"/>
        </w:rPr>
        <w:t>,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w:t>
      </w:r>
      <w:proofErr w:type="spellStart"/>
      <w:r w:rsidRPr="00562D77">
        <w:rPr>
          <w:sz w:val="16"/>
        </w:rPr>
        <w:t>Zwetsloot</w:t>
      </w:r>
      <w:proofErr w:type="spellEnd"/>
      <w:r w:rsidRPr="00562D77">
        <w:rPr>
          <w:sz w:val="16"/>
        </w:rPr>
        <w:t xml:space="preserve">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w:t>
      </w:r>
      <w:proofErr w:type="spellStart"/>
      <w:r w:rsidRPr="00562D77">
        <w:rPr>
          <w:sz w:val="16"/>
        </w:rPr>
        <w:t>emptive</w:t>
      </w:r>
      <w:proofErr w:type="spellEnd"/>
      <w:r w:rsidRPr="00562D77">
        <w:rPr>
          <w:sz w:val="16"/>
        </w:rPr>
        <w:t xml:space="preserve"> nuclear strike would, in theory, become a viable strategy under certain scenarios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w:t>
      </w:r>
    </w:p>
    <w:p w14:paraId="128ADA6F" w14:textId="77777777" w:rsidR="00BF0133" w:rsidRPr="00562D77" w:rsidRDefault="00BF0133" w:rsidP="00BF0133">
      <w:pPr>
        <w:rPr>
          <w:sz w:val="16"/>
        </w:rPr>
      </w:pPr>
      <w:r w:rsidRPr="00562D77">
        <w:rPr>
          <w:sz w:val="16"/>
        </w:rPr>
        <w:t xml:space="preserve">In </w:t>
      </w:r>
      <w:proofErr w:type="spellStart"/>
      <w:r w:rsidRPr="00562D77">
        <w:rPr>
          <w:sz w:val="16"/>
        </w:rPr>
        <w:t>Zwetsloot</w:t>
      </w:r>
      <w:proofErr w:type="spellEnd"/>
      <w:r w:rsidRPr="00562D77">
        <w:rPr>
          <w:sz w:val="16"/>
        </w:rPr>
        <w:t xml:space="preserve">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What is perhaps most alarming is that the aforementioned AI systems need not actually exist to have a destabilizing impact on nuclear deterrence (</w:t>
      </w:r>
      <w:proofErr w:type="spellStart"/>
      <w:r w:rsidRPr="00562D77">
        <w:rPr>
          <w:sz w:val="16"/>
        </w:rPr>
        <w:t>Rickli</w:t>
      </w:r>
      <w:proofErr w:type="spellEnd"/>
      <w:r w:rsidRPr="00562D77">
        <w:rPr>
          <w:sz w:val="16"/>
        </w:rPr>
        <w:t xml:space="preserve">, 2019; </w:t>
      </w:r>
      <w:proofErr w:type="spellStart"/>
      <w:r w:rsidRPr="00562D77">
        <w:rPr>
          <w:sz w:val="16"/>
        </w:rPr>
        <w:t>Groll</w:t>
      </w:r>
      <w:proofErr w:type="spellEnd"/>
      <w:r w:rsidRPr="00562D77">
        <w:rPr>
          <w:sz w:val="16"/>
        </w:rPr>
        <w:t xml:space="preserve">, 2018;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As </w:t>
      </w:r>
      <w:proofErr w:type="spellStart"/>
      <w:r w:rsidRPr="00562D77">
        <w:rPr>
          <w:sz w:val="16"/>
        </w:rPr>
        <w:t>Rickli</w:t>
      </w:r>
      <w:proofErr w:type="spellEnd"/>
      <w:r w:rsidRPr="00562D77">
        <w:rPr>
          <w:sz w:val="16"/>
        </w:rPr>
        <w:t xml:space="preserve">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73EA82ED" w14:textId="77777777" w:rsidR="00BF0133" w:rsidRPr="00562D77" w:rsidRDefault="00BF0133" w:rsidP="00BF0133">
      <w:pPr>
        <w:rPr>
          <w:sz w:val="16"/>
        </w:rPr>
      </w:pPr>
      <w:r w:rsidRPr="00562D77">
        <w:rPr>
          <w:sz w:val="16"/>
        </w:rPr>
        <w:t xml:space="preserve">5.   Weaponization of AI </w:t>
      </w:r>
    </w:p>
    <w:p w14:paraId="06ADBD8E" w14:textId="77777777" w:rsidR="00BF0133" w:rsidRPr="00562D77" w:rsidRDefault="00BF0133" w:rsidP="00BF0133">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w:t>
      </w:r>
      <w:proofErr w:type="spellStart"/>
      <w:r w:rsidRPr="00562D77">
        <w:rPr>
          <w:sz w:val="16"/>
        </w:rPr>
        <w:t>Xrisk</w:t>
      </w:r>
      <w:proofErr w:type="spellEnd"/>
      <w:r w:rsidRPr="00562D77">
        <w:rPr>
          <w:sz w:val="16"/>
        </w:rPr>
        <w:t xml:space="preserve"> scenarios discussed (CPAX and an AI race) could emerge without malicious intentions from anyone involved (e.g., engineers or governments), the scenarios we discuss here do for the most part assume some kind of malicious intent on the part of some actor. They are what </w:t>
      </w:r>
      <w:proofErr w:type="spellStart"/>
      <w:r w:rsidRPr="00562D77">
        <w:rPr>
          <w:sz w:val="16"/>
        </w:rPr>
        <w:t>Zwetsloot</w:t>
      </w:r>
      <w:proofErr w:type="spellEnd"/>
      <w:r w:rsidRPr="00562D77">
        <w:rPr>
          <w:sz w:val="16"/>
        </w:rPr>
        <w:t xml:space="preserve">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w:t>
      </w:r>
      <w:proofErr w:type="spellStart"/>
      <w:r w:rsidRPr="00562D77">
        <w:rPr>
          <w:sz w:val="16"/>
        </w:rPr>
        <w:t>Xrisk</w:t>
      </w:r>
      <w:proofErr w:type="spellEnd"/>
      <w:r w:rsidRPr="00562D77">
        <w:rPr>
          <w:sz w:val="16"/>
        </w:rPr>
        <w:t xml:space="preserve">. </w:t>
      </w:r>
    </w:p>
    <w:p w14:paraId="524DA303" w14:textId="77777777" w:rsidR="00BF0133" w:rsidRPr="00562D77" w:rsidRDefault="00BF0133" w:rsidP="00BF0133">
      <w:pPr>
        <w:rPr>
          <w:sz w:val="16"/>
        </w:rPr>
      </w:pPr>
      <w:r w:rsidRPr="00562D77">
        <w:rPr>
          <w:sz w:val="16"/>
        </w:rPr>
        <w:lastRenderedPageBreak/>
        <w:t xml:space="preserve">5.1 Malicious Actors </w:t>
      </w:r>
    </w:p>
    <w:p w14:paraId="07738D4C" w14:textId="77777777" w:rsidR="00BF0133" w:rsidRPr="00562D77" w:rsidRDefault="00BF0133" w:rsidP="00BF0133">
      <w:pPr>
        <w:rPr>
          <w:sz w:val="16"/>
        </w:rPr>
      </w:pPr>
      <w:r w:rsidRPr="00562D77">
        <w:rPr>
          <w:sz w:val="16"/>
        </w:rPr>
        <w:t xml:space="preserve">In discussing CPAX, we focused on accidental risk scenarios—where no one involved wants to bring about harm, but the mere act of building an advanced AI system creates an </w:t>
      </w:r>
      <w:proofErr w:type="spellStart"/>
      <w:r w:rsidRPr="00562D77">
        <w:rPr>
          <w:sz w:val="16"/>
        </w:rPr>
        <w:t>Xrisk</w:t>
      </w:r>
      <w:proofErr w:type="spellEnd"/>
      <w:r w:rsidRPr="00562D77">
        <w:rPr>
          <w:sz w:val="16"/>
        </w:rPr>
        <w:t xml:space="preserve">.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w:t>
      </w:r>
      <w:proofErr w:type="spellStart"/>
      <w:r w:rsidRPr="00562D77">
        <w:rPr>
          <w:sz w:val="16"/>
        </w:rPr>
        <w:t>Xrisk</w:t>
      </w:r>
      <w:proofErr w:type="spellEnd"/>
      <w:r w:rsidRPr="00562D77">
        <w:rPr>
          <w:sz w:val="16"/>
        </w:rPr>
        <w:t xml:space="preserve">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proofErr w:type="spellStart"/>
      <w:r w:rsidRPr="00C036EE">
        <w:rPr>
          <w:rStyle w:val="Emphasis"/>
        </w:rPr>
        <w:t>Xrisk</w:t>
      </w:r>
      <w:proofErr w:type="spellEnd"/>
      <w:r w:rsidRPr="00562D77">
        <w:rPr>
          <w:sz w:val="16"/>
        </w:rPr>
        <w:t xml:space="preserve">. But the </w:t>
      </w:r>
      <w:proofErr w:type="spellStart"/>
      <w:r w:rsidRPr="00562D77">
        <w:rPr>
          <w:sz w:val="16"/>
        </w:rPr>
        <w:t>Xrisk</w:t>
      </w:r>
      <w:proofErr w:type="spellEnd"/>
      <w:r w:rsidRPr="00562D77">
        <w:rPr>
          <w:sz w:val="16"/>
        </w:rPr>
        <w:t xml:space="preserve">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770062F7" w14:textId="77777777" w:rsidR="00BF0133" w:rsidRPr="00562D77" w:rsidRDefault="00BF0133" w:rsidP="00BF0133">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w:t>
      </w:r>
      <w:proofErr w:type="spellStart"/>
      <w:r w:rsidRPr="00562D77">
        <w:rPr>
          <w:sz w:val="16"/>
        </w:rPr>
        <w:t>Xrisk</w:t>
      </w:r>
      <w:proofErr w:type="spellEnd"/>
      <w:r w:rsidRPr="00562D77">
        <w:rPr>
          <w:sz w:val="16"/>
        </w:rPr>
        <w:t xml:space="preserve">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w:t>
      </w:r>
      <w:proofErr w:type="spellStart"/>
      <w:r w:rsidRPr="00562D77">
        <w:rPr>
          <w:sz w:val="16"/>
        </w:rPr>
        <w:t>Tonini</w:t>
      </w:r>
      <w:proofErr w:type="spellEnd"/>
      <w:r w:rsidRPr="00562D77">
        <w:rPr>
          <w:sz w:val="16"/>
        </w:rPr>
        <w:t xml:space="preserve">, 2017; Koch, 2019; </w:t>
      </w:r>
      <w:proofErr w:type="spellStart"/>
      <w:r w:rsidRPr="00562D77">
        <w:rPr>
          <w:sz w:val="16"/>
        </w:rPr>
        <w:t>Dehaene</w:t>
      </w:r>
      <w:proofErr w:type="spellEnd"/>
      <w:r w:rsidRPr="00562D77">
        <w:rPr>
          <w:sz w:val="16"/>
        </w:rPr>
        <w:t xml:space="preserve"> et al., 2017). </w:t>
      </w:r>
    </w:p>
    <w:p w14:paraId="64E18D12" w14:textId="77777777" w:rsidR="00BF0133" w:rsidRPr="00562D77" w:rsidRDefault="00BF0133" w:rsidP="00BF0133">
      <w:pPr>
        <w:rPr>
          <w:sz w:val="16"/>
        </w:rPr>
      </w:pPr>
      <w:r w:rsidRPr="00562D77">
        <w:rPr>
          <w:sz w:val="16"/>
        </w:rPr>
        <w:t xml:space="preserve">5.2 Lethal Autonomous Weapons </w:t>
      </w:r>
    </w:p>
    <w:p w14:paraId="3BEDE8BF" w14:textId="77777777" w:rsidR="00BF0133" w:rsidRPr="00562D77" w:rsidRDefault="00BF0133" w:rsidP="00BF0133">
      <w:pPr>
        <w:rPr>
          <w:sz w:val="16"/>
        </w:rPr>
      </w:pPr>
      <w:r w:rsidRPr="00562D77">
        <w:rPr>
          <w:sz w:val="16"/>
        </w:rPr>
        <w:t xml:space="preserve">One other form of weaponization of AI that is sometimes discussed as a potential source of </w:t>
      </w:r>
      <w:proofErr w:type="spellStart"/>
      <w:r w:rsidRPr="00562D77">
        <w:rPr>
          <w:sz w:val="16"/>
        </w:rPr>
        <w:t>Xrisk</w:t>
      </w:r>
      <w:proofErr w:type="spellEnd"/>
      <w:r w:rsidRPr="00562D77">
        <w:rPr>
          <w:sz w:val="16"/>
        </w:rPr>
        <w:t xml:space="preserve"> are lethal autonomous weapons systems (LAWS). LAWS include systems that can locate, select, and engage targets without any human intervention (</w:t>
      </w:r>
      <w:proofErr w:type="spellStart"/>
      <w:r w:rsidRPr="00562D77">
        <w:rPr>
          <w:sz w:val="16"/>
        </w:rPr>
        <w:t>Roff</w:t>
      </w:r>
      <w:proofErr w:type="spellEnd"/>
      <w:r w:rsidRPr="00562D77">
        <w:rPr>
          <w:sz w:val="16"/>
        </w:rPr>
        <w:t xml:space="preserve">, 2014; Russell, 2015; Robillard, this volume). Much of the debate around the ethics of LAWS has focused on whether their use would violate human dignity (Lim, 2019; </w:t>
      </w:r>
      <w:proofErr w:type="spellStart"/>
      <w:r w:rsidRPr="00562D77">
        <w:rPr>
          <w:sz w:val="16"/>
        </w:rPr>
        <w:t>Rosert</w:t>
      </w:r>
      <w:proofErr w:type="spellEnd"/>
      <w:r w:rsidRPr="00562D77">
        <w:rPr>
          <w:sz w:val="16"/>
        </w:rPr>
        <w:t xml:space="preserve"> &amp; Sauer, 2019; Sharkey, 2019), whether they could leave critical responsibility gaps in warfare (Sparrow, 2007; Robillard, this volume), or whether they could undermine the principles of just war theory, such as noncombatant immunity (</w:t>
      </w:r>
      <w:proofErr w:type="spellStart"/>
      <w:r w:rsidRPr="00562D77">
        <w:rPr>
          <w:sz w:val="16"/>
        </w:rPr>
        <w:t>Roff</w:t>
      </w:r>
      <w:proofErr w:type="spellEnd"/>
      <w:r w:rsidRPr="00562D77">
        <w:rPr>
          <w:sz w:val="16"/>
        </w:rPr>
        <w:t xml:space="preserve">, 2014), for example. These concerns, among others, have led many to call for a ban on their use (FLI ,2017). These concerns are certainly very serious and more near term (as some LAWS already exist) than the speculative scenarios discussed in CPAX. But do LAWS really present an </w:t>
      </w:r>
      <w:proofErr w:type="spellStart"/>
      <w:r w:rsidRPr="00562D77">
        <w:rPr>
          <w:sz w:val="16"/>
        </w:rPr>
        <w:t>Xrisk</w:t>
      </w:r>
      <w:proofErr w:type="spellEnd"/>
      <w:r w:rsidRPr="00562D77">
        <w:rPr>
          <w:sz w:val="16"/>
        </w:rPr>
        <w:t xml:space="preserve">? It seems that if they do, they do so indirectly. Consider two possible scenarios. </w:t>
      </w:r>
    </w:p>
    <w:p w14:paraId="3106AEDF" w14:textId="77777777" w:rsidR="00BF0133" w:rsidRPr="00562D77" w:rsidRDefault="00BF0133" w:rsidP="00BF0133">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w:t>
      </w:r>
      <w:proofErr w:type="spellStart"/>
      <w:r w:rsidRPr="00562D77">
        <w:rPr>
          <w:sz w:val="16"/>
        </w:rPr>
        <w:t>behaviour</w:t>
      </w:r>
      <w:proofErr w:type="spellEnd"/>
      <w:r w:rsidRPr="00562D77">
        <w:rPr>
          <w:sz w:val="16"/>
        </w:rPr>
        <w:t xml:space="preserve"> of LAWS, though it is likely that we will see a steady increase in the autonomy of future systems (Brundage et al., 2018). Now, it could be that this kind of warfare leads to </w:t>
      </w:r>
      <w:proofErr w:type="spellStart"/>
      <w:r w:rsidRPr="00562D77">
        <w:rPr>
          <w:sz w:val="16"/>
        </w:rPr>
        <w:t>Xrisks</w:t>
      </w:r>
      <w:proofErr w:type="spellEnd"/>
      <w:r w:rsidRPr="00562D77">
        <w:rPr>
          <w:sz w:val="16"/>
        </w:rPr>
        <w:t xml:space="preserve">, but this would require a causal chain that includes political disruption, perhaps failing states, and widespread mass murder. None of these scenarios are impossible, of course, and they present serious risks. But we have tried to focus this chapter on </w:t>
      </w:r>
      <w:proofErr w:type="spellStart"/>
      <w:r w:rsidRPr="00562D77">
        <w:rPr>
          <w:sz w:val="16"/>
        </w:rPr>
        <w:t>Xrisks</w:t>
      </w:r>
      <w:proofErr w:type="spellEnd"/>
      <w:r w:rsidRPr="00562D77">
        <w:rPr>
          <w:sz w:val="16"/>
        </w:rPr>
        <w:t xml:space="preserve">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686F5F6D" w14:textId="77777777" w:rsidR="00BF0133" w:rsidRPr="00562D77" w:rsidRDefault="00BF0133" w:rsidP="00BF0133">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w:t>
      </w:r>
      <w:proofErr w:type="spellStart"/>
      <w:r w:rsidRPr="00562D77">
        <w:rPr>
          <w:sz w:val="16"/>
        </w:rPr>
        <w:t>Xrisk</w:t>
      </w:r>
      <w:proofErr w:type="spellEnd"/>
      <w:r w:rsidRPr="00562D77">
        <w:rPr>
          <w:sz w:val="16"/>
        </w:rPr>
        <w:t xml:space="preserve"> already characterized by CPAX (§3). Our only point here is that upon closer examination, it's hard to see how this scenario looks distinct from ones previously discussed. Hence, the weaponization of AI can pose an indirect </w:t>
      </w:r>
      <w:proofErr w:type="spellStart"/>
      <w:r w:rsidRPr="00562D77">
        <w:rPr>
          <w:sz w:val="16"/>
        </w:rPr>
        <w:t>Xrisk</w:t>
      </w:r>
      <w:proofErr w:type="spellEnd"/>
      <w:r w:rsidRPr="00562D77">
        <w:rPr>
          <w:sz w:val="16"/>
        </w:rPr>
        <w:t xml:space="preserve">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13ACBE34" w14:textId="77777777" w:rsidR="00BF0133" w:rsidRPr="00562D77" w:rsidRDefault="00BF0133" w:rsidP="00BF0133">
      <w:pPr>
        <w:rPr>
          <w:sz w:val="16"/>
        </w:rPr>
      </w:pPr>
      <w:r w:rsidRPr="00562D77">
        <w:rPr>
          <w:sz w:val="16"/>
        </w:rPr>
        <w:lastRenderedPageBreak/>
        <w:t xml:space="preserve">6. Conclusion </w:t>
      </w:r>
    </w:p>
    <w:p w14:paraId="6509900E" w14:textId="77777777" w:rsidR="00BF0133" w:rsidRDefault="00BF0133" w:rsidP="00BF0133">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w:t>
      </w:r>
      <w:proofErr w:type="spellStart"/>
      <w:r w:rsidRPr="00562D77">
        <w:rPr>
          <w:sz w:val="16"/>
        </w:rPr>
        <w:t>Xrisk</w:t>
      </w:r>
      <w:proofErr w:type="spellEnd"/>
      <w:r w:rsidRPr="00562D77">
        <w:rPr>
          <w:sz w:val="16"/>
        </w:rPr>
        <w:t xml:space="preserve"> studies is still relatively young. There are significant debates being had over how to define the concept of </w:t>
      </w:r>
      <w:proofErr w:type="spellStart"/>
      <w:r w:rsidRPr="00562D77">
        <w:rPr>
          <w:sz w:val="16"/>
        </w:rPr>
        <w:t>Xrisk</w:t>
      </w:r>
      <w:proofErr w:type="spellEnd"/>
      <w:r w:rsidRPr="00562D77">
        <w:rPr>
          <w:sz w:val="16"/>
        </w:rPr>
        <w:t xml:space="preserve">, how to understand its sources, and what methodologies should be used to assess these risks. When it comes to </w:t>
      </w:r>
      <w:proofErr w:type="spellStart"/>
      <w:r w:rsidRPr="00562D77">
        <w:rPr>
          <w:sz w:val="16"/>
        </w:rPr>
        <w:t>Xrisks</w:t>
      </w:r>
      <w:proofErr w:type="spellEnd"/>
      <w:r w:rsidRPr="00562D77">
        <w:rPr>
          <w:sz w:val="16"/>
        </w:rPr>
        <w:t xml:space="preserve"> from AI, these debates continue. </w:t>
      </w:r>
      <w:r w:rsidRPr="00562D77">
        <w:rPr>
          <w:rStyle w:val="StyleUnderline"/>
        </w:rPr>
        <w:t xml:space="preserve">Early concerns around </w:t>
      </w:r>
      <w:r w:rsidRPr="00562D77">
        <w:rPr>
          <w:rStyle w:val="Emphasis"/>
        </w:rPr>
        <w:t xml:space="preserve">AI </w:t>
      </w:r>
      <w:proofErr w:type="spellStart"/>
      <w:r w:rsidRPr="00562D77">
        <w:rPr>
          <w:rStyle w:val="Emphasis"/>
        </w:rPr>
        <w:t>Xrisks</w:t>
      </w:r>
      <w:proofErr w:type="spellEnd"/>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w:t>
      </w:r>
      <w:proofErr w:type="spellStart"/>
      <w:r w:rsidRPr="00562D77">
        <w:rPr>
          <w:rStyle w:val="StyleUnderline"/>
        </w:rPr>
        <w:t>superintelligent</w:t>
      </w:r>
      <w:proofErr w:type="spellEnd"/>
      <w:r w:rsidRPr="00562D77">
        <w:rPr>
          <w:rStyle w:val="StyleUnderline"/>
        </w:rPr>
        <w:t xml:space="preserve">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w:t>
      </w:r>
      <w:proofErr w:type="spellStart"/>
      <w:r w:rsidRPr="00562D77">
        <w:rPr>
          <w:sz w:val="16"/>
        </w:rPr>
        <w:t>Xrisk</w:t>
      </w:r>
      <w:proofErr w:type="spellEnd"/>
      <w:r w:rsidRPr="00562D77">
        <w:rPr>
          <w:sz w:val="16"/>
        </w:rPr>
        <w:t xml:space="preserve">,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3AE847A5" w14:textId="77777777" w:rsidR="00BF0133" w:rsidRDefault="00BF0133" w:rsidP="00BF0133">
      <w:pPr>
        <w:pStyle w:val="Heading4"/>
      </w:pPr>
      <w:r>
        <w:t>The plan solves:</w:t>
      </w:r>
    </w:p>
    <w:p w14:paraId="7C11679E" w14:textId="77777777" w:rsidR="00BF0133" w:rsidRPr="006435AE" w:rsidRDefault="00BF0133" w:rsidP="00BF0133">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42C12111" w14:textId="77777777" w:rsidR="00BF0133" w:rsidRDefault="00BF0133" w:rsidP="00BF0133">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247-249</w:t>
      </w:r>
    </w:p>
    <w:p w14:paraId="061E6F02" w14:textId="77777777" w:rsidR="00BF0133" w:rsidRPr="00873822" w:rsidRDefault="00BF0133" w:rsidP="00BF0133">
      <w:pPr>
        <w:rPr>
          <w:sz w:val="16"/>
        </w:rPr>
      </w:pPr>
      <w:r w:rsidRPr="00873822">
        <w:rPr>
          <w:sz w:val="16"/>
        </w:rPr>
        <w:t>1.2 Enforcement</w:t>
      </w:r>
    </w:p>
    <w:p w14:paraId="58954D6F" w14:textId="77777777" w:rsidR="00BF0133" w:rsidRPr="00873822" w:rsidRDefault="00BF0133" w:rsidP="00BF0133">
      <w:pPr>
        <w:rPr>
          <w:sz w:val="16"/>
        </w:rPr>
      </w:pPr>
      <w:r w:rsidRPr="00873822">
        <w:rPr>
          <w:sz w:val="16"/>
        </w:rPr>
        <w:t>1.2.1 Not this...</w:t>
      </w:r>
    </w:p>
    <w:p w14:paraId="72C86D85" w14:textId="77777777" w:rsidR="00BF0133" w:rsidRPr="00873822" w:rsidRDefault="00BF0133" w:rsidP="00BF0133">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0E1E6B20" w14:textId="77777777" w:rsidR="00BF0133" w:rsidRPr="00873822" w:rsidRDefault="00BF0133" w:rsidP="00BF0133">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40005C01" w14:textId="77777777" w:rsidR="00BF0133" w:rsidRPr="00873822" w:rsidRDefault="00BF0133" w:rsidP="00BF0133">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68D660BC" w14:textId="77777777" w:rsidR="00BF0133" w:rsidRPr="00873822" w:rsidRDefault="00BF0133" w:rsidP="00BF0133">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034A0C5A" w14:textId="77777777" w:rsidR="00BF0133" w:rsidRPr="00873822" w:rsidRDefault="00BF0133" w:rsidP="00BF0133">
      <w:pPr>
        <w:rPr>
          <w:sz w:val="16"/>
        </w:rPr>
      </w:pPr>
      <w:r w:rsidRPr="00873822">
        <w:rPr>
          <w:sz w:val="16"/>
        </w:rPr>
        <w:t xml:space="preserve">More generally, it is important to underline that all blockchain participants agree to the same set of rules. That should not be seen as an illegal agreement between them, even though it affects their economic behavior. Agreeing to the same rules is, in fact, necessary </w:t>
      </w:r>
      <w:r w:rsidRPr="00873822">
        <w:rPr>
          <w:sz w:val="16"/>
        </w:rPr>
        <w:lastRenderedPageBreak/>
        <w:t>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4AC89C6E" w14:textId="77777777" w:rsidR="00BF0133" w:rsidRPr="00F46B3B" w:rsidRDefault="00BF0133" w:rsidP="00BF0133">
      <w:pPr>
        <w:rPr>
          <w:sz w:val="16"/>
        </w:rPr>
      </w:pPr>
      <w:r w:rsidRPr="00F46B3B">
        <w:rPr>
          <w:sz w:val="16"/>
        </w:rPr>
        <w:t>1.2.2 ...but that!</w:t>
      </w:r>
    </w:p>
    <w:p w14:paraId="0D260999" w14:textId="77777777" w:rsidR="00BF0133" w:rsidRPr="00F46B3B" w:rsidRDefault="00BF0133" w:rsidP="00BF0133">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074AF0B4" w14:textId="77777777" w:rsidR="00BF0133" w:rsidRPr="00873822" w:rsidRDefault="00BF0133" w:rsidP="00BF0133">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6100CCC1" w14:textId="77777777" w:rsidR="00BF0133" w:rsidRPr="00F46B3B" w:rsidRDefault="00BF0133" w:rsidP="00BF0133">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76BBFE1F" w14:textId="77777777" w:rsidR="00BF0133" w:rsidRDefault="00BF0133" w:rsidP="00BF0133">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259FDF93" w14:textId="77777777" w:rsidR="00BF0133" w:rsidRDefault="00BF0133" w:rsidP="00BF0133">
      <w:pPr>
        <w:pStyle w:val="Heading3"/>
      </w:pPr>
      <w:r>
        <w:lastRenderedPageBreak/>
        <w:t>Plan---1AC</w:t>
      </w:r>
    </w:p>
    <w:p w14:paraId="0150C228" w14:textId="77777777" w:rsidR="00BF0133" w:rsidRDefault="00BF0133" w:rsidP="00BF0133">
      <w:pPr>
        <w:pStyle w:val="Heading4"/>
      </w:pPr>
      <w:r>
        <w:rPr>
          <w:u w:val="single"/>
        </w:rPr>
        <w:t>PLAN</w:t>
      </w:r>
    </w:p>
    <w:p w14:paraId="1235220B" w14:textId="77777777" w:rsidR="00BF0133" w:rsidRPr="001B79EA" w:rsidRDefault="00BF0133" w:rsidP="00BF0133">
      <w:pPr>
        <w:pStyle w:val="Heading4"/>
      </w:pPr>
      <w:r>
        <w:t xml:space="preserve">The United States federal government should prohibit anticompetitive practices by nucleus participants at the root layer of blockchains. </w:t>
      </w:r>
    </w:p>
    <w:p w14:paraId="1B67CB9A" w14:textId="77777777" w:rsidR="00BF0133" w:rsidRDefault="00BF0133" w:rsidP="00BF0133">
      <w:pPr>
        <w:pStyle w:val="Heading3"/>
      </w:pPr>
      <w:r>
        <w:lastRenderedPageBreak/>
        <w:t>Solvency---1AC</w:t>
      </w:r>
    </w:p>
    <w:p w14:paraId="77FA9C7C" w14:textId="77777777" w:rsidR="00BF0133" w:rsidRPr="000F3E12" w:rsidRDefault="00BF0133" w:rsidP="00BF0133">
      <w:pPr>
        <w:pStyle w:val="Heading4"/>
        <w:rPr>
          <w:u w:val="single"/>
        </w:rPr>
      </w:pPr>
      <w:r w:rsidRPr="000F3E12">
        <w:rPr>
          <w:u w:val="single"/>
        </w:rPr>
        <w:t>SOLVENCY</w:t>
      </w:r>
    </w:p>
    <w:p w14:paraId="645238D1" w14:textId="77777777" w:rsidR="00BF0133" w:rsidRPr="00E019FB" w:rsidRDefault="00BF0133" w:rsidP="00BF0133">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415AA495" w14:textId="77777777" w:rsidR="00BF0133" w:rsidRDefault="00BF0133" w:rsidP="00BF0133">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w:t>
      </w:r>
      <w:r>
        <w:t xml:space="preserve"> p. 110</w:t>
      </w:r>
    </w:p>
    <w:p w14:paraId="4D68CF3B" w14:textId="77777777" w:rsidR="00BF0133" w:rsidRPr="00E019FB" w:rsidRDefault="00BF0133" w:rsidP="00BF0133">
      <w:pPr>
        <w:rPr>
          <w:sz w:val="16"/>
        </w:rPr>
      </w:pPr>
      <w:r w:rsidRPr="00E019FB">
        <w:rPr>
          <w:sz w:val="16"/>
        </w:rPr>
        <w:t>2 BLOCKCHAIN’S LEGAL FICTION</w:t>
      </w:r>
    </w:p>
    <w:p w14:paraId="48E2E1E0" w14:textId="77777777" w:rsidR="00BF0133" w:rsidRPr="00E019FB" w:rsidRDefault="00BF0133" w:rsidP="00BF0133">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4300273D" w14:textId="77777777" w:rsidR="00BF0133" w:rsidRPr="00E019FB" w:rsidRDefault="00BF0133" w:rsidP="00BF0133">
      <w:pPr>
        <w:rPr>
          <w:sz w:val="16"/>
        </w:rPr>
      </w:pPr>
      <w:r w:rsidRPr="00E019FB">
        <w:rPr>
          <w:sz w:val="16"/>
        </w:rPr>
        <w:t>2.1</w:t>
      </w:r>
      <w:r w:rsidRPr="00E019FB">
        <w:rPr>
          <w:sz w:val="16"/>
        </w:rPr>
        <w:tab/>
        <w:t>Dynamics of Blockchain Governance</w:t>
      </w:r>
    </w:p>
    <w:p w14:paraId="77EE3955" w14:textId="77777777" w:rsidR="00BF0133" w:rsidRPr="00E019FB" w:rsidRDefault="00BF0133" w:rsidP="00BF0133">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091A5A7C" w14:textId="77777777" w:rsidR="00BF0133" w:rsidRPr="00E019FB" w:rsidRDefault="00BF0133" w:rsidP="00BF0133">
      <w:pPr>
        <w:rPr>
          <w:sz w:val="16"/>
        </w:rPr>
      </w:pPr>
      <w:r w:rsidRPr="00E019FB">
        <w:rPr>
          <w:sz w:val="16"/>
        </w:rPr>
        <w:t>2.1.1</w:t>
      </w:r>
      <w:r w:rsidRPr="00E019FB">
        <w:rPr>
          <w:sz w:val="16"/>
        </w:rPr>
        <w:tab/>
        <w:t>Semantic explanation</w:t>
      </w:r>
    </w:p>
    <w:p w14:paraId="530DEA0A" w14:textId="77777777" w:rsidR="00BF0133" w:rsidRPr="00E019FB" w:rsidRDefault="00BF0133" w:rsidP="00BF0133">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57D854CD" w14:textId="77777777" w:rsidR="00BF0133" w:rsidRPr="00E019FB" w:rsidRDefault="00BF0133" w:rsidP="00BF0133">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213A2E24" w14:textId="77777777" w:rsidR="00BF0133" w:rsidRPr="00E019FB" w:rsidRDefault="00BF0133" w:rsidP="00BF0133">
      <w:pPr>
        <w:rPr>
          <w:sz w:val="16"/>
        </w:rPr>
      </w:pPr>
      <w:r w:rsidRPr="00E019FB">
        <w:rPr>
          <w:sz w:val="16"/>
        </w:rPr>
        <w:t>2.1.2 Understanding blockchain governance</w:t>
      </w:r>
    </w:p>
    <w:p w14:paraId="5008E39C" w14:textId="77777777" w:rsidR="00BF0133" w:rsidRPr="00E019FB" w:rsidRDefault="00BF0133" w:rsidP="00BF0133">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0010AAEC" w14:textId="77777777" w:rsidR="00BF0133" w:rsidRPr="00E019FB" w:rsidRDefault="00BF0133" w:rsidP="00BF0133">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1A79CBA5" w14:textId="77777777" w:rsidR="00BF0133" w:rsidRPr="00E019FB" w:rsidRDefault="00BF0133" w:rsidP="00BF0133">
      <w:pPr>
        <w:rPr>
          <w:sz w:val="16"/>
        </w:rPr>
      </w:pPr>
      <w:r w:rsidRPr="00C90667">
        <w:rPr>
          <w:rStyle w:val="StyleUnderline"/>
          <w:highlight w:val="cyan"/>
        </w:rPr>
        <w:lastRenderedPageBreak/>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4D863D5A" w14:textId="77777777" w:rsidR="00BF0133" w:rsidRPr="00E019FB" w:rsidRDefault="00BF0133" w:rsidP="00BF0133">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31EC86F9" w14:textId="77777777" w:rsidR="00BF0133" w:rsidRPr="00E019FB" w:rsidRDefault="00BF0133" w:rsidP="00BF0133">
      <w:pPr>
        <w:rPr>
          <w:sz w:val="16"/>
        </w:rPr>
      </w:pPr>
      <w:r w:rsidRPr="00E019FB">
        <w:rPr>
          <w:sz w:val="16"/>
        </w:rPr>
        <w:t>2.1.2.1</w:t>
      </w:r>
      <w:r w:rsidRPr="00E019FB">
        <w:rPr>
          <w:sz w:val="16"/>
        </w:rPr>
        <w:tab/>
        <w:t>The power of founders and core developers'2</w:t>
      </w:r>
    </w:p>
    <w:p w14:paraId="5A02C796" w14:textId="77777777" w:rsidR="00BF0133" w:rsidRPr="00E019FB" w:rsidRDefault="00BF0133" w:rsidP="00BF0133">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37AFAA1F" w14:textId="77777777" w:rsidR="00BF0133" w:rsidRPr="00E019FB" w:rsidRDefault="00BF0133" w:rsidP="00BF0133">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691E3EED" w14:textId="77777777" w:rsidR="00BF0133" w:rsidRPr="00E019FB" w:rsidRDefault="00BF0133" w:rsidP="00BF0133">
      <w:pPr>
        <w:rPr>
          <w:sz w:val="16"/>
        </w:rPr>
      </w:pPr>
      <w:r w:rsidRPr="00E019FB">
        <w:rPr>
          <w:sz w:val="16"/>
        </w:rPr>
        <w:t xml:space="preserve">The more participants are included in those voting procedures, the more decentralized that blockchain layer is.21 The opposite is also true. For instance, Decred22 and Tezos23 are cryptocurrencies with more centralized governance systems. One of </w:t>
      </w:r>
      <w:proofErr w:type="spellStart"/>
      <w:r w:rsidRPr="00E019FB">
        <w:rPr>
          <w:sz w:val="16"/>
        </w:rPr>
        <w:t>Tezos</w:t>
      </w:r>
      <w:proofErr w:type="spellEnd"/>
      <w:r w:rsidRPr="00E019FB">
        <w:rPr>
          <w:sz w:val="16"/>
        </w:rPr>
        <w:t>’ principal characteristics is the ability to amend its consensus when necessary.24 The presence of off-chain and side-chain governance mechanisms, usually controlled by developers, should also be closely studied.25</w:t>
      </w:r>
    </w:p>
    <w:p w14:paraId="4860F7DE" w14:textId="77777777" w:rsidR="00BF0133" w:rsidRPr="00E019FB" w:rsidRDefault="00BF0133" w:rsidP="00BF0133">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4B11DD75" w14:textId="77777777" w:rsidR="00BF0133" w:rsidRPr="00E019FB" w:rsidRDefault="00BF0133" w:rsidP="00BF0133">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0769BB3B" w14:textId="77777777" w:rsidR="00BF0133" w:rsidRPr="00E019FB" w:rsidRDefault="00BF0133" w:rsidP="00BF0133">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7E408538" w14:textId="77777777" w:rsidR="00BF0133" w:rsidRPr="00E019FB" w:rsidRDefault="00BF0133" w:rsidP="00BF0133">
      <w:pPr>
        <w:rPr>
          <w:sz w:val="16"/>
        </w:rPr>
      </w:pPr>
      <w:r w:rsidRPr="00E019FB">
        <w:rPr>
          <w:sz w:val="16"/>
        </w:rPr>
        <w:t>2.1.2.2</w:t>
      </w:r>
      <w:r w:rsidRPr="00E019FB">
        <w:rPr>
          <w:sz w:val="16"/>
        </w:rPr>
        <w:tab/>
        <w:t>The power of users36</w:t>
      </w:r>
    </w:p>
    <w:p w14:paraId="0C43BDCB" w14:textId="77777777" w:rsidR="00BF0133" w:rsidRPr="00E019FB" w:rsidRDefault="00BF0133" w:rsidP="00BF0133">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1DD4BF62" w14:textId="77777777" w:rsidR="00BF0133" w:rsidRPr="00E019FB" w:rsidRDefault="00BF0133" w:rsidP="00BF0133">
      <w:pPr>
        <w:rPr>
          <w:sz w:val="16"/>
        </w:rPr>
      </w:pPr>
      <w:r w:rsidRPr="00E019FB">
        <w:rPr>
          <w:sz w:val="16"/>
        </w:rPr>
        <w:t>2.1.2.3</w:t>
      </w:r>
      <w:r w:rsidRPr="00E019FB">
        <w:rPr>
          <w:sz w:val="16"/>
        </w:rPr>
        <w:tab/>
        <w:t>The power of miners44</w:t>
      </w:r>
    </w:p>
    <w:p w14:paraId="05BED3A5" w14:textId="77777777" w:rsidR="00BF0133" w:rsidRPr="00E019FB" w:rsidRDefault="00BF0133" w:rsidP="00BF0133">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04CA0789" w14:textId="77777777" w:rsidR="00BF0133" w:rsidRPr="00E019FB" w:rsidRDefault="00BF0133" w:rsidP="00BF0133">
      <w:pPr>
        <w:rPr>
          <w:sz w:val="16"/>
        </w:rPr>
      </w:pPr>
      <w:r w:rsidRPr="00E019FB">
        <w:rPr>
          <w:sz w:val="16"/>
        </w:rPr>
        <w:lastRenderedPageBreak/>
        <w:t>2.1.3 The blockchain power game</w:t>
      </w:r>
    </w:p>
    <w:p w14:paraId="558FB4C9" w14:textId="77777777" w:rsidR="00BF0133" w:rsidRPr="00E019FB" w:rsidRDefault="00BF0133" w:rsidP="00BF0133">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05176EB2" w14:textId="77777777" w:rsidR="00BF0133" w:rsidRPr="00E019FB" w:rsidRDefault="00BF0133" w:rsidP="00BF0133">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6EFE56D0" w14:textId="77777777" w:rsidR="00BF0133" w:rsidRPr="00E019FB" w:rsidRDefault="00BF0133" w:rsidP="00BF0133">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2E555396" w14:textId="77777777" w:rsidR="00BF0133" w:rsidRPr="00E019FB" w:rsidRDefault="00BF0133" w:rsidP="00BF0133">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1A747C3C" w14:textId="77777777" w:rsidR="00BF0133" w:rsidRPr="00E019FB" w:rsidRDefault="00BF0133" w:rsidP="00BF0133">
      <w:pPr>
        <w:rPr>
          <w:sz w:val="16"/>
        </w:rPr>
      </w:pPr>
      <w:r w:rsidRPr="00E019FB">
        <w:rPr>
          <w:sz w:val="16"/>
        </w:rPr>
        <w:t>2.2 The Blockchain Nucleus</w:t>
      </w:r>
    </w:p>
    <w:p w14:paraId="01CEBC01" w14:textId="77777777" w:rsidR="00BF0133" w:rsidRPr="00E019FB" w:rsidRDefault="00BF0133" w:rsidP="00BF0133">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730F1A4C" w14:textId="77777777" w:rsidR="00BF0133" w:rsidRPr="00E019FB" w:rsidRDefault="00BF0133" w:rsidP="00BF0133">
      <w:pPr>
        <w:rPr>
          <w:sz w:val="16"/>
        </w:rPr>
      </w:pPr>
      <w:r w:rsidRPr="00E019FB">
        <w:rPr>
          <w:sz w:val="16"/>
        </w:rPr>
        <w:t>2.2.1 Usefulness and challenges</w:t>
      </w:r>
    </w:p>
    <w:p w14:paraId="2570CEB3" w14:textId="77777777" w:rsidR="00BF0133" w:rsidRPr="00E019FB" w:rsidRDefault="00BF0133" w:rsidP="00BF0133">
      <w:pPr>
        <w:rPr>
          <w:sz w:val="16"/>
        </w:rPr>
      </w:pPr>
      <w:r w:rsidRPr="00E019FB">
        <w:rPr>
          <w:sz w:val="16"/>
        </w:rPr>
        <w:t>2.2.1.1 The nucleus</w:t>
      </w:r>
    </w:p>
    <w:p w14:paraId="73B66198" w14:textId="77777777" w:rsidR="00BF0133" w:rsidRPr="00E019FB" w:rsidRDefault="00BF0133" w:rsidP="00BF0133">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36CB09BE" w14:textId="77777777" w:rsidR="00BF0133" w:rsidRPr="00DF71C9" w:rsidRDefault="00BF0133" w:rsidP="00BF0133">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26418BE0" w14:textId="77777777" w:rsidR="00BF0133" w:rsidRPr="00E019FB" w:rsidRDefault="00BF0133" w:rsidP="00BF0133">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3B9FDFA6" w14:textId="77777777" w:rsidR="00BF0133" w:rsidRPr="00E019FB" w:rsidRDefault="00BF0133" w:rsidP="00BF0133">
      <w:pPr>
        <w:rPr>
          <w:sz w:val="16"/>
        </w:rPr>
      </w:pPr>
      <w:r w:rsidRPr="00E019FB">
        <w:rPr>
          <w:sz w:val="16"/>
        </w:rPr>
        <w:t>2.2.1.2 Usefulness</w:t>
      </w:r>
    </w:p>
    <w:p w14:paraId="7F53C3E2" w14:textId="77777777" w:rsidR="00BF0133" w:rsidRPr="00E019FB" w:rsidRDefault="00BF0133" w:rsidP="00BF0133">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4B8EBA79" w14:textId="77777777" w:rsidR="00BF0133" w:rsidRPr="00E019FB" w:rsidRDefault="00BF0133" w:rsidP="00BF0133">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3D949A16" w14:textId="77777777" w:rsidR="00BF0133" w:rsidRPr="00E019FB" w:rsidRDefault="00BF0133" w:rsidP="00BF0133">
      <w:pPr>
        <w:rPr>
          <w:sz w:val="16"/>
        </w:rPr>
      </w:pPr>
      <w:r w:rsidRPr="00E019FB">
        <w:rPr>
          <w:sz w:val="16"/>
        </w:rPr>
        <w:t>3 DEFINING THE NUCLEUS SIZE</w:t>
      </w:r>
    </w:p>
    <w:p w14:paraId="08E80793" w14:textId="77777777" w:rsidR="00BF0133" w:rsidRPr="00E019FB" w:rsidRDefault="00BF0133" w:rsidP="00BF0133">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w:t>
      </w:r>
      <w:r w:rsidRPr="004A7590">
        <w:rPr>
          <w:rStyle w:val="Emphasis"/>
        </w:rPr>
        <w:lastRenderedPageBreak/>
        <w:t xml:space="preserve">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4877541D" w14:textId="77777777" w:rsidR="00BF0133" w:rsidRPr="00E019FB" w:rsidRDefault="00BF0133" w:rsidP="00BF0133">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24E2C1D7" w14:textId="77777777" w:rsidR="00BF0133" w:rsidRPr="00E019FB" w:rsidRDefault="00BF0133" w:rsidP="00BF0133">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2A331EC3" w14:textId="77777777" w:rsidR="00BF0133" w:rsidRPr="00E019FB" w:rsidRDefault="00BF0133" w:rsidP="00BF0133">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062FE786" w14:textId="77777777" w:rsidR="00BF0133" w:rsidRPr="00E019FB" w:rsidRDefault="00BF0133" w:rsidP="00BF0133">
      <w:pPr>
        <w:rPr>
          <w:sz w:val="16"/>
        </w:rPr>
      </w:pPr>
      <w:r w:rsidRPr="00E019FB">
        <w:rPr>
          <w:sz w:val="16"/>
        </w:rPr>
        <w:t>4 THE THEORY OF GRANULARITY IN ACTION</w:t>
      </w:r>
    </w:p>
    <w:p w14:paraId="76D1BA7F" w14:textId="77777777" w:rsidR="00BF0133" w:rsidRDefault="00BF0133" w:rsidP="00BF0133">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3416941" w14:textId="6972F4BA" w:rsidR="00E42E4C" w:rsidRDefault="00BF0133" w:rsidP="00BF0133">
      <w:pPr>
        <w:pStyle w:val="Heading2"/>
      </w:pPr>
      <w:r>
        <w:lastRenderedPageBreak/>
        <w:t>2AC</w:t>
      </w:r>
    </w:p>
    <w:p w14:paraId="7A23717D" w14:textId="7D33A6F3" w:rsidR="00BF0133" w:rsidRDefault="00BF0133" w:rsidP="00BF0133">
      <w:pPr>
        <w:pStyle w:val="Heading3"/>
      </w:pPr>
      <w:r>
        <w:lastRenderedPageBreak/>
        <w:t>Blockchain ADV---2AC</w:t>
      </w:r>
    </w:p>
    <w:p w14:paraId="1A549F28" w14:textId="77777777" w:rsidR="00BF0133" w:rsidRPr="006D1B35" w:rsidRDefault="00BF0133" w:rsidP="00BF0133">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3B6A9201" w14:textId="77777777" w:rsidR="00BF0133" w:rsidRDefault="00BF0133" w:rsidP="00BF0133">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179-180</w:t>
      </w:r>
    </w:p>
    <w:p w14:paraId="02700D5A" w14:textId="77777777" w:rsidR="00BF0133" w:rsidRPr="006D1B35" w:rsidRDefault="00BF0133" w:rsidP="00BF0133">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all the more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1FBCF922" w14:textId="77777777" w:rsidR="00BF0133" w:rsidRPr="006D1B35" w:rsidRDefault="00BF0133" w:rsidP="00BF0133">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xml:space="preserve">. Most of these procedures are indeed started by colluders who fear being discovered. Technology helps in that regard. This is all the </w:t>
      </w:r>
      <w:proofErr w:type="gramStart"/>
      <w:r w:rsidRPr="006D1B35">
        <w:rPr>
          <w:sz w:val="16"/>
        </w:rPr>
        <w:t>more true</w:t>
      </w:r>
      <w:proofErr w:type="gramEnd"/>
      <w:r w:rsidRPr="006D1B35">
        <w:rPr>
          <w:sz w:val="16"/>
        </w:rPr>
        <w:t xml:space="preserv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2FAE531D" w14:textId="77777777" w:rsidR="00BF0133" w:rsidRDefault="00BF0133" w:rsidP="00BF0133">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w:t>
      </w:r>
      <w:proofErr w:type="spellStart"/>
      <w:r w:rsidRPr="006D1B35">
        <w:rPr>
          <w:sz w:val="16"/>
        </w:rPr>
        <w:t>Organisation</w:t>
      </w:r>
      <w:proofErr w:type="spellEnd"/>
      <w:r w:rsidRPr="006D1B35">
        <w:rPr>
          <w:sz w:val="16"/>
        </w:rPr>
        <w:t xml:space="preserve">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6774437C" w14:textId="77777777" w:rsidR="00BF0133" w:rsidRPr="00A53DF2" w:rsidRDefault="00BF0133" w:rsidP="00BF0133">
      <w:pPr>
        <w:pStyle w:val="Heading4"/>
      </w:pPr>
      <w:r>
        <w:rPr>
          <w:u w:val="single"/>
        </w:rPr>
        <w:t>Tons</w:t>
      </w:r>
      <w:r>
        <w:t xml:space="preserve"> of antitrust now</w:t>
      </w:r>
    </w:p>
    <w:p w14:paraId="724DC73B" w14:textId="77777777" w:rsidR="00BF0133" w:rsidRDefault="00BF0133" w:rsidP="00BF0133">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2CE124CF" w14:textId="77777777" w:rsidR="00BF0133" w:rsidRPr="009679FF" w:rsidRDefault="00BF0133" w:rsidP="00BF0133">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544DF523" w14:textId="77777777" w:rsidR="00BF0133" w:rsidRPr="009679FF" w:rsidRDefault="00BF0133" w:rsidP="00BF0133">
      <w:pPr>
        <w:rPr>
          <w:sz w:val="16"/>
        </w:rPr>
      </w:pPr>
      <w:r w:rsidRPr="009679FF">
        <w:rPr>
          <w:sz w:val="16"/>
        </w:rPr>
        <w:t xml:space="preserve">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w:t>
      </w:r>
      <w:r w:rsidRPr="009679FF">
        <w:rPr>
          <w:sz w:val="16"/>
        </w:rPr>
        <w:lastRenderedPageBreak/>
        <w:t>negative headlines, tech’s quintet of heavy hitters boasted a cumulative market value of nearly $10 trillion as 2021 neared an end, after producing a collective $2.4 trillion in revenue over the past two years of pandemic misery.</w:t>
      </w:r>
    </w:p>
    <w:p w14:paraId="4DC214AF" w14:textId="77777777" w:rsidR="00BF0133" w:rsidRPr="009679FF" w:rsidRDefault="00BF0133" w:rsidP="00BF0133">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29A056AA" w14:textId="77777777" w:rsidR="00BF0133" w:rsidRPr="009679FF" w:rsidRDefault="00BF0133" w:rsidP="00BF0133">
      <w:pPr>
        <w:rPr>
          <w:sz w:val="16"/>
        </w:rPr>
      </w:pPr>
      <w:r w:rsidRPr="009679FF">
        <w:rPr>
          <w:sz w:val="16"/>
        </w:rPr>
        <w:t>Many investors have simply looked back on history and shrugged, according to one Silicon Valley venture capitalist.</w:t>
      </w:r>
    </w:p>
    <w:p w14:paraId="0729907A" w14:textId="77777777" w:rsidR="00BF0133" w:rsidRPr="009679FF" w:rsidRDefault="00BF0133" w:rsidP="00BF0133">
      <w:pPr>
        <w:rPr>
          <w:sz w:val="16"/>
        </w:rPr>
      </w:pPr>
      <w:r w:rsidRPr="009679FF">
        <w:rPr>
          <w:sz w:val="16"/>
        </w:rPr>
        <w:t xml:space="preserve">“There is more antitrust </w:t>
      </w:r>
      <w:r w:rsidRPr="00F331AB">
        <w:rPr>
          <w:rStyle w:val="Emphasis"/>
          <w:highlight w:val="cyan"/>
        </w:rPr>
        <w:t>noise</w:t>
      </w:r>
      <w:r w:rsidRPr="009679FF">
        <w:rPr>
          <w:sz w:val="16"/>
        </w:rPr>
        <w:t xml:space="preserve">, but investment people remember the Microsoft and IBM </w:t>
      </w:r>
      <w:proofErr w:type="spellStart"/>
      <w:r w:rsidRPr="009679FF">
        <w:rPr>
          <w:sz w:val="16"/>
        </w:rPr>
        <w:t>IBM</w:t>
      </w:r>
      <w:proofErr w:type="spellEnd"/>
      <w:r w:rsidRPr="009679FF">
        <w:rPr>
          <w:sz w:val="16"/>
        </w:rPr>
        <w:t>,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60984E31" w14:textId="77777777" w:rsidR="00BF0133" w:rsidRPr="009679FF" w:rsidRDefault="00BF0133" w:rsidP="00BF0133">
      <w:pPr>
        <w:rPr>
          <w:sz w:val="16"/>
        </w:rPr>
      </w:pPr>
      <w:r w:rsidRPr="009679FF">
        <w:rPr>
          <w:sz w:val="16"/>
        </w:rPr>
        <w:t>For more: Big Tech was built by the same type of antitrust actions that could now tear it down</w:t>
      </w:r>
    </w:p>
    <w:p w14:paraId="4DFC9EA4" w14:textId="77777777" w:rsidR="00BF0133" w:rsidRPr="009679FF" w:rsidRDefault="00BF0133" w:rsidP="00BF0133">
      <w:pPr>
        <w:rPr>
          <w:sz w:val="16"/>
        </w:rPr>
      </w:pPr>
      <w:r w:rsidRPr="009679FF">
        <w:rPr>
          <w:sz w:val="16"/>
        </w:rPr>
        <w:t xml:space="preserve">NOW PLAYING: </w:t>
      </w:r>
    </w:p>
    <w:p w14:paraId="6F5EE88B" w14:textId="77777777" w:rsidR="00BF0133" w:rsidRPr="009679FF" w:rsidRDefault="00BF0133" w:rsidP="00BF0133">
      <w:pPr>
        <w:rPr>
          <w:sz w:val="16"/>
        </w:rPr>
      </w:pPr>
      <w:r w:rsidRPr="009679FF">
        <w:rPr>
          <w:sz w:val="16"/>
        </w:rPr>
        <w:t>‘Absolutely Devastating’: Colorado Wildfire Destroys Hundreds of Homes, Businesses</w:t>
      </w:r>
    </w:p>
    <w:p w14:paraId="270C1D13" w14:textId="77777777" w:rsidR="00BF0133" w:rsidRPr="009679FF" w:rsidRDefault="00BF0133" w:rsidP="00BF0133">
      <w:pPr>
        <w:rPr>
          <w:sz w:val="16"/>
        </w:rPr>
      </w:pPr>
      <w:r w:rsidRPr="009679FF">
        <w:rPr>
          <w:sz w:val="16"/>
        </w:rPr>
        <w:t>Visit our Video Center</w:t>
      </w:r>
    </w:p>
    <w:p w14:paraId="16C4300E" w14:textId="77777777" w:rsidR="00BF0133" w:rsidRPr="009679FF" w:rsidRDefault="00BF0133" w:rsidP="00BF0133">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7F744DDE" w14:textId="77777777" w:rsidR="00BF0133" w:rsidRPr="009679FF" w:rsidRDefault="00BF0133" w:rsidP="00BF0133">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2BDC341D" w14:textId="77777777" w:rsidR="00BF0133" w:rsidRPr="009679FF" w:rsidRDefault="00BF0133" w:rsidP="00BF0133">
      <w:pPr>
        <w:rPr>
          <w:sz w:val="16"/>
        </w:rPr>
      </w:pPr>
      <w:r w:rsidRPr="009679FF">
        <w:rPr>
          <w:sz w:val="16"/>
        </w:rPr>
        <w:t>More on the antitrust challenges facing Big Tech in 2022</w:t>
      </w:r>
    </w:p>
    <w:p w14:paraId="39C7F6C1" w14:textId="77777777" w:rsidR="00BF0133" w:rsidRPr="009679FF" w:rsidRDefault="00BF0133" w:rsidP="00BF0133">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4752291F" w14:textId="77777777" w:rsidR="00BF0133" w:rsidRPr="009679FF" w:rsidRDefault="00BF0133" w:rsidP="00BF0133">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36007064" w14:textId="77777777" w:rsidR="00BF0133" w:rsidRPr="009679FF" w:rsidRDefault="00BF0133" w:rsidP="00BF0133">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49E475E8" w14:textId="77777777" w:rsidR="00BF0133" w:rsidRPr="009679FF" w:rsidRDefault="00BF0133" w:rsidP="00BF0133">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5C8C2D5B" w14:textId="77777777" w:rsidR="00BF0133" w:rsidRPr="009679FF" w:rsidRDefault="00BF0133" w:rsidP="00BF0133">
      <w:pPr>
        <w:rPr>
          <w:sz w:val="16"/>
        </w:rPr>
      </w:pPr>
      <w:r w:rsidRPr="009679FF">
        <w:rPr>
          <w:sz w:val="16"/>
        </w:rPr>
        <w:t>Microsoft has avoided U.S. antitrust scrutiny, but Europe is a different matter</w:t>
      </w:r>
    </w:p>
    <w:p w14:paraId="08B4E15E" w14:textId="77777777" w:rsidR="00BF0133" w:rsidRPr="009679FF" w:rsidRDefault="00BF0133" w:rsidP="00BF0133">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1E367671" w14:textId="77777777" w:rsidR="00BF0133" w:rsidRPr="009679FF" w:rsidRDefault="00BF0133" w:rsidP="00BF0133">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2A6A95BC" w14:textId="77777777" w:rsidR="00BF0133" w:rsidRPr="009679FF" w:rsidRDefault="00BF0133" w:rsidP="00BF0133">
      <w:pPr>
        <w:rPr>
          <w:sz w:val="16"/>
        </w:rPr>
      </w:pPr>
      <w:r w:rsidRPr="009679FF">
        <w:rPr>
          <w:sz w:val="16"/>
        </w:rPr>
        <w:t xml:space="preserve">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w:t>
      </w:r>
      <w:proofErr w:type="spellStart"/>
      <w:r w:rsidRPr="009679FF">
        <w:rPr>
          <w:sz w:val="16"/>
        </w:rPr>
        <w:t>Chakravorti</w:t>
      </w:r>
      <w:proofErr w:type="spellEnd"/>
      <w:r w:rsidRPr="009679FF">
        <w:rPr>
          <w:sz w:val="16"/>
        </w:rPr>
        <w:t>, dean of global business at the Fletcher School at Tufts University, told MarketWatch.</w:t>
      </w:r>
    </w:p>
    <w:p w14:paraId="55FF081D" w14:textId="77777777" w:rsidR="00BF0133" w:rsidRPr="009679FF" w:rsidRDefault="00BF0133" w:rsidP="00BF0133">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33E730EE" w14:textId="77777777" w:rsidR="00BF0133" w:rsidRPr="009679FF" w:rsidRDefault="00BF0133" w:rsidP="00BF0133">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474CDF9F" w14:textId="77777777" w:rsidR="00BF0133" w:rsidRPr="009679FF" w:rsidRDefault="00BF0133" w:rsidP="00BF0133">
      <w:pPr>
        <w:rPr>
          <w:sz w:val="16"/>
        </w:rPr>
      </w:pPr>
      <w:r w:rsidRPr="009679FF">
        <w:rPr>
          <w:sz w:val="16"/>
        </w:rPr>
        <w:t>Closer scrutiny of M&amp;A activity</w:t>
      </w:r>
    </w:p>
    <w:p w14:paraId="6B2BA356" w14:textId="77777777" w:rsidR="00BF0133" w:rsidRPr="009679FF" w:rsidRDefault="00BF0133" w:rsidP="00BF0133">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04260C83" w14:textId="77777777" w:rsidR="00BF0133" w:rsidRPr="009679FF" w:rsidRDefault="00BF0133" w:rsidP="00BF0133">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42BAB137" w14:textId="77777777" w:rsidR="00BF0133" w:rsidRPr="009679FF" w:rsidRDefault="00BF0133" w:rsidP="00BF0133">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0F2D6A98" w14:textId="77777777" w:rsidR="00BF0133" w:rsidRPr="009679FF" w:rsidRDefault="00BF0133" w:rsidP="00BF0133">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5C5EF400" w14:textId="77777777" w:rsidR="00BF0133" w:rsidRPr="009679FF" w:rsidRDefault="00BF0133" w:rsidP="00BF0133">
      <w:pPr>
        <w:rPr>
          <w:sz w:val="16"/>
        </w:rPr>
      </w:pPr>
      <w:r w:rsidRPr="009679FF">
        <w:rPr>
          <w:sz w:val="16"/>
        </w:rPr>
        <w:lastRenderedPageBreak/>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4198B495" w14:textId="07DE6352" w:rsidR="00BF0133" w:rsidRPr="00BF0133" w:rsidRDefault="00BF0133" w:rsidP="00BF0133">
      <w:pPr>
        <w:rPr>
          <w:sz w:val="16"/>
        </w:rPr>
      </w:pPr>
      <w:r w:rsidRPr="009679FF">
        <w:rPr>
          <w:sz w:val="16"/>
        </w:rPr>
        <w:t xml:space="preserve">“Personnel </w:t>
      </w:r>
      <w:proofErr w:type="gramStart"/>
      <w:r w:rsidRPr="009679FF">
        <w:rPr>
          <w:sz w:val="16"/>
        </w:rPr>
        <w:t>is</w:t>
      </w:r>
      <w:proofErr w:type="gramEnd"/>
      <w:r w:rsidRPr="009679FF">
        <w:rPr>
          <w:sz w:val="16"/>
        </w:rPr>
        <w:t xml:space="preserve">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5FEAA337" w14:textId="79B02099" w:rsidR="00BF0133" w:rsidRDefault="00BF0133" w:rsidP="00BF0133">
      <w:pPr>
        <w:pStyle w:val="Heading3"/>
      </w:pPr>
      <w:r>
        <w:lastRenderedPageBreak/>
        <w:t>FTC ADV---2AC</w:t>
      </w:r>
    </w:p>
    <w:p w14:paraId="2538C776" w14:textId="77777777" w:rsidR="00BF0133" w:rsidRDefault="00BF0133" w:rsidP="00BF0133">
      <w:pPr>
        <w:pStyle w:val="Heading4"/>
      </w:pPr>
      <w:r>
        <w:t>4. Courts will enforce the plan faithfully</w:t>
      </w:r>
    </w:p>
    <w:p w14:paraId="0E48C194" w14:textId="77777777" w:rsidR="00BF0133" w:rsidRPr="0012427C" w:rsidRDefault="00BF0133" w:rsidP="00BF0133">
      <w:r w:rsidRPr="0012427C">
        <w:t xml:space="preserve">Charles S. </w:t>
      </w:r>
      <w:proofErr w:type="spellStart"/>
      <w:r w:rsidRPr="00BA2C52">
        <w:rPr>
          <w:rStyle w:val="Style13ptBold"/>
        </w:rPr>
        <w:t>Dameron</w:t>
      </w:r>
      <w:proofErr w:type="spellEnd"/>
      <w:r w:rsidRPr="00BA2C52">
        <w:rPr>
          <w:rStyle w:val="Style13ptBold"/>
        </w:rPr>
        <w:t xml:space="preserve"> 16</w:t>
      </w:r>
      <w:r>
        <w:t xml:space="preserve">, </w:t>
      </w:r>
      <w:r w:rsidRPr="0012427C">
        <w:t xml:space="preserve">Yale Law School, J.D. 2015. "Present at </w:t>
      </w:r>
      <w:proofErr w:type="spellStart"/>
      <w:r w:rsidRPr="0012427C">
        <w:t>Antitrust’s</w:t>
      </w:r>
      <w:proofErr w:type="spellEnd"/>
      <w:r w:rsidRPr="0012427C">
        <w:t xml:space="preserve"> Creation: Consumer Welfare in the Sherman Act’s State Statutory Forerunners." https://www.yalelawjournal.org/note/present-at-antitrusts-creation-consumer-welfare-in-the-sherman-acts-state-statutory-forerunners</w:t>
      </w:r>
    </w:p>
    <w:p w14:paraId="1836F7BA" w14:textId="77777777" w:rsidR="00BF0133" w:rsidRPr="00BF0133" w:rsidRDefault="00BF0133" w:rsidP="00BF0133">
      <w:pPr>
        <w:rPr>
          <w:sz w:val="16"/>
        </w:rPr>
      </w:pPr>
      <w:r w:rsidRPr="0012427C">
        <w:rPr>
          <w:rStyle w:val="StyleUnderline"/>
        </w:rPr>
        <w:t>Notwithstanding</w:t>
      </w:r>
      <w:r w:rsidRPr="00BF0133">
        <w:rPr>
          <w:sz w:val="16"/>
        </w:rPr>
        <w:t xml:space="preserve"> </w:t>
      </w:r>
      <w:r w:rsidRPr="0012427C">
        <w:rPr>
          <w:rStyle w:val="Emphasis"/>
        </w:rPr>
        <w:t>occasional invocations</w:t>
      </w:r>
      <w:r w:rsidRPr="00BF0133">
        <w:rPr>
          <w:sz w:val="16"/>
        </w:rPr>
        <w:t xml:space="preserve"> of the judiciary’s “common law” authority over the Sherman Act, </w:t>
      </w:r>
      <w:r w:rsidRPr="0012427C">
        <w:rPr>
          <w:rStyle w:val="StyleUnderline"/>
        </w:rPr>
        <w:t>federal courts have</w:t>
      </w:r>
      <w:r w:rsidRPr="00BF0133">
        <w:rPr>
          <w:sz w:val="16"/>
        </w:rPr>
        <w:t xml:space="preserve">, since the Act’s earliest days, </w:t>
      </w:r>
      <w:r w:rsidRPr="0012427C">
        <w:rPr>
          <w:rStyle w:val="StyleUnderline"/>
        </w:rPr>
        <w:t>expended great energy attempting to divine the legislative purpose behind it.</w:t>
      </w:r>
      <w:r w:rsidRPr="00BF0133">
        <w:rPr>
          <w:sz w:val="16"/>
        </w:rPr>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BF0133">
        <w:rPr>
          <w:sz w:val="16"/>
        </w:rPr>
        <w:t>.6</w:t>
      </w:r>
    </w:p>
    <w:p w14:paraId="74DF8923" w14:textId="5F09F510" w:rsidR="00BF0133" w:rsidRPr="00BF0133" w:rsidRDefault="00BF0133" w:rsidP="00BF0133">
      <w:pPr>
        <w:rPr>
          <w:sz w:val="16"/>
        </w:rPr>
      </w:pPr>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BF0133">
        <w:rPr>
          <w:sz w:val="16"/>
        </w:rPr>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BF0133">
        <w:rPr>
          <w:sz w:val="16"/>
        </w:rPr>
        <w:t xml:space="preserve"> </w:t>
      </w:r>
      <w:r w:rsidRPr="0012427C">
        <w:rPr>
          <w:rStyle w:val="StyleUnderline"/>
        </w:rPr>
        <w:t xml:space="preserve">when interpreting the Sherman Act due to </w:t>
      </w:r>
      <w:r w:rsidRPr="00BF0133">
        <w:rPr>
          <w:sz w:val="16"/>
        </w:rPr>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BF0133">
        <w:rPr>
          <w:sz w:val="16"/>
        </w:rPr>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BF0133">
        <w:rPr>
          <w:sz w:val="16"/>
        </w:rPr>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BF0133">
        <w:rPr>
          <w:sz w:val="16"/>
        </w:rPr>
        <w:t xml:space="preserve"> </w:t>
      </w:r>
      <w:r w:rsidRPr="0012427C">
        <w:rPr>
          <w:rStyle w:val="StyleUnderline"/>
        </w:rPr>
        <w:t xml:space="preserve">to the extent that they can </w:t>
      </w:r>
      <w:r w:rsidRPr="0012427C">
        <w:rPr>
          <w:rStyle w:val="Emphasis"/>
        </w:rPr>
        <w:t>perceive those contours</w:t>
      </w:r>
      <w:r w:rsidRPr="00BF0133">
        <w:rPr>
          <w:sz w:val="16"/>
        </w:rPr>
        <w:t>.7</w:t>
      </w:r>
    </w:p>
    <w:p w14:paraId="548EB1E1" w14:textId="7994E38D" w:rsidR="00BF0133" w:rsidRPr="00BF0133" w:rsidRDefault="00BF0133" w:rsidP="00BF0133">
      <w:pPr>
        <w:pStyle w:val="Heading3"/>
      </w:pPr>
      <w:r>
        <w:lastRenderedPageBreak/>
        <w:t>Forecasters CP---2AC</w:t>
      </w:r>
    </w:p>
    <w:p w14:paraId="0BFF1BE5" w14:textId="77777777" w:rsidR="00BF0133" w:rsidRPr="00424621" w:rsidRDefault="00BF0133" w:rsidP="00BF0133">
      <w:pPr>
        <w:pStyle w:val="Heading4"/>
      </w:pPr>
      <w:bookmarkStart w:id="0" w:name="_Hlk90983147"/>
      <w:r>
        <w:t xml:space="preserve">‘Should’ is </w:t>
      </w:r>
      <w:r>
        <w:rPr>
          <w:u w:val="single"/>
        </w:rPr>
        <w:t>advisory</w:t>
      </w:r>
      <w:r>
        <w:t xml:space="preserve">, not </w:t>
      </w:r>
      <w:r>
        <w:rPr>
          <w:u w:val="single"/>
        </w:rPr>
        <w:t>mandatory</w:t>
      </w:r>
    </w:p>
    <w:p w14:paraId="54DDE0EE" w14:textId="77777777" w:rsidR="00BF0133" w:rsidRDefault="00BF0133" w:rsidP="00BF0133">
      <w:r>
        <w:t xml:space="preserve">Michael Thomas </w:t>
      </w:r>
      <w:proofErr w:type="spellStart"/>
      <w:r w:rsidRPr="002E6338">
        <w:rPr>
          <w:rStyle w:val="Style13ptBold"/>
        </w:rPr>
        <w:t>Liburdi</w:t>
      </w:r>
      <w:proofErr w:type="spellEnd"/>
      <w:r w:rsidRPr="002E6338">
        <w:rPr>
          <w:rStyle w:val="Style13ptBold"/>
        </w:rPr>
        <w:t xml:space="preserve"> 21</w:t>
      </w:r>
      <w:r>
        <w:t xml:space="preserve"> Jr., Judge on the United States District Court for the District of Arizona, JD from Arizona State University, BS from Arizona State University, “Garcia v. United States”, 2021 U.S. Dist. LEXIS 51519, *10-11, 2021 WL 1056294, 3/18/2021, Lexis</w:t>
      </w:r>
    </w:p>
    <w:p w14:paraId="5F0AE1E7" w14:textId="77777777" w:rsidR="00BF0133" w:rsidRPr="002E6338" w:rsidRDefault="00BF0133" w:rsidP="00BF0133">
      <w:pPr>
        <w:rPr>
          <w:sz w:val="16"/>
        </w:rPr>
      </w:pPr>
      <w:r w:rsidRPr="002E6338">
        <w:rPr>
          <w:sz w:val="16"/>
        </w:rPr>
        <w:t>1. Discretionary or Mandated Act</w:t>
      </w:r>
    </w:p>
    <w:p w14:paraId="3F8933C9" w14:textId="77777777" w:rsidR="00BF0133" w:rsidRPr="002E6338" w:rsidRDefault="00BF0133" w:rsidP="00BF0133">
      <w:pPr>
        <w:rPr>
          <w:sz w:val="16"/>
        </w:rPr>
      </w:pPr>
      <w:r w:rsidRPr="002E6338">
        <w:rPr>
          <w:sz w:val="16"/>
        </w:rPr>
        <w:t>The United States first argues that "there was no specific and mandatory federal statute, regulation or policy that mandated the placement of additional or more specific flash flood warning signs or posters at the Water Wheel Parking Lot and/or adjacent trailhead." (Doc. 20 at 4.) The United States points to Forest Service manuals and [*10</w:t>
      </w:r>
      <w:proofErr w:type="gramStart"/>
      <w:r w:rsidRPr="002E6338">
        <w:rPr>
          <w:sz w:val="16"/>
        </w:rPr>
        <w:t>]  Sign</w:t>
      </w:r>
      <w:proofErr w:type="gramEnd"/>
      <w:r w:rsidRPr="002E6338">
        <w:rPr>
          <w:sz w:val="16"/>
        </w:rPr>
        <w:t xml:space="preserve"> and Poster Guidelines (the "Guidelines") to show that the language therein "are not regulations or mandates." (Id. at 5.) The </w:t>
      </w:r>
      <w:proofErr w:type="spellStart"/>
      <w:r w:rsidRPr="002E6338">
        <w:rPr>
          <w:sz w:val="16"/>
        </w:rPr>
        <w:t>Garcias</w:t>
      </w:r>
      <w:proofErr w:type="spellEnd"/>
      <w:r w:rsidRPr="002E6338">
        <w:rPr>
          <w:sz w:val="16"/>
        </w:rPr>
        <w:t xml:space="preserve"> respond by arguing that the Guidelines' applicable language gives the United States "no choice but to coordinate the development of appropriate warning signs to mitigate the hazard." (Doc. 23 at 6-7.) The Court finds the United States' argument more persuasive.</w:t>
      </w:r>
    </w:p>
    <w:p w14:paraId="0D9469D5" w14:textId="77777777" w:rsidR="00BF0133" w:rsidRPr="002E6338" w:rsidRDefault="00BF0133" w:rsidP="00BF0133">
      <w:pPr>
        <w:rPr>
          <w:sz w:val="16"/>
        </w:rPr>
      </w:pPr>
      <w:r w:rsidRPr="002E6338">
        <w:rPr>
          <w:sz w:val="16"/>
        </w:rPr>
        <w:t xml:space="preserve">Discretion was conferred upon the Forest Service both explicitly and implicitly. </w:t>
      </w:r>
      <w:r w:rsidRPr="00301AB4">
        <w:rPr>
          <w:rStyle w:val="Emphasis"/>
          <w:highlight w:val="cyan"/>
        </w:rPr>
        <w:t>Discretion</w:t>
      </w:r>
      <w:r w:rsidRPr="00301AB4">
        <w:rPr>
          <w:rStyle w:val="StyleUnderline"/>
          <w:highlight w:val="cyan"/>
        </w:rPr>
        <w:t xml:space="preserve"> was conferred </w:t>
      </w:r>
      <w:r w:rsidRPr="00301AB4">
        <w:rPr>
          <w:rStyle w:val="Emphasis"/>
          <w:highlight w:val="cyan"/>
        </w:rPr>
        <w:t>explicitly</w:t>
      </w:r>
      <w:r w:rsidRPr="00301AB4">
        <w:rPr>
          <w:rStyle w:val="StyleUnderline"/>
          <w:highlight w:val="cyan"/>
        </w:rPr>
        <w:t xml:space="preserve"> through</w:t>
      </w:r>
      <w:r w:rsidRPr="002E6338">
        <w:rPr>
          <w:rStyle w:val="StyleUnderline"/>
        </w:rPr>
        <w:t xml:space="preserve"> use of </w:t>
      </w:r>
      <w:r w:rsidRPr="00301AB4">
        <w:rPr>
          <w:rStyle w:val="StyleUnderline"/>
          <w:highlight w:val="cyan"/>
        </w:rPr>
        <w:t xml:space="preserve">the </w:t>
      </w:r>
      <w:r w:rsidRPr="00301AB4">
        <w:rPr>
          <w:rStyle w:val="Emphasis"/>
          <w:highlight w:val="cyan"/>
        </w:rPr>
        <w:t>permissive</w:t>
      </w:r>
      <w:r w:rsidRPr="002E6338">
        <w:rPr>
          <w:rStyle w:val="StyleUnderline"/>
        </w:rPr>
        <w:t xml:space="preserve"> term </w:t>
      </w:r>
      <w:r w:rsidRPr="00301AB4">
        <w:rPr>
          <w:rStyle w:val="StyleUnderline"/>
          <w:highlight w:val="cyan"/>
        </w:rPr>
        <w:t>"should."</w:t>
      </w:r>
      <w:r w:rsidRPr="002E6338">
        <w:rPr>
          <w:rStyle w:val="StyleUnderline"/>
        </w:rPr>
        <w:t xml:space="preserve"> See </w:t>
      </w:r>
      <w:proofErr w:type="spellStart"/>
      <w:r w:rsidRPr="002E6338">
        <w:rPr>
          <w:rStyle w:val="StyleUnderline"/>
          <w:i/>
        </w:rPr>
        <w:t>Sabow</w:t>
      </w:r>
      <w:proofErr w:type="spellEnd"/>
      <w:r w:rsidRPr="002E6338">
        <w:rPr>
          <w:i/>
          <w:iCs/>
          <w:sz w:val="16"/>
        </w:rPr>
        <w:t xml:space="preserve"> v. United States</w:t>
      </w:r>
      <w:r w:rsidRPr="002E6338">
        <w:rPr>
          <w:sz w:val="16"/>
        </w:rPr>
        <w:t xml:space="preserve">, 93 F.3d 1445, 1452 (9th Cir. 1996) </w:t>
      </w:r>
      <w:r w:rsidRPr="002E6338">
        <w:rPr>
          <w:rStyle w:val="StyleUnderline"/>
        </w:rPr>
        <w:t>(describing "should" as "</w:t>
      </w:r>
      <w:r w:rsidRPr="002E6338">
        <w:rPr>
          <w:rStyle w:val="Emphasis"/>
        </w:rPr>
        <w:t>suggestive</w:t>
      </w:r>
      <w:r w:rsidRPr="002E6338">
        <w:rPr>
          <w:rStyle w:val="StyleUnderline"/>
        </w:rPr>
        <w:t xml:space="preserve">, not </w:t>
      </w:r>
      <w:r w:rsidRPr="002E6338">
        <w:rPr>
          <w:rStyle w:val="Emphasis"/>
        </w:rPr>
        <w:t>mandatory</w:t>
      </w:r>
      <w:r w:rsidRPr="002E6338">
        <w:rPr>
          <w:rStyle w:val="StyleUnderline"/>
        </w:rPr>
        <w:t>")</w:t>
      </w:r>
      <w:r w:rsidRPr="002E6338">
        <w:rPr>
          <w:sz w:val="16"/>
        </w:rPr>
        <w:t xml:space="preserve"> (citation omitted); </w:t>
      </w:r>
      <w:r w:rsidRPr="002E6338">
        <w:rPr>
          <w:i/>
          <w:iCs/>
          <w:sz w:val="16"/>
        </w:rPr>
        <w:t>Marshall v. Anaconda Co.</w:t>
      </w:r>
      <w:r w:rsidRPr="002E6338">
        <w:rPr>
          <w:sz w:val="16"/>
        </w:rPr>
        <w:t xml:space="preserve">, 596 F.2d 370, 375 (9th Cir. 1979) (noting that the </w:t>
      </w:r>
      <w:r w:rsidRPr="002E6338">
        <w:rPr>
          <w:rStyle w:val="StyleUnderline"/>
        </w:rPr>
        <w:t>"'[s]</w:t>
      </w:r>
      <w:proofErr w:type="spellStart"/>
      <w:r w:rsidRPr="002E6338">
        <w:rPr>
          <w:rStyle w:val="StyleUnderline"/>
        </w:rPr>
        <w:t>hould</w:t>
      </w:r>
      <w:proofErr w:type="spellEnd"/>
      <w:r w:rsidRPr="002E6338">
        <w:rPr>
          <w:rStyle w:val="StyleUnderline"/>
        </w:rPr>
        <w:t xml:space="preserve"> . . . unless' language is clearly [m]ore </w:t>
      </w:r>
      <w:r w:rsidRPr="002E6338">
        <w:rPr>
          <w:rStyle w:val="Emphasis"/>
        </w:rPr>
        <w:t>advisory</w:t>
      </w:r>
      <w:r w:rsidRPr="002E6338">
        <w:rPr>
          <w:rStyle w:val="StyleUnderline"/>
        </w:rPr>
        <w:t>"</w:t>
      </w:r>
      <w:r w:rsidRPr="002E6338">
        <w:rPr>
          <w:sz w:val="16"/>
        </w:rPr>
        <w:t>). Section 7.7 of the Guidelines concerns flash flood hazard site signage at developed recreational sites. (Doc. 20-4 at 70.) This section provides:</w:t>
      </w:r>
    </w:p>
    <w:p w14:paraId="11ACD29E" w14:textId="77777777" w:rsidR="00BF0133" w:rsidRPr="002E6338" w:rsidRDefault="00BF0133" w:rsidP="00BF0133">
      <w:pPr>
        <w:ind w:left="720"/>
        <w:rPr>
          <w:sz w:val="16"/>
        </w:rPr>
      </w:pPr>
      <w:r w:rsidRPr="002E6338">
        <w:rPr>
          <w:sz w:val="16"/>
        </w:rPr>
        <w:t xml:space="preserve">The Flash Flood Hazard site sign or poster . . . </w:t>
      </w:r>
      <w:r w:rsidRPr="002E6338">
        <w:rPr>
          <w:i/>
          <w:iCs/>
          <w:sz w:val="16"/>
        </w:rPr>
        <w:t>should</w:t>
      </w:r>
      <w:r w:rsidRPr="002E6338">
        <w:rPr>
          <w:sz w:val="16"/>
        </w:rPr>
        <w:t xml:space="preserve"> be posted at all developed recreation sites that the Forest Service has determined are vulnerable to flash flooding. Hydrologists and recreation managers </w:t>
      </w:r>
      <w:r w:rsidRPr="002E6338">
        <w:rPr>
          <w:i/>
          <w:iCs/>
          <w:sz w:val="16"/>
        </w:rPr>
        <w:t>should</w:t>
      </w:r>
      <w:r w:rsidRPr="002E6338">
        <w:rPr>
          <w:sz w:val="16"/>
        </w:rPr>
        <w:t xml:space="preserve"> advise on the need for Flash Flood Hazard site signs or posters. Flash flood hazard site signs or posters should be posted on information [*11</w:t>
      </w:r>
      <w:proofErr w:type="gramStart"/>
      <w:r w:rsidRPr="002E6338">
        <w:rPr>
          <w:sz w:val="16"/>
        </w:rPr>
        <w:t>]  boards</w:t>
      </w:r>
      <w:proofErr w:type="gramEnd"/>
      <w:r w:rsidRPr="002E6338">
        <w:rPr>
          <w:sz w:val="16"/>
        </w:rPr>
        <w:t xml:space="preserve"> and/or at other prominent locations so that the signs are likely to be seen by all visitors.</w:t>
      </w:r>
    </w:p>
    <w:p w14:paraId="2E18C0C1" w14:textId="77777777" w:rsidR="00BF0133" w:rsidRDefault="00BF0133" w:rsidP="00BF0133">
      <w:pPr>
        <w:rPr>
          <w:sz w:val="16"/>
        </w:rPr>
      </w:pPr>
      <w:r w:rsidRPr="002E6338">
        <w:rPr>
          <w:sz w:val="16"/>
        </w:rPr>
        <w:t xml:space="preserve">(Id. (emphasis added).) </w:t>
      </w:r>
      <w:r w:rsidRPr="00301AB4">
        <w:rPr>
          <w:rStyle w:val="StyleUnderline"/>
          <w:highlight w:val="cyan"/>
        </w:rPr>
        <w:t>"Should" is</w:t>
      </w:r>
      <w:r w:rsidRPr="002E6338">
        <w:rPr>
          <w:rStyle w:val="StyleUnderline"/>
        </w:rPr>
        <w:t xml:space="preserve"> defined as: "</w:t>
      </w:r>
      <w:r w:rsidRPr="00301AB4">
        <w:rPr>
          <w:rStyle w:val="Emphasis"/>
          <w:highlight w:val="cyan"/>
        </w:rPr>
        <w:t>guidance</w:t>
      </w:r>
      <w:r w:rsidRPr="00301AB4">
        <w:rPr>
          <w:rStyle w:val="StyleUnderline"/>
          <w:highlight w:val="cyan"/>
        </w:rPr>
        <w:t xml:space="preserve"> for a </w:t>
      </w:r>
      <w:r w:rsidRPr="00301AB4">
        <w:rPr>
          <w:rStyle w:val="Emphasis"/>
          <w:highlight w:val="cyan"/>
        </w:rPr>
        <w:t>recommended</w:t>
      </w:r>
      <w:r w:rsidRPr="00301AB4">
        <w:rPr>
          <w:rStyle w:val="StyleUnderline"/>
          <w:highlight w:val="cyan"/>
        </w:rPr>
        <w:t xml:space="preserve"> but </w:t>
      </w:r>
      <w:r w:rsidRPr="00301AB4">
        <w:rPr>
          <w:rStyle w:val="Emphasis"/>
          <w:highlight w:val="cyan"/>
        </w:rPr>
        <w:t>not mandatory</w:t>
      </w:r>
      <w:r w:rsidRPr="00301AB4">
        <w:rPr>
          <w:rStyle w:val="StyleUnderline"/>
          <w:highlight w:val="cyan"/>
        </w:rPr>
        <w:t xml:space="preserve"> practice</w:t>
      </w:r>
      <w:r w:rsidRPr="002E6338">
        <w:rPr>
          <w:rStyle w:val="StyleUnderline"/>
        </w:rPr>
        <w:t xml:space="preserve"> with </w:t>
      </w:r>
      <w:r w:rsidRPr="002E6338">
        <w:rPr>
          <w:rStyle w:val="Emphasis"/>
        </w:rPr>
        <w:t>deviations allowed</w:t>
      </w:r>
      <w:r w:rsidRPr="002E6338">
        <w:rPr>
          <w:sz w:val="16"/>
        </w:rPr>
        <w:t xml:space="preserve"> where engineering judgment or engineering study indicate a deviation is appropriate."3 (</w:t>
      </w:r>
      <w:r w:rsidRPr="002E6338">
        <w:rPr>
          <w:i/>
          <w:iCs/>
          <w:sz w:val="16"/>
        </w:rPr>
        <w:t>Id.</w:t>
      </w:r>
      <w:r w:rsidRPr="002E6338">
        <w:rPr>
          <w:sz w:val="16"/>
        </w:rPr>
        <w:t xml:space="preserve"> at 30.)</w:t>
      </w:r>
    </w:p>
    <w:bookmarkEnd w:id="0"/>
    <w:p w14:paraId="06A77F4A" w14:textId="77777777" w:rsidR="00BF0133" w:rsidRPr="00217332" w:rsidRDefault="00BF0133" w:rsidP="00BF0133">
      <w:pPr>
        <w:pStyle w:val="Heading4"/>
        <w:rPr>
          <w:rFonts w:cs="Times New Roman"/>
        </w:rPr>
      </w:pPr>
      <w:r>
        <w:rPr>
          <w:rFonts w:cs="Times New Roman"/>
        </w:rPr>
        <w:t>‘</w:t>
      </w:r>
      <w:r w:rsidRPr="00217332">
        <w:rPr>
          <w:rFonts w:cs="Times New Roman"/>
        </w:rPr>
        <w:t>Resolved</w:t>
      </w:r>
      <w:r>
        <w:rPr>
          <w:rFonts w:cs="Times New Roman"/>
        </w:rPr>
        <w:t>’</w:t>
      </w:r>
      <w:r w:rsidRPr="00217332">
        <w:rPr>
          <w:rFonts w:cs="Times New Roman"/>
        </w:rPr>
        <w:t xml:space="preserve"> doesn’t require certainty</w:t>
      </w:r>
    </w:p>
    <w:p w14:paraId="62CADED2" w14:textId="77777777" w:rsidR="00BF0133" w:rsidRDefault="00BF0133" w:rsidP="00BF0133">
      <w:r w:rsidRPr="00217332">
        <w:t xml:space="preserve">Merriam </w:t>
      </w:r>
      <w:r w:rsidRPr="00570EFC">
        <w:rPr>
          <w:rStyle w:val="Style13ptBold"/>
        </w:rPr>
        <w:t xml:space="preserve">Webster’s </w:t>
      </w:r>
      <w:r>
        <w:rPr>
          <w:rStyle w:val="Style13ptBold"/>
        </w:rPr>
        <w:t>22</w:t>
      </w:r>
      <w:r w:rsidRPr="00F771B9">
        <w:t xml:space="preserve"> </w:t>
      </w:r>
      <w:r>
        <w:t xml:space="preserve">Online Dictionary, ‘resolved’, </w:t>
      </w:r>
      <w:hyperlink r:id="rId9" w:history="1">
        <w:r w:rsidRPr="003B2A04">
          <w:rPr>
            <w:rStyle w:val="Hyperlink"/>
          </w:rPr>
          <w:t>http://www.merriam-webster.com/dictionary/resolved</w:t>
        </w:r>
      </w:hyperlink>
    </w:p>
    <w:p w14:paraId="1BD30D2F" w14:textId="77777777" w:rsidR="00BF0133" w:rsidRDefault="00BF0133" w:rsidP="00BF0133">
      <w:pPr>
        <w:rPr>
          <w:sz w:val="18"/>
          <w:szCs w:val="18"/>
        </w:rPr>
      </w:pPr>
      <w:r>
        <w:rPr>
          <w:sz w:val="18"/>
          <w:szCs w:val="18"/>
        </w:rPr>
        <w:t>intransitive verb</w:t>
      </w:r>
    </w:p>
    <w:p w14:paraId="0AAD9753" w14:textId="77777777" w:rsidR="00BF0133" w:rsidRDefault="00BF0133" w:rsidP="00BF0133">
      <w:pPr>
        <w:rPr>
          <w:sz w:val="18"/>
          <w:szCs w:val="18"/>
        </w:rPr>
      </w:pPr>
      <w:r>
        <w:rPr>
          <w:sz w:val="18"/>
          <w:szCs w:val="18"/>
        </w:rPr>
        <w:t>1: to become separated into component parts</w:t>
      </w:r>
    </w:p>
    <w:p w14:paraId="4092F710" w14:textId="77777777" w:rsidR="00BF0133" w:rsidRDefault="00BF0133" w:rsidP="00BF0133">
      <w:pPr>
        <w:rPr>
          <w:sz w:val="18"/>
          <w:szCs w:val="18"/>
        </w:rPr>
      </w:pPr>
      <w:proofErr w:type="gramStart"/>
      <w:r>
        <w:rPr>
          <w:sz w:val="18"/>
          <w:szCs w:val="18"/>
        </w:rPr>
        <w:t>also :</w:t>
      </w:r>
      <w:proofErr w:type="gramEnd"/>
      <w:r>
        <w:rPr>
          <w:sz w:val="18"/>
          <w:szCs w:val="18"/>
        </w:rPr>
        <w:t xml:space="preserve"> to become reduced by dissolving or analysis</w:t>
      </w:r>
    </w:p>
    <w:p w14:paraId="611CE538" w14:textId="77777777" w:rsidR="00BF0133" w:rsidRDefault="00BF0133" w:rsidP="00BF0133">
      <w:pPr>
        <w:rPr>
          <w:sz w:val="18"/>
          <w:szCs w:val="18"/>
        </w:rPr>
      </w:pPr>
      <w:r>
        <w:rPr>
          <w:sz w:val="18"/>
          <w:szCs w:val="18"/>
        </w:rPr>
        <w:t xml:space="preserve">2: to form a </w:t>
      </w:r>
      <w:proofErr w:type="gramStart"/>
      <w:r>
        <w:rPr>
          <w:sz w:val="18"/>
          <w:szCs w:val="18"/>
        </w:rPr>
        <w:t>resolution :</w:t>
      </w:r>
      <w:proofErr w:type="gramEnd"/>
      <w:r>
        <w:rPr>
          <w:sz w:val="18"/>
          <w:szCs w:val="18"/>
        </w:rPr>
        <w:t xml:space="preserve"> determine</w:t>
      </w:r>
    </w:p>
    <w:p w14:paraId="2C928F54" w14:textId="77777777" w:rsidR="00BF0133" w:rsidRPr="0088429D" w:rsidRDefault="00BF0133" w:rsidP="00BF0133">
      <w:pPr>
        <w:rPr>
          <w:rStyle w:val="StyleUnderline"/>
        </w:rPr>
      </w:pPr>
      <w:r>
        <w:rPr>
          <w:sz w:val="18"/>
          <w:szCs w:val="18"/>
        </w:rPr>
        <w:t xml:space="preserve">3: </w:t>
      </w:r>
      <w:r w:rsidRPr="0088429D">
        <w:rPr>
          <w:rStyle w:val="Emphasis"/>
          <w:highlight w:val="cyan"/>
        </w:rPr>
        <w:t>consult</w:t>
      </w:r>
      <w:r w:rsidRPr="0088429D">
        <w:rPr>
          <w:rStyle w:val="StyleUnderline"/>
          <w:highlight w:val="cyan"/>
        </w:rPr>
        <w:t xml:space="preserve">, </w:t>
      </w:r>
      <w:r w:rsidRPr="0088429D">
        <w:rPr>
          <w:rStyle w:val="Emphasis"/>
          <w:highlight w:val="cyan"/>
        </w:rPr>
        <w:t>deliberate</w:t>
      </w:r>
    </w:p>
    <w:p w14:paraId="0D915845" w14:textId="77777777" w:rsidR="00BF0133" w:rsidRPr="00217332" w:rsidRDefault="00BF0133" w:rsidP="00BF0133">
      <w:pPr>
        <w:rPr>
          <w:sz w:val="18"/>
          <w:szCs w:val="18"/>
        </w:rPr>
      </w:pPr>
      <w:r>
        <w:rPr>
          <w:sz w:val="18"/>
          <w:szCs w:val="18"/>
        </w:rPr>
        <w:t>4: to progress from dissonance to consonance</w:t>
      </w:r>
    </w:p>
    <w:p w14:paraId="1BF3FEE0" w14:textId="77777777" w:rsidR="00BF0133" w:rsidRPr="00B8238E" w:rsidRDefault="00BF0133" w:rsidP="00BF0133">
      <w:pPr>
        <w:pStyle w:val="Heading4"/>
      </w:pPr>
      <w:r>
        <w:t xml:space="preserve">The CP creates industry </w:t>
      </w:r>
      <w:r>
        <w:rPr>
          <w:u w:val="single"/>
        </w:rPr>
        <w:t>doubt</w:t>
      </w:r>
      <w:r>
        <w:t xml:space="preserve"> and </w:t>
      </w:r>
      <w:r>
        <w:rPr>
          <w:u w:val="single"/>
        </w:rPr>
        <w:t>equivocation</w:t>
      </w:r>
      <w:r>
        <w:t xml:space="preserve">---that </w:t>
      </w:r>
      <w:r>
        <w:rPr>
          <w:u w:val="single"/>
        </w:rPr>
        <w:t>nukes</w:t>
      </w:r>
      <w:r>
        <w:t xml:space="preserve"> development</w:t>
      </w:r>
    </w:p>
    <w:p w14:paraId="7A858680" w14:textId="77777777" w:rsidR="00BF0133" w:rsidRDefault="00BF0133" w:rsidP="00BF0133">
      <w:r>
        <w:t xml:space="preserve">Kimberley </w:t>
      </w:r>
      <w:r w:rsidRPr="00B8238E">
        <w:rPr>
          <w:rStyle w:val="Style13ptBold"/>
        </w:rPr>
        <w:t>Rust 19</w:t>
      </w:r>
      <w:r>
        <w:t>, JD Candidate at the University of Sheffield Law School, “Block-chain Reaction: Why Development of Blockchain is at the Heart of the Legal Technology of Tomorrow”, Legal Information Management, 19 (2019), 3/1/2019, Lexis</w:t>
      </w:r>
    </w:p>
    <w:p w14:paraId="6F85E65E" w14:textId="77777777" w:rsidR="00BF0133" w:rsidRPr="00BF0133" w:rsidRDefault="00BF0133" w:rsidP="00BF0133">
      <w:pPr>
        <w:rPr>
          <w:sz w:val="16"/>
        </w:rPr>
      </w:pPr>
      <w:r w:rsidRPr="00BF0133">
        <w:rPr>
          <w:sz w:val="16"/>
        </w:rPr>
        <w:t>The future of blockchain</w:t>
      </w:r>
    </w:p>
    <w:p w14:paraId="7EE38660" w14:textId="77777777" w:rsidR="00BF0133" w:rsidRPr="00B8238E" w:rsidRDefault="00BF0133" w:rsidP="00BF0133">
      <w:pPr>
        <w:rPr>
          <w:rStyle w:val="StyleUnderline"/>
        </w:rPr>
      </w:pPr>
      <w:r w:rsidRPr="00B8238E">
        <w:rPr>
          <w:rStyle w:val="StyleUnderline"/>
        </w:rPr>
        <w:t xml:space="preserve">In spite of the above, which suggests that </w:t>
      </w:r>
      <w:r w:rsidRPr="00FA2FB3">
        <w:rPr>
          <w:rStyle w:val="StyleUnderline"/>
          <w:highlight w:val="cyan"/>
        </w:rPr>
        <w:t>blockchain does have</w:t>
      </w:r>
      <w:r w:rsidRPr="00B8238E">
        <w:rPr>
          <w:rStyle w:val="StyleUnderline"/>
        </w:rPr>
        <w:t xml:space="preserve"> a </w:t>
      </w:r>
      <w:r w:rsidRPr="00FA2FB3">
        <w:rPr>
          <w:rStyle w:val="Emphasis"/>
          <w:highlight w:val="cyan"/>
        </w:rPr>
        <w:t>great capacity</w:t>
      </w:r>
      <w:r w:rsidRPr="00B8238E">
        <w:rPr>
          <w:rStyle w:val="StyleUnderline"/>
        </w:rPr>
        <w:t xml:space="preserve"> to change and advance legal technology, current developments have </w:t>
      </w:r>
      <w:r w:rsidRPr="00B8238E">
        <w:rPr>
          <w:rStyle w:val="Emphasis"/>
        </w:rPr>
        <w:t>not</w:t>
      </w:r>
      <w:r w:rsidRPr="00B8238E">
        <w:rPr>
          <w:rStyle w:val="StyleUnderline"/>
        </w:rPr>
        <w:t xml:space="preserve"> been subject to a DLT-revolution. Why is this?</w:t>
      </w:r>
    </w:p>
    <w:p w14:paraId="79A7162B" w14:textId="77777777" w:rsidR="00BF0133" w:rsidRPr="00BF0133" w:rsidRDefault="00BF0133" w:rsidP="00BF0133">
      <w:pPr>
        <w:rPr>
          <w:sz w:val="16"/>
        </w:rPr>
      </w:pPr>
      <w:r w:rsidRPr="00B8238E">
        <w:rPr>
          <w:rStyle w:val="StyleUnderline"/>
        </w:rPr>
        <w:t>It would be foolish to claim there are no barriers to blockchain′s development</w:t>
      </w:r>
      <w:r w:rsidRPr="00BF0133">
        <w:rPr>
          <w:sz w:val="16"/>
        </w:rPr>
        <w:t xml:space="preserve">, or that the technology is perfect. Logistically, energy consumption and a lack of technical knowledge impedes the evolution of DLT. Energy requirements have reached astonishing levels, with one academic suggesting that that bitcoin mining necessitates a comparable amount of energy to the whole of Ireland′s electricity consumption. 13 Not only does this affect the cost of blockchain-supported technology, but makes this technology fragile to fluctuations in energy prices, with nodes likely to be located in jurisdictions with </w:t>
      </w:r>
      <w:proofErr w:type="spellStart"/>
      <w:r w:rsidRPr="00BF0133">
        <w:rPr>
          <w:sz w:val="16"/>
        </w:rPr>
        <w:t>favourable</w:t>
      </w:r>
      <w:proofErr w:type="spellEnd"/>
      <w:r w:rsidRPr="00BF0133">
        <w:rPr>
          <w:sz w:val="16"/>
        </w:rPr>
        <w:t xml:space="preserve"> energy prices, eroding the concept of </w:t>
      </w:r>
      <w:proofErr w:type="spellStart"/>
      <w:r w:rsidRPr="00BF0133">
        <w:rPr>
          <w:sz w:val="16"/>
        </w:rPr>
        <w:t>decentralisation</w:t>
      </w:r>
      <w:proofErr w:type="spellEnd"/>
      <w:r w:rsidRPr="00BF0133">
        <w:rPr>
          <w:sz w:val="16"/>
        </w:rPr>
        <w:t>. 14 The relative novelty of blockchain has also meant a general lack of expertise to develop technology specifically for the legal industry.</w:t>
      </w:r>
    </w:p>
    <w:p w14:paraId="1A0A7539" w14:textId="77777777" w:rsidR="00BF0133" w:rsidRPr="00BF0133" w:rsidRDefault="00BF0133" w:rsidP="00BF0133">
      <w:pPr>
        <w:rPr>
          <w:sz w:val="16"/>
        </w:rPr>
      </w:pPr>
      <w:r w:rsidRPr="00FA2FB3">
        <w:rPr>
          <w:rStyle w:val="StyleUnderline"/>
          <w:highlight w:val="cyan"/>
        </w:rPr>
        <w:lastRenderedPageBreak/>
        <w:t xml:space="preserve">A lack of </w:t>
      </w:r>
      <w:r w:rsidRPr="00FA2FB3">
        <w:rPr>
          <w:rStyle w:val="Emphasis"/>
          <w:highlight w:val="cyan"/>
        </w:rPr>
        <w:t>regulatory clarity</w:t>
      </w:r>
      <w:r w:rsidRPr="00FA2FB3">
        <w:rPr>
          <w:rStyle w:val="StyleUnderline"/>
          <w:highlight w:val="cyan"/>
        </w:rPr>
        <w:t xml:space="preserve"> is</w:t>
      </w:r>
      <w:r w:rsidRPr="00B8238E">
        <w:rPr>
          <w:rStyle w:val="StyleUnderline"/>
        </w:rPr>
        <w:t xml:space="preserve"> possibly </w:t>
      </w:r>
      <w:r w:rsidRPr="00FA2FB3">
        <w:rPr>
          <w:rStyle w:val="StyleUnderline"/>
          <w:highlight w:val="cyan"/>
        </w:rPr>
        <w:t xml:space="preserve">the </w:t>
      </w:r>
      <w:r w:rsidRPr="00FA2FB3">
        <w:rPr>
          <w:rStyle w:val="Emphasis"/>
          <w:sz w:val="24"/>
          <w:szCs w:val="26"/>
          <w:highlight w:val="cyan"/>
        </w:rPr>
        <w:t>greatest barrier</w:t>
      </w:r>
      <w:r w:rsidRPr="00FA2FB3">
        <w:rPr>
          <w:rStyle w:val="StyleUnderline"/>
          <w:sz w:val="24"/>
          <w:szCs w:val="26"/>
          <w:highlight w:val="cyan"/>
        </w:rPr>
        <w:t xml:space="preserve"> </w:t>
      </w:r>
      <w:r w:rsidRPr="00FA2FB3">
        <w:rPr>
          <w:rStyle w:val="StyleUnderline"/>
          <w:highlight w:val="cyan"/>
        </w:rPr>
        <w:t>to</w:t>
      </w:r>
      <w:r w:rsidRPr="00B8238E">
        <w:rPr>
          <w:rStyle w:val="StyleUnderline"/>
        </w:rPr>
        <w:t xml:space="preserve"> blockchain′s </w:t>
      </w:r>
      <w:r w:rsidRPr="00FA2FB3">
        <w:rPr>
          <w:rStyle w:val="StyleUnderline"/>
          <w:highlight w:val="cyan"/>
        </w:rPr>
        <w:t>development</w:t>
      </w:r>
      <w:r w:rsidRPr="00BF0133">
        <w:rPr>
          <w:sz w:val="16"/>
        </w:rPr>
        <w:t xml:space="preserve">. 15 </w:t>
      </w:r>
      <w:r w:rsidRPr="00FA2FB3">
        <w:rPr>
          <w:rStyle w:val="Emphasis"/>
          <w:highlight w:val="cyan"/>
        </w:rPr>
        <w:t>Conflicts</w:t>
      </w:r>
      <w:r w:rsidRPr="00FA2FB3">
        <w:rPr>
          <w:rStyle w:val="StyleUnderline"/>
          <w:highlight w:val="cyan"/>
        </w:rPr>
        <w:t xml:space="preserve"> between </w:t>
      </w:r>
      <w:r w:rsidRPr="00FA2FB3">
        <w:rPr>
          <w:rStyle w:val="Emphasis"/>
          <w:highlight w:val="cyan"/>
        </w:rPr>
        <w:t>blockchain</w:t>
      </w:r>
      <w:r w:rsidRPr="00FA2FB3">
        <w:rPr>
          <w:rStyle w:val="StyleUnderline"/>
          <w:highlight w:val="cyan"/>
        </w:rPr>
        <w:t xml:space="preserve"> and</w:t>
      </w:r>
      <w:r w:rsidRPr="00B8238E">
        <w:rPr>
          <w:rStyle w:val="StyleUnderline"/>
        </w:rPr>
        <w:t xml:space="preserve"> privacy </w:t>
      </w:r>
      <w:r w:rsidRPr="00FA2FB3">
        <w:rPr>
          <w:rStyle w:val="Emphasis"/>
          <w:highlight w:val="cyan"/>
        </w:rPr>
        <w:t>law</w:t>
      </w:r>
      <w:r w:rsidRPr="00BF0133">
        <w:rPr>
          <w:sz w:val="16"/>
        </w:rPr>
        <w:t xml:space="preserve">, fears over cybersecurity </w:t>
      </w:r>
      <w:r w:rsidRPr="00FA2FB3">
        <w:rPr>
          <w:rStyle w:val="StyleUnderline"/>
          <w:highlight w:val="cyan"/>
        </w:rPr>
        <w:t xml:space="preserve">and </w:t>
      </w:r>
      <w:r w:rsidRPr="00FA2FB3">
        <w:rPr>
          <w:rStyle w:val="Emphasis"/>
          <w:sz w:val="24"/>
          <w:szCs w:val="26"/>
          <w:highlight w:val="cyan"/>
        </w:rPr>
        <w:t>ambiguity</w:t>
      </w:r>
      <w:r w:rsidRPr="00FA2FB3">
        <w:rPr>
          <w:rStyle w:val="StyleUnderline"/>
          <w:sz w:val="24"/>
          <w:szCs w:val="26"/>
          <w:highlight w:val="cyan"/>
        </w:rPr>
        <w:t xml:space="preserve"> </w:t>
      </w:r>
      <w:r w:rsidRPr="00FA2FB3">
        <w:rPr>
          <w:rStyle w:val="StyleUnderline"/>
          <w:highlight w:val="cyan"/>
        </w:rPr>
        <w:t xml:space="preserve">of liability remain </w:t>
      </w:r>
      <w:r w:rsidRPr="00FA2FB3">
        <w:rPr>
          <w:rStyle w:val="Emphasis"/>
          <w:highlight w:val="cyan"/>
        </w:rPr>
        <w:t>huge obstacles</w:t>
      </w:r>
      <w:r w:rsidRPr="00FA2FB3">
        <w:rPr>
          <w:rStyle w:val="StyleUnderline"/>
          <w:highlight w:val="cyan"/>
        </w:rPr>
        <w:t xml:space="preserve"> which fuel </w:t>
      </w:r>
      <w:r w:rsidRPr="00FA2FB3">
        <w:rPr>
          <w:rStyle w:val="Emphasis"/>
          <w:highlight w:val="cyan"/>
        </w:rPr>
        <w:t>industry doubt</w:t>
      </w:r>
      <w:r w:rsidRPr="00FA2FB3">
        <w:rPr>
          <w:rStyle w:val="StyleUnderline"/>
          <w:highlight w:val="cyan"/>
        </w:rPr>
        <w:t xml:space="preserve"> and </w:t>
      </w:r>
      <w:r w:rsidRPr="00FA2FB3">
        <w:rPr>
          <w:rStyle w:val="Emphasis"/>
          <w:highlight w:val="cyan"/>
        </w:rPr>
        <w:t>equivocality</w:t>
      </w:r>
      <w:r w:rsidRPr="00FA2FB3">
        <w:rPr>
          <w:rStyle w:val="StyleUnderline"/>
          <w:highlight w:val="cyan"/>
        </w:rPr>
        <w:t xml:space="preserve">, prompting </w:t>
      </w:r>
      <w:r w:rsidRPr="00FA2FB3">
        <w:rPr>
          <w:rStyle w:val="Emphasis"/>
          <w:highlight w:val="cyan"/>
        </w:rPr>
        <w:t>firms</w:t>
      </w:r>
      <w:r w:rsidRPr="00FA2FB3">
        <w:rPr>
          <w:rStyle w:val="StyleUnderline"/>
          <w:highlight w:val="cyan"/>
        </w:rPr>
        <w:t>,</w:t>
      </w:r>
      <w:r w:rsidRPr="00B8238E">
        <w:rPr>
          <w:rStyle w:val="StyleUnderline"/>
        </w:rPr>
        <w:t xml:space="preserve"> </w:t>
      </w:r>
      <w:r w:rsidRPr="00B8238E">
        <w:rPr>
          <w:rStyle w:val="Emphasis"/>
        </w:rPr>
        <w:t>legislators</w:t>
      </w:r>
      <w:r w:rsidRPr="00B8238E">
        <w:rPr>
          <w:rStyle w:val="StyleUnderline"/>
        </w:rPr>
        <w:t xml:space="preserve"> and </w:t>
      </w:r>
      <w:r w:rsidRPr="00FA2FB3">
        <w:rPr>
          <w:rStyle w:val="Emphasis"/>
          <w:highlight w:val="cyan"/>
        </w:rPr>
        <w:t>developers</w:t>
      </w:r>
      <w:r w:rsidRPr="00FA2FB3">
        <w:rPr>
          <w:rStyle w:val="StyleUnderline"/>
          <w:highlight w:val="cyan"/>
        </w:rPr>
        <w:t xml:space="preserve"> to </w:t>
      </w:r>
      <w:r w:rsidRPr="00FA2FB3">
        <w:rPr>
          <w:rStyle w:val="Emphasis"/>
          <w:sz w:val="24"/>
          <w:szCs w:val="26"/>
          <w:highlight w:val="cyan"/>
        </w:rPr>
        <w:t>err on</w:t>
      </w:r>
      <w:r w:rsidRPr="00B8238E">
        <w:rPr>
          <w:rStyle w:val="Emphasis"/>
          <w:sz w:val="24"/>
          <w:szCs w:val="26"/>
        </w:rPr>
        <w:t xml:space="preserve"> the side of </w:t>
      </w:r>
      <w:r w:rsidRPr="00FA2FB3">
        <w:rPr>
          <w:rStyle w:val="Emphasis"/>
          <w:sz w:val="24"/>
          <w:szCs w:val="26"/>
          <w:highlight w:val="cyan"/>
        </w:rPr>
        <w:t>caution</w:t>
      </w:r>
      <w:r w:rsidRPr="00FA2FB3">
        <w:rPr>
          <w:rStyle w:val="StyleUnderline"/>
          <w:sz w:val="24"/>
          <w:szCs w:val="26"/>
          <w:highlight w:val="cyan"/>
        </w:rPr>
        <w:t xml:space="preserve"> </w:t>
      </w:r>
      <w:r w:rsidRPr="00FA2FB3">
        <w:rPr>
          <w:rStyle w:val="StyleUnderline"/>
          <w:highlight w:val="cyan"/>
        </w:rPr>
        <w:t xml:space="preserve">and </w:t>
      </w:r>
      <w:r w:rsidRPr="00FA2FB3">
        <w:rPr>
          <w:rStyle w:val="Emphasis"/>
          <w:sz w:val="24"/>
          <w:szCs w:val="26"/>
          <w:highlight w:val="cyan"/>
        </w:rPr>
        <w:t>avoid investing</w:t>
      </w:r>
      <w:r w:rsidRPr="00FA2FB3">
        <w:rPr>
          <w:rStyle w:val="StyleUnderline"/>
          <w:sz w:val="24"/>
          <w:szCs w:val="26"/>
          <w:highlight w:val="cyan"/>
        </w:rPr>
        <w:t xml:space="preserve"> </w:t>
      </w:r>
      <w:r w:rsidRPr="00FA2FB3">
        <w:rPr>
          <w:rStyle w:val="StyleUnderline"/>
          <w:highlight w:val="cyan"/>
        </w:rPr>
        <w:t>in</w:t>
      </w:r>
      <w:r w:rsidRPr="00B8238E">
        <w:rPr>
          <w:rStyle w:val="StyleUnderline"/>
        </w:rPr>
        <w:t xml:space="preserve"> blockchain </w:t>
      </w:r>
      <w:r w:rsidRPr="00FA2FB3">
        <w:rPr>
          <w:rStyle w:val="StyleUnderline"/>
          <w:highlight w:val="cyan"/>
        </w:rPr>
        <w:t>development</w:t>
      </w:r>
      <w:r w:rsidRPr="00BF0133">
        <w:rPr>
          <w:sz w:val="16"/>
        </w:rPr>
        <w:t>.</w:t>
      </w:r>
    </w:p>
    <w:p w14:paraId="0DD2C88B" w14:textId="77777777" w:rsidR="00BF0133" w:rsidRPr="00F23858" w:rsidRDefault="00BF0133" w:rsidP="00BF0133">
      <w:pPr>
        <w:pStyle w:val="Heading4"/>
      </w:pPr>
      <w:r>
        <w:t xml:space="preserve">The CP’s </w:t>
      </w:r>
      <w:r>
        <w:rPr>
          <w:u w:val="single"/>
        </w:rPr>
        <w:t>slow</w:t>
      </w:r>
    </w:p>
    <w:p w14:paraId="6A643B35" w14:textId="77777777" w:rsidR="00BF0133" w:rsidRPr="00895FA7" w:rsidRDefault="00BF0133" w:rsidP="00BF0133">
      <w:r w:rsidRPr="005536CC">
        <w:t xml:space="preserve">Gerald </w:t>
      </w:r>
      <w:r w:rsidRPr="00F23858">
        <w:rPr>
          <w:rStyle w:val="Style13ptBold"/>
        </w:rPr>
        <w:t>Steinberg 1</w:t>
      </w:r>
      <w:r w:rsidRPr="005536CC">
        <w:t>, Center for Strategic Studies, J</w:t>
      </w:r>
      <w:r>
        <w:t>erusalem Post, 9/21/2001, Lexis</w:t>
      </w:r>
    </w:p>
    <w:p w14:paraId="224061BB" w14:textId="77777777" w:rsidR="00BF0133" w:rsidRPr="00BF0133" w:rsidRDefault="00BF0133" w:rsidP="00BF0133">
      <w:pPr>
        <w:rPr>
          <w:sz w:val="16"/>
          <w:szCs w:val="20"/>
        </w:rPr>
      </w:pPr>
      <w:r w:rsidRPr="007D1E11">
        <w:rPr>
          <w:rStyle w:val="StyleUnderline"/>
          <w:szCs w:val="20"/>
          <w:highlight w:val="cyan"/>
          <w:shd w:val="clear" w:color="auto" w:fill="FF93C9"/>
        </w:rPr>
        <w:t xml:space="preserve">Instead of </w:t>
      </w:r>
      <w:r w:rsidRPr="007D1E11">
        <w:rPr>
          <w:rStyle w:val="Emphasis"/>
          <w:szCs w:val="20"/>
          <w:highlight w:val="cyan"/>
          <w:shd w:val="clear" w:color="auto" w:fill="FF93C9"/>
        </w:rPr>
        <w:t>time-consuming</w:t>
      </w:r>
      <w:r w:rsidRPr="007D1E11">
        <w:rPr>
          <w:rStyle w:val="StyleUnderline"/>
          <w:szCs w:val="20"/>
          <w:highlight w:val="cyan"/>
          <w:shd w:val="clear" w:color="auto" w:fill="FF93C9"/>
        </w:rPr>
        <w:t xml:space="preserve"> negotiations and</w:t>
      </w:r>
      <w:r w:rsidRPr="00F40132">
        <w:rPr>
          <w:rStyle w:val="StyleUnderline"/>
        </w:rPr>
        <w:t xml:space="preserve"> diplomatic </w:t>
      </w:r>
      <w:r w:rsidRPr="007D1E11">
        <w:rPr>
          <w:rStyle w:val="StyleUnderline"/>
          <w:szCs w:val="20"/>
          <w:highlight w:val="cyan"/>
          <w:shd w:val="clear" w:color="auto" w:fill="FF93C9"/>
        </w:rPr>
        <w:t>coalition building</w:t>
      </w:r>
      <w:r w:rsidRPr="00BF0133">
        <w:rPr>
          <w:sz w:val="16"/>
          <w:szCs w:val="20"/>
        </w:rPr>
        <w:t xml:space="preserve">, President </w:t>
      </w:r>
      <w:r w:rsidRPr="007D1E11">
        <w:rPr>
          <w:rStyle w:val="StyleUnderline"/>
          <w:szCs w:val="20"/>
          <w:highlight w:val="cyan"/>
          <w:shd w:val="clear" w:color="auto" w:fill="FF93C9"/>
        </w:rPr>
        <w:t>Bush</w:t>
      </w:r>
      <w:r w:rsidRPr="00BF0133">
        <w:rPr>
          <w:sz w:val="16"/>
          <w:szCs w:val="20"/>
        </w:rPr>
        <w:t xml:space="preserve">, as the leader of the world's only superpower </w:t>
      </w:r>
      <w:r w:rsidRPr="007D1E11">
        <w:rPr>
          <w:rStyle w:val="StyleUnderline"/>
          <w:szCs w:val="20"/>
          <w:highlight w:val="cyan"/>
          <w:shd w:val="clear" w:color="auto" w:fill="FF93C9"/>
        </w:rPr>
        <w:t>needs to demonstrate</w:t>
      </w:r>
      <w:r w:rsidRPr="007D1E11">
        <w:rPr>
          <w:rStyle w:val="StyleUnderline"/>
        </w:rPr>
        <w:t xml:space="preserve"> </w:t>
      </w:r>
      <w:r w:rsidRPr="00AD40CE">
        <w:rPr>
          <w:rStyle w:val="StyleUnderline"/>
          <w:szCs w:val="20"/>
        </w:rPr>
        <w:t xml:space="preserve">his </w:t>
      </w:r>
      <w:r w:rsidRPr="007D1E11">
        <w:rPr>
          <w:rStyle w:val="StyleUnderline"/>
          <w:szCs w:val="20"/>
          <w:highlight w:val="cyan"/>
          <w:shd w:val="clear" w:color="auto" w:fill="FF93C9"/>
        </w:rPr>
        <w:t>determination</w:t>
      </w:r>
      <w:r w:rsidRPr="007D1E11">
        <w:rPr>
          <w:rStyle w:val="StyleUnderline"/>
        </w:rPr>
        <w:t xml:space="preserve"> </w:t>
      </w:r>
      <w:r w:rsidRPr="00AD40CE">
        <w:rPr>
          <w:rStyle w:val="StyleUnderline"/>
          <w:szCs w:val="20"/>
        </w:rPr>
        <w:t xml:space="preserve">and power </w:t>
      </w:r>
      <w:r w:rsidRPr="007D1E11">
        <w:rPr>
          <w:rStyle w:val="StyleUnderline"/>
          <w:szCs w:val="20"/>
          <w:highlight w:val="cyan"/>
          <w:shd w:val="clear" w:color="auto" w:fill="FF93C9"/>
        </w:rPr>
        <w:t xml:space="preserve">through </w:t>
      </w:r>
      <w:r w:rsidRPr="007D1E11">
        <w:rPr>
          <w:rStyle w:val="Emphasis"/>
          <w:szCs w:val="20"/>
          <w:highlight w:val="cyan"/>
          <w:shd w:val="clear" w:color="auto" w:fill="FF93C9"/>
        </w:rPr>
        <w:t>clear action</w:t>
      </w:r>
      <w:r w:rsidRPr="00BF0133">
        <w:rPr>
          <w:sz w:val="16"/>
          <w:szCs w:val="20"/>
        </w:rPr>
        <w:t xml:space="preserve">. This does not mean that long-standing allies such as NATO (including Turkey) and partners such as Israel, Japan, South Korea, Taiwan, India and even Russia and China should be ignored. </w:t>
      </w:r>
      <w:r w:rsidRPr="007D1E11">
        <w:rPr>
          <w:rStyle w:val="StyleUnderline"/>
          <w:szCs w:val="20"/>
          <w:highlight w:val="cyan"/>
          <w:shd w:val="clear" w:color="auto" w:fill="FF93C9"/>
        </w:rPr>
        <w:t>Consultation</w:t>
      </w:r>
      <w:r w:rsidRPr="007D1E11">
        <w:rPr>
          <w:rStyle w:val="StyleUnderline"/>
        </w:rPr>
        <w:t xml:space="preserve"> </w:t>
      </w:r>
      <w:r w:rsidRPr="00AD40CE">
        <w:rPr>
          <w:rStyle w:val="StyleUnderline"/>
          <w:szCs w:val="20"/>
        </w:rPr>
        <w:t xml:space="preserve">and cooperation </w:t>
      </w:r>
      <w:r w:rsidRPr="007D1E11">
        <w:rPr>
          <w:rStyle w:val="StyleUnderline"/>
          <w:szCs w:val="20"/>
          <w:highlight w:val="cyan"/>
          <w:shd w:val="clear" w:color="auto" w:fill="FF93C9"/>
        </w:rPr>
        <w:t>are important, but the US must</w:t>
      </w:r>
      <w:r w:rsidRPr="007D1E11">
        <w:rPr>
          <w:rStyle w:val="StyleUnderline"/>
        </w:rPr>
        <w:t xml:space="preserve"> </w:t>
      </w:r>
      <w:r w:rsidRPr="00AD40CE">
        <w:rPr>
          <w:rStyle w:val="StyleUnderline"/>
          <w:szCs w:val="20"/>
        </w:rPr>
        <w:t xml:space="preserve">also </w:t>
      </w:r>
      <w:r w:rsidRPr="007D1E11">
        <w:rPr>
          <w:rStyle w:val="StyleUnderline"/>
          <w:szCs w:val="20"/>
          <w:highlight w:val="cyan"/>
          <w:shd w:val="clear" w:color="auto" w:fill="FF93C9"/>
        </w:rPr>
        <w:t>provide</w:t>
      </w:r>
      <w:r w:rsidRPr="00F40132">
        <w:rPr>
          <w:rStyle w:val="StyleUnderline"/>
        </w:rPr>
        <w:t xml:space="preserve"> an </w:t>
      </w:r>
      <w:r w:rsidRPr="007D1E11">
        <w:rPr>
          <w:rStyle w:val="Emphasis"/>
          <w:szCs w:val="20"/>
          <w:highlight w:val="cyan"/>
          <w:shd w:val="clear" w:color="auto" w:fill="FF93C9"/>
        </w:rPr>
        <w:t>unambiguous lead</w:t>
      </w:r>
      <w:r w:rsidRPr="00BF0133">
        <w:rPr>
          <w:sz w:val="16"/>
          <w:szCs w:val="20"/>
        </w:rPr>
        <w:t>. Those states that are serious about anti-terrorist policies will follow, including Egypt, Saudi Arabia, Jordan, Kuwait and many other Arab and Islamic countries which are themselves threatened by fundamentalist Islamic terror.</w:t>
      </w:r>
    </w:p>
    <w:p w14:paraId="79840419" w14:textId="77777777" w:rsidR="00BF0133" w:rsidRDefault="00BF0133" w:rsidP="00BF0133">
      <w:pPr>
        <w:pStyle w:val="Heading3"/>
      </w:pPr>
      <w:r>
        <w:lastRenderedPageBreak/>
        <w:t>States CP---2AC</w:t>
      </w:r>
    </w:p>
    <w:p w14:paraId="589E2C9D" w14:textId="77777777" w:rsidR="00BF0133" w:rsidRPr="008D7FCA" w:rsidRDefault="00BF0133" w:rsidP="00BF0133">
      <w:pPr>
        <w:pStyle w:val="Heading4"/>
      </w:pPr>
      <w:r>
        <w:t xml:space="preserve">State control of blockchain will be </w:t>
      </w:r>
      <w:r>
        <w:rPr>
          <w:u w:val="single"/>
        </w:rPr>
        <w:t>preempted</w:t>
      </w:r>
    </w:p>
    <w:p w14:paraId="472274DA" w14:textId="77777777" w:rsidR="00BF0133" w:rsidRDefault="00BF0133" w:rsidP="00BF0133">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0FE9A5AA" w14:textId="77777777" w:rsidR="00BF0133" w:rsidRPr="00BF0133" w:rsidRDefault="00BF0133" w:rsidP="00BF0133">
      <w:pPr>
        <w:rPr>
          <w:sz w:val="16"/>
        </w:rPr>
      </w:pPr>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rsidRPr="00BF0133">
        <w:rPr>
          <w:sz w:val="16"/>
        </w:rPr>
        <w:t xml:space="preserve"> or smart contract code </w:t>
      </w:r>
      <w:r w:rsidRPr="000A4EC6">
        <w:rPr>
          <w:rStyle w:val="StyleUnderline"/>
        </w:rPr>
        <w:t>is used</w:t>
      </w:r>
      <w:r w:rsidRPr="00BF0133">
        <w:rPr>
          <w:sz w:val="16"/>
        </w:rP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rsidRPr="00BF0133">
        <w:rPr>
          <w:sz w:val="16"/>
        </w:rP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118535C4" w14:textId="77777777" w:rsidR="00BF0133" w:rsidRPr="00BF0133" w:rsidRDefault="00BF0133" w:rsidP="00BF0133">
      <w:pPr>
        <w:rPr>
          <w:sz w:val="16"/>
        </w:rPr>
      </w:pPr>
      <w:r w:rsidRPr="00BF0133">
        <w:rPr>
          <w:sz w:val="16"/>
        </w:rPr>
        <w:t>1. Redundancy. Redundancy is confusing, unnecessary, and potentially harmful if courts determine the legislature intended a different effect.</w:t>
      </w:r>
    </w:p>
    <w:p w14:paraId="3E6C4CDC" w14:textId="77777777" w:rsidR="00BF0133" w:rsidRPr="00BF0133" w:rsidRDefault="00BF0133" w:rsidP="00BF0133">
      <w:pPr>
        <w:rPr>
          <w:sz w:val="16"/>
        </w:rPr>
      </w:pPr>
      <w:r w:rsidRPr="00BF0133">
        <w:rPr>
          <w:sz w:val="16"/>
        </w:rP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5BCD77A6" w14:textId="77777777" w:rsidR="00BF0133" w:rsidRPr="00BF0133" w:rsidRDefault="00BF0133" w:rsidP="00BF0133">
      <w:pPr>
        <w:rPr>
          <w:sz w:val="16"/>
        </w:rPr>
      </w:pPr>
      <w:r w:rsidRPr="00BF0133">
        <w:rPr>
          <w:sz w:val="16"/>
        </w:rP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rsidRPr="00BF0133">
        <w:rPr>
          <w:sz w:val="16"/>
        </w:rP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rsidRPr="00BF0133">
        <w:rPr>
          <w:sz w:val="16"/>
        </w:rPr>
        <w:t>.</w:t>
      </w:r>
    </w:p>
    <w:p w14:paraId="208A00F2" w14:textId="77777777" w:rsidR="00BF0133" w:rsidRDefault="00BF0133" w:rsidP="00BF0133">
      <w:pPr>
        <w:pStyle w:val="Heading3"/>
      </w:pPr>
      <w:r>
        <w:lastRenderedPageBreak/>
        <w:t>Regulation CP---2AC</w:t>
      </w:r>
    </w:p>
    <w:p w14:paraId="6953101D" w14:textId="77777777" w:rsidR="00BF0133" w:rsidRPr="00AC5E6F" w:rsidRDefault="00BF0133" w:rsidP="00BF0133">
      <w:pPr>
        <w:pStyle w:val="Heading4"/>
        <w:rPr>
          <w:u w:val="single"/>
        </w:rPr>
      </w:pPr>
      <w:r>
        <w:t xml:space="preserve">Ex ante regulations are </w:t>
      </w:r>
      <w:r>
        <w:rPr>
          <w:u w:val="single"/>
        </w:rPr>
        <w:t>too rigid</w:t>
      </w:r>
      <w:r>
        <w:t xml:space="preserve"> and </w:t>
      </w:r>
      <w:r>
        <w:rPr>
          <w:u w:val="single"/>
        </w:rPr>
        <w:t>confrontational</w:t>
      </w:r>
      <w:r>
        <w:t xml:space="preserve">---antitrust is the </w:t>
      </w:r>
      <w:r>
        <w:rPr>
          <w:u w:val="single"/>
        </w:rPr>
        <w:t>sweet spot</w:t>
      </w:r>
    </w:p>
    <w:p w14:paraId="329E1E53" w14:textId="77777777" w:rsidR="00BF0133" w:rsidRPr="00387765" w:rsidRDefault="00BF0133" w:rsidP="00BF0133">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240-241</w:t>
      </w:r>
    </w:p>
    <w:p w14:paraId="76FE1E4E" w14:textId="77777777" w:rsidR="00BF0133" w:rsidRPr="00843E2B" w:rsidRDefault="00BF0133" w:rsidP="00BF0133">
      <w:pPr>
        <w:rPr>
          <w:sz w:val="16"/>
        </w:rPr>
      </w:pPr>
      <w:r w:rsidRPr="00843E2B">
        <w:rPr>
          <w:sz w:val="16"/>
        </w:rPr>
        <w:t>3.2 Law + Code</w:t>
      </w:r>
    </w:p>
    <w:p w14:paraId="0DDD9378" w14:textId="77777777" w:rsidR="00BF0133" w:rsidRPr="00843E2B" w:rsidRDefault="00BF0133" w:rsidP="00BF0133">
      <w:pPr>
        <w:rPr>
          <w:sz w:val="16"/>
        </w:rPr>
      </w:pPr>
      <w:r w:rsidRPr="00843E2B">
        <w:rPr>
          <w:sz w:val="16"/>
        </w:rPr>
        <w:t>3.2.1 Why together?</w:t>
      </w:r>
    </w:p>
    <w:p w14:paraId="086F2343" w14:textId="77777777" w:rsidR="00BF0133" w:rsidRPr="00843E2B" w:rsidRDefault="00BF0133" w:rsidP="00BF0133">
      <w:pPr>
        <w:rPr>
          <w:sz w:val="16"/>
        </w:rPr>
      </w:pPr>
      <w:r w:rsidRPr="00843E2B">
        <w:rPr>
          <w:rStyle w:val="StyleUnderline"/>
        </w:rPr>
        <w:t xml:space="preserve">We are facing a </w:t>
      </w:r>
      <w:r w:rsidRPr="00843E2B">
        <w:rPr>
          <w:rStyle w:val="Emphasis"/>
        </w:rPr>
        <w:t>conundrum</w:t>
      </w:r>
      <w:r w:rsidRPr="00843E2B">
        <w:rPr>
          <w:sz w:val="16"/>
        </w:rPr>
        <w:t xml:space="preserve">. On the one hand, </w:t>
      </w:r>
      <w:r w:rsidRPr="00502EC6">
        <w:rPr>
          <w:rStyle w:val="StyleUnderline"/>
          <w:highlight w:val="cyan"/>
        </w:rPr>
        <w:t>blockchain</w:t>
      </w:r>
      <w:r w:rsidRPr="00843E2B">
        <w:rPr>
          <w:rStyle w:val="StyleUnderline"/>
        </w:rPr>
        <w:t xml:space="preserve"> architecture </w:t>
      </w:r>
      <w:r w:rsidRPr="00502EC6">
        <w:rPr>
          <w:rStyle w:val="StyleUnderline"/>
          <w:highlight w:val="cyan"/>
        </w:rPr>
        <w:t>requires us to</w:t>
      </w:r>
      <w:r w:rsidRPr="00843E2B">
        <w:rPr>
          <w:rStyle w:val="StyleUnderline"/>
        </w:rPr>
        <w:t xml:space="preserve"> find ways to </w:t>
      </w:r>
      <w:r w:rsidRPr="00502EC6">
        <w:rPr>
          <w:rStyle w:val="Emphasis"/>
          <w:highlight w:val="cyan"/>
        </w:rPr>
        <w:t>prohibit</w:t>
      </w:r>
      <w:r w:rsidRPr="00502EC6">
        <w:rPr>
          <w:rStyle w:val="StyleUnderline"/>
          <w:highlight w:val="cyan"/>
        </w:rPr>
        <w:t xml:space="preserve"> illegal behaviors (and </w:t>
      </w:r>
      <w:r w:rsidRPr="00502EC6">
        <w:rPr>
          <w:rStyle w:val="Emphasis"/>
          <w:highlight w:val="cyan"/>
        </w:rPr>
        <w:t>only those</w:t>
      </w:r>
      <w:r w:rsidRPr="00843E2B">
        <w:rPr>
          <w:rStyle w:val="StyleUnderline"/>
        </w:rPr>
        <w:t xml:space="preserve">). On the other hand, </w:t>
      </w:r>
      <w:r w:rsidRPr="00502EC6">
        <w:rPr>
          <w:rStyle w:val="Emphasis"/>
          <w:highlight w:val="cyan"/>
        </w:rPr>
        <w:t>confrontation</w:t>
      </w:r>
      <w:r w:rsidRPr="00843E2B">
        <w:rPr>
          <w:rStyle w:val="StyleUnderline"/>
        </w:rPr>
        <w:t xml:space="preserve">al law may </w:t>
      </w:r>
      <w:r w:rsidRPr="00502EC6">
        <w:rPr>
          <w:rStyle w:val="Emphasis"/>
          <w:highlight w:val="cyan"/>
        </w:rPr>
        <w:t>hamper</w:t>
      </w:r>
      <w:r w:rsidRPr="00843E2B">
        <w:rPr>
          <w:rStyle w:val="StyleUnderline"/>
        </w:rPr>
        <w:t xml:space="preserve"> the </w:t>
      </w:r>
      <w:r w:rsidRPr="00502EC6">
        <w:rPr>
          <w:rStyle w:val="Emphasis"/>
          <w:highlight w:val="cyan"/>
        </w:rPr>
        <w:t>tech</w:t>
      </w:r>
      <w:r w:rsidRPr="00843E2B">
        <w:rPr>
          <w:rStyle w:val="StyleUnderline"/>
        </w:rPr>
        <w:t xml:space="preserve">nology and therefore reduce the common good or stay ineffective. </w:t>
      </w:r>
      <w:r w:rsidRPr="00502EC6">
        <w:rPr>
          <w:rStyle w:val="StyleUnderline"/>
          <w:highlight w:val="cyan"/>
        </w:rPr>
        <w:t>It is crucial</w:t>
      </w:r>
      <w:r w:rsidRPr="00843E2B">
        <w:rPr>
          <w:rStyle w:val="StyleUnderline"/>
        </w:rPr>
        <w:t xml:space="preserve"> that </w:t>
      </w:r>
      <w:r w:rsidRPr="00502EC6">
        <w:rPr>
          <w:rStyle w:val="StyleUnderline"/>
          <w:highlight w:val="cyan"/>
        </w:rPr>
        <w:t xml:space="preserve">we </w:t>
      </w:r>
      <w:r w:rsidRPr="00502EC6">
        <w:rPr>
          <w:rStyle w:val="Emphasis"/>
          <w:highlight w:val="cyan"/>
        </w:rPr>
        <w:t>find a way around</w:t>
      </w:r>
      <w:r w:rsidRPr="00843E2B">
        <w:rPr>
          <w:rStyle w:val="StyleUnderline"/>
        </w:rPr>
        <w:t xml:space="preserve"> this conundrum. Blockchain</w:t>
      </w:r>
      <w:r w:rsidRPr="00843E2B">
        <w:rPr>
          <w:sz w:val="16"/>
        </w:rPr>
        <w:t xml:space="preserve"> code </w:t>
      </w:r>
      <w:r w:rsidRPr="00843E2B">
        <w:rPr>
          <w:rStyle w:val="StyleUnderline"/>
        </w:rPr>
        <w:t>reveals</w:t>
      </w:r>
      <w:r w:rsidRPr="00843E2B">
        <w:rPr>
          <w:sz w:val="16"/>
        </w:rPr>
        <w:t xml:space="preserve">, probably </w:t>
      </w:r>
      <w:r w:rsidRPr="00843E2B">
        <w:rPr>
          <w:rStyle w:val="StyleUnderline"/>
        </w:rPr>
        <w:t xml:space="preserve">more than ever, the need </w:t>
      </w:r>
      <w:r w:rsidRPr="00502EC6">
        <w:rPr>
          <w:rStyle w:val="StyleUnderline"/>
          <w:highlight w:val="cyan"/>
        </w:rPr>
        <w:t xml:space="preserve">for </w:t>
      </w:r>
      <w:r w:rsidRPr="00502EC6">
        <w:rPr>
          <w:rStyle w:val="Emphasis"/>
          <w:highlight w:val="cyan"/>
        </w:rPr>
        <w:t>collaboration</w:t>
      </w:r>
      <w:r w:rsidRPr="00843E2B">
        <w:rPr>
          <w:rStyle w:val="StyleUnderline"/>
        </w:rPr>
        <w:t xml:space="preserve"> between</w:t>
      </w:r>
      <w:r w:rsidRPr="00843E2B">
        <w:rPr>
          <w:sz w:val="16"/>
        </w:rPr>
        <w:t xml:space="preserve"> law and technology: between policymakers, </w:t>
      </w:r>
      <w:r w:rsidRPr="00843E2B">
        <w:rPr>
          <w:rStyle w:val="Emphasis"/>
        </w:rPr>
        <w:t>regulators</w:t>
      </w:r>
      <w:r w:rsidRPr="00843E2B">
        <w:rPr>
          <w:rStyle w:val="StyleUnderline"/>
        </w:rPr>
        <w:t xml:space="preserve"> and blockchain </w:t>
      </w:r>
      <w:r w:rsidRPr="00843E2B">
        <w:rPr>
          <w:rStyle w:val="Emphasis"/>
        </w:rPr>
        <w:t>communities</w:t>
      </w:r>
      <w:r w:rsidRPr="00843E2B">
        <w:rPr>
          <w:rStyle w:val="StyleUnderline"/>
        </w:rPr>
        <w:t xml:space="preserve">. This may spark a </w:t>
      </w:r>
      <w:r w:rsidRPr="00843E2B">
        <w:rPr>
          <w:rStyle w:val="Emphasis"/>
        </w:rPr>
        <w:t>pivotal moment</w:t>
      </w:r>
      <w:r w:rsidRPr="00843E2B">
        <w:rPr>
          <w:sz w:val="16"/>
        </w:rPr>
        <w:t xml:space="preserve"> in legal history, </w:t>
      </w:r>
      <w:r w:rsidRPr="00843E2B">
        <w:rPr>
          <w:rStyle w:val="StyleUnderline"/>
        </w:rPr>
        <w:t xml:space="preserve">forcing the creation of a </w:t>
      </w:r>
      <w:r w:rsidRPr="00843E2B">
        <w:rPr>
          <w:rStyle w:val="Emphasis"/>
        </w:rPr>
        <w:t>new paradigm</w:t>
      </w:r>
      <w:r w:rsidRPr="00843E2B">
        <w:rPr>
          <w:rStyle w:val="StyleUnderline"/>
        </w:rPr>
        <w:t xml:space="preserve"> that leads to</w:t>
      </w:r>
      <w:r w:rsidRPr="00843E2B">
        <w:rPr>
          <w:sz w:val="16"/>
        </w:rPr>
        <w:t xml:space="preserve"> the emergence of hitherto </w:t>
      </w:r>
      <w:r w:rsidRPr="00843E2B">
        <w:rPr>
          <w:rStyle w:val="StyleUnderline"/>
        </w:rPr>
        <w:t>unexplored synergies</w:t>
      </w:r>
      <w:r w:rsidRPr="00843E2B">
        <w:rPr>
          <w:sz w:val="16"/>
        </w:rPr>
        <w:t>.29</w:t>
      </w:r>
    </w:p>
    <w:p w14:paraId="2AA86B74" w14:textId="77777777" w:rsidR="00BF0133" w:rsidRPr="00843E2B" w:rsidRDefault="00BF0133" w:rsidP="00BF0133">
      <w:pPr>
        <w:rPr>
          <w:sz w:val="16"/>
        </w:rPr>
      </w:pPr>
      <w:r w:rsidRPr="00502EC6">
        <w:rPr>
          <w:rStyle w:val="StyleUnderline"/>
          <w:highlight w:val="cyan"/>
        </w:rPr>
        <w:t xml:space="preserve">If they </w:t>
      </w:r>
      <w:r w:rsidRPr="00502EC6">
        <w:rPr>
          <w:rStyle w:val="Emphasis"/>
          <w:highlight w:val="cyan"/>
        </w:rPr>
        <w:t>work together</w:t>
      </w:r>
      <w:r w:rsidRPr="00843E2B">
        <w:rPr>
          <w:rStyle w:val="StyleUnderline"/>
        </w:rPr>
        <w:t xml:space="preserve">, these two communities can put in place </w:t>
      </w:r>
      <w:r w:rsidRPr="00502EC6">
        <w:rPr>
          <w:rStyle w:val="StyleUnderline"/>
          <w:highlight w:val="cyan"/>
        </w:rPr>
        <w:t>mechanisms</w:t>
      </w:r>
      <w:r w:rsidRPr="00843E2B">
        <w:rPr>
          <w:rStyle w:val="StyleUnderline"/>
        </w:rPr>
        <w:t xml:space="preserve"> to </w:t>
      </w:r>
      <w:r w:rsidRPr="00843E2B">
        <w:rPr>
          <w:rStyle w:val="Emphasis"/>
        </w:rPr>
        <w:t>stop</w:t>
      </w:r>
      <w:r w:rsidRPr="00843E2B">
        <w:rPr>
          <w:rStyle w:val="StyleUnderline"/>
        </w:rPr>
        <w:t xml:space="preserve"> and </w:t>
      </w:r>
      <w:r w:rsidRPr="00502EC6">
        <w:rPr>
          <w:rStyle w:val="Emphasis"/>
          <w:highlight w:val="cyan"/>
        </w:rPr>
        <w:t>punish</w:t>
      </w:r>
      <w:r w:rsidRPr="00843E2B">
        <w:rPr>
          <w:rStyle w:val="StyleUnderline"/>
        </w:rPr>
        <w:t xml:space="preserve"> anticompetitive </w:t>
      </w:r>
      <w:r w:rsidRPr="00502EC6">
        <w:rPr>
          <w:rStyle w:val="StyleUnderline"/>
          <w:highlight w:val="cyan"/>
        </w:rPr>
        <w:t xml:space="preserve">practices </w:t>
      </w:r>
      <w:r w:rsidRPr="00502EC6">
        <w:rPr>
          <w:rStyle w:val="Emphasis"/>
          <w:highlight w:val="cyan"/>
        </w:rPr>
        <w:t>once committed</w:t>
      </w:r>
      <w:r w:rsidRPr="00502EC6">
        <w:rPr>
          <w:rStyle w:val="StyleUnderline"/>
          <w:highlight w:val="cyan"/>
        </w:rPr>
        <w:t xml:space="preserve"> by creating</w:t>
      </w:r>
      <w:r w:rsidRPr="00843E2B">
        <w:rPr>
          <w:rStyle w:val="StyleUnderline"/>
        </w:rPr>
        <w:t xml:space="preserve"> a way for </w:t>
      </w:r>
      <w:r w:rsidRPr="00502EC6">
        <w:rPr>
          <w:rStyle w:val="Emphasis"/>
          <w:highlight w:val="cyan"/>
        </w:rPr>
        <w:t>legal enforcement</w:t>
      </w:r>
      <w:r w:rsidRPr="00502EC6">
        <w:rPr>
          <w:rStyle w:val="StyleUnderline"/>
          <w:highlight w:val="cyan"/>
        </w:rPr>
        <w:t xml:space="preserve"> instead of trying to prevent </w:t>
      </w:r>
      <w:r w:rsidRPr="00502EC6">
        <w:rPr>
          <w:rStyle w:val="Emphasis"/>
          <w:highlight w:val="cyan"/>
        </w:rPr>
        <w:t>all</w:t>
      </w:r>
      <w:r w:rsidRPr="00843E2B">
        <w:rPr>
          <w:rStyle w:val="StyleUnderline"/>
        </w:rPr>
        <w:t xml:space="preserve"> illegal practices from happening </w:t>
      </w:r>
      <w:r w:rsidRPr="00502EC6">
        <w:rPr>
          <w:rStyle w:val="StyleUnderline"/>
          <w:highlight w:val="cyan"/>
        </w:rPr>
        <w:t xml:space="preserve">in the </w:t>
      </w:r>
      <w:r w:rsidRPr="00502EC6">
        <w:rPr>
          <w:rStyle w:val="Emphasis"/>
          <w:highlight w:val="cyan"/>
        </w:rPr>
        <w:t>first place</w:t>
      </w:r>
      <w:r w:rsidRPr="00843E2B">
        <w:rPr>
          <w:sz w:val="16"/>
        </w:rPr>
        <w:t>.30 That requires us to find a way for blockchain communities, alongside the regulator, to take practical actions when necessary and give them incentives to do so.</w:t>
      </w:r>
    </w:p>
    <w:p w14:paraId="1A2EF7C4" w14:textId="77777777" w:rsidR="00BF0133" w:rsidRPr="00843E2B" w:rsidRDefault="00BF0133" w:rsidP="00BF0133">
      <w:pPr>
        <w:rPr>
          <w:sz w:val="16"/>
        </w:rPr>
      </w:pPr>
      <w:r w:rsidRPr="00843E2B">
        <w:rPr>
          <w:sz w:val="16"/>
        </w:rPr>
        <w:t>The code that underlies blockchain ecosystems is an ideal candidate to achieve this aim. Code is the language of technology and the principal determinant of behavior within a digital ecosystem. The maxim “code is law” describes that reality.31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16E3DDA4" w14:textId="77777777" w:rsidR="00BF0133" w:rsidRDefault="00BF0133" w:rsidP="00BF0133">
      <w:pPr>
        <w:rPr>
          <w:sz w:val="16"/>
        </w:rPr>
      </w:pPr>
      <w:r w:rsidRPr="00502EC6">
        <w:rPr>
          <w:rStyle w:val="StyleUnderline"/>
          <w:highlight w:val="cyan"/>
        </w:rPr>
        <w:t>This is the</w:t>
      </w:r>
      <w:r w:rsidRPr="00843E2B">
        <w:rPr>
          <w:rStyle w:val="StyleUnderline"/>
        </w:rPr>
        <w:t xml:space="preserve"> “law is code” </w:t>
      </w:r>
      <w:r w:rsidRPr="00502EC6">
        <w:rPr>
          <w:rStyle w:val="Emphasis"/>
          <w:highlight w:val="cyan"/>
        </w:rPr>
        <w:t>ex-post</w:t>
      </w:r>
      <w:r w:rsidRPr="00502EC6">
        <w:rPr>
          <w:rStyle w:val="StyleUnderline"/>
          <w:highlight w:val="cyan"/>
        </w:rPr>
        <w:t xml:space="preserve"> approach I am </w:t>
      </w:r>
      <w:r w:rsidRPr="00502EC6">
        <w:rPr>
          <w:rStyle w:val="Emphasis"/>
          <w:highlight w:val="cyan"/>
        </w:rPr>
        <w:t>arguing for</w:t>
      </w:r>
      <w:r w:rsidRPr="00843E2B">
        <w:rPr>
          <w:sz w:val="16"/>
        </w:rPr>
        <w:t xml:space="preserve">,32 </w:t>
      </w:r>
      <w:r w:rsidRPr="00502EC6">
        <w:rPr>
          <w:rStyle w:val="StyleUnderline"/>
          <w:highlight w:val="cyan"/>
        </w:rPr>
        <w:t xml:space="preserve">which I </w:t>
      </w:r>
      <w:r w:rsidRPr="00502EC6">
        <w:rPr>
          <w:rStyle w:val="Emphasis"/>
          <w:highlight w:val="cyan"/>
        </w:rPr>
        <w:t>distinguish</w:t>
      </w:r>
      <w:r w:rsidRPr="00502EC6">
        <w:rPr>
          <w:rStyle w:val="StyleUnderline"/>
          <w:highlight w:val="cyan"/>
        </w:rPr>
        <w:t xml:space="preserve"> from</w:t>
      </w:r>
      <w:r w:rsidRPr="00843E2B">
        <w:rPr>
          <w:rStyle w:val="StyleUnderline"/>
        </w:rPr>
        <w:t xml:space="preserve"> other</w:t>
      </w:r>
      <w:r w:rsidRPr="00843E2B">
        <w:rPr>
          <w:sz w:val="16"/>
        </w:rPr>
        <w:t xml:space="preserve"> “law is code” </w:t>
      </w:r>
      <w:r w:rsidRPr="00502EC6">
        <w:rPr>
          <w:rStyle w:val="Emphasis"/>
          <w:highlight w:val="cyan"/>
        </w:rPr>
        <w:t>ex-ante</w:t>
      </w:r>
      <w:r w:rsidRPr="00502EC6">
        <w:rPr>
          <w:rStyle w:val="StyleUnderline"/>
          <w:highlight w:val="cyan"/>
        </w:rPr>
        <w:t xml:space="preserve"> solutions that</w:t>
      </w:r>
      <w:r w:rsidRPr="00843E2B">
        <w:rPr>
          <w:rStyle w:val="StyleUnderline"/>
        </w:rPr>
        <w:t xml:space="preserve"> lead to the </w:t>
      </w:r>
      <w:r w:rsidRPr="00502EC6">
        <w:rPr>
          <w:rStyle w:val="Emphasis"/>
          <w:highlight w:val="cyan"/>
        </w:rPr>
        <w:t>prohibit</w:t>
      </w:r>
      <w:r w:rsidRPr="00502EC6">
        <w:rPr>
          <w:rStyle w:val="StyleUnderline"/>
        </w:rPr>
        <w:t>ion</w:t>
      </w:r>
      <w:r w:rsidRPr="00843E2B">
        <w:rPr>
          <w:rStyle w:val="StyleUnderline"/>
        </w:rPr>
        <w:t xml:space="preserve"> of practices </w:t>
      </w:r>
      <w:r w:rsidRPr="00502EC6">
        <w:rPr>
          <w:rStyle w:val="Emphasis"/>
          <w:highlight w:val="cyan"/>
        </w:rPr>
        <w:t>before</w:t>
      </w:r>
      <w:r w:rsidRPr="00843E2B">
        <w:rPr>
          <w:rStyle w:val="StyleUnderline"/>
        </w:rPr>
        <w:t xml:space="preserve"> they even occur or automatic enforcement by code</w:t>
      </w:r>
      <w:r w:rsidRPr="00843E2B">
        <w:rPr>
          <w:sz w:val="16"/>
        </w:rPr>
        <w:t xml:space="preserve">.33 </w:t>
      </w:r>
      <w:r w:rsidRPr="00323E18">
        <w:rPr>
          <w:rStyle w:val="StyleUnderline"/>
          <w:highlight w:val="cyan"/>
        </w:rPr>
        <w:t xml:space="preserve">In </w:t>
      </w:r>
      <w:r w:rsidRPr="00323E18">
        <w:rPr>
          <w:rStyle w:val="Emphasis"/>
          <w:highlight w:val="cyan"/>
        </w:rPr>
        <w:t>practice</w:t>
      </w:r>
      <w:r w:rsidRPr="00323E18">
        <w:rPr>
          <w:rStyle w:val="StyleUnderline"/>
          <w:highlight w:val="cyan"/>
        </w:rPr>
        <w:t xml:space="preserve">, ex-ante solutions </w:t>
      </w:r>
      <w:r w:rsidRPr="00323E18">
        <w:rPr>
          <w:rStyle w:val="Emphasis"/>
          <w:highlight w:val="cyan"/>
        </w:rPr>
        <w:t>suffer</w:t>
      </w:r>
      <w:r w:rsidRPr="00323E18">
        <w:rPr>
          <w:rStyle w:val="StyleUnderline"/>
          <w:highlight w:val="cyan"/>
        </w:rPr>
        <w:t xml:space="preserve"> from</w:t>
      </w:r>
      <w:r w:rsidRPr="00843E2B">
        <w:rPr>
          <w:rStyle w:val="StyleUnderline"/>
        </w:rPr>
        <w:t xml:space="preserve"> the </w:t>
      </w:r>
      <w:r w:rsidRPr="00323E18">
        <w:rPr>
          <w:rStyle w:val="Emphasis"/>
          <w:highlight w:val="cyan"/>
        </w:rPr>
        <w:t>rigidity</w:t>
      </w:r>
      <w:r w:rsidRPr="00843E2B">
        <w:rPr>
          <w:rStyle w:val="StyleUnderline"/>
        </w:rPr>
        <w:t xml:space="preserve"> of code language </w:t>
      </w:r>
      <w:r w:rsidRPr="00323E18">
        <w:rPr>
          <w:rStyle w:val="StyleUnderline"/>
          <w:highlight w:val="cyan"/>
        </w:rPr>
        <w:t>and</w:t>
      </w:r>
      <w:r w:rsidRPr="00843E2B">
        <w:rPr>
          <w:rStyle w:val="StyleUnderline"/>
        </w:rPr>
        <w:t xml:space="preserve">, above all, </w:t>
      </w:r>
      <w:r w:rsidRPr="00323E18">
        <w:rPr>
          <w:rStyle w:val="StyleUnderline"/>
          <w:highlight w:val="cyan"/>
        </w:rPr>
        <w:t>from</w:t>
      </w:r>
      <w:r w:rsidRPr="00843E2B">
        <w:rPr>
          <w:rStyle w:val="StyleUnderline"/>
        </w:rPr>
        <w:t xml:space="preserve"> our </w:t>
      </w:r>
      <w:r w:rsidRPr="00323E18">
        <w:rPr>
          <w:rStyle w:val="Emphasis"/>
          <w:highlight w:val="cyan"/>
        </w:rPr>
        <w:t>cognitive and imaginative limits</w:t>
      </w:r>
      <w:r w:rsidRPr="00843E2B">
        <w:rPr>
          <w:sz w:val="16"/>
        </w:rPr>
        <w:t xml:space="preserve">.34 </w:t>
      </w:r>
      <w:r>
        <w:rPr>
          <w:sz w:val="16"/>
        </w:rPr>
        <w:t xml:space="preserve">[FOOTNOTE] 34 </w:t>
      </w:r>
      <w:r w:rsidRPr="004B22C7">
        <w:rPr>
          <w:rStyle w:val="StyleUnderline"/>
        </w:rPr>
        <w:t xml:space="preserve">If only </w:t>
      </w:r>
      <w:r w:rsidRPr="004B22C7">
        <w:rPr>
          <w:rStyle w:val="StyleUnderline"/>
          <w:highlight w:val="cyan"/>
        </w:rPr>
        <w:t xml:space="preserve">because </w:t>
      </w:r>
      <w:r w:rsidRPr="004B22C7">
        <w:rPr>
          <w:rStyle w:val="Emphasis"/>
          <w:highlight w:val="cyan"/>
        </w:rPr>
        <w:t>unexpected elements</w:t>
      </w:r>
      <w:r w:rsidRPr="004B22C7">
        <w:rPr>
          <w:rStyle w:val="StyleUnderline"/>
          <w:highlight w:val="cyan"/>
        </w:rPr>
        <w:t xml:space="preserve"> cannot be computed in </w:t>
      </w:r>
      <w:r w:rsidRPr="004B22C7">
        <w:rPr>
          <w:rStyle w:val="Emphasis"/>
          <w:highlight w:val="cyan"/>
        </w:rPr>
        <w:t>advance</w:t>
      </w:r>
      <w:r w:rsidRPr="004B22C7">
        <w:rPr>
          <w:rStyle w:val="StyleUnderline"/>
        </w:rPr>
        <w:t>, see</w:t>
      </w:r>
      <w:r>
        <w:rPr>
          <w:sz w:val="16"/>
        </w:rPr>
        <w:t xml:space="preserve"> Nassim Nicholas </w:t>
      </w:r>
      <w:proofErr w:type="spellStart"/>
      <w:r w:rsidRPr="004B22C7">
        <w:rPr>
          <w:rStyle w:val="StyleUnderline"/>
        </w:rPr>
        <w:t>Taleb</w:t>
      </w:r>
      <w:proofErr w:type="spellEnd"/>
      <w:r>
        <w:rPr>
          <w:sz w:val="16"/>
        </w:rPr>
        <w:t xml:space="preserve">, The Black Swan: The Impact of the Highly Improbable (Penguin Books, 2010): 1-10 (explaining that </w:t>
      </w:r>
      <w:r w:rsidRPr="004B22C7">
        <w:rPr>
          <w:rStyle w:val="StyleUnderline"/>
        </w:rPr>
        <w:t>inductive reasoning does not allow us to tackle never-before-</w:t>
      </w:r>
      <w:r w:rsidRPr="004B22C7">
        <w:rPr>
          <w:rStyle w:val="Emphasis"/>
          <w:highlight w:val="cyan"/>
        </w:rPr>
        <w:t>see</w:t>
      </w:r>
      <w:r w:rsidRPr="004B22C7">
        <w:rPr>
          <w:rStyle w:val="StyleUnderline"/>
        </w:rPr>
        <w:t xml:space="preserve">n events - the </w:t>
      </w:r>
      <w:r w:rsidRPr="004B22C7">
        <w:rPr>
          <w:rStyle w:val="Emphasis"/>
          <w:highlight w:val="cyan"/>
        </w:rPr>
        <w:t>“Black Swans”</w:t>
      </w:r>
      <w:r>
        <w:rPr>
          <w:sz w:val="16"/>
        </w:rPr>
        <w:t xml:space="preserve">). [END FOOTNOTE] </w:t>
      </w:r>
      <w:r w:rsidRPr="004B22C7">
        <w:rPr>
          <w:rStyle w:val="StyleUnderline"/>
          <w:highlight w:val="cyan"/>
        </w:rPr>
        <w:t>Instead</w:t>
      </w:r>
      <w:r w:rsidRPr="00843E2B">
        <w:rPr>
          <w:rStyle w:val="StyleUnderline"/>
        </w:rPr>
        <w:t>, the</w:t>
      </w:r>
      <w:r w:rsidRPr="00843E2B">
        <w:rPr>
          <w:sz w:val="16"/>
        </w:rPr>
        <w:t xml:space="preserve"> “law is code” </w:t>
      </w:r>
      <w:r w:rsidRPr="004B22C7">
        <w:rPr>
          <w:rStyle w:val="Emphasis"/>
          <w:highlight w:val="cyan"/>
        </w:rPr>
        <w:t>ex-post</w:t>
      </w:r>
      <w:r w:rsidRPr="00843E2B">
        <w:rPr>
          <w:rStyle w:val="StyleUnderline"/>
        </w:rPr>
        <w:t xml:space="preserve"> approach</w:t>
      </w:r>
      <w:r w:rsidRPr="00843E2B">
        <w:rPr>
          <w:sz w:val="16"/>
        </w:rPr>
        <w:t xml:space="preserve"> I am offering relies on, and </w:t>
      </w:r>
      <w:r w:rsidRPr="004B22C7">
        <w:rPr>
          <w:rStyle w:val="StyleUnderline"/>
          <w:highlight w:val="cyan"/>
        </w:rPr>
        <w:t>allows</w:t>
      </w:r>
      <w:r w:rsidRPr="00843E2B">
        <w:rPr>
          <w:rStyle w:val="StyleUnderline"/>
        </w:rPr>
        <w:t xml:space="preserve">, </w:t>
      </w:r>
      <w:r w:rsidRPr="00843E2B">
        <w:rPr>
          <w:rStyle w:val="Emphasis"/>
        </w:rPr>
        <w:t>other</w:t>
      </w:r>
      <w:r w:rsidRPr="00843E2B">
        <w:rPr>
          <w:rStyle w:val="StyleUnderline"/>
        </w:rPr>
        <w:t xml:space="preserve"> constraints (</w:t>
      </w:r>
      <w:r w:rsidRPr="004B22C7">
        <w:rPr>
          <w:rStyle w:val="StyleUnderline"/>
          <w:highlight w:val="cyan"/>
        </w:rPr>
        <w:t>law</w:t>
      </w:r>
      <w:r w:rsidRPr="00843E2B">
        <w:rPr>
          <w:sz w:val="16"/>
        </w:rPr>
        <w:t xml:space="preserve">, market, norms) </w:t>
      </w:r>
      <w:r w:rsidRPr="004B22C7">
        <w:rPr>
          <w:rStyle w:val="StyleUnderline"/>
          <w:highlight w:val="cyan"/>
        </w:rPr>
        <w:t>to</w:t>
      </w:r>
      <w:r w:rsidRPr="00843E2B">
        <w:rPr>
          <w:rStyle w:val="StyleUnderline"/>
        </w:rPr>
        <w:t xml:space="preserve"> play a part in </w:t>
      </w:r>
      <w:r w:rsidRPr="004B22C7">
        <w:rPr>
          <w:rStyle w:val="Emphasis"/>
          <w:highlight w:val="cyan"/>
        </w:rPr>
        <w:t>deter</w:t>
      </w:r>
      <w:r w:rsidRPr="004B22C7">
        <w:rPr>
          <w:rStyle w:val="StyleUnderline"/>
        </w:rPr>
        <w:t>ring</w:t>
      </w:r>
      <w:r w:rsidRPr="00843E2B">
        <w:rPr>
          <w:rStyle w:val="StyleUnderline"/>
        </w:rPr>
        <w:t xml:space="preserve"> </w:t>
      </w:r>
      <w:r w:rsidRPr="004B22C7">
        <w:rPr>
          <w:rStyle w:val="StyleUnderline"/>
          <w:highlight w:val="cyan"/>
        </w:rPr>
        <w:t>most</w:t>
      </w:r>
      <w:r w:rsidRPr="00843E2B">
        <w:rPr>
          <w:rStyle w:val="StyleUnderline"/>
        </w:rPr>
        <w:t xml:space="preserve"> illegal practices; </w:t>
      </w:r>
      <w:r w:rsidRPr="004B22C7">
        <w:rPr>
          <w:rStyle w:val="StyleUnderline"/>
          <w:highlight w:val="cyan"/>
        </w:rPr>
        <w:t xml:space="preserve">and, </w:t>
      </w:r>
      <w:r w:rsidRPr="004B22C7">
        <w:rPr>
          <w:rStyle w:val="Emphasis"/>
          <w:highlight w:val="cyan"/>
        </w:rPr>
        <w:t>when implemented</w:t>
      </w:r>
      <w:r w:rsidRPr="004B22C7">
        <w:rPr>
          <w:rStyle w:val="StyleUnderline"/>
          <w:highlight w:val="cyan"/>
        </w:rPr>
        <w:t xml:space="preserve">, creates a </w:t>
      </w:r>
      <w:r w:rsidRPr="004B22C7">
        <w:rPr>
          <w:rStyle w:val="Emphasis"/>
          <w:highlight w:val="cyan"/>
        </w:rPr>
        <w:t>gateway</w:t>
      </w:r>
      <w:r w:rsidRPr="004B22C7">
        <w:rPr>
          <w:rStyle w:val="StyleUnderline"/>
          <w:highlight w:val="cyan"/>
        </w:rPr>
        <w:t xml:space="preserve"> for</w:t>
      </w:r>
      <w:r w:rsidRPr="00843E2B">
        <w:rPr>
          <w:rStyle w:val="StyleUnderline"/>
        </w:rPr>
        <w:t xml:space="preserve"> legal </w:t>
      </w:r>
      <w:r w:rsidRPr="004B22C7">
        <w:rPr>
          <w:rStyle w:val="StyleUnderline"/>
          <w:highlight w:val="cyan"/>
        </w:rPr>
        <w:t>enforcement</w:t>
      </w:r>
      <w:r w:rsidRPr="00843E2B">
        <w:rPr>
          <w:sz w:val="16"/>
        </w:rPr>
        <w:t>.</w:t>
      </w:r>
    </w:p>
    <w:p w14:paraId="18EA63BF" w14:textId="77777777" w:rsidR="00BF0133" w:rsidRDefault="00BF0133" w:rsidP="00BF0133">
      <w:pPr>
        <w:pStyle w:val="Heading4"/>
      </w:pPr>
      <w:r>
        <w:t xml:space="preserve">It’ll get </w:t>
      </w:r>
      <w:r>
        <w:rPr>
          <w:u w:val="single"/>
        </w:rPr>
        <w:t>misapplied</w:t>
      </w:r>
      <w:r>
        <w:t xml:space="preserve"> or </w:t>
      </w:r>
      <w:r>
        <w:rPr>
          <w:u w:val="single"/>
        </w:rPr>
        <w:t>watered down</w:t>
      </w:r>
    </w:p>
    <w:p w14:paraId="7301485C" w14:textId="77777777" w:rsidR="00BF0133" w:rsidRPr="00745529" w:rsidRDefault="00BF0133" w:rsidP="00BF0133">
      <w:r w:rsidRPr="00745529">
        <w:t xml:space="preserve">Stacey L. </w:t>
      </w:r>
      <w:r w:rsidRPr="00745529">
        <w:rPr>
          <w:rStyle w:val="Style13ptBold"/>
        </w:rPr>
        <w:t>Dogan 9</w:t>
      </w:r>
      <w:r w:rsidRPr="00745529">
        <w:t xml:space="preserve">, Professor of Law at the Northeastern University School of Law, and Mark A. Lemley, William H. Neukom Professor at Stanford Law School and Partner at Durie </w:t>
      </w:r>
      <w:proofErr w:type="spellStart"/>
      <w:r w:rsidRPr="00745529">
        <w:t>Tangri</w:t>
      </w:r>
      <w:proofErr w:type="spellEnd"/>
      <w:r w:rsidRPr="00745529">
        <w:t xml:space="preserve"> Lemley Roberts &amp; Kent LLP, “Antitrust Law and Regulatory Gaming”, Texas Law Review, 87 Tex. L. Rev. 685, March 2009, Lexis</w:t>
      </w:r>
    </w:p>
    <w:p w14:paraId="1341F78C" w14:textId="77777777" w:rsidR="00BF0133" w:rsidRPr="00220B34" w:rsidRDefault="00BF0133" w:rsidP="00BF0133">
      <w:pPr>
        <w:rPr>
          <w:sz w:val="16"/>
        </w:rPr>
      </w:pPr>
      <w:r w:rsidRPr="00220B34">
        <w:rPr>
          <w:sz w:val="16"/>
        </w:rPr>
        <w:t>A. Relative Expertise</w:t>
      </w:r>
    </w:p>
    <w:p w14:paraId="64C26EBA" w14:textId="77777777" w:rsidR="00BF0133" w:rsidRPr="00220B34" w:rsidRDefault="00BF0133" w:rsidP="00BF0133">
      <w:pPr>
        <w:rPr>
          <w:sz w:val="16"/>
        </w:rPr>
      </w:pPr>
      <w:r w:rsidRPr="004716CA">
        <w:rPr>
          <w:rStyle w:val="StyleUnderline"/>
        </w:rPr>
        <w:t>It is true</w:t>
      </w:r>
      <w:r w:rsidRPr="00220B34">
        <w:rPr>
          <w:sz w:val="16"/>
        </w:rPr>
        <w:t xml:space="preserve">, as the Court emphasized in </w:t>
      </w:r>
      <w:proofErr w:type="spellStart"/>
      <w:r w:rsidRPr="00220B34">
        <w:rPr>
          <w:sz w:val="16"/>
        </w:rPr>
        <w:t>Trinko</w:t>
      </w:r>
      <w:proofErr w:type="spellEnd"/>
      <w:r w:rsidRPr="00220B34">
        <w:rPr>
          <w:sz w:val="16"/>
        </w:rPr>
        <w:t xml:space="preserve"> and Credit Suisse, </w:t>
      </w:r>
      <w:r w:rsidRPr="004716CA">
        <w:rPr>
          <w:rStyle w:val="StyleUnderline"/>
        </w:rPr>
        <w:t>that antitrust courts are generalist courts, while regulatory agencies</w:t>
      </w:r>
      <w:r w:rsidRPr="00220B34">
        <w:rPr>
          <w:sz w:val="16"/>
        </w:rPr>
        <w:t xml:space="preserve"> tend to </w:t>
      </w:r>
      <w:r w:rsidRPr="004716CA">
        <w:rPr>
          <w:rStyle w:val="StyleUnderline"/>
        </w:rPr>
        <w:t>specialize</w:t>
      </w:r>
      <w:r w:rsidRPr="00220B34">
        <w:rPr>
          <w:sz w:val="16"/>
        </w:rPr>
        <w:t xml:space="preserve"> in a particular industry and its problems. </w:t>
      </w:r>
      <w:r w:rsidRPr="004716CA">
        <w:rPr>
          <w:rStyle w:val="StyleUnderline"/>
        </w:rPr>
        <w:t>That</w:t>
      </w:r>
      <w:r w:rsidRPr="00220B34">
        <w:rPr>
          <w:sz w:val="16"/>
        </w:rPr>
        <w:t xml:space="preserve"> specialization </w:t>
      </w:r>
      <w:r w:rsidRPr="004716CA">
        <w:rPr>
          <w:rStyle w:val="StyleUnderline"/>
        </w:rPr>
        <w:t>should</w:t>
      </w:r>
      <w:r w:rsidRPr="00220B34">
        <w:rPr>
          <w:sz w:val="16"/>
        </w:rPr>
        <w:t xml:space="preserve">, all other things being equal, </w:t>
      </w:r>
      <w:r w:rsidRPr="004716CA">
        <w:rPr>
          <w:rStyle w:val="StyleUnderline"/>
        </w:rPr>
        <w:t>mean</w:t>
      </w:r>
      <w:r w:rsidRPr="00220B34">
        <w:rPr>
          <w:sz w:val="16"/>
        </w:rPr>
        <w:t xml:space="preserve"> that </w:t>
      </w:r>
      <w:r w:rsidRPr="004716CA">
        <w:rPr>
          <w:rStyle w:val="StyleUnderline"/>
        </w:rPr>
        <w:t>expert regulators</w:t>
      </w:r>
      <w:r w:rsidRPr="00220B34">
        <w:rPr>
          <w:sz w:val="16"/>
        </w:rPr>
        <w:t xml:space="preserve"> will </w:t>
      </w:r>
      <w:r w:rsidRPr="004716CA">
        <w:rPr>
          <w:rStyle w:val="StyleUnderline"/>
        </w:rPr>
        <w:t>do a better job than judges</w:t>
      </w:r>
      <w:r w:rsidRPr="00220B34">
        <w:rPr>
          <w:sz w:val="16"/>
        </w:rPr>
        <w:t xml:space="preserve"> or juries of reaching the right </w:t>
      </w:r>
      <w:r w:rsidRPr="00220B34">
        <w:rPr>
          <w:sz w:val="16"/>
        </w:rPr>
        <w:lastRenderedPageBreak/>
        <w:t xml:space="preserve">result. </w:t>
      </w:r>
      <w:r w:rsidRPr="004716CA">
        <w:rPr>
          <w:rStyle w:val="StyleUnderline"/>
        </w:rPr>
        <w:t xml:space="preserve">But all other things are far from being equal. </w:t>
      </w:r>
      <w:r w:rsidRPr="00E368CE">
        <w:rPr>
          <w:rStyle w:val="StyleUnderline"/>
          <w:highlight w:val="cyan"/>
        </w:rPr>
        <w:t>Antitrust courts have</w:t>
      </w:r>
      <w:r w:rsidRPr="004716CA">
        <w:rPr>
          <w:rStyle w:val="StyleUnderline"/>
        </w:rPr>
        <w:t xml:space="preserve"> two </w:t>
      </w:r>
      <w:r w:rsidRPr="004716CA">
        <w:rPr>
          <w:rStyle w:val="Emphasis"/>
        </w:rPr>
        <w:t xml:space="preserve">significant </w:t>
      </w:r>
      <w:r w:rsidRPr="00E368CE">
        <w:rPr>
          <w:rStyle w:val="Emphasis"/>
          <w:highlight w:val="cyan"/>
        </w:rPr>
        <w:t>advantages</w:t>
      </w:r>
      <w:r w:rsidRPr="004716CA">
        <w:rPr>
          <w:rStyle w:val="StyleUnderline"/>
        </w:rPr>
        <w:t xml:space="preserve"> over regulatory agencies when it comes to promoting competition</w:t>
      </w:r>
      <w:r w:rsidRPr="00220B34">
        <w:rPr>
          <w:sz w:val="16"/>
        </w:rPr>
        <w:t>.</w:t>
      </w:r>
    </w:p>
    <w:p w14:paraId="121ED09B" w14:textId="77777777" w:rsidR="00BF0133" w:rsidRPr="00220B34" w:rsidRDefault="00BF0133" w:rsidP="00BF0133">
      <w:pPr>
        <w:rPr>
          <w:sz w:val="16"/>
        </w:rPr>
      </w:pPr>
      <w:r w:rsidRPr="004716CA">
        <w:rPr>
          <w:rStyle w:val="StyleUnderline"/>
        </w:rPr>
        <w:t xml:space="preserve">First, antitrust </w:t>
      </w:r>
      <w:r w:rsidRPr="00E368CE">
        <w:rPr>
          <w:rStyle w:val="StyleUnderline"/>
          <w:highlight w:val="cyan"/>
        </w:rPr>
        <w:t>courts</w:t>
      </w:r>
      <w:r w:rsidRPr="004716CA">
        <w:rPr>
          <w:rStyle w:val="StyleUnderline"/>
        </w:rPr>
        <w:t xml:space="preserve"> try to </w:t>
      </w:r>
      <w:r w:rsidRPr="00E368CE">
        <w:rPr>
          <w:rStyle w:val="StyleUnderline"/>
          <w:highlight w:val="cyan"/>
        </w:rPr>
        <w:t>promote</w:t>
      </w:r>
      <w:r w:rsidRPr="004716CA">
        <w:rPr>
          <w:rStyle w:val="StyleUnderline"/>
        </w:rPr>
        <w:t xml:space="preserve"> </w:t>
      </w:r>
      <w:r w:rsidRPr="004716CA">
        <w:rPr>
          <w:rStyle w:val="Emphasis"/>
        </w:rPr>
        <w:t xml:space="preserve">economic </w:t>
      </w:r>
      <w:r w:rsidRPr="00E368CE">
        <w:rPr>
          <w:rStyle w:val="Emphasis"/>
          <w:highlight w:val="cyan"/>
        </w:rPr>
        <w:t>efficiency</w:t>
      </w:r>
      <w:r w:rsidRPr="004716CA">
        <w:rPr>
          <w:rStyle w:val="StyleUnderline"/>
        </w:rPr>
        <w:t>, while regulators often don't</w:t>
      </w:r>
      <w:r w:rsidRPr="00220B34">
        <w:rPr>
          <w:sz w:val="16"/>
        </w:rPr>
        <w:t xml:space="preserve">. For decades, efficiency has served as the sole criterion on which to judge antitrust rules. And </w:t>
      </w:r>
      <w:r w:rsidRPr="004716CA">
        <w:rPr>
          <w:rStyle w:val="StyleUnderline"/>
        </w:rPr>
        <w:t>courts have had</w:t>
      </w:r>
      <w:r w:rsidRPr="00220B34">
        <w:rPr>
          <w:sz w:val="16"/>
        </w:rPr>
        <w:t xml:space="preserve"> more than </w:t>
      </w:r>
      <w:r w:rsidRPr="004716CA">
        <w:rPr>
          <w:rStyle w:val="StyleUnderline"/>
        </w:rPr>
        <w:t xml:space="preserve">a </w:t>
      </w:r>
      <w:r w:rsidRPr="004716CA">
        <w:rPr>
          <w:rStyle w:val="Emphasis"/>
        </w:rPr>
        <w:t>century</w:t>
      </w:r>
      <w:r w:rsidRPr="004716CA">
        <w:rPr>
          <w:rStyle w:val="StyleUnderline"/>
        </w:rPr>
        <w:t xml:space="preserve"> to hone</w:t>
      </w:r>
      <w:r w:rsidRPr="00220B34">
        <w:rPr>
          <w:sz w:val="16"/>
        </w:rPr>
        <w:t xml:space="preserve"> those </w:t>
      </w:r>
      <w:r w:rsidRPr="004716CA">
        <w:rPr>
          <w:rStyle w:val="StyleUnderline"/>
        </w:rPr>
        <w:t>rules to achieve that end. Without question, courts have made mistakes</w:t>
      </w:r>
      <w:r w:rsidRPr="00220B34">
        <w:rPr>
          <w:sz w:val="16"/>
        </w:rPr>
        <w:t xml:space="preserve"> in the past. </w:t>
      </w:r>
      <w:r w:rsidRPr="004716CA">
        <w:rPr>
          <w:rStyle w:val="Emphasis"/>
        </w:rPr>
        <w:t>But</w:t>
      </w:r>
      <w:r w:rsidRPr="004716CA">
        <w:rPr>
          <w:rStyle w:val="StyleUnderline"/>
        </w:rPr>
        <w:t xml:space="preserve"> there is a </w:t>
      </w:r>
      <w:r w:rsidRPr="004716CA">
        <w:rPr>
          <w:rStyle w:val="Emphasis"/>
        </w:rPr>
        <w:t>strong consensus</w:t>
      </w:r>
      <w:r w:rsidRPr="004716CA">
        <w:rPr>
          <w:rStyle w:val="StyleUnderline"/>
        </w:rPr>
        <w:t xml:space="preserve"> among antitrust scholars that the wave of cases in the </w:t>
      </w:r>
      <w:r w:rsidRPr="004716CA">
        <w:rPr>
          <w:rStyle w:val="Emphasis"/>
        </w:rPr>
        <w:t>last thirty years</w:t>
      </w:r>
      <w:r w:rsidRPr="004716CA">
        <w:rPr>
          <w:rStyle w:val="StyleUnderline"/>
        </w:rPr>
        <w:t xml:space="preserve"> has largely </w:t>
      </w:r>
      <w:r w:rsidRPr="004716CA">
        <w:rPr>
          <w:rStyle w:val="Emphasis"/>
        </w:rPr>
        <w:t>moved antitrust in the right direction</w:t>
      </w:r>
      <w:r w:rsidRPr="004716CA">
        <w:rPr>
          <w:rStyle w:val="StyleUnderline"/>
        </w:rPr>
        <w:t>, eliminating any significant risk that antitrust enforcement will do more harm than good</w:t>
      </w:r>
      <w:r w:rsidRPr="00220B34">
        <w:rPr>
          <w:sz w:val="16"/>
        </w:rPr>
        <w:t xml:space="preserve">. 53 </w:t>
      </w:r>
      <w:r w:rsidRPr="004716CA">
        <w:rPr>
          <w:rStyle w:val="StyleUnderline"/>
        </w:rPr>
        <w:t>Scholars</w:t>
      </w:r>
      <w:r w:rsidRPr="00220B34">
        <w:rPr>
          <w:sz w:val="16"/>
        </w:rPr>
        <w:t xml:space="preserve"> may fight over whether a Chicago School or a post-Chicago School approach will achieve the right result in specific cases, 54 but </w:t>
      </w:r>
      <w:r w:rsidRPr="004716CA">
        <w:rPr>
          <w:rStyle w:val="StyleUnderline"/>
        </w:rPr>
        <w:t>for the most part</w:t>
      </w:r>
      <w:r w:rsidRPr="00220B34">
        <w:rPr>
          <w:sz w:val="16"/>
        </w:rPr>
        <w:t xml:space="preserve"> they </w:t>
      </w:r>
      <w:r w:rsidRPr="004716CA">
        <w:rPr>
          <w:rStyle w:val="StyleUnderline"/>
        </w:rPr>
        <w:t xml:space="preserve">are </w:t>
      </w:r>
      <w:r w:rsidRPr="004716CA">
        <w:rPr>
          <w:rStyle w:val="Emphasis"/>
        </w:rPr>
        <w:t xml:space="preserve">tinkering </w:t>
      </w:r>
      <w:proofErr w:type="gramStart"/>
      <w:r w:rsidRPr="004716CA">
        <w:rPr>
          <w:rStyle w:val="Emphasis"/>
        </w:rPr>
        <w:t>at</w:t>
      </w:r>
      <w:r w:rsidRPr="00220B34">
        <w:rPr>
          <w:sz w:val="16"/>
        </w:rPr>
        <w:t xml:space="preserve">  [</w:t>
      </w:r>
      <w:proofErr w:type="gramEnd"/>
      <w:r w:rsidRPr="00220B34">
        <w:rPr>
          <w:sz w:val="16"/>
        </w:rPr>
        <w:t xml:space="preserve">*697]  </w:t>
      </w:r>
      <w:r w:rsidRPr="004716CA">
        <w:rPr>
          <w:rStyle w:val="Emphasis"/>
        </w:rPr>
        <w:t>the margins</w:t>
      </w:r>
      <w:r w:rsidRPr="00220B34">
        <w:rPr>
          <w:sz w:val="16"/>
        </w:rPr>
        <w:t>: the law and the scholarship have converged with respect to both the proper goals of antitrust and the general rules that will achieve those goals.</w:t>
      </w:r>
    </w:p>
    <w:p w14:paraId="43358786" w14:textId="77777777" w:rsidR="00BF0133" w:rsidRPr="00220B34" w:rsidRDefault="00BF0133" w:rsidP="00BF0133">
      <w:pPr>
        <w:rPr>
          <w:sz w:val="16"/>
        </w:rPr>
      </w:pPr>
      <w:r w:rsidRPr="00E368CE">
        <w:rPr>
          <w:rStyle w:val="StyleUnderline"/>
          <w:highlight w:val="cyan"/>
        </w:rPr>
        <w:t>Regulation</w:t>
      </w:r>
      <w:r w:rsidRPr="004716CA">
        <w:rPr>
          <w:rStyle w:val="StyleUnderline"/>
        </w:rPr>
        <w:t xml:space="preserve">, by contrast, </w:t>
      </w:r>
      <w:r w:rsidRPr="00E368CE">
        <w:rPr>
          <w:rStyle w:val="StyleUnderline"/>
          <w:highlight w:val="cyan"/>
        </w:rPr>
        <w:t>is</w:t>
      </w:r>
      <w:r w:rsidRPr="004716CA">
        <w:rPr>
          <w:rStyle w:val="StyleUnderline"/>
        </w:rPr>
        <w:t xml:space="preserve"> frequently </w:t>
      </w:r>
      <w:r w:rsidRPr="00E368CE">
        <w:rPr>
          <w:rStyle w:val="Emphasis"/>
          <w:highlight w:val="cyan"/>
        </w:rPr>
        <w:t>not</w:t>
      </w:r>
      <w:r w:rsidRPr="004716CA">
        <w:rPr>
          <w:rStyle w:val="Emphasis"/>
        </w:rPr>
        <w:t xml:space="preserve"> even intended</w:t>
      </w:r>
      <w:r w:rsidRPr="004716CA">
        <w:rPr>
          <w:rStyle w:val="StyleUnderline"/>
        </w:rPr>
        <w:t xml:space="preserve"> to achieve economic efficiency through competition</w:t>
      </w:r>
      <w:r w:rsidRPr="00220B34">
        <w:rPr>
          <w:sz w:val="16"/>
        </w:rPr>
        <w:t>. Occasionally that is due to a legislative judgment that competition is impossible, though the number of industries thought to be natural monopolies for which markets won't work has shrunk dramatically in the past four decades. 55 Industry regulation that excludes entry in order to promote a natural monopoly, as telephone regulation did before 1984, is not likely to achieve a competitive outcome.</w:t>
      </w:r>
    </w:p>
    <w:p w14:paraId="779D08E0" w14:textId="77777777" w:rsidR="00BF0133" w:rsidRPr="00220B34" w:rsidRDefault="00BF0133" w:rsidP="00BF0133">
      <w:pPr>
        <w:rPr>
          <w:sz w:val="16"/>
        </w:rPr>
      </w:pPr>
      <w:r w:rsidRPr="004716CA">
        <w:rPr>
          <w:rStyle w:val="StyleUnderline"/>
        </w:rPr>
        <w:t>More often, the goals of</w:t>
      </w:r>
      <w:r w:rsidRPr="00220B34">
        <w:rPr>
          <w:sz w:val="16"/>
        </w:rPr>
        <w:t xml:space="preserve"> the legislators who establish </w:t>
      </w:r>
      <w:r w:rsidRPr="004716CA">
        <w:rPr>
          <w:rStyle w:val="StyleUnderline"/>
        </w:rPr>
        <w:t>regulatory agencies</w:t>
      </w:r>
      <w:r w:rsidRPr="00220B34">
        <w:rPr>
          <w:sz w:val="16"/>
        </w:rPr>
        <w:t xml:space="preserve">, or the goals of the regulators who run those agencies, </w:t>
      </w:r>
      <w:r w:rsidRPr="004716CA">
        <w:rPr>
          <w:rStyle w:val="StyleUnderline"/>
        </w:rPr>
        <w:t xml:space="preserve">are to achieve something </w:t>
      </w:r>
      <w:r w:rsidRPr="004716CA">
        <w:rPr>
          <w:rStyle w:val="Emphasis"/>
        </w:rPr>
        <w:t>other</w:t>
      </w:r>
      <w:r w:rsidRPr="004716CA">
        <w:rPr>
          <w:rStyle w:val="StyleUnderline"/>
        </w:rPr>
        <w:t xml:space="preserve"> than competition. Indeed, many regulations are aimed precisely at eliminating competition</w:t>
      </w:r>
      <w:r w:rsidRPr="00220B34">
        <w:rPr>
          <w:sz w:val="16"/>
        </w:rPr>
        <w:t xml:space="preserve">, like the government-sponsored raisin cartel in Parker v. Brown or any of its modern descendants, the crop-support programs administered by the Department of Agriculture. It should be obvious that </w:t>
      </w:r>
      <w:r w:rsidRPr="00E368CE">
        <w:rPr>
          <w:rStyle w:val="StyleUnderline"/>
        </w:rPr>
        <w:t>regulations intended to reduce competition will not promote it</w:t>
      </w:r>
      <w:r w:rsidRPr="00220B34">
        <w:rPr>
          <w:sz w:val="16"/>
        </w:rPr>
        <w:t xml:space="preserve">. But even if the </w:t>
      </w:r>
      <w:r w:rsidRPr="00220B34">
        <w:rPr>
          <w:rStyle w:val="StyleUnderline"/>
        </w:rPr>
        <w:t>regulation is</w:t>
      </w:r>
      <w:r w:rsidRPr="00220B34">
        <w:rPr>
          <w:sz w:val="16"/>
        </w:rPr>
        <w:t xml:space="preserve"> not directly inimical to competition, </w:t>
      </w:r>
      <w:r w:rsidRPr="00E368CE">
        <w:rPr>
          <w:rStyle w:val="StyleUnderline"/>
          <w:highlight w:val="cyan"/>
        </w:rPr>
        <w:t>competition is</w:t>
      </w:r>
      <w:r w:rsidRPr="00220B34">
        <w:rPr>
          <w:sz w:val="16"/>
        </w:rPr>
        <w:t xml:space="preserve"> frequently irrelevant to, or </w:t>
      </w:r>
      <w:r w:rsidRPr="00E368CE">
        <w:rPr>
          <w:rStyle w:val="Emphasis"/>
          <w:highlight w:val="cyan"/>
        </w:rPr>
        <w:t>at best</w:t>
      </w:r>
      <w:r w:rsidRPr="00E368CE">
        <w:rPr>
          <w:rStyle w:val="StyleUnderline"/>
          <w:highlight w:val="cyan"/>
        </w:rPr>
        <w:t xml:space="preserve"> a </w:t>
      </w:r>
      <w:r w:rsidRPr="00E368CE">
        <w:rPr>
          <w:rStyle w:val="Emphasis"/>
          <w:highlight w:val="cyan"/>
        </w:rPr>
        <w:t>minor consideration</w:t>
      </w:r>
      <w:r w:rsidRPr="00220B34">
        <w:rPr>
          <w:rStyle w:val="StyleUnderline"/>
        </w:rPr>
        <w:t xml:space="preserve"> in, a regulator's agenda. </w:t>
      </w:r>
      <w:r w:rsidRPr="00E368CE">
        <w:rPr>
          <w:rStyle w:val="StyleUnderline"/>
          <w:highlight w:val="cyan"/>
        </w:rPr>
        <w:t>Regulators</w:t>
      </w:r>
      <w:r w:rsidRPr="00220B34">
        <w:rPr>
          <w:sz w:val="16"/>
        </w:rPr>
        <w:t xml:space="preserve"> may </w:t>
      </w:r>
      <w:r w:rsidRPr="00E368CE">
        <w:rPr>
          <w:rStyle w:val="StyleUnderline"/>
          <w:highlight w:val="cyan"/>
        </w:rPr>
        <w:t>care</w:t>
      </w:r>
      <w:r w:rsidRPr="00220B34">
        <w:rPr>
          <w:sz w:val="16"/>
        </w:rPr>
        <w:t xml:space="preserve"> about the safety and efficacy of a drug, for example, and may </w:t>
      </w:r>
      <w:r w:rsidRPr="00E368CE">
        <w:rPr>
          <w:rStyle w:val="StyleUnderline"/>
          <w:highlight w:val="cyan"/>
        </w:rPr>
        <w:t xml:space="preserve">only </w:t>
      </w:r>
      <w:r w:rsidRPr="00E368CE">
        <w:rPr>
          <w:rStyle w:val="Emphasis"/>
          <w:highlight w:val="cyan"/>
        </w:rPr>
        <w:t>incidentally</w:t>
      </w:r>
      <w:r w:rsidRPr="00220B34">
        <w:rPr>
          <w:sz w:val="16"/>
        </w:rPr>
        <w:t xml:space="preserve"> worry </w:t>
      </w:r>
      <w:r w:rsidRPr="00220B34">
        <w:rPr>
          <w:rStyle w:val="StyleUnderline"/>
        </w:rPr>
        <w:t>about</w:t>
      </w:r>
      <w:r w:rsidRPr="00220B34">
        <w:rPr>
          <w:sz w:val="16"/>
        </w:rPr>
        <w:t xml:space="preserve"> whether there is </w:t>
      </w:r>
      <w:r w:rsidRPr="00220B34">
        <w:rPr>
          <w:rStyle w:val="StyleUnderline"/>
        </w:rPr>
        <w:t>competition</w:t>
      </w:r>
      <w:r w:rsidRPr="00220B34">
        <w:rPr>
          <w:sz w:val="16"/>
        </w:rPr>
        <w:t xml:space="preserve"> in the sale of that drug. They may seek to reduce traffic deaths or air pollution by mandating the use of technology, regardless of the effect that mandate has on the price manufacturers can charge or the number of products manufacturers sell. These are laudable goals, to be sure, but they are not competition-related goals. </w:t>
      </w:r>
      <w:r w:rsidRPr="00E368CE">
        <w:rPr>
          <w:rStyle w:val="StyleUnderline"/>
          <w:highlight w:val="cyan"/>
        </w:rPr>
        <w:t>An agency</w:t>
      </w:r>
      <w:r w:rsidRPr="00220B34">
        <w:rPr>
          <w:rStyle w:val="StyleUnderline"/>
        </w:rPr>
        <w:t xml:space="preserve"> tasked</w:t>
      </w:r>
      <w:r w:rsidRPr="00220B34">
        <w:rPr>
          <w:sz w:val="16"/>
        </w:rPr>
        <w:t xml:space="preserve"> with achieving these goals </w:t>
      </w:r>
      <w:r w:rsidRPr="00E368CE">
        <w:rPr>
          <w:rStyle w:val="StyleUnderline"/>
          <w:highlight w:val="cyan"/>
        </w:rPr>
        <w:t xml:space="preserve">is likely to </w:t>
      </w:r>
      <w:r w:rsidRPr="00E368CE">
        <w:rPr>
          <w:rStyle w:val="Emphasis"/>
          <w:highlight w:val="cyan"/>
        </w:rPr>
        <w:t>ignore</w:t>
      </w:r>
      <w:r w:rsidRPr="00E368CE">
        <w:rPr>
          <w:rStyle w:val="StyleUnderline"/>
          <w:highlight w:val="cyan"/>
        </w:rPr>
        <w:t xml:space="preserve"> threats</w:t>
      </w:r>
      <w:r w:rsidRPr="00220B34">
        <w:rPr>
          <w:rStyle w:val="StyleUnderline"/>
        </w:rPr>
        <w:t xml:space="preserve"> to competition from</w:t>
      </w:r>
      <w:r w:rsidRPr="00220B34">
        <w:rPr>
          <w:sz w:val="16"/>
        </w:rPr>
        <w:t xml:space="preserve"> the </w:t>
      </w:r>
      <w:r w:rsidRPr="00220B34">
        <w:rPr>
          <w:rStyle w:val="StyleUnderline"/>
        </w:rPr>
        <w:t>industry it regulates</w:t>
      </w:r>
      <w:r w:rsidRPr="00220B34">
        <w:rPr>
          <w:sz w:val="16"/>
        </w:rPr>
        <w:t xml:space="preserve"> so long as those threats do not compromise its core mission. Thus, in Allied Tube &amp; Conduit Corp. v. Indian Head, Inc., 56 the state and local governments that enacted into law the privately drafted code of the National Fire Protection Association were interested in stopping fires; doubtless they thought little if at all about the competitive effects of the code, even though it turned out that the code was drafted by interested private parties with the purpose of impeding competition rather than promoting fire safety. 57</w:t>
      </w:r>
    </w:p>
    <w:p w14:paraId="5E6A7A7A" w14:textId="77777777" w:rsidR="00BF0133" w:rsidRPr="00220B34" w:rsidRDefault="00BF0133" w:rsidP="00BF0133">
      <w:pPr>
        <w:rPr>
          <w:sz w:val="16"/>
        </w:rPr>
      </w:pPr>
      <w:r w:rsidRPr="00E368CE">
        <w:rPr>
          <w:rStyle w:val="StyleUnderline"/>
          <w:highlight w:val="cyan"/>
        </w:rPr>
        <w:t>Even</w:t>
      </w:r>
      <w:r w:rsidRPr="00220B34">
        <w:rPr>
          <w:sz w:val="16"/>
        </w:rPr>
        <w:t xml:space="preserve"> those </w:t>
      </w:r>
      <w:r w:rsidRPr="00E368CE">
        <w:rPr>
          <w:rStyle w:val="StyleUnderline"/>
          <w:highlight w:val="cyan"/>
        </w:rPr>
        <w:t xml:space="preserve">agencies </w:t>
      </w:r>
      <w:r w:rsidRPr="00E368CE">
        <w:rPr>
          <w:rStyle w:val="Emphasis"/>
          <w:highlight w:val="cyan"/>
        </w:rPr>
        <w:t>who</w:t>
      </w:r>
      <w:r w:rsidRPr="00220B34">
        <w:rPr>
          <w:rStyle w:val="StyleUnderline"/>
        </w:rPr>
        <w:t xml:space="preserve">se mission </w:t>
      </w:r>
      <w:r w:rsidRPr="00E368CE">
        <w:rPr>
          <w:rStyle w:val="Emphasis"/>
          <w:highlight w:val="cyan"/>
        </w:rPr>
        <w:t>express</w:t>
      </w:r>
      <w:r w:rsidRPr="00220B34">
        <w:rPr>
          <w:rStyle w:val="StyleUnderline"/>
        </w:rPr>
        <w:t>ly involves</w:t>
      </w:r>
      <w:r w:rsidRPr="00220B34">
        <w:rPr>
          <w:sz w:val="16"/>
        </w:rPr>
        <w:t xml:space="preserve"> the consideration of </w:t>
      </w:r>
      <w:r w:rsidRPr="00E368CE">
        <w:rPr>
          <w:rStyle w:val="StyleUnderline"/>
          <w:highlight w:val="cyan"/>
        </w:rPr>
        <w:t>competition</w:t>
      </w:r>
      <w:r w:rsidRPr="00220B34">
        <w:rPr>
          <w:sz w:val="16"/>
        </w:rPr>
        <w:t xml:space="preserve"> issues </w:t>
      </w:r>
      <w:r w:rsidRPr="00E368CE">
        <w:rPr>
          <w:rStyle w:val="StyleUnderline"/>
          <w:highlight w:val="cyan"/>
        </w:rPr>
        <w:t>will not</w:t>
      </w:r>
      <w:r w:rsidRPr="00220B34">
        <w:rPr>
          <w:rStyle w:val="StyleUnderline"/>
        </w:rPr>
        <w:t xml:space="preserve"> necessarily </w:t>
      </w:r>
      <w:r w:rsidRPr="00E368CE">
        <w:rPr>
          <w:rStyle w:val="StyleUnderline"/>
          <w:highlight w:val="cyan"/>
        </w:rPr>
        <w:t xml:space="preserve">make it their </w:t>
      </w:r>
      <w:r w:rsidRPr="00E368CE">
        <w:rPr>
          <w:rStyle w:val="Emphasis"/>
          <w:highlight w:val="cyan"/>
        </w:rPr>
        <w:t>first</w:t>
      </w:r>
      <w:r w:rsidRPr="00E368CE">
        <w:rPr>
          <w:rStyle w:val="StyleUnderline"/>
          <w:highlight w:val="cyan"/>
        </w:rPr>
        <w:t xml:space="preserve"> among</w:t>
      </w:r>
      <w:r w:rsidRPr="00220B34">
        <w:rPr>
          <w:rStyle w:val="StyleUnderline"/>
        </w:rPr>
        <w:t xml:space="preserve"> </w:t>
      </w:r>
      <w:proofErr w:type="gramStart"/>
      <w:r w:rsidRPr="00220B34">
        <w:rPr>
          <w:rStyle w:val="StyleUnderline"/>
        </w:rPr>
        <w:t>potentially</w:t>
      </w:r>
      <w:r w:rsidRPr="00220B34">
        <w:rPr>
          <w:sz w:val="16"/>
        </w:rPr>
        <w:t xml:space="preserve">  [</w:t>
      </w:r>
      <w:proofErr w:type="gramEnd"/>
      <w:r w:rsidRPr="00220B34">
        <w:rPr>
          <w:sz w:val="16"/>
        </w:rPr>
        <w:t xml:space="preserve">*698]  </w:t>
      </w:r>
      <w:r w:rsidRPr="00E368CE">
        <w:rPr>
          <w:rStyle w:val="Emphasis"/>
          <w:highlight w:val="cyan"/>
        </w:rPr>
        <w:t>conflicting</w:t>
      </w:r>
      <w:r w:rsidRPr="00E368CE">
        <w:rPr>
          <w:rStyle w:val="StyleUnderline"/>
          <w:highlight w:val="cyan"/>
        </w:rPr>
        <w:t xml:space="preserve"> priorities</w:t>
      </w:r>
      <w:r w:rsidRPr="00220B34">
        <w:rPr>
          <w:sz w:val="16"/>
        </w:rPr>
        <w:t>. The SEC, for example, which as Justice Breyer pointed out is dedicated to improving market information and expressly considers competition among other issues in setting regulation, 58 is first and foremost an investor-protection and information-disclosure agency, not an agency that investigates and weeds out cartels or other anticompetitive practices. It is unlikely to devote much in the way of time or resources to such issues, because even if it is tasked to consider such issues, they do not reflect the agency's primary purpose. Similarly, even an agency like the Federal Communications Commission (FCC), which is directly focused on competitive conditions in a particular market, may naturally pay attention primarily to that market and give less if any attention to the effect its rules might have on competition in adjacent markets or on competition from unanticipated new businesses. This arguably explains the FCC's willingness to largely ignore the effects its decisions have on Internet communications; it is telecommunications, not the Internet, that the FCC is tasked to regulate. 59</w:t>
      </w:r>
    </w:p>
    <w:p w14:paraId="35E972F6" w14:textId="77777777" w:rsidR="00BF0133" w:rsidRPr="00220B34" w:rsidRDefault="00BF0133" w:rsidP="00BF0133">
      <w:pPr>
        <w:rPr>
          <w:sz w:val="16"/>
        </w:rPr>
      </w:pPr>
      <w:r w:rsidRPr="00E368CE">
        <w:rPr>
          <w:rStyle w:val="StyleUnderline"/>
          <w:highlight w:val="cyan"/>
        </w:rPr>
        <w:t xml:space="preserve">Agencies that view competition as </w:t>
      </w:r>
      <w:r w:rsidRPr="00E368CE">
        <w:rPr>
          <w:rStyle w:val="Emphasis"/>
          <w:highlight w:val="cyan"/>
        </w:rPr>
        <w:t>secondary</w:t>
      </w:r>
      <w:r w:rsidRPr="00220B34">
        <w:rPr>
          <w:sz w:val="16"/>
        </w:rPr>
        <w:t xml:space="preserve"> - or view it through the lens of a particular industry's characteristics and interests - </w:t>
      </w:r>
      <w:r w:rsidRPr="00E368CE">
        <w:rPr>
          <w:rStyle w:val="StyleUnderline"/>
          <w:highlight w:val="cyan"/>
        </w:rPr>
        <w:t>are less likely to</w:t>
      </w:r>
      <w:r w:rsidRPr="00220B34">
        <w:rPr>
          <w:rStyle w:val="StyleUnderline"/>
        </w:rPr>
        <w:t xml:space="preserve"> create and </w:t>
      </w:r>
      <w:r w:rsidRPr="00E368CE">
        <w:rPr>
          <w:rStyle w:val="StyleUnderline"/>
          <w:highlight w:val="cyan"/>
        </w:rPr>
        <w:t>enforce rules</w:t>
      </w:r>
      <w:r w:rsidRPr="00220B34">
        <w:rPr>
          <w:rStyle w:val="StyleUnderline"/>
        </w:rPr>
        <w:t xml:space="preserve"> that </w:t>
      </w:r>
      <w:r w:rsidRPr="00E368CE">
        <w:rPr>
          <w:rStyle w:val="Emphasis"/>
          <w:highlight w:val="cyan"/>
        </w:rPr>
        <w:t>optimally</w:t>
      </w:r>
      <w:r w:rsidRPr="00220B34">
        <w:rPr>
          <w:rStyle w:val="StyleUnderline"/>
        </w:rPr>
        <w:t xml:space="preserve"> encourage competition</w:t>
      </w:r>
      <w:r w:rsidRPr="00220B34">
        <w:rPr>
          <w:sz w:val="16"/>
        </w:rPr>
        <w:t xml:space="preserve">. 60 </w:t>
      </w:r>
      <w:r w:rsidRPr="00220B34">
        <w:rPr>
          <w:rStyle w:val="StyleUnderline"/>
        </w:rPr>
        <w:t>At a bare minimum</w:t>
      </w:r>
      <w:r w:rsidRPr="00220B34">
        <w:rPr>
          <w:sz w:val="16"/>
        </w:rPr>
        <w:t xml:space="preserve">, therefore, the </w:t>
      </w:r>
      <w:r w:rsidRPr="00E368CE">
        <w:rPr>
          <w:rStyle w:val="StyleUnderline"/>
          <w:highlight w:val="cyan"/>
        </w:rPr>
        <w:t>industry</w:t>
      </w:r>
      <w:r w:rsidRPr="00220B34">
        <w:rPr>
          <w:rStyle w:val="StyleUnderline"/>
        </w:rPr>
        <w:t xml:space="preserve">-specific </w:t>
      </w:r>
      <w:r w:rsidRPr="00E368CE">
        <w:rPr>
          <w:rStyle w:val="StyleUnderline"/>
          <w:highlight w:val="cyan"/>
        </w:rPr>
        <w:t>expertise</w:t>
      </w:r>
      <w:r w:rsidRPr="00220B34">
        <w:rPr>
          <w:rStyle w:val="StyleUnderline"/>
        </w:rPr>
        <w:t xml:space="preserve"> of an agency must be </w:t>
      </w:r>
      <w:r w:rsidRPr="00E368CE">
        <w:rPr>
          <w:rStyle w:val="Emphasis"/>
          <w:highlight w:val="cyan"/>
        </w:rPr>
        <w:t>balance</w:t>
      </w:r>
      <w:r w:rsidRPr="00220B34">
        <w:rPr>
          <w:rStyle w:val="StyleUnderline"/>
        </w:rPr>
        <w:t xml:space="preserve">d </w:t>
      </w:r>
      <w:r w:rsidRPr="00E368CE">
        <w:rPr>
          <w:rStyle w:val="StyleUnderline"/>
          <w:highlight w:val="cyan"/>
        </w:rPr>
        <w:t>against</w:t>
      </w:r>
      <w:r w:rsidRPr="00220B34">
        <w:rPr>
          <w:rStyle w:val="StyleUnderline"/>
        </w:rPr>
        <w:t xml:space="preserve"> the </w:t>
      </w:r>
      <w:r w:rsidRPr="00E368CE">
        <w:rPr>
          <w:rStyle w:val="Emphasis"/>
          <w:highlight w:val="cyan"/>
        </w:rPr>
        <w:t>competition</w:t>
      </w:r>
      <w:r w:rsidRPr="00220B34">
        <w:rPr>
          <w:rStyle w:val="Emphasis"/>
        </w:rPr>
        <w:t xml:space="preserve">-specific </w:t>
      </w:r>
      <w:r w:rsidRPr="00E368CE">
        <w:rPr>
          <w:rStyle w:val="Emphasis"/>
          <w:highlight w:val="cyan"/>
        </w:rPr>
        <w:t>expertise</w:t>
      </w:r>
      <w:r w:rsidRPr="00E368CE">
        <w:rPr>
          <w:rStyle w:val="StyleUnderline"/>
          <w:highlight w:val="cyan"/>
        </w:rPr>
        <w:t xml:space="preserve"> of</w:t>
      </w:r>
      <w:r w:rsidRPr="00220B34">
        <w:rPr>
          <w:rStyle w:val="StyleUnderline"/>
        </w:rPr>
        <w:t xml:space="preserve"> the</w:t>
      </w:r>
      <w:r w:rsidRPr="00220B34">
        <w:rPr>
          <w:sz w:val="16"/>
        </w:rPr>
        <w:t xml:space="preserve"> specialist antitrust agencies: the Federal Trade Commission </w:t>
      </w:r>
      <w:r w:rsidRPr="00E368CE">
        <w:rPr>
          <w:rStyle w:val="Emphasis"/>
          <w:highlight w:val="cyan"/>
        </w:rPr>
        <w:t>(FTC)</w:t>
      </w:r>
      <w:r w:rsidRPr="00220B34">
        <w:rPr>
          <w:rStyle w:val="StyleUnderline"/>
        </w:rPr>
        <w:t xml:space="preserve"> and</w:t>
      </w:r>
      <w:r w:rsidRPr="00220B34">
        <w:rPr>
          <w:sz w:val="16"/>
        </w:rPr>
        <w:t xml:space="preserve"> the Department of Justice's </w:t>
      </w:r>
      <w:r w:rsidRPr="00220B34">
        <w:rPr>
          <w:rStyle w:val="Emphasis"/>
        </w:rPr>
        <w:t>A</w:t>
      </w:r>
      <w:r w:rsidRPr="00220B34">
        <w:rPr>
          <w:sz w:val="16"/>
        </w:rPr>
        <w:t xml:space="preserve">ntitrust </w:t>
      </w:r>
      <w:r w:rsidRPr="00220B34">
        <w:rPr>
          <w:rStyle w:val="Emphasis"/>
        </w:rPr>
        <w:t>D</w:t>
      </w:r>
      <w:r w:rsidRPr="00220B34">
        <w:rPr>
          <w:sz w:val="16"/>
        </w:rPr>
        <w:t>ivision.</w:t>
      </w:r>
    </w:p>
    <w:p w14:paraId="63AC3C44" w14:textId="77777777" w:rsidR="00BF0133" w:rsidRDefault="00BF0133" w:rsidP="00BF0133">
      <w:pPr>
        <w:pStyle w:val="Heading3"/>
      </w:pPr>
      <w:r>
        <w:lastRenderedPageBreak/>
        <w:t>Capitalism K---2AC---A</w:t>
      </w:r>
    </w:p>
    <w:p w14:paraId="6190F2CA" w14:textId="77777777" w:rsidR="00BF0133" w:rsidRDefault="00BF0133" w:rsidP="00BF0133">
      <w:pPr>
        <w:pStyle w:val="Heading4"/>
      </w:pPr>
      <w:r>
        <w:t xml:space="preserve">It’s </w:t>
      </w:r>
      <w:r>
        <w:rPr>
          <w:u w:val="single"/>
        </w:rPr>
        <w:t>strategic duplicity</w:t>
      </w:r>
      <w:r>
        <w:t xml:space="preserve"> that implodes capitalism from </w:t>
      </w:r>
      <w:r>
        <w:rPr>
          <w:u w:val="single"/>
        </w:rPr>
        <w:t>within</w:t>
      </w:r>
      <w:r>
        <w:t xml:space="preserve">. The commons </w:t>
      </w:r>
      <w:proofErr w:type="gramStart"/>
      <w:r>
        <w:t>fails</w:t>
      </w:r>
      <w:proofErr w:type="gramEnd"/>
      <w:r>
        <w:t>.</w:t>
      </w:r>
    </w:p>
    <w:p w14:paraId="10BF136A" w14:textId="77777777" w:rsidR="00BF0133" w:rsidRDefault="00BF0133" w:rsidP="00BF0133">
      <w:r>
        <w:t xml:space="preserve">Dr. Brian </w:t>
      </w:r>
      <w:proofErr w:type="spellStart"/>
      <w:r w:rsidRPr="00BC2CF9">
        <w:rPr>
          <w:rStyle w:val="Style13ptBold"/>
        </w:rPr>
        <w:t>Massumi</w:t>
      </w:r>
      <w:proofErr w:type="spellEnd"/>
      <w:r w:rsidRPr="00BC2CF9">
        <w:rPr>
          <w:rStyle w:val="Style13ptBold"/>
        </w:rPr>
        <w:t xml:space="preserve"> 18</w:t>
      </w:r>
      <w:r>
        <w:t xml:space="preserve">, Professor in the Department of Communication Sciences at the University of Montréal, Ph.D. in French Literature from Yale University, and Dr. Erin Manning, Professor of Philosophy and Cinema at Concordia University, Ph.D. in Political Philosophy from University of Hawaii, “A </w:t>
      </w:r>
      <w:proofErr w:type="spellStart"/>
      <w:r>
        <w:t>Cryptoeconomy</w:t>
      </w:r>
      <w:proofErr w:type="spellEnd"/>
      <w:r>
        <w:t xml:space="preserve"> of Affect”, The New Inquiry, 5/14/2018, https://thenewinquiry.com/a-cryptoeconomy-of-affect/</w:t>
      </w:r>
    </w:p>
    <w:p w14:paraId="0D588FCB" w14:textId="77777777" w:rsidR="00BF0133" w:rsidRPr="00423074" w:rsidRDefault="00BF0133" w:rsidP="00BF0133">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xml:space="preserve">. One of the things we know that the university does well is that it attracts really interesting people. The university can facilitate meetings that can change lives. But systemically, it fails. And the systemic failure is getting more and more acute. And </w:t>
      </w:r>
      <w:proofErr w:type="gramStart"/>
      <w:r w:rsidRPr="00423074">
        <w:rPr>
          <w:sz w:val="16"/>
        </w:rPr>
        <w:t>so</w:t>
      </w:r>
      <w:proofErr w:type="gramEnd"/>
      <w:r w:rsidRPr="00423074">
        <w:rPr>
          <w:sz w:val="16"/>
        </w:rPr>
        <w:t xml:space="preserve"> what we imagine is that the Institute, assisted by the 3E Process Seed Bank, will create a new space that might overlap with some of the things the university does well, without being a part of it (or being subsumed by its logic).</w:t>
      </w:r>
    </w:p>
    <w:p w14:paraId="199120C3" w14:textId="77777777" w:rsidR="00BF0133" w:rsidRPr="00423074" w:rsidRDefault="00BF0133" w:rsidP="00BF0133">
      <w:pPr>
        <w:rPr>
          <w:sz w:val="16"/>
        </w:rPr>
      </w:pPr>
      <w:proofErr w:type="gramStart"/>
      <w:r w:rsidRPr="00423074">
        <w:rPr>
          <w:sz w:val="16"/>
        </w:rPr>
        <w:t>MASSUMI.—</w:t>
      </w:r>
      <w:proofErr w:type="gramEnd"/>
      <w:r w:rsidRPr="00423074">
        <w:rPr>
          <w:sz w:val="16"/>
        </w:rPr>
        <w:t xml:space="preserve">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xml:space="preserve">. There will be no units of account, no currency or tokens used internally. The model of activity will not be transactional. Individual interest will not be used as an </w:t>
      </w:r>
      <w:proofErr w:type="spellStart"/>
      <w:r w:rsidRPr="00423074">
        <w:rPr>
          <w:sz w:val="16"/>
        </w:rPr>
        <w:t>incentivizer</w:t>
      </w:r>
      <w:proofErr w:type="spellEnd"/>
      <w:r w:rsidRPr="00423074">
        <w:rPr>
          <w:sz w:val="16"/>
        </w:rPr>
        <w:t>.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6FA28D49" w14:textId="77777777" w:rsidR="00BF0133" w:rsidRPr="00423074" w:rsidRDefault="00BF0133" w:rsidP="00BF0133">
      <w:pPr>
        <w:rPr>
          <w:sz w:val="16"/>
        </w:rPr>
      </w:pPr>
      <w:proofErr w:type="gramStart"/>
      <w:r w:rsidRPr="00423074">
        <w:rPr>
          <w:sz w:val="16"/>
        </w:rPr>
        <w:t>MANNING.—</w:t>
      </w:r>
      <w:proofErr w:type="gramEnd"/>
      <w:r w:rsidRPr="00423074">
        <w:rPr>
          <w:sz w:val="16"/>
        </w:rPr>
        <w:t xml:space="preserve"> </w:t>
      </w:r>
      <w:proofErr w:type="spellStart"/>
      <w:r w:rsidRPr="00423074">
        <w:rPr>
          <w:sz w:val="16"/>
        </w:rPr>
        <w:t>Undercommon</w:t>
      </w:r>
      <w:proofErr w:type="spellEnd"/>
      <w:r w:rsidRPr="00423074">
        <w:rPr>
          <w:sz w:val="16"/>
        </w:rPr>
        <w:t>.</w:t>
      </w:r>
    </w:p>
    <w:p w14:paraId="4A132F6B" w14:textId="77777777" w:rsidR="00BF0133" w:rsidRPr="00423074" w:rsidRDefault="00BF0133" w:rsidP="00BF0133">
      <w:pPr>
        <w:rPr>
          <w:sz w:val="16"/>
        </w:rPr>
      </w:pPr>
      <w:proofErr w:type="gramStart"/>
      <w:r w:rsidRPr="00423074">
        <w:rPr>
          <w:sz w:val="16"/>
        </w:rPr>
        <w:t>MASSUMI.—</w:t>
      </w:r>
      <w:proofErr w:type="gramEnd"/>
      <w:r w:rsidRPr="00423074">
        <w:rPr>
          <w:sz w:val="16"/>
        </w:rPr>
        <w:t xml:space="preserve"> Yes, </w:t>
      </w:r>
      <w:proofErr w:type="spellStart"/>
      <w:r w:rsidRPr="00423074">
        <w:rPr>
          <w:sz w:val="16"/>
        </w:rPr>
        <w:t>undercommonly</w:t>
      </w:r>
      <w:proofErr w:type="spellEnd"/>
      <w:r w:rsidRPr="00423074">
        <w:rPr>
          <w:sz w:val="16"/>
        </w:rPr>
        <w:t xml:space="preserve">. </w:t>
      </w:r>
      <w:r w:rsidRPr="00A916E9">
        <w:rPr>
          <w:rStyle w:val="StyleUnderline"/>
        </w:rPr>
        <w:t xml:space="preserve">The </w:t>
      </w:r>
      <w:proofErr w:type="spellStart"/>
      <w:r w:rsidRPr="00A916E9">
        <w:rPr>
          <w:rStyle w:val="Emphasis"/>
        </w:rPr>
        <w:t>undercommons</w:t>
      </w:r>
      <w:proofErr w:type="spellEnd"/>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5D0EE620" w14:textId="77777777" w:rsidR="00BF0133" w:rsidRPr="00423074" w:rsidRDefault="00BF0133" w:rsidP="00BF0133">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1F9F33B1" w14:textId="77777777" w:rsidR="00BF0133" w:rsidRPr="00423074" w:rsidRDefault="00BF0133" w:rsidP="00BF0133">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398ECD84" w14:textId="77777777" w:rsidR="00BF0133" w:rsidRPr="00423074" w:rsidRDefault="00BF0133" w:rsidP="00BF0133">
      <w:pPr>
        <w:rPr>
          <w:sz w:val="16"/>
        </w:rPr>
      </w:pPr>
      <w:proofErr w:type="gramStart"/>
      <w:r w:rsidRPr="00423074">
        <w:rPr>
          <w:sz w:val="16"/>
        </w:rPr>
        <w:t>MARC.—</w:t>
      </w:r>
      <w:proofErr w:type="gramEnd"/>
      <w:r w:rsidRPr="00423074">
        <w:rPr>
          <w:sz w:val="16"/>
        </w:rPr>
        <w:t xml:space="preserve">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366F0DFB" w14:textId="77777777" w:rsidR="00BF0133" w:rsidRPr="00423074" w:rsidRDefault="00BF0133" w:rsidP="00BF0133">
      <w:pPr>
        <w:rPr>
          <w:sz w:val="16"/>
        </w:rPr>
      </w:pPr>
      <w:proofErr w:type="gramStart"/>
      <w:r w:rsidRPr="00423074">
        <w:rPr>
          <w:sz w:val="16"/>
        </w:rPr>
        <w:lastRenderedPageBreak/>
        <w:t>MANNING.—</w:t>
      </w:r>
      <w:proofErr w:type="gramEnd"/>
      <w:r w:rsidRPr="00423074">
        <w:rPr>
          <w:sz w:val="16"/>
        </w:rPr>
        <w:t xml:space="preserve">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5D782588" w14:textId="77777777" w:rsidR="00BF0133" w:rsidRPr="00423074" w:rsidRDefault="00BF0133" w:rsidP="00BF0133">
      <w:pPr>
        <w:rPr>
          <w:sz w:val="16"/>
        </w:rPr>
      </w:pPr>
      <w:proofErr w:type="gramStart"/>
      <w:r w:rsidRPr="00423074">
        <w:rPr>
          <w:sz w:val="16"/>
        </w:rPr>
        <w:t>MASSUMI.—</w:t>
      </w:r>
      <w:proofErr w:type="gramEnd"/>
      <w:r w:rsidRPr="00423074">
        <w:rPr>
          <w:sz w:val="16"/>
        </w:rPr>
        <w:t xml:space="preserve">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6544B9F5" w14:textId="77777777" w:rsidR="00BF0133" w:rsidRDefault="00BF0133" w:rsidP="00BF0133">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w:t>
      </w:r>
      <w:proofErr w:type="gramStart"/>
      <w:r w:rsidRPr="00423074">
        <w:rPr>
          <w:sz w:val="16"/>
        </w:rPr>
        <w:t>So</w:t>
      </w:r>
      <w:proofErr w:type="gramEnd"/>
      <w:r w:rsidRPr="00423074">
        <w:rPr>
          <w:sz w:val="16"/>
        </w:rPr>
        <w:t xml:space="preserve">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30A03663" w14:textId="77777777" w:rsidR="00BF0133" w:rsidRPr="0056482C" w:rsidRDefault="00BF0133" w:rsidP="00BF0133">
      <w:pPr>
        <w:pStyle w:val="Heading4"/>
      </w:pPr>
      <w:r>
        <w:rPr>
          <w:u w:val="single"/>
        </w:rPr>
        <w:t>Organizing</w:t>
      </w:r>
      <w:r>
        <w:t xml:space="preserve"> failure and </w:t>
      </w:r>
      <w:r>
        <w:rPr>
          <w:u w:val="single"/>
        </w:rPr>
        <w:t>bureaucracy</w:t>
      </w:r>
      <w:r>
        <w:t xml:space="preserve"> make the commons </w:t>
      </w:r>
      <w:r>
        <w:rPr>
          <w:u w:val="single"/>
        </w:rPr>
        <w:t>unsustainable</w:t>
      </w:r>
      <w:r>
        <w:t xml:space="preserve">---but, blockchain </w:t>
      </w:r>
      <w:r>
        <w:rPr>
          <w:u w:val="single"/>
        </w:rPr>
        <w:t>unlocks</w:t>
      </w:r>
      <w:r>
        <w:t xml:space="preserve"> it</w:t>
      </w:r>
    </w:p>
    <w:p w14:paraId="0D534FE8" w14:textId="77777777" w:rsidR="00BF0133" w:rsidRDefault="00BF0133" w:rsidP="00BF0133">
      <w:r>
        <w:t xml:space="preserve">Tom </w:t>
      </w:r>
      <w:proofErr w:type="spellStart"/>
      <w:r w:rsidRPr="007C2EEB">
        <w:rPr>
          <w:rStyle w:val="Style13ptBold"/>
        </w:rPr>
        <w:t>Cassauwers</w:t>
      </w:r>
      <w:proofErr w:type="spellEnd"/>
      <w:r w:rsidRPr="007C2EEB">
        <w:rPr>
          <w:rStyle w:val="Style13ptBold"/>
        </w:rPr>
        <w:t xml:space="preserve"> 20</w:t>
      </w:r>
      <w:r>
        <w:t xml:space="preserve">, Writer for </w:t>
      </w:r>
      <w:proofErr w:type="spellStart"/>
      <w:r>
        <w:t>Ozy</w:t>
      </w:r>
      <w:proofErr w:type="spellEnd"/>
      <w:r>
        <w:t xml:space="preserve">, Freelance Journalist from Belgium, Currently Writes About Startups, Technology, Social Movements and Latin America, “Who Really Loves Blockchain? Socialists”, </w:t>
      </w:r>
      <w:proofErr w:type="spellStart"/>
      <w:r>
        <w:t>Ozy</w:t>
      </w:r>
      <w:proofErr w:type="spellEnd"/>
      <w:r>
        <w:t>, 12/6/2020, https://www.ozy.com/the-new-and-the-next/who-really-loves-blockchain-socialists/397843/</w:t>
      </w:r>
    </w:p>
    <w:p w14:paraId="502D25E3" w14:textId="77777777" w:rsidR="00BF0133" w:rsidRPr="00D405C3" w:rsidRDefault="00BF0133" w:rsidP="00BF0133">
      <w:pPr>
        <w:rPr>
          <w:sz w:val="16"/>
        </w:rPr>
      </w:pPr>
      <w:r w:rsidRPr="00D405C3">
        <w:rPr>
          <w:sz w:val="16"/>
        </w:rPr>
        <w:t>WHY YOU SHOULD CARE</w:t>
      </w:r>
    </w:p>
    <w:p w14:paraId="6F134E8D" w14:textId="77777777" w:rsidR="00BF0133" w:rsidRPr="00D405C3" w:rsidRDefault="00BF0133" w:rsidP="00BF0133">
      <w:pPr>
        <w:rPr>
          <w:sz w:val="16"/>
        </w:rPr>
      </w:pPr>
      <w:r w:rsidRPr="00D405C3">
        <w:rPr>
          <w:sz w:val="16"/>
        </w:rPr>
        <w:t xml:space="preserve">Cryptocurrencies have traditionally been driven by libertarians. Now </w:t>
      </w:r>
      <w:r w:rsidRPr="00301560">
        <w:rPr>
          <w:rStyle w:val="StyleUnderline"/>
          <w:highlight w:val="cyan"/>
        </w:rPr>
        <w:t>socialists</w:t>
      </w:r>
      <w:r w:rsidRPr="00675768">
        <w:rPr>
          <w:rStyle w:val="StyleUnderline"/>
        </w:rPr>
        <w:t xml:space="preserve"> are </w:t>
      </w:r>
      <w:r w:rsidRPr="00301560">
        <w:rPr>
          <w:rStyle w:val="Emphasis"/>
          <w:highlight w:val="cyan"/>
        </w:rPr>
        <w:t>embrac</w:t>
      </w:r>
      <w:r w:rsidRPr="00675768">
        <w:rPr>
          <w:rStyle w:val="StyleUnderline"/>
        </w:rPr>
        <w:t xml:space="preserve">ing </w:t>
      </w:r>
      <w:r w:rsidRPr="00301560">
        <w:rPr>
          <w:rStyle w:val="StyleUnderline"/>
          <w:highlight w:val="cyan"/>
        </w:rPr>
        <w:t xml:space="preserve">blockchain as a </w:t>
      </w:r>
      <w:r w:rsidRPr="00301560">
        <w:rPr>
          <w:rStyle w:val="Emphasis"/>
          <w:highlight w:val="cyan"/>
        </w:rPr>
        <w:t>weapon</w:t>
      </w:r>
      <w:r w:rsidRPr="00675768">
        <w:rPr>
          <w:rStyle w:val="StyleUnderline"/>
        </w:rPr>
        <w:t xml:space="preserve"> against capitalist states</w:t>
      </w:r>
      <w:r w:rsidRPr="00D405C3">
        <w:rPr>
          <w:sz w:val="16"/>
        </w:rPr>
        <w:t>.</w:t>
      </w:r>
    </w:p>
    <w:p w14:paraId="52B9764D" w14:textId="77777777" w:rsidR="00BF0133" w:rsidRPr="00D405C3" w:rsidRDefault="00BF0133" w:rsidP="00BF0133">
      <w:pPr>
        <w:rPr>
          <w:sz w:val="16"/>
        </w:rPr>
      </w:pPr>
      <w:r w:rsidRPr="00D405C3">
        <w:rPr>
          <w:sz w:val="16"/>
        </w:rPr>
        <w:t>Cryptocurrencies and blockchain have traditionally been the preserve of the libertarian right.</w:t>
      </w:r>
    </w:p>
    <w:p w14:paraId="2FFC4436" w14:textId="77777777" w:rsidR="00BF0133" w:rsidRPr="00D405C3" w:rsidRDefault="00BF0133" w:rsidP="00BF0133">
      <w:pPr>
        <w:rPr>
          <w:sz w:val="16"/>
        </w:rPr>
      </w:pPr>
      <w:r w:rsidRPr="00D405C3">
        <w:rPr>
          <w:sz w:val="16"/>
        </w:rPr>
        <w:t xml:space="preserve">A growing number of socialists see blockchain as the weapon their political movement needs, </w:t>
      </w:r>
      <w:r w:rsidRPr="00675768">
        <w:rPr>
          <w:rStyle w:val="StyleUnderline"/>
        </w:rPr>
        <w:t xml:space="preserve">from </w:t>
      </w:r>
      <w:r w:rsidRPr="00301560">
        <w:rPr>
          <w:rStyle w:val="StyleUnderline"/>
          <w:highlight w:val="cyan"/>
        </w:rPr>
        <w:t xml:space="preserve">helping </w:t>
      </w:r>
      <w:r w:rsidRPr="00301560">
        <w:rPr>
          <w:rStyle w:val="Emphasis"/>
          <w:highlight w:val="cyan"/>
        </w:rPr>
        <w:t>fund</w:t>
      </w:r>
      <w:r w:rsidRPr="00675768">
        <w:rPr>
          <w:rStyle w:val="StyleUnderline"/>
        </w:rPr>
        <w:t xml:space="preserve"> protest </w:t>
      </w:r>
      <w:r w:rsidRPr="00301560">
        <w:rPr>
          <w:rStyle w:val="StyleUnderline"/>
          <w:highlight w:val="cyan"/>
        </w:rPr>
        <w:t>movements</w:t>
      </w:r>
      <w:r w:rsidRPr="00675768">
        <w:rPr>
          <w:rStyle w:val="StyleUnderline"/>
        </w:rPr>
        <w:t xml:space="preserve"> to </w:t>
      </w:r>
      <w:r w:rsidRPr="00301560">
        <w:rPr>
          <w:rStyle w:val="Emphasis"/>
          <w:highlight w:val="cyan"/>
        </w:rPr>
        <w:t>avoid</w:t>
      </w:r>
      <w:r w:rsidRPr="00675768">
        <w:rPr>
          <w:rStyle w:val="Emphasis"/>
        </w:rPr>
        <w:t xml:space="preserve">ing </w:t>
      </w:r>
      <w:r w:rsidRPr="00301560">
        <w:rPr>
          <w:rStyle w:val="Emphasis"/>
          <w:highlight w:val="cyan"/>
        </w:rPr>
        <w:t>sanctions</w:t>
      </w:r>
      <w:r w:rsidRPr="00301560">
        <w:rPr>
          <w:rStyle w:val="StyleUnderline"/>
          <w:highlight w:val="cyan"/>
        </w:rPr>
        <w:t xml:space="preserve"> and increasing</w:t>
      </w:r>
      <w:r w:rsidRPr="00675768">
        <w:rPr>
          <w:rStyle w:val="StyleUnderline"/>
        </w:rPr>
        <w:t xml:space="preserve"> government </w:t>
      </w:r>
      <w:r w:rsidRPr="00301560">
        <w:rPr>
          <w:rStyle w:val="Emphasis"/>
          <w:highlight w:val="cyan"/>
        </w:rPr>
        <w:t>accountability</w:t>
      </w:r>
      <w:r w:rsidRPr="00D405C3">
        <w:rPr>
          <w:sz w:val="16"/>
        </w:rPr>
        <w:t>.</w:t>
      </w:r>
    </w:p>
    <w:p w14:paraId="7BD19618" w14:textId="77777777" w:rsidR="00BF0133" w:rsidRPr="00D405C3" w:rsidRDefault="00BF0133" w:rsidP="00BF0133">
      <w:pPr>
        <w:rPr>
          <w:sz w:val="16"/>
        </w:rPr>
      </w:pPr>
      <w:r w:rsidRPr="00D405C3">
        <w:rPr>
          <w:sz w:val="16"/>
        </w:rPr>
        <w:t>To many millennials, Adrian’s sharp turn to the left is recognizable.</w:t>
      </w:r>
    </w:p>
    <w:p w14:paraId="327805B0" w14:textId="77777777" w:rsidR="00BF0133" w:rsidRPr="00D405C3" w:rsidRDefault="00BF0133" w:rsidP="00BF0133">
      <w:pPr>
        <w:rPr>
          <w:sz w:val="16"/>
        </w:rPr>
      </w:pPr>
      <w:r w:rsidRPr="00D405C3">
        <w:rPr>
          <w:sz w:val="16"/>
        </w:rPr>
        <w:t>After graduating from college, he had student debt and a job he describes as shitty, in addition to working as an Uber driver. “I went deeper into left-wing theory during this period,” says Adrian (because Adrian doesn’t want his radical politics to interfere with his life, he asked that we not use his real name). “But I was also searching for ways to make rent. Which made me have a closer look at stocks and eventually cryptocurrencies.”</w:t>
      </w:r>
    </w:p>
    <w:p w14:paraId="417F0B3A" w14:textId="77777777" w:rsidR="00BF0133" w:rsidRPr="00D405C3" w:rsidRDefault="00BF0133" w:rsidP="00BF0133">
      <w:pPr>
        <w:rPr>
          <w:sz w:val="16"/>
        </w:rPr>
      </w:pPr>
      <w:r w:rsidRPr="00D405C3">
        <w:rPr>
          <w:sz w:val="16"/>
        </w:rPr>
        <w:t xml:space="preserve">As Adrian got hooked on blockchain, a whole new world opened up. “It was a wormhole from there,” he says. “I realized </w:t>
      </w:r>
      <w:r w:rsidRPr="00301560">
        <w:rPr>
          <w:rStyle w:val="StyleUnderline"/>
          <w:highlight w:val="cyan"/>
        </w:rPr>
        <w:t xml:space="preserve">we could </w:t>
      </w:r>
      <w:r w:rsidRPr="00301560">
        <w:rPr>
          <w:rStyle w:val="Emphasis"/>
          <w:sz w:val="24"/>
          <w:szCs w:val="26"/>
          <w:highlight w:val="cyan"/>
        </w:rPr>
        <w:t>automate away</w:t>
      </w:r>
      <w:r w:rsidRPr="00301560">
        <w:rPr>
          <w:rStyle w:val="Emphasis"/>
          <w:sz w:val="24"/>
          <w:szCs w:val="26"/>
        </w:rPr>
        <w:t xml:space="preserve"> the </w:t>
      </w:r>
      <w:r w:rsidRPr="00301560">
        <w:rPr>
          <w:rStyle w:val="Emphasis"/>
          <w:sz w:val="24"/>
          <w:szCs w:val="26"/>
          <w:highlight w:val="cyan"/>
        </w:rPr>
        <w:t>capitalists</w:t>
      </w:r>
      <w:r w:rsidRPr="00D405C3">
        <w:rPr>
          <w:sz w:val="16"/>
        </w:rPr>
        <w:t>.”</w:t>
      </w:r>
    </w:p>
    <w:p w14:paraId="41DE8530" w14:textId="77777777" w:rsidR="00BF0133" w:rsidRPr="00D405C3" w:rsidRDefault="00BF0133" w:rsidP="00BF0133">
      <w:pPr>
        <w:rPr>
          <w:sz w:val="16"/>
        </w:rPr>
      </w:pPr>
      <w:r w:rsidRPr="00D405C3">
        <w:rPr>
          <w:sz w:val="16"/>
        </w:rPr>
        <w:t xml:space="preserve">It’s an idea that a small but growing set of left-wingers are exploring. </w:t>
      </w:r>
      <w:r w:rsidRPr="00D405C3">
        <w:rPr>
          <w:rStyle w:val="StyleUnderline"/>
        </w:rPr>
        <w:t>Cryptocurrencies</w:t>
      </w:r>
      <w:r w:rsidRPr="00D405C3">
        <w:rPr>
          <w:sz w:val="16"/>
        </w:rPr>
        <w:t xml:space="preserve"> like Bitcoin, blockchain and the underlying technology </w:t>
      </w:r>
      <w:r w:rsidRPr="00D405C3">
        <w:rPr>
          <w:rStyle w:val="StyleUnderline"/>
        </w:rPr>
        <w:t xml:space="preserve">have </w:t>
      </w:r>
      <w:r w:rsidRPr="00D405C3">
        <w:rPr>
          <w:rStyle w:val="Emphasis"/>
        </w:rPr>
        <w:t>traditionally</w:t>
      </w:r>
      <w:r w:rsidRPr="00D405C3">
        <w:rPr>
          <w:rStyle w:val="StyleUnderline"/>
        </w:rPr>
        <w:t xml:space="preserve"> been the preserve of the </w:t>
      </w:r>
      <w:r w:rsidRPr="00D405C3">
        <w:rPr>
          <w:rStyle w:val="Emphasis"/>
        </w:rPr>
        <w:t>libertarian right</w:t>
      </w:r>
      <w:r w:rsidRPr="00D405C3">
        <w:rPr>
          <w:sz w:val="16"/>
        </w:rPr>
        <w:t>. Many of the field’s leading figures are libertarians, and some of their economic beliefs are foundational for the community.</w:t>
      </w:r>
    </w:p>
    <w:p w14:paraId="10A86978" w14:textId="77777777" w:rsidR="00BF0133" w:rsidRPr="00D405C3" w:rsidRDefault="00BF0133" w:rsidP="00BF0133">
      <w:pPr>
        <w:rPr>
          <w:sz w:val="16"/>
        </w:rPr>
      </w:pPr>
      <w:r w:rsidRPr="00D405C3">
        <w:rPr>
          <w:rStyle w:val="StyleUnderline"/>
        </w:rPr>
        <w:t xml:space="preserve">Socialists, though, are </w:t>
      </w:r>
      <w:r w:rsidRPr="00D405C3">
        <w:rPr>
          <w:rStyle w:val="Emphasis"/>
        </w:rPr>
        <w:t>increasingly embracing</w:t>
      </w:r>
      <w:r w:rsidRPr="00D405C3">
        <w:rPr>
          <w:rStyle w:val="StyleUnderline"/>
        </w:rPr>
        <w:t xml:space="preserve"> the </w:t>
      </w:r>
      <w:r w:rsidRPr="00D405C3">
        <w:rPr>
          <w:rStyle w:val="Emphasis"/>
        </w:rPr>
        <w:t>potential</w:t>
      </w:r>
      <w:r w:rsidRPr="00D405C3">
        <w:rPr>
          <w:rStyle w:val="StyleUnderline"/>
        </w:rPr>
        <w:t xml:space="preserve"> of blockchain to </w:t>
      </w:r>
      <w:r w:rsidRPr="00D405C3">
        <w:rPr>
          <w:rStyle w:val="Emphasis"/>
        </w:rPr>
        <w:t>assist</w:t>
      </w:r>
      <w:r w:rsidRPr="00D405C3">
        <w:rPr>
          <w:rStyle w:val="StyleUnderline"/>
        </w:rPr>
        <w:t xml:space="preserve"> their political plans</w:t>
      </w:r>
      <w:r w:rsidRPr="00D405C3">
        <w:rPr>
          <w:sz w:val="16"/>
        </w:rPr>
        <w:t xml:space="preserve">. This year </w:t>
      </w:r>
      <w:proofErr w:type="spellStart"/>
      <w:r w:rsidRPr="00D405C3">
        <w:rPr>
          <w:sz w:val="16"/>
        </w:rPr>
        <w:t>Cryptocommunism</w:t>
      </w:r>
      <w:proofErr w:type="spellEnd"/>
      <w:r w:rsidRPr="00D405C3">
        <w:rPr>
          <w:sz w:val="16"/>
        </w:rPr>
        <w:t xml:space="preserve">, a book by French philosopher Mark </w:t>
      </w:r>
      <w:proofErr w:type="spellStart"/>
      <w:r w:rsidRPr="00D405C3">
        <w:rPr>
          <w:sz w:val="16"/>
        </w:rPr>
        <w:t>Alizart</w:t>
      </w:r>
      <w:proofErr w:type="spellEnd"/>
      <w:r w:rsidRPr="00D405C3">
        <w:rPr>
          <w:sz w:val="16"/>
        </w:rPr>
        <w:t xml:space="preserve">, was translated into English. </w:t>
      </w:r>
      <w:proofErr w:type="spellStart"/>
      <w:r w:rsidRPr="00D405C3">
        <w:rPr>
          <w:sz w:val="16"/>
        </w:rPr>
        <w:t>Yanis</w:t>
      </w:r>
      <w:proofErr w:type="spellEnd"/>
      <w:r w:rsidRPr="00D405C3">
        <w:rPr>
          <w:sz w:val="16"/>
        </w:rPr>
        <w:t xml:space="preserve"> Varoufakis, the former finance minister of Greece and a left-wing icon, has repeatedly mused about the uses of Bitcoin for the left. The socialist government of Venezuelan President Nicolás Maduro started a botched cryptocurrency experiment in 2018 to evade U.S. sanctions. Adrian himself hosts a podcast about cryptocurrencies and has founded a Reddit community called r/</w:t>
      </w:r>
      <w:proofErr w:type="spellStart"/>
      <w:r w:rsidRPr="00D405C3">
        <w:rPr>
          <w:sz w:val="16"/>
        </w:rPr>
        <w:t>CryptoLeftists</w:t>
      </w:r>
      <w:proofErr w:type="spellEnd"/>
      <w:r w:rsidRPr="00D405C3">
        <w:rPr>
          <w:sz w:val="16"/>
        </w:rPr>
        <w:t>.</w:t>
      </w:r>
    </w:p>
    <w:p w14:paraId="27E2CAB5" w14:textId="77777777" w:rsidR="00BF0133" w:rsidRPr="00D405C3" w:rsidRDefault="00BF0133" w:rsidP="00BF0133">
      <w:pPr>
        <w:rPr>
          <w:sz w:val="16"/>
        </w:rPr>
      </w:pPr>
      <w:r w:rsidRPr="00D405C3">
        <w:rPr>
          <w:sz w:val="16"/>
        </w:rPr>
        <w:t xml:space="preserve">“Leftists often see blockchain as a libertarian toy that’s only good for buying drugs, which I think is wrong,” says Matthew McKeever, executive associate editor of the academic journal Inquiry and a research assistant at the University of Hong Kong. McKeever doesn’t </w:t>
      </w:r>
      <w:r w:rsidRPr="00D405C3">
        <w:rPr>
          <w:sz w:val="16"/>
        </w:rPr>
        <w:lastRenderedPageBreak/>
        <w:t xml:space="preserve">consider himself a socialist, but he has written about the relation between socialism and </w:t>
      </w:r>
      <w:r w:rsidRPr="00D405C3">
        <w:rPr>
          <w:rStyle w:val="StyleUnderline"/>
        </w:rPr>
        <w:t>blockchain</w:t>
      </w:r>
      <w:r w:rsidRPr="00D405C3">
        <w:rPr>
          <w:sz w:val="16"/>
        </w:rPr>
        <w:t xml:space="preserve">. “The technology </w:t>
      </w:r>
      <w:r w:rsidRPr="00D405C3">
        <w:rPr>
          <w:rStyle w:val="StyleUnderline"/>
        </w:rPr>
        <w:t xml:space="preserve">has elements that </w:t>
      </w:r>
      <w:r w:rsidRPr="00D405C3">
        <w:rPr>
          <w:rStyle w:val="Emphasis"/>
        </w:rPr>
        <w:t>deserve attention</w:t>
      </w:r>
      <w:r w:rsidRPr="00D405C3">
        <w:rPr>
          <w:rStyle w:val="StyleUnderline"/>
        </w:rPr>
        <w:t xml:space="preserve"> from the left</w:t>
      </w:r>
      <w:r w:rsidRPr="00D405C3">
        <w:rPr>
          <w:sz w:val="16"/>
        </w:rPr>
        <w:t>,” he says.</w:t>
      </w:r>
    </w:p>
    <w:p w14:paraId="42873860" w14:textId="77777777" w:rsidR="00BF0133" w:rsidRPr="00D405C3" w:rsidRDefault="00BF0133" w:rsidP="00BF0133">
      <w:pPr>
        <w:rPr>
          <w:sz w:val="16"/>
        </w:rPr>
      </w:pPr>
      <w:r w:rsidRPr="00D405C3">
        <w:rPr>
          <w:sz w:val="16"/>
        </w:rPr>
        <w:t>WITH BLOCKCHAIN, YOU DON’T NEED TO DEPEND ON A CENTRALIZED AUTHORITY.</w:t>
      </w:r>
    </w:p>
    <w:p w14:paraId="588AA4AC" w14:textId="77777777" w:rsidR="00BF0133" w:rsidRPr="00D405C3" w:rsidRDefault="00BF0133" w:rsidP="00BF0133">
      <w:pPr>
        <w:rPr>
          <w:sz w:val="16"/>
        </w:rPr>
      </w:pPr>
      <w:r w:rsidRPr="00D405C3">
        <w:rPr>
          <w:sz w:val="16"/>
        </w:rPr>
        <w:t xml:space="preserve">Broadly speaking, </w:t>
      </w:r>
      <w:r w:rsidRPr="00301560">
        <w:rPr>
          <w:rStyle w:val="StyleUnderline"/>
          <w:highlight w:val="cyan"/>
        </w:rPr>
        <w:t>blockchain could serve socialists</w:t>
      </w:r>
      <w:r w:rsidRPr="00D405C3">
        <w:rPr>
          <w:rStyle w:val="StyleUnderline"/>
        </w:rPr>
        <w:t xml:space="preserve"> in two ways. The narrow option is to use blockchain technologies to </w:t>
      </w:r>
      <w:r w:rsidRPr="00301560">
        <w:rPr>
          <w:rStyle w:val="Emphasis"/>
          <w:highlight w:val="cyan"/>
        </w:rPr>
        <w:t>better organize</w:t>
      </w:r>
      <w:r w:rsidRPr="00D405C3">
        <w:rPr>
          <w:rStyle w:val="StyleUnderline"/>
        </w:rPr>
        <w:t xml:space="preserve">. A cryptocurrency might be used to </w:t>
      </w:r>
      <w:r w:rsidRPr="00301560">
        <w:rPr>
          <w:rStyle w:val="StyleUnderline"/>
          <w:highlight w:val="cyan"/>
        </w:rPr>
        <w:t>allow</w:t>
      </w:r>
      <w:r w:rsidRPr="00D405C3">
        <w:rPr>
          <w:rStyle w:val="StyleUnderline"/>
        </w:rPr>
        <w:t xml:space="preserve"> </w:t>
      </w:r>
      <w:r w:rsidRPr="00D405C3">
        <w:rPr>
          <w:rStyle w:val="Emphasis"/>
        </w:rPr>
        <w:t xml:space="preserve">money </w:t>
      </w:r>
      <w:r w:rsidRPr="00301560">
        <w:rPr>
          <w:rStyle w:val="Emphasis"/>
          <w:highlight w:val="cyan"/>
        </w:rPr>
        <w:t>transfers</w:t>
      </w:r>
      <w:r w:rsidRPr="00301560">
        <w:rPr>
          <w:rStyle w:val="StyleUnderline"/>
          <w:highlight w:val="cyan"/>
        </w:rPr>
        <w:t xml:space="preserve"> to</w:t>
      </w:r>
      <w:r w:rsidRPr="00D405C3">
        <w:rPr>
          <w:rStyle w:val="StyleUnderline"/>
        </w:rPr>
        <w:t xml:space="preserve"> </w:t>
      </w:r>
      <w:r w:rsidRPr="00D405C3">
        <w:rPr>
          <w:rStyle w:val="Emphasis"/>
        </w:rPr>
        <w:t xml:space="preserve">persecuted </w:t>
      </w:r>
      <w:r w:rsidRPr="00301560">
        <w:rPr>
          <w:rStyle w:val="Emphasis"/>
          <w:highlight w:val="cyan"/>
        </w:rPr>
        <w:t>activists</w:t>
      </w:r>
      <w:r w:rsidRPr="00D405C3">
        <w:rPr>
          <w:sz w:val="16"/>
        </w:rPr>
        <w:t xml:space="preserve">, similar to how Wikileaks received donations in bitcoin after its accounts were blocked for leaking classified information. Nigerian activists have used cryptocurrencies to raise funds for their recent protests against police brutality, after traditional banking channels were shut off. “For socialists, </w:t>
      </w:r>
      <w:r w:rsidRPr="00D405C3">
        <w:rPr>
          <w:rStyle w:val="StyleUnderline"/>
        </w:rPr>
        <w:t xml:space="preserve">it could be good to organize </w:t>
      </w:r>
      <w:r w:rsidRPr="00301560">
        <w:rPr>
          <w:rStyle w:val="Emphasis"/>
          <w:highlight w:val="cyan"/>
        </w:rPr>
        <w:t>without</w:t>
      </w:r>
      <w:r w:rsidRPr="00D405C3">
        <w:rPr>
          <w:rStyle w:val="StyleUnderline"/>
        </w:rPr>
        <w:t xml:space="preserve"> taking </w:t>
      </w:r>
      <w:r w:rsidRPr="00301560">
        <w:rPr>
          <w:rStyle w:val="StyleUnderline"/>
          <w:highlight w:val="cyan"/>
        </w:rPr>
        <w:t xml:space="preserve">a </w:t>
      </w:r>
      <w:r w:rsidRPr="00301560">
        <w:rPr>
          <w:rStyle w:val="Emphasis"/>
          <w:highlight w:val="cyan"/>
        </w:rPr>
        <w:t>detour</w:t>
      </w:r>
      <w:r w:rsidRPr="00301560">
        <w:rPr>
          <w:rStyle w:val="StyleUnderline"/>
          <w:highlight w:val="cyan"/>
        </w:rPr>
        <w:t xml:space="preserve"> through </w:t>
      </w:r>
      <w:r w:rsidRPr="00301560">
        <w:rPr>
          <w:rStyle w:val="Emphasis"/>
          <w:highlight w:val="cyan"/>
        </w:rPr>
        <w:t>large</w:t>
      </w:r>
      <w:r w:rsidRPr="00D405C3">
        <w:rPr>
          <w:rStyle w:val="Emphasis"/>
        </w:rPr>
        <w:t xml:space="preserve"> capitalist </w:t>
      </w:r>
      <w:r w:rsidRPr="00301560">
        <w:rPr>
          <w:rStyle w:val="Emphasis"/>
          <w:highlight w:val="cyan"/>
        </w:rPr>
        <w:t>companies</w:t>
      </w:r>
      <w:r w:rsidRPr="00D405C3">
        <w:rPr>
          <w:rStyle w:val="StyleUnderline"/>
        </w:rPr>
        <w:t xml:space="preserve">, whose </w:t>
      </w:r>
      <w:r w:rsidRPr="00D405C3">
        <w:rPr>
          <w:rStyle w:val="Emphasis"/>
        </w:rPr>
        <w:t>interests</w:t>
      </w:r>
      <w:r w:rsidRPr="00D405C3">
        <w:rPr>
          <w:rStyle w:val="StyleUnderline"/>
        </w:rPr>
        <w:t xml:space="preserve"> are </w:t>
      </w:r>
      <w:r w:rsidRPr="00D405C3">
        <w:rPr>
          <w:rStyle w:val="Emphasis"/>
        </w:rPr>
        <w:t>anti-aligned</w:t>
      </w:r>
      <w:r w:rsidRPr="00D405C3">
        <w:rPr>
          <w:rStyle w:val="StyleUnderline"/>
        </w:rPr>
        <w:t xml:space="preserve"> with yours</w:t>
      </w:r>
      <w:r w:rsidRPr="00D405C3">
        <w:rPr>
          <w:sz w:val="16"/>
        </w:rPr>
        <w:t>,” says McKeever.</w:t>
      </w:r>
    </w:p>
    <w:p w14:paraId="59DC469B" w14:textId="77777777" w:rsidR="00BF0133" w:rsidRPr="00D405C3" w:rsidRDefault="00BF0133" w:rsidP="00BF0133">
      <w:pPr>
        <w:rPr>
          <w:sz w:val="16"/>
        </w:rPr>
      </w:pPr>
      <w:r w:rsidRPr="00D405C3">
        <w:rPr>
          <w:sz w:val="16"/>
        </w:rPr>
        <w:t xml:space="preserve">But </w:t>
      </w:r>
      <w:r w:rsidRPr="00D405C3">
        <w:rPr>
          <w:rStyle w:val="StyleUnderline"/>
        </w:rPr>
        <w:t xml:space="preserve">beyond that, </w:t>
      </w:r>
      <w:r w:rsidRPr="00301560">
        <w:rPr>
          <w:rStyle w:val="StyleUnderline"/>
          <w:highlight w:val="cyan"/>
        </w:rPr>
        <w:t>blockchain might</w:t>
      </w:r>
      <w:r w:rsidRPr="00D405C3">
        <w:rPr>
          <w:rStyle w:val="StyleUnderline"/>
        </w:rPr>
        <w:t xml:space="preserve"> also be </w:t>
      </w:r>
      <w:r w:rsidRPr="00D405C3">
        <w:rPr>
          <w:rStyle w:val="Emphasis"/>
        </w:rPr>
        <w:t>useful</w:t>
      </w:r>
      <w:r w:rsidRPr="00D405C3">
        <w:rPr>
          <w:rStyle w:val="StyleUnderline"/>
        </w:rPr>
        <w:t xml:space="preserve"> to </w:t>
      </w:r>
      <w:r w:rsidRPr="00301560">
        <w:rPr>
          <w:rStyle w:val="Emphasis"/>
          <w:highlight w:val="cyan"/>
        </w:rPr>
        <w:t>build a socialist economy</w:t>
      </w:r>
      <w:r w:rsidRPr="00D405C3">
        <w:rPr>
          <w:sz w:val="16"/>
        </w:rPr>
        <w:t xml:space="preserve">. Adrian mentions a hypothetical case in which </w:t>
      </w:r>
      <w:r w:rsidRPr="00D405C3">
        <w:rPr>
          <w:rStyle w:val="StyleUnderline"/>
        </w:rPr>
        <w:t xml:space="preserve">the government might be able </w:t>
      </w:r>
      <w:r w:rsidRPr="00301560">
        <w:rPr>
          <w:rStyle w:val="StyleUnderline"/>
          <w:highlight w:val="cyan"/>
        </w:rPr>
        <w:t xml:space="preserve">to </w:t>
      </w:r>
      <w:r w:rsidRPr="00301560">
        <w:rPr>
          <w:rStyle w:val="Emphasis"/>
          <w:highlight w:val="cyan"/>
        </w:rPr>
        <w:t>distribute</w:t>
      </w:r>
      <w:r w:rsidRPr="00D405C3">
        <w:rPr>
          <w:rStyle w:val="StyleUnderline"/>
        </w:rPr>
        <w:t xml:space="preserve"> housing </w:t>
      </w:r>
      <w:r w:rsidRPr="00301560">
        <w:rPr>
          <w:rStyle w:val="StyleUnderline"/>
          <w:highlight w:val="cyan"/>
        </w:rPr>
        <w:t>through</w:t>
      </w:r>
      <w:r w:rsidRPr="00D405C3">
        <w:rPr>
          <w:rStyle w:val="StyleUnderline"/>
        </w:rPr>
        <w:t xml:space="preserve"> blockchain and </w:t>
      </w:r>
      <w:r w:rsidRPr="00301560">
        <w:rPr>
          <w:rStyle w:val="Emphasis"/>
          <w:highlight w:val="cyan"/>
        </w:rPr>
        <w:t>crypto</w:t>
      </w:r>
      <w:r w:rsidRPr="00D405C3">
        <w:rPr>
          <w:rStyle w:val="StyleUnderline"/>
        </w:rPr>
        <w:t>currencies</w:t>
      </w:r>
      <w:r w:rsidRPr="00D405C3">
        <w:rPr>
          <w:sz w:val="16"/>
        </w:rPr>
        <w:t>.</w:t>
      </w:r>
    </w:p>
    <w:p w14:paraId="728D8644" w14:textId="77777777" w:rsidR="00BF0133" w:rsidRPr="00D405C3" w:rsidRDefault="00BF0133" w:rsidP="00BF0133">
      <w:pPr>
        <w:rPr>
          <w:sz w:val="16"/>
        </w:rPr>
      </w:pPr>
      <w:r w:rsidRPr="00D405C3">
        <w:rPr>
          <w:sz w:val="16"/>
        </w:rPr>
        <w:t>Capitalism, says Adrian, allows individuals to accumulate infinite amounts of capital, and in turn buy up houses as investments. To transition this to a system based on need, a token, or coin, which gives every citizen the right to a house, could be used. The community would then decide which categories of people are eligible for which houses. A single person, for example, might get a different token, and in turn access to a different selection of houses, than a couple with three children. In this way, blockchain would allow socialists to distribute goods and services without a market. “We need to distribute housing based on need, instead of through the market,” Adrian says.</w:t>
      </w:r>
    </w:p>
    <w:p w14:paraId="3A64D65D" w14:textId="77777777" w:rsidR="00BF0133" w:rsidRPr="00D405C3" w:rsidRDefault="00BF0133" w:rsidP="00BF0133">
      <w:pPr>
        <w:rPr>
          <w:sz w:val="16"/>
        </w:rPr>
      </w:pPr>
      <w:r w:rsidRPr="00D405C3">
        <w:rPr>
          <w:sz w:val="16"/>
        </w:rPr>
        <w:t xml:space="preserve">The Venezuelan experiment with the </w:t>
      </w:r>
      <w:proofErr w:type="spellStart"/>
      <w:r w:rsidRPr="00D405C3">
        <w:rPr>
          <w:sz w:val="16"/>
        </w:rPr>
        <w:t>petro</w:t>
      </w:r>
      <w:proofErr w:type="spellEnd"/>
      <w:r w:rsidRPr="00D405C3">
        <w:rPr>
          <w:sz w:val="16"/>
        </w:rPr>
        <w:t>, a cryptocurrency backed up by oil, is the odd one out. The attempt had more to do with evading U.S. sanctions than moving to socialism.</w:t>
      </w:r>
    </w:p>
    <w:p w14:paraId="49808AC5" w14:textId="77777777" w:rsidR="00BF0133" w:rsidRPr="00D405C3" w:rsidRDefault="00BF0133" w:rsidP="00BF0133">
      <w:pPr>
        <w:rPr>
          <w:sz w:val="16"/>
        </w:rPr>
      </w:pPr>
      <w:r w:rsidRPr="00D405C3">
        <w:rPr>
          <w:sz w:val="16"/>
        </w:rPr>
        <w:t xml:space="preserve">But even beyond Venezuela, traditional libertarians don’t agree with the </w:t>
      </w:r>
      <w:proofErr w:type="spellStart"/>
      <w:r w:rsidRPr="00D405C3">
        <w:rPr>
          <w:sz w:val="16"/>
        </w:rPr>
        <w:t>cryptosocialists</w:t>
      </w:r>
      <w:proofErr w:type="spellEnd"/>
      <w:r w:rsidRPr="00D405C3">
        <w:rPr>
          <w:sz w:val="16"/>
        </w:rPr>
        <w:t xml:space="preserve">’ views. “Cryptocurrency technology is fundamentally libertarian,” says Diego </w:t>
      </w:r>
      <w:proofErr w:type="spellStart"/>
      <w:r w:rsidRPr="00D405C3">
        <w:rPr>
          <w:sz w:val="16"/>
        </w:rPr>
        <w:t>Zuluaga</w:t>
      </w:r>
      <w:proofErr w:type="spellEnd"/>
      <w:r w:rsidRPr="00D405C3">
        <w:rPr>
          <w:sz w:val="16"/>
        </w:rPr>
        <w:t xml:space="preserve">, associate director of financial regulation studies at the libertarian </w:t>
      </w:r>
      <w:proofErr w:type="gramStart"/>
      <w:r w:rsidRPr="00D405C3">
        <w:rPr>
          <w:sz w:val="16"/>
        </w:rPr>
        <w:t>think</w:t>
      </w:r>
      <w:proofErr w:type="gramEnd"/>
      <w:r w:rsidRPr="00D405C3">
        <w:rPr>
          <w:sz w:val="16"/>
        </w:rPr>
        <w:t xml:space="preserve"> tank Cato Institute.</w:t>
      </w:r>
    </w:p>
    <w:p w14:paraId="6358915D" w14:textId="77777777" w:rsidR="00BF0133" w:rsidRPr="00D405C3" w:rsidRDefault="00BF0133" w:rsidP="00BF0133">
      <w:pPr>
        <w:rPr>
          <w:sz w:val="16"/>
        </w:rPr>
      </w:pPr>
      <w:r w:rsidRPr="00D405C3">
        <w:rPr>
          <w:sz w:val="16"/>
        </w:rPr>
        <w:t xml:space="preserve">For him, libertarianism doesn’t just mean free markets. He argues that cryptocurrencies preserve the ability of individuals to do with their money as they please, instead of centralizing that power. And for </w:t>
      </w:r>
      <w:proofErr w:type="spellStart"/>
      <w:r w:rsidRPr="00D405C3">
        <w:rPr>
          <w:sz w:val="16"/>
        </w:rPr>
        <w:t>Zuluaga</w:t>
      </w:r>
      <w:proofErr w:type="spellEnd"/>
      <w:r w:rsidRPr="00D405C3">
        <w:rPr>
          <w:sz w:val="16"/>
        </w:rPr>
        <w:t xml:space="preserve">, the plans of leftists like Adrian run counter to that fundamental libertarian belief about </w:t>
      </w:r>
      <w:proofErr w:type="spellStart"/>
      <w:r w:rsidRPr="00D405C3">
        <w:rPr>
          <w:sz w:val="16"/>
        </w:rPr>
        <w:t>cryprocurrencies</w:t>
      </w:r>
      <w:proofErr w:type="spellEnd"/>
      <w:r w:rsidRPr="00D405C3">
        <w:rPr>
          <w:sz w:val="16"/>
        </w:rPr>
        <w:t>. “Most socialists like hierarchies,” he says. “They just want to replace private sector hierarchies with public sector ones.”</w:t>
      </w:r>
    </w:p>
    <w:p w14:paraId="57CD88E8" w14:textId="77777777" w:rsidR="00BF0133" w:rsidRPr="00D405C3" w:rsidRDefault="00BF0133" w:rsidP="00BF0133">
      <w:pPr>
        <w:rPr>
          <w:sz w:val="16"/>
        </w:rPr>
      </w:pPr>
      <w:r w:rsidRPr="00D405C3">
        <w:rPr>
          <w:sz w:val="16"/>
        </w:rPr>
        <w:t xml:space="preserve">“They don’t know what they’re talking about,” responds Adrian, noting how capitalist economies are still highly centralized. </w:t>
      </w:r>
      <w:proofErr w:type="spellStart"/>
      <w:r w:rsidRPr="00D405C3">
        <w:rPr>
          <w:sz w:val="16"/>
        </w:rPr>
        <w:t>Cryptosocialists</w:t>
      </w:r>
      <w:proofErr w:type="spellEnd"/>
      <w:r w:rsidRPr="00D405C3">
        <w:rPr>
          <w:sz w:val="16"/>
        </w:rPr>
        <w:t xml:space="preserve"> argue that turning to blockchain could eliminate bureaucrats from the equation. “With blockchain, you don’t need to depend on a centralized authority,” Adrian says, returning to his housing example. “The alternative is for a socialist government to organize the housing supply, which creates technocratic dependencies.”</w:t>
      </w:r>
    </w:p>
    <w:p w14:paraId="030A0A3F" w14:textId="77777777" w:rsidR="00BF0133" w:rsidRPr="00F20D5B" w:rsidRDefault="00BF0133" w:rsidP="00BF0133">
      <w:pPr>
        <w:rPr>
          <w:sz w:val="16"/>
        </w:rPr>
      </w:pPr>
      <w:r w:rsidRPr="00D405C3">
        <w:rPr>
          <w:rStyle w:val="StyleUnderline"/>
        </w:rPr>
        <w:t>Block</w:t>
      </w:r>
      <w:r w:rsidRPr="00301560">
        <w:rPr>
          <w:rStyle w:val="Emphasis"/>
          <w:highlight w:val="cyan"/>
        </w:rPr>
        <w:t>chain</w:t>
      </w:r>
      <w:r w:rsidRPr="00D405C3">
        <w:rPr>
          <w:rStyle w:val="StyleUnderline"/>
        </w:rPr>
        <w:t xml:space="preserve"> would</w:t>
      </w:r>
      <w:r w:rsidRPr="00D405C3">
        <w:rPr>
          <w:sz w:val="16"/>
        </w:rPr>
        <w:t xml:space="preserve"> also </w:t>
      </w:r>
      <w:r w:rsidRPr="00D405C3">
        <w:rPr>
          <w:rStyle w:val="StyleUnderline"/>
        </w:rPr>
        <w:t xml:space="preserve">be </w:t>
      </w:r>
      <w:r w:rsidRPr="00301560">
        <w:rPr>
          <w:rStyle w:val="Emphasis"/>
          <w:highlight w:val="cyan"/>
        </w:rPr>
        <w:t>open source</w:t>
      </w:r>
      <w:r w:rsidRPr="00301560">
        <w:rPr>
          <w:rStyle w:val="StyleUnderline"/>
          <w:highlight w:val="cyan"/>
        </w:rPr>
        <w:t xml:space="preserve">, </w:t>
      </w:r>
      <w:r w:rsidRPr="00301560">
        <w:rPr>
          <w:rStyle w:val="Emphasis"/>
          <w:highlight w:val="cyan"/>
        </w:rPr>
        <w:t>allow</w:t>
      </w:r>
      <w:r w:rsidRPr="00D405C3">
        <w:rPr>
          <w:rStyle w:val="StyleUnderline"/>
        </w:rPr>
        <w:t xml:space="preserve">ing </w:t>
      </w:r>
      <w:r w:rsidRPr="00301560">
        <w:rPr>
          <w:rStyle w:val="StyleUnderline"/>
          <w:highlight w:val="cyan"/>
        </w:rPr>
        <w:t xml:space="preserve">citizens to </w:t>
      </w:r>
      <w:r w:rsidRPr="00301560">
        <w:rPr>
          <w:rStyle w:val="Emphasis"/>
          <w:highlight w:val="cyan"/>
        </w:rPr>
        <w:t>review</w:t>
      </w:r>
      <w:r w:rsidRPr="00D405C3">
        <w:rPr>
          <w:rStyle w:val="StyleUnderline"/>
        </w:rPr>
        <w:t xml:space="preserve"> the software underlying government </w:t>
      </w:r>
      <w:r w:rsidRPr="00301560">
        <w:rPr>
          <w:rStyle w:val="StyleUnderline"/>
          <w:highlight w:val="cyan"/>
        </w:rPr>
        <w:t>decisions</w:t>
      </w:r>
      <w:r w:rsidRPr="00D405C3">
        <w:rPr>
          <w:rStyle w:val="StyleUnderline"/>
        </w:rPr>
        <w:t xml:space="preserve">. In a sense, </w:t>
      </w:r>
      <w:r w:rsidRPr="00301560">
        <w:rPr>
          <w:rStyle w:val="StyleUnderline"/>
          <w:highlight w:val="cyan"/>
        </w:rPr>
        <w:t>it would</w:t>
      </w:r>
      <w:r w:rsidRPr="00D405C3">
        <w:rPr>
          <w:rStyle w:val="StyleUnderline"/>
        </w:rPr>
        <w:t xml:space="preserve"> help </w:t>
      </w:r>
      <w:r w:rsidRPr="00301560">
        <w:rPr>
          <w:rStyle w:val="Emphasis"/>
          <w:highlight w:val="cyan"/>
        </w:rPr>
        <w:t>avoid</w:t>
      </w:r>
      <w:r w:rsidRPr="00301560">
        <w:rPr>
          <w:rStyle w:val="StyleUnderline"/>
          <w:highlight w:val="cyan"/>
        </w:rPr>
        <w:t xml:space="preserve"> an </w:t>
      </w:r>
      <w:r w:rsidRPr="00301560">
        <w:rPr>
          <w:rStyle w:val="Emphasis"/>
          <w:highlight w:val="cyan"/>
        </w:rPr>
        <w:t>age-old problem</w:t>
      </w:r>
      <w:r w:rsidRPr="00D405C3">
        <w:rPr>
          <w:rStyle w:val="StyleUnderline"/>
        </w:rPr>
        <w:t xml:space="preserve"> for socialism: </w:t>
      </w:r>
      <w:r w:rsidRPr="00301560">
        <w:rPr>
          <w:rStyle w:val="StyleUnderline"/>
          <w:highlight w:val="cyan"/>
        </w:rPr>
        <w:t>that</w:t>
      </w:r>
      <w:r w:rsidRPr="00D405C3">
        <w:rPr>
          <w:rStyle w:val="StyleUnderline"/>
        </w:rPr>
        <w:t xml:space="preserve"> its </w:t>
      </w:r>
      <w:r w:rsidRPr="00301560">
        <w:rPr>
          <w:rStyle w:val="Emphasis"/>
          <w:highlight w:val="cyan"/>
        </w:rPr>
        <w:t>utopian</w:t>
      </w:r>
      <w:r w:rsidRPr="00301560">
        <w:rPr>
          <w:rStyle w:val="StyleUnderline"/>
          <w:highlight w:val="cyan"/>
        </w:rPr>
        <w:t xml:space="preserve"> sentiments</w:t>
      </w:r>
      <w:r w:rsidRPr="00D405C3">
        <w:rPr>
          <w:rStyle w:val="StyleUnderline"/>
        </w:rPr>
        <w:t xml:space="preserve"> tend to get </w:t>
      </w:r>
      <w:r w:rsidRPr="00301560">
        <w:rPr>
          <w:rStyle w:val="Emphasis"/>
          <w:highlight w:val="cyan"/>
        </w:rPr>
        <w:t>bog</w:t>
      </w:r>
      <w:r w:rsidRPr="00D405C3">
        <w:rPr>
          <w:rStyle w:val="Emphasis"/>
        </w:rPr>
        <w:t xml:space="preserve">ged </w:t>
      </w:r>
      <w:r w:rsidRPr="00301560">
        <w:rPr>
          <w:rStyle w:val="Emphasis"/>
          <w:highlight w:val="cyan"/>
        </w:rPr>
        <w:t>down</w:t>
      </w:r>
      <w:r w:rsidRPr="00301560">
        <w:rPr>
          <w:rStyle w:val="StyleUnderline"/>
          <w:highlight w:val="cyan"/>
        </w:rPr>
        <w:t xml:space="preserve"> in</w:t>
      </w:r>
      <w:r w:rsidRPr="00D405C3">
        <w:rPr>
          <w:rStyle w:val="StyleUnderline"/>
        </w:rPr>
        <w:t xml:space="preserve"> stale </w:t>
      </w:r>
      <w:r w:rsidRPr="00301560">
        <w:rPr>
          <w:rStyle w:val="Emphasis"/>
          <w:highlight w:val="cyan"/>
        </w:rPr>
        <w:t>bureaucracies</w:t>
      </w:r>
      <w:r w:rsidRPr="00D405C3">
        <w:rPr>
          <w:sz w:val="16"/>
        </w:rPr>
        <w:t xml:space="preserve">. To back this up, Adrian references socialist philosopher Friedrich Engels: “He said that we need to transition the state from a government of people, to the administration of things.” Perhaps </w:t>
      </w:r>
      <w:r w:rsidRPr="00301560">
        <w:rPr>
          <w:rStyle w:val="Emphasis"/>
          <w:szCs w:val="28"/>
          <w:highlight w:val="cyan"/>
        </w:rPr>
        <w:t>blockchain is the revolution</w:t>
      </w:r>
      <w:r w:rsidRPr="00D405C3">
        <w:rPr>
          <w:rStyle w:val="Emphasis"/>
          <w:szCs w:val="28"/>
        </w:rPr>
        <w:t xml:space="preserve"> that </w:t>
      </w:r>
      <w:r w:rsidRPr="00301560">
        <w:rPr>
          <w:rStyle w:val="Emphasis"/>
          <w:szCs w:val="28"/>
          <w:highlight w:val="cyan"/>
        </w:rPr>
        <w:t>socialism needs</w:t>
      </w:r>
      <w:r w:rsidRPr="00D405C3">
        <w:rPr>
          <w:sz w:val="16"/>
        </w:rPr>
        <w:t>.</w:t>
      </w:r>
    </w:p>
    <w:p w14:paraId="3337BDD2" w14:textId="77777777" w:rsidR="00BF0133" w:rsidRDefault="00BF0133" w:rsidP="00BF0133">
      <w:pPr>
        <w:pStyle w:val="Heading4"/>
      </w:pPr>
      <w:r>
        <w:t xml:space="preserve">Blockchain creates </w:t>
      </w:r>
      <w:r w:rsidRPr="00F20D5B">
        <w:rPr>
          <w:u w:val="single"/>
        </w:rPr>
        <w:t>sustainability</w:t>
      </w:r>
      <w:r>
        <w:t xml:space="preserve"> AND solves </w:t>
      </w:r>
      <w:r w:rsidRPr="00F20D5B">
        <w:rPr>
          <w:u w:val="single"/>
        </w:rPr>
        <w:t>their impact</w:t>
      </w:r>
    </w:p>
    <w:p w14:paraId="7C79FE33" w14:textId="77777777" w:rsidR="00BF0133" w:rsidRPr="00F20D5B" w:rsidRDefault="00BF0133" w:rsidP="00BF0133">
      <w:r>
        <w:t xml:space="preserve">Michael </w:t>
      </w:r>
      <w:r w:rsidRPr="00F20D5B">
        <w:rPr>
          <w:rStyle w:val="Style13ptBold"/>
        </w:rPr>
        <w:t>Macaulay 21</w:t>
      </w:r>
      <w:r>
        <w:t>, Full-Stack Ethereum Developer, Software Engineer at LiveArt.io, BA in Digital Communication from Carson Newman University, “The Socialist Case for Cryptocurrency”, Medium, 9/2/2021, https://medium.com/geekculture/the-socialist-case-for-cryptocurrency-f162b8c1508</w:t>
      </w:r>
    </w:p>
    <w:p w14:paraId="6F19E45C" w14:textId="77777777" w:rsidR="00BF0133" w:rsidRPr="009C13D2" w:rsidRDefault="00BF0133" w:rsidP="00BF0133">
      <w:pPr>
        <w:rPr>
          <w:sz w:val="16"/>
        </w:rPr>
      </w:pPr>
      <w:r w:rsidRPr="00BB4038">
        <w:rPr>
          <w:rStyle w:val="StyleUnderline"/>
          <w:highlight w:val="cyan"/>
        </w:rPr>
        <w:t>Socialists</w:t>
      </w:r>
      <w:r w:rsidRPr="009C13D2">
        <w:rPr>
          <w:sz w:val="16"/>
        </w:rPr>
        <w:t xml:space="preserve"> propose different paths forward to fix the many problems we face. However, they </w:t>
      </w:r>
      <w:r w:rsidRPr="009C13D2">
        <w:rPr>
          <w:rStyle w:val="StyleUnderline"/>
        </w:rPr>
        <w:t xml:space="preserve">tend to </w:t>
      </w:r>
      <w:r w:rsidRPr="00BB4038">
        <w:rPr>
          <w:rStyle w:val="Emphasis"/>
          <w:highlight w:val="cyan"/>
        </w:rPr>
        <w:t>ignore Crypto</w:t>
      </w:r>
      <w:r w:rsidRPr="009C13D2">
        <w:rPr>
          <w:rStyle w:val="Emphasis"/>
        </w:rPr>
        <w:t>currency</w:t>
      </w:r>
      <w:r w:rsidRPr="009C13D2">
        <w:rPr>
          <w:rStyle w:val="StyleUnderline"/>
        </w:rPr>
        <w:t xml:space="preserve"> as an option</w:t>
      </w:r>
      <w:r w:rsidRPr="009C13D2">
        <w:rPr>
          <w:sz w:val="16"/>
        </w:rPr>
        <w:t>.</w:t>
      </w:r>
    </w:p>
    <w:p w14:paraId="4F5A84BF" w14:textId="77777777" w:rsidR="00BF0133" w:rsidRPr="009C13D2" w:rsidRDefault="00BF0133" w:rsidP="00BF0133">
      <w:pPr>
        <w:rPr>
          <w:sz w:val="16"/>
        </w:rPr>
      </w:pPr>
      <w:r w:rsidRPr="009C13D2">
        <w:rPr>
          <w:rStyle w:val="StyleUnderline"/>
        </w:rPr>
        <w:t>Cryptocurrency</w:t>
      </w:r>
      <w:r w:rsidRPr="009C13D2">
        <w:rPr>
          <w:sz w:val="16"/>
        </w:rPr>
        <w:t xml:space="preserve"> hardly fixes every problem in the modern world. Far from it. </w:t>
      </w:r>
      <w:r w:rsidRPr="00BB4038">
        <w:rPr>
          <w:rStyle w:val="StyleUnderline"/>
          <w:highlight w:val="cyan"/>
        </w:rPr>
        <w:t xml:space="preserve">But it can </w:t>
      </w:r>
      <w:r w:rsidRPr="00BB4038">
        <w:rPr>
          <w:rStyle w:val="Emphasis"/>
          <w:highlight w:val="cyan"/>
        </w:rPr>
        <w:t>address</w:t>
      </w:r>
      <w:r w:rsidRPr="009C13D2">
        <w:rPr>
          <w:rStyle w:val="Emphasis"/>
        </w:rPr>
        <w:t xml:space="preserve"> many </w:t>
      </w:r>
      <w:r w:rsidRPr="00BB4038">
        <w:rPr>
          <w:rStyle w:val="Emphasis"/>
          <w:highlight w:val="cyan"/>
        </w:rPr>
        <w:t>grievances</w:t>
      </w:r>
      <w:r w:rsidRPr="009C13D2">
        <w:rPr>
          <w:rStyle w:val="StyleUnderline"/>
        </w:rPr>
        <w:t xml:space="preserve"> that socialists have in the modern west</w:t>
      </w:r>
      <w:r w:rsidRPr="009C13D2">
        <w:rPr>
          <w:sz w:val="16"/>
        </w:rPr>
        <w:t>.</w:t>
      </w:r>
    </w:p>
    <w:p w14:paraId="5EA37FCE" w14:textId="77777777" w:rsidR="00BF0133" w:rsidRPr="009C13D2" w:rsidRDefault="00BF0133" w:rsidP="00BF0133">
      <w:pPr>
        <w:rPr>
          <w:sz w:val="16"/>
        </w:rPr>
      </w:pPr>
      <w:r w:rsidRPr="009C13D2">
        <w:rPr>
          <w:sz w:val="16"/>
        </w:rPr>
        <w:t xml:space="preserve">Socialism is a loaded term. </w:t>
      </w:r>
      <w:proofErr w:type="gramStart"/>
      <w:r w:rsidRPr="009C13D2">
        <w:rPr>
          <w:sz w:val="16"/>
        </w:rPr>
        <w:t>So</w:t>
      </w:r>
      <w:proofErr w:type="gramEnd"/>
      <w:r w:rsidRPr="009C13D2">
        <w:rPr>
          <w:sz w:val="16"/>
        </w:rPr>
        <w:t xml:space="preserve"> let’s define it before we get into it. Just so we’re on the same page.</w:t>
      </w:r>
    </w:p>
    <w:p w14:paraId="416AFBAB" w14:textId="77777777" w:rsidR="00BF0133" w:rsidRPr="009C13D2" w:rsidRDefault="00BF0133" w:rsidP="00BF0133">
      <w:pPr>
        <w:rPr>
          <w:sz w:val="16"/>
        </w:rPr>
      </w:pPr>
      <w:r w:rsidRPr="009C13D2">
        <w:rPr>
          <w:sz w:val="16"/>
        </w:rPr>
        <w:t>Socialism is the political idea of social ownership of the means of production. The means of production being businesses and property.</w:t>
      </w:r>
    </w:p>
    <w:p w14:paraId="4045B64C" w14:textId="77777777" w:rsidR="00BF0133" w:rsidRPr="009C13D2" w:rsidRDefault="00BF0133" w:rsidP="00BF0133">
      <w:pPr>
        <w:rPr>
          <w:sz w:val="16"/>
        </w:rPr>
      </w:pPr>
      <w:r w:rsidRPr="009C13D2">
        <w:rPr>
          <w:sz w:val="16"/>
        </w:rPr>
        <w:t>Basically, the people who work the businesses should also be the owners.</w:t>
      </w:r>
    </w:p>
    <w:p w14:paraId="4D6F6005" w14:textId="77777777" w:rsidR="00BF0133" w:rsidRPr="009C13D2" w:rsidRDefault="00BF0133" w:rsidP="00BF0133">
      <w:pPr>
        <w:rPr>
          <w:sz w:val="16"/>
        </w:rPr>
      </w:pPr>
      <w:r w:rsidRPr="009C13D2">
        <w:rPr>
          <w:sz w:val="16"/>
        </w:rPr>
        <w:t>Socialism often gets confused with communism. Communism advocates for state ownership of the means of production.</w:t>
      </w:r>
    </w:p>
    <w:p w14:paraId="44C3748F" w14:textId="77777777" w:rsidR="00BF0133" w:rsidRPr="009C13D2" w:rsidRDefault="00BF0133" w:rsidP="00BF0133">
      <w:pPr>
        <w:rPr>
          <w:sz w:val="16"/>
        </w:rPr>
      </w:pPr>
      <w:r w:rsidRPr="009C13D2">
        <w:rPr>
          <w:sz w:val="16"/>
        </w:rPr>
        <w:t>When people criticize socialism for “not working,” they are really criticizing communism. Many socialist policies in Scandinavia, Europe, and even the US to an extent have produced good outcomes.</w:t>
      </w:r>
    </w:p>
    <w:p w14:paraId="195B7C80" w14:textId="77777777" w:rsidR="00BF0133" w:rsidRPr="009C13D2" w:rsidRDefault="00BF0133" w:rsidP="00BF0133">
      <w:pPr>
        <w:rPr>
          <w:sz w:val="16"/>
        </w:rPr>
      </w:pPr>
      <w:r w:rsidRPr="009C13D2">
        <w:rPr>
          <w:sz w:val="16"/>
        </w:rPr>
        <w:t xml:space="preserve">For example, Universal public education and the </w:t>
      </w:r>
      <w:proofErr w:type="gramStart"/>
      <w:r w:rsidRPr="009C13D2">
        <w:rPr>
          <w:sz w:val="16"/>
        </w:rPr>
        <w:t>40 hour</w:t>
      </w:r>
      <w:proofErr w:type="gramEnd"/>
      <w:r w:rsidRPr="009C13D2">
        <w:rPr>
          <w:sz w:val="16"/>
        </w:rPr>
        <w:t xml:space="preserve"> work week are socialist policies.</w:t>
      </w:r>
    </w:p>
    <w:p w14:paraId="65C3F937" w14:textId="77777777" w:rsidR="00BF0133" w:rsidRPr="009C13D2" w:rsidRDefault="00BF0133" w:rsidP="00BF0133">
      <w:pPr>
        <w:rPr>
          <w:sz w:val="16"/>
        </w:rPr>
      </w:pPr>
      <w:r w:rsidRPr="009C13D2">
        <w:rPr>
          <w:sz w:val="16"/>
        </w:rPr>
        <w:lastRenderedPageBreak/>
        <w:t xml:space="preserve">Hopefully we’re on the same page now. And we can explore how </w:t>
      </w:r>
      <w:r w:rsidRPr="009C13D2">
        <w:rPr>
          <w:rStyle w:val="StyleUnderline"/>
        </w:rPr>
        <w:t xml:space="preserve">cryptocurrency can promote </w:t>
      </w:r>
      <w:r w:rsidRPr="009C13D2">
        <w:rPr>
          <w:rStyle w:val="Emphasis"/>
        </w:rPr>
        <w:t>socialist ideals</w:t>
      </w:r>
      <w:r w:rsidRPr="009C13D2">
        <w:rPr>
          <w:rStyle w:val="StyleUnderline"/>
        </w:rPr>
        <w:t xml:space="preserve"> without state intervention</w:t>
      </w:r>
      <w:r w:rsidRPr="009C13D2">
        <w:rPr>
          <w:sz w:val="16"/>
        </w:rPr>
        <w:t>.</w:t>
      </w:r>
    </w:p>
    <w:p w14:paraId="2A3C8E18" w14:textId="77777777" w:rsidR="00BF0133" w:rsidRPr="009C13D2" w:rsidRDefault="00BF0133" w:rsidP="00BF0133">
      <w:pPr>
        <w:rPr>
          <w:rStyle w:val="StyleUnderline"/>
        </w:rPr>
      </w:pPr>
      <w:r w:rsidRPr="00BB4038">
        <w:rPr>
          <w:rStyle w:val="StyleUnderline"/>
          <w:highlight w:val="cyan"/>
        </w:rPr>
        <w:t>Universal</w:t>
      </w:r>
      <w:r w:rsidRPr="009C13D2">
        <w:rPr>
          <w:rStyle w:val="StyleUnderline"/>
        </w:rPr>
        <w:t xml:space="preserve"> Access to </w:t>
      </w:r>
      <w:r w:rsidRPr="00BB4038">
        <w:rPr>
          <w:rStyle w:val="StyleUnderline"/>
          <w:highlight w:val="cyan"/>
        </w:rPr>
        <w:t>Finance</w:t>
      </w:r>
    </w:p>
    <w:p w14:paraId="702403C2" w14:textId="77777777" w:rsidR="00BF0133" w:rsidRPr="009C13D2" w:rsidRDefault="00BF0133" w:rsidP="00BF0133">
      <w:pPr>
        <w:rPr>
          <w:sz w:val="16"/>
        </w:rPr>
      </w:pPr>
      <w:r w:rsidRPr="009C13D2">
        <w:rPr>
          <w:rStyle w:val="StyleUnderline"/>
        </w:rPr>
        <w:t xml:space="preserve">Access to </w:t>
      </w:r>
      <w:r w:rsidRPr="009C13D2">
        <w:rPr>
          <w:rStyle w:val="Emphasis"/>
        </w:rPr>
        <w:t>basic financial services</w:t>
      </w:r>
      <w:r w:rsidRPr="009C13D2">
        <w:rPr>
          <w:rStyle w:val="StyleUnderline"/>
        </w:rPr>
        <w:t xml:space="preserve"> is a must</w:t>
      </w:r>
      <w:r w:rsidRPr="009C13D2">
        <w:rPr>
          <w:sz w:val="16"/>
        </w:rPr>
        <w:t>. If you don’t have a bank account, you can’t start a business or safely save your own money.</w:t>
      </w:r>
    </w:p>
    <w:p w14:paraId="30B12FE6" w14:textId="77777777" w:rsidR="00BF0133" w:rsidRPr="009C13D2" w:rsidRDefault="00BF0133" w:rsidP="00BF0133">
      <w:pPr>
        <w:rPr>
          <w:sz w:val="16"/>
        </w:rPr>
      </w:pPr>
      <w:r w:rsidRPr="009C13D2">
        <w:rPr>
          <w:sz w:val="16"/>
        </w:rPr>
        <w:t xml:space="preserve">There are </w:t>
      </w:r>
      <w:r w:rsidRPr="00BB4038">
        <w:rPr>
          <w:rStyle w:val="StyleUnderline"/>
          <w:highlight w:val="cyan"/>
        </w:rPr>
        <w:t>billions</w:t>
      </w:r>
      <w:r w:rsidRPr="009C13D2">
        <w:rPr>
          <w:sz w:val="16"/>
        </w:rPr>
        <w:t xml:space="preserve"> of people across the world who </w:t>
      </w:r>
      <w:r w:rsidRPr="00BB4038">
        <w:rPr>
          <w:rStyle w:val="StyleUnderline"/>
          <w:highlight w:val="cyan"/>
        </w:rPr>
        <w:t xml:space="preserve">don’t have </w:t>
      </w:r>
      <w:r w:rsidRPr="00BB4038">
        <w:rPr>
          <w:rStyle w:val="Emphasis"/>
          <w:highlight w:val="cyan"/>
        </w:rPr>
        <w:t>a</w:t>
      </w:r>
      <w:r w:rsidRPr="009C13D2">
        <w:rPr>
          <w:rStyle w:val="StyleUnderline"/>
        </w:rPr>
        <w:t xml:space="preserve">ny </w:t>
      </w:r>
      <w:r w:rsidRPr="00BB4038">
        <w:rPr>
          <w:rStyle w:val="StyleUnderline"/>
          <w:highlight w:val="cyan"/>
        </w:rPr>
        <w:t>chance</w:t>
      </w:r>
      <w:r w:rsidRPr="009C13D2">
        <w:rPr>
          <w:sz w:val="16"/>
        </w:rPr>
        <w:t xml:space="preserve"> in the free market </w:t>
      </w:r>
      <w:r w:rsidRPr="00BB4038">
        <w:rPr>
          <w:rStyle w:val="StyleUnderline"/>
          <w:highlight w:val="cyan"/>
        </w:rPr>
        <w:t>because</w:t>
      </w:r>
      <w:r w:rsidRPr="009C13D2">
        <w:rPr>
          <w:rStyle w:val="StyleUnderline"/>
        </w:rPr>
        <w:t xml:space="preserve"> they don’t have access to </w:t>
      </w:r>
      <w:r w:rsidRPr="00BB4038">
        <w:rPr>
          <w:rStyle w:val="StyleUnderline"/>
          <w:highlight w:val="cyan"/>
        </w:rPr>
        <w:t>financial services</w:t>
      </w:r>
      <w:r w:rsidRPr="009C13D2">
        <w:rPr>
          <w:sz w:val="16"/>
        </w:rPr>
        <w:t>.</w:t>
      </w:r>
    </w:p>
    <w:p w14:paraId="18875F4D" w14:textId="77777777" w:rsidR="00BF0133" w:rsidRPr="009C13D2" w:rsidRDefault="00BF0133" w:rsidP="00BF0133">
      <w:pPr>
        <w:rPr>
          <w:sz w:val="16"/>
        </w:rPr>
      </w:pPr>
      <w:r w:rsidRPr="009C13D2">
        <w:rPr>
          <w:sz w:val="16"/>
        </w:rPr>
        <w:t>As socialists would point out, because it’s not profitable to provide those services.</w:t>
      </w:r>
    </w:p>
    <w:p w14:paraId="1C5FD129" w14:textId="77777777" w:rsidR="00BF0133" w:rsidRPr="009C13D2" w:rsidRDefault="00BF0133" w:rsidP="00BF0133">
      <w:pPr>
        <w:rPr>
          <w:sz w:val="16"/>
        </w:rPr>
      </w:pPr>
      <w:r w:rsidRPr="00BB4038">
        <w:rPr>
          <w:rStyle w:val="Emphasis"/>
          <w:highlight w:val="cyan"/>
        </w:rPr>
        <w:t>Crypto</w:t>
      </w:r>
      <w:r w:rsidRPr="009C13D2">
        <w:rPr>
          <w:rStyle w:val="StyleUnderline"/>
        </w:rPr>
        <w:t xml:space="preserve">currency </w:t>
      </w:r>
      <w:r w:rsidRPr="00BB4038">
        <w:rPr>
          <w:rStyle w:val="StyleUnderline"/>
          <w:highlight w:val="cyan"/>
        </w:rPr>
        <w:t xml:space="preserve">is </w:t>
      </w:r>
      <w:r w:rsidRPr="00BB4038">
        <w:rPr>
          <w:rStyle w:val="Emphasis"/>
          <w:highlight w:val="cyan"/>
        </w:rPr>
        <w:t>easy</w:t>
      </w:r>
      <w:r w:rsidRPr="009C13D2">
        <w:rPr>
          <w:rStyle w:val="Emphasis"/>
        </w:rPr>
        <w:t xml:space="preserve"> to access</w:t>
      </w:r>
      <w:r w:rsidRPr="009C13D2">
        <w:rPr>
          <w:rStyle w:val="StyleUnderline"/>
        </w:rPr>
        <w:t xml:space="preserve"> as long as you have an Internet connection</w:t>
      </w:r>
      <w:r w:rsidRPr="009C13D2">
        <w:rPr>
          <w:sz w:val="16"/>
        </w:rPr>
        <w:t>.</w:t>
      </w:r>
    </w:p>
    <w:p w14:paraId="22E7D09D" w14:textId="77777777" w:rsidR="00BF0133" w:rsidRPr="009C13D2" w:rsidRDefault="00BF0133" w:rsidP="00BF0133">
      <w:pPr>
        <w:rPr>
          <w:sz w:val="16"/>
        </w:rPr>
      </w:pPr>
      <w:r w:rsidRPr="009C13D2">
        <w:rPr>
          <w:sz w:val="16"/>
        </w:rPr>
        <w:t>In theory, you could be homeless living in Sub-Saharan Africa. And if you have a laptop, you can create an Ethereum wallet and start earning cryptocurrency.</w:t>
      </w:r>
    </w:p>
    <w:p w14:paraId="323ACBC9" w14:textId="77777777" w:rsidR="00BF0133" w:rsidRPr="009C13D2" w:rsidRDefault="00BF0133" w:rsidP="00BF0133">
      <w:pPr>
        <w:rPr>
          <w:sz w:val="16"/>
        </w:rPr>
      </w:pPr>
      <w:r w:rsidRPr="009C13D2">
        <w:rPr>
          <w:sz w:val="16"/>
        </w:rPr>
        <w:t>And if you luck out, you could end up becoming very wealthy in the process.</w:t>
      </w:r>
    </w:p>
    <w:p w14:paraId="14A8B311" w14:textId="77777777" w:rsidR="00BF0133" w:rsidRPr="009C13D2" w:rsidRDefault="00BF0133" w:rsidP="00BF0133">
      <w:pPr>
        <w:rPr>
          <w:sz w:val="16"/>
        </w:rPr>
      </w:pPr>
      <w:r w:rsidRPr="009C13D2">
        <w:rPr>
          <w:sz w:val="16"/>
        </w:rPr>
        <w:t>The important distinction is that cryptocurrency provides you the opportunity in the first place. The bank won’t even let you try.</w:t>
      </w:r>
    </w:p>
    <w:p w14:paraId="26EA4CDF" w14:textId="77777777" w:rsidR="00BF0133" w:rsidRPr="009C13D2" w:rsidRDefault="00BF0133" w:rsidP="00BF0133">
      <w:pPr>
        <w:rPr>
          <w:sz w:val="16"/>
        </w:rPr>
      </w:pPr>
      <w:proofErr w:type="spellStart"/>
      <w:r w:rsidRPr="009C13D2">
        <w:rPr>
          <w:sz w:val="16"/>
        </w:rPr>
        <w:t>Metamask</w:t>
      </w:r>
      <w:proofErr w:type="spellEnd"/>
      <w:r w:rsidRPr="009C13D2">
        <w:rPr>
          <w:sz w:val="16"/>
        </w:rPr>
        <w:t xml:space="preserve"> is never going to do a background check on you. They don’t care if you are living in extreme poverty.</w:t>
      </w:r>
    </w:p>
    <w:p w14:paraId="0593DB9C" w14:textId="77777777" w:rsidR="00BF0133" w:rsidRPr="009C13D2" w:rsidRDefault="00BF0133" w:rsidP="00BF0133">
      <w:pPr>
        <w:rPr>
          <w:rStyle w:val="StyleUnderline"/>
        </w:rPr>
      </w:pPr>
      <w:r w:rsidRPr="009C13D2">
        <w:rPr>
          <w:rStyle w:val="StyleUnderline"/>
        </w:rPr>
        <w:t>Anti-Inflation</w:t>
      </w:r>
    </w:p>
    <w:p w14:paraId="145CA5EC" w14:textId="77777777" w:rsidR="00BF0133" w:rsidRPr="009C13D2" w:rsidRDefault="00BF0133" w:rsidP="00BF0133">
      <w:pPr>
        <w:rPr>
          <w:sz w:val="16"/>
        </w:rPr>
      </w:pPr>
      <w:r w:rsidRPr="009C13D2">
        <w:rPr>
          <w:rStyle w:val="StyleUnderline"/>
        </w:rPr>
        <w:t>Inflation is the big problem with a government backed currency</w:t>
      </w:r>
      <w:r w:rsidRPr="009C13D2">
        <w:rPr>
          <w:sz w:val="16"/>
        </w:rPr>
        <w:t>. They can’t stop printing it. this is how most people get their start in cryptocurrency to begin with.</w:t>
      </w:r>
    </w:p>
    <w:p w14:paraId="415615B1" w14:textId="77777777" w:rsidR="00BF0133" w:rsidRPr="009C13D2" w:rsidRDefault="00BF0133" w:rsidP="00BF0133">
      <w:pPr>
        <w:rPr>
          <w:sz w:val="16"/>
        </w:rPr>
      </w:pPr>
      <w:r w:rsidRPr="00BB4038">
        <w:rPr>
          <w:rStyle w:val="StyleUnderline"/>
          <w:highlight w:val="cyan"/>
        </w:rPr>
        <w:t>Inflation</w:t>
      </w:r>
      <w:r w:rsidRPr="009C13D2">
        <w:rPr>
          <w:rStyle w:val="StyleUnderline"/>
        </w:rPr>
        <w:t xml:space="preserve"> disproportionately </w:t>
      </w:r>
      <w:r w:rsidRPr="00BB4038">
        <w:rPr>
          <w:rStyle w:val="StyleUnderline"/>
          <w:highlight w:val="cyan"/>
        </w:rPr>
        <w:t>hurts</w:t>
      </w:r>
      <w:r w:rsidRPr="009C13D2">
        <w:rPr>
          <w:rStyle w:val="StyleUnderline"/>
        </w:rPr>
        <w:t xml:space="preserve"> the </w:t>
      </w:r>
      <w:r w:rsidRPr="00BB4038">
        <w:rPr>
          <w:rStyle w:val="StyleUnderline"/>
          <w:highlight w:val="cyan"/>
        </w:rPr>
        <w:t>lower classes</w:t>
      </w:r>
      <w:r w:rsidRPr="009C13D2">
        <w:rPr>
          <w:sz w:val="16"/>
        </w:rPr>
        <w:t>. Their survival is dependent on their wages. And inflation slowly makes those wages worth less and less.</w:t>
      </w:r>
    </w:p>
    <w:p w14:paraId="1E8B01AB" w14:textId="77777777" w:rsidR="00BF0133" w:rsidRPr="009C13D2" w:rsidRDefault="00BF0133" w:rsidP="00BF0133">
      <w:pPr>
        <w:rPr>
          <w:sz w:val="16"/>
        </w:rPr>
      </w:pPr>
      <w:r w:rsidRPr="00BB4038">
        <w:rPr>
          <w:rStyle w:val="StyleUnderline"/>
          <w:highlight w:val="cyan"/>
        </w:rPr>
        <w:t>You can’t</w:t>
      </w:r>
      <w:r w:rsidRPr="009C13D2">
        <w:rPr>
          <w:rStyle w:val="StyleUnderline"/>
        </w:rPr>
        <w:t xml:space="preserve"> artificially </w:t>
      </w:r>
      <w:r w:rsidRPr="00BB4038">
        <w:rPr>
          <w:rStyle w:val="StyleUnderline"/>
          <w:highlight w:val="cyan"/>
        </w:rPr>
        <w:t>create more Bitcoin</w:t>
      </w:r>
      <w:r w:rsidRPr="009C13D2">
        <w:rPr>
          <w:rStyle w:val="StyleUnderline"/>
        </w:rPr>
        <w:t xml:space="preserve"> or Ethereum</w:t>
      </w:r>
      <w:r w:rsidRPr="009C13D2">
        <w:rPr>
          <w:sz w:val="16"/>
        </w:rPr>
        <w:t>.</w:t>
      </w:r>
    </w:p>
    <w:p w14:paraId="55CBB2D8" w14:textId="77777777" w:rsidR="00BF0133" w:rsidRPr="009C13D2" w:rsidRDefault="00BF0133" w:rsidP="00BF0133">
      <w:pPr>
        <w:rPr>
          <w:sz w:val="16"/>
        </w:rPr>
      </w:pPr>
      <w:r w:rsidRPr="009C13D2">
        <w:rPr>
          <w:sz w:val="16"/>
        </w:rPr>
        <w:t>Your crypto might be vulnerable to price fluctuations, but that can play in your favor. A smart trader can buy low and sell high. But inflation will always hurt you.</w:t>
      </w:r>
    </w:p>
    <w:p w14:paraId="0298EB61" w14:textId="77777777" w:rsidR="00BF0133" w:rsidRPr="009C13D2" w:rsidRDefault="00BF0133" w:rsidP="00BF0133">
      <w:pPr>
        <w:rPr>
          <w:sz w:val="16"/>
        </w:rPr>
      </w:pPr>
      <w:r w:rsidRPr="009C13D2">
        <w:rPr>
          <w:sz w:val="16"/>
        </w:rPr>
        <w:t>Inflation hurts rich people too. Don’t get me wrong. Which is why most of the new printed money goes directly into their businesses.</w:t>
      </w:r>
    </w:p>
    <w:p w14:paraId="3F8A92B9" w14:textId="77777777" w:rsidR="00BF0133" w:rsidRPr="009C13D2" w:rsidRDefault="00BF0133" w:rsidP="00BF0133">
      <w:pPr>
        <w:rPr>
          <w:rStyle w:val="StyleUnderline"/>
        </w:rPr>
      </w:pPr>
      <w:r w:rsidRPr="00BB4038">
        <w:rPr>
          <w:rStyle w:val="StyleUnderline"/>
          <w:highlight w:val="cyan"/>
        </w:rPr>
        <w:t>Rigged</w:t>
      </w:r>
      <w:r w:rsidRPr="009C13D2">
        <w:rPr>
          <w:rStyle w:val="StyleUnderline"/>
        </w:rPr>
        <w:t xml:space="preserve"> free </w:t>
      </w:r>
      <w:r w:rsidRPr="00BB4038">
        <w:rPr>
          <w:rStyle w:val="StyleUnderline"/>
          <w:highlight w:val="cyan"/>
        </w:rPr>
        <w:t>market</w:t>
      </w:r>
    </w:p>
    <w:p w14:paraId="422B9CAD" w14:textId="77777777" w:rsidR="00BF0133" w:rsidRPr="009C13D2" w:rsidRDefault="00BF0133" w:rsidP="00BF0133">
      <w:pPr>
        <w:rPr>
          <w:sz w:val="16"/>
        </w:rPr>
      </w:pPr>
      <w:r w:rsidRPr="009C13D2">
        <w:rPr>
          <w:sz w:val="16"/>
        </w:rPr>
        <w:t xml:space="preserve">It’s no secret that </w:t>
      </w:r>
      <w:r w:rsidRPr="009C13D2">
        <w:rPr>
          <w:rStyle w:val="StyleUnderline"/>
        </w:rPr>
        <w:t xml:space="preserve">most of the </w:t>
      </w:r>
      <w:r w:rsidRPr="00BB4038">
        <w:rPr>
          <w:rStyle w:val="StyleUnderline"/>
          <w:highlight w:val="cyan"/>
        </w:rPr>
        <w:t>printed money</w:t>
      </w:r>
      <w:r w:rsidRPr="009C13D2">
        <w:rPr>
          <w:rStyle w:val="StyleUnderline"/>
        </w:rPr>
        <w:t xml:space="preserve"> goes directly </w:t>
      </w:r>
      <w:r w:rsidRPr="00BB4038">
        <w:rPr>
          <w:rStyle w:val="StyleUnderline"/>
          <w:highlight w:val="cyan"/>
        </w:rPr>
        <w:t>into businesses</w:t>
      </w:r>
      <w:r w:rsidRPr="009C13D2">
        <w:rPr>
          <w:sz w:val="16"/>
        </w:rPr>
        <w:t>. Drives up stock prices. Makes the business owners wealthier.</w:t>
      </w:r>
    </w:p>
    <w:p w14:paraId="1E265EAF" w14:textId="77777777" w:rsidR="00BF0133" w:rsidRPr="009C13D2" w:rsidRDefault="00BF0133" w:rsidP="00BF0133">
      <w:pPr>
        <w:rPr>
          <w:sz w:val="16"/>
        </w:rPr>
      </w:pPr>
      <w:r w:rsidRPr="009C13D2">
        <w:rPr>
          <w:sz w:val="16"/>
        </w:rPr>
        <w:t>They claim it’s to “stimulate the economy.” But most people have figured out that it only stimulates their economy. Not ours.</w:t>
      </w:r>
    </w:p>
    <w:p w14:paraId="410B1E24" w14:textId="77777777" w:rsidR="00BF0133" w:rsidRPr="009C13D2" w:rsidRDefault="00BF0133" w:rsidP="00BF0133">
      <w:pPr>
        <w:rPr>
          <w:sz w:val="16"/>
        </w:rPr>
      </w:pPr>
      <w:r w:rsidRPr="009C13D2">
        <w:rPr>
          <w:sz w:val="16"/>
        </w:rPr>
        <w:t>This allows big business to maintain monopolistic control of the free market. Which makes competing with them all the more difficult.</w:t>
      </w:r>
    </w:p>
    <w:p w14:paraId="62901841" w14:textId="77777777" w:rsidR="00BF0133" w:rsidRPr="009C13D2" w:rsidRDefault="00BF0133" w:rsidP="00BF0133">
      <w:pPr>
        <w:rPr>
          <w:sz w:val="16"/>
        </w:rPr>
      </w:pPr>
      <w:r w:rsidRPr="009C13D2">
        <w:rPr>
          <w:sz w:val="16"/>
        </w:rPr>
        <w:t>A lobbyist has a better ROI than innovation.</w:t>
      </w:r>
    </w:p>
    <w:p w14:paraId="4CFF52E6" w14:textId="77777777" w:rsidR="00BF0133" w:rsidRPr="009C13D2" w:rsidRDefault="00BF0133" w:rsidP="00BF0133">
      <w:pPr>
        <w:rPr>
          <w:sz w:val="16"/>
        </w:rPr>
      </w:pPr>
      <w:r w:rsidRPr="00BB4038">
        <w:rPr>
          <w:rStyle w:val="Emphasis"/>
          <w:highlight w:val="cyan"/>
        </w:rPr>
        <w:t>Crypto</w:t>
      </w:r>
      <w:r w:rsidRPr="009C13D2">
        <w:rPr>
          <w:rStyle w:val="StyleUnderline"/>
        </w:rPr>
        <w:t xml:space="preserve">currency is unique because it </w:t>
      </w:r>
      <w:r w:rsidRPr="00BB4038">
        <w:rPr>
          <w:rStyle w:val="StyleUnderline"/>
          <w:highlight w:val="cyan"/>
        </w:rPr>
        <w:t>isn’t vulnerable</w:t>
      </w:r>
      <w:r w:rsidRPr="009C13D2">
        <w:rPr>
          <w:rStyle w:val="StyleUnderline"/>
        </w:rPr>
        <w:t xml:space="preserve"> to that kind of regulation. The code that powers bitcoin can’t be turned off. Or edited by the government</w:t>
      </w:r>
      <w:r w:rsidRPr="009C13D2">
        <w:rPr>
          <w:sz w:val="16"/>
        </w:rPr>
        <w:t>.</w:t>
      </w:r>
    </w:p>
    <w:p w14:paraId="7A1C20DC" w14:textId="77777777" w:rsidR="00BF0133" w:rsidRPr="009C13D2" w:rsidRDefault="00BF0133" w:rsidP="00BF0133">
      <w:pPr>
        <w:rPr>
          <w:sz w:val="16"/>
        </w:rPr>
      </w:pPr>
      <w:r w:rsidRPr="009C13D2">
        <w:rPr>
          <w:sz w:val="16"/>
        </w:rPr>
        <w:t>Anti-monopoly</w:t>
      </w:r>
    </w:p>
    <w:p w14:paraId="242599ED" w14:textId="77777777" w:rsidR="00BF0133" w:rsidRPr="009C13D2" w:rsidRDefault="00BF0133" w:rsidP="00BF0133">
      <w:pPr>
        <w:rPr>
          <w:sz w:val="16"/>
        </w:rPr>
      </w:pPr>
      <w:r w:rsidRPr="009C13D2">
        <w:rPr>
          <w:sz w:val="16"/>
        </w:rPr>
        <w:t xml:space="preserve">Look, at the end of the day, </w:t>
      </w:r>
      <w:r w:rsidRPr="009C13D2">
        <w:rPr>
          <w:rStyle w:val="StyleUnderline"/>
        </w:rPr>
        <w:t xml:space="preserve">cryptocurrency is </w:t>
      </w:r>
      <w:proofErr w:type="gramStart"/>
      <w:r w:rsidRPr="009C13D2">
        <w:rPr>
          <w:rStyle w:val="StyleUnderline"/>
        </w:rPr>
        <w:t>open source</w:t>
      </w:r>
      <w:proofErr w:type="gramEnd"/>
      <w:r w:rsidRPr="009C13D2">
        <w:rPr>
          <w:rStyle w:val="StyleUnderline"/>
        </w:rPr>
        <w:t xml:space="preserve"> software</w:t>
      </w:r>
      <w:r w:rsidRPr="009C13D2">
        <w:rPr>
          <w:sz w:val="16"/>
        </w:rPr>
        <w:t>. That means it’s very hard to monopolize it.</w:t>
      </w:r>
    </w:p>
    <w:p w14:paraId="518ED244" w14:textId="77777777" w:rsidR="00BF0133" w:rsidRPr="009C13D2" w:rsidRDefault="00BF0133" w:rsidP="00BF0133">
      <w:pPr>
        <w:rPr>
          <w:sz w:val="16"/>
        </w:rPr>
      </w:pPr>
      <w:r w:rsidRPr="009C13D2">
        <w:rPr>
          <w:sz w:val="16"/>
        </w:rPr>
        <w:t>Microsoft has a monopoly with Windows because the code that makes it run is closed source. You’re not allowed to look at it.</w:t>
      </w:r>
    </w:p>
    <w:p w14:paraId="6F256B3E" w14:textId="77777777" w:rsidR="00BF0133" w:rsidRPr="009C13D2" w:rsidRDefault="00BF0133" w:rsidP="00BF0133">
      <w:pPr>
        <w:rPr>
          <w:sz w:val="16"/>
        </w:rPr>
      </w:pPr>
      <w:r w:rsidRPr="009C13D2">
        <w:rPr>
          <w:sz w:val="16"/>
        </w:rPr>
        <w:t>If a cryptocurrency project had some kind of flaw, but was otherwise a great project, it can easily be fixed.</w:t>
      </w:r>
    </w:p>
    <w:p w14:paraId="099022FC" w14:textId="77777777" w:rsidR="00BF0133" w:rsidRPr="009C13D2" w:rsidRDefault="00BF0133" w:rsidP="00BF0133">
      <w:pPr>
        <w:rPr>
          <w:sz w:val="16"/>
        </w:rPr>
      </w:pPr>
      <w:r w:rsidRPr="009C13D2">
        <w:rPr>
          <w:sz w:val="16"/>
        </w:rPr>
        <w:t>Developers can create their own version of the code, fix the problem, and release it as a new, separate project.</w:t>
      </w:r>
    </w:p>
    <w:p w14:paraId="799AE1F4" w14:textId="77777777" w:rsidR="00BF0133" w:rsidRPr="009C13D2" w:rsidRDefault="00BF0133" w:rsidP="00BF0133">
      <w:pPr>
        <w:rPr>
          <w:sz w:val="16"/>
        </w:rPr>
      </w:pPr>
      <w:r w:rsidRPr="009C13D2">
        <w:rPr>
          <w:sz w:val="16"/>
        </w:rPr>
        <w:t xml:space="preserve">So, let’s say there’s a cryptocurrency project that lets you trade rare crypto coins. </w:t>
      </w:r>
      <w:proofErr w:type="gramStart"/>
      <w:r w:rsidRPr="009C13D2">
        <w:rPr>
          <w:sz w:val="16"/>
        </w:rPr>
        <w:t>But,</w:t>
      </w:r>
      <w:proofErr w:type="gramEnd"/>
      <w:r w:rsidRPr="009C13D2">
        <w:rPr>
          <w:sz w:val="16"/>
        </w:rPr>
        <w:t xml:space="preserve"> the creator forces you to pay a 50% fee.</w:t>
      </w:r>
    </w:p>
    <w:p w14:paraId="45DB47A0" w14:textId="77777777" w:rsidR="00BF0133" w:rsidRPr="009C13D2" w:rsidRDefault="00BF0133" w:rsidP="00BF0133">
      <w:pPr>
        <w:rPr>
          <w:sz w:val="16"/>
        </w:rPr>
      </w:pPr>
      <w:r w:rsidRPr="009C13D2">
        <w:rPr>
          <w:sz w:val="16"/>
        </w:rPr>
        <w:t>That would suck. Other developers would be able to fork the code. Remove the fee. And let everyone use it.</w:t>
      </w:r>
    </w:p>
    <w:p w14:paraId="085793E1" w14:textId="77777777" w:rsidR="00BF0133" w:rsidRPr="009C13D2" w:rsidRDefault="00BF0133" w:rsidP="00BF0133">
      <w:pPr>
        <w:rPr>
          <w:rStyle w:val="StyleUnderline"/>
        </w:rPr>
      </w:pPr>
      <w:r w:rsidRPr="00BB4038">
        <w:rPr>
          <w:rStyle w:val="Emphasis"/>
          <w:highlight w:val="cyan"/>
        </w:rPr>
        <w:t>Crypto</w:t>
      </w:r>
      <w:r w:rsidRPr="009C13D2">
        <w:rPr>
          <w:rStyle w:val="StyleUnderline"/>
        </w:rPr>
        <w:t xml:space="preserve">currency </w:t>
      </w:r>
      <w:r w:rsidRPr="00BB4038">
        <w:rPr>
          <w:rStyle w:val="Emphasis"/>
          <w:highlight w:val="cyan"/>
        </w:rPr>
        <w:t>Connect Workers</w:t>
      </w:r>
      <w:r w:rsidRPr="009C13D2">
        <w:rPr>
          <w:rStyle w:val="StyleUnderline"/>
        </w:rPr>
        <w:t xml:space="preserve"> to the Business</w:t>
      </w:r>
    </w:p>
    <w:p w14:paraId="22D0CE8B" w14:textId="77777777" w:rsidR="00BF0133" w:rsidRPr="009C13D2" w:rsidRDefault="00BF0133" w:rsidP="00BF0133">
      <w:pPr>
        <w:rPr>
          <w:sz w:val="16"/>
        </w:rPr>
      </w:pPr>
      <w:r w:rsidRPr="009C13D2">
        <w:rPr>
          <w:sz w:val="16"/>
        </w:rPr>
        <w:t xml:space="preserve">The traditional economy looks something like this. A wealthy person starts a </w:t>
      </w:r>
      <w:proofErr w:type="gramStart"/>
      <w:r w:rsidRPr="009C13D2">
        <w:rPr>
          <w:sz w:val="16"/>
        </w:rPr>
        <w:t>brick and mortar</w:t>
      </w:r>
      <w:proofErr w:type="gramEnd"/>
      <w:r w:rsidRPr="009C13D2">
        <w:rPr>
          <w:sz w:val="16"/>
        </w:rPr>
        <w:t xml:space="preserve"> business. Hires locals to come in and work it. He pays the employees a set wage and the business owner </w:t>
      </w:r>
      <w:proofErr w:type="gramStart"/>
      <w:r w:rsidRPr="009C13D2">
        <w:rPr>
          <w:sz w:val="16"/>
        </w:rPr>
        <w:t>collects</w:t>
      </w:r>
      <w:proofErr w:type="gramEnd"/>
      <w:r w:rsidRPr="009C13D2">
        <w:rPr>
          <w:sz w:val="16"/>
        </w:rPr>
        <w:t xml:space="preserve"> any of the upside.</w:t>
      </w:r>
    </w:p>
    <w:p w14:paraId="3F907FFD" w14:textId="77777777" w:rsidR="00BF0133" w:rsidRPr="009C13D2" w:rsidRDefault="00BF0133" w:rsidP="00BF0133">
      <w:pPr>
        <w:rPr>
          <w:sz w:val="16"/>
        </w:rPr>
      </w:pPr>
      <w:r w:rsidRPr="009C13D2">
        <w:rPr>
          <w:sz w:val="16"/>
        </w:rPr>
        <w:t>The Internet disrupted this to an extent. Sites like YouTube, Fiverr, Uber, etc.</w:t>
      </w:r>
    </w:p>
    <w:p w14:paraId="258AF06B" w14:textId="77777777" w:rsidR="00BF0133" w:rsidRPr="009C13D2" w:rsidRDefault="00BF0133" w:rsidP="00BF0133">
      <w:pPr>
        <w:rPr>
          <w:sz w:val="16"/>
        </w:rPr>
      </w:pPr>
      <w:r w:rsidRPr="009C13D2">
        <w:rPr>
          <w:sz w:val="16"/>
        </w:rPr>
        <w:t>Now, the workers simply use these websites as a platform to find work. Whether they’re content creators or freelancers.</w:t>
      </w:r>
    </w:p>
    <w:p w14:paraId="5E35F4BD" w14:textId="77777777" w:rsidR="00BF0133" w:rsidRPr="009C13D2" w:rsidRDefault="00BF0133" w:rsidP="00BF0133">
      <w:pPr>
        <w:rPr>
          <w:sz w:val="16"/>
        </w:rPr>
      </w:pPr>
      <w:r w:rsidRPr="009C13D2">
        <w:rPr>
          <w:sz w:val="16"/>
        </w:rPr>
        <w:t>But there are a few big problems. The most important being the platform itself. It has complete control over these workers.</w:t>
      </w:r>
    </w:p>
    <w:p w14:paraId="56FAD585" w14:textId="77777777" w:rsidR="00BF0133" w:rsidRPr="009C13D2" w:rsidRDefault="00BF0133" w:rsidP="00BF0133">
      <w:pPr>
        <w:rPr>
          <w:sz w:val="16"/>
        </w:rPr>
      </w:pPr>
      <w:r w:rsidRPr="009C13D2">
        <w:rPr>
          <w:sz w:val="16"/>
        </w:rPr>
        <w:t>They can arbitrarily delete your account without warning, and take a large percentage of any money you make.</w:t>
      </w:r>
    </w:p>
    <w:p w14:paraId="6FDE2781" w14:textId="77777777" w:rsidR="00BF0133" w:rsidRPr="009C13D2" w:rsidRDefault="00BF0133" w:rsidP="00BF0133">
      <w:pPr>
        <w:rPr>
          <w:sz w:val="16"/>
        </w:rPr>
      </w:pPr>
      <w:r w:rsidRPr="009C13D2">
        <w:rPr>
          <w:sz w:val="16"/>
        </w:rPr>
        <w:t>For example, YouTube takes a whopping 45% of all your revenue.</w:t>
      </w:r>
    </w:p>
    <w:p w14:paraId="389E780D" w14:textId="77777777" w:rsidR="00BF0133" w:rsidRPr="009C13D2" w:rsidRDefault="00BF0133" w:rsidP="00BF0133">
      <w:pPr>
        <w:rPr>
          <w:sz w:val="16"/>
        </w:rPr>
      </w:pPr>
      <w:r w:rsidRPr="009C13D2">
        <w:rPr>
          <w:sz w:val="16"/>
        </w:rPr>
        <w:t>That’s where cryptocurrency and blockchains come in.</w:t>
      </w:r>
    </w:p>
    <w:p w14:paraId="32704BB0" w14:textId="77777777" w:rsidR="00BF0133" w:rsidRPr="009C13D2" w:rsidRDefault="00BF0133" w:rsidP="00BF0133">
      <w:pPr>
        <w:rPr>
          <w:sz w:val="16"/>
        </w:rPr>
      </w:pPr>
      <w:r w:rsidRPr="009C13D2">
        <w:rPr>
          <w:sz w:val="16"/>
        </w:rPr>
        <w:t xml:space="preserve">As </w:t>
      </w:r>
      <w:proofErr w:type="spellStart"/>
      <w:r w:rsidRPr="009C13D2">
        <w:rPr>
          <w:sz w:val="16"/>
        </w:rPr>
        <w:t>Vitalik</w:t>
      </w:r>
      <w:proofErr w:type="spellEnd"/>
      <w:r w:rsidRPr="009C13D2">
        <w:rPr>
          <w:sz w:val="16"/>
        </w:rPr>
        <w:t xml:space="preserve"> </w:t>
      </w:r>
      <w:proofErr w:type="spellStart"/>
      <w:r w:rsidRPr="009C13D2">
        <w:rPr>
          <w:sz w:val="16"/>
        </w:rPr>
        <w:t>Buterin</w:t>
      </w:r>
      <w:proofErr w:type="spellEnd"/>
      <w:r w:rsidRPr="009C13D2">
        <w:rPr>
          <w:sz w:val="16"/>
        </w:rPr>
        <w:t xml:space="preserve"> put it, “</w:t>
      </w:r>
      <w:r w:rsidRPr="00FB0A02">
        <w:rPr>
          <w:rStyle w:val="StyleUnderline"/>
          <w:highlight w:val="cyan"/>
        </w:rPr>
        <w:t xml:space="preserve">Whereas </w:t>
      </w:r>
      <w:r w:rsidRPr="00FB0A02">
        <w:rPr>
          <w:rStyle w:val="Emphasis"/>
          <w:highlight w:val="cyan"/>
        </w:rPr>
        <w:t>most</w:t>
      </w:r>
      <w:r w:rsidRPr="00FB0A02">
        <w:rPr>
          <w:rStyle w:val="StyleUnderline"/>
          <w:highlight w:val="cyan"/>
        </w:rPr>
        <w:t xml:space="preserve"> </w:t>
      </w:r>
      <w:r w:rsidRPr="00FB0A02">
        <w:rPr>
          <w:rStyle w:val="Emphasis"/>
          <w:highlight w:val="cyan"/>
        </w:rPr>
        <w:t>tech</w:t>
      </w:r>
      <w:r w:rsidRPr="009C13D2">
        <w:rPr>
          <w:rStyle w:val="StyleUnderline"/>
        </w:rPr>
        <w:t xml:space="preserve">nologies tend to </w:t>
      </w:r>
      <w:r w:rsidRPr="00FB0A02">
        <w:rPr>
          <w:rStyle w:val="StyleUnderline"/>
          <w:highlight w:val="cyan"/>
        </w:rPr>
        <w:t>automate workers</w:t>
      </w:r>
      <w:r w:rsidRPr="009C13D2">
        <w:rPr>
          <w:rStyle w:val="StyleUnderline"/>
        </w:rPr>
        <w:t xml:space="preserve"> on the periphery doing menial tasks</w:t>
      </w:r>
      <w:r w:rsidRPr="009C13D2">
        <w:rPr>
          <w:sz w:val="16"/>
        </w:rPr>
        <w:t xml:space="preserve">,” </w:t>
      </w:r>
      <w:proofErr w:type="spellStart"/>
      <w:r w:rsidRPr="009C13D2">
        <w:rPr>
          <w:sz w:val="16"/>
        </w:rPr>
        <w:t>Buterin</w:t>
      </w:r>
      <w:proofErr w:type="spellEnd"/>
      <w:r w:rsidRPr="009C13D2">
        <w:rPr>
          <w:sz w:val="16"/>
        </w:rPr>
        <w:t xml:space="preserve"> says, “</w:t>
      </w:r>
      <w:r w:rsidRPr="009C13D2">
        <w:rPr>
          <w:rStyle w:val="StyleUnderline"/>
        </w:rPr>
        <w:t>block</w:t>
      </w:r>
      <w:r w:rsidRPr="00FB0A02">
        <w:rPr>
          <w:rStyle w:val="Emphasis"/>
          <w:highlight w:val="cyan"/>
        </w:rPr>
        <w:t>chains</w:t>
      </w:r>
      <w:r w:rsidRPr="00FB0A02">
        <w:rPr>
          <w:rStyle w:val="StyleUnderline"/>
          <w:highlight w:val="cyan"/>
        </w:rPr>
        <w:t xml:space="preserve"> automate </w:t>
      </w:r>
      <w:r w:rsidRPr="00FB0A02">
        <w:rPr>
          <w:rStyle w:val="Emphasis"/>
          <w:highlight w:val="cyan"/>
        </w:rPr>
        <w:t>away the center</w:t>
      </w:r>
      <w:r w:rsidRPr="009C13D2">
        <w:rPr>
          <w:rStyle w:val="StyleUnderline"/>
        </w:rPr>
        <w:t xml:space="preserve">. Instead of putting the taxi driver out of a job, </w:t>
      </w:r>
      <w:r w:rsidRPr="00FB0A02">
        <w:rPr>
          <w:rStyle w:val="StyleUnderline"/>
          <w:highlight w:val="cyan"/>
        </w:rPr>
        <w:t xml:space="preserve">blockchain </w:t>
      </w:r>
      <w:r w:rsidRPr="00FB0A02">
        <w:rPr>
          <w:rStyle w:val="Emphasis"/>
          <w:highlight w:val="cyan"/>
        </w:rPr>
        <w:t>puts Uber out of a job</w:t>
      </w:r>
      <w:r w:rsidRPr="00FB0A02">
        <w:rPr>
          <w:rStyle w:val="StyleUnderline"/>
          <w:highlight w:val="cyan"/>
        </w:rPr>
        <w:t xml:space="preserve"> and </w:t>
      </w:r>
      <w:r w:rsidRPr="00FB0A02">
        <w:rPr>
          <w:rStyle w:val="Emphasis"/>
          <w:highlight w:val="cyan"/>
        </w:rPr>
        <w:t>lets</w:t>
      </w:r>
      <w:r w:rsidRPr="009C13D2">
        <w:rPr>
          <w:rStyle w:val="Emphasis"/>
        </w:rPr>
        <w:t xml:space="preserve"> the taxi </w:t>
      </w:r>
      <w:r w:rsidRPr="00FB0A02">
        <w:rPr>
          <w:rStyle w:val="Emphasis"/>
          <w:highlight w:val="cyan"/>
        </w:rPr>
        <w:t>drivers work</w:t>
      </w:r>
      <w:r w:rsidRPr="009C13D2">
        <w:rPr>
          <w:rStyle w:val="Emphasis"/>
        </w:rPr>
        <w:t xml:space="preserve"> with the customer </w:t>
      </w:r>
      <w:r w:rsidRPr="00FB0A02">
        <w:rPr>
          <w:rStyle w:val="Emphasis"/>
          <w:highlight w:val="cyan"/>
        </w:rPr>
        <w:t>directly</w:t>
      </w:r>
      <w:r w:rsidRPr="009C13D2">
        <w:rPr>
          <w:sz w:val="16"/>
        </w:rPr>
        <w:t>.”</w:t>
      </w:r>
    </w:p>
    <w:p w14:paraId="191464EC" w14:textId="77777777" w:rsidR="00BF0133" w:rsidRPr="009C13D2" w:rsidRDefault="00BF0133" w:rsidP="00BF0133">
      <w:pPr>
        <w:rPr>
          <w:sz w:val="16"/>
        </w:rPr>
      </w:pPr>
      <w:r w:rsidRPr="009C13D2">
        <w:rPr>
          <w:rStyle w:val="StyleUnderline"/>
        </w:rPr>
        <w:t>The platform itself will be autonomous code. Code that cannot be edited or manipulated</w:t>
      </w:r>
      <w:r w:rsidRPr="009C13D2">
        <w:rPr>
          <w:sz w:val="16"/>
        </w:rPr>
        <w:t>.</w:t>
      </w:r>
    </w:p>
    <w:p w14:paraId="3E707E3D" w14:textId="77777777" w:rsidR="00BF0133" w:rsidRPr="009C13D2" w:rsidRDefault="00BF0133" w:rsidP="00BF0133">
      <w:pPr>
        <w:rPr>
          <w:sz w:val="16"/>
        </w:rPr>
      </w:pPr>
      <w:r w:rsidRPr="009C13D2">
        <w:rPr>
          <w:sz w:val="16"/>
        </w:rPr>
        <w:t xml:space="preserve">The best example right now is </w:t>
      </w:r>
      <w:proofErr w:type="spellStart"/>
      <w:r w:rsidRPr="009C13D2">
        <w:rPr>
          <w:sz w:val="16"/>
        </w:rPr>
        <w:t>Uniswap</w:t>
      </w:r>
      <w:proofErr w:type="spellEnd"/>
      <w:r w:rsidRPr="009C13D2">
        <w:rPr>
          <w:sz w:val="16"/>
        </w:rPr>
        <w:t>. It’s a decentralized cryptocurrency exchange.</w:t>
      </w:r>
    </w:p>
    <w:p w14:paraId="7CA7AF17" w14:textId="77777777" w:rsidR="00BF0133" w:rsidRPr="009C13D2" w:rsidRDefault="00BF0133" w:rsidP="00BF0133">
      <w:pPr>
        <w:rPr>
          <w:sz w:val="16"/>
        </w:rPr>
      </w:pPr>
      <w:r w:rsidRPr="009C13D2">
        <w:rPr>
          <w:rStyle w:val="StyleUnderline"/>
        </w:rPr>
        <w:t>There is no central authority controlling everything</w:t>
      </w:r>
      <w:r w:rsidRPr="009C13D2">
        <w:rPr>
          <w:sz w:val="16"/>
        </w:rPr>
        <w:t xml:space="preserve">. There are only traders and liquidity providers. That’s it. No middlemen. No rule makers. </w:t>
      </w:r>
      <w:r w:rsidRPr="009C13D2">
        <w:rPr>
          <w:rStyle w:val="StyleUnderline"/>
        </w:rPr>
        <w:t>No bullshit</w:t>
      </w:r>
      <w:r w:rsidRPr="009C13D2">
        <w:rPr>
          <w:sz w:val="16"/>
        </w:rPr>
        <w:t>.</w:t>
      </w:r>
    </w:p>
    <w:p w14:paraId="47F509C1" w14:textId="77777777" w:rsidR="00BF0133" w:rsidRPr="009C13D2" w:rsidRDefault="00BF0133" w:rsidP="00BF0133">
      <w:pPr>
        <w:rPr>
          <w:sz w:val="16"/>
        </w:rPr>
      </w:pPr>
      <w:r w:rsidRPr="009C13D2">
        <w:rPr>
          <w:sz w:val="16"/>
        </w:rPr>
        <w:t>As tech continues to get better, this will be the norm for large platforms.</w:t>
      </w:r>
    </w:p>
    <w:p w14:paraId="1E840975" w14:textId="77777777" w:rsidR="00BF0133" w:rsidRPr="009C13D2" w:rsidRDefault="00BF0133" w:rsidP="00BF0133">
      <w:pPr>
        <w:rPr>
          <w:sz w:val="16"/>
        </w:rPr>
      </w:pPr>
      <w:r w:rsidRPr="009C13D2">
        <w:rPr>
          <w:sz w:val="16"/>
        </w:rPr>
        <w:lastRenderedPageBreak/>
        <w:t>Every single giant tech company that controls a massive platform of workers and creators will be replaced by a Decentralized cryptocurrency competitor.</w:t>
      </w:r>
    </w:p>
    <w:p w14:paraId="4A6B86E6" w14:textId="77777777" w:rsidR="00BF0133" w:rsidRPr="009C13D2" w:rsidRDefault="00BF0133" w:rsidP="00BF0133">
      <w:pPr>
        <w:rPr>
          <w:sz w:val="16"/>
        </w:rPr>
      </w:pPr>
      <w:r w:rsidRPr="00FB0A02">
        <w:rPr>
          <w:rStyle w:val="StyleUnderline"/>
          <w:highlight w:val="cyan"/>
        </w:rPr>
        <w:t>This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revolution</w:t>
      </w:r>
      <w:r w:rsidRPr="009C13D2">
        <w:rPr>
          <w:rStyle w:val="Emphasis"/>
        </w:rPr>
        <w:t xml:space="preserve"> for workers</w:t>
      </w:r>
      <w:r w:rsidRPr="009C13D2">
        <w:rPr>
          <w:rStyle w:val="StyleUnderline"/>
        </w:rPr>
        <w:t xml:space="preserve">. </w:t>
      </w:r>
      <w:r w:rsidRPr="00FB0A02">
        <w:rPr>
          <w:rStyle w:val="StyleUnderline"/>
          <w:highlight w:val="cyan"/>
        </w:rPr>
        <w:t>They’ll</w:t>
      </w:r>
      <w:r w:rsidRPr="009C13D2">
        <w:rPr>
          <w:rStyle w:val="StyleUnderline"/>
        </w:rPr>
        <w:t xml:space="preserve"> be able to </w:t>
      </w:r>
      <w:r w:rsidRPr="00FB0A02">
        <w:rPr>
          <w:rStyle w:val="Emphasis"/>
          <w:highlight w:val="cyan"/>
        </w:rPr>
        <w:t>build</w:t>
      </w:r>
      <w:r w:rsidRPr="009C13D2">
        <w:rPr>
          <w:rStyle w:val="Emphasis"/>
        </w:rPr>
        <w:t xml:space="preserve"> up their </w:t>
      </w:r>
      <w:r w:rsidRPr="00FB0A02">
        <w:rPr>
          <w:rStyle w:val="Emphasis"/>
          <w:highlight w:val="cyan"/>
        </w:rPr>
        <w:t>skills</w:t>
      </w:r>
      <w:r w:rsidRPr="00FB0A02">
        <w:rPr>
          <w:rStyle w:val="StyleUnderline"/>
          <w:highlight w:val="cyan"/>
        </w:rPr>
        <w:t>. Sell those</w:t>
      </w:r>
      <w:r w:rsidRPr="009C13D2">
        <w:rPr>
          <w:rStyle w:val="StyleUnderline"/>
        </w:rPr>
        <w:t xml:space="preserve"> skills on the </w:t>
      </w:r>
      <w:r w:rsidRPr="00FB0A02">
        <w:rPr>
          <w:rStyle w:val="Emphasis"/>
          <w:highlight w:val="cyan"/>
        </w:rPr>
        <w:t>decentralized</w:t>
      </w:r>
      <w:r w:rsidRPr="009C13D2">
        <w:rPr>
          <w:rStyle w:val="Emphasis"/>
        </w:rPr>
        <w:t xml:space="preserve"> web</w:t>
      </w:r>
      <w:r w:rsidRPr="009C13D2">
        <w:rPr>
          <w:sz w:val="16"/>
        </w:rPr>
        <w:t>. Get paid in crypto. And that’s it.</w:t>
      </w:r>
    </w:p>
    <w:p w14:paraId="1A2304A4" w14:textId="77777777" w:rsidR="00BF0133" w:rsidRPr="009C13D2" w:rsidRDefault="00BF0133" w:rsidP="00BF0133">
      <w:pPr>
        <w:rPr>
          <w:sz w:val="16"/>
        </w:rPr>
      </w:pPr>
      <w:r w:rsidRPr="009C13D2">
        <w:rPr>
          <w:sz w:val="16"/>
        </w:rPr>
        <w:t xml:space="preserve">And what’s even more exciting is that every platform will use a native token. </w:t>
      </w:r>
      <w:proofErr w:type="spellStart"/>
      <w:r w:rsidRPr="009C13D2">
        <w:rPr>
          <w:sz w:val="16"/>
        </w:rPr>
        <w:t>Uniswap</w:t>
      </w:r>
      <w:proofErr w:type="spellEnd"/>
      <w:r w:rsidRPr="009C13D2">
        <w:rPr>
          <w:sz w:val="16"/>
        </w:rPr>
        <w:t xml:space="preserve"> issues </w:t>
      </w:r>
      <w:proofErr w:type="spellStart"/>
      <w:r w:rsidRPr="009C13D2">
        <w:rPr>
          <w:sz w:val="16"/>
        </w:rPr>
        <w:t>Uniswap</w:t>
      </w:r>
      <w:proofErr w:type="spellEnd"/>
      <w:r w:rsidRPr="009C13D2">
        <w:rPr>
          <w:sz w:val="16"/>
        </w:rPr>
        <w:t xml:space="preserve"> tokens that act as governance tokens.</w:t>
      </w:r>
    </w:p>
    <w:p w14:paraId="4C75CE4F" w14:textId="77777777" w:rsidR="00BF0133" w:rsidRPr="009C13D2" w:rsidRDefault="00BF0133" w:rsidP="00BF0133">
      <w:pPr>
        <w:rPr>
          <w:sz w:val="16"/>
        </w:rPr>
      </w:pPr>
      <w:r w:rsidRPr="009C13D2">
        <w:rPr>
          <w:sz w:val="16"/>
        </w:rPr>
        <w:t>Who gets those tokens? The users! The people who make the platform run to begin with.</w:t>
      </w:r>
    </w:p>
    <w:p w14:paraId="5E789885" w14:textId="77777777" w:rsidR="00BF0133" w:rsidRPr="009C13D2" w:rsidRDefault="00BF0133" w:rsidP="00BF0133">
      <w:pPr>
        <w:rPr>
          <w:sz w:val="16"/>
        </w:rPr>
      </w:pPr>
      <w:r w:rsidRPr="009C13D2">
        <w:rPr>
          <w:sz w:val="16"/>
        </w:rPr>
        <w:t>This is going to do more to democratize the workplace than any other socialist policy in history.</w:t>
      </w:r>
    </w:p>
    <w:p w14:paraId="53800EC4" w14:textId="77777777" w:rsidR="00BF0133" w:rsidRPr="009C13D2" w:rsidRDefault="00BF0133" w:rsidP="00BF0133">
      <w:pPr>
        <w:rPr>
          <w:sz w:val="16"/>
        </w:rPr>
      </w:pPr>
      <w:r w:rsidRPr="009C13D2">
        <w:rPr>
          <w:sz w:val="16"/>
        </w:rPr>
        <w:t>Final Thoughts</w:t>
      </w:r>
    </w:p>
    <w:p w14:paraId="72C356FB" w14:textId="77777777" w:rsidR="00BF0133" w:rsidRPr="009C13D2" w:rsidRDefault="00BF0133" w:rsidP="00BF0133">
      <w:pPr>
        <w:rPr>
          <w:sz w:val="16"/>
        </w:rPr>
      </w:pPr>
      <w:r w:rsidRPr="009C13D2">
        <w:rPr>
          <w:sz w:val="16"/>
        </w:rPr>
        <w:t>Cryptocurrency is popular with the political right. You can’t ignore the anti-government freedom crowd.</w:t>
      </w:r>
    </w:p>
    <w:p w14:paraId="4AECDCF6" w14:textId="77777777" w:rsidR="00BF0133" w:rsidRPr="009C13D2" w:rsidRDefault="00BF0133" w:rsidP="00BF0133">
      <w:pPr>
        <w:rPr>
          <w:sz w:val="16"/>
        </w:rPr>
      </w:pPr>
      <w:r w:rsidRPr="009C13D2">
        <w:rPr>
          <w:sz w:val="16"/>
        </w:rPr>
        <w:t xml:space="preserve">But </w:t>
      </w:r>
      <w:r w:rsidRPr="009C13D2">
        <w:rPr>
          <w:rStyle w:val="StyleUnderline"/>
        </w:rPr>
        <w:t xml:space="preserve">cryptocurrency addresses </w:t>
      </w:r>
      <w:proofErr w:type="gramStart"/>
      <w:r w:rsidRPr="009C13D2">
        <w:rPr>
          <w:rStyle w:val="Emphasis"/>
        </w:rPr>
        <w:t>loads</w:t>
      </w:r>
      <w:proofErr w:type="gramEnd"/>
      <w:r w:rsidRPr="009C13D2">
        <w:rPr>
          <w:rStyle w:val="Emphasis"/>
        </w:rPr>
        <w:t xml:space="preserve"> of socialist ideals</w:t>
      </w:r>
      <w:r w:rsidRPr="009C13D2">
        <w:rPr>
          <w:sz w:val="16"/>
        </w:rPr>
        <w:t>. And what’s better — it will be decentralized socialism. No governments or unions required.</w:t>
      </w:r>
    </w:p>
    <w:p w14:paraId="7BE593EB" w14:textId="77777777" w:rsidR="00BF0133" w:rsidRPr="009C13D2" w:rsidRDefault="00BF0133" w:rsidP="00BF0133">
      <w:pPr>
        <w:rPr>
          <w:sz w:val="16"/>
        </w:rPr>
      </w:pPr>
      <w:r w:rsidRPr="009C13D2">
        <w:rPr>
          <w:rStyle w:val="StyleUnderline"/>
        </w:rPr>
        <w:t xml:space="preserve">Cryptocurrency is building a </w:t>
      </w:r>
      <w:r w:rsidRPr="009C13D2">
        <w:rPr>
          <w:rStyle w:val="Emphasis"/>
        </w:rPr>
        <w:t>utopian future</w:t>
      </w:r>
      <w:r w:rsidRPr="009C13D2">
        <w:rPr>
          <w:sz w:val="16"/>
        </w:rPr>
        <w:t>. Constructed with code and powered by computers. Where workers will own their own product without a profiteering middleman reaching into their pockets.</w:t>
      </w:r>
    </w:p>
    <w:p w14:paraId="3168944F" w14:textId="77777777" w:rsidR="00BF0133" w:rsidRDefault="00BF0133" w:rsidP="00BF0133">
      <w:pPr>
        <w:rPr>
          <w:sz w:val="16"/>
        </w:rPr>
      </w:pPr>
      <w:r w:rsidRPr="00FB0A02">
        <w:rPr>
          <w:rStyle w:val="StyleUnderline"/>
          <w:highlight w:val="cyan"/>
        </w:rPr>
        <w:t>The</w:t>
      </w:r>
      <w:r w:rsidRPr="009C13D2">
        <w:rPr>
          <w:rStyle w:val="StyleUnderline"/>
        </w:rPr>
        <w:t xml:space="preserve"> future </w:t>
      </w:r>
      <w:r w:rsidRPr="00FB0A02">
        <w:rPr>
          <w:rStyle w:val="StyleUnderline"/>
          <w:highlight w:val="cyan"/>
        </w:rPr>
        <w:t>crypto</w:t>
      </w:r>
      <w:r w:rsidRPr="009C13D2">
        <w:rPr>
          <w:rStyle w:val="StyleUnderline"/>
        </w:rPr>
        <w:t xml:space="preserve">-powered </w:t>
      </w:r>
      <w:r w:rsidRPr="00FB0A02">
        <w:rPr>
          <w:rStyle w:val="StyleUnderline"/>
          <w:highlight w:val="cyan"/>
        </w:rPr>
        <w:t>world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utopia</w:t>
      </w:r>
      <w:r w:rsidRPr="00FB0A02">
        <w:rPr>
          <w:rStyle w:val="StyleUnderline"/>
          <w:highlight w:val="cyan"/>
        </w:rPr>
        <w:t xml:space="preserve"> for</w:t>
      </w:r>
      <w:r w:rsidRPr="009C13D2">
        <w:rPr>
          <w:rStyle w:val="StyleUnderline"/>
        </w:rPr>
        <w:t xml:space="preserve"> everyone. </w:t>
      </w:r>
      <w:r w:rsidRPr="00FB0A02">
        <w:rPr>
          <w:rStyle w:val="Emphasis"/>
          <w:highlight w:val="cyan"/>
        </w:rPr>
        <w:t>Workers</w:t>
      </w:r>
      <w:r w:rsidRPr="009C13D2">
        <w:rPr>
          <w:rStyle w:val="Emphasis"/>
        </w:rPr>
        <w:t xml:space="preserve"> included</w:t>
      </w:r>
      <w:r w:rsidRPr="009C13D2">
        <w:rPr>
          <w:sz w:val="16"/>
        </w:rPr>
        <w:t>.</w:t>
      </w:r>
    </w:p>
    <w:p w14:paraId="140E70F2" w14:textId="77777777" w:rsidR="00BF0133" w:rsidRDefault="00BF0133" w:rsidP="00BF0133">
      <w:pPr>
        <w:pStyle w:val="Heading4"/>
      </w:pPr>
      <w:r>
        <w:t xml:space="preserve">Financial stability is </w:t>
      </w:r>
      <w:r w:rsidRPr="00AB5232">
        <w:rPr>
          <w:u w:val="single"/>
        </w:rPr>
        <w:t>improving</w:t>
      </w:r>
      <w:r>
        <w:t xml:space="preserve">. Ignore </w:t>
      </w:r>
      <w:r w:rsidRPr="00AB5232">
        <w:rPr>
          <w:u w:val="single"/>
        </w:rPr>
        <w:t>fear mongering</w:t>
      </w:r>
      <w:r>
        <w:t xml:space="preserve">. </w:t>
      </w:r>
    </w:p>
    <w:p w14:paraId="090FAA04" w14:textId="77777777" w:rsidR="00BF0133" w:rsidRDefault="00BF0133" w:rsidP="00BF0133">
      <w:r>
        <w:t xml:space="preserve">Tobias </w:t>
      </w:r>
      <w:r w:rsidRPr="007B067A">
        <w:rPr>
          <w:rStyle w:val="Style13ptBold"/>
        </w:rPr>
        <w:t>A</w:t>
      </w:r>
      <w:r>
        <w:rPr>
          <w:rStyle w:val="Style13ptBold"/>
        </w:rPr>
        <w:t>drian</w:t>
      </w:r>
      <w:r w:rsidRPr="007B067A">
        <w:rPr>
          <w:rStyle w:val="Style13ptBold"/>
        </w:rPr>
        <w:t xml:space="preserve"> 17</w:t>
      </w:r>
      <w: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10" w:history="1">
        <w:r w:rsidRPr="00857F78">
          <w:rPr>
            <w:rStyle w:val="Hyperlink"/>
          </w:rPr>
          <w:t>http://www.imf.org/en/News/Articles/2017/10/27/sp-102717-assessing-global-financial-stability</w:t>
        </w:r>
      </w:hyperlink>
      <w:r>
        <w:t>.</w:t>
      </w:r>
    </w:p>
    <w:p w14:paraId="38FA1479" w14:textId="77777777" w:rsidR="00BF0133" w:rsidRPr="007B067A" w:rsidRDefault="00BF0133" w:rsidP="00BF0133">
      <w:pPr>
        <w:rPr>
          <w:sz w:val="16"/>
        </w:rPr>
      </w:pPr>
      <w:r w:rsidRPr="007B067A">
        <w:rPr>
          <w:rStyle w:val="StyleUnderline"/>
        </w:rPr>
        <w:t xml:space="preserve">There </w:t>
      </w:r>
      <w:proofErr w:type="gramStart"/>
      <w:r w:rsidRPr="007B067A">
        <w:rPr>
          <w:rStyle w:val="StyleUnderline"/>
        </w:rPr>
        <w:t>are</w:t>
      </w:r>
      <w:proofErr w:type="gramEnd"/>
      <w:r w:rsidRPr="007B067A">
        <w:rPr>
          <w:rStyle w:val="StyleUnderline"/>
        </w:rPr>
        <w:t xml:space="preserve"> good news: near-term </w:t>
      </w:r>
      <w:r w:rsidRPr="0058326D">
        <w:rPr>
          <w:rStyle w:val="StyleUnderline"/>
          <w:highlight w:val="cyan"/>
        </w:rPr>
        <w:t>financial</w:t>
      </w:r>
      <w:r w:rsidRPr="007B067A">
        <w:rPr>
          <w:rStyle w:val="StyleUnderline"/>
        </w:rPr>
        <w:t xml:space="preserve"> stability </w:t>
      </w:r>
      <w:r w:rsidRPr="0058326D">
        <w:rPr>
          <w:rStyle w:val="StyleUnderline"/>
          <w:highlight w:val="cyan"/>
        </w:rPr>
        <w:t xml:space="preserve">risks are </w:t>
      </w:r>
      <w:r w:rsidRPr="0058326D">
        <w:rPr>
          <w:rStyle w:val="Emphasis"/>
          <w:highlight w:val="cyan"/>
        </w:rPr>
        <w:t>lower</w:t>
      </w:r>
      <w:r w:rsidRPr="0058326D">
        <w:rPr>
          <w:rStyle w:val="StyleUnderline"/>
          <w:highlight w:val="cyan"/>
        </w:rPr>
        <w:t>, driven by a decline in macroeconomic and emerging market risks</w:t>
      </w:r>
      <w:r w:rsidRPr="007B067A">
        <w:rPr>
          <w:sz w:val="16"/>
        </w:rPr>
        <w:t>.</w:t>
      </w:r>
    </w:p>
    <w:p w14:paraId="6CF0488F" w14:textId="77777777" w:rsidR="00BF0133" w:rsidRPr="007B067A" w:rsidRDefault="00BF0133" w:rsidP="00BF0133">
      <w:pPr>
        <w:rPr>
          <w:sz w:val="16"/>
        </w:rPr>
      </w:pPr>
      <w:r w:rsidRPr="007B067A">
        <w:rPr>
          <w:sz w:val="16"/>
        </w:rPr>
        <w:t xml:space="preserve">As outlined in the IMF’s most recent World Economic Outlook, </w:t>
      </w:r>
      <w:r w:rsidRPr="0058326D">
        <w:rPr>
          <w:rStyle w:val="StyleUnderline"/>
          <w:highlight w:val="cyan"/>
        </w:rPr>
        <w:t>the upswing</w:t>
      </w:r>
      <w:r w:rsidRPr="007B067A">
        <w:rPr>
          <w:rStyle w:val="StyleUnderline"/>
        </w:rPr>
        <w:t xml:space="preserve"> in global activity </w:t>
      </w:r>
      <w:r w:rsidRPr="0058326D">
        <w:rPr>
          <w:rStyle w:val="StyleUnderline"/>
          <w:highlight w:val="cyan"/>
        </w:rPr>
        <w:t xml:space="preserve">has </w:t>
      </w:r>
      <w:r w:rsidRPr="0058326D">
        <w:rPr>
          <w:rStyle w:val="Emphasis"/>
          <w:highlight w:val="cyan"/>
        </w:rPr>
        <w:t>gained further steam</w:t>
      </w:r>
      <w:r w:rsidRPr="007B067A">
        <w:rPr>
          <w:rStyle w:val="StyleUnderline"/>
        </w:rPr>
        <w:t>, with global growth projected to rise to 3.6 percent in 2017 and 3.7</w:t>
      </w:r>
      <w:r w:rsidRPr="007B067A">
        <w:rPr>
          <w:sz w:val="16"/>
        </w:rPr>
        <w:t xml:space="preserve"> percent </w:t>
      </w:r>
      <w:r w:rsidRPr="007B067A">
        <w:rPr>
          <w:rStyle w:val="StyleUnderline"/>
        </w:rPr>
        <w:t>in 2018</w:t>
      </w:r>
      <w:r w:rsidRPr="007B067A">
        <w:rPr>
          <w:sz w:val="16"/>
        </w:rPr>
        <w:t xml:space="preserve">—in both cases 0.1 percentage point above our previous forecasts, and well above the global growth rate of 3.2 percent in 2016. This is </w:t>
      </w:r>
      <w:r w:rsidRPr="0058326D">
        <w:rPr>
          <w:rStyle w:val="StyleUnderline"/>
          <w:highlight w:val="cyan"/>
        </w:rPr>
        <w:t xml:space="preserve">laying hopes for a </w:t>
      </w:r>
      <w:r w:rsidRPr="0058326D">
        <w:rPr>
          <w:rStyle w:val="Emphasis"/>
          <w:highlight w:val="cyan"/>
        </w:rPr>
        <w:t>sustained recovery</w:t>
      </w:r>
      <w:r w:rsidRPr="0058326D">
        <w:rPr>
          <w:rStyle w:val="StyleUnderline"/>
          <w:highlight w:val="cyan"/>
        </w:rPr>
        <w:t xml:space="preserve"> and</w:t>
      </w:r>
      <w:r w:rsidRPr="007B067A">
        <w:rPr>
          <w:rStyle w:val="StyleUnderline"/>
        </w:rPr>
        <w:t xml:space="preserve"> should allow for the eventual </w:t>
      </w:r>
      <w:r w:rsidRPr="0058326D">
        <w:rPr>
          <w:rStyle w:val="Emphasis"/>
          <w:highlight w:val="cyan"/>
        </w:rPr>
        <w:t>normalization</w:t>
      </w:r>
      <w:r w:rsidRPr="007B067A">
        <w:rPr>
          <w:rStyle w:val="StyleUnderline"/>
        </w:rPr>
        <w:t xml:space="preserve"> of monetary policies</w:t>
      </w:r>
      <w:r w:rsidRPr="007B067A">
        <w:rPr>
          <w:sz w:val="16"/>
        </w:rPr>
        <w:t>.</w:t>
      </w:r>
    </w:p>
    <w:p w14:paraId="591C97A6" w14:textId="77777777" w:rsidR="00BF0133" w:rsidRDefault="00BF0133" w:rsidP="00BF0133">
      <w:r w:rsidRPr="0058326D">
        <w:rPr>
          <w:rStyle w:val="StyleUnderline"/>
          <w:highlight w:val="cyan"/>
        </w:rPr>
        <w:t xml:space="preserve">The </w:t>
      </w:r>
      <w:r w:rsidRPr="0058326D">
        <w:rPr>
          <w:rStyle w:val="Emphasis"/>
          <w:highlight w:val="cyan"/>
        </w:rPr>
        <w:t>core</w:t>
      </w:r>
      <w:r w:rsidRPr="0058326D">
        <w:rPr>
          <w:rStyle w:val="StyleUnderline"/>
          <w:highlight w:val="cyan"/>
        </w:rPr>
        <w:t xml:space="preserve"> of the</w:t>
      </w:r>
      <w:r w:rsidRPr="007B067A">
        <w:rPr>
          <w:rStyle w:val="StyleUnderline"/>
        </w:rPr>
        <w:t xml:space="preserve"> global </w:t>
      </w:r>
      <w:r w:rsidRPr="0058326D">
        <w:rPr>
          <w:rStyle w:val="StyleUnderline"/>
          <w:highlight w:val="cyan"/>
        </w:rPr>
        <w:t xml:space="preserve">financial system is </w:t>
      </w:r>
      <w:r w:rsidRPr="0058326D">
        <w:rPr>
          <w:rStyle w:val="Emphasis"/>
          <w:highlight w:val="cyan"/>
        </w:rPr>
        <w:t>stronger</w:t>
      </w:r>
      <w:r>
        <w:t xml:space="preserve">. </w:t>
      </w:r>
      <w:r w:rsidRPr="0058326D">
        <w:rPr>
          <w:rStyle w:val="StyleUnderline"/>
          <w:highlight w:val="cyan"/>
        </w:rPr>
        <w:t>Systemically important banks</w:t>
      </w:r>
      <w:r w:rsidRPr="007B067A">
        <w:rPr>
          <w:rStyle w:val="StyleUnderline"/>
        </w:rPr>
        <w:t xml:space="preserve"> and insurers </w:t>
      </w:r>
      <w:r w:rsidRPr="0058326D">
        <w:rPr>
          <w:rStyle w:val="StyleUnderline"/>
          <w:highlight w:val="cyan"/>
        </w:rPr>
        <w:t xml:space="preserve">continue to </w:t>
      </w:r>
      <w:r w:rsidRPr="0058326D">
        <w:rPr>
          <w:rStyle w:val="Emphasis"/>
          <w:highlight w:val="cyan"/>
        </w:rPr>
        <w:t>enhance</w:t>
      </w:r>
      <w:r w:rsidRPr="007B067A">
        <w:rPr>
          <w:rStyle w:val="Emphasis"/>
        </w:rPr>
        <w:t xml:space="preserve"> their </w:t>
      </w:r>
      <w:r w:rsidRPr="0058326D">
        <w:rPr>
          <w:rStyle w:val="Emphasis"/>
          <w:highlight w:val="cyan"/>
        </w:rPr>
        <w:t>resilience</w:t>
      </w:r>
      <w:r w:rsidRPr="007B067A">
        <w:rPr>
          <w:rStyle w:val="StyleUnderline"/>
        </w:rPr>
        <w:t xml:space="preserve"> by </w:t>
      </w:r>
      <w:r w:rsidRPr="0058326D">
        <w:rPr>
          <w:rStyle w:val="StyleUnderline"/>
          <w:highlight w:val="cyan"/>
        </w:rPr>
        <w:t>raising capital and liquidity, addressing legacy issues, and adapting</w:t>
      </w:r>
      <w:r w:rsidRPr="007B067A">
        <w:rPr>
          <w:rStyle w:val="StyleUnderline"/>
        </w:rPr>
        <w:t xml:space="preserve"> their </w:t>
      </w:r>
      <w:r w:rsidRPr="0058326D">
        <w:rPr>
          <w:rStyle w:val="StyleUnderline"/>
          <w:highlight w:val="cyan"/>
        </w:rPr>
        <w:t>business models</w:t>
      </w:r>
      <w:r w:rsidRPr="007B067A">
        <w:rPr>
          <w:rStyle w:val="StyleUnderline"/>
        </w:rPr>
        <w:t xml:space="preserve"> to the evolving regulatory and market environment</w:t>
      </w:r>
      <w:r>
        <w:t>.</w:t>
      </w:r>
    </w:p>
    <w:p w14:paraId="38F2A554" w14:textId="77777777" w:rsidR="00BF0133" w:rsidRPr="007B067A" w:rsidRDefault="00BF0133" w:rsidP="00BF0133">
      <w:pPr>
        <w:rPr>
          <w:sz w:val="16"/>
        </w:rPr>
      </w:pPr>
      <w:r w:rsidRPr="007B067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4FBD622E" w14:textId="77777777" w:rsidR="00BF0133" w:rsidRDefault="00BF0133" w:rsidP="00BF0133">
      <w:pPr>
        <w:rPr>
          <w:sz w:val="16"/>
        </w:rPr>
      </w:pPr>
      <w:r w:rsidRPr="0058326D">
        <w:rPr>
          <w:rStyle w:val="Emphasis"/>
          <w:highlight w:val="cyan"/>
        </w:rPr>
        <w:t>Globally</w:t>
      </w:r>
      <w:r w:rsidRPr="0058326D">
        <w:rPr>
          <w:rStyle w:val="StyleUnderline"/>
          <w:highlight w:val="cyan"/>
        </w:rPr>
        <w:t xml:space="preserve">, supportive </w:t>
      </w:r>
      <w:r w:rsidRPr="0058326D">
        <w:rPr>
          <w:rStyle w:val="Emphasis"/>
          <w:highlight w:val="cyan"/>
        </w:rPr>
        <w:t>monetary and financial conditions</w:t>
      </w:r>
      <w:r w:rsidRPr="007B067A">
        <w:rPr>
          <w:rStyle w:val="StyleUnderline"/>
        </w:rPr>
        <w:t xml:space="preserve"> and buoyant financial markets have </w:t>
      </w:r>
      <w:r w:rsidRPr="0058326D">
        <w:rPr>
          <w:rStyle w:val="StyleUnderline"/>
          <w:highlight w:val="cyan"/>
        </w:rPr>
        <w:t>helped</w:t>
      </w:r>
      <w:r w:rsidRPr="007B067A">
        <w:rPr>
          <w:rStyle w:val="StyleUnderline"/>
        </w:rPr>
        <w:t xml:space="preserve"> foster growth and </w:t>
      </w:r>
      <w:r w:rsidRPr="0058326D">
        <w:rPr>
          <w:rStyle w:val="Emphasis"/>
          <w:highlight w:val="cyan"/>
        </w:rPr>
        <w:t>repair balance sheets</w:t>
      </w:r>
      <w:r w:rsidRPr="007B067A">
        <w:rPr>
          <w:sz w:val="16"/>
        </w:rPr>
        <w:t>.</w:t>
      </w:r>
    </w:p>
    <w:p w14:paraId="366D1772" w14:textId="311D4AC0" w:rsidR="00BF0133" w:rsidRDefault="00BF0133" w:rsidP="00BF0133">
      <w:pPr>
        <w:pStyle w:val="Heading3"/>
      </w:pPr>
      <w:r>
        <w:lastRenderedPageBreak/>
        <w:t>BBB</w:t>
      </w:r>
      <w:r>
        <w:t xml:space="preserve"> DA---2AC</w:t>
      </w:r>
    </w:p>
    <w:p w14:paraId="1229362D" w14:textId="77777777" w:rsidR="00BF0133" w:rsidRDefault="00BF0133" w:rsidP="00BF0133">
      <w:pPr>
        <w:pStyle w:val="Heading4"/>
      </w:pPr>
      <w:r>
        <w:t>It won’t pass.</w:t>
      </w:r>
    </w:p>
    <w:p w14:paraId="521013F2" w14:textId="77777777" w:rsidR="00BF0133" w:rsidRDefault="00BF0133" w:rsidP="00BF0133">
      <w:r>
        <w:t xml:space="preserve">Jeremy </w:t>
      </w:r>
      <w:r w:rsidRPr="00205E1E">
        <w:rPr>
          <w:rStyle w:val="Style13ptBold"/>
        </w:rPr>
        <w:t>Dillon 1</w:t>
      </w:r>
      <w:r>
        <w:rPr>
          <w:rStyle w:val="Style13ptBold"/>
        </w:rPr>
        <w:t>/</w:t>
      </w:r>
      <w:r w:rsidRPr="00205E1E">
        <w:rPr>
          <w:rStyle w:val="Style13ptBold"/>
        </w:rPr>
        <w:t>3</w:t>
      </w:r>
      <w:r>
        <w:t xml:space="preserve">, Emma </w:t>
      </w:r>
      <w:proofErr w:type="spellStart"/>
      <w:r>
        <w:t>Dumain</w:t>
      </w:r>
      <w:proofErr w:type="spellEnd"/>
      <w:r>
        <w:t xml:space="preserve">, Nick Sobczyk, George </w:t>
      </w:r>
      <w:proofErr w:type="spellStart"/>
      <w:r>
        <w:t>Cahlink</w:t>
      </w:r>
      <w:proofErr w:type="spellEnd"/>
      <w:r>
        <w:t>, Reporters at E&amp;E Daily, “What’s Ahead For ‘Build Back Better’: 4 Scenarios”, Energy &amp; Environment Daily, 1/3/2022, https://www.eenews.net/articles/whats-ahead-for-build-back-better-4-scenarios/</w:t>
      </w:r>
    </w:p>
    <w:p w14:paraId="4DD9FC36" w14:textId="77777777" w:rsidR="00BF0133" w:rsidRPr="00205E1E" w:rsidRDefault="00BF0133" w:rsidP="00BF0133">
      <w:pPr>
        <w:rPr>
          <w:sz w:val="16"/>
        </w:rPr>
      </w:pPr>
      <w:r w:rsidRPr="00205E1E">
        <w:rPr>
          <w:sz w:val="16"/>
        </w:rPr>
        <w:t xml:space="preserve">2. </w:t>
      </w:r>
      <w:r w:rsidRPr="00205E1E">
        <w:rPr>
          <w:rStyle w:val="Emphasis"/>
        </w:rPr>
        <w:t>No deal</w:t>
      </w:r>
    </w:p>
    <w:p w14:paraId="3EAD8087" w14:textId="77777777" w:rsidR="00BF0133" w:rsidRPr="00205E1E" w:rsidRDefault="00BF0133" w:rsidP="00BF0133">
      <w:pPr>
        <w:rPr>
          <w:rStyle w:val="StyleUnderline"/>
        </w:rPr>
      </w:pPr>
      <w:r w:rsidRPr="00205E1E">
        <w:rPr>
          <w:rStyle w:val="StyleUnderline"/>
        </w:rPr>
        <w:t xml:space="preserve">Even for Democrats vowing to return to negotiations in the new year, </w:t>
      </w:r>
      <w:r w:rsidRPr="00205E1E">
        <w:rPr>
          <w:rStyle w:val="Emphasis"/>
          <w:highlight w:val="cyan"/>
        </w:rPr>
        <w:t>Manchin</w:t>
      </w:r>
      <w:r w:rsidRPr="00205E1E">
        <w:rPr>
          <w:rStyle w:val="StyleUnderline"/>
        </w:rPr>
        <w:t xml:space="preserve">’s opposition </w:t>
      </w:r>
      <w:r w:rsidRPr="00205E1E">
        <w:rPr>
          <w:rStyle w:val="StyleUnderline"/>
          <w:highlight w:val="cyan"/>
        </w:rPr>
        <w:t xml:space="preserve">may be </w:t>
      </w:r>
      <w:r w:rsidRPr="00205E1E">
        <w:rPr>
          <w:rStyle w:val="Emphasis"/>
          <w:highlight w:val="cyan"/>
        </w:rPr>
        <w:t>too much</w:t>
      </w:r>
      <w:r w:rsidRPr="00205E1E">
        <w:rPr>
          <w:rStyle w:val="StyleUnderline"/>
        </w:rPr>
        <w:t xml:space="preserve"> to overcome.</w:t>
      </w:r>
    </w:p>
    <w:p w14:paraId="21289DE0" w14:textId="77777777" w:rsidR="00BF0133" w:rsidRPr="00205E1E" w:rsidRDefault="00BF0133" w:rsidP="00BF0133">
      <w:pPr>
        <w:rPr>
          <w:sz w:val="16"/>
        </w:rPr>
      </w:pPr>
      <w:r w:rsidRPr="00205E1E">
        <w:rPr>
          <w:rStyle w:val="StyleUnderline"/>
          <w:highlight w:val="cyan"/>
        </w:rPr>
        <w:t>That</w:t>
      </w:r>
      <w:r w:rsidRPr="00205E1E">
        <w:rPr>
          <w:rStyle w:val="StyleUnderline"/>
        </w:rPr>
        <w:t xml:space="preserve"> could </w:t>
      </w:r>
      <w:r w:rsidRPr="00205E1E">
        <w:rPr>
          <w:rStyle w:val="StyleUnderline"/>
          <w:highlight w:val="cyan"/>
        </w:rPr>
        <w:t xml:space="preserve">mean </w:t>
      </w:r>
      <w:r w:rsidRPr="00205E1E">
        <w:rPr>
          <w:rStyle w:val="Emphasis"/>
          <w:highlight w:val="cyan"/>
        </w:rPr>
        <w:t>no deal</w:t>
      </w:r>
      <w:r w:rsidRPr="00205E1E">
        <w:rPr>
          <w:rStyle w:val="Emphasis"/>
        </w:rPr>
        <w:t xml:space="preserve"> at all</w:t>
      </w:r>
      <w:r w:rsidRPr="00205E1E">
        <w:rPr>
          <w:rStyle w:val="StyleUnderline"/>
        </w:rPr>
        <w:t xml:space="preserve"> ahead of</w:t>
      </w:r>
      <w:r w:rsidRPr="00205E1E">
        <w:rPr>
          <w:sz w:val="16"/>
        </w:rPr>
        <w:t xml:space="preserve"> the 20</w:t>
      </w:r>
      <w:r w:rsidRPr="00205E1E">
        <w:rPr>
          <w:rStyle w:val="Emphasis"/>
        </w:rPr>
        <w:t>22</w:t>
      </w:r>
      <w:r w:rsidRPr="00205E1E">
        <w:rPr>
          <w:sz w:val="16"/>
        </w:rPr>
        <w:t xml:space="preserve"> midterm elections, </w:t>
      </w:r>
      <w:r w:rsidRPr="00205E1E">
        <w:rPr>
          <w:rStyle w:val="StyleUnderline"/>
          <w:highlight w:val="cyan"/>
        </w:rPr>
        <w:t>and</w:t>
      </w:r>
      <w:r w:rsidRPr="00205E1E">
        <w:rPr>
          <w:rStyle w:val="StyleUnderline"/>
        </w:rPr>
        <w:t xml:space="preserve"> the </w:t>
      </w:r>
      <w:r w:rsidRPr="00205E1E">
        <w:rPr>
          <w:rStyle w:val="StyleUnderline"/>
          <w:highlight w:val="cyan"/>
        </w:rPr>
        <w:t xml:space="preserve">bill’s </w:t>
      </w:r>
      <w:r w:rsidRPr="00205E1E">
        <w:rPr>
          <w:rStyle w:val="Emphasis"/>
          <w:highlight w:val="cyan"/>
        </w:rPr>
        <w:t>demise</w:t>
      </w:r>
      <w:r w:rsidRPr="00205E1E">
        <w:rPr>
          <w:sz w:val="16"/>
        </w:rPr>
        <w:t>. Most prognosticators see Democrats losing seats in the House in November, imperiling their majority there. The Senate is likewise considered in danger for the party.</w:t>
      </w:r>
    </w:p>
    <w:p w14:paraId="2E3D6441" w14:textId="77777777" w:rsidR="00BF0133" w:rsidRPr="00205E1E" w:rsidRDefault="00BF0133" w:rsidP="00BF0133">
      <w:pPr>
        <w:rPr>
          <w:sz w:val="16"/>
        </w:rPr>
      </w:pPr>
      <w:r w:rsidRPr="00205E1E">
        <w:rPr>
          <w:rStyle w:val="StyleUnderline"/>
        </w:rPr>
        <w:t xml:space="preserve">Outside the </w:t>
      </w:r>
      <w:r w:rsidRPr="00205E1E">
        <w:rPr>
          <w:rStyle w:val="Emphasis"/>
        </w:rPr>
        <w:t>climate</w:t>
      </w:r>
      <w:r w:rsidRPr="00205E1E">
        <w:rPr>
          <w:sz w:val="16"/>
        </w:rPr>
        <w:t xml:space="preserve"> portions of the package, </w:t>
      </w:r>
      <w:r w:rsidRPr="00205E1E">
        <w:rPr>
          <w:rStyle w:val="StyleUnderline"/>
          <w:highlight w:val="cyan"/>
        </w:rPr>
        <w:t>Manchin has</w:t>
      </w:r>
      <w:r w:rsidRPr="00205E1E">
        <w:rPr>
          <w:sz w:val="16"/>
        </w:rPr>
        <w:t xml:space="preserve"> still </w:t>
      </w:r>
      <w:r w:rsidRPr="00205E1E">
        <w:rPr>
          <w:rStyle w:val="StyleUnderline"/>
          <w:highlight w:val="cyan"/>
        </w:rPr>
        <w:t>not consented to</w:t>
      </w:r>
      <w:r w:rsidRPr="00205E1E">
        <w:rPr>
          <w:sz w:val="16"/>
        </w:rPr>
        <w:t xml:space="preserve"> allowing an expansion of </w:t>
      </w:r>
      <w:r w:rsidRPr="00205E1E">
        <w:rPr>
          <w:rStyle w:val="StyleUnderline"/>
        </w:rPr>
        <w:t xml:space="preserve">the </w:t>
      </w:r>
      <w:r w:rsidRPr="00205E1E">
        <w:rPr>
          <w:rStyle w:val="Emphasis"/>
          <w:highlight w:val="cyan"/>
        </w:rPr>
        <w:t>c</w:t>
      </w:r>
      <w:r w:rsidRPr="00205E1E">
        <w:rPr>
          <w:sz w:val="16"/>
        </w:rPr>
        <w:t xml:space="preserve">hild </w:t>
      </w:r>
      <w:r w:rsidRPr="00205E1E">
        <w:rPr>
          <w:rStyle w:val="Emphasis"/>
          <w:highlight w:val="cyan"/>
        </w:rPr>
        <w:t>t</w:t>
      </w:r>
      <w:r w:rsidRPr="00205E1E">
        <w:rPr>
          <w:sz w:val="16"/>
        </w:rPr>
        <w:t xml:space="preserve">ax </w:t>
      </w:r>
      <w:r w:rsidRPr="00205E1E">
        <w:rPr>
          <w:rStyle w:val="Emphasis"/>
          <w:highlight w:val="cyan"/>
        </w:rPr>
        <w:t>c</w:t>
      </w:r>
      <w:r w:rsidRPr="00205E1E">
        <w:rPr>
          <w:sz w:val="16"/>
        </w:rPr>
        <w:t xml:space="preserve">redit. </w:t>
      </w:r>
      <w:r w:rsidRPr="00205E1E">
        <w:rPr>
          <w:rStyle w:val="StyleUnderline"/>
        </w:rPr>
        <w:t xml:space="preserve">Excluding that provision is considered </w:t>
      </w:r>
      <w:r w:rsidRPr="00205E1E">
        <w:rPr>
          <w:rStyle w:val="StyleUnderline"/>
          <w:highlight w:val="cyan"/>
        </w:rPr>
        <w:t xml:space="preserve">a </w:t>
      </w:r>
      <w:r w:rsidRPr="00205E1E">
        <w:rPr>
          <w:rStyle w:val="Emphasis"/>
          <w:highlight w:val="cyan"/>
        </w:rPr>
        <w:t>dealbreaker</w:t>
      </w:r>
      <w:r w:rsidRPr="00205E1E">
        <w:rPr>
          <w:rStyle w:val="StyleUnderline"/>
          <w:highlight w:val="cyan"/>
        </w:rPr>
        <w:t xml:space="preserve"> for</w:t>
      </w:r>
      <w:r w:rsidRPr="00205E1E">
        <w:rPr>
          <w:rStyle w:val="StyleUnderline"/>
        </w:rPr>
        <w:t xml:space="preserve"> many </w:t>
      </w:r>
      <w:r w:rsidRPr="00205E1E">
        <w:rPr>
          <w:rStyle w:val="Emphasis"/>
          <w:highlight w:val="cyan"/>
        </w:rPr>
        <w:t>Dem</w:t>
      </w:r>
      <w:r w:rsidRPr="00205E1E">
        <w:rPr>
          <w:rStyle w:val="StyleUnderline"/>
        </w:rPr>
        <w:t>ocrat</w:t>
      </w:r>
      <w:r w:rsidRPr="00205E1E">
        <w:rPr>
          <w:rStyle w:val="Emphasis"/>
          <w:highlight w:val="cyan"/>
        </w:rPr>
        <w:t>s</w:t>
      </w:r>
      <w:r w:rsidRPr="00205E1E">
        <w:rPr>
          <w:rStyle w:val="StyleUnderline"/>
        </w:rPr>
        <w:t>. And</w:t>
      </w:r>
      <w:r w:rsidRPr="00205E1E">
        <w:rPr>
          <w:sz w:val="16"/>
        </w:rPr>
        <w:t xml:space="preserve"> even though Jayapal discussed compromise yesterday, </w:t>
      </w:r>
      <w:r w:rsidRPr="00205E1E">
        <w:rPr>
          <w:rStyle w:val="StyleUnderline"/>
        </w:rPr>
        <w:t>progressives hav</w:t>
      </w:r>
      <w:r w:rsidRPr="00205E1E">
        <w:rPr>
          <w:sz w:val="16"/>
        </w:rPr>
        <w:t xml:space="preserve">e also </w:t>
      </w:r>
      <w:r w:rsidRPr="00205E1E">
        <w:rPr>
          <w:rStyle w:val="StyleUnderline"/>
        </w:rPr>
        <w:t xml:space="preserve">been </w:t>
      </w:r>
      <w:proofErr w:type="gramStart"/>
      <w:r w:rsidRPr="00205E1E">
        <w:rPr>
          <w:rStyle w:val="Emphasis"/>
        </w:rPr>
        <w:t>cool</w:t>
      </w:r>
      <w:proofErr w:type="gramEnd"/>
      <w:r w:rsidRPr="00205E1E">
        <w:rPr>
          <w:rStyle w:val="StyleUnderline"/>
        </w:rPr>
        <w:t xml:space="preserve"> to keep </w:t>
      </w:r>
      <w:r w:rsidRPr="00205E1E">
        <w:rPr>
          <w:rStyle w:val="Emphasis"/>
        </w:rPr>
        <w:t>shrink</w:t>
      </w:r>
      <w:r w:rsidRPr="00205E1E">
        <w:rPr>
          <w:rStyle w:val="StyleUnderline"/>
        </w:rPr>
        <w:t>ing the bill</w:t>
      </w:r>
      <w:r w:rsidRPr="00205E1E">
        <w:rPr>
          <w:sz w:val="16"/>
        </w:rPr>
        <w:t>.</w:t>
      </w:r>
    </w:p>
    <w:p w14:paraId="043BEF34" w14:textId="77777777" w:rsidR="00BF0133" w:rsidRPr="00205E1E" w:rsidRDefault="00BF0133" w:rsidP="00BF0133">
      <w:pPr>
        <w:rPr>
          <w:sz w:val="16"/>
        </w:rPr>
      </w:pPr>
      <w:r w:rsidRPr="00205E1E">
        <w:rPr>
          <w:rStyle w:val="StyleUnderline"/>
        </w:rPr>
        <w:t>Manchin</w:t>
      </w:r>
      <w:r w:rsidRPr="00205E1E">
        <w:rPr>
          <w:sz w:val="16"/>
        </w:rPr>
        <w:t xml:space="preserve"> has been upfront about his </w:t>
      </w:r>
      <w:r w:rsidRPr="00205E1E">
        <w:rPr>
          <w:rStyle w:val="StyleUnderline"/>
          <w:highlight w:val="cyan"/>
        </w:rPr>
        <w:t>concerns</w:t>
      </w:r>
      <w:r w:rsidRPr="00205E1E">
        <w:rPr>
          <w:sz w:val="16"/>
        </w:rPr>
        <w:t xml:space="preserve"> about the package, </w:t>
      </w:r>
      <w:r w:rsidRPr="00205E1E">
        <w:rPr>
          <w:rStyle w:val="StyleUnderline"/>
        </w:rPr>
        <w:t xml:space="preserve">especially as it </w:t>
      </w:r>
      <w:r w:rsidRPr="00205E1E">
        <w:rPr>
          <w:rStyle w:val="Emphasis"/>
          <w:highlight w:val="cyan"/>
        </w:rPr>
        <w:t>relate</w:t>
      </w:r>
      <w:r w:rsidRPr="00205E1E">
        <w:rPr>
          <w:rStyle w:val="StyleUnderline"/>
        </w:rPr>
        <w:t xml:space="preserve">s </w:t>
      </w:r>
      <w:r w:rsidRPr="00205E1E">
        <w:rPr>
          <w:rStyle w:val="StyleUnderline"/>
          <w:highlight w:val="cyan"/>
        </w:rPr>
        <w:t xml:space="preserve">to </w:t>
      </w:r>
      <w:r w:rsidRPr="00205E1E">
        <w:rPr>
          <w:rStyle w:val="Emphasis"/>
          <w:highlight w:val="cyan"/>
        </w:rPr>
        <w:t>inflation</w:t>
      </w:r>
      <w:r w:rsidRPr="00205E1E">
        <w:rPr>
          <w:rStyle w:val="StyleUnderline"/>
          <w:highlight w:val="cyan"/>
        </w:rPr>
        <w:t xml:space="preserve"> and</w:t>
      </w:r>
      <w:r w:rsidRPr="00205E1E">
        <w:rPr>
          <w:sz w:val="16"/>
        </w:rPr>
        <w:t xml:space="preserve"> the national </w:t>
      </w:r>
      <w:r w:rsidRPr="00205E1E">
        <w:rPr>
          <w:rStyle w:val="Emphasis"/>
          <w:highlight w:val="cyan"/>
        </w:rPr>
        <w:t>debt</w:t>
      </w:r>
      <w:r w:rsidRPr="00205E1E">
        <w:rPr>
          <w:sz w:val="16"/>
        </w:rPr>
        <w:t xml:space="preserve">. Those concerns </w:t>
      </w:r>
      <w:r w:rsidRPr="00205E1E">
        <w:rPr>
          <w:rStyle w:val="StyleUnderline"/>
        </w:rPr>
        <w:t xml:space="preserve">are </w:t>
      </w:r>
      <w:r w:rsidRPr="00205E1E">
        <w:rPr>
          <w:rStyle w:val="Emphasis"/>
          <w:highlight w:val="cyan"/>
        </w:rPr>
        <w:t>unlikely</w:t>
      </w:r>
      <w:r w:rsidRPr="00205E1E">
        <w:rPr>
          <w:rStyle w:val="StyleUnderline"/>
          <w:highlight w:val="cyan"/>
        </w:rPr>
        <w:t xml:space="preserve"> to </w:t>
      </w:r>
      <w:r w:rsidRPr="00205E1E">
        <w:rPr>
          <w:rStyle w:val="Emphasis"/>
          <w:highlight w:val="cyan"/>
        </w:rPr>
        <w:t>ease</w:t>
      </w:r>
      <w:r w:rsidRPr="00205E1E">
        <w:rPr>
          <w:sz w:val="16"/>
        </w:rPr>
        <w:t xml:space="preserve"> in the first weeks of 2022, </w:t>
      </w:r>
      <w:r w:rsidRPr="00205E1E">
        <w:rPr>
          <w:rStyle w:val="StyleUnderline"/>
          <w:highlight w:val="cyan"/>
        </w:rPr>
        <w:t>which</w:t>
      </w:r>
      <w:r w:rsidRPr="00205E1E">
        <w:rPr>
          <w:rStyle w:val="StyleUnderline"/>
        </w:rPr>
        <w:t xml:space="preserve"> could </w:t>
      </w:r>
      <w:r w:rsidRPr="00205E1E">
        <w:rPr>
          <w:rStyle w:val="Emphasis"/>
          <w:highlight w:val="cyan"/>
        </w:rPr>
        <w:t>further entrench</w:t>
      </w:r>
      <w:r w:rsidRPr="00205E1E">
        <w:rPr>
          <w:rStyle w:val="StyleUnderline"/>
          <w:highlight w:val="cyan"/>
        </w:rPr>
        <w:t xml:space="preserve"> the</w:t>
      </w:r>
      <w:r w:rsidRPr="00205E1E">
        <w:rPr>
          <w:sz w:val="16"/>
        </w:rPr>
        <w:t xml:space="preserve"> Energy and Natural Resources Committee </w:t>
      </w:r>
      <w:r w:rsidRPr="00205E1E">
        <w:rPr>
          <w:rStyle w:val="StyleUnderline"/>
          <w:highlight w:val="cyan"/>
        </w:rPr>
        <w:t>chair</w:t>
      </w:r>
      <w:r w:rsidRPr="00205E1E">
        <w:rPr>
          <w:sz w:val="16"/>
        </w:rPr>
        <w:t>.</w:t>
      </w:r>
    </w:p>
    <w:p w14:paraId="0A544C5A" w14:textId="77777777" w:rsidR="00BF0133" w:rsidRPr="00205E1E" w:rsidRDefault="00BF0133" w:rsidP="00BF0133">
      <w:pPr>
        <w:rPr>
          <w:sz w:val="16"/>
        </w:rPr>
      </w:pPr>
      <w:r w:rsidRPr="00205E1E">
        <w:rPr>
          <w:rStyle w:val="Emphasis"/>
          <w:highlight w:val="cyan"/>
        </w:rPr>
        <w:t>Bad blood</w:t>
      </w:r>
      <w:r w:rsidRPr="00205E1E">
        <w:rPr>
          <w:rStyle w:val="StyleUnderline"/>
        </w:rPr>
        <w:t xml:space="preserve"> between Manchin and White House staff may</w:t>
      </w:r>
      <w:r w:rsidRPr="00205E1E">
        <w:rPr>
          <w:sz w:val="16"/>
        </w:rPr>
        <w:t xml:space="preserve"> also </w:t>
      </w:r>
      <w:r w:rsidRPr="00205E1E">
        <w:rPr>
          <w:rStyle w:val="StyleUnderline"/>
          <w:highlight w:val="cyan"/>
        </w:rPr>
        <w:t xml:space="preserve">prove </w:t>
      </w:r>
      <w:r w:rsidRPr="00205E1E">
        <w:rPr>
          <w:rStyle w:val="Emphasis"/>
          <w:highlight w:val="cyan"/>
        </w:rPr>
        <w:t>problematic</w:t>
      </w:r>
      <w:r w:rsidRPr="00205E1E">
        <w:rPr>
          <w:sz w:val="16"/>
        </w:rPr>
        <w:t>. Manchin allies have blamed leaks from the White House and its decision to blame him for the bill’s delay as souring the senator to the entire budget reconciliation effort. Burnt bridges need to be repaired.</w:t>
      </w:r>
    </w:p>
    <w:p w14:paraId="5F01BD7C" w14:textId="77777777" w:rsidR="00BF0133" w:rsidRPr="00205E1E" w:rsidRDefault="00BF0133" w:rsidP="00BF0133">
      <w:pPr>
        <w:rPr>
          <w:sz w:val="16"/>
        </w:rPr>
      </w:pPr>
      <w:r w:rsidRPr="00205E1E">
        <w:rPr>
          <w:sz w:val="16"/>
        </w:rPr>
        <w:t>Manchin was direct in his criticism of "Build Back Better" and deployed GOP talking points. The White House responded by accusing the senator of breaking his word. But both sides seem to have cooled that heated rhetoric after Manchin and Biden talked via phone before Christmas, according to POLITICO.</w:t>
      </w:r>
    </w:p>
    <w:p w14:paraId="60CF1F01" w14:textId="77777777" w:rsidR="00BF0133" w:rsidRPr="00205E1E" w:rsidRDefault="00BF0133" w:rsidP="00BF0133">
      <w:pPr>
        <w:rPr>
          <w:sz w:val="16"/>
        </w:rPr>
      </w:pPr>
      <w:r w:rsidRPr="00205E1E">
        <w:rPr>
          <w:sz w:val="16"/>
        </w:rPr>
        <w:t xml:space="preserve">Still, </w:t>
      </w:r>
      <w:r w:rsidRPr="00205E1E">
        <w:rPr>
          <w:rStyle w:val="StyleUnderline"/>
        </w:rPr>
        <w:t xml:space="preserve">Manchin’s statement of </w:t>
      </w:r>
      <w:r w:rsidRPr="00205E1E">
        <w:rPr>
          <w:rStyle w:val="StyleUnderline"/>
          <w:highlight w:val="cyan"/>
        </w:rPr>
        <w:t>opposition</w:t>
      </w:r>
      <w:r w:rsidRPr="00205E1E">
        <w:rPr>
          <w:rStyle w:val="StyleUnderline"/>
        </w:rPr>
        <w:t xml:space="preserve"> specifically </w:t>
      </w:r>
      <w:r w:rsidRPr="00205E1E">
        <w:rPr>
          <w:rStyle w:val="StyleUnderline"/>
          <w:highlight w:val="cyan"/>
        </w:rPr>
        <w:t>targeted</w:t>
      </w:r>
      <w:r w:rsidRPr="00205E1E">
        <w:rPr>
          <w:rStyle w:val="StyleUnderline"/>
        </w:rPr>
        <w:t xml:space="preserve"> the </w:t>
      </w:r>
      <w:r w:rsidRPr="00205E1E">
        <w:rPr>
          <w:rStyle w:val="Emphasis"/>
          <w:highlight w:val="cyan"/>
        </w:rPr>
        <w:t>climate</w:t>
      </w:r>
      <w:r w:rsidRPr="00205E1E">
        <w:rPr>
          <w:rStyle w:val="StyleUnderline"/>
        </w:rPr>
        <w:t xml:space="preserve"> portion of the bill </w:t>
      </w:r>
      <w:r w:rsidRPr="00205E1E">
        <w:rPr>
          <w:rStyle w:val="StyleUnderline"/>
          <w:highlight w:val="cyan"/>
        </w:rPr>
        <w:t xml:space="preserve">as a </w:t>
      </w:r>
      <w:r w:rsidRPr="00205E1E">
        <w:rPr>
          <w:rStyle w:val="Emphasis"/>
          <w:highlight w:val="cyan"/>
        </w:rPr>
        <w:t>key hurdle</w:t>
      </w:r>
      <w:r w:rsidRPr="00205E1E">
        <w:rPr>
          <w:rStyle w:val="StyleUnderline"/>
        </w:rPr>
        <w:t xml:space="preserve"> to his support</w:t>
      </w:r>
      <w:r w:rsidRPr="00205E1E">
        <w:rPr>
          <w:sz w:val="16"/>
        </w:rPr>
        <w:t>. As part of that statement, he cited a fear that the bill’s provisions could disrupt grid reliability.</w:t>
      </w:r>
    </w:p>
    <w:p w14:paraId="04E544DB" w14:textId="77777777" w:rsidR="00BF0133" w:rsidRPr="00205E1E" w:rsidRDefault="00BF0133" w:rsidP="00BF0133">
      <w:pPr>
        <w:rPr>
          <w:sz w:val="16"/>
        </w:rPr>
      </w:pPr>
      <w:r w:rsidRPr="00205E1E">
        <w:rPr>
          <w:sz w:val="16"/>
        </w:rPr>
        <w:t>“If enacted, the bill will also risk the reliability of our electric grid and increase our dependence on foreign supply chains," he said. "The energy transition my colleagues seek is already well underway in the United States of America."</w:t>
      </w:r>
    </w:p>
    <w:p w14:paraId="6A8F30B7" w14:textId="77777777" w:rsidR="00BF0133" w:rsidRPr="00205E1E" w:rsidRDefault="00BF0133" w:rsidP="00BF0133">
      <w:pPr>
        <w:rPr>
          <w:sz w:val="16"/>
        </w:rPr>
      </w:pPr>
      <w:r w:rsidRPr="00205E1E">
        <w:rPr>
          <w:sz w:val="16"/>
        </w:rPr>
        <w:t>Manchin already killed a key policy to address climate change, the Clean Electricity Performance Program, and he has publicly raised doubts about electric vehicle tax credits and charging grants.</w:t>
      </w:r>
    </w:p>
    <w:p w14:paraId="124CCE4D" w14:textId="77777777" w:rsidR="00BF0133" w:rsidRPr="00C6034E" w:rsidRDefault="00BF0133" w:rsidP="00BF0133">
      <w:pPr>
        <w:rPr>
          <w:sz w:val="16"/>
        </w:rPr>
      </w:pPr>
      <w:r w:rsidRPr="00205E1E">
        <w:rPr>
          <w:rStyle w:val="Emphasis"/>
          <w:highlight w:val="cyan"/>
        </w:rPr>
        <w:t>Even if</w:t>
      </w:r>
      <w:r w:rsidRPr="00205E1E">
        <w:rPr>
          <w:rStyle w:val="StyleUnderline"/>
        </w:rPr>
        <w:t xml:space="preserve"> the </w:t>
      </w:r>
      <w:r w:rsidRPr="00205E1E">
        <w:rPr>
          <w:rStyle w:val="StyleUnderline"/>
          <w:highlight w:val="cyan"/>
        </w:rPr>
        <w:t>White House</w:t>
      </w:r>
      <w:r w:rsidRPr="00205E1E">
        <w:rPr>
          <w:rStyle w:val="StyleUnderline"/>
        </w:rPr>
        <w:t xml:space="preserve"> can </w:t>
      </w:r>
      <w:r w:rsidRPr="00205E1E">
        <w:rPr>
          <w:rStyle w:val="StyleUnderline"/>
          <w:highlight w:val="cyan"/>
        </w:rPr>
        <w:t>get Manchin</w:t>
      </w:r>
      <w:r w:rsidRPr="00205E1E">
        <w:rPr>
          <w:rStyle w:val="StyleUnderline"/>
        </w:rPr>
        <w:t xml:space="preserve"> on board again</w:t>
      </w:r>
      <w:r w:rsidRPr="00205E1E">
        <w:rPr>
          <w:sz w:val="16"/>
        </w:rPr>
        <w:t xml:space="preserve">, Sen. </w:t>
      </w:r>
      <w:proofErr w:type="spellStart"/>
      <w:r w:rsidRPr="00205E1E">
        <w:rPr>
          <w:sz w:val="16"/>
        </w:rPr>
        <w:t>Kyrsten</w:t>
      </w:r>
      <w:proofErr w:type="spellEnd"/>
      <w:r w:rsidRPr="00205E1E">
        <w:rPr>
          <w:sz w:val="16"/>
        </w:rPr>
        <w:t xml:space="preserve"> </w:t>
      </w:r>
      <w:proofErr w:type="spellStart"/>
      <w:r w:rsidRPr="00205E1E">
        <w:rPr>
          <w:rStyle w:val="Emphasis"/>
          <w:highlight w:val="cyan"/>
        </w:rPr>
        <w:t>Sinema</w:t>
      </w:r>
      <w:proofErr w:type="spellEnd"/>
      <w:r w:rsidRPr="00205E1E">
        <w:rPr>
          <w:sz w:val="16"/>
        </w:rPr>
        <w:t xml:space="preserve"> (D-Ariz.) </w:t>
      </w:r>
      <w:r w:rsidRPr="00205E1E">
        <w:rPr>
          <w:rStyle w:val="StyleUnderline"/>
        </w:rPr>
        <w:t xml:space="preserve">also </w:t>
      </w:r>
      <w:r w:rsidRPr="00205E1E">
        <w:rPr>
          <w:rStyle w:val="StyleUnderline"/>
          <w:highlight w:val="cyan"/>
        </w:rPr>
        <w:t xml:space="preserve">remains a </w:t>
      </w:r>
      <w:r w:rsidRPr="00205E1E">
        <w:rPr>
          <w:rStyle w:val="Emphasis"/>
          <w:highlight w:val="cyan"/>
        </w:rPr>
        <w:t>wild card</w:t>
      </w:r>
      <w:r w:rsidRPr="00205E1E">
        <w:rPr>
          <w:rStyle w:val="StyleUnderline"/>
        </w:rPr>
        <w:t xml:space="preserve">. And some of </w:t>
      </w:r>
      <w:r w:rsidRPr="00205E1E">
        <w:rPr>
          <w:rStyle w:val="StyleUnderline"/>
          <w:highlight w:val="cyan"/>
        </w:rPr>
        <w:t>Manchin’s</w:t>
      </w:r>
      <w:r w:rsidRPr="00205E1E">
        <w:rPr>
          <w:rStyle w:val="StyleUnderline"/>
        </w:rPr>
        <w:t xml:space="preserve"> goals, including </w:t>
      </w:r>
      <w:r w:rsidRPr="00205E1E">
        <w:rPr>
          <w:rStyle w:val="Emphasis"/>
          <w:highlight w:val="cyan"/>
        </w:rPr>
        <w:t>raising taxes</w:t>
      </w:r>
      <w:r w:rsidRPr="00205E1E">
        <w:rPr>
          <w:rStyle w:val="StyleUnderline"/>
        </w:rPr>
        <w:t xml:space="preserve"> on the rich, have </w:t>
      </w:r>
      <w:r w:rsidRPr="00205E1E">
        <w:rPr>
          <w:rStyle w:val="StyleUnderline"/>
          <w:highlight w:val="cyan"/>
        </w:rPr>
        <w:t xml:space="preserve">encountered </w:t>
      </w:r>
      <w:proofErr w:type="spellStart"/>
      <w:r w:rsidRPr="00205E1E">
        <w:rPr>
          <w:rStyle w:val="Emphasis"/>
          <w:highlight w:val="cyan"/>
        </w:rPr>
        <w:t>Sinema’s</w:t>
      </w:r>
      <w:proofErr w:type="spellEnd"/>
      <w:r w:rsidRPr="00205E1E">
        <w:rPr>
          <w:rStyle w:val="Emphasis"/>
          <w:highlight w:val="cyan"/>
        </w:rPr>
        <w:t xml:space="preserve"> veto</w:t>
      </w:r>
      <w:r w:rsidRPr="00205E1E">
        <w:rPr>
          <w:rStyle w:val="StyleUnderline"/>
        </w:rPr>
        <w:t xml:space="preserve">. The </w:t>
      </w:r>
      <w:r w:rsidRPr="00205E1E">
        <w:rPr>
          <w:rStyle w:val="Emphasis"/>
          <w:highlight w:val="cyan"/>
        </w:rPr>
        <w:t>right balance</w:t>
      </w:r>
      <w:r w:rsidRPr="00205E1E">
        <w:rPr>
          <w:rStyle w:val="StyleUnderline"/>
        </w:rPr>
        <w:t xml:space="preserve"> could </w:t>
      </w:r>
      <w:r w:rsidRPr="00205E1E">
        <w:rPr>
          <w:rStyle w:val="StyleUnderline"/>
          <w:highlight w:val="cyan"/>
        </w:rPr>
        <w:t xml:space="preserve">prove </w:t>
      </w:r>
      <w:r w:rsidRPr="00205E1E">
        <w:rPr>
          <w:rStyle w:val="Emphasis"/>
          <w:highlight w:val="cyan"/>
        </w:rPr>
        <w:t>difficult</w:t>
      </w:r>
      <w:r w:rsidRPr="00205E1E">
        <w:rPr>
          <w:rStyle w:val="StyleUnderline"/>
        </w:rPr>
        <w:t xml:space="preserve"> to find</w:t>
      </w:r>
      <w:r w:rsidRPr="00205E1E">
        <w:rPr>
          <w:sz w:val="16"/>
        </w:rPr>
        <w:t>.</w:t>
      </w:r>
    </w:p>
    <w:p w14:paraId="2A5AD0D7" w14:textId="77777777" w:rsidR="00BF0133" w:rsidRDefault="00BF0133" w:rsidP="00BF0133">
      <w:pPr>
        <w:pStyle w:val="Heading4"/>
      </w:pPr>
      <w:r w:rsidRPr="00C6034E">
        <w:t>PC</w:t>
      </w:r>
      <w:r>
        <w:t xml:space="preserve"> is thumped.</w:t>
      </w:r>
    </w:p>
    <w:p w14:paraId="790A9DBF" w14:textId="77777777" w:rsidR="00BF0133" w:rsidRPr="002E46A6" w:rsidRDefault="00BF0133" w:rsidP="00BF0133">
      <w:r>
        <w:t xml:space="preserve">Brian </w:t>
      </w:r>
      <w:r w:rsidRPr="002E46A6">
        <w:rPr>
          <w:rStyle w:val="Style13ptBold"/>
        </w:rPr>
        <w:t>Bennett 12/29</w:t>
      </w:r>
      <w:r>
        <w:t>, Brian Bennett covers the White House for TIME Magazine, “</w:t>
      </w:r>
      <w:r w:rsidRPr="002E46A6">
        <w:t>It’s Shaping Up to Be a Tough 2022 for Joe Biden. Here Are His Biggest Challenges</w:t>
      </w:r>
      <w:r>
        <w:t xml:space="preserve">,” TIME, 12/29/2021, </w:t>
      </w:r>
      <w:r w:rsidRPr="002E46A6">
        <w:t>https://time.com/6129917/joe-biden-2022/</w:t>
      </w:r>
    </w:p>
    <w:p w14:paraId="275299D4" w14:textId="77777777" w:rsidR="00BF0133" w:rsidRPr="002E46A6" w:rsidRDefault="00BF0133" w:rsidP="00BF0133">
      <w:pPr>
        <w:rPr>
          <w:rStyle w:val="StyleUnderline"/>
        </w:rPr>
      </w:pPr>
      <w:r w:rsidRPr="002E46A6">
        <w:rPr>
          <w:rStyle w:val="StyleUnderline"/>
        </w:rPr>
        <w:t xml:space="preserve">Joe </w:t>
      </w:r>
      <w:r w:rsidRPr="002E46A6">
        <w:rPr>
          <w:rStyle w:val="StyleUnderline"/>
          <w:highlight w:val="cyan"/>
        </w:rPr>
        <w:t>Biden</w:t>
      </w:r>
      <w:r w:rsidRPr="002E46A6">
        <w:rPr>
          <w:rStyle w:val="StyleUnderline"/>
        </w:rPr>
        <w:t xml:space="preserve"> enters</w:t>
      </w:r>
      <w:r w:rsidRPr="002E46A6">
        <w:rPr>
          <w:sz w:val="16"/>
        </w:rPr>
        <w:t xml:space="preserve"> his second </w:t>
      </w:r>
      <w:r w:rsidRPr="002E46A6">
        <w:rPr>
          <w:rStyle w:val="StyleUnderline"/>
        </w:rPr>
        <w:t>year</w:t>
      </w:r>
      <w:r w:rsidRPr="002E46A6">
        <w:rPr>
          <w:sz w:val="16"/>
        </w:rPr>
        <w:t xml:space="preserve"> in office </w:t>
      </w:r>
      <w:r w:rsidRPr="002E46A6">
        <w:rPr>
          <w:rStyle w:val="Emphasis"/>
          <w:highlight w:val="cyan"/>
        </w:rPr>
        <w:t>down in the polls</w:t>
      </w:r>
      <w:r w:rsidRPr="002E46A6">
        <w:rPr>
          <w:sz w:val="16"/>
        </w:rPr>
        <w:t xml:space="preserve">, with a </w:t>
      </w:r>
      <w:r w:rsidRPr="002E46A6">
        <w:rPr>
          <w:rStyle w:val="StyleUnderline"/>
          <w:highlight w:val="cyan"/>
        </w:rPr>
        <w:t xml:space="preserve">pandemic </w:t>
      </w:r>
      <w:r w:rsidRPr="002E46A6">
        <w:rPr>
          <w:rStyle w:val="Emphasis"/>
          <w:highlight w:val="cyan"/>
        </w:rPr>
        <w:t>dragging on</w:t>
      </w:r>
      <w:r w:rsidRPr="002E46A6">
        <w:rPr>
          <w:sz w:val="16"/>
        </w:rPr>
        <w:t xml:space="preserve"> and </w:t>
      </w:r>
      <w:r w:rsidRPr="002E46A6">
        <w:rPr>
          <w:rStyle w:val="StyleUnderline"/>
        </w:rPr>
        <w:t xml:space="preserve">nearly a third of </w:t>
      </w:r>
      <w:r w:rsidRPr="002E46A6">
        <w:rPr>
          <w:rStyle w:val="StyleUnderline"/>
          <w:highlight w:val="cyan"/>
        </w:rPr>
        <w:t>Americans</w:t>
      </w:r>
      <w:r w:rsidRPr="002E46A6">
        <w:rPr>
          <w:sz w:val="16"/>
        </w:rPr>
        <w:t xml:space="preserve"> still </w:t>
      </w:r>
      <w:r w:rsidRPr="002E46A6">
        <w:rPr>
          <w:rStyle w:val="StyleUnderline"/>
          <w:highlight w:val="cyan"/>
        </w:rPr>
        <w:t>hesitant to</w:t>
      </w:r>
      <w:r w:rsidRPr="002E46A6">
        <w:rPr>
          <w:rStyle w:val="StyleUnderline"/>
        </w:rPr>
        <w:t xml:space="preserve"> get </w:t>
      </w:r>
      <w:r w:rsidRPr="002E46A6">
        <w:rPr>
          <w:rStyle w:val="StyleUnderline"/>
          <w:highlight w:val="cyan"/>
        </w:rPr>
        <w:t>vaccinate</w:t>
      </w:r>
      <w:r w:rsidRPr="002E46A6">
        <w:rPr>
          <w:rStyle w:val="StyleUnderline"/>
        </w:rPr>
        <w:t>d,</w:t>
      </w:r>
      <w:r w:rsidRPr="002E46A6">
        <w:rPr>
          <w:sz w:val="16"/>
        </w:rPr>
        <w:t xml:space="preserve"> a recovering </w:t>
      </w:r>
      <w:r w:rsidRPr="002E46A6">
        <w:rPr>
          <w:rStyle w:val="StyleUnderline"/>
          <w:highlight w:val="cyan"/>
        </w:rPr>
        <w:t>econ</w:t>
      </w:r>
      <w:r w:rsidRPr="002E46A6">
        <w:rPr>
          <w:rStyle w:val="StyleUnderline"/>
        </w:rPr>
        <w:t xml:space="preserve">omy </w:t>
      </w:r>
      <w:r w:rsidRPr="002E46A6">
        <w:rPr>
          <w:rStyle w:val="Emphasis"/>
          <w:highlight w:val="cyan"/>
        </w:rPr>
        <w:t>strained by inflation</w:t>
      </w:r>
      <w:r w:rsidRPr="002E46A6">
        <w:rPr>
          <w:rStyle w:val="StyleUnderline"/>
          <w:highlight w:val="cyan"/>
        </w:rPr>
        <w:t xml:space="preserve"> and</w:t>
      </w:r>
      <w:r w:rsidRPr="002E46A6">
        <w:rPr>
          <w:rStyle w:val="StyleUnderline"/>
        </w:rPr>
        <w:t xml:space="preserve"> an </w:t>
      </w:r>
      <w:r w:rsidRPr="002E46A6">
        <w:rPr>
          <w:rStyle w:val="Emphasis"/>
          <w:highlight w:val="cyan"/>
        </w:rPr>
        <w:t>unpredictable</w:t>
      </w:r>
      <w:r w:rsidRPr="002E46A6">
        <w:rPr>
          <w:rStyle w:val="StyleUnderline"/>
          <w:highlight w:val="cyan"/>
        </w:rPr>
        <w:t xml:space="preserve"> supply chain.</w:t>
      </w:r>
    </w:p>
    <w:p w14:paraId="26E43428" w14:textId="77777777" w:rsidR="00BF0133" w:rsidRPr="002E46A6" w:rsidRDefault="00BF0133" w:rsidP="00BF0133">
      <w:pPr>
        <w:rPr>
          <w:rStyle w:val="StyleUnderline"/>
        </w:rPr>
      </w:pPr>
      <w:r w:rsidRPr="002E46A6">
        <w:rPr>
          <w:sz w:val="16"/>
        </w:rPr>
        <w:t xml:space="preserve">He’s presided over the roll out of trillions of dollars in healthcare funding and stimulus payments, seen the unemployment rate drop to 4.2%, made COVID-19 vaccines available for free to everyone in the country over 5 years old, and signed a </w:t>
      </w:r>
      <w:proofErr w:type="gramStart"/>
      <w:r w:rsidRPr="002E46A6">
        <w:rPr>
          <w:sz w:val="16"/>
        </w:rPr>
        <w:t>trillion dollar</w:t>
      </w:r>
      <w:proofErr w:type="gramEnd"/>
      <w:r w:rsidRPr="002E46A6">
        <w:rPr>
          <w:sz w:val="16"/>
        </w:rPr>
        <w:t xml:space="preserve"> infrastructure law. But </w:t>
      </w:r>
      <w:r w:rsidRPr="002E46A6">
        <w:rPr>
          <w:rStyle w:val="StyleUnderline"/>
          <w:highlight w:val="cyan"/>
        </w:rPr>
        <w:t>voters</w:t>
      </w:r>
      <w:r w:rsidRPr="002E46A6">
        <w:rPr>
          <w:rStyle w:val="StyleUnderline"/>
        </w:rPr>
        <w:t xml:space="preserve">, </w:t>
      </w:r>
      <w:r w:rsidRPr="002E46A6">
        <w:rPr>
          <w:rStyle w:val="Emphasis"/>
          <w:highlight w:val="cyan"/>
        </w:rPr>
        <w:t>fatigued</w:t>
      </w:r>
      <w:r w:rsidRPr="002E46A6">
        <w:rPr>
          <w:rStyle w:val="StyleUnderline"/>
          <w:highlight w:val="cyan"/>
        </w:rPr>
        <w:t xml:space="preserve"> by</w:t>
      </w:r>
      <w:r w:rsidRPr="002E46A6">
        <w:rPr>
          <w:rStyle w:val="StyleUnderline"/>
        </w:rPr>
        <w:t xml:space="preserve"> the uncertainties of the </w:t>
      </w:r>
      <w:r w:rsidRPr="002E46A6">
        <w:rPr>
          <w:rStyle w:val="StyleUnderline"/>
          <w:highlight w:val="cyan"/>
        </w:rPr>
        <w:t>pandemic</w:t>
      </w:r>
      <w:r w:rsidRPr="002E46A6">
        <w:rPr>
          <w:rStyle w:val="StyleUnderline"/>
        </w:rPr>
        <w:t>,</w:t>
      </w:r>
      <w:r w:rsidRPr="002E46A6">
        <w:rPr>
          <w:sz w:val="16"/>
        </w:rPr>
        <w:t xml:space="preserve"> have seemed </w:t>
      </w:r>
      <w:r w:rsidRPr="002E46A6">
        <w:rPr>
          <w:rStyle w:val="StyleUnderline"/>
        </w:rPr>
        <w:t>reluctant to give him credit</w:t>
      </w:r>
      <w:r w:rsidRPr="002E46A6">
        <w:rPr>
          <w:sz w:val="16"/>
        </w:rPr>
        <w:t xml:space="preserve">, and </w:t>
      </w:r>
      <w:r w:rsidRPr="002E46A6">
        <w:rPr>
          <w:rStyle w:val="StyleUnderline"/>
        </w:rPr>
        <w:t>by fall,</w:t>
      </w:r>
      <w:r w:rsidRPr="002E46A6">
        <w:rPr>
          <w:sz w:val="16"/>
        </w:rPr>
        <w:t xml:space="preserve"> Biden’s </w:t>
      </w:r>
      <w:r w:rsidRPr="002E46A6">
        <w:rPr>
          <w:rStyle w:val="StyleUnderline"/>
          <w:highlight w:val="cyan"/>
        </w:rPr>
        <w:t>approval</w:t>
      </w:r>
      <w:r w:rsidRPr="002E46A6">
        <w:rPr>
          <w:sz w:val="16"/>
        </w:rPr>
        <w:t xml:space="preserve"> rating </w:t>
      </w:r>
      <w:r w:rsidRPr="002E46A6">
        <w:rPr>
          <w:rStyle w:val="StyleUnderline"/>
        </w:rPr>
        <w:t xml:space="preserve">dropped </w:t>
      </w:r>
      <w:r w:rsidRPr="002E46A6">
        <w:rPr>
          <w:rStyle w:val="Emphasis"/>
          <w:highlight w:val="cyan"/>
        </w:rPr>
        <w:t>below 50%</w:t>
      </w:r>
      <w:r w:rsidRPr="002E46A6">
        <w:rPr>
          <w:rStyle w:val="StyleUnderline"/>
          <w:highlight w:val="cyan"/>
        </w:rPr>
        <w:t>.</w:t>
      </w:r>
    </w:p>
    <w:p w14:paraId="1BB1A9B7" w14:textId="77777777" w:rsidR="00BF0133" w:rsidRPr="002E46A6" w:rsidRDefault="00BF0133" w:rsidP="00BF0133">
      <w:pPr>
        <w:rPr>
          <w:rStyle w:val="StyleUnderline"/>
        </w:rPr>
      </w:pPr>
      <w:r w:rsidRPr="002E46A6">
        <w:rPr>
          <w:sz w:val="16"/>
        </w:rPr>
        <w:t xml:space="preserve">That puts him </w:t>
      </w:r>
      <w:r w:rsidRPr="002E46A6">
        <w:rPr>
          <w:rStyle w:val="StyleUnderline"/>
        </w:rPr>
        <w:t xml:space="preserve">in a </w:t>
      </w:r>
      <w:r w:rsidRPr="002E46A6">
        <w:rPr>
          <w:rStyle w:val="Emphasis"/>
        </w:rPr>
        <w:t>precarious position</w:t>
      </w:r>
      <w:r w:rsidRPr="002E46A6">
        <w:rPr>
          <w:sz w:val="16"/>
        </w:rPr>
        <w:t xml:space="preserve"> heading into 2022. With an evenly divided Senate and a narrow majority in the House, </w:t>
      </w:r>
      <w:r w:rsidRPr="002E46A6">
        <w:rPr>
          <w:rStyle w:val="StyleUnderline"/>
          <w:highlight w:val="cyan"/>
        </w:rPr>
        <w:t>Dem</w:t>
      </w:r>
      <w:r w:rsidRPr="002E46A6">
        <w:rPr>
          <w:sz w:val="16"/>
        </w:rPr>
        <w:t>ocrat</w:t>
      </w:r>
      <w:r w:rsidRPr="002E46A6">
        <w:rPr>
          <w:rStyle w:val="StyleUnderline"/>
          <w:highlight w:val="cyan"/>
        </w:rPr>
        <w:t>s may lose</w:t>
      </w:r>
      <w:r w:rsidRPr="002E46A6">
        <w:rPr>
          <w:rStyle w:val="StyleUnderline"/>
        </w:rPr>
        <w:t xml:space="preserve"> control of Congress </w:t>
      </w:r>
      <w:r w:rsidRPr="002E46A6">
        <w:rPr>
          <w:rStyle w:val="StyleUnderline"/>
          <w:highlight w:val="cyan"/>
        </w:rPr>
        <w:t>in the midterm</w:t>
      </w:r>
      <w:r w:rsidRPr="002E46A6">
        <w:rPr>
          <w:sz w:val="16"/>
        </w:rPr>
        <w:t xml:space="preserve"> election</w:t>
      </w:r>
      <w:r w:rsidRPr="002E46A6">
        <w:rPr>
          <w:rStyle w:val="StyleUnderline"/>
          <w:highlight w:val="cyan"/>
        </w:rPr>
        <w:t>s</w:t>
      </w:r>
      <w:r w:rsidRPr="002E46A6">
        <w:rPr>
          <w:sz w:val="16"/>
        </w:rPr>
        <w:t xml:space="preserve"> in November. The </w:t>
      </w:r>
      <w:r w:rsidRPr="002E46A6">
        <w:rPr>
          <w:rStyle w:val="StyleUnderline"/>
        </w:rPr>
        <w:t>checklist</w:t>
      </w:r>
      <w:r w:rsidRPr="002E46A6">
        <w:rPr>
          <w:sz w:val="16"/>
        </w:rPr>
        <w:t xml:space="preserve"> of what Biden wants to accomplish in his second year in office </w:t>
      </w:r>
      <w:r w:rsidRPr="002E46A6">
        <w:rPr>
          <w:rStyle w:val="StyleUnderline"/>
        </w:rPr>
        <w:t>has to be ticked off with</w:t>
      </w:r>
      <w:r w:rsidRPr="002E46A6">
        <w:rPr>
          <w:sz w:val="16"/>
        </w:rPr>
        <w:t xml:space="preserve"> a </w:t>
      </w:r>
      <w:r w:rsidRPr="002E46A6">
        <w:rPr>
          <w:rStyle w:val="Emphasis"/>
          <w:highlight w:val="cyan"/>
        </w:rPr>
        <w:t>limited</w:t>
      </w:r>
      <w:r w:rsidRPr="002E46A6">
        <w:rPr>
          <w:sz w:val="16"/>
        </w:rPr>
        <w:t xml:space="preserve"> amount of </w:t>
      </w:r>
      <w:r w:rsidRPr="002E46A6">
        <w:rPr>
          <w:rStyle w:val="Emphasis"/>
          <w:highlight w:val="cyan"/>
        </w:rPr>
        <w:t>p</w:t>
      </w:r>
      <w:r w:rsidRPr="002E46A6">
        <w:rPr>
          <w:sz w:val="16"/>
        </w:rPr>
        <w:t xml:space="preserve">olitical </w:t>
      </w:r>
      <w:r w:rsidRPr="002E46A6">
        <w:rPr>
          <w:rStyle w:val="Emphasis"/>
          <w:highlight w:val="cyan"/>
        </w:rPr>
        <w:t>c</w:t>
      </w:r>
      <w:r w:rsidRPr="002E46A6">
        <w:rPr>
          <w:sz w:val="16"/>
        </w:rPr>
        <w:t xml:space="preserve">apital, </w:t>
      </w:r>
      <w:r w:rsidRPr="002E46A6">
        <w:rPr>
          <w:rStyle w:val="StyleUnderline"/>
          <w:highlight w:val="cyan"/>
        </w:rPr>
        <w:t>and</w:t>
      </w:r>
      <w:r w:rsidRPr="002E46A6">
        <w:rPr>
          <w:sz w:val="16"/>
        </w:rPr>
        <w:t xml:space="preserve"> a </w:t>
      </w:r>
      <w:r w:rsidRPr="002E46A6">
        <w:rPr>
          <w:rStyle w:val="StyleUnderline"/>
          <w:highlight w:val="cyan"/>
        </w:rPr>
        <w:t>limited</w:t>
      </w:r>
      <w:r w:rsidRPr="002E46A6">
        <w:rPr>
          <w:sz w:val="16"/>
        </w:rPr>
        <w:t xml:space="preserve"> amount of </w:t>
      </w:r>
      <w:r w:rsidRPr="002E46A6">
        <w:rPr>
          <w:rStyle w:val="StyleUnderline"/>
          <w:highlight w:val="cyan"/>
        </w:rPr>
        <w:t>time.</w:t>
      </w:r>
    </w:p>
    <w:p w14:paraId="09C89A64" w14:textId="77777777" w:rsidR="00BF0133" w:rsidRPr="00B15C10" w:rsidRDefault="00BF0133" w:rsidP="00BF0133">
      <w:pPr>
        <w:rPr>
          <w:u w:val="single"/>
        </w:rPr>
      </w:pPr>
      <w:r w:rsidRPr="002E46A6">
        <w:rPr>
          <w:rStyle w:val="Emphasis"/>
          <w:highlight w:val="cyan"/>
        </w:rPr>
        <w:lastRenderedPageBreak/>
        <w:t>Infighting</w:t>
      </w:r>
      <w:r w:rsidRPr="002E46A6">
        <w:rPr>
          <w:rStyle w:val="StyleUnderline"/>
        </w:rPr>
        <w:t xml:space="preserve"> among Dem</w:t>
      </w:r>
      <w:r w:rsidRPr="002E46A6">
        <w:rPr>
          <w:sz w:val="16"/>
        </w:rPr>
        <w:t>ocrat</w:t>
      </w:r>
      <w:r w:rsidRPr="002E46A6">
        <w:rPr>
          <w:rStyle w:val="StyleUnderline"/>
        </w:rPr>
        <w:t xml:space="preserve">s </w:t>
      </w:r>
      <w:r w:rsidRPr="00C7147F">
        <w:rPr>
          <w:rStyle w:val="StyleUnderline"/>
        </w:rPr>
        <w:t>has</w:t>
      </w:r>
      <w:r w:rsidRPr="002E46A6">
        <w:rPr>
          <w:rStyle w:val="StyleUnderline"/>
        </w:rPr>
        <w:t xml:space="preserve"> already </w:t>
      </w:r>
      <w:r w:rsidRPr="002E46A6">
        <w:rPr>
          <w:rStyle w:val="Emphasis"/>
          <w:highlight w:val="cyan"/>
        </w:rPr>
        <w:t>delayed</w:t>
      </w:r>
      <w:r w:rsidRPr="002E46A6">
        <w:rPr>
          <w:sz w:val="16"/>
        </w:rPr>
        <w:t xml:space="preserve"> the next raft of Biden’s </w:t>
      </w:r>
      <w:r w:rsidRPr="002E46A6">
        <w:rPr>
          <w:rStyle w:val="StyleUnderline"/>
          <w:highlight w:val="cyan"/>
        </w:rPr>
        <w:t>priorities</w:t>
      </w:r>
      <w:r w:rsidRPr="002E46A6">
        <w:rPr>
          <w:sz w:val="16"/>
        </w:rPr>
        <w:t xml:space="preserve">, including expanding paid family leave and access to health care and child care. And </w:t>
      </w:r>
      <w:r w:rsidRPr="002E46A6">
        <w:rPr>
          <w:rStyle w:val="StyleUnderline"/>
          <w:highlight w:val="cyan"/>
        </w:rPr>
        <w:t>campaign promises</w:t>
      </w:r>
      <w:r w:rsidRPr="002E46A6">
        <w:rPr>
          <w:rStyle w:val="StyleUnderline"/>
        </w:rPr>
        <w:t xml:space="preserve"> to pass voting rights legislation and police reform </w:t>
      </w:r>
      <w:r w:rsidRPr="002E46A6">
        <w:rPr>
          <w:rStyle w:val="StyleUnderline"/>
          <w:highlight w:val="cyan"/>
        </w:rPr>
        <w:t xml:space="preserve">have seen </w:t>
      </w:r>
      <w:r w:rsidRPr="002E46A6">
        <w:rPr>
          <w:rStyle w:val="Emphasis"/>
          <w:highlight w:val="cyan"/>
        </w:rPr>
        <w:t>little progress</w:t>
      </w:r>
      <w:r w:rsidRPr="002E46A6">
        <w:rPr>
          <w:rStyle w:val="StyleUnderline"/>
          <w:highlight w:val="cyan"/>
        </w:rPr>
        <w:t>.</w:t>
      </w:r>
    </w:p>
    <w:p w14:paraId="6FD797B0" w14:textId="77777777" w:rsidR="00BF0133" w:rsidRDefault="00BF0133" w:rsidP="00BF0133">
      <w:pPr>
        <w:pStyle w:val="Heading4"/>
      </w:pPr>
      <w:r>
        <w:t xml:space="preserve">The plan has </w:t>
      </w:r>
      <w:r>
        <w:rPr>
          <w:u w:val="single"/>
        </w:rPr>
        <w:t>unique</w:t>
      </w:r>
      <w:r>
        <w:t xml:space="preserve"> political support</w:t>
      </w:r>
    </w:p>
    <w:p w14:paraId="3CE31EF8" w14:textId="77777777" w:rsidR="00BF0133" w:rsidRDefault="00BF0133" w:rsidP="00BF0133">
      <w:r>
        <w:t xml:space="preserve">Riley </w:t>
      </w:r>
      <w:r w:rsidRPr="0031633E">
        <w:rPr>
          <w:rStyle w:val="Style13ptBold"/>
        </w:rPr>
        <w:t>Adams 21</w:t>
      </w:r>
      <w:r>
        <w:t xml:space="preserve">, Senior Financial Analyst at Google, CPA, Contributing Writer at Kiplinger, </w:t>
      </w:r>
      <w:proofErr w:type="spellStart"/>
      <w:r>
        <w:t>Masters</w:t>
      </w:r>
      <w:proofErr w:type="spellEnd"/>
      <w:r>
        <w:t xml:space="preserve">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7027D673" w14:textId="77777777" w:rsidR="00BF0133" w:rsidRDefault="00BF0133" w:rsidP="00BF0133">
      <w:r>
        <w:t xml:space="preserve">Though, there appears to be support for narrowing the definition. According to </w:t>
      </w:r>
      <w:proofErr w:type="spellStart"/>
      <w:r>
        <w:t>Gouldman</w:t>
      </w:r>
      <w:proofErr w:type="spellEnd"/>
      <w:r>
        <w:t>,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435AE91F" w14:textId="77777777" w:rsidR="00BF0133" w:rsidRDefault="00BF0133" w:rsidP="00BF0133">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11AE211B" w14:textId="77777777" w:rsidR="00BF0133" w:rsidRDefault="00BF0133" w:rsidP="00BF0133">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44848C79" w14:textId="77777777" w:rsidR="00BF0133" w:rsidRDefault="00BF0133" w:rsidP="00BF0133">
      <w:pPr>
        <w:pStyle w:val="Heading4"/>
      </w:pPr>
      <w:r>
        <w:t xml:space="preserve">U.S. action alone </w:t>
      </w:r>
      <w:r w:rsidRPr="00232AAC">
        <w:rPr>
          <w:u w:val="single"/>
        </w:rPr>
        <w:t>fails</w:t>
      </w:r>
      <w:r w:rsidRPr="000F60B2">
        <w:t>.</w:t>
      </w:r>
    </w:p>
    <w:p w14:paraId="2C0DC4FE" w14:textId="77777777" w:rsidR="00BF0133" w:rsidRPr="00427EE1" w:rsidRDefault="00BF0133" w:rsidP="00BF0133">
      <w:r w:rsidRPr="00232AAC">
        <w:rPr>
          <w:rStyle w:val="Style13ptBold"/>
        </w:rPr>
        <w:t>I&amp;I 21</w:t>
      </w:r>
      <w:r>
        <w:t>, Issues &amp; Insights Editorial Board, “</w:t>
      </w:r>
      <w:r w:rsidRPr="00427EE1">
        <w:t xml:space="preserve">There’s </w:t>
      </w:r>
      <w:r w:rsidRPr="00232AAC">
        <w:rPr>
          <w:rStyle w:val="Emphasis"/>
          <w:highlight w:val="cyan"/>
        </w:rPr>
        <w:t xml:space="preserve">Nothing </w:t>
      </w:r>
      <w:proofErr w:type="gramStart"/>
      <w:r w:rsidRPr="00232AAC">
        <w:rPr>
          <w:rStyle w:val="Emphasis"/>
          <w:highlight w:val="cyan"/>
        </w:rPr>
        <w:t>The</w:t>
      </w:r>
      <w:proofErr w:type="gramEnd"/>
      <w:r w:rsidRPr="00232AAC">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274AFF3E" w14:textId="77777777" w:rsidR="00BF0133" w:rsidRPr="00232AAC" w:rsidRDefault="00BF0133" w:rsidP="00BF0133">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xml:space="preserve">,” </w:t>
      </w:r>
      <w:proofErr w:type="spellStart"/>
      <w:r w:rsidRPr="00232AAC">
        <w:rPr>
          <w:sz w:val="16"/>
        </w:rPr>
        <w:t>Dayaratna</w:t>
      </w:r>
      <w:proofErr w:type="spellEnd"/>
      <w:r w:rsidRPr="00232AAC">
        <w:rPr>
          <w:sz w:val="16"/>
        </w:rPr>
        <w:t xml:space="preserve"> said in testimony.</w:t>
      </w:r>
    </w:p>
    <w:p w14:paraId="032EC57E" w14:textId="77777777" w:rsidR="00BF0133" w:rsidRPr="00232AAC" w:rsidRDefault="00BF0133" w:rsidP="00BF0133">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345B2FB1" w14:textId="77777777" w:rsidR="00BF0133" w:rsidRPr="00232AAC" w:rsidRDefault="00BF0133" w:rsidP="00BF0133">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u w:val="none"/>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294166A1" w14:textId="77777777" w:rsidR="00BF0133" w:rsidRDefault="00BF0133" w:rsidP="00BF0133">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u w:val="none"/>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u w:val="none"/>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4D0B0A5A" w14:textId="77777777" w:rsidR="00BF0133" w:rsidRDefault="00BF0133" w:rsidP="00BF0133">
      <w:pPr>
        <w:pStyle w:val="Heading4"/>
      </w:pPr>
      <w:r>
        <w:t xml:space="preserve">Warming </w:t>
      </w:r>
      <w:r>
        <w:rPr>
          <w:u w:val="single"/>
        </w:rPr>
        <w:t>won’t</w:t>
      </w:r>
      <w:r>
        <w:t xml:space="preserve"> be catastrophic.</w:t>
      </w:r>
    </w:p>
    <w:p w14:paraId="3B98ECB2" w14:textId="77777777" w:rsidR="00BF0133" w:rsidRDefault="00BF0133" w:rsidP="00BF0133">
      <w:r>
        <w:t xml:space="preserve">Dr. Benjamin </w:t>
      </w:r>
      <w:proofErr w:type="spellStart"/>
      <w:r w:rsidRPr="00601E59">
        <w:rPr>
          <w:rStyle w:val="Style13ptBold"/>
        </w:rPr>
        <w:t>Zycher</w:t>
      </w:r>
      <w:proofErr w:type="spellEnd"/>
      <w:r w:rsidRPr="00601E59">
        <w:rPr>
          <w:rStyle w:val="Style13ptBold"/>
        </w:rPr>
        <w:t xml:space="preserve"> 21</w:t>
      </w:r>
      <w:r>
        <w:t xml:space="preserve">,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w:t>
      </w:r>
      <w:r>
        <w:lastRenderedPageBreak/>
        <w:t>the Jet Propulsion Laboratory, California Institute of Technology, “The Case for Climate Change Realism”, 6/21/2021, https://www.aei.org/articles/the-case-for-climate-change-realism/</w:t>
      </w:r>
    </w:p>
    <w:p w14:paraId="74BD45DF" w14:textId="77777777" w:rsidR="00BF0133" w:rsidRPr="000039C3" w:rsidRDefault="00BF0133" w:rsidP="00BF0133">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1C2E7AB8" w14:textId="77777777" w:rsidR="00BF0133" w:rsidRPr="000039C3" w:rsidRDefault="00BF0133" w:rsidP="00BF0133">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3E269E50" w14:textId="77777777" w:rsidR="00BF0133" w:rsidRPr="000039C3" w:rsidRDefault="00BF0133" w:rsidP="00BF0133">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6A94491D" w14:textId="77777777" w:rsidR="00BF0133" w:rsidRPr="000039C3" w:rsidRDefault="00BF0133" w:rsidP="00BF0133">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55C5C682" w14:textId="77777777" w:rsidR="00BF0133" w:rsidRPr="000039C3" w:rsidRDefault="00BF0133" w:rsidP="00BF0133">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1F5D556D" w14:textId="77777777" w:rsidR="00BF0133" w:rsidRPr="000039C3" w:rsidRDefault="00BF0133" w:rsidP="00BF0133">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5AA2F529" w14:textId="77777777" w:rsidR="00BF0133" w:rsidRDefault="00BF0133" w:rsidP="00BF0133">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5A1E90AD" w14:textId="77777777" w:rsidR="00BF0133" w:rsidRPr="00BF0133" w:rsidRDefault="00BF0133" w:rsidP="00BF0133">
      <w:pPr>
        <w:rPr>
          <w:sz w:val="16"/>
        </w:rPr>
      </w:pPr>
    </w:p>
    <w:p w14:paraId="2820C040" w14:textId="62D61656" w:rsidR="00BF0133" w:rsidRDefault="00BF0133" w:rsidP="00BF0133">
      <w:pPr>
        <w:pStyle w:val="Heading2"/>
      </w:pPr>
      <w:r>
        <w:lastRenderedPageBreak/>
        <w:t>1AR</w:t>
      </w:r>
    </w:p>
    <w:p w14:paraId="4A23DB13" w14:textId="0C929E48" w:rsidR="00BF0133" w:rsidRDefault="009B0512" w:rsidP="009B0512">
      <w:pPr>
        <w:pStyle w:val="Heading3"/>
      </w:pPr>
      <w:r>
        <w:lastRenderedPageBreak/>
        <w:t>Cap K---1AR</w:t>
      </w:r>
    </w:p>
    <w:p w14:paraId="39FF30D0" w14:textId="77777777" w:rsidR="009B0512" w:rsidRPr="00852259" w:rsidRDefault="009B0512" w:rsidP="009B0512">
      <w:pPr>
        <w:pStyle w:val="Heading4"/>
      </w:pPr>
      <w:r>
        <w:t xml:space="preserve">It eliminates </w:t>
      </w:r>
      <w:r>
        <w:rPr>
          <w:u w:val="single"/>
        </w:rPr>
        <w:t>worker exploitation</w:t>
      </w:r>
      <w:r>
        <w:t xml:space="preserve"> AND promotes </w:t>
      </w:r>
      <w:r>
        <w:rPr>
          <w:u w:val="single"/>
        </w:rPr>
        <w:t>ecological</w:t>
      </w:r>
      <w:r>
        <w:t xml:space="preserve"> sustainability</w:t>
      </w:r>
    </w:p>
    <w:p w14:paraId="0E007FD2" w14:textId="77777777" w:rsidR="009B0512" w:rsidRDefault="009B0512" w:rsidP="009B0512">
      <w:r>
        <w:t xml:space="preserve">Hannes </w:t>
      </w:r>
      <w:r w:rsidRPr="0030252B">
        <w:rPr>
          <w:rStyle w:val="Style13ptBold"/>
        </w:rPr>
        <w:t>Gerhardt 20</w:t>
      </w:r>
      <w:r>
        <w:t>, Associate Professor of Human Geography at the University of West Georgia, “Blockchains: Building Blocks of a Post-Capitalist Future?”, The Transnational Institute Long Reads, 11/6/2020, https://longreads.tni.org/blockchains-post-capitalist-future</w:t>
      </w:r>
    </w:p>
    <w:p w14:paraId="4434501D" w14:textId="77777777" w:rsidR="009B0512" w:rsidRPr="0030252B" w:rsidRDefault="009B0512" w:rsidP="009B0512">
      <w:pPr>
        <w:rPr>
          <w:sz w:val="16"/>
        </w:rPr>
      </w:pPr>
      <w:r w:rsidRPr="0030252B">
        <w:rPr>
          <w:sz w:val="16"/>
        </w:rPr>
        <w:t xml:space="preserve">The above cases may seem disparate, but they share a common interest in using “cryptographic ledger technology,” often referred to as “blockchain,” as a way of rethinking the valuation inherent in market-based pricing. </w:t>
      </w:r>
      <w:r w:rsidRPr="00E7138C">
        <w:rPr>
          <w:rStyle w:val="StyleUnderline"/>
          <w:highlight w:val="cyan"/>
        </w:rPr>
        <w:t>By offering</w:t>
      </w:r>
      <w:r w:rsidRPr="000C17CA">
        <w:rPr>
          <w:rStyle w:val="StyleUnderline"/>
        </w:rPr>
        <w:t xml:space="preserve"> new, </w:t>
      </w:r>
      <w:r w:rsidRPr="00E7138C">
        <w:rPr>
          <w:rStyle w:val="StyleUnderline"/>
          <w:highlight w:val="cyan"/>
        </w:rPr>
        <w:t>non-</w:t>
      </w:r>
      <w:r w:rsidRPr="00E7138C">
        <w:rPr>
          <w:rStyle w:val="Emphasis"/>
          <w:highlight w:val="cyan"/>
        </w:rPr>
        <w:t>cap</w:t>
      </w:r>
      <w:r w:rsidRPr="000C17CA">
        <w:rPr>
          <w:rStyle w:val="StyleUnderline"/>
        </w:rPr>
        <w:t xml:space="preserve">italist </w:t>
      </w:r>
      <w:r w:rsidRPr="00E7138C">
        <w:rPr>
          <w:rStyle w:val="StyleUnderline"/>
          <w:highlight w:val="cyan"/>
        </w:rPr>
        <w:t>ways of</w:t>
      </w:r>
      <w:r w:rsidRPr="000C17CA">
        <w:rPr>
          <w:rStyle w:val="StyleUnderline"/>
        </w:rPr>
        <w:t xml:space="preserve"> measuring and pursuing </w:t>
      </w:r>
      <w:r w:rsidRPr="00E7138C">
        <w:rPr>
          <w:rStyle w:val="Emphasis"/>
          <w:highlight w:val="cyan"/>
        </w:rPr>
        <w:t>value</w:t>
      </w:r>
      <w:r w:rsidRPr="000C17CA">
        <w:rPr>
          <w:rStyle w:val="StyleUnderline"/>
        </w:rPr>
        <w:t xml:space="preserve">(s), </w:t>
      </w:r>
      <w:r w:rsidRPr="00E7138C">
        <w:rPr>
          <w:rStyle w:val="StyleUnderline"/>
          <w:highlight w:val="cyan"/>
        </w:rPr>
        <w:t>blockchain promises</w:t>
      </w:r>
      <w:r w:rsidRPr="000C17CA">
        <w:rPr>
          <w:rStyle w:val="StyleUnderline"/>
        </w:rPr>
        <w:t xml:space="preserve"> the ability to pursue </w:t>
      </w:r>
      <w:r w:rsidRPr="00E7138C">
        <w:rPr>
          <w:rStyle w:val="StyleUnderline"/>
          <w:highlight w:val="cyan"/>
        </w:rPr>
        <w:t xml:space="preserve">an </w:t>
      </w:r>
      <w:r w:rsidRPr="00E7138C">
        <w:rPr>
          <w:rStyle w:val="Emphasis"/>
          <w:highlight w:val="cyan"/>
        </w:rPr>
        <w:t>alternative</w:t>
      </w:r>
      <w:r w:rsidRPr="000C17CA">
        <w:rPr>
          <w:rStyle w:val="Emphasis"/>
        </w:rPr>
        <w:t xml:space="preserve"> economic </w:t>
      </w:r>
      <w:r w:rsidRPr="00E7138C">
        <w:rPr>
          <w:rStyle w:val="Emphasis"/>
          <w:highlight w:val="cyan"/>
        </w:rPr>
        <w:t>path</w:t>
      </w:r>
      <w:r w:rsidRPr="000C17CA">
        <w:rPr>
          <w:rStyle w:val="StyleUnderline"/>
        </w:rPr>
        <w:t xml:space="preserve"> to capitalism as we know it</w:t>
      </w:r>
      <w:r w:rsidRPr="0030252B">
        <w:rPr>
          <w:sz w:val="16"/>
        </w:rPr>
        <w:t>. Assuming the social and political power to do so, what would such an endeavor look like?</w:t>
      </w:r>
    </w:p>
    <w:p w14:paraId="25F2448D" w14:textId="77777777" w:rsidR="009B0512" w:rsidRPr="0030252B" w:rsidRDefault="009B0512" w:rsidP="009B0512">
      <w:pPr>
        <w:rPr>
          <w:sz w:val="16"/>
        </w:rPr>
      </w:pPr>
      <w:r w:rsidRPr="0030252B">
        <w:rPr>
          <w:sz w:val="16"/>
        </w:rPr>
        <w:t>Valuation within capitalism</w:t>
      </w:r>
    </w:p>
    <w:p w14:paraId="5A3C8ACC" w14:textId="77777777" w:rsidR="009B0512" w:rsidRPr="0030252B" w:rsidRDefault="009B0512" w:rsidP="009B0512">
      <w:pPr>
        <w:rPr>
          <w:sz w:val="16"/>
        </w:rPr>
      </w:pPr>
      <w:r w:rsidRPr="0030252B">
        <w:rPr>
          <w:sz w:val="16"/>
        </w:rPr>
        <w:t xml:space="preserve">Before turning to the technology, it is important to be clear about the dysfunctional value system dominating the current economic order. In Ancient Rome, the thinker </w:t>
      </w:r>
      <w:proofErr w:type="spellStart"/>
      <w:r w:rsidRPr="0030252B">
        <w:rPr>
          <w:sz w:val="16"/>
        </w:rPr>
        <w:t>Publilius</w:t>
      </w:r>
      <w:proofErr w:type="spellEnd"/>
      <w:r w:rsidRPr="0030252B">
        <w:rPr>
          <w:sz w:val="16"/>
        </w:rPr>
        <w:t xml:space="preserve"> </w:t>
      </w:r>
      <w:proofErr w:type="spellStart"/>
      <w:r w:rsidRPr="0030252B">
        <w:rPr>
          <w:sz w:val="16"/>
        </w:rPr>
        <w:t>Syrus</w:t>
      </w:r>
      <w:proofErr w:type="spellEnd"/>
      <w:r w:rsidRPr="0030252B">
        <w:rPr>
          <w:sz w:val="16"/>
        </w:rPr>
        <w:t xml:space="preserve"> captured what would later become capitalist dogma when he said, “everything is worth what its purchaser will pay for it.”</w:t>
      </w:r>
    </w:p>
    <w:p w14:paraId="5FA58914" w14:textId="77777777" w:rsidR="009B0512" w:rsidRPr="0030252B" w:rsidRDefault="009B0512" w:rsidP="009B0512">
      <w:pPr>
        <w:rPr>
          <w:sz w:val="16"/>
        </w:rPr>
      </w:pPr>
      <w:r w:rsidRPr="0030252B">
        <w:rPr>
          <w:sz w:val="16"/>
        </w:rPr>
        <w:t>Today, the obfuscated workings of the market — Adam Smith’s “invisible hand” — is seen as an omnipotent super-computer cranking out the current value of everything in the form of price. Following Marx, this simple reduction of value to what price it will fetch on the market happened when the basic rationale animating economic interactions shifted from one of pursuing commodity exchanges, facilitated by money (C-M-C), to using commodities as a means to gain more money (M-C-M). Money here becomes the marker of all the value in the world.</w:t>
      </w:r>
    </w:p>
    <w:p w14:paraId="6C889D5A" w14:textId="77777777" w:rsidR="009B0512" w:rsidRPr="0030252B" w:rsidRDefault="009B0512" w:rsidP="009B0512">
      <w:pPr>
        <w:rPr>
          <w:sz w:val="16"/>
        </w:rPr>
      </w:pPr>
      <w:r w:rsidRPr="0030252B">
        <w:rPr>
          <w:sz w:val="16"/>
        </w:rPr>
        <w:t>Such a valuation system, which is the very foundation of capitalism, leaves no room for any considerations of derived or inherent value, let alone ethical values. The consequences are clear: the reduction of labor to price leads to exploitation; viewing commodities as disconnected from labor results in the alienation of workers and consumers; and the never-ending externalization of environmental costs precipitates the collapse of global ecosystems.</w:t>
      </w:r>
    </w:p>
    <w:p w14:paraId="500984C6" w14:textId="77777777" w:rsidR="009B0512" w:rsidRPr="0030252B" w:rsidRDefault="009B0512" w:rsidP="009B0512">
      <w:pPr>
        <w:rPr>
          <w:sz w:val="16"/>
        </w:rPr>
      </w:pPr>
      <w:r w:rsidRPr="0030252B">
        <w:rPr>
          <w:sz w:val="16"/>
        </w:rPr>
        <w:t xml:space="preserve">Logically, therefore, </w:t>
      </w:r>
      <w:r w:rsidRPr="00E7138C">
        <w:rPr>
          <w:rStyle w:val="StyleUnderline"/>
          <w:highlight w:val="cyan"/>
        </w:rPr>
        <w:t>any counter-</w:t>
      </w:r>
      <w:r w:rsidRPr="00E7138C">
        <w:rPr>
          <w:rStyle w:val="Emphasis"/>
          <w:highlight w:val="cyan"/>
        </w:rPr>
        <w:t>cap</w:t>
      </w:r>
      <w:r w:rsidRPr="000C17CA">
        <w:rPr>
          <w:rStyle w:val="StyleUnderline"/>
        </w:rPr>
        <w:t xml:space="preserve">italist </w:t>
      </w:r>
      <w:r w:rsidRPr="00E7138C">
        <w:rPr>
          <w:rStyle w:val="StyleUnderline"/>
          <w:highlight w:val="cyan"/>
        </w:rPr>
        <w:t xml:space="preserve">movement </w:t>
      </w:r>
      <w:r w:rsidRPr="00E7138C">
        <w:rPr>
          <w:rStyle w:val="Emphasis"/>
          <w:highlight w:val="cyan"/>
        </w:rPr>
        <w:t>must</w:t>
      </w:r>
      <w:r w:rsidRPr="00E7138C">
        <w:rPr>
          <w:rStyle w:val="StyleUnderline"/>
          <w:highlight w:val="cyan"/>
        </w:rPr>
        <w:t xml:space="preserve"> explore ways</w:t>
      </w:r>
      <w:r w:rsidRPr="000C17CA">
        <w:rPr>
          <w:rStyle w:val="StyleUnderline"/>
        </w:rPr>
        <w:t xml:space="preserve"> in which </w:t>
      </w:r>
      <w:r w:rsidRPr="00E7138C">
        <w:rPr>
          <w:rStyle w:val="Emphasis"/>
          <w:highlight w:val="cyan"/>
        </w:rPr>
        <w:t>values</w:t>
      </w:r>
      <w:r w:rsidRPr="000C17CA">
        <w:rPr>
          <w:rStyle w:val="StyleUnderline"/>
        </w:rPr>
        <w:t xml:space="preserve"> — not one sole overarching value — </w:t>
      </w:r>
      <w:r w:rsidRPr="00E7138C">
        <w:rPr>
          <w:rStyle w:val="StyleUnderline"/>
          <w:highlight w:val="cyan"/>
        </w:rPr>
        <w:t xml:space="preserve">can be </w:t>
      </w:r>
      <w:r w:rsidRPr="00E7138C">
        <w:rPr>
          <w:rStyle w:val="Emphasis"/>
          <w:highlight w:val="cyan"/>
        </w:rPr>
        <w:t>re-incorporated</w:t>
      </w:r>
      <w:r w:rsidRPr="000C17CA">
        <w:rPr>
          <w:rStyle w:val="StyleUnderline"/>
        </w:rPr>
        <w:t xml:space="preserve"> into valuation</w:t>
      </w:r>
      <w:r w:rsidRPr="0030252B">
        <w:rPr>
          <w:sz w:val="16"/>
        </w:rPr>
        <w:t xml:space="preserve"> by internalizing aspects of the economy that are generally excluded or hidden from view — both the good and the bad. </w:t>
      </w:r>
      <w:r w:rsidRPr="000C17CA">
        <w:rPr>
          <w:rStyle w:val="StyleUnderline"/>
        </w:rPr>
        <w:t xml:space="preserve">Today, </w:t>
      </w:r>
      <w:r w:rsidRPr="00E7138C">
        <w:rPr>
          <w:rStyle w:val="Emphasis"/>
          <w:highlight w:val="cyan"/>
        </w:rPr>
        <w:t>tech</w:t>
      </w:r>
      <w:r w:rsidRPr="000C17CA">
        <w:rPr>
          <w:rStyle w:val="StyleUnderline"/>
        </w:rPr>
        <w:t>nology-inspired efforts</w:t>
      </w:r>
      <w:r w:rsidRPr="0030252B">
        <w:rPr>
          <w:sz w:val="16"/>
        </w:rPr>
        <w:t xml:space="preserve">, as illustrated in the examples above, </w:t>
      </w:r>
      <w:r w:rsidRPr="000C17CA">
        <w:rPr>
          <w:rStyle w:val="StyleUnderline"/>
        </w:rPr>
        <w:t xml:space="preserve">are being pursued to </w:t>
      </w:r>
      <w:r w:rsidRPr="00E7138C">
        <w:rPr>
          <w:rStyle w:val="StyleUnderline"/>
          <w:highlight w:val="cyan"/>
        </w:rPr>
        <w:t>do</w:t>
      </w:r>
      <w:r w:rsidRPr="000C17CA">
        <w:rPr>
          <w:rStyle w:val="StyleUnderline"/>
        </w:rPr>
        <w:t xml:space="preserve"> precisely </w:t>
      </w:r>
      <w:r w:rsidRPr="00E7138C">
        <w:rPr>
          <w:rStyle w:val="StyleUnderline"/>
          <w:highlight w:val="cyan"/>
        </w:rPr>
        <w:t>this</w:t>
      </w:r>
      <w:r w:rsidRPr="0030252B">
        <w:rPr>
          <w:sz w:val="16"/>
        </w:rPr>
        <w:t>.</w:t>
      </w:r>
    </w:p>
    <w:p w14:paraId="18377C2B" w14:textId="77777777" w:rsidR="009B0512" w:rsidRPr="0030252B" w:rsidRDefault="009B0512" w:rsidP="009B0512">
      <w:pPr>
        <w:rPr>
          <w:sz w:val="16"/>
        </w:rPr>
      </w:pPr>
      <w:r w:rsidRPr="0030252B">
        <w:rPr>
          <w:sz w:val="16"/>
        </w:rPr>
        <w:t>Blockchain and beyond</w:t>
      </w:r>
    </w:p>
    <w:p w14:paraId="23A3481A" w14:textId="77777777" w:rsidR="009B0512" w:rsidRPr="0030252B" w:rsidRDefault="009B0512" w:rsidP="009B0512">
      <w:pPr>
        <w:rPr>
          <w:sz w:val="16"/>
        </w:rPr>
      </w:pPr>
      <w:r w:rsidRPr="0030252B">
        <w:rPr>
          <w:sz w:val="16"/>
        </w:rPr>
        <w:t>Blockchain is a digital, decentralized database of value-exchange transactions — essentially a ledger. It is open for anyone to see, like a shared Google document. Those who take part in viewing and building the ledger are called nodes. The ledger is established in a linear sequence of encrypted, time-stamped datasets, or “blocks.”</w:t>
      </w:r>
    </w:p>
    <w:p w14:paraId="4A11D60D" w14:textId="77777777" w:rsidR="009B0512" w:rsidRPr="0030252B" w:rsidRDefault="009B0512" w:rsidP="009B0512">
      <w:pPr>
        <w:rPr>
          <w:sz w:val="16"/>
        </w:rPr>
      </w:pPr>
      <w:r w:rsidRPr="0030252B">
        <w:rPr>
          <w:sz w:val="16"/>
        </w:rPr>
        <w:t xml:space="preserve">It is almost impossible to tamper with the ledger owing to a number of ingenious security measures, of which the most important is that the blockchain is based on the consent of the majority of nodes, </w:t>
      </w:r>
      <w:proofErr w:type="gramStart"/>
      <w:r w:rsidRPr="0030252B">
        <w:rPr>
          <w:sz w:val="16"/>
        </w:rPr>
        <w:t>i.e.</w:t>
      </w:r>
      <w:proofErr w:type="gramEnd"/>
      <w:r w:rsidRPr="0030252B">
        <w:rPr>
          <w:sz w:val="16"/>
        </w:rPr>
        <w:t xml:space="preserve"> it is a decentralized, peer-to-peer security system with no central site that could be compromised. The far-reaching contribution blockchain offers is the ability to create and maintain incorruptible records of monetary, product, or labor exchanges, among many other things, with no centralized intermediary such as a bank, a boss, or a government.</w:t>
      </w:r>
    </w:p>
    <w:p w14:paraId="294D8AF0" w14:textId="77777777" w:rsidR="009B0512" w:rsidRPr="0030252B" w:rsidRDefault="009B0512" w:rsidP="009B0512">
      <w:pPr>
        <w:rPr>
          <w:sz w:val="16"/>
        </w:rPr>
      </w:pPr>
      <w:r w:rsidRPr="000C17CA">
        <w:rPr>
          <w:rStyle w:val="StyleUnderline"/>
        </w:rPr>
        <w:t>We are</w:t>
      </w:r>
      <w:r w:rsidRPr="0030252B">
        <w:rPr>
          <w:sz w:val="16"/>
        </w:rPr>
        <w:t xml:space="preserve"> now also </w:t>
      </w:r>
      <w:r w:rsidRPr="000C17CA">
        <w:rPr>
          <w:rStyle w:val="StyleUnderline"/>
        </w:rPr>
        <w:t xml:space="preserve">beginning to see the unfolding of second- and </w:t>
      </w:r>
      <w:r w:rsidRPr="00991CC2">
        <w:rPr>
          <w:rStyle w:val="Emphasis"/>
          <w:highlight w:val="cyan"/>
        </w:rPr>
        <w:t>third-gen</w:t>
      </w:r>
      <w:r w:rsidRPr="000C17CA">
        <w:rPr>
          <w:rStyle w:val="StyleUnderline"/>
        </w:rPr>
        <w:t xml:space="preserve">eration </w:t>
      </w:r>
      <w:r w:rsidRPr="00991CC2">
        <w:rPr>
          <w:rStyle w:val="StyleUnderline"/>
          <w:highlight w:val="cyan"/>
        </w:rPr>
        <w:t>blockchain</w:t>
      </w:r>
      <w:r w:rsidRPr="000C17CA">
        <w:rPr>
          <w:rStyle w:val="StyleUnderline"/>
        </w:rPr>
        <w:t xml:space="preserve"> technologies, which</w:t>
      </w:r>
      <w:r w:rsidRPr="0030252B">
        <w:rPr>
          <w:sz w:val="16"/>
        </w:rPr>
        <w:t xml:space="preserve"> have </w:t>
      </w:r>
      <w:r w:rsidRPr="00991CC2">
        <w:rPr>
          <w:rStyle w:val="StyleUnderline"/>
          <w:highlight w:val="cyan"/>
        </w:rPr>
        <w:t>moved beyond</w:t>
      </w:r>
      <w:r w:rsidRPr="000C17CA">
        <w:rPr>
          <w:rStyle w:val="StyleUnderline"/>
        </w:rPr>
        <w:t xml:space="preserve"> capturing value </w:t>
      </w:r>
      <w:r w:rsidRPr="00991CC2">
        <w:rPr>
          <w:rStyle w:val="StyleUnderline"/>
          <w:highlight w:val="cyan"/>
        </w:rPr>
        <w:t xml:space="preserve">transfers to </w:t>
      </w:r>
      <w:r w:rsidRPr="00991CC2">
        <w:rPr>
          <w:rStyle w:val="Emphasis"/>
          <w:highlight w:val="cyan"/>
        </w:rPr>
        <w:t>establishing</w:t>
      </w:r>
      <w:r w:rsidRPr="000C17CA">
        <w:rPr>
          <w:rStyle w:val="Emphasis"/>
        </w:rPr>
        <w:t xml:space="preserve"> entire </w:t>
      </w:r>
      <w:r w:rsidRPr="00991CC2">
        <w:rPr>
          <w:rStyle w:val="Emphasis"/>
          <w:highlight w:val="cyan"/>
        </w:rPr>
        <w:t>systems of</w:t>
      </w:r>
      <w:r w:rsidRPr="000C17CA">
        <w:rPr>
          <w:rStyle w:val="Emphasis"/>
        </w:rPr>
        <w:t xml:space="preserve"> value </w:t>
      </w:r>
      <w:r w:rsidRPr="00991CC2">
        <w:rPr>
          <w:rStyle w:val="Emphasis"/>
          <w:highlight w:val="cyan"/>
        </w:rPr>
        <w:t>exchanges</w:t>
      </w:r>
      <w:r w:rsidRPr="00991CC2">
        <w:rPr>
          <w:rStyle w:val="StyleUnderline"/>
          <w:highlight w:val="cyan"/>
        </w:rPr>
        <w:t xml:space="preserve"> using</w:t>
      </w:r>
      <w:r w:rsidRPr="000C17CA">
        <w:rPr>
          <w:rStyle w:val="StyleUnderline"/>
        </w:rPr>
        <w:t xml:space="preserve"> </w:t>
      </w:r>
      <w:r w:rsidRPr="000C17CA">
        <w:rPr>
          <w:rStyle w:val="Emphasis"/>
        </w:rPr>
        <w:t xml:space="preserve">smart </w:t>
      </w:r>
      <w:r w:rsidRPr="00991CC2">
        <w:rPr>
          <w:rStyle w:val="Emphasis"/>
          <w:highlight w:val="cyan"/>
        </w:rPr>
        <w:t>contracts</w:t>
      </w:r>
      <w:r w:rsidRPr="0030252B">
        <w:rPr>
          <w:sz w:val="16"/>
        </w:rPr>
        <w:t>. A smart contract is a blockchain-enabled “if-then” program in which a particular event is triggered if a certain condition is met, which can be assessed by peer-to-peer or automated systems.</w:t>
      </w:r>
    </w:p>
    <w:p w14:paraId="1ED7E757" w14:textId="77777777" w:rsidR="009B0512" w:rsidRPr="0030252B" w:rsidRDefault="009B0512" w:rsidP="009B0512">
      <w:pPr>
        <w:rPr>
          <w:sz w:val="16"/>
        </w:rPr>
      </w:pPr>
      <w:r w:rsidRPr="0030252B">
        <w:rPr>
          <w:sz w:val="16"/>
        </w:rPr>
        <w:t xml:space="preserve">For instance, </w:t>
      </w:r>
      <w:proofErr w:type="spellStart"/>
      <w:r w:rsidRPr="0030252B">
        <w:rPr>
          <w:sz w:val="16"/>
        </w:rPr>
        <w:t>Sensorica’s</w:t>
      </w:r>
      <w:proofErr w:type="spellEnd"/>
      <w:r w:rsidRPr="0030252B">
        <w:rPr>
          <w:sz w:val="16"/>
        </w:rPr>
        <w:t xml:space="preserve"> value accounting system would be based on self-reporting and group verification. The information supplied by fishermen claiming </w:t>
      </w:r>
      <w:proofErr w:type="spellStart"/>
      <w:r w:rsidRPr="0030252B">
        <w:rPr>
          <w:sz w:val="16"/>
        </w:rPr>
        <w:t>Fishcoin</w:t>
      </w:r>
      <w:proofErr w:type="spellEnd"/>
      <w:r w:rsidRPr="0030252B">
        <w:rPr>
          <w:sz w:val="16"/>
        </w:rPr>
        <w:t xml:space="preserve"> could be assessed via a combination of autonomous sensing equipment, audits and reliance on users’ honor. Smart contracts can also be bound together into larger systems using artificial intelligence (AI) applications to create distributed autonomous organizations. Think here of </w:t>
      </w:r>
      <w:proofErr w:type="spellStart"/>
      <w:r w:rsidRPr="0030252B">
        <w:rPr>
          <w:sz w:val="16"/>
        </w:rPr>
        <w:t>Sensorica’s</w:t>
      </w:r>
      <w:proofErr w:type="spellEnd"/>
      <w:r w:rsidRPr="0030252B">
        <w:rPr>
          <w:sz w:val="16"/>
        </w:rPr>
        <w:t xml:space="preserve"> entire open value network being coded — from articles of association to bylaws — meaning that its complete production environment would have been created to function autonomously according to specific norms and values.</w:t>
      </w:r>
    </w:p>
    <w:p w14:paraId="5BD2B963" w14:textId="77777777" w:rsidR="009B0512" w:rsidRPr="0030252B" w:rsidRDefault="009B0512" w:rsidP="009B0512">
      <w:pPr>
        <w:rPr>
          <w:sz w:val="16"/>
        </w:rPr>
      </w:pPr>
      <w:r w:rsidRPr="0030252B">
        <w:rPr>
          <w:sz w:val="16"/>
        </w:rPr>
        <w:t>Despite its potential to make short shrift of centralized rent extractors and bosses, it is important to acknowledge that blockchain is not inherently progressive. In fact, it embodies the libertarian sentiments that are entrenched in capitalism’s market-centered value system. This means that technology-inspired, counter-capitalists have to fundamentally re-design, repurpose and re-govern blockchain’s underlying code.</w:t>
      </w:r>
    </w:p>
    <w:p w14:paraId="3E1F016D" w14:textId="77777777" w:rsidR="009B0512" w:rsidRPr="0030252B" w:rsidRDefault="009B0512" w:rsidP="009B0512">
      <w:pPr>
        <w:rPr>
          <w:sz w:val="16"/>
        </w:rPr>
      </w:pPr>
      <w:proofErr w:type="spellStart"/>
      <w:r w:rsidRPr="0030252B">
        <w:rPr>
          <w:sz w:val="16"/>
        </w:rPr>
        <w:t>FairCoin</w:t>
      </w:r>
      <w:proofErr w:type="spellEnd"/>
      <w:r w:rsidRPr="0030252B">
        <w:rPr>
          <w:sz w:val="16"/>
        </w:rPr>
        <w:t xml:space="preserve">, for instance, successfully circumvented the ridiculous amounts of energy required by the verification system of traditional blockchains by re-coding the procedure through which blocks are added. </w:t>
      </w:r>
      <w:proofErr w:type="spellStart"/>
      <w:r w:rsidRPr="0030252B">
        <w:rPr>
          <w:sz w:val="16"/>
        </w:rPr>
        <w:t>FairCoin</w:t>
      </w:r>
      <w:proofErr w:type="spellEnd"/>
      <w:r w:rsidRPr="0030252B">
        <w:rPr>
          <w:sz w:val="16"/>
        </w:rPr>
        <w:t xml:space="preserve"> has also embraced open, democratic governance arrangements for managing its code in order to avoid the often opaque and guarded decision-making structures employed in systems like Bitcoin.</w:t>
      </w:r>
    </w:p>
    <w:p w14:paraId="4686931B" w14:textId="77777777" w:rsidR="009B0512" w:rsidRPr="0030252B" w:rsidRDefault="009B0512" w:rsidP="009B0512">
      <w:pPr>
        <w:rPr>
          <w:sz w:val="16"/>
        </w:rPr>
      </w:pPr>
      <w:r w:rsidRPr="0030252B">
        <w:rPr>
          <w:sz w:val="16"/>
        </w:rPr>
        <w:t xml:space="preserve">Some commons-oriented code writers are even developing cryptographic ledger systems beyond blockchain whereby anonymous, “trustless” networks are replaced by interlinked trusting groups, thereby enabling greater speed and scalability of data processing. </w:t>
      </w:r>
      <w:r w:rsidRPr="0030252B">
        <w:rPr>
          <w:sz w:val="16"/>
        </w:rPr>
        <w:lastRenderedPageBreak/>
        <w:t>One such effort is the biomimicry-inspired “</w:t>
      </w:r>
      <w:proofErr w:type="spellStart"/>
      <w:r w:rsidRPr="0030252B">
        <w:rPr>
          <w:sz w:val="16"/>
        </w:rPr>
        <w:t>Holochain</w:t>
      </w:r>
      <w:proofErr w:type="spellEnd"/>
      <w:r w:rsidRPr="0030252B">
        <w:rPr>
          <w:sz w:val="16"/>
        </w:rPr>
        <w:t>,” a blockchain-like code described as a “method and reward structure for storing and accessing data and applications among users themselves.”</w:t>
      </w:r>
    </w:p>
    <w:p w14:paraId="33C64ADA" w14:textId="77777777" w:rsidR="009B0512" w:rsidRPr="0030252B" w:rsidRDefault="009B0512" w:rsidP="009B0512">
      <w:pPr>
        <w:rPr>
          <w:sz w:val="16"/>
        </w:rPr>
      </w:pPr>
      <w:r w:rsidRPr="0030252B">
        <w:rPr>
          <w:sz w:val="16"/>
        </w:rPr>
        <w:t xml:space="preserve">The ultimate aim of the </w:t>
      </w:r>
      <w:proofErr w:type="spellStart"/>
      <w:r w:rsidRPr="0030252B">
        <w:rPr>
          <w:sz w:val="16"/>
        </w:rPr>
        <w:t>Holochain</w:t>
      </w:r>
      <w:proofErr w:type="spellEnd"/>
      <w:r w:rsidRPr="0030252B">
        <w:rPr>
          <w:sz w:val="16"/>
        </w:rPr>
        <w:t xml:space="preserve"> project is to overcome the internet’s server-dependent centralization by using the participants’ excess computer processing power and hardware storage to create a true peer-to-peer internet, or “</w:t>
      </w:r>
      <w:proofErr w:type="spellStart"/>
      <w:r w:rsidRPr="0030252B">
        <w:rPr>
          <w:sz w:val="16"/>
        </w:rPr>
        <w:t>Holo</w:t>
      </w:r>
      <w:proofErr w:type="spellEnd"/>
      <w:r w:rsidRPr="0030252B">
        <w:rPr>
          <w:sz w:val="16"/>
        </w:rPr>
        <w:t xml:space="preserve"> network.”</w:t>
      </w:r>
    </w:p>
    <w:p w14:paraId="59325114" w14:textId="77777777" w:rsidR="009B0512" w:rsidRPr="0030252B" w:rsidRDefault="009B0512" w:rsidP="009B0512">
      <w:pPr>
        <w:rPr>
          <w:sz w:val="16"/>
        </w:rPr>
      </w:pPr>
      <w:r w:rsidRPr="0030252B">
        <w:rPr>
          <w:sz w:val="16"/>
        </w:rPr>
        <w:t xml:space="preserve">Such a network will eventually require the widespread adoption of </w:t>
      </w:r>
      <w:proofErr w:type="spellStart"/>
      <w:r w:rsidRPr="0030252B">
        <w:rPr>
          <w:sz w:val="16"/>
        </w:rPr>
        <w:t>HoloPorts</w:t>
      </w:r>
      <w:proofErr w:type="spellEnd"/>
      <w:r w:rsidRPr="0030252B">
        <w:rPr>
          <w:sz w:val="16"/>
        </w:rPr>
        <w:t xml:space="preserve">, the hardware that enables computer power sharing, as well as decentralized </w:t>
      </w:r>
      <w:proofErr w:type="spellStart"/>
      <w:r w:rsidRPr="0030252B">
        <w:rPr>
          <w:sz w:val="16"/>
        </w:rPr>
        <w:t>Holo</w:t>
      </w:r>
      <w:proofErr w:type="spellEnd"/>
      <w:r w:rsidRPr="0030252B">
        <w:rPr>
          <w:sz w:val="16"/>
        </w:rPr>
        <w:t xml:space="preserve"> applications that will run in the </w:t>
      </w:r>
      <w:proofErr w:type="spellStart"/>
      <w:r w:rsidRPr="0030252B">
        <w:rPr>
          <w:sz w:val="16"/>
        </w:rPr>
        <w:t>Holo</w:t>
      </w:r>
      <w:proofErr w:type="spellEnd"/>
      <w:r w:rsidRPr="0030252B">
        <w:rPr>
          <w:sz w:val="16"/>
        </w:rPr>
        <w:t xml:space="preserve"> network. The </w:t>
      </w:r>
      <w:proofErr w:type="spellStart"/>
      <w:r w:rsidRPr="0030252B">
        <w:rPr>
          <w:sz w:val="16"/>
        </w:rPr>
        <w:t>Holo</w:t>
      </w:r>
      <w:proofErr w:type="spellEnd"/>
      <w:r w:rsidRPr="0030252B">
        <w:rPr>
          <w:sz w:val="16"/>
        </w:rPr>
        <w:t xml:space="preserve"> apps, or </w:t>
      </w:r>
      <w:proofErr w:type="spellStart"/>
      <w:r w:rsidRPr="0030252B">
        <w:rPr>
          <w:sz w:val="16"/>
        </w:rPr>
        <w:t>Happs</w:t>
      </w:r>
      <w:proofErr w:type="spellEnd"/>
      <w:r w:rsidRPr="0030252B">
        <w:rPr>
          <w:sz w:val="16"/>
        </w:rPr>
        <w:t xml:space="preserve">, will generally be aimed at making use of and expanding the peer-to-peer nature of the network, ranging from alternative social media platforms, such as Junto, to energy monitors and distribution systems such as </w:t>
      </w:r>
      <w:proofErr w:type="spellStart"/>
      <w:r w:rsidRPr="0030252B">
        <w:rPr>
          <w:sz w:val="16"/>
        </w:rPr>
        <w:t>Redgrid</w:t>
      </w:r>
      <w:proofErr w:type="spellEnd"/>
      <w:r w:rsidRPr="0030252B">
        <w:rPr>
          <w:sz w:val="16"/>
        </w:rPr>
        <w:t>.</w:t>
      </w:r>
    </w:p>
    <w:p w14:paraId="7A5D5BD5" w14:textId="77777777" w:rsidR="009B0512" w:rsidRPr="0030252B" w:rsidRDefault="009B0512" w:rsidP="009B0512">
      <w:pPr>
        <w:rPr>
          <w:sz w:val="16"/>
        </w:rPr>
      </w:pPr>
      <w:r w:rsidRPr="0030252B">
        <w:rPr>
          <w:sz w:val="16"/>
        </w:rPr>
        <w:t>Re-valuing and de-fetishizing</w:t>
      </w:r>
    </w:p>
    <w:p w14:paraId="6A98E5F9" w14:textId="77777777" w:rsidR="009B0512" w:rsidRPr="0030252B" w:rsidRDefault="009B0512" w:rsidP="009B0512">
      <w:pPr>
        <w:rPr>
          <w:sz w:val="16"/>
        </w:rPr>
      </w:pPr>
      <w:r w:rsidRPr="000C17CA">
        <w:rPr>
          <w:rStyle w:val="StyleUnderline"/>
        </w:rPr>
        <w:t xml:space="preserve">How could </w:t>
      </w:r>
      <w:r w:rsidRPr="00991CC2">
        <w:rPr>
          <w:rStyle w:val="StyleUnderline"/>
          <w:highlight w:val="cyan"/>
        </w:rPr>
        <w:t>this</w:t>
      </w:r>
      <w:r w:rsidRPr="000C17CA">
        <w:rPr>
          <w:rStyle w:val="StyleUnderline"/>
        </w:rPr>
        <w:t xml:space="preserve"> fancy new code </w:t>
      </w:r>
      <w:r w:rsidRPr="00991CC2">
        <w:rPr>
          <w:rStyle w:val="StyleUnderline"/>
          <w:highlight w:val="cyan"/>
        </w:rPr>
        <w:t>challenge</w:t>
      </w:r>
      <w:r w:rsidRPr="000C17CA">
        <w:rPr>
          <w:rStyle w:val="StyleUnderline"/>
        </w:rPr>
        <w:t xml:space="preserve"> the human and environmental </w:t>
      </w:r>
      <w:r w:rsidRPr="00991CC2">
        <w:rPr>
          <w:rStyle w:val="StyleUnderline"/>
          <w:highlight w:val="cyan"/>
        </w:rPr>
        <w:t xml:space="preserve">degradations caused by </w:t>
      </w:r>
      <w:r w:rsidRPr="00991CC2">
        <w:rPr>
          <w:rStyle w:val="Emphasis"/>
          <w:highlight w:val="cyan"/>
        </w:rPr>
        <w:t>cap</w:t>
      </w:r>
      <w:r w:rsidRPr="000C17CA">
        <w:rPr>
          <w:rStyle w:val="StyleUnderline"/>
        </w:rPr>
        <w:t xml:space="preserve">italism’s valuation system? We know that the current value system reduces labor to an </w:t>
      </w:r>
      <w:r w:rsidRPr="000C17CA">
        <w:rPr>
          <w:rStyle w:val="Emphasis"/>
        </w:rPr>
        <w:t>exploitable</w:t>
      </w:r>
      <w:r w:rsidRPr="000C17CA">
        <w:rPr>
          <w:rStyle w:val="StyleUnderline"/>
        </w:rPr>
        <w:t xml:space="preserve"> commodity. In</w:t>
      </w:r>
      <w:r w:rsidRPr="0030252B">
        <w:rPr>
          <w:sz w:val="16"/>
        </w:rPr>
        <w:t xml:space="preserve"> </w:t>
      </w:r>
      <w:proofErr w:type="spellStart"/>
      <w:r w:rsidRPr="0030252B">
        <w:rPr>
          <w:sz w:val="16"/>
        </w:rPr>
        <w:t>Sensorica’s</w:t>
      </w:r>
      <w:proofErr w:type="spellEnd"/>
      <w:r w:rsidRPr="0030252B">
        <w:rPr>
          <w:sz w:val="16"/>
        </w:rPr>
        <w:t xml:space="preserve"> </w:t>
      </w:r>
      <w:r w:rsidRPr="000C17CA">
        <w:rPr>
          <w:rStyle w:val="StyleUnderline"/>
        </w:rPr>
        <w:t>open value network, however</w:t>
      </w:r>
      <w:r w:rsidRPr="0030252B">
        <w:rPr>
          <w:sz w:val="16"/>
        </w:rPr>
        <w:t xml:space="preserve">, the </w:t>
      </w:r>
      <w:r w:rsidRPr="00991CC2">
        <w:rPr>
          <w:rStyle w:val="StyleUnderline"/>
          <w:highlight w:val="cyan"/>
        </w:rPr>
        <w:t>exploitation</w:t>
      </w:r>
      <w:r w:rsidRPr="000C17CA">
        <w:rPr>
          <w:rStyle w:val="StyleUnderline"/>
        </w:rPr>
        <w:t xml:space="preserve"> of labor </w:t>
      </w:r>
      <w:r w:rsidRPr="00991CC2">
        <w:rPr>
          <w:rStyle w:val="StyleUnderline"/>
          <w:highlight w:val="cyan"/>
        </w:rPr>
        <w:t>is</w:t>
      </w:r>
      <w:r w:rsidRPr="000C17CA">
        <w:rPr>
          <w:rStyle w:val="StyleUnderline"/>
        </w:rPr>
        <w:t xml:space="preserve"> directly </w:t>
      </w:r>
      <w:r w:rsidRPr="00991CC2">
        <w:rPr>
          <w:rStyle w:val="StyleUnderline"/>
          <w:highlight w:val="cyan"/>
        </w:rPr>
        <w:t>challenged</w:t>
      </w:r>
      <w:r w:rsidRPr="000C17CA">
        <w:rPr>
          <w:rStyle w:val="StyleUnderline"/>
        </w:rPr>
        <w:t xml:space="preserve"> by </w:t>
      </w:r>
      <w:r w:rsidRPr="00991CC2">
        <w:rPr>
          <w:rStyle w:val="StyleUnderline"/>
          <w:highlight w:val="cyan"/>
        </w:rPr>
        <w:t>creating a</w:t>
      </w:r>
      <w:r w:rsidRPr="000C17CA">
        <w:rPr>
          <w:rStyle w:val="StyleUnderline"/>
        </w:rPr>
        <w:t xml:space="preserve"> </w:t>
      </w:r>
      <w:r w:rsidRPr="000C17CA">
        <w:rPr>
          <w:rStyle w:val="Emphasis"/>
        </w:rPr>
        <w:t xml:space="preserve">value </w:t>
      </w:r>
      <w:r w:rsidRPr="00991CC2">
        <w:rPr>
          <w:rStyle w:val="Emphasis"/>
          <w:highlight w:val="cyan"/>
        </w:rPr>
        <w:t>accounting system</w:t>
      </w:r>
      <w:r w:rsidRPr="000C17CA">
        <w:rPr>
          <w:rStyle w:val="StyleUnderline"/>
        </w:rPr>
        <w:t xml:space="preserve"> that is </w:t>
      </w:r>
      <w:r w:rsidRPr="00991CC2">
        <w:rPr>
          <w:rStyle w:val="StyleUnderline"/>
          <w:highlight w:val="cyan"/>
        </w:rPr>
        <w:t>inherently</w:t>
      </w:r>
      <w:r w:rsidRPr="000C17CA">
        <w:rPr>
          <w:rStyle w:val="StyleUnderline"/>
        </w:rPr>
        <w:t xml:space="preserve"> </w:t>
      </w:r>
      <w:r w:rsidRPr="000C17CA">
        <w:rPr>
          <w:rStyle w:val="Emphasis"/>
        </w:rPr>
        <w:t>meritocratic</w:t>
      </w:r>
      <w:r w:rsidRPr="000C17CA">
        <w:rPr>
          <w:rStyle w:val="StyleUnderline"/>
        </w:rPr>
        <w:t xml:space="preserve"> and </w:t>
      </w:r>
      <w:r w:rsidRPr="00991CC2">
        <w:rPr>
          <w:rStyle w:val="Emphasis"/>
          <w:highlight w:val="cyan"/>
        </w:rPr>
        <w:t>fair</w:t>
      </w:r>
      <w:r w:rsidRPr="0030252B">
        <w:rPr>
          <w:sz w:val="16"/>
        </w:rPr>
        <w:t xml:space="preserve">, where work done within one project can also be credited if it is picked up by another. </w:t>
      </w:r>
      <w:r w:rsidRPr="000C17CA">
        <w:rPr>
          <w:rStyle w:val="StyleUnderline"/>
        </w:rPr>
        <w:t>It is a commons-based peer-to-peer production arrangement rooted in fundamentally non-capitalist values</w:t>
      </w:r>
      <w:r w:rsidRPr="0030252B">
        <w:rPr>
          <w:sz w:val="16"/>
        </w:rPr>
        <w:t xml:space="preserve"> — collaboration, openness, decentralization — yet one that its proponents believe can compete with and ultimately replace capitalist actors in the marketplace.</w:t>
      </w:r>
    </w:p>
    <w:p w14:paraId="06BB7B5F" w14:textId="77777777" w:rsidR="009B0512" w:rsidRPr="0030252B" w:rsidRDefault="009B0512" w:rsidP="009B0512">
      <w:pPr>
        <w:rPr>
          <w:sz w:val="16"/>
        </w:rPr>
      </w:pPr>
      <w:r w:rsidRPr="0030252B">
        <w:rPr>
          <w:sz w:val="16"/>
        </w:rPr>
        <w:t xml:space="preserve">Developing such a system has been one of </w:t>
      </w:r>
      <w:proofErr w:type="spellStart"/>
      <w:r w:rsidRPr="0030252B">
        <w:rPr>
          <w:sz w:val="16"/>
        </w:rPr>
        <w:t>Sensorica’s</w:t>
      </w:r>
      <w:proofErr w:type="spellEnd"/>
      <w:r w:rsidRPr="0030252B">
        <w:rPr>
          <w:sz w:val="16"/>
        </w:rPr>
        <w:t xml:space="preserve"> main goals and it is now seeking blockchain-based solutions to increase its functionality, scalability and security. </w:t>
      </w:r>
      <w:proofErr w:type="spellStart"/>
      <w:r w:rsidRPr="0030252B">
        <w:rPr>
          <w:sz w:val="16"/>
        </w:rPr>
        <w:t>Holochain</w:t>
      </w:r>
      <w:proofErr w:type="spellEnd"/>
      <w:r w:rsidRPr="0030252B">
        <w:rPr>
          <w:sz w:val="16"/>
        </w:rPr>
        <w:t xml:space="preserve"> is one of the leading contenders to build this infrastructure.</w:t>
      </w:r>
    </w:p>
    <w:p w14:paraId="61788CEE" w14:textId="77777777" w:rsidR="009B0512" w:rsidRPr="0030252B" w:rsidRDefault="009B0512" w:rsidP="009B0512">
      <w:pPr>
        <w:rPr>
          <w:sz w:val="16"/>
        </w:rPr>
      </w:pPr>
      <w:r w:rsidRPr="0030252B">
        <w:rPr>
          <w:sz w:val="16"/>
        </w:rPr>
        <w:t xml:space="preserve">The idea of coding commons-centered environments such as these is also the impetus for the creation of the Economic Space Agency (ECSA), a global collective of counter-capitalist economists and computer scientists seeking to expand and scale up the values-infused production pursued by the likes of </w:t>
      </w:r>
      <w:proofErr w:type="spellStart"/>
      <w:r w:rsidRPr="0030252B">
        <w:rPr>
          <w:sz w:val="16"/>
        </w:rPr>
        <w:t>Sensorica</w:t>
      </w:r>
      <w:proofErr w:type="spellEnd"/>
      <w:r w:rsidRPr="0030252B">
        <w:rPr>
          <w:sz w:val="16"/>
        </w:rPr>
        <w:t xml:space="preserve">. According to </w:t>
      </w:r>
      <w:proofErr w:type="spellStart"/>
      <w:r w:rsidRPr="0030252B">
        <w:rPr>
          <w:sz w:val="16"/>
        </w:rPr>
        <w:t>Tere</w:t>
      </w:r>
      <w:proofErr w:type="spellEnd"/>
      <w:r w:rsidRPr="0030252B">
        <w:rPr>
          <w:sz w:val="16"/>
        </w:rPr>
        <w:t xml:space="preserve"> </w:t>
      </w:r>
      <w:proofErr w:type="spellStart"/>
      <w:r w:rsidRPr="0030252B">
        <w:rPr>
          <w:sz w:val="16"/>
        </w:rPr>
        <w:t>Vadén</w:t>
      </w:r>
      <w:proofErr w:type="spellEnd"/>
      <w:r w:rsidRPr="0030252B">
        <w:rPr>
          <w:sz w:val="16"/>
        </w:rPr>
        <w:t xml:space="preserve"> at ECSA, the aim is to create environments for economic interaction that “… encode incentive mechanisms and choose specific valuation metrics of non-monetary assemblages (from relationality, trust, and quality to land, </w:t>
      </w:r>
      <w:proofErr w:type="spellStart"/>
      <w:r w:rsidRPr="0030252B">
        <w:rPr>
          <w:sz w:val="16"/>
        </w:rPr>
        <w:t>labour</w:t>
      </w:r>
      <w:proofErr w:type="spellEnd"/>
      <w:r w:rsidRPr="0030252B">
        <w:rPr>
          <w:sz w:val="16"/>
        </w:rPr>
        <w:t xml:space="preserve"> and material goods) in smart contracts.”</w:t>
      </w:r>
    </w:p>
    <w:p w14:paraId="68C360BF" w14:textId="77777777" w:rsidR="009B0512" w:rsidRPr="0030252B" w:rsidRDefault="009B0512" w:rsidP="009B0512">
      <w:pPr>
        <w:rPr>
          <w:sz w:val="16"/>
        </w:rPr>
      </w:pPr>
      <w:r w:rsidRPr="0030252B">
        <w:rPr>
          <w:sz w:val="16"/>
        </w:rPr>
        <w:t xml:space="preserve">Importantly, the values being coded into these environments, which can expand far past a single enterprise to encompass trans-local economies, are not limited to labor but can also address environmental issues. According to David Dao, a pioneer in employing distributed autonomous organizations to further sustainability, “we now have accessible tools to efficiently engineer economic incentives in a cheap and scalable manner…by distilling (crypto) incentives into code, we are now able to treat economics simply as </w:t>
      </w:r>
      <w:proofErr w:type="gramStart"/>
      <w:r w:rsidRPr="0030252B">
        <w:rPr>
          <w:sz w:val="16"/>
        </w:rPr>
        <w:t>software .</w:t>
      </w:r>
      <w:proofErr w:type="gramEnd"/>
      <w:r w:rsidRPr="0030252B">
        <w:rPr>
          <w:sz w:val="16"/>
        </w:rPr>
        <w:t xml:space="preserve">” Driven by this conviction, Dao founded </w:t>
      </w:r>
      <w:proofErr w:type="spellStart"/>
      <w:r w:rsidRPr="0030252B">
        <w:rPr>
          <w:sz w:val="16"/>
        </w:rPr>
        <w:t>GainForest</w:t>
      </w:r>
      <w:proofErr w:type="spellEnd"/>
      <w:r w:rsidRPr="0030252B">
        <w:rPr>
          <w:sz w:val="16"/>
        </w:rPr>
        <w:t>, which uses a combination of smart contracts to link donors, forest communities and sophisticated verification systems to fund and support sustainable forest stewardship, specifically in the Kayapo Indigenous territories in Brazil.</w:t>
      </w:r>
    </w:p>
    <w:p w14:paraId="2A637ADF" w14:textId="77777777" w:rsidR="009B0512" w:rsidRPr="0030252B" w:rsidRDefault="009B0512" w:rsidP="009B0512">
      <w:pPr>
        <w:rPr>
          <w:sz w:val="16"/>
        </w:rPr>
      </w:pPr>
      <w:r w:rsidRPr="000C17CA">
        <w:rPr>
          <w:rStyle w:val="StyleUnderline"/>
        </w:rPr>
        <w:t xml:space="preserve">Beyond exploitation, </w:t>
      </w:r>
      <w:r w:rsidRPr="00991CC2">
        <w:rPr>
          <w:rStyle w:val="Emphasis"/>
          <w:highlight w:val="cyan"/>
        </w:rPr>
        <w:t>cap</w:t>
      </w:r>
      <w:r w:rsidRPr="000C17CA">
        <w:rPr>
          <w:rStyle w:val="StyleUnderline"/>
        </w:rPr>
        <w:t xml:space="preserve">italism </w:t>
      </w:r>
      <w:r w:rsidRPr="00991CC2">
        <w:rPr>
          <w:rStyle w:val="StyleUnderline"/>
          <w:highlight w:val="cyan"/>
        </w:rPr>
        <w:t>creates</w:t>
      </w:r>
      <w:r w:rsidRPr="000C17CA">
        <w:rPr>
          <w:rStyle w:val="StyleUnderline"/>
        </w:rPr>
        <w:t xml:space="preserve"> a sense that goods and services are </w:t>
      </w:r>
      <w:r w:rsidRPr="000C17CA">
        <w:rPr>
          <w:rStyle w:val="Emphasis"/>
        </w:rPr>
        <w:t>stand-alone things</w:t>
      </w:r>
      <w:r w:rsidRPr="0030252B">
        <w:rPr>
          <w:sz w:val="16"/>
        </w:rPr>
        <w:t xml:space="preserve"> whose value is directly captured in their price, thereby obscuring how this value is actually derived. This is what Marx called </w:t>
      </w:r>
      <w:r w:rsidRPr="00991CC2">
        <w:rPr>
          <w:rStyle w:val="StyleUnderline"/>
          <w:highlight w:val="cyan"/>
        </w:rPr>
        <w:t>“commodity fetishism.”</w:t>
      </w:r>
      <w:r w:rsidRPr="0030252B">
        <w:rPr>
          <w:sz w:val="16"/>
        </w:rPr>
        <w:t xml:space="preserve"> This view of commodities significantly contributes to workers’ alienation because it breaks down the inter-personal relationship between producer and consumer. It also leads to a disconnect between consumer and nature.</w:t>
      </w:r>
    </w:p>
    <w:p w14:paraId="456D7DAD" w14:textId="77777777" w:rsidR="009B0512" w:rsidRPr="0030252B" w:rsidRDefault="009B0512" w:rsidP="009B0512">
      <w:pPr>
        <w:rPr>
          <w:sz w:val="16"/>
        </w:rPr>
      </w:pPr>
      <w:r w:rsidRPr="0030252B">
        <w:rPr>
          <w:sz w:val="16"/>
        </w:rPr>
        <w:t xml:space="preserve">Turning again to </w:t>
      </w:r>
      <w:proofErr w:type="spellStart"/>
      <w:r w:rsidRPr="0030252B">
        <w:rPr>
          <w:sz w:val="16"/>
        </w:rPr>
        <w:t>Sensorica</w:t>
      </w:r>
      <w:proofErr w:type="spellEnd"/>
      <w:r w:rsidRPr="0030252B">
        <w:rPr>
          <w:sz w:val="16"/>
        </w:rPr>
        <w:t xml:space="preserve">, </w:t>
      </w:r>
      <w:r w:rsidRPr="0030252B">
        <w:rPr>
          <w:rStyle w:val="StyleUnderline"/>
        </w:rPr>
        <w:t xml:space="preserve">the voluntary, </w:t>
      </w:r>
      <w:r w:rsidRPr="00810309">
        <w:rPr>
          <w:rStyle w:val="Emphasis"/>
          <w:highlight w:val="cyan"/>
        </w:rPr>
        <w:t>empowered</w:t>
      </w:r>
      <w:r w:rsidRPr="0030252B">
        <w:rPr>
          <w:rStyle w:val="StyleUnderline"/>
        </w:rPr>
        <w:t xml:space="preserve"> and </w:t>
      </w:r>
      <w:r w:rsidRPr="00810309">
        <w:rPr>
          <w:rStyle w:val="Emphasis"/>
          <w:highlight w:val="cyan"/>
        </w:rPr>
        <w:t>justly remunerated</w:t>
      </w:r>
      <w:r w:rsidRPr="00810309">
        <w:rPr>
          <w:rStyle w:val="StyleUnderline"/>
          <w:highlight w:val="cyan"/>
        </w:rPr>
        <w:t xml:space="preserve"> labor</w:t>
      </w:r>
      <w:r w:rsidRPr="0030252B">
        <w:rPr>
          <w:rStyle w:val="StyleUnderline"/>
        </w:rPr>
        <w:t xml:space="preserve"> that </w:t>
      </w:r>
      <w:r w:rsidRPr="00810309">
        <w:rPr>
          <w:rStyle w:val="StyleUnderline"/>
          <w:highlight w:val="cyan"/>
        </w:rPr>
        <w:t>could be</w:t>
      </w:r>
      <w:r w:rsidRPr="0030252B">
        <w:rPr>
          <w:rStyle w:val="StyleUnderline"/>
        </w:rPr>
        <w:t xml:space="preserve"> made </w:t>
      </w:r>
      <w:r w:rsidRPr="00810309">
        <w:rPr>
          <w:rStyle w:val="Emphasis"/>
          <w:highlight w:val="cyan"/>
        </w:rPr>
        <w:t>feasible</w:t>
      </w:r>
      <w:r w:rsidRPr="00810309">
        <w:rPr>
          <w:rStyle w:val="StyleUnderline"/>
          <w:highlight w:val="cyan"/>
        </w:rPr>
        <w:t xml:space="preserve"> on a </w:t>
      </w:r>
      <w:r w:rsidRPr="00810309">
        <w:rPr>
          <w:rStyle w:val="Emphasis"/>
          <w:highlight w:val="cyan"/>
        </w:rPr>
        <w:t>large scale</w:t>
      </w:r>
      <w:r w:rsidRPr="00810309">
        <w:rPr>
          <w:rStyle w:val="StyleUnderline"/>
          <w:highlight w:val="cyan"/>
        </w:rPr>
        <w:t xml:space="preserve"> through blockchain</w:t>
      </w:r>
      <w:r w:rsidRPr="0030252B">
        <w:rPr>
          <w:rStyle w:val="StyleUnderline"/>
        </w:rPr>
        <w:t xml:space="preserve">-enabled, open value networks could be a way to </w:t>
      </w:r>
      <w:r w:rsidRPr="0030252B">
        <w:rPr>
          <w:rStyle w:val="Emphasis"/>
        </w:rPr>
        <w:t>return a sense of ownership</w:t>
      </w:r>
      <w:r w:rsidRPr="0030252B">
        <w:rPr>
          <w:rStyle w:val="StyleUnderline"/>
        </w:rPr>
        <w:t xml:space="preserve"> of the </w:t>
      </w:r>
      <w:r w:rsidRPr="0030252B">
        <w:rPr>
          <w:rStyle w:val="Emphasis"/>
        </w:rPr>
        <w:t>labor provided</w:t>
      </w:r>
      <w:r w:rsidRPr="0030252B">
        <w:rPr>
          <w:sz w:val="16"/>
        </w:rPr>
        <w:t xml:space="preserve">. </w:t>
      </w:r>
      <w:proofErr w:type="spellStart"/>
      <w:r w:rsidRPr="0030252B">
        <w:rPr>
          <w:sz w:val="16"/>
        </w:rPr>
        <w:t>FairCoop</w:t>
      </w:r>
      <w:proofErr w:type="spellEnd"/>
      <w:r w:rsidRPr="0030252B">
        <w:rPr>
          <w:sz w:val="16"/>
        </w:rPr>
        <w:t xml:space="preserve"> is another instance in which workers’ alienation is challenged by facilitating self-employment with the help of the alternative </w:t>
      </w:r>
      <w:proofErr w:type="spellStart"/>
      <w:r w:rsidRPr="0030252B">
        <w:rPr>
          <w:sz w:val="16"/>
        </w:rPr>
        <w:t>FairCoin</w:t>
      </w:r>
      <w:proofErr w:type="spellEnd"/>
      <w:r w:rsidRPr="0030252B">
        <w:rPr>
          <w:sz w:val="16"/>
        </w:rPr>
        <w:t xml:space="preserve"> cryptocurrency. Similarly, </w:t>
      </w:r>
      <w:proofErr w:type="spellStart"/>
      <w:r w:rsidRPr="0030252B">
        <w:rPr>
          <w:sz w:val="16"/>
        </w:rPr>
        <w:t>Fishcoin</w:t>
      </w:r>
      <w:proofErr w:type="spellEnd"/>
      <w:r w:rsidRPr="0030252B">
        <w:rPr>
          <w:sz w:val="16"/>
        </w:rPr>
        <w:t xml:space="preserve"> challenges the disconnect between producers and consumers inherent in commodity fetishism through more transparent supply chains.</w:t>
      </w:r>
    </w:p>
    <w:p w14:paraId="6FCEF3E4" w14:textId="5379F4C6" w:rsidR="009B0512" w:rsidRPr="009B0512" w:rsidRDefault="009B0512" w:rsidP="009B0512">
      <w:pPr>
        <w:rPr>
          <w:sz w:val="16"/>
        </w:rPr>
      </w:pPr>
      <w:r w:rsidRPr="00810309">
        <w:rPr>
          <w:rStyle w:val="StyleUnderline"/>
          <w:highlight w:val="cyan"/>
        </w:rPr>
        <w:t>By</w:t>
      </w:r>
      <w:r w:rsidRPr="0030252B">
        <w:rPr>
          <w:rStyle w:val="StyleUnderline"/>
        </w:rPr>
        <w:t xml:space="preserve"> meticulously </w:t>
      </w:r>
      <w:r w:rsidRPr="00810309">
        <w:rPr>
          <w:rStyle w:val="StyleUnderline"/>
          <w:highlight w:val="cyan"/>
        </w:rPr>
        <w:t>documenting</w:t>
      </w:r>
      <w:r w:rsidRPr="0030252B">
        <w:rPr>
          <w:rStyle w:val="StyleUnderline"/>
        </w:rPr>
        <w:t xml:space="preserve"> the various stages in </w:t>
      </w:r>
      <w:r w:rsidRPr="00810309">
        <w:rPr>
          <w:rStyle w:val="StyleUnderline"/>
          <w:highlight w:val="cyan"/>
        </w:rPr>
        <w:t>production</w:t>
      </w:r>
      <w:r w:rsidRPr="0030252B">
        <w:rPr>
          <w:rStyle w:val="StyleUnderline"/>
        </w:rPr>
        <w:t xml:space="preserve">, producers and </w:t>
      </w:r>
      <w:r w:rsidRPr="00810309">
        <w:rPr>
          <w:rStyle w:val="StyleUnderline"/>
          <w:highlight w:val="cyan"/>
        </w:rPr>
        <w:t>consumers</w:t>
      </w:r>
      <w:r w:rsidRPr="0030252B">
        <w:rPr>
          <w:rStyle w:val="StyleUnderline"/>
        </w:rPr>
        <w:t xml:space="preserve"> can develop and </w:t>
      </w:r>
      <w:r w:rsidRPr="00810309">
        <w:rPr>
          <w:rStyle w:val="StyleUnderline"/>
          <w:highlight w:val="cyan"/>
        </w:rPr>
        <w:t>respond</w:t>
      </w:r>
      <w:r w:rsidRPr="0030252B">
        <w:rPr>
          <w:rStyle w:val="StyleUnderline"/>
        </w:rPr>
        <w:t xml:space="preserve"> to the various human and natural dimensions in a given economic activity. The </w:t>
      </w:r>
      <w:r w:rsidRPr="00810309">
        <w:rPr>
          <w:rStyle w:val="StyleUnderline"/>
          <w:highlight w:val="cyan"/>
        </w:rPr>
        <w:t>blockchain</w:t>
      </w:r>
      <w:r w:rsidRPr="0030252B">
        <w:rPr>
          <w:rStyle w:val="StyleUnderline"/>
        </w:rPr>
        <w:t xml:space="preserve">-based system that </w:t>
      </w:r>
      <w:r w:rsidRPr="00810309">
        <w:rPr>
          <w:rStyle w:val="StyleUnderline"/>
          <w:highlight w:val="cyan"/>
        </w:rPr>
        <w:t>reveals</w:t>
      </w:r>
      <w:r w:rsidRPr="0030252B">
        <w:rPr>
          <w:rStyle w:val="StyleUnderline"/>
        </w:rPr>
        <w:t xml:space="preserve"> the various </w:t>
      </w:r>
      <w:r w:rsidRPr="00810309">
        <w:rPr>
          <w:rStyle w:val="StyleUnderline"/>
          <w:highlight w:val="cyan"/>
        </w:rPr>
        <w:t>sources</w:t>
      </w:r>
      <w:r w:rsidRPr="0030252B">
        <w:rPr>
          <w:rStyle w:val="StyleUnderline"/>
        </w:rPr>
        <w:t xml:space="preserve"> of the seafood we eat</w:t>
      </w:r>
      <w:r w:rsidRPr="0030252B">
        <w:rPr>
          <w:sz w:val="16"/>
        </w:rPr>
        <w:t xml:space="preserve">, for instance, </w:t>
      </w:r>
      <w:r w:rsidRPr="0030252B">
        <w:rPr>
          <w:rStyle w:val="StyleUnderline"/>
        </w:rPr>
        <w:t xml:space="preserve">is </w:t>
      </w:r>
      <w:r w:rsidRPr="00810309">
        <w:rPr>
          <w:rStyle w:val="StyleUnderline"/>
          <w:highlight w:val="cyan"/>
        </w:rPr>
        <w:t xml:space="preserve">a </w:t>
      </w:r>
      <w:r w:rsidRPr="00810309">
        <w:rPr>
          <w:rStyle w:val="Emphasis"/>
          <w:highlight w:val="cyan"/>
        </w:rPr>
        <w:t>first step</w:t>
      </w:r>
      <w:r w:rsidRPr="0030252B">
        <w:rPr>
          <w:rStyle w:val="StyleUnderline"/>
        </w:rPr>
        <w:t xml:space="preserve"> in </w:t>
      </w:r>
      <w:r w:rsidRPr="00810309">
        <w:rPr>
          <w:rStyle w:val="StyleUnderline"/>
          <w:highlight w:val="cyan"/>
        </w:rPr>
        <w:t>overcoming</w:t>
      </w:r>
      <w:r w:rsidRPr="0030252B">
        <w:rPr>
          <w:rStyle w:val="StyleUnderline"/>
        </w:rPr>
        <w:t xml:space="preserve"> the </w:t>
      </w:r>
      <w:r w:rsidRPr="00810309">
        <w:rPr>
          <w:rStyle w:val="Emphasis"/>
          <w:highlight w:val="cyan"/>
        </w:rPr>
        <w:t>obfuscation</w:t>
      </w:r>
      <w:r w:rsidRPr="0030252B">
        <w:rPr>
          <w:rStyle w:val="StyleUnderline"/>
        </w:rPr>
        <w:t xml:space="preserve"> within existing forms of consumption</w:t>
      </w:r>
      <w:r w:rsidRPr="0030252B">
        <w:rPr>
          <w:sz w:val="16"/>
        </w:rPr>
        <w:t>, while simultaneously serving to track and hence manage the tapped resources. The potential here is significant.</w:t>
      </w:r>
    </w:p>
    <w:p w14:paraId="18FDBC5E" w14:textId="5E00BD7E" w:rsidR="009B0512" w:rsidRDefault="009B0512" w:rsidP="009B0512">
      <w:pPr>
        <w:pStyle w:val="Heading3"/>
      </w:pPr>
      <w:r>
        <w:lastRenderedPageBreak/>
        <w:t>Forecasting CP---1AR</w:t>
      </w:r>
    </w:p>
    <w:p w14:paraId="6E51E70C" w14:textId="77777777" w:rsidR="009B0512" w:rsidRDefault="009B0512" w:rsidP="009B0512">
      <w:pPr>
        <w:pStyle w:val="Heading4"/>
      </w:pPr>
      <w:r>
        <w:t xml:space="preserve">No </w:t>
      </w:r>
      <w:r w:rsidRPr="00D20AD5">
        <w:rPr>
          <w:u w:val="single"/>
        </w:rPr>
        <w:t>spillover</w:t>
      </w:r>
      <w:r w:rsidRPr="00291331">
        <w:rPr>
          <w:b w:val="0"/>
        </w:rPr>
        <w:t xml:space="preserve">---its </w:t>
      </w:r>
      <w:r w:rsidRPr="00291331">
        <w:rPr>
          <w:b w:val="0"/>
          <w:u w:val="single"/>
        </w:rPr>
        <w:t>inhibited</w:t>
      </w:r>
      <w:r w:rsidRPr="00291331">
        <w:rPr>
          <w:b w:val="0"/>
        </w:rPr>
        <w:t xml:space="preserve"> by the </w:t>
      </w:r>
      <w:r w:rsidRPr="00291331">
        <w:rPr>
          <w:b w:val="0"/>
          <w:u w:val="single"/>
        </w:rPr>
        <w:t>very definition</w:t>
      </w:r>
      <w:r w:rsidRPr="00291331">
        <w:rPr>
          <w:b w:val="0"/>
        </w:rPr>
        <w:t xml:space="preserve"> of ‘</w:t>
      </w:r>
      <w:proofErr w:type="spellStart"/>
      <w:r w:rsidRPr="00291331">
        <w:rPr>
          <w:b w:val="0"/>
        </w:rPr>
        <w:t>superforecasters</w:t>
      </w:r>
      <w:proofErr w:type="spellEnd"/>
      <w:r w:rsidRPr="00291331">
        <w:rPr>
          <w:b w:val="0"/>
        </w:rPr>
        <w:t>.’</w:t>
      </w:r>
    </w:p>
    <w:p w14:paraId="5719B863" w14:textId="77777777" w:rsidR="009B0512" w:rsidRDefault="009B0512" w:rsidP="009B0512">
      <w:r>
        <w:t xml:space="preserve">Dr. </w:t>
      </w:r>
      <w:proofErr w:type="spellStart"/>
      <w:r>
        <w:t>Ilias</w:t>
      </w:r>
      <w:proofErr w:type="spellEnd"/>
      <w:r>
        <w:t xml:space="preserve"> </w:t>
      </w:r>
      <w:proofErr w:type="spellStart"/>
      <w:r w:rsidRPr="00D20AD5">
        <w:rPr>
          <w:rStyle w:val="Style13ptBold"/>
        </w:rPr>
        <w:t>Katsagounos</w:t>
      </w:r>
      <w:proofErr w:type="spellEnd"/>
      <w:r w:rsidRPr="00D20AD5">
        <w:rPr>
          <w:rStyle w:val="Style13ptBold"/>
        </w:rPr>
        <w:t xml:space="preserve"> et al. 21</w:t>
      </w:r>
      <w:r>
        <w:t xml:space="preserve">, Head of Research Activities, PM2 Alliance; </w:t>
      </w:r>
      <w:proofErr w:type="spellStart"/>
      <w:r>
        <w:t>Dimitrios</w:t>
      </w:r>
      <w:proofErr w:type="spellEnd"/>
      <w:r>
        <w:t xml:space="preserve"> D. </w:t>
      </w:r>
      <w:proofErr w:type="spellStart"/>
      <w:r>
        <w:t>Thomakos</w:t>
      </w:r>
      <w:proofErr w:type="spellEnd"/>
      <w:r>
        <w:t xml:space="preserve">, Professor, Applied Econometrics, National and </w:t>
      </w:r>
      <w:proofErr w:type="spellStart"/>
      <w:r>
        <w:t>Kapodistrian</w:t>
      </w:r>
      <w:proofErr w:type="spellEnd"/>
      <w:r>
        <w:t xml:space="preserve"> University of Athens; </w:t>
      </w:r>
      <w:proofErr w:type="spellStart"/>
      <w:r>
        <w:t>Konstantia</w:t>
      </w:r>
      <w:proofErr w:type="spellEnd"/>
      <w:r>
        <w:t xml:space="preserve"> </w:t>
      </w:r>
      <w:proofErr w:type="spellStart"/>
      <w:r>
        <w:t>Litsiou</w:t>
      </w:r>
      <w:proofErr w:type="spellEnd"/>
      <w:r>
        <w:t>, Senior Lecturer, Forecasting, Manchester Metropolitan University; Konstantinos Nikolopoulos, Professor, Business Information Systems &amp; Analytics, Durham University Business School, "</w:t>
      </w:r>
      <w:proofErr w:type="spellStart"/>
      <w:r>
        <w:t>Superforecasting</w:t>
      </w:r>
      <w:proofErr w:type="spellEnd"/>
      <w:r>
        <w:t xml:space="preserve"> Reality Check: Evidence From A Small Pool Of Experts and Expedited Identification," European Journal of Operational Research, Vol. 289, Issue 1, 02/16/2021, ScienceDirect.</w:t>
      </w:r>
    </w:p>
    <w:p w14:paraId="5D727F83" w14:textId="2D9A976D" w:rsidR="009B0512" w:rsidRPr="009B0512" w:rsidRDefault="009B0512" w:rsidP="009B0512">
      <w:pPr>
        <w:rPr>
          <w:sz w:val="16"/>
        </w:rPr>
      </w:pPr>
      <w:r w:rsidRPr="00D20AD5">
        <w:rPr>
          <w:sz w:val="16"/>
        </w:rPr>
        <w:t xml:space="preserve">The one </w:t>
      </w:r>
      <w:r w:rsidRPr="00D20AD5">
        <w:rPr>
          <w:rStyle w:val="StyleUnderline"/>
        </w:rPr>
        <w:t xml:space="preserve">main </w:t>
      </w:r>
      <w:r w:rsidRPr="00291331">
        <w:rPr>
          <w:rStyle w:val="StyleUnderline"/>
          <w:highlight w:val="cyan"/>
        </w:rPr>
        <w:t>finding</w:t>
      </w:r>
      <w:r w:rsidRPr="00D20AD5">
        <w:rPr>
          <w:rStyle w:val="StyleUnderline"/>
        </w:rPr>
        <w:t xml:space="preserve"> from</w:t>
      </w:r>
      <w:r w:rsidRPr="00D20AD5">
        <w:rPr>
          <w:sz w:val="16"/>
        </w:rPr>
        <w:t xml:space="preserve"> </w:t>
      </w:r>
      <w:proofErr w:type="spellStart"/>
      <w:r w:rsidRPr="00D20AD5">
        <w:rPr>
          <w:sz w:val="16"/>
        </w:rPr>
        <w:t>Tetlock</w:t>
      </w:r>
      <w:proofErr w:type="spellEnd"/>
      <w:r w:rsidRPr="00D20AD5">
        <w:rPr>
          <w:sz w:val="16"/>
        </w:rPr>
        <w:t xml:space="preserve"> and </w:t>
      </w:r>
      <w:proofErr w:type="spellStart"/>
      <w:r w:rsidRPr="00D20AD5">
        <w:rPr>
          <w:sz w:val="16"/>
        </w:rPr>
        <w:t>Mellers</w:t>
      </w:r>
      <w:proofErr w:type="spellEnd"/>
      <w:r w:rsidRPr="00D20AD5">
        <w:rPr>
          <w:sz w:val="16"/>
        </w:rPr>
        <w:t xml:space="preserve">’ </w:t>
      </w:r>
      <w:r w:rsidRPr="00D20AD5">
        <w:rPr>
          <w:rStyle w:val="StyleUnderline"/>
        </w:rPr>
        <w:t>research</w:t>
      </w:r>
      <w:r w:rsidRPr="00D20AD5">
        <w:rPr>
          <w:sz w:val="16"/>
        </w:rPr>
        <w:t xml:space="preserve"> project </w:t>
      </w:r>
      <w:r w:rsidRPr="00291331">
        <w:rPr>
          <w:rStyle w:val="StyleUnderline"/>
          <w:highlight w:val="cyan"/>
        </w:rPr>
        <w:t>is</w:t>
      </w:r>
      <w:r w:rsidRPr="00D20AD5">
        <w:rPr>
          <w:rStyle w:val="StyleUnderline"/>
        </w:rPr>
        <w:t xml:space="preserve"> that</w:t>
      </w:r>
      <w:r w:rsidRPr="00D20AD5">
        <w:rPr>
          <w:sz w:val="16"/>
        </w:rPr>
        <w:t xml:space="preserve"> </w:t>
      </w:r>
      <w:r w:rsidRPr="00D20AD5">
        <w:rPr>
          <w:rStyle w:val="Emphasis"/>
        </w:rPr>
        <w:t>although</w:t>
      </w:r>
      <w:r w:rsidRPr="00D20AD5">
        <w:rPr>
          <w:sz w:val="16"/>
        </w:rPr>
        <w:t xml:space="preserve"> </w:t>
      </w:r>
      <w:proofErr w:type="spellStart"/>
      <w:r w:rsidRPr="00291331">
        <w:rPr>
          <w:rStyle w:val="StyleUnderline"/>
          <w:highlight w:val="cyan"/>
        </w:rPr>
        <w:t>superforecasters</w:t>
      </w:r>
      <w:proofErr w:type="spellEnd"/>
      <w:r w:rsidRPr="00D20AD5">
        <w:rPr>
          <w:sz w:val="16"/>
        </w:rPr>
        <w:t xml:space="preserve"> do </w:t>
      </w:r>
      <w:r w:rsidRPr="00D20AD5">
        <w:rPr>
          <w:rStyle w:val="StyleUnderline"/>
        </w:rPr>
        <w:t>exist, they</w:t>
      </w:r>
      <w:r w:rsidRPr="00D20AD5">
        <w:rPr>
          <w:sz w:val="16"/>
        </w:rPr>
        <w:t xml:space="preserve"> </w:t>
      </w:r>
      <w:r w:rsidRPr="00291331">
        <w:rPr>
          <w:rStyle w:val="Emphasis"/>
          <w:sz w:val="24"/>
          <w:highlight w:val="cyan"/>
        </w:rPr>
        <w:t>are a rarity</w:t>
      </w:r>
      <w:r w:rsidRPr="00D20AD5">
        <w:rPr>
          <w:sz w:val="16"/>
        </w:rPr>
        <w:t xml:space="preserve">. It </w:t>
      </w:r>
      <w:r w:rsidRPr="00291331">
        <w:rPr>
          <w:rStyle w:val="StyleUnderline"/>
          <w:highlight w:val="cyan"/>
        </w:rPr>
        <w:t>takes</w:t>
      </w:r>
      <w:r w:rsidRPr="00D20AD5">
        <w:rPr>
          <w:rStyle w:val="StyleUnderline"/>
        </w:rPr>
        <w:t xml:space="preserve"> a</w:t>
      </w:r>
      <w:r w:rsidRPr="00D20AD5">
        <w:rPr>
          <w:sz w:val="16"/>
        </w:rPr>
        <w:t xml:space="preserve"> </w:t>
      </w:r>
      <w:r w:rsidRPr="00291331">
        <w:rPr>
          <w:rStyle w:val="Emphasis"/>
          <w:highlight w:val="cyan"/>
        </w:rPr>
        <w:t>lot of time</w:t>
      </w:r>
      <w:r w:rsidRPr="00291331">
        <w:rPr>
          <w:sz w:val="16"/>
          <w:highlight w:val="cyan"/>
        </w:rPr>
        <w:t xml:space="preserve"> </w:t>
      </w:r>
      <w:r w:rsidRPr="00291331">
        <w:rPr>
          <w:rStyle w:val="StyleUnderline"/>
          <w:highlight w:val="cyan"/>
        </w:rPr>
        <w:t>and</w:t>
      </w:r>
      <w:r w:rsidRPr="00D20AD5">
        <w:rPr>
          <w:rStyle w:val="StyleUnderline"/>
        </w:rPr>
        <w:t xml:space="preserve"> a </w:t>
      </w:r>
      <w:r w:rsidRPr="00291331">
        <w:rPr>
          <w:rStyle w:val="StyleUnderline"/>
          <w:highlight w:val="cyan"/>
        </w:rPr>
        <w:t>very big</w:t>
      </w:r>
      <w:r w:rsidRPr="00291331">
        <w:rPr>
          <w:sz w:val="16"/>
          <w:highlight w:val="cyan"/>
        </w:rPr>
        <w:t xml:space="preserve"> </w:t>
      </w:r>
      <w:r w:rsidRPr="00291331">
        <w:rPr>
          <w:rStyle w:val="Emphasis"/>
          <w:highlight w:val="cyan"/>
        </w:rPr>
        <w:t>initial</w:t>
      </w:r>
      <w:r w:rsidRPr="00291331">
        <w:rPr>
          <w:sz w:val="16"/>
          <w:highlight w:val="cyan"/>
        </w:rPr>
        <w:t xml:space="preserve"> </w:t>
      </w:r>
      <w:r w:rsidRPr="00291331">
        <w:rPr>
          <w:rStyle w:val="StyleUnderline"/>
          <w:highlight w:val="cyan"/>
        </w:rPr>
        <w:t>pool</w:t>
      </w:r>
      <w:r w:rsidRPr="00D20AD5">
        <w:rPr>
          <w:rStyle w:val="StyleUnderline"/>
        </w:rPr>
        <w:t xml:space="preserve"> of experts</w:t>
      </w:r>
      <w:r w:rsidRPr="00D20AD5">
        <w:rPr>
          <w:sz w:val="16"/>
        </w:rPr>
        <w:t xml:space="preserve"> in order </w:t>
      </w:r>
      <w:r w:rsidRPr="00291331">
        <w:rPr>
          <w:rStyle w:val="StyleUnderline"/>
          <w:highlight w:val="cyan"/>
        </w:rPr>
        <w:t>to</w:t>
      </w:r>
      <w:r w:rsidRPr="00291331">
        <w:rPr>
          <w:sz w:val="16"/>
          <w:highlight w:val="cyan"/>
        </w:rPr>
        <w:t xml:space="preserve"> </w:t>
      </w:r>
      <w:r w:rsidRPr="00291331">
        <w:rPr>
          <w:rStyle w:val="Emphasis"/>
          <w:highlight w:val="cyan"/>
        </w:rPr>
        <w:t>identify</w:t>
      </w:r>
      <w:r w:rsidRPr="00D20AD5">
        <w:rPr>
          <w:sz w:val="16"/>
        </w:rPr>
        <w:t xml:space="preserve"> </w:t>
      </w:r>
      <w:r w:rsidRPr="00D20AD5">
        <w:rPr>
          <w:rStyle w:val="StyleUnderline"/>
        </w:rPr>
        <w:t xml:space="preserve">them - all and all </w:t>
      </w:r>
      <w:r w:rsidRPr="00291331">
        <w:rPr>
          <w:rStyle w:val="StyleUnderline"/>
          <w:highlight w:val="cyan"/>
        </w:rPr>
        <w:t>a</w:t>
      </w:r>
      <w:r w:rsidRPr="00291331">
        <w:rPr>
          <w:sz w:val="16"/>
          <w:highlight w:val="cyan"/>
        </w:rPr>
        <w:t xml:space="preserve"> </w:t>
      </w:r>
      <w:r w:rsidRPr="00291331">
        <w:rPr>
          <w:rStyle w:val="Emphasis"/>
          <w:highlight w:val="cyan"/>
        </w:rPr>
        <w:t>few hundred</w:t>
      </w:r>
      <w:r w:rsidRPr="00291331">
        <w:rPr>
          <w:sz w:val="16"/>
          <w:highlight w:val="cyan"/>
        </w:rPr>
        <w:t xml:space="preserve"> </w:t>
      </w:r>
      <w:r w:rsidRPr="00291331">
        <w:rPr>
          <w:rStyle w:val="StyleUnderline"/>
          <w:highlight w:val="cyan"/>
        </w:rPr>
        <w:t>across the globe</w:t>
      </w:r>
      <w:r w:rsidRPr="00D20AD5">
        <w:rPr>
          <w:sz w:val="16"/>
        </w:rPr>
        <w:t xml:space="preserve">. That </w:t>
      </w:r>
      <w:r w:rsidRPr="00291331">
        <w:rPr>
          <w:rStyle w:val="StyleUnderline"/>
        </w:rPr>
        <w:t>end</w:t>
      </w:r>
      <w:r w:rsidRPr="00D20AD5">
        <w:rPr>
          <w:rStyle w:val="StyleUnderline"/>
        </w:rPr>
        <w:t xml:space="preserve"> result</w:t>
      </w:r>
      <w:r w:rsidRPr="00D20AD5">
        <w:rPr>
          <w:sz w:val="16"/>
        </w:rPr>
        <w:t xml:space="preserve">, however, </w:t>
      </w:r>
      <w:r w:rsidRPr="00291331">
        <w:rPr>
          <w:rStyle w:val="Emphasis"/>
          <w:highlight w:val="cyan"/>
        </w:rPr>
        <w:t>jeopardizes</w:t>
      </w:r>
      <w:r w:rsidRPr="00D20AD5">
        <w:rPr>
          <w:sz w:val="16"/>
        </w:rPr>
        <w:t xml:space="preserve"> the </w:t>
      </w:r>
      <w:r w:rsidRPr="00291331">
        <w:rPr>
          <w:rStyle w:val="StyleUnderline"/>
          <w:highlight w:val="cyan"/>
        </w:rPr>
        <w:t>applicability</w:t>
      </w:r>
      <w:r w:rsidRPr="00D20AD5">
        <w:rPr>
          <w:sz w:val="16"/>
        </w:rPr>
        <w:t xml:space="preserve"> of the proposition, as exciting as it may be for the academic word. </w:t>
      </w:r>
      <w:r w:rsidRPr="00D20AD5">
        <w:rPr>
          <w:rStyle w:val="StyleUnderline"/>
        </w:rPr>
        <w:t>If</w:t>
      </w:r>
      <w:r w:rsidRPr="00D20AD5">
        <w:rPr>
          <w:sz w:val="16"/>
        </w:rPr>
        <w:t xml:space="preserve"> </w:t>
      </w:r>
      <w:r w:rsidRPr="00291331">
        <w:rPr>
          <w:rStyle w:val="Emphasis"/>
        </w:rPr>
        <w:t>each</w:t>
      </w:r>
      <w:r w:rsidRPr="00291331">
        <w:rPr>
          <w:sz w:val="16"/>
        </w:rPr>
        <w:t xml:space="preserve"> </w:t>
      </w:r>
      <w:r w:rsidRPr="00291331">
        <w:rPr>
          <w:rStyle w:val="StyleUnderline"/>
        </w:rPr>
        <w:t>and</w:t>
      </w:r>
      <w:r w:rsidRPr="00291331">
        <w:rPr>
          <w:sz w:val="16"/>
        </w:rPr>
        <w:t xml:space="preserve"> </w:t>
      </w:r>
      <w:r w:rsidRPr="00291331">
        <w:rPr>
          <w:rStyle w:val="Emphasis"/>
        </w:rPr>
        <w:t>every</w:t>
      </w:r>
      <w:r w:rsidRPr="00291331">
        <w:rPr>
          <w:sz w:val="16"/>
        </w:rPr>
        <w:t xml:space="preserve"> </w:t>
      </w:r>
      <w:r w:rsidRPr="00291331">
        <w:rPr>
          <w:rStyle w:val="StyleUnderline"/>
        </w:rPr>
        <w:t>company</w:t>
      </w:r>
      <w:r w:rsidRPr="00D20AD5">
        <w:rPr>
          <w:sz w:val="16"/>
        </w:rPr>
        <w:t xml:space="preserve"> in this world </w:t>
      </w:r>
      <w:r w:rsidRPr="00D20AD5">
        <w:rPr>
          <w:rStyle w:val="StyleUnderline"/>
        </w:rPr>
        <w:t>needs to rely on the</w:t>
      </w:r>
      <w:r w:rsidRPr="00D20AD5">
        <w:rPr>
          <w:sz w:val="16"/>
        </w:rPr>
        <w:t xml:space="preserve"> </w:t>
      </w:r>
      <w:r w:rsidRPr="00D20AD5">
        <w:rPr>
          <w:rStyle w:val="Emphasis"/>
        </w:rPr>
        <w:t>aforementioned</w:t>
      </w:r>
      <w:r w:rsidRPr="00D20AD5">
        <w:rPr>
          <w:sz w:val="16"/>
        </w:rPr>
        <w:t xml:space="preserve"> </w:t>
      </w:r>
      <w:proofErr w:type="spellStart"/>
      <w:r w:rsidRPr="00D20AD5">
        <w:rPr>
          <w:rStyle w:val="StyleUnderline"/>
        </w:rPr>
        <w:t>superforecasters</w:t>
      </w:r>
      <w:proofErr w:type="spellEnd"/>
      <w:r w:rsidRPr="00D20AD5">
        <w:rPr>
          <w:sz w:val="16"/>
        </w:rPr>
        <w:t xml:space="preserve">, then </w:t>
      </w:r>
      <w:r w:rsidRPr="00D20AD5">
        <w:rPr>
          <w:rStyle w:val="StyleUnderline"/>
        </w:rPr>
        <w:t xml:space="preserve">this will end up being </w:t>
      </w:r>
      <w:r w:rsidRPr="00291331">
        <w:rPr>
          <w:rStyle w:val="StyleUnderline"/>
          <w:highlight w:val="cyan"/>
        </w:rPr>
        <w:t>a</w:t>
      </w:r>
      <w:r w:rsidRPr="00291331">
        <w:rPr>
          <w:sz w:val="16"/>
          <w:highlight w:val="cyan"/>
        </w:rPr>
        <w:t xml:space="preserve"> </w:t>
      </w:r>
      <w:r w:rsidRPr="00291331">
        <w:rPr>
          <w:rStyle w:val="Emphasis"/>
          <w:sz w:val="24"/>
          <w:highlight w:val="cyan"/>
        </w:rPr>
        <w:t>very expensive and constrained</w:t>
      </w:r>
      <w:r w:rsidRPr="00291331">
        <w:rPr>
          <w:sz w:val="16"/>
          <w:highlight w:val="cyan"/>
        </w:rPr>
        <w:t xml:space="preserve"> </w:t>
      </w:r>
      <w:r w:rsidRPr="00291331">
        <w:rPr>
          <w:rStyle w:val="StyleUnderline"/>
          <w:highlight w:val="cyan"/>
        </w:rPr>
        <w:t>endeavor</w:t>
      </w:r>
      <w:r w:rsidRPr="00D20AD5">
        <w:rPr>
          <w:sz w:val="16"/>
        </w:rPr>
        <w:t xml:space="preserve"> for most interested parties.</w:t>
      </w:r>
    </w:p>
    <w:sectPr w:rsidR="009B0512" w:rsidRPr="009B051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altName w:val="Segoe UI Historic"/>
    <w:panose1 w:val="020B0604020202020204"/>
    <w:charset w:val="00"/>
    <w:family w:val="script"/>
    <w:pitch w:val="variable"/>
    <w:sig w:usb0="80002043" w:usb1="00000000" w:usb2="0000008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38"/>
  </w:num>
  <w:num w:numId="14">
    <w:abstractNumId w:val="36"/>
  </w:num>
  <w:num w:numId="15">
    <w:abstractNumId w:val="31"/>
  </w:num>
  <w:num w:numId="16">
    <w:abstractNumId w:val="40"/>
  </w:num>
  <w:num w:numId="17">
    <w:abstractNumId w:val="18"/>
  </w:num>
  <w:num w:numId="18">
    <w:abstractNumId w:val="17"/>
  </w:num>
  <w:num w:numId="19">
    <w:abstractNumId w:val="23"/>
  </w:num>
  <w:num w:numId="20">
    <w:abstractNumId w:val="25"/>
  </w:num>
  <w:num w:numId="21">
    <w:abstractNumId w:val="33"/>
  </w:num>
  <w:num w:numId="22">
    <w:abstractNumId w:val="15"/>
  </w:num>
  <w:num w:numId="23">
    <w:abstractNumId w:val="16"/>
  </w:num>
  <w:num w:numId="24">
    <w:abstractNumId w:val="14"/>
  </w:num>
  <w:num w:numId="25">
    <w:abstractNumId w:val="24"/>
  </w:num>
  <w:num w:numId="26">
    <w:abstractNumId w:val="27"/>
  </w:num>
  <w:num w:numId="27">
    <w:abstractNumId w:val="26"/>
  </w:num>
  <w:num w:numId="28">
    <w:abstractNumId w:val="37"/>
  </w:num>
  <w:num w:numId="29">
    <w:abstractNumId w:val="20"/>
  </w:num>
  <w:num w:numId="30">
    <w:abstractNumId w:val="11"/>
  </w:num>
  <w:num w:numId="31">
    <w:abstractNumId w:val="41"/>
  </w:num>
  <w:num w:numId="32">
    <w:abstractNumId w:val="22"/>
  </w:num>
  <w:num w:numId="33">
    <w:abstractNumId w:val="13"/>
  </w:num>
  <w:num w:numId="34">
    <w:abstractNumId w:val="30"/>
  </w:num>
  <w:num w:numId="35">
    <w:abstractNumId w:val="21"/>
  </w:num>
  <w:num w:numId="36">
    <w:abstractNumId w:val="28"/>
  </w:num>
  <w:num w:numId="37">
    <w:abstractNumId w:val="19"/>
  </w:num>
  <w:num w:numId="38">
    <w:abstractNumId w:val="29"/>
  </w:num>
  <w:num w:numId="39">
    <w:abstractNumId w:val="35"/>
  </w:num>
  <w:num w:numId="40">
    <w:abstractNumId w:val="12"/>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F0133"/>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0512"/>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0133"/>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FC33"/>
  <w14:defaultImageDpi w14:val="300"/>
  <w15:docId w15:val="{576F8F3A-4BE3-A34F-A9F6-8F769E60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F0133"/>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BF01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BF0133"/>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BF0133"/>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9"/>
    <w:unhideWhenUsed/>
    <w:qFormat/>
    <w:rsid w:val="00BF0133"/>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BF0133"/>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BF0133"/>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BF013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F013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F013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F01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0133"/>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BF0133"/>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BF0133"/>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BF0133"/>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BF0133"/>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BF0133"/>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BF0133"/>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20"/>
    <w:qFormat/>
    <w:rsid w:val="00BF0133"/>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BF0133"/>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BF0133"/>
    <w:rPr>
      <w:color w:val="auto"/>
      <w:u w:val="none"/>
    </w:rPr>
  </w:style>
  <w:style w:type="paragraph" w:styleId="DocumentMap">
    <w:name w:val="Document Map"/>
    <w:basedOn w:val="Normal"/>
    <w:link w:val="DocumentMapChar"/>
    <w:uiPriority w:val="99"/>
    <w:unhideWhenUsed/>
    <w:rsid w:val="00BF0133"/>
    <w:rPr>
      <w:rFonts w:ascii="Lucida Grande" w:hAnsi="Lucida Grande" w:cs="Lucida Grande"/>
      <w:sz w:val="24"/>
    </w:rPr>
  </w:style>
  <w:style w:type="character" w:customStyle="1" w:styleId="DocumentMapChar">
    <w:name w:val="Document Map Char"/>
    <w:basedOn w:val="DefaultParagraphFont"/>
    <w:link w:val="DocumentMap"/>
    <w:uiPriority w:val="99"/>
    <w:rsid w:val="00BF0133"/>
    <w:rPr>
      <w:rFonts w:ascii="Lucida Grande" w:hAnsi="Lucida Grande" w:cs="Lucida Grande"/>
    </w:rPr>
  </w:style>
  <w:style w:type="paragraph" w:customStyle="1" w:styleId="Analytic">
    <w:name w:val="Analytic"/>
    <w:link w:val="AnalyticChar"/>
    <w:autoRedefine/>
    <w:uiPriority w:val="4"/>
    <w:qFormat/>
    <w:rsid w:val="00BF0133"/>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BF0133"/>
    <w:rPr>
      <w:rFonts w:cs="Times New Roman"/>
      <w:b/>
      <w:color w:val="1F497D" w:themeColor="text2"/>
      <w:sz w:val="26"/>
    </w:rPr>
  </w:style>
  <w:style w:type="character" w:customStyle="1" w:styleId="Heading5Char">
    <w:name w:val="Heading 5 Char"/>
    <w:aliases w:val="Text Char,Blocks Char"/>
    <w:basedOn w:val="DefaultParagraphFont"/>
    <w:link w:val="Heading5"/>
    <w:rsid w:val="00BF0133"/>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BF0133"/>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BF0133"/>
    <w:rPr>
      <w:rFonts w:ascii="Calibri" w:eastAsia="Times New Roman" w:hAnsi="Calibri" w:cs="Arial"/>
      <w:b/>
      <w:bCs/>
      <w:kern w:val="32"/>
    </w:rPr>
  </w:style>
  <w:style w:type="character" w:customStyle="1" w:styleId="Heading8Char">
    <w:name w:val="Heading 8 Char"/>
    <w:basedOn w:val="DefaultParagraphFont"/>
    <w:link w:val="Heading8"/>
    <w:rsid w:val="00BF0133"/>
    <w:rPr>
      <w:rFonts w:ascii="Calibri" w:eastAsia="Times New Roman" w:hAnsi="Calibri" w:cs="Arial"/>
      <w:b/>
      <w:bCs/>
      <w:kern w:val="32"/>
      <w:u w:val="double"/>
    </w:rPr>
  </w:style>
  <w:style w:type="character" w:customStyle="1" w:styleId="Heading9Char">
    <w:name w:val="Heading 9 Char"/>
    <w:basedOn w:val="DefaultParagraphFont"/>
    <w:link w:val="Heading9"/>
    <w:rsid w:val="00BF0133"/>
    <w:rPr>
      <w:rFonts w:ascii="Calibri" w:eastAsia="Times New Roman" w:hAnsi="Calibri" w:cs="Arial"/>
      <w:b/>
      <w:bCs/>
      <w:kern w:val="32"/>
      <w:sz w:val="32"/>
      <w:szCs w:val="32"/>
      <w:u w:val="single"/>
    </w:rPr>
  </w:style>
  <w:style w:type="paragraph" w:customStyle="1" w:styleId="textbold">
    <w:name w:val="text bold"/>
    <w:basedOn w:val="Normal"/>
    <w:link w:val="Emphasis"/>
    <w:autoRedefine/>
    <w:uiPriority w:val="20"/>
    <w:qFormat/>
    <w:rsid w:val="00BF0133"/>
    <w:pPr>
      <w:ind w:left="720"/>
      <w:jc w:val="both"/>
    </w:pPr>
    <w:rPr>
      <w:b/>
      <w:iCs/>
      <w:u w:val="single"/>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BF013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BF0133"/>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BF0133"/>
    <w:rPr>
      <w:sz w:val="20"/>
      <w:u w:val="single"/>
    </w:rPr>
  </w:style>
  <w:style w:type="character" w:styleId="UnresolvedMention">
    <w:name w:val="Unresolved Mention"/>
    <w:basedOn w:val="DefaultParagraphFont"/>
    <w:uiPriority w:val="99"/>
    <w:semiHidden/>
    <w:unhideWhenUsed/>
    <w:rsid w:val="00BF0133"/>
    <w:rPr>
      <w:color w:val="605E5C"/>
      <w:shd w:val="clear" w:color="auto" w:fill="E1DFDD"/>
    </w:rPr>
  </w:style>
  <w:style w:type="paragraph" w:customStyle="1" w:styleId="Emphasize">
    <w:name w:val="Emphasize"/>
    <w:basedOn w:val="Normal"/>
    <w:uiPriority w:val="7"/>
    <w:qFormat/>
    <w:rsid w:val="00BF0133"/>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ListParagraph">
    <w:name w:val="List Paragraph"/>
    <w:aliases w:val="6 font"/>
    <w:basedOn w:val="Normal"/>
    <w:uiPriority w:val="99"/>
    <w:unhideWhenUsed/>
    <w:qFormat/>
    <w:rsid w:val="00BF0133"/>
    <w:pPr>
      <w:ind w:left="720"/>
      <w:contextualSpacing/>
    </w:pPr>
  </w:style>
  <w:style w:type="paragraph" w:styleId="Title">
    <w:name w:val="Title"/>
    <w:aliases w:val="Cites and Cards,UNDERLINE,Bold Underlined,title,Block Heading,Read This,Non Read Text"/>
    <w:basedOn w:val="Normal"/>
    <w:next w:val="Normal"/>
    <w:link w:val="TitleChar1"/>
    <w:uiPriority w:val="6"/>
    <w:qFormat/>
    <w:rsid w:val="00BF0133"/>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BF0133"/>
    <w:rPr>
      <w:sz w:val="22"/>
      <w:u w:val="single"/>
    </w:rPr>
  </w:style>
  <w:style w:type="character" w:customStyle="1" w:styleId="Style4Char">
    <w:name w:val="Style4 Char"/>
    <w:basedOn w:val="DefaultParagraphFont"/>
    <w:link w:val="Style4"/>
    <w:rsid w:val="00BF0133"/>
    <w:rPr>
      <w:rFonts w:ascii="Arial Narrow" w:hAnsi="Arial Narrow"/>
      <w:u w:val="single"/>
    </w:rPr>
  </w:style>
  <w:style w:type="paragraph" w:customStyle="1" w:styleId="Style4">
    <w:name w:val="Style4"/>
    <w:basedOn w:val="Normal"/>
    <w:link w:val="Style4Char"/>
    <w:qFormat/>
    <w:rsid w:val="00BF0133"/>
    <w:rPr>
      <w:rFonts w:ascii="Arial Narrow" w:hAnsi="Arial Narrow" w:cstheme="minorBidi"/>
      <w:sz w:val="24"/>
      <w:u w:val="single"/>
    </w:rPr>
  </w:style>
  <w:style w:type="paragraph" w:customStyle="1" w:styleId="CiteSpacing">
    <w:name w:val="Cite Spacing"/>
    <w:basedOn w:val="Normal"/>
    <w:uiPriority w:val="4"/>
    <w:qFormat/>
    <w:rsid w:val="00BF0133"/>
    <w:pPr>
      <w:spacing w:before="60" w:after="60"/>
    </w:pPr>
  </w:style>
  <w:style w:type="character" w:customStyle="1" w:styleId="pmterms1">
    <w:name w:val="pmterms1"/>
    <w:basedOn w:val="DefaultParagraphFont"/>
    <w:rsid w:val="00BF0133"/>
  </w:style>
  <w:style w:type="character" w:customStyle="1" w:styleId="Style1Char">
    <w:name w:val="Style1 Char"/>
    <w:basedOn w:val="DefaultParagraphFont"/>
    <w:rsid w:val="00BF0133"/>
    <w:rPr>
      <w:rFonts w:eastAsia="SimSun"/>
      <w:sz w:val="20"/>
      <w:szCs w:val="24"/>
      <w:u w:val="single"/>
      <w:lang w:val="en-US" w:eastAsia="zh-CN" w:bidi="ar-SA"/>
    </w:rPr>
  </w:style>
  <w:style w:type="paragraph" w:customStyle="1" w:styleId="UnderlinePara">
    <w:name w:val="Underline Para"/>
    <w:basedOn w:val="Normal"/>
    <w:uiPriority w:val="6"/>
    <w:qFormat/>
    <w:rsid w:val="00BF0133"/>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BF013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BF0133"/>
  </w:style>
  <w:style w:type="character" w:customStyle="1" w:styleId="alabel">
    <w:name w:val="a_label"/>
    <w:basedOn w:val="DefaultParagraphFont"/>
    <w:rsid w:val="00BF0133"/>
  </w:style>
  <w:style w:type="character" w:customStyle="1" w:styleId="Style11pt">
    <w:name w:val="Style 11 pt"/>
    <w:basedOn w:val="DefaultParagraphFont"/>
    <w:rsid w:val="00BF0133"/>
    <w:rPr>
      <w:sz w:val="20"/>
    </w:rPr>
  </w:style>
  <w:style w:type="character" w:customStyle="1" w:styleId="Style11ptUnderline">
    <w:name w:val="Style 11 pt Underline"/>
    <w:rsid w:val="00BF0133"/>
    <w:rPr>
      <w:sz w:val="20"/>
      <w:u w:val="single"/>
    </w:rPr>
  </w:style>
  <w:style w:type="character" w:customStyle="1" w:styleId="StyleStyleUnderline411pt">
    <w:name w:val="Style Style Underline4 + 11 pt"/>
    <w:basedOn w:val="DefaultParagraphFont"/>
    <w:rsid w:val="00BF0133"/>
    <w:rPr>
      <w:sz w:val="20"/>
      <w:u w:val="single"/>
    </w:rPr>
  </w:style>
  <w:style w:type="character" w:customStyle="1" w:styleId="StyleUnderline3">
    <w:name w:val="Style Underline3"/>
    <w:basedOn w:val="DefaultParagraphFont"/>
    <w:rsid w:val="00BF0133"/>
    <w:rPr>
      <w:u w:val="single"/>
    </w:rPr>
  </w:style>
  <w:style w:type="character" w:customStyle="1" w:styleId="StyleStyleUnderline311pt">
    <w:name w:val="Style Style Underline3 + 11 pt"/>
    <w:basedOn w:val="DefaultParagraphFont"/>
    <w:rsid w:val="00BF0133"/>
    <w:rPr>
      <w:sz w:val="20"/>
      <w:u w:val="single"/>
    </w:rPr>
  </w:style>
  <w:style w:type="character" w:customStyle="1" w:styleId="citation">
    <w:name w:val="citation"/>
    <w:basedOn w:val="DefaultParagraphFont"/>
    <w:rsid w:val="00BF0133"/>
  </w:style>
  <w:style w:type="paragraph" w:styleId="BalloonText">
    <w:name w:val="Balloon Text"/>
    <w:basedOn w:val="Normal"/>
    <w:link w:val="BalloonTextChar"/>
    <w:uiPriority w:val="99"/>
    <w:unhideWhenUsed/>
    <w:rsid w:val="00BF0133"/>
    <w:rPr>
      <w:rFonts w:ascii="Segoe UI" w:hAnsi="Segoe UI" w:cs="Segoe UI"/>
      <w:sz w:val="18"/>
      <w:szCs w:val="18"/>
    </w:rPr>
  </w:style>
  <w:style w:type="character" w:customStyle="1" w:styleId="BalloonTextChar">
    <w:name w:val="Balloon Text Char"/>
    <w:basedOn w:val="DefaultParagraphFont"/>
    <w:link w:val="BalloonText"/>
    <w:uiPriority w:val="99"/>
    <w:rsid w:val="00BF0133"/>
    <w:rPr>
      <w:rFonts w:ascii="Segoe UI" w:hAnsi="Segoe UI" w:cs="Segoe UI"/>
      <w:sz w:val="18"/>
      <w:szCs w:val="18"/>
    </w:rPr>
  </w:style>
  <w:style w:type="paragraph" w:styleId="CommentText">
    <w:name w:val="annotation text"/>
    <w:basedOn w:val="Normal"/>
    <w:link w:val="CommentTextChar"/>
    <w:uiPriority w:val="99"/>
    <w:unhideWhenUsed/>
    <w:rsid w:val="00BF0133"/>
    <w:rPr>
      <w:szCs w:val="20"/>
    </w:rPr>
  </w:style>
  <w:style w:type="character" w:customStyle="1" w:styleId="CommentTextChar">
    <w:name w:val="Comment Text Char"/>
    <w:basedOn w:val="DefaultParagraphFont"/>
    <w:link w:val="CommentText"/>
    <w:uiPriority w:val="99"/>
    <w:rsid w:val="00BF0133"/>
    <w:rPr>
      <w:rFonts w:ascii="Calibri" w:hAnsi="Calibri" w:cs="Calibri"/>
      <w:sz w:val="22"/>
      <w:szCs w:val="20"/>
    </w:rPr>
  </w:style>
  <w:style w:type="character" w:customStyle="1" w:styleId="CommentSubjectChar">
    <w:name w:val="Comment Subject Char"/>
    <w:basedOn w:val="CommentTextChar"/>
    <w:link w:val="CommentSubject"/>
    <w:uiPriority w:val="99"/>
    <w:rsid w:val="00BF0133"/>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BF0133"/>
    <w:rPr>
      <w:rFonts w:ascii="Arial" w:hAnsi="Arial" w:cs="Arial"/>
      <w:b/>
      <w:bCs/>
    </w:rPr>
  </w:style>
  <w:style w:type="character" w:customStyle="1" w:styleId="CommentSubjectChar1">
    <w:name w:val="Comment Subject Char1"/>
    <w:basedOn w:val="CommentTextChar"/>
    <w:uiPriority w:val="99"/>
    <w:rsid w:val="00BF0133"/>
    <w:rPr>
      <w:rFonts w:ascii="Calibri" w:hAnsi="Calibri" w:cs="Calibri"/>
      <w:b/>
      <w:bCs/>
      <w:sz w:val="22"/>
      <w:szCs w:val="20"/>
    </w:rPr>
  </w:style>
  <w:style w:type="character" w:styleId="CommentReference">
    <w:name w:val="annotation reference"/>
    <w:basedOn w:val="DefaultParagraphFont"/>
    <w:uiPriority w:val="99"/>
    <w:unhideWhenUsed/>
    <w:rsid w:val="00BF0133"/>
    <w:rPr>
      <w:sz w:val="16"/>
      <w:szCs w:val="16"/>
    </w:rPr>
  </w:style>
  <w:style w:type="character" w:customStyle="1" w:styleId="a">
    <w:name w:val="a"/>
    <w:basedOn w:val="DefaultParagraphFont"/>
    <w:rsid w:val="00BF0133"/>
  </w:style>
  <w:style w:type="paragraph" w:customStyle="1" w:styleId="BoldUnderline">
    <w:name w:val="BoldUnderline"/>
    <w:basedOn w:val="Normal"/>
    <w:link w:val="BoldUnderlineChar"/>
    <w:qFormat/>
    <w:rsid w:val="00BF0133"/>
    <w:rPr>
      <w:rFonts w:eastAsia="Times New Roman"/>
      <w:b/>
      <w:u w:val="single"/>
    </w:rPr>
  </w:style>
  <w:style w:type="character" w:customStyle="1" w:styleId="BoldUnderlineChar">
    <w:name w:val="BoldUnderline Char"/>
    <w:basedOn w:val="DefaultParagraphFont"/>
    <w:link w:val="BoldUnderline"/>
    <w:rsid w:val="00BF0133"/>
    <w:rPr>
      <w:rFonts w:ascii="Calibri" w:eastAsia="Times New Roman" w:hAnsi="Calibri" w:cs="Calibri"/>
      <w:b/>
      <w:sz w:val="22"/>
      <w:u w:val="single"/>
    </w:rPr>
  </w:style>
  <w:style w:type="character" w:customStyle="1" w:styleId="apple-converted-space">
    <w:name w:val="apple-converted-space"/>
    <w:basedOn w:val="DefaultParagraphFont"/>
    <w:rsid w:val="00BF0133"/>
  </w:style>
  <w:style w:type="character" w:styleId="PlaceholderText">
    <w:name w:val="Placeholder Text"/>
    <w:basedOn w:val="DefaultParagraphFont"/>
    <w:uiPriority w:val="99"/>
    <w:unhideWhenUsed/>
    <w:rsid w:val="00BF0133"/>
    <w:rPr>
      <w:color w:val="808080"/>
    </w:rPr>
  </w:style>
  <w:style w:type="character" w:customStyle="1" w:styleId="BalloonTextChar1">
    <w:name w:val="Balloon Text Char1"/>
    <w:basedOn w:val="DefaultParagraphFont"/>
    <w:uiPriority w:val="99"/>
    <w:rsid w:val="00BF0133"/>
    <w:rPr>
      <w:rFonts w:ascii="Segoe UI" w:hAnsi="Segoe UI" w:cs="Segoe UI"/>
      <w:sz w:val="18"/>
      <w:szCs w:val="18"/>
    </w:rPr>
  </w:style>
  <w:style w:type="character" w:customStyle="1" w:styleId="CommentTextChar1">
    <w:name w:val="Comment Text Char1"/>
    <w:basedOn w:val="DefaultParagraphFont"/>
    <w:uiPriority w:val="99"/>
    <w:rsid w:val="00BF0133"/>
    <w:rPr>
      <w:rFonts w:ascii="Arial Narrow" w:hAnsi="Arial Narrow"/>
      <w:sz w:val="20"/>
      <w:szCs w:val="20"/>
    </w:rPr>
  </w:style>
  <w:style w:type="character" w:customStyle="1" w:styleId="Heading3CharCharCharChar2">
    <w:name w:val="Heading 3 Char Char Char Char2"/>
    <w:basedOn w:val="DefaultParagraphFont"/>
    <w:rsid w:val="00BF0133"/>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F0133"/>
    <w:rPr>
      <w:b/>
      <w:bCs/>
      <w:sz w:val="20"/>
      <w:u w:val="single"/>
    </w:rPr>
  </w:style>
  <w:style w:type="character" w:customStyle="1" w:styleId="StyleStyleUnderline311ptBold">
    <w:name w:val="Style Style Underline3 + 11 pt Bold"/>
    <w:basedOn w:val="DefaultParagraphFont"/>
    <w:rsid w:val="00BF0133"/>
    <w:rPr>
      <w:b/>
      <w:bCs/>
      <w:sz w:val="20"/>
      <w:u w:val="single"/>
    </w:rPr>
  </w:style>
  <w:style w:type="paragraph" w:customStyle="1" w:styleId="StyleStyle411pt">
    <w:name w:val="Style Style4 + 11 pt"/>
    <w:basedOn w:val="Style4"/>
    <w:link w:val="StyleStyle411ptChar"/>
    <w:qFormat/>
    <w:rsid w:val="00BF0133"/>
    <w:rPr>
      <w:rFonts w:ascii="Times New Roman" w:eastAsia="Times New Roman" w:hAnsi="Times New Roman" w:cs="Times New Roman"/>
    </w:rPr>
  </w:style>
  <w:style w:type="character" w:customStyle="1" w:styleId="StyleStyle411ptChar">
    <w:name w:val="Style Style4 + 11 pt Char"/>
    <w:basedOn w:val="Style4Char"/>
    <w:link w:val="StyleStyle411pt"/>
    <w:rsid w:val="00BF0133"/>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BF0133"/>
    <w:rPr>
      <w:rFonts w:ascii="Times New Roman" w:eastAsia="Times New Roman" w:hAnsi="Times New Roman" w:cs="Times New Roman"/>
      <w:b/>
      <w:bCs/>
    </w:rPr>
  </w:style>
  <w:style w:type="character" w:customStyle="1" w:styleId="StyleStyle411ptBoldChar">
    <w:name w:val="Style Style4 + 11 pt Bold Char"/>
    <w:link w:val="StyleStyle411ptBold"/>
    <w:rsid w:val="00BF0133"/>
    <w:rPr>
      <w:rFonts w:ascii="Times New Roman" w:eastAsia="Times New Roman" w:hAnsi="Times New Roman" w:cs="Times New Roman"/>
      <w:b/>
      <w:bCs/>
      <w:u w:val="single"/>
    </w:rPr>
  </w:style>
  <w:style w:type="paragraph" w:customStyle="1" w:styleId="Analytics">
    <w:name w:val="Analytics"/>
    <w:link w:val="AnalyticsChar"/>
    <w:uiPriority w:val="4"/>
    <w:qFormat/>
    <w:rsid w:val="00BF0133"/>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F0133"/>
    <w:rPr>
      <w:rFonts w:ascii="Calibri" w:eastAsiaTheme="majorEastAsia" w:hAnsi="Calibri" w:cstheme="majorBidi"/>
      <w:b/>
      <w:iCs/>
      <w:sz w:val="26"/>
      <w:szCs w:val="28"/>
    </w:rPr>
  </w:style>
  <w:style w:type="character" w:customStyle="1" w:styleId="Style1Char1">
    <w:name w:val="Style1 Char1"/>
    <w:basedOn w:val="DefaultParagraphFont"/>
    <w:rsid w:val="00BF0133"/>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F0133"/>
  </w:style>
  <w:style w:type="character" w:customStyle="1" w:styleId="Emph">
    <w:name w:val="Emph"/>
    <w:uiPriority w:val="1"/>
    <w:qFormat/>
    <w:rsid w:val="00BF0133"/>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BF0133"/>
    <w:rPr>
      <w:sz w:val="20"/>
      <w:u w:val="single"/>
      <w:bdr w:val="single" w:sz="4" w:space="0" w:color="auto"/>
    </w:rPr>
  </w:style>
  <w:style w:type="paragraph" w:customStyle="1" w:styleId="StyleStyle112pt">
    <w:name w:val="Style Style1 + 12 pt"/>
    <w:basedOn w:val="Normal"/>
    <w:link w:val="StyleStyle112ptChar"/>
    <w:qFormat/>
    <w:rsid w:val="00BF0133"/>
    <w:rPr>
      <w:rFonts w:eastAsia="SimSun"/>
      <w:u w:val="single"/>
      <w:lang w:eastAsia="zh-CN"/>
    </w:rPr>
  </w:style>
  <w:style w:type="character" w:customStyle="1" w:styleId="StyleStyle112ptChar">
    <w:name w:val="Style Style1 + 12 pt Char"/>
    <w:basedOn w:val="DefaultParagraphFont"/>
    <w:link w:val="StyleStyle112pt"/>
    <w:rsid w:val="00BF0133"/>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BF0133"/>
    <w:rPr>
      <w:color w:val="605E5C"/>
      <w:shd w:val="clear" w:color="auto" w:fill="E1DFDD"/>
    </w:rPr>
  </w:style>
  <w:style w:type="paragraph" w:customStyle="1" w:styleId="cardtext">
    <w:name w:val="card text"/>
    <w:basedOn w:val="Normal"/>
    <w:link w:val="cardtextChar"/>
    <w:qFormat/>
    <w:rsid w:val="00BF0133"/>
    <w:pPr>
      <w:ind w:left="288" w:right="288"/>
    </w:pPr>
  </w:style>
  <w:style w:type="character" w:customStyle="1" w:styleId="cardtextChar">
    <w:name w:val="card text Char"/>
    <w:basedOn w:val="DefaultParagraphFont"/>
    <w:link w:val="cardtext"/>
    <w:rsid w:val="00BF0133"/>
    <w:rPr>
      <w:rFonts w:ascii="Calibri" w:hAnsi="Calibri" w:cs="Calibri"/>
      <w:sz w:val="22"/>
    </w:rPr>
  </w:style>
  <w:style w:type="paragraph" w:customStyle="1" w:styleId="Nothing">
    <w:name w:val="Nothing"/>
    <w:link w:val="NothingChar"/>
    <w:uiPriority w:val="99"/>
    <w:qFormat/>
    <w:rsid w:val="00BF0133"/>
    <w:pPr>
      <w:jc w:val="both"/>
    </w:pPr>
    <w:rPr>
      <w:rFonts w:ascii="Times New Roman" w:eastAsia="Calibri" w:hAnsi="Times New Roman" w:cs="Times New Roman"/>
      <w:sz w:val="20"/>
      <w:szCs w:val="20"/>
    </w:rPr>
  </w:style>
  <w:style w:type="paragraph" w:customStyle="1" w:styleId="Cards">
    <w:name w:val="Cards"/>
    <w:next w:val="Nothing"/>
    <w:link w:val="CardsChar"/>
    <w:qFormat/>
    <w:rsid w:val="00BF0133"/>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BF0133"/>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F0133"/>
    <w:rPr>
      <w:rFonts w:ascii="Times New Roman" w:eastAsia="Calibri" w:hAnsi="Times New Roman" w:cs="Times New Roman"/>
      <w:sz w:val="20"/>
      <w:szCs w:val="20"/>
    </w:rPr>
  </w:style>
  <w:style w:type="paragraph" w:customStyle="1" w:styleId="AuthorDate">
    <w:name w:val="AuthorDate"/>
    <w:next w:val="Nothing"/>
    <w:link w:val="AuthorDateChar"/>
    <w:qFormat/>
    <w:rsid w:val="00BF0133"/>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F0133"/>
    <w:rPr>
      <w:rFonts w:ascii="Times New Roman" w:eastAsia="Calibri" w:hAnsi="Times New Roman" w:cs="Times New Roman"/>
      <w:b/>
      <w:szCs w:val="20"/>
      <w:u w:val="single"/>
    </w:rPr>
  </w:style>
  <w:style w:type="character" w:customStyle="1" w:styleId="CardsFont12pt">
    <w:name w:val="Cards + Font 12pt"/>
    <w:basedOn w:val="CardsChar"/>
    <w:uiPriority w:val="1"/>
    <w:rsid w:val="00BF013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F0133"/>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BF0133"/>
    <w:rPr>
      <w:rFonts w:ascii="Times New Roman" w:eastAsia="Calibri" w:hAnsi="Times New Roman" w:cs="Times New Roman"/>
      <w:szCs w:val="20"/>
      <w:u w:val="single"/>
    </w:rPr>
  </w:style>
  <w:style w:type="character" w:customStyle="1" w:styleId="FontStyle11">
    <w:name w:val="Font Style11"/>
    <w:basedOn w:val="DefaultParagraphFont"/>
    <w:uiPriority w:val="99"/>
    <w:rsid w:val="00BF0133"/>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F0133"/>
    <w:rPr>
      <w:color w:val="605E5C"/>
      <w:shd w:val="clear" w:color="auto" w:fill="E1DFDD"/>
    </w:rPr>
  </w:style>
  <w:style w:type="character" w:customStyle="1" w:styleId="StyleBold">
    <w:name w:val="Style Bold"/>
    <w:uiPriority w:val="9"/>
    <w:semiHidden/>
    <w:rsid w:val="00BF0133"/>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F0133"/>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BF0133"/>
    <w:rPr>
      <w:rFonts w:ascii="Calibri" w:eastAsia="Calibri" w:hAnsi="Calibri" w:cs="Calibri"/>
      <w:sz w:val="22"/>
    </w:rPr>
  </w:style>
  <w:style w:type="paragraph" w:styleId="Footer">
    <w:name w:val="footer"/>
    <w:basedOn w:val="Normal"/>
    <w:link w:val="FooterChar"/>
    <w:uiPriority w:val="99"/>
    <w:rsid w:val="00BF0133"/>
    <w:pPr>
      <w:tabs>
        <w:tab w:val="center" w:pos="4680"/>
        <w:tab w:val="right" w:pos="9360"/>
      </w:tabs>
    </w:pPr>
    <w:rPr>
      <w:rFonts w:eastAsia="Calibri"/>
    </w:rPr>
  </w:style>
  <w:style w:type="character" w:customStyle="1" w:styleId="FooterChar">
    <w:name w:val="Footer Char"/>
    <w:basedOn w:val="DefaultParagraphFont"/>
    <w:link w:val="Footer"/>
    <w:uiPriority w:val="99"/>
    <w:rsid w:val="00BF0133"/>
    <w:rPr>
      <w:rFonts w:ascii="Calibri" w:eastAsia="Calibri" w:hAnsi="Calibri" w:cs="Calibri"/>
      <w:sz w:val="22"/>
    </w:rPr>
  </w:style>
  <w:style w:type="character" w:customStyle="1" w:styleId="Style8pt">
    <w:name w:val="Style 8 pt"/>
    <w:rsid w:val="00BF0133"/>
    <w:rPr>
      <w:sz w:val="14"/>
    </w:rPr>
  </w:style>
  <w:style w:type="paragraph" w:styleId="Revision">
    <w:name w:val="Revision"/>
    <w:hidden/>
    <w:uiPriority w:val="99"/>
    <w:semiHidden/>
    <w:rsid w:val="00BF0133"/>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F0133"/>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BF0133"/>
    <w:rPr>
      <w:rFonts w:eastAsia="MS Mincho"/>
      <w:b/>
      <w:sz w:val="24"/>
      <w:u w:val="single"/>
    </w:rPr>
  </w:style>
  <w:style w:type="paragraph" w:customStyle="1" w:styleId="TagText">
    <w:name w:val="TagText"/>
    <w:basedOn w:val="Normal"/>
    <w:uiPriority w:val="99"/>
    <w:qFormat/>
    <w:rsid w:val="00BF0133"/>
    <w:pPr>
      <w:spacing w:before="200"/>
    </w:pPr>
    <w:rPr>
      <w:rFonts w:eastAsia="Times New Roman"/>
      <w:b/>
      <w:sz w:val="24"/>
    </w:rPr>
  </w:style>
  <w:style w:type="character" w:customStyle="1" w:styleId="UnderlineBold">
    <w:name w:val="Underline + Bold"/>
    <w:uiPriority w:val="1"/>
    <w:qFormat/>
    <w:rsid w:val="00BF0133"/>
    <w:rPr>
      <w:b/>
      <w:bCs w:val="0"/>
      <w:sz w:val="20"/>
      <w:u w:val="single"/>
    </w:rPr>
  </w:style>
  <w:style w:type="character" w:customStyle="1" w:styleId="cardChar">
    <w:name w:val="card Char"/>
    <w:aliases w:val="Bold Cite Char Char,Speed Cite Char"/>
    <w:rsid w:val="00BF0133"/>
    <w:rPr>
      <w:rFonts w:cs="Calibri"/>
      <w:u w:val="single"/>
    </w:rPr>
  </w:style>
  <w:style w:type="character" w:customStyle="1" w:styleId="BoldUnderlineChar0">
    <w:name w:val="Bold Underline Char"/>
    <w:rsid w:val="00BF0133"/>
    <w:rPr>
      <w:rFonts w:ascii="Georgia" w:hAnsi="Georgia" w:cs="Times New Roman"/>
      <w:b/>
      <w:sz w:val="20"/>
      <w:u w:val="single"/>
    </w:rPr>
  </w:style>
  <w:style w:type="character" w:styleId="PageNumber">
    <w:name w:val="page number"/>
    <w:aliases w:val="card ununderlined"/>
    <w:uiPriority w:val="99"/>
    <w:rsid w:val="00BF0133"/>
  </w:style>
  <w:style w:type="paragraph" w:customStyle="1" w:styleId="BlockTitle">
    <w:name w:val="Block Title"/>
    <w:basedOn w:val="Heading1"/>
    <w:next w:val="Normal"/>
    <w:uiPriority w:val="99"/>
    <w:qFormat/>
    <w:rsid w:val="00BF013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F0133"/>
    <w:rPr>
      <w:rFonts w:eastAsia="Times New Roman"/>
      <w:szCs w:val="20"/>
    </w:rPr>
  </w:style>
  <w:style w:type="character" w:customStyle="1" w:styleId="citenon-boldChar">
    <w:name w:val="cite non-bold Char"/>
    <w:link w:val="citenon-bold"/>
    <w:rsid w:val="00BF0133"/>
    <w:rPr>
      <w:rFonts w:ascii="Calibri" w:eastAsia="Times New Roman" w:hAnsi="Calibri" w:cs="Calibri"/>
      <w:sz w:val="22"/>
      <w:szCs w:val="20"/>
    </w:rPr>
  </w:style>
  <w:style w:type="character" w:customStyle="1" w:styleId="pnumber">
    <w:name w:val="pnumber"/>
    <w:rsid w:val="00BF0133"/>
  </w:style>
  <w:style w:type="character" w:customStyle="1" w:styleId="ital">
    <w:name w:val="ital"/>
    <w:rsid w:val="00BF0133"/>
  </w:style>
  <w:style w:type="character" w:customStyle="1" w:styleId="orgdiv">
    <w:name w:val="orgdiv"/>
    <w:rsid w:val="00BF0133"/>
  </w:style>
  <w:style w:type="character" w:customStyle="1" w:styleId="orgname">
    <w:name w:val="orgname"/>
    <w:rsid w:val="00BF0133"/>
  </w:style>
  <w:style w:type="character" w:customStyle="1" w:styleId="city">
    <w:name w:val="city"/>
    <w:rsid w:val="00BF0133"/>
  </w:style>
  <w:style w:type="character" w:customStyle="1" w:styleId="state">
    <w:name w:val="state"/>
    <w:rsid w:val="00BF0133"/>
  </w:style>
  <w:style w:type="character" w:customStyle="1" w:styleId="country">
    <w:name w:val="country"/>
    <w:rsid w:val="00BF0133"/>
  </w:style>
  <w:style w:type="character" w:customStyle="1" w:styleId="il">
    <w:name w:val="il"/>
    <w:rsid w:val="00BF0133"/>
  </w:style>
  <w:style w:type="character" w:customStyle="1" w:styleId="Style8pt1">
    <w:name w:val="Style 8 pt1"/>
    <w:rsid w:val="00BF0133"/>
    <w:rPr>
      <w:rFonts w:ascii="Georgia" w:hAnsi="Georgia" w:hint="default"/>
      <w:sz w:val="16"/>
    </w:rPr>
  </w:style>
  <w:style w:type="character" w:styleId="Strong">
    <w:name w:val="Strong"/>
    <w:aliases w:val="8 pt font,Citation Char Char1 Char Char Char Char Char,Cut,Small 1"/>
    <w:uiPriority w:val="22"/>
    <w:qFormat/>
    <w:rsid w:val="00BF0133"/>
    <w:rPr>
      <w:b/>
      <w:bCs/>
    </w:rPr>
  </w:style>
  <w:style w:type="numbering" w:customStyle="1" w:styleId="NoList1">
    <w:name w:val="No List1"/>
    <w:next w:val="NoList"/>
    <w:uiPriority w:val="99"/>
    <w:semiHidden/>
    <w:unhideWhenUsed/>
    <w:rsid w:val="00BF0133"/>
  </w:style>
  <w:style w:type="paragraph" w:customStyle="1" w:styleId="2909F619802848F09E01365C32F34654">
    <w:name w:val="2909F619802848F09E01365C32F34654"/>
    <w:uiPriority w:val="99"/>
    <w:qFormat/>
    <w:rsid w:val="00BF0133"/>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BF0133"/>
    <w:pPr>
      <w:keepNext/>
      <w:keepLines/>
    </w:pPr>
    <w:rPr>
      <w:rFonts w:eastAsia="Calibri"/>
      <w:b/>
      <w:sz w:val="24"/>
    </w:rPr>
  </w:style>
  <w:style w:type="character" w:customStyle="1" w:styleId="TagtemplateChar">
    <w:name w:val="Tagtemplate Char"/>
    <w:link w:val="Tagtemplate"/>
    <w:rsid w:val="00BF0133"/>
    <w:rPr>
      <w:rFonts w:ascii="Calibri" w:eastAsia="Calibri" w:hAnsi="Calibri" w:cs="Calibri"/>
      <w:b/>
    </w:rPr>
  </w:style>
  <w:style w:type="character" w:customStyle="1" w:styleId="apple-style-span">
    <w:name w:val="apple-style-span"/>
    <w:rsid w:val="00BF0133"/>
  </w:style>
  <w:style w:type="paragraph" w:customStyle="1" w:styleId="Cite2">
    <w:name w:val="Cite 2"/>
    <w:basedOn w:val="Normal"/>
    <w:uiPriority w:val="99"/>
    <w:qFormat/>
    <w:rsid w:val="00BF0133"/>
    <w:rPr>
      <w:rFonts w:eastAsia="MS Mincho"/>
      <w:b/>
      <w:sz w:val="24"/>
      <w:u w:val="single"/>
    </w:rPr>
  </w:style>
  <w:style w:type="character" w:customStyle="1" w:styleId="texto1">
    <w:name w:val="texto1"/>
    <w:rsid w:val="00BF0133"/>
  </w:style>
  <w:style w:type="character" w:customStyle="1" w:styleId="EmphasizeThis">
    <w:name w:val="EmphasizeThis"/>
    <w:rsid w:val="00BF0133"/>
    <w:rPr>
      <w:rFonts w:ascii="Georgia" w:hAnsi="Georgia"/>
      <w:b/>
      <w:iCs/>
      <w:sz w:val="24"/>
      <w:u w:val="thick"/>
    </w:rPr>
  </w:style>
  <w:style w:type="character" w:customStyle="1" w:styleId="DebateUnderline">
    <w:name w:val="Debate Underline"/>
    <w:qFormat/>
    <w:rsid w:val="00BF0133"/>
    <w:rPr>
      <w:rFonts w:ascii="Times New Roman" w:hAnsi="Times New Roman"/>
      <w:sz w:val="20"/>
      <w:u w:val="thick"/>
    </w:rPr>
  </w:style>
  <w:style w:type="character" w:customStyle="1" w:styleId="Author-Date">
    <w:name w:val="Author-Date"/>
    <w:qFormat/>
    <w:rsid w:val="00BF0133"/>
    <w:rPr>
      <w:rFonts w:ascii="Georgia" w:hAnsi="Georgia"/>
      <w:b/>
      <w:sz w:val="24"/>
    </w:rPr>
  </w:style>
  <w:style w:type="character" w:customStyle="1" w:styleId="CardsChar1">
    <w:name w:val="Cards Char1"/>
    <w:locked/>
    <w:rsid w:val="00BF0133"/>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BF0133"/>
    <w:rPr>
      <w:rFonts w:ascii="Arial Narrow" w:hAnsi="Arial Narrow"/>
      <w:szCs w:val="24"/>
      <w:u w:val="single"/>
      <w:lang w:val="en-US" w:eastAsia="en-US" w:bidi="ar-SA"/>
    </w:rPr>
  </w:style>
  <w:style w:type="character" w:customStyle="1" w:styleId="MicroTextChar">
    <w:name w:val="MicroText Char"/>
    <w:link w:val="MicroText"/>
    <w:rsid w:val="00BF0133"/>
    <w:rPr>
      <w:rFonts w:ascii="Arial Narrow" w:hAnsi="Arial Narrow"/>
      <w:sz w:val="12"/>
    </w:rPr>
  </w:style>
  <w:style w:type="paragraph" w:customStyle="1" w:styleId="MicroText">
    <w:name w:val="MicroText"/>
    <w:basedOn w:val="Normal"/>
    <w:next w:val="Normal"/>
    <w:link w:val="MicroTextChar"/>
    <w:qFormat/>
    <w:rsid w:val="00BF0133"/>
    <w:rPr>
      <w:rFonts w:ascii="Arial Narrow" w:hAnsi="Arial Narrow" w:cstheme="minorBidi"/>
      <w:sz w:val="12"/>
    </w:rPr>
  </w:style>
  <w:style w:type="paragraph" w:customStyle="1" w:styleId="UnderlineS">
    <w:name w:val="Underline S"/>
    <w:basedOn w:val="Normal"/>
    <w:link w:val="UnderlineSChar"/>
    <w:qFormat/>
    <w:rsid w:val="00BF0133"/>
    <w:pPr>
      <w:spacing w:after="200"/>
    </w:pPr>
    <w:rPr>
      <w:rFonts w:eastAsia="Calibri"/>
      <w:u w:val="single"/>
      <w:lang w:val="x-none" w:eastAsia="zh-CN"/>
    </w:rPr>
  </w:style>
  <w:style w:type="character" w:customStyle="1" w:styleId="UnderlineSChar">
    <w:name w:val="Underline S Char"/>
    <w:link w:val="UnderlineS"/>
    <w:rsid w:val="00BF0133"/>
    <w:rPr>
      <w:rFonts w:ascii="Calibri" w:eastAsia="Calibri" w:hAnsi="Calibri" w:cs="Calibri"/>
      <w:sz w:val="22"/>
      <w:u w:val="single"/>
      <w:lang w:val="x-none" w:eastAsia="zh-CN"/>
    </w:rPr>
  </w:style>
  <w:style w:type="character" w:customStyle="1" w:styleId="BoldUnderlineCharChar">
    <w:name w:val="BoldUnderline Char Char"/>
    <w:locked/>
    <w:rsid w:val="00BF0133"/>
    <w:rPr>
      <w:rFonts w:ascii="Calibri" w:eastAsia="Times New Roman" w:hAnsi="Calibri" w:cs="Times New Roman"/>
      <w:b/>
      <w:sz w:val="20"/>
      <w:szCs w:val="24"/>
      <w:u w:val="single"/>
    </w:rPr>
  </w:style>
  <w:style w:type="character" w:customStyle="1" w:styleId="CardChar0">
    <w:name w:val="Card Char"/>
    <w:locked/>
    <w:rsid w:val="00BF0133"/>
    <w:rPr>
      <w:rFonts w:ascii="Calibri" w:eastAsia="Times New Roman" w:hAnsi="Calibri" w:cs="Times New Roman"/>
      <w:sz w:val="20"/>
      <w:szCs w:val="20"/>
    </w:rPr>
  </w:style>
  <w:style w:type="paragraph" w:styleId="BodyTextIndent3">
    <w:name w:val="Body Text Indent 3"/>
    <w:basedOn w:val="Normal"/>
    <w:link w:val="BodyTextIndent3Char"/>
    <w:uiPriority w:val="99"/>
    <w:rsid w:val="00BF0133"/>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F0133"/>
    <w:rPr>
      <w:rFonts w:ascii="Calibri" w:eastAsia="Calibri" w:hAnsi="Calibri" w:cs="Calibri"/>
      <w:sz w:val="16"/>
      <w:szCs w:val="16"/>
    </w:rPr>
  </w:style>
  <w:style w:type="character" w:customStyle="1" w:styleId="A5">
    <w:name w:val="A5"/>
    <w:uiPriority w:val="99"/>
    <w:rsid w:val="00BF0133"/>
    <w:rPr>
      <w:rFonts w:ascii="Times New Roman" w:hAnsi="Times New Roman" w:cs="Times New Roman"/>
      <w:color w:val="000000"/>
      <w:sz w:val="13"/>
      <w:szCs w:val="13"/>
    </w:rPr>
  </w:style>
  <w:style w:type="paragraph" w:styleId="BodyText">
    <w:name w:val="Body Text"/>
    <w:aliases w:val="BT"/>
    <w:basedOn w:val="Normal"/>
    <w:link w:val="BodyTextChar"/>
    <w:qFormat/>
    <w:rsid w:val="00BF0133"/>
    <w:rPr>
      <w:rFonts w:eastAsia="Times New Roman"/>
      <w:sz w:val="16"/>
      <w:szCs w:val="20"/>
    </w:rPr>
  </w:style>
  <w:style w:type="character" w:customStyle="1" w:styleId="BodyTextChar">
    <w:name w:val="Body Text Char"/>
    <w:aliases w:val="BT Char"/>
    <w:basedOn w:val="DefaultParagraphFont"/>
    <w:link w:val="BodyText"/>
    <w:rsid w:val="00BF0133"/>
    <w:rPr>
      <w:rFonts w:ascii="Calibri" w:eastAsia="Times New Roman" w:hAnsi="Calibri" w:cs="Calibri"/>
      <w:sz w:val="16"/>
      <w:szCs w:val="20"/>
    </w:rPr>
  </w:style>
  <w:style w:type="paragraph" w:styleId="BodyText2">
    <w:name w:val="Body Text 2"/>
    <w:basedOn w:val="Normal"/>
    <w:link w:val="BodyText2Char"/>
    <w:rsid w:val="00BF0133"/>
    <w:rPr>
      <w:rFonts w:eastAsia="Times New Roman"/>
      <w:sz w:val="18"/>
      <w:szCs w:val="20"/>
    </w:rPr>
  </w:style>
  <w:style w:type="character" w:customStyle="1" w:styleId="BodyText2Char">
    <w:name w:val="Body Text 2 Char"/>
    <w:basedOn w:val="DefaultParagraphFont"/>
    <w:link w:val="BodyText2"/>
    <w:rsid w:val="00BF0133"/>
    <w:rPr>
      <w:rFonts w:ascii="Calibri" w:eastAsia="Times New Roman" w:hAnsi="Calibri" w:cs="Calibri"/>
      <w:sz w:val="18"/>
      <w:szCs w:val="20"/>
    </w:rPr>
  </w:style>
  <w:style w:type="character" w:customStyle="1" w:styleId="smallChar">
    <w:name w:val="small Char"/>
    <w:rsid w:val="00BF0133"/>
    <w:rPr>
      <w:rFonts w:eastAsia="Calibri"/>
      <w:sz w:val="16"/>
      <w:szCs w:val="22"/>
      <w:lang w:val="en-US" w:eastAsia="en-US" w:bidi="ar-SA"/>
    </w:rPr>
  </w:style>
  <w:style w:type="character" w:customStyle="1" w:styleId="CardTextChar0">
    <w:name w:val="Card Text Char"/>
    <w:rsid w:val="00BF0133"/>
    <w:rPr>
      <w:rFonts w:ascii="Georgia" w:hAnsi="Georgia" w:cs="Times New Roman"/>
      <w:sz w:val="24"/>
    </w:rPr>
  </w:style>
  <w:style w:type="character" w:customStyle="1" w:styleId="underline2">
    <w:name w:val="underline2"/>
    <w:rsid w:val="00BF0133"/>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F0133"/>
    <w:rPr>
      <w:rFonts w:eastAsia="Times New Roman"/>
      <w:kern w:val="32"/>
      <w:szCs w:val="20"/>
    </w:rPr>
  </w:style>
  <w:style w:type="character" w:customStyle="1" w:styleId="StyleUnderlineBold">
    <w:name w:val="Style Underline + Bold"/>
    <w:rsid w:val="00BF0133"/>
    <w:rPr>
      <w:b/>
      <w:bCs/>
      <w:u w:val="single"/>
    </w:rPr>
  </w:style>
  <w:style w:type="character" w:customStyle="1" w:styleId="st">
    <w:name w:val="st"/>
    <w:rsid w:val="00BF0133"/>
  </w:style>
  <w:style w:type="character" w:customStyle="1" w:styleId="UnderliningChar">
    <w:name w:val="Underlining Char"/>
    <w:link w:val="Underlining"/>
    <w:uiPriority w:val="99"/>
    <w:locked/>
    <w:rsid w:val="00BF0133"/>
    <w:rPr>
      <w:rFonts w:ascii="Arial Narrow" w:hAnsi="Arial Narrow"/>
      <w:u w:val="single"/>
    </w:rPr>
  </w:style>
  <w:style w:type="paragraph" w:customStyle="1" w:styleId="Underlining">
    <w:name w:val="Underlining"/>
    <w:basedOn w:val="Normal"/>
    <w:next w:val="Normal"/>
    <w:link w:val="UnderliningChar"/>
    <w:uiPriority w:val="99"/>
    <w:qFormat/>
    <w:rsid w:val="00BF0133"/>
    <w:rPr>
      <w:rFonts w:ascii="Arial Narrow" w:hAnsi="Arial Narrow" w:cstheme="minorBidi"/>
      <w:sz w:val="24"/>
      <w:u w:val="single"/>
    </w:rPr>
  </w:style>
  <w:style w:type="paragraph" w:customStyle="1" w:styleId="Small">
    <w:name w:val="Small"/>
    <w:basedOn w:val="Normal"/>
    <w:next w:val="Normal"/>
    <w:uiPriority w:val="99"/>
    <w:qFormat/>
    <w:rsid w:val="00BF0133"/>
    <w:pPr>
      <w:spacing w:after="200" w:line="276" w:lineRule="auto"/>
    </w:pPr>
    <w:rPr>
      <w:rFonts w:eastAsia="Calibri"/>
      <w:color w:val="000000"/>
      <w:sz w:val="16"/>
    </w:rPr>
  </w:style>
  <w:style w:type="character" w:customStyle="1" w:styleId="Underline-Highlighted">
    <w:name w:val="Underline-Highlighted"/>
    <w:uiPriority w:val="1"/>
    <w:qFormat/>
    <w:rsid w:val="00BF013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F0133"/>
    <w:rPr>
      <w:rFonts w:ascii="Arial Narrow" w:hAnsi="Arial Narrow"/>
      <w:b/>
      <w:sz w:val="26"/>
    </w:rPr>
  </w:style>
  <w:style w:type="character" w:customStyle="1" w:styleId="CardText1Char">
    <w:name w:val="Card Text 1 Char"/>
    <w:link w:val="CardText1"/>
    <w:rsid w:val="00BF0133"/>
    <w:rPr>
      <w:rFonts w:ascii="Arial Narrow" w:hAnsi="Arial Narrow"/>
      <w:color w:val="000000"/>
      <w:u w:val="single"/>
    </w:rPr>
  </w:style>
  <w:style w:type="character" w:customStyle="1" w:styleId="CardText2Char">
    <w:name w:val="Card Text 2 Char"/>
    <w:link w:val="CardText2"/>
    <w:rsid w:val="00BF0133"/>
    <w:rPr>
      <w:rFonts w:ascii="Arial Narrow" w:hAnsi="Arial Narrow"/>
      <w:b/>
      <w:color w:val="000000"/>
      <w:u w:val="single"/>
    </w:rPr>
  </w:style>
  <w:style w:type="character" w:customStyle="1" w:styleId="SmallText">
    <w:name w:val="SmallText"/>
    <w:rsid w:val="00BF0133"/>
    <w:rPr>
      <w:color w:val="000000"/>
    </w:rPr>
  </w:style>
  <w:style w:type="character" w:customStyle="1" w:styleId="CitesChar1">
    <w:name w:val="Cites Char1"/>
    <w:rsid w:val="00BF0133"/>
    <w:rPr>
      <w:b/>
      <w:szCs w:val="24"/>
      <w:u w:val="single"/>
      <w:lang w:val="en-US" w:eastAsia="en-US" w:bidi="ar-SA"/>
    </w:rPr>
  </w:style>
  <w:style w:type="character" w:customStyle="1" w:styleId="CardUnderlinedChar">
    <w:name w:val="Card Underlined Char"/>
    <w:rsid w:val="00BF0133"/>
    <w:rPr>
      <w:rFonts w:ascii="Arial Narrow" w:hAnsi="Arial Narrow"/>
      <w:sz w:val="22"/>
      <w:szCs w:val="24"/>
      <w:u w:val="single"/>
      <w:lang w:val="en-US" w:eastAsia="en-US" w:bidi="ar-SA"/>
    </w:rPr>
  </w:style>
  <w:style w:type="paragraph" w:customStyle="1" w:styleId="TagCite">
    <w:name w:val="TagCite"/>
    <w:basedOn w:val="Normal"/>
    <w:uiPriority w:val="99"/>
    <w:qFormat/>
    <w:rsid w:val="00BF0133"/>
    <w:rPr>
      <w:rFonts w:ascii="Garamond" w:eastAsia="Times New Roman" w:hAnsi="Garamond"/>
      <w:b/>
      <w:sz w:val="24"/>
    </w:rPr>
  </w:style>
  <w:style w:type="paragraph" w:customStyle="1" w:styleId="HeadingsBase">
    <w:name w:val="Headings Base"/>
    <w:basedOn w:val="Normal"/>
    <w:link w:val="HeadingsBaseChar"/>
    <w:qFormat/>
    <w:rsid w:val="00BF0133"/>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F0133"/>
    <w:rPr>
      <w:rFonts w:ascii="Calibri" w:eastAsia="Times New Roman" w:hAnsi="Calibri" w:cs="Calibri"/>
      <w:b/>
      <w:kern w:val="32"/>
      <w:sz w:val="32"/>
      <w:szCs w:val="20"/>
    </w:rPr>
  </w:style>
  <w:style w:type="character" w:customStyle="1" w:styleId="underline3">
    <w:name w:val="underline3"/>
    <w:rsid w:val="00BF0133"/>
    <w:rPr>
      <w:u w:val="single"/>
      <w:bdr w:val="none" w:sz="0" w:space="0" w:color="auto"/>
      <w:shd w:val="clear" w:color="auto" w:fill="FFFF00"/>
    </w:rPr>
  </w:style>
  <w:style w:type="paragraph" w:customStyle="1" w:styleId="HeadingFake">
    <w:name w:val="Heading Fake"/>
    <w:basedOn w:val="Heading3"/>
    <w:uiPriority w:val="99"/>
    <w:qFormat/>
    <w:rsid w:val="00BF013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F0133"/>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F0133"/>
  </w:style>
  <w:style w:type="paragraph" w:customStyle="1" w:styleId="SchoolWorksCited">
    <w:name w:val="School Works Cited"/>
    <w:basedOn w:val="SchoolPaper"/>
    <w:uiPriority w:val="99"/>
    <w:qFormat/>
    <w:rsid w:val="00BF0133"/>
  </w:style>
  <w:style w:type="paragraph" w:styleId="TOC2">
    <w:name w:val="toc 2"/>
    <w:basedOn w:val="Normal"/>
    <w:next w:val="Normal"/>
    <w:uiPriority w:val="39"/>
    <w:qFormat/>
    <w:rsid w:val="00BF0133"/>
    <w:pPr>
      <w:ind w:left="200"/>
    </w:pPr>
    <w:rPr>
      <w:rFonts w:eastAsia="Times New Roman"/>
      <w:b/>
      <w:kern w:val="32"/>
      <w:szCs w:val="20"/>
    </w:rPr>
  </w:style>
  <w:style w:type="paragraph" w:customStyle="1" w:styleId="BlockQuote">
    <w:name w:val="Block Quote"/>
    <w:basedOn w:val="Normal"/>
    <w:uiPriority w:val="99"/>
    <w:qFormat/>
    <w:rsid w:val="00BF0133"/>
    <w:pPr>
      <w:ind w:left="720" w:right="720"/>
    </w:pPr>
    <w:rPr>
      <w:rFonts w:eastAsia="Times New Roman"/>
      <w:kern w:val="32"/>
      <w:sz w:val="24"/>
      <w:szCs w:val="20"/>
    </w:rPr>
  </w:style>
  <w:style w:type="character" w:customStyle="1" w:styleId="menu">
    <w:name w:val="menu"/>
    <w:rsid w:val="00BF0133"/>
  </w:style>
  <w:style w:type="paragraph" w:customStyle="1" w:styleId="PaperBody">
    <w:name w:val="Paper Body"/>
    <w:basedOn w:val="Normal"/>
    <w:uiPriority w:val="99"/>
    <w:qFormat/>
    <w:rsid w:val="00BF0133"/>
    <w:pPr>
      <w:spacing w:line="480" w:lineRule="auto"/>
      <w:ind w:firstLine="720"/>
    </w:pPr>
    <w:rPr>
      <w:rFonts w:eastAsia="Times New Roman"/>
      <w:kern w:val="32"/>
    </w:rPr>
  </w:style>
  <w:style w:type="paragraph" w:customStyle="1" w:styleId="PaperCitation">
    <w:name w:val="Paper Citation"/>
    <w:basedOn w:val="Normal"/>
    <w:uiPriority w:val="99"/>
    <w:qFormat/>
    <w:rsid w:val="00BF0133"/>
    <w:pPr>
      <w:spacing w:line="480" w:lineRule="auto"/>
      <w:ind w:left="720" w:hanging="720"/>
    </w:pPr>
    <w:rPr>
      <w:rFonts w:eastAsia="Times New Roman"/>
      <w:kern w:val="32"/>
      <w:szCs w:val="20"/>
    </w:rPr>
  </w:style>
  <w:style w:type="character" w:customStyle="1" w:styleId="Emphasis2">
    <w:name w:val="Emphasis2"/>
    <w:rsid w:val="00BF0133"/>
    <w:rPr>
      <w:rFonts w:ascii="Franklin Gothic Heavy" w:hAnsi="Franklin Gothic Heavy"/>
      <w:u w:val="single"/>
    </w:rPr>
  </w:style>
  <w:style w:type="paragraph" w:customStyle="1" w:styleId="hat">
    <w:name w:val="hat"/>
    <w:basedOn w:val="Heading1"/>
    <w:link w:val="hatChar"/>
    <w:qFormat/>
    <w:rsid w:val="00BF0133"/>
    <w:pPr>
      <w:suppressAutoHyphens/>
      <w:spacing w:before="6600" w:after="240"/>
    </w:pPr>
    <w:rPr>
      <w:rFonts w:eastAsia="Times New Roman" w:cs="Arial"/>
      <w:kern w:val="32"/>
    </w:rPr>
  </w:style>
  <w:style w:type="character" w:customStyle="1" w:styleId="hatChar">
    <w:name w:val="hat Char"/>
    <w:link w:val="hat"/>
    <w:rsid w:val="00BF0133"/>
    <w:rPr>
      <w:rFonts w:ascii="Calibri" w:eastAsia="Times New Roman" w:hAnsi="Calibri" w:cs="Arial"/>
      <w:b/>
      <w:bCs/>
      <w:kern w:val="32"/>
      <w:sz w:val="52"/>
      <w:szCs w:val="32"/>
    </w:rPr>
  </w:style>
  <w:style w:type="character" w:customStyle="1" w:styleId="BoldUnderlining">
    <w:name w:val="Bold Underlining"/>
    <w:rsid w:val="00BF0133"/>
    <w:rPr>
      <w:b/>
      <w:u w:val="single"/>
    </w:rPr>
  </w:style>
  <w:style w:type="paragraph" w:styleId="TOC4">
    <w:name w:val="toc 4"/>
    <w:basedOn w:val="Normal"/>
    <w:next w:val="Normal"/>
    <w:autoRedefine/>
    <w:uiPriority w:val="39"/>
    <w:rsid w:val="00BF0133"/>
    <w:pPr>
      <w:spacing w:after="100"/>
      <w:ind w:left="600"/>
    </w:pPr>
    <w:rPr>
      <w:rFonts w:eastAsia="Times New Roman"/>
      <w:kern w:val="32"/>
      <w:szCs w:val="20"/>
    </w:rPr>
  </w:style>
  <w:style w:type="paragraph" w:styleId="TOC5">
    <w:name w:val="toc 5"/>
    <w:basedOn w:val="Normal"/>
    <w:next w:val="Normal"/>
    <w:autoRedefine/>
    <w:uiPriority w:val="39"/>
    <w:rsid w:val="00BF0133"/>
    <w:pPr>
      <w:spacing w:after="100"/>
      <w:ind w:left="800"/>
    </w:pPr>
    <w:rPr>
      <w:rFonts w:eastAsia="Times New Roman"/>
      <w:kern w:val="32"/>
      <w:szCs w:val="20"/>
    </w:rPr>
  </w:style>
  <w:style w:type="paragraph" w:styleId="TOC6">
    <w:name w:val="toc 6"/>
    <w:basedOn w:val="Normal"/>
    <w:next w:val="Normal"/>
    <w:autoRedefine/>
    <w:uiPriority w:val="39"/>
    <w:rsid w:val="00BF0133"/>
    <w:pPr>
      <w:spacing w:after="100"/>
      <w:ind w:left="1000"/>
    </w:pPr>
    <w:rPr>
      <w:rFonts w:eastAsia="Times New Roman"/>
      <w:kern w:val="32"/>
      <w:szCs w:val="20"/>
    </w:rPr>
  </w:style>
  <w:style w:type="paragraph" w:styleId="TOC7">
    <w:name w:val="toc 7"/>
    <w:basedOn w:val="Normal"/>
    <w:next w:val="Normal"/>
    <w:autoRedefine/>
    <w:uiPriority w:val="39"/>
    <w:rsid w:val="00BF0133"/>
    <w:pPr>
      <w:spacing w:after="100"/>
      <w:ind w:left="1200"/>
    </w:pPr>
    <w:rPr>
      <w:rFonts w:eastAsia="Times New Roman"/>
      <w:kern w:val="32"/>
      <w:szCs w:val="20"/>
    </w:rPr>
  </w:style>
  <w:style w:type="paragraph" w:styleId="TOC8">
    <w:name w:val="toc 8"/>
    <w:basedOn w:val="Normal"/>
    <w:next w:val="Normal"/>
    <w:autoRedefine/>
    <w:uiPriority w:val="39"/>
    <w:rsid w:val="00BF0133"/>
    <w:pPr>
      <w:spacing w:after="100"/>
      <w:ind w:left="1400"/>
    </w:pPr>
    <w:rPr>
      <w:rFonts w:eastAsia="Times New Roman"/>
      <w:kern w:val="32"/>
      <w:szCs w:val="20"/>
    </w:rPr>
  </w:style>
  <w:style w:type="paragraph" w:styleId="TOC9">
    <w:name w:val="toc 9"/>
    <w:basedOn w:val="Normal"/>
    <w:next w:val="Normal"/>
    <w:autoRedefine/>
    <w:uiPriority w:val="39"/>
    <w:rsid w:val="00BF0133"/>
    <w:pPr>
      <w:spacing w:after="100"/>
      <w:ind w:left="1600"/>
    </w:pPr>
    <w:rPr>
      <w:rFonts w:eastAsia="Times New Roman"/>
      <w:kern w:val="32"/>
      <w:szCs w:val="20"/>
    </w:rPr>
  </w:style>
  <w:style w:type="paragraph" w:customStyle="1" w:styleId="WW-Default">
    <w:name w:val="WW-Default"/>
    <w:uiPriority w:val="99"/>
    <w:qFormat/>
    <w:rsid w:val="00BF0133"/>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BF0133"/>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F0133"/>
    <w:rPr>
      <w:rFonts w:ascii="Cambria" w:eastAsia="Times New Roman" w:hAnsi="Cambria" w:cs="Calibri"/>
      <w:i/>
      <w:iCs/>
      <w:color w:val="4F81BD"/>
      <w:spacing w:val="15"/>
    </w:rPr>
  </w:style>
  <w:style w:type="paragraph" w:styleId="TOC3">
    <w:name w:val="toc 3"/>
    <w:basedOn w:val="Normal"/>
    <w:next w:val="Normal"/>
    <w:uiPriority w:val="39"/>
    <w:qFormat/>
    <w:rsid w:val="00BF0133"/>
    <w:pPr>
      <w:ind w:left="400"/>
    </w:pPr>
    <w:rPr>
      <w:rFonts w:eastAsia="Times New Roman"/>
      <w:kern w:val="32"/>
      <w:szCs w:val="20"/>
    </w:rPr>
  </w:style>
  <w:style w:type="table" w:styleId="TableGrid">
    <w:name w:val="Table Grid"/>
    <w:basedOn w:val="TableNormal"/>
    <w:rsid w:val="00BF013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F0133"/>
  </w:style>
  <w:style w:type="character" w:customStyle="1" w:styleId="storyby">
    <w:name w:val="storyby"/>
    <w:rsid w:val="00BF0133"/>
  </w:style>
  <w:style w:type="character" w:customStyle="1" w:styleId="7TimesNewRoman">
    <w:name w:val="7 Times New Roman"/>
    <w:rsid w:val="00BF013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F0133"/>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BF013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F0133"/>
    <w:rPr>
      <w:kern w:val="32"/>
      <w:sz w:val="24"/>
    </w:rPr>
  </w:style>
  <w:style w:type="character" w:customStyle="1" w:styleId="CitesChar2">
    <w:name w:val="Cites Char2"/>
    <w:locked/>
    <w:rsid w:val="00BF0133"/>
    <w:rPr>
      <w:rFonts w:ascii="Times New Roman" w:eastAsia="Times New Roman" w:hAnsi="Times New Roman"/>
      <w:b/>
      <w:bCs/>
    </w:rPr>
  </w:style>
  <w:style w:type="character" w:customStyle="1" w:styleId="itxtrst">
    <w:name w:val="itxtrst"/>
    <w:rsid w:val="00BF0133"/>
  </w:style>
  <w:style w:type="character" w:customStyle="1" w:styleId="A-Underlining">
    <w:name w:val="A-Underlining"/>
    <w:rsid w:val="00BF0133"/>
    <w:rPr>
      <w:rFonts w:ascii="Garamond" w:hAnsi="Garamond"/>
      <w:color w:val="auto"/>
      <w:sz w:val="24"/>
      <w:u w:val="single"/>
    </w:rPr>
  </w:style>
  <w:style w:type="paragraph" w:customStyle="1" w:styleId="B-TagCite">
    <w:name w:val="B-TagCite"/>
    <w:uiPriority w:val="99"/>
    <w:qFormat/>
    <w:rsid w:val="00BF0133"/>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BF0133"/>
    <w:rPr>
      <w:b/>
      <w:noProof w:val="0"/>
      <w:sz w:val="22"/>
      <w:lang w:val="en-US" w:eastAsia="en-US" w:bidi="ar-SA"/>
    </w:rPr>
  </w:style>
  <w:style w:type="character" w:customStyle="1" w:styleId="fn">
    <w:name w:val="fn"/>
    <w:rsid w:val="00BF0133"/>
  </w:style>
  <w:style w:type="character" w:customStyle="1" w:styleId="newsmain">
    <w:name w:val="news_main"/>
    <w:rsid w:val="00BF0133"/>
  </w:style>
  <w:style w:type="paragraph" w:customStyle="1" w:styleId="UnderlinedText">
    <w:name w:val="Underlined Text"/>
    <w:basedOn w:val="Normal"/>
    <w:autoRedefine/>
    <w:uiPriority w:val="99"/>
    <w:qFormat/>
    <w:rsid w:val="00BF0133"/>
    <w:pPr>
      <w:jc w:val="both"/>
    </w:pPr>
    <w:rPr>
      <w:rFonts w:eastAsia="Calibri"/>
      <w:b/>
      <w:sz w:val="24"/>
    </w:rPr>
  </w:style>
  <w:style w:type="character" w:customStyle="1" w:styleId="verdana">
    <w:name w:val="verdana"/>
    <w:rsid w:val="00BF0133"/>
  </w:style>
  <w:style w:type="character" w:customStyle="1" w:styleId="vitstoryheadline">
    <w:name w:val="vitstoryheadline"/>
    <w:rsid w:val="00BF0133"/>
  </w:style>
  <w:style w:type="paragraph" w:customStyle="1" w:styleId="NormalText">
    <w:name w:val="Normal Text"/>
    <w:basedOn w:val="Normal"/>
    <w:link w:val="NormalTextChar"/>
    <w:autoRedefine/>
    <w:qFormat/>
    <w:rsid w:val="00BF0133"/>
    <w:pPr>
      <w:jc w:val="both"/>
    </w:pPr>
    <w:rPr>
      <w:rFonts w:eastAsia="Times New Roman"/>
      <w:szCs w:val="26"/>
      <w:lang w:val="x-none" w:eastAsia="ja-JP"/>
    </w:rPr>
  </w:style>
  <w:style w:type="character" w:customStyle="1" w:styleId="NormalTextChar">
    <w:name w:val="Normal Text Char"/>
    <w:link w:val="NormalText"/>
    <w:rsid w:val="00BF0133"/>
    <w:rPr>
      <w:rFonts w:ascii="Calibri" w:eastAsia="Times New Roman" w:hAnsi="Calibri" w:cs="Calibri"/>
      <w:sz w:val="22"/>
      <w:szCs w:val="26"/>
      <w:lang w:val="x-none" w:eastAsia="ja-JP"/>
    </w:rPr>
  </w:style>
  <w:style w:type="character" w:customStyle="1" w:styleId="AuthorDate0">
    <w:name w:val="Author Date"/>
    <w:rsid w:val="00BF0133"/>
    <w:rPr>
      <w:b/>
      <w:sz w:val="24"/>
      <w:u w:val="thick"/>
    </w:rPr>
  </w:style>
  <w:style w:type="paragraph" w:customStyle="1" w:styleId="HotRoute">
    <w:name w:val="Hot Route!"/>
    <w:basedOn w:val="Normal"/>
    <w:link w:val="HotRouteChar"/>
    <w:uiPriority w:val="99"/>
    <w:qFormat/>
    <w:rsid w:val="00BF0133"/>
    <w:pPr>
      <w:ind w:left="144"/>
    </w:pPr>
    <w:rPr>
      <w:rFonts w:eastAsia="Times New Roman"/>
    </w:rPr>
  </w:style>
  <w:style w:type="character" w:customStyle="1" w:styleId="UnderlinedTextCharChar">
    <w:name w:val="Underlined Text Char Char"/>
    <w:rsid w:val="00BF0133"/>
    <w:rPr>
      <w:rFonts w:cs="Arial"/>
      <w:bCs/>
      <w:noProof w:val="0"/>
      <w:szCs w:val="26"/>
      <w:u w:val="single"/>
      <w:lang w:val="en-US" w:eastAsia="en-US" w:bidi="ar-SA"/>
    </w:rPr>
  </w:style>
  <w:style w:type="character" w:customStyle="1" w:styleId="DocumentMapChar1">
    <w:name w:val="Document Map Char1"/>
    <w:uiPriority w:val="99"/>
    <w:rsid w:val="00BF0133"/>
    <w:rPr>
      <w:rFonts w:ascii="Tahoma" w:hAnsi="Tahoma" w:cs="Tahoma"/>
      <w:sz w:val="16"/>
      <w:szCs w:val="16"/>
    </w:rPr>
  </w:style>
  <w:style w:type="character" w:customStyle="1" w:styleId="Author">
    <w:name w:val="Author"/>
    <w:aliases w:val="Style Date"/>
    <w:qFormat/>
    <w:rsid w:val="00BF0133"/>
    <w:rPr>
      <w:b/>
      <w:sz w:val="24"/>
    </w:rPr>
  </w:style>
  <w:style w:type="character" w:customStyle="1" w:styleId="author0">
    <w:name w:val="author"/>
    <w:rsid w:val="00BF0133"/>
    <w:rPr>
      <w:rFonts w:ascii="Times New Roman" w:hAnsi="Times New Roman"/>
      <w:b/>
      <w:sz w:val="24"/>
    </w:rPr>
  </w:style>
  <w:style w:type="character" w:customStyle="1" w:styleId="articletitle">
    <w:name w:val="articletitle"/>
    <w:rsid w:val="00BF0133"/>
    <w:rPr>
      <w:rFonts w:cs="Times New Roman"/>
    </w:rPr>
  </w:style>
  <w:style w:type="character" w:customStyle="1" w:styleId="6pointChar">
    <w:name w:val="6 point Char"/>
    <w:rsid w:val="00BF0133"/>
    <w:rPr>
      <w:rFonts w:cs="Times New Roman"/>
      <w:sz w:val="12"/>
      <w:lang w:val="en-US" w:eastAsia="en-US"/>
    </w:rPr>
  </w:style>
  <w:style w:type="character" w:customStyle="1" w:styleId="term1">
    <w:name w:val="term1"/>
    <w:rsid w:val="00BF0133"/>
    <w:rPr>
      <w:b/>
      <w:bCs/>
    </w:rPr>
  </w:style>
  <w:style w:type="paragraph" w:customStyle="1" w:styleId="Minimize">
    <w:name w:val="Minimize"/>
    <w:basedOn w:val="Normal"/>
    <w:next w:val="Normal"/>
    <w:qFormat/>
    <w:rsid w:val="00BF0133"/>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F0133"/>
    <w:rPr>
      <w:sz w:val="12"/>
      <w:szCs w:val="24"/>
    </w:rPr>
  </w:style>
  <w:style w:type="character" w:customStyle="1" w:styleId="StyleThickunderline">
    <w:name w:val="Style Thick underline"/>
    <w:qFormat/>
    <w:rsid w:val="00BF0133"/>
    <w:rPr>
      <w:u w:val="thick"/>
    </w:rPr>
  </w:style>
  <w:style w:type="character" w:customStyle="1" w:styleId="UnderlineTextChar">
    <w:name w:val="Underline Text Char"/>
    <w:link w:val="UnderlineText"/>
    <w:rsid w:val="00BF0133"/>
    <w:rPr>
      <w:u w:val="single"/>
    </w:rPr>
  </w:style>
  <w:style w:type="numbering" w:customStyle="1" w:styleId="NoList2">
    <w:name w:val="No List2"/>
    <w:next w:val="NoList"/>
    <w:uiPriority w:val="99"/>
    <w:semiHidden/>
    <w:rsid w:val="00BF0133"/>
  </w:style>
  <w:style w:type="paragraph" w:customStyle="1" w:styleId="underlined">
    <w:name w:val="underlined"/>
    <w:next w:val="Normal"/>
    <w:link w:val="underlinedChar"/>
    <w:autoRedefine/>
    <w:qFormat/>
    <w:rsid w:val="00BF0133"/>
    <w:pPr>
      <w:contextualSpacing/>
    </w:pPr>
    <w:rPr>
      <w:rFonts w:ascii="Times New Roman" w:eastAsia="Malgun Gothic" w:hAnsi="Times New Roman" w:cs="Times New Roman"/>
      <w:u w:val="single"/>
    </w:rPr>
  </w:style>
  <w:style w:type="character" w:customStyle="1" w:styleId="underlinedChar">
    <w:name w:val="underlined Char"/>
    <w:link w:val="underlined"/>
    <w:rsid w:val="00BF0133"/>
    <w:rPr>
      <w:rFonts w:ascii="Times New Roman" w:eastAsia="Malgun Gothic" w:hAnsi="Times New Roman" w:cs="Times New Roman"/>
      <w:u w:val="single"/>
    </w:rPr>
  </w:style>
  <w:style w:type="character" w:customStyle="1" w:styleId="Box">
    <w:name w:val="Box!"/>
    <w:uiPriority w:val="1"/>
    <w:rsid w:val="00BF0133"/>
    <w:rPr>
      <w:rFonts w:ascii="Garamond" w:hAnsi="Garamond"/>
      <w:sz w:val="24"/>
      <w:u w:val="single"/>
      <w:bdr w:val="single" w:sz="4" w:space="0" w:color="auto"/>
    </w:rPr>
  </w:style>
  <w:style w:type="character" w:customStyle="1" w:styleId="citechar">
    <w:name w:val="citechar"/>
    <w:rsid w:val="00BF0133"/>
  </w:style>
  <w:style w:type="character" w:customStyle="1" w:styleId="underlinechar">
    <w:name w:val="underlinechar"/>
    <w:rsid w:val="00BF0133"/>
  </w:style>
  <w:style w:type="character" w:customStyle="1" w:styleId="CardUnderlineChar">
    <w:name w:val="Card Underline Char"/>
    <w:rsid w:val="00BF0133"/>
    <w:rPr>
      <w:szCs w:val="24"/>
      <w:u w:val="single"/>
      <w:lang w:val="en-US" w:eastAsia="en-US" w:bidi="ar-SA"/>
    </w:rPr>
  </w:style>
  <w:style w:type="paragraph" w:customStyle="1" w:styleId="Default">
    <w:name w:val="Default"/>
    <w:uiPriority w:val="99"/>
    <w:qFormat/>
    <w:rsid w:val="00BF0133"/>
    <w:pPr>
      <w:autoSpaceDE w:val="0"/>
      <w:autoSpaceDN w:val="0"/>
      <w:adjustRightInd w:val="0"/>
    </w:pPr>
    <w:rPr>
      <w:rFonts w:ascii="Times New Roman" w:eastAsia="Times New Roman" w:hAnsi="Times New Roman" w:cs="Times New Roman"/>
      <w:color w:val="000000"/>
    </w:rPr>
  </w:style>
  <w:style w:type="character" w:customStyle="1" w:styleId="blue">
    <w:name w:val="blue"/>
    <w:rsid w:val="00BF0133"/>
  </w:style>
  <w:style w:type="character" w:customStyle="1" w:styleId="tagciteChar">
    <w:name w:val="tag/cite Char"/>
    <w:rsid w:val="00BF0133"/>
    <w:rPr>
      <w:b/>
      <w:sz w:val="24"/>
      <w:lang w:val="en-US" w:eastAsia="en-US" w:bidi="ar-SA"/>
    </w:rPr>
  </w:style>
  <w:style w:type="character" w:customStyle="1" w:styleId="8pointChar">
    <w:name w:val="8 point Char"/>
    <w:rsid w:val="00BF0133"/>
    <w:rPr>
      <w:sz w:val="16"/>
      <w:lang w:val="en-US" w:eastAsia="en-US" w:bidi="ar-SA"/>
    </w:rPr>
  </w:style>
  <w:style w:type="character" w:customStyle="1" w:styleId="BoldText12pt">
    <w:name w:val="Bold Text 12 pt"/>
    <w:rsid w:val="00BF013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F0133"/>
  </w:style>
  <w:style w:type="character" w:customStyle="1" w:styleId="person-name">
    <w:name w:val="person-name"/>
    <w:rsid w:val="00BF0133"/>
  </w:style>
  <w:style w:type="paragraph" w:customStyle="1" w:styleId="CARD0">
    <w:name w:val="CARD"/>
    <w:basedOn w:val="Normal"/>
    <w:link w:val="CARDChar1"/>
    <w:qFormat/>
    <w:rsid w:val="00BF0133"/>
    <w:rPr>
      <w:rFonts w:eastAsia="Times New Roman"/>
      <w:szCs w:val="20"/>
    </w:rPr>
  </w:style>
  <w:style w:type="character" w:customStyle="1" w:styleId="CARDChar1">
    <w:name w:val="CARD Char"/>
    <w:link w:val="CARD0"/>
    <w:rsid w:val="00BF0133"/>
    <w:rPr>
      <w:rFonts w:ascii="Calibri" w:eastAsia="Times New Roman" w:hAnsi="Calibri" w:cs="Calibri"/>
      <w:sz w:val="22"/>
      <w:szCs w:val="20"/>
    </w:rPr>
  </w:style>
  <w:style w:type="paragraph" w:customStyle="1" w:styleId="Ununderlined">
    <w:name w:val="Ununderlined"/>
    <w:basedOn w:val="Normal"/>
    <w:link w:val="UnunderlinedChar"/>
    <w:qFormat/>
    <w:rsid w:val="00BF0133"/>
    <w:pPr>
      <w:jc w:val="both"/>
    </w:pPr>
    <w:rPr>
      <w:rFonts w:eastAsia="SimSun"/>
      <w:sz w:val="12"/>
    </w:rPr>
  </w:style>
  <w:style w:type="character" w:customStyle="1" w:styleId="UnunderlinedChar">
    <w:name w:val="Ununderlined Char"/>
    <w:link w:val="Ununderlined"/>
    <w:rsid w:val="00BF0133"/>
    <w:rPr>
      <w:rFonts w:ascii="Calibri" w:eastAsia="SimSun" w:hAnsi="Calibri" w:cs="Calibri"/>
      <w:sz w:val="12"/>
    </w:rPr>
  </w:style>
  <w:style w:type="paragraph" w:customStyle="1" w:styleId="Highlighting">
    <w:name w:val="Highlighting"/>
    <w:basedOn w:val="Normal"/>
    <w:link w:val="HighlightingChar"/>
    <w:autoRedefine/>
    <w:qFormat/>
    <w:rsid w:val="00BF0133"/>
    <w:rPr>
      <w:rFonts w:eastAsia="SimSun"/>
      <w:sz w:val="24"/>
      <w:u w:val="thick"/>
    </w:rPr>
  </w:style>
  <w:style w:type="character" w:customStyle="1" w:styleId="HighlightingChar">
    <w:name w:val="Highlighting Char"/>
    <w:link w:val="Highlighting"/>
    <w:rsid w:val="00BF0133"/>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BF0133"/>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BF0133"/>
    <w:rPr>
      <w:rFonts w:ascii="Calibri" w:eastAsia="Times New Roman" w:hAnsi="Calibri" w:cs="Calibri"/>
      <w:color w:val="000000"/>
      <w:sz w:val="16"/>
      <w:lang w:val="x-none" w:eastAsia="x-none"/>
    </w:rPr>
  </w:style>
  <w:style w:type="character" w:customStyle="1" w:styleId="highlight2">
    <w:name w:val="highlight2"/>
    <w:rsid w:val="00BF0133"/>
    <w:rPr>
      <w:rFonts w:ascii="Arial" w:hAnsi="Arial"/>
      <w:b/>
      <w:sz w:val="19"/>
      <w:u w:val="thick"/>
      <w:bdr w:val="none" w:sz="0" w:space="0" w:color="auto"/>
      <w:shd w:val="clear" w:color="auto" w:fill="auto"/>
    </w:rPr>
  </w:style>
  <w:style w:type="character" w:customStyle="1" w:styleId="box0">
    <w:name w:val="box"/>
    <w:rsid w:val="00BF013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F013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F0133"/>
    <w:rPr>
      <w:rFonts w:ascii="Calibri" w:eastAsia="Times New Roman" w:hAnsi="Calibri" w:cs="Arial"/>
      <w:bCs/>
      <w:iCs/>
      <w:smallCaps/>
      <w:sz w:val="20"/>
      <w:szCs w:val="20"/>
      <w:u w:val="double"/>
    </w:rPr>
  </w:style>
  <w:style w:type="character" w:customStyle="1" w:styleId="CharacterStyle1">
    <w:name w:val="Character Style 1"/>
    <w:rsid w:val="00BF0133"/>
    <w:rPr>
      <w:rFonts w:ascii="Tahoma" w:hAnsi="Tahoma" w:cs="Tahoma" w:hint="default"/>
      <w:sz w:val="18"/>
      <w:szCs w:val="18"/>
    </w:rPr>
  </w:style>
  <w:style w:type="character" w:customStyle="1" w:styleId="UnderlineStyleChar7">
    <w:name w:val="Underline Style Char7"/>
    <w:rsid w:val="00BF0133"/>
    <w:rPr>
      <w:rFonts w:ascii="Garamond" w:hAnsi="Garamond" w:hint="default"/>
      <w:sz w:val="22"/>
      <w:szCs w:val="24"/>
      <w:u w:val="single"/>
      <w:lang w:val="en-US" w:eastAsia="en-US" w:bidi="ar-SA"/>
    </w:rPr>
  </w:style>
  <w:style w:type="character" w:customStyle="1" w:styleId="StyleArial6ptBold">
    <w:name w:val="Style Arial 6 pt Bold"/>
    <w:rsid w:val="00BF0133"/>
    <w:rPr>
      <w:rFonts w:ascii="Arial" w:hAnsi="Arial" w:cs="Arial" w:hint="default"/>
      <w:bCs/>
      <w:sz w:val="12"/>
    </w:rPr>
  </w:style>
  <w:style w:type="character" w:customStyle="1" w:styleId="Style11ptBoldUnderline">
    <w:name w:val="Style 11 pt Bold Underline"/>
    <w:rsid w:val="00BF0133"/>
    <w:rPr>
      <w:b/>
      <w:bCs/>
      <w:sz w:val="20"/>
      <w:u w:val="single"/>
    </w:rPr>
  </w:style>
  <w:style w:type="paragraph" w:customStyle="1" w:styleId="teaserpermalink">
    <w:name w:val="teaser_permalink"/>
    <w:basedOn w:val="Normal"/>
    <w:uiPriority w:val="99"/>
    <w:qFormat/>
    <w:rsid w:val="00BF0133"/>
    <w:pPr>
      <w:spacing w:before="100" w:beforeAutospacing="1" w:after="100" w:afterAutospacing="1"/>
    </w:pPr>
    <w:rPr>
      <w:rFonts w:eastAsia="Times New Roman"/>
      <w:sz w:val="24"/>
      <w:lang w:eastAsia="zh-CN"/>
    </w:rPr>
  </w:style>
  <w:style w:type="character" w:customStyle="1" w:styleId="Heading2Char5">
    <w:name w:val="Heading 2 Char5"/>
    <w:rsid w:val="00BF0133"/>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F0133"/>
    <w:rPr>
      <w:rFonts w:eastAsia="Calibri"/>
      <w:sz w:val="14"/>
    </w:rPr>
  </w:style>
  <w:style w:type="character" w:customStyle="1" w:styleId="SmalltextChar">
    <w:name w:val="Small text Char"/>
    <w:aliases w:val="Quote Char,Quote1 Char1"/>
    <w:link w:val="Smalltext0"/>
    <w:rsid w:val="00BF0133"/>
    <w:rPr>
      <w:rFonts w:ascii="Calibri" w:eastAsia="Calibri" w:hAnsi="Calibri" w:cs="Calibri"/>
      <w:sz w:val="14"/>
    </w:rPr>
  </w:style>
  <w:style w:type="character" w:customStyle="1" w:styleId="TagGreg">
    <w:name w:val="TagGreg"/>
    <w:uiPriority w:val="1"/>
    <w:qFormat/>
    <w:rsid w:val="00BF0133"/>
    <w:rPr>
      <w:b/>
      <w:sz w:val="24"/>
    </w:rPr>
  </w:style>
  <w:style w:type="character" w:customStyle="1" w:styleId="SmallText-New">
    <w:name w:val="Small Text - New"/>
    <w:rsid w:val="00BF0133"/>
    <w:rPr>
      <w:rFonts w:ascii="Arial Narrow" w:hAnsi="Arial Narrow"/>
      <w:sz w:val="14"/>
    </w:rPr>
  </w:style>
  <w:style w:type="character" w:customStyle="1" w:styleId="Underlined-New">
    <w:name w:val="Underlined - New"/>
    <w:rsid w:val="00BF0133"/>
    <w:rPr>
      <w:rFonts w:ascii="Arial Narrow" w:hAnsi="Arial Narrow"/>
      <w:sz w:val="16"/>
      <w:u w:val="single"/>
    </w:rPr>
  </w:style>
  <w:style w:type="character" w:customStyle="1" w:styleId="Boxing-New">
    <w:name w:val="Boxing - New"/>
    <w:rsid w:val="00BF0133"/>
    <w:rPr>
      <w:rFonts w:ascii="Arial Narrow" w:hAnsi="Arial Narrow"/>
      <w:sz w:val="16"/>
      <w:u w:val="none"/>
      <w:bdr w:val="single" w:sz="4" w:space="0" w:color="auto"/>
    </w:rPr>
  </w:style>
  <w:style w:type="character" w:customStyle="1" w:styleId="hilite1">
    <w:name w:val="hilite1"/>
    <w:rsid w:val="00BF0133"/>
    <w:rPr>
      <w:rFonts w:ascii="Arial Narrow" w:hAnsi="Arial Narrow"/>
      <w:sz w:val="18"/>
      <w:u w:val="single"/>
      <w:bdr w:val="none" w:sz="0" w:space="0" w:color="auto"/>
      <w:shd w:val="clear" w:color="auto" w:fill="00FF00"/>
    </w:rPr>
  </w:style>
  <w:style w:type="character" w:customStyle="1" w:styleId="term">
    <w:name w:val="term"/>
    <w:rsid w:val="00BF0133"/>
  </w:style>
  <w:style w:type="character" w:customStyle="1" w:styleId="f">
    <w:name w:val="f"/>
    <w:rsid w:val="00BF0133"/>
  </w:style>
  <w:style w:type="paragraph" w:customStyle="1" w:styleId="StyleStyle49pt">
    <w:name w:val="Style Style4 + 9 pt"/>
    <w:basedOn w:val="Style4"/>
    <w:link w:val="StyleStyle49ptChar"/>
    <w:qFormat/>
    <w:rsid w:val="00BF0133"/>
    <w:rPr>
      <w:rFonts w:ascii="Times New Roman" w:eastAsia="Times New Roman" w:hAnsi="Times New Roman" w:cs="Times New Roman"/>
    </w:rPr>
  </w:style>
  <w:style w:type="character" w:customStyle="1" w:styleId="StyleStyle49ptChar">
    <w:name w:val="Style Style4 + 9 pt Char"/>
    <w:link w:val="StyleStyle49pt"/>
    <w:rsid w:val="00BF0133"/>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BF0133"/>
    <w:rPr>
      <w:rFonts w:ascii="Times New Roman" w:eastAsia="Times New Roman" w:hAnsi="Times New Roman" w:cs="Times New Roman"/>
      <w:b/>
      <w:bCs/>
    </w:rPr>
  </w:style>
  <w:style w:type="character" w:customStyle="1" w:styleId="StyleStyle49ptBoldChar">
    <w:name w:val="Style Style4 + 9 pt Bold Char"/>
    <w:link w:val="StyleStyle49ptBold"/>
    <w:rsid w:val="00BF0133"/>
    <w:rPr>
      <w:rFonts w:ascii="Times New Roman" w:eastAsia="Times New Roman" w:hAnsi="Times New Roman" w:cs="Times New Roman"/>
      <w:b/>
      <w:bCs/>
      <w:u w:val="single"/>
    </w:rPr>
  </w:style>
  <w:style w:type="character" w:customStyle="1" w:styleId="StyleDebateUnderline10pt">
    <w:name w:val="Style Debate Underline + 10 pt"/>
    <w:rsid w:val="00BF0133"/>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F0133"/>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F0133"/>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F0133"/>
    <w:rPr>
      <w:rFonts w:ascii="Calibri" w:eastAsia="Times New Roman" w:hAnsi="Calibri" w:cs="Calibri"/>
    </w:rPr>
  </w:style>
  <w:style w:type="character" w:customStyle="1" w:styleId="ssl01">
    <w:name w:val="ss_l01"/>
    <w:rsid w:val="00BF0133"/>
    <w:rPr>
      <w:color w:val="000000"/>
      <w:sz w:val="32"/>
      <w:szCs w:val="32"/>
    </w:rPr>
  </w:style>
  <w:style w:type="paragraph" w:customStyle="1" w:styleId="Normaltag">
    <w:name w:val="Normal tag"/>
    <w:basedOn w:val="Normal"/>
    <w:link w:val="NormaltagChar"/>
    <w:qFormat/>
    <w:rsid w:val="00BF0133"/>
    <w:rPr>
      <w:rFonts w:eastAsia="Times New Roman"/>
      <w:b/>
      <w:sz w:val="24"/>
      <w:szCs w:val="20"/>
    </w:rPr>
  </w:style>
  <w:style w:type="character" w:customStyle="1" w:styleId="NormaltagChar">
    <w:name w:val="Normal tag Char"/>
    <w:link w:val="Normaltag"/>
    <w:rsid w:val="00BF0133"/>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BF0133"/>
    <w:rPr>
      <w:rFonts w:eastAsia="Times New Roman"/>
      <w:szCs w:val="20"/>
    </w:rPr>
  </w:style>
  <w:style w:type="character" w:customStyle="1" w:styleId="Cardnon-underlinedChar">
    <w:name w:val="Card non-underlined Char"/>
    <w:link w:val="Cardnon-underlined"/>
    <w:rsid w:val="00BF0133"/>
    <w:rPr>
      <w:rFonts w:ascii="Calibri" w:eastAsia="Times New Roman" w:hAnsi="Calibri" w:cs="Calibri"/>
      <w:sz w:val="22"/>
      <w:szCs w:val="20"/>
    </w:rPr>
  </w:style>
  <w:style w:type="paragraph" w:customStyle="1" w:styleId="tiny">
    <w:name w:val="tiny"/>
    <w:next w:val="Normal"/>
    <w:link w:val="tinyChar"/>
    <w:autoRedefine/>
    <w:qFormat/>
    <w:rsid w:val="00BF0133"/>
    <w:pPr>
      <w:contextualSpacing/>
    </w:pPr>
    <w:rPr>
      <w:rFonts w:ascii="Times New Roman" w:eastAsia="Malgun Gothic" w:hAnsi="Times New Roman" w:cs="Times New Roman"/>
      <w:sz w:val="20"/>
      <w:szCs w:val="20"/>
    </w:rPr>
  </w:style>
  <w:style w:type="character" w:customStyle="1" w:styleId="tinyChar">
    <w:name w:val="tiny Char"/>
    <w:link w:val="tiny"/>
    <w:rsid w:val="00BF0133"/>
    <w:rPr>
      <w:rFonts w:ascii="Times New Roman" w:eastAsia="Malgun Gothic" w:hAnsi="Times New Roman" w:cs="Times New Roman"/>
      <w:sz w:val="20"/>
      <w:szCs w:val="20"/>
    </w:rPr>
  </w:style>
  <w:style w:type="character" w:customStyle="1" w:styleId="Style11Char">
    <w:name w:val="Style11 Char"/>
    <w:link w:val="Style11"/>
    <w:rsid w:val="00BF0133"/>
    <w:rPr>
      <w:b/>
      <w:u w:val="thick"/>
    </w:rPr>
  </w:style>
  <w:style w:type="character" w:customStyle="1" w:styleId="Style12Char">
    <w:name w:val="Style12 Char"/>
    <w:link w:val="Style12"/>
    <w:rsid w:val="00BF0133"/>
    <w:rPr>
      <w:b/>
      <w:u w:val="thick"/>
    </w:rPr>
  </w:style>
  <w:style w:type="character" w:customStyle="1" w:styleId="Heading4Char1">
    <w:name w:val="Heading 4 Char1"/>
    <w:rsid w:val="00BF013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F0133"/>
    <w:pPr>
      <w:spacing w:after="240"/>
      <w:jc w:val="center"/>
    </w:pPr>
    <w:rPr>
      <w:rFonts w:eastAsia="Times New Roman"/>
      <w:b/>
      <w:sz w:val="32"/>
      <w:szCs w:val="20"/>
      <w:u w:val="single"/>
    </w:rPr>
  </w:style>
  <w:style w:type="paragraph" w:customStyle="1" w:styleId="TxBrp1">
    <w:name w:val="TxBr_p1"/>
    <w:basedOn w:val="Normal"/>
    <w:uiPriority w:val="99"/>
    <w:qFormat/>
    <w:rsid w:val="00BF0133"/>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F0133"/>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F0133"/>
    <w:rPr>
      <w:color w:val="auto"/>
    </w:rPr>
  </w:style>
  <w:style w:type="character" w:customStyle="1" w:styleId="BodyTextIndentChar">
    <w:name w:val="Body Text Indent Char"/>
    <w:basedOn w:val="DefaultParagraphFont"/>
    <w:link w:val="BodyTextIndent"/>
    <w:uiPriority w:val="99"/>
    <w:rsid w:val="00BF0133"/>
    <w:rPr>
      <w:rFonts w:ascii="Times New Roman" w:eastAsia="Times New Roman" w:hAnsi="Times New Roman" w:cs="Times New Roman"/>
    </w:rPr>
  </w:style>
  <w:style w:type="character" w:styleId="FootnoteReference">
    <w:name w:val="footnote reference"/>
    <w:uiPriority w:val="99"/>
    <w:rsid w:val="00BF0133"/>
    <w:rPr>
      <w:color w:val="000000"/>
    </w:rPr>
  </w:style>
  <w:style w:type="character" w:customStyle="1" w:styleId="allocatoragentsleft">
    <w:name w:val="al_locatoragentsleft"/>
    <w:rsid w:val="00BF0133"/>
  </w:style>
  <w:style w:type="character" w:customStyle="1" w:styleId="grey10">
    <w:name w:val="grey10"/>
    <w:rsid w:val="00BF0133"/>
  </w:style>
  <w:style w:type="character" w:styleId="HTMLTypewriter">
    <w:name w:val="HTML Typewriter"/>
    <w:unhideWhenUsed/>
    <w:rsid w:val="00BF0133"/>
    <w:rPr>
      <w:rFonts w:ascii="Courier New" w:eastAsia="Times New Roman" w:hAnsi="Courier New" w:cs="Courier New"/>
      <w:sz w:val="20"/>
      <w:szCs w:val="20"/>
    </w:rPr>
  </w:style>
  <w:style w:type="character" w:customStyle="1" w:styleId="caps">
    <w:name w:val="caps"/>
    <w:rsid w:val="00BF0133"/>
  </w:style>
  <w:style w:type="paragraph" w:styleId="HTMLPreformatted">
    <w:name w:val="HTML Preformatted"/>
    <w:basedOn w:val="Normal"/>
    <w:link w:val="HTMLPreformattedChar"/>
    <w:uiPriority w:val="99"/>
    <w:unhideWhenUsed/>
    <w:rsid w:val="00BF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F0133"/>
    <w:rPr>
      <w:rFonts w:ascii="Courier New" w:eastAsia="Times New Roman" w:hAnsi="Courier New" w:cs="Courier New"/>
      <w:sz w:val="22"/>
      <w:szCs w:val="20"/>
    </w:rPr>
  </w:style>
  <w:style w:type="character" w:customStyle="1" w:styleId="hit">
    <w:name w:val="hit"/>
    <w:rsid w:val="00BF0133"/>
    <w:rPr>
      <w:rFonts w:cs="Times New Roman"/>
    </w:rPr>
  </w:style>
  <w:style w:type="character" w:customStyle="1" w:styleId="Style12ptBoldUnderline1">
    <w:name w:val="Style 12 pt Bold Underline1"/>
    <w:rsid w:val="00BF0133"/>
    <w:rPr>
      <w:b/>
      <w:bCs/>
      <w:sz w:val="24"/>
      <w:u w:val="single"/>
    </w:rPr>
  </w:style>
  <w:style w:type="character" w:customStyle="1" w:styleId="UnderlinesCharChar">
    <w:name w:val="Underlines Char Char"/>
    <w:rsid w:val="00BF0133"/>
    <w:rPr>
      <w:rFonts w:cs="Arial"/>
      <w:b/>
      <w:bCs/>
      <w:noProof w:val="0"/>
      <w:sz w:val="22"/>
      <w:szCs w:val="26"/>
      <w:u w:val="single"/>
      <w:lang w:val="en-US" w:eastAsia="en-US" w:bidi="ar-SA"/>
    </w:rPr>
  </w:style>
  <w:style w:type="paragraph" w:customStyle="1" w:styleId="Carding">
    <w:name w:val="Carding"/>
    <w:basedOn w:val="Normal"/>
    <w:uiPriority w:val="99"/>
    <w:qFormat/>
    <w:rsid w:val="00BF0133"/>
    <w:rPr>
      <w:rFonts w:eastAsia="Times New Roman"/>
      <w:sz w:val="18"/>
    </w:rPr>
  </w:style>
  <w:style w:type="paragraph" w:customStyle="1" w:styleId="Style3">
    <w:name w:val="Style3"/>
    <w:basedOn w:val="Normal"/>
    <w:link w:val="Style3Char"/>
    <w:uiPriority w:val="99"/>
    <w:qFormat/>
    <w:rsid w:val="00BF0133"/>
    <w:rPr>
      <w:rFonts w:eastAsia="Times New Roman"/>
      <w:b/>
    </w:rPr>
  </w:style>
  <w:style w:type="character" w:customStyle="1" w:styleId="Style3Char">
    <w:name w:val="Style3 Char"/>
    <w:link w:val="Style3"/>
    <w:uiPriority w:val="99"/>
    <w:rsid w:val="00BF0133"/>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BF0133"/>
    <w:rPr>
      <w:rFonts w:ascii="Arial Narrow" w:hAnsi="Arial Narrow"/>
      <w:b/>
      <w:noProof w:val="0"/>
      <w:sz w:val="22"/>
      <w:szCs w:val="60"/>
      <w:lang w:val="en-US" w:eastAsia="en-US" w:bidi="ar-SA"/>
    </w:rPr>
  </w:style>
  <w:style w:type="character" w:customStyle="1" w:styleId="aunderline">
    <w:name w:val="aunderline"/>
    <w:qFormat/>
    <w:rsid w:val="00BF0133"/>
    <w:rPr>
      <w:rFonts w:ascii="Times New Roman" w:hAnsi="Times New Roman"/>
      <w:sz w:val="20"/>
      <w:szCs w:val="24"/>
      <w:u w:val="thick"/>
    </w:rPr>
  </w:style>
  <w:style w:type="character" w:customStyle="1" w:styleId="tagChar2">
    <w:name w:val="tag Char2"/>
    <w:uiPriority w:val="9"/>
    <w:qFormat/>
    <w:rsid w:val="00BF0133"/>
    <w:rPr>
      <w:b/>
      <w:noProof w:val="0"/>
      <w:sz w:val="24"/>
      <w:lang w:val="en-US" w:eastAsia="en-US" w:bidi="ar-SA"/>
    </w:rPr>
  </w:style>
  <w:style w:type="character" w:customStyle="1" w:styleId="Taggin-New">
    <w:name w:val="Taggin - New"/>
    <w:rsid w:val="00BF0133"/>
    <w:rPr>
      <w:rFonts w:ascii="Arial Narrow" w:hAnsi="Arial Narrow"/>
      <w:b/>
      <w:sz w:val="22"/>
    </w:rPr>
  </w:style>
  <w:style w:type="character" w:customStyle="1" w:styleId="27">
    <w:name w:val="27"/>
    <w:rsid w:val="00BF0133"/>
    <w:rPr>
      <w:rFonts w:cs="Arial"/>
      <w:bCs/>
      <w:sz w:val="20"/>
      <w:u w:val="single"/>
      <w:lang w:val="en-US" w:eastAsia="en-US" w:bidi="ar-SA"/>
    </w:rPr>
  </w:style>
  <w:style w:type="character" w:customStyle="1" w:styleId="ilad">
    <w:name w:val="il_ad"/>
    <w:rsid w:val="00BF0133"/>
  </w:style>
  <w:style w:type="paragraph" w:customStyle="1" w:styleId="CardsHighlighted">
    <w:name w:val="Cards Highlighted"/>
    <w:next w:val="Normal"/>
    <w:link w:val="CardsHighlightedChar"/>
    <w:qFormat/>
    <w:rsid w:val="00BF0133"/>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BF0133"/>
    <w:rPr>
      <w:rFonts w:ascii="Times New Roman" w:eastAsia="Calibri" w:hAnsi="Times New Roman" w:cs="Times New Roman"/>
      <w:szCs w:val="20"/>
      <w:u w:val="single"/>
      <w:shd w:val="clear" w:color="auto" w:fill="00FFFF"/>
    </w:rPr>
  </w:style>
  <w:style w:type="character" w:customStyle="1" w:styleId="CardUnderlined">
    <w:name w:val="Card Underlined"/>
    <w:rsid w:val="00BF0133"/>
    <w:rPr>
      <w:rFonts w:ascii="Garamond" w:hAnsi="Garamond"/>
      <w:sz w:val="22"/>
      <w:szCs w:val="24"/>
      <w:u w:val="single"/>
      <w:lang w:val="en-US" w:eastAsia="en-US" w:bidi="ar-SA"/>
    </w:rPr>
  </w:style>
  <w:style w:type="paragraph" w:customStyle="1" w:styleId="Style2">
    <w:name w:val="Style2"/>
    <w:basedOn w:val="Heading4"/>
    <w:uiPriority w:val="99"/>
    <w:qFormat/>
    <w:rsid w:val="00BF0133"/>
    <w:pPr>
      <w:spacing w:before="0"/>
    </w:pPr>
    <w:rPr>
      <w:rFonts w:eastAsia="Times New Roman" w:cs="Times New Roman"/>
      <w:caps/>
      <w:szCs w:val="20"/>
    </w:rPr>
  </w:style>
  <w:style w:type="character" w:customStyle="1" w:styleId="StyleStyle4CharTimesNewRoman11pt">
    <w:name w:val="Style Style4 Char + Times New Roman 11 pt"/>
    <w:rsid w:val="00BF013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F0133"/>
    <w:rPr>
      <w:rFonts w:ascii="Times New Roman" w:hAnsi="Times New Roman"/>
      <w:b/>
      <w:bCs/>
      <w:sz w:val="20"/>
      <w:szCs w:val="24"/>
      <w:u w:val="single"/>
      <w:lang w:val="en-US" w:eastAsia="en-US" w:bidi="ar-SA"/>
    </w:rPr>
  </w:style>
  <w:style w:type="character" w:customStyle="1" w:styleId="SmallFontChar">
    <w:name w:val="Small Font Char"/>
    <w:link w:val="SmallFont"/>
    <w:rsid w:val="00BF0133"/>
    <w:rPr>
      <w:sz w:val="14"/>
      <w:szCs w:val="18"/>
    </w:rPr>
  </w:style>
  <w:style w:type="paragraph" w:customStyle="1" w:styleId="SmallFont">
    <w:name w:val="Small Font"/>
    <w:basedOn w:val="Normal"/>
    <w:link w:val="SmallFontChar"/>
    <w:qFormat/>
    <w:rsid w:val="00BF0133"/>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BF0133"/>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BF0133"/>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F0133"/>
    <w:rPr>
      <w:b/>
      <w:sz w:val="22"/>
    </w:rPr>
  </w:style>
  <w:style w:type="character" w:customStyle="1" w:styleId="wikiexternallink">
    <w:name w:val="wikiexternallink"/>
    <w:rsid w:val="00BF0133"/>
  </w:style>
  <w:style w:type="character" w:customStyle="1" w:styleId="senselabelstart">
    <w:name w:val="sense_label start"/>
    <w:rsid w:val="00BF0133"/>
  </w:style>
  <w:style w:type="character" w:customStyle="1" w:styleId="sensecontent">
    <w:name w:val="sense_content"/>
    <w:rsid w:val="00BF0133"/>
  </w:style>
  <w:style w:type="character" w:customStyle="1" w:styleId="vi">
    <w:name w:val="vi"/>
    <w:rsid w:val="00BF0133"/>
  </w:style>
  <w:style w:type="character" w:customStyle="1" w:styleId="pagetitle">
    <w:name w:val="pagetitle"/>
    <w:rsid w:val="00BF0133"/>
  </w:style>
  <w:style w:type="paragraph" w:customStyle="1" w:styleId="text">
    <w:name w:val="text"/>
    <w:basedOn w:val="Normal"/>
    <w:uiPriority w:val="99"/>
    <w:qFormat/>
    <w:rsid w:val="00BF0133"/>
    <w:pPr>
      <w:spacing w:before="100" w:beforeAutospacing="1" w:after="100" w:afterAutospacing="1"/>
    </w:pPr>
    <w:rPr>
      <w:rFonts w:eastAsia="Times New Roman"/>
      <w:sz w:val="24"/>
    </w:rPr>
  </w:style>
  <w:style w:type="character" w:customStyle="1" w:styleId="wikigeneratedlinkcontent">
    <w:name w:val="wikigeneratedlinkcontent"/>
    <w:rsid w:val="00BF0133"/>
  </w:style>
  <w:style w:type="character" w:customStyle="1" w:styleId="StyleUnderlineCharChar9ptBold1">
    <w:name w:val="Style Underline Char Char + 9 pt Bold1"/>
    <w:rsid w:val="00BF013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F0133"/>
    <w:rPr>
      <w:rFonts w:ascii="Times New Roman" w:hAnsi="Times New Roman"/>
      <w:sz w:val="20"/>
      <w:szCs w:val="24"/>
      <w:u w:val="single"/>
      <w:lang w:val="en-US" w:eastAsia="en-US" w:bidi="ar-SA"/>
    </w:rPr>
  </w:style>
  <w:style w:type="character" w:customStyle="1" w:styleId="StyleUnderlineChar9pt">
    <w:name w:val="Style Underline Char + 9 pt"/>
    <w:rsid w:val="00BF0133"/>
    <w:rPr>
      <w:rFonts w:ascii="Times New Roman" w:hAnsi="Times New Roman"/>
      <w:sz w:val="20"/>
      <w:u w:val="single"/>
      <w:lang w:val="en-US" w:eastAsia="en-US" w:bidi="ar-SA"/>
    </w:rPr>
  </w:style>
  <w:style w:type="character" w:customStyle="1" w:styleId="Style9ptUnderline">
    <w:name w:val="Style 9 pt Underline"/>
    <w:rsid w:val="00BF0133"/>
    <w:rPr>
      <w:sz w:val="20"/>
      <w:u w:val="single"/>
    </w:rPr>
  </w:style>
  <w:style w:type="character" w:customStyle="1" w:styleId="Style9ptBoldUnderline">
    <w:name w:val="Style 9 pt Bold Underline"/>
    <w:rsid w:val="00BF0133"/>
    <w:rPr>
      <w:b/>
      <w:bCs/>
      <w:sz w:val="20"/>
      <w:u w:val="single"/>
    </w:rPr>
  </w:style>
  <w:style w:type="paragraph" w:customStyle="1" w:styleId="StyleUnderline9pt">
    <w:name w:val="Style Underline + 9 pt"/>
    <w:link w:val="StyleUnderline9ptChar"/>
    <w:qFormat/>
    <w:rsid w:val="00BF0133"/>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BF0133"/>
    <w:rPr>
      <w:rFonts w:ascii="Calibri" w:eastAsia="Times New Roman" w:hAnsi="Calibri" w:cs="Times New Roman"/>
      <w:sz w:val="22"/>
      <w:szCs w:val="20"/>
      <w:u w:val="single"/>
    </w:rPr>
  </w:style>
  <w:style w:type="character" w:customStyle="1" w:styleId="StyleUnderlineChar9ptBold">
    <w:name w:val="Style Underline Char + 9 pt Bold"/>
    <w:rsid w:val="00BF0133"/>
    <w:rPr>
      <w:rFonts w:ascii="Times New Roman" w:hAnsi="Times New Roman"/>
      <w:b/>
      <w:bCs/>
      <w:sz w:val="20"/>
      <w:u w:val="single"/>
      <w:lang w:val="en-US" w:eastAsia="en-US" w:bidi="ar-SA"/>
    </w:rPr>
  </w:style>
  <w:style w:type="character" w:customStyle="1" w:styleId="UnderlineChar1">
    <w:name w:val="Underline Char1"/>
    <w:rsid w:val="00BF0133"/>
    <w:rPr>
      <w:rFonts w:ascii="Times New Roman" w:hAnsi="Times New Roman"/>
      <w:sz w:val="20"/>
      <w:szCs w:val="24"/>
      <w:u w:val="single"/>
      <w:lang w:val="en-US" w:eastAsia="en-US" w:bidi="ar-SA"/>
    </w:rPr>
  </w:style>
  <w:style w:type="character" w:customStyle="1" w:styleId="StyleUnderlineChar1Bold">
    <w:name w:val="Style Underline Char1 + Bold"/>
    <w:rsid w:val="00BF013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F013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F0133"/>
    <w:rPr>
      <w:rFonts w:ascii="Arial Narrow" w:eastAsia="Times New Roman" w:hAnsi="Arial Narrow" w:cs="Calibri"/>
      <w:kern w:val="32"/>
      <w:sz w:val="22"/>
      <w:szCs w:val="20"/>
    </w:rPr>
  </w:style>
  <w:style w:type="paragraph" w:customStyle="1" w:styleId="TagsCharChar">
    <w:name w:val="Tags Char Char"/>
    <w:basedOn w:val="Normal"/>
    <w:uiPriority w:val="99"/>
    <w:qFormat/>
    <w:rsid w:val="00BF0133"/>
    <w:rPr>
      <w:rFonts w:ascii="Times" w:eastAsia="Times" w:hAnsi="Times"/>
      <w:b/>
      <w:sz w:val="24"/>
    </w:rPr>
  </w:style>
  <w:style w:type="character" w:customStyle="1" w:styleId="TagsCharCharChar">
    <w:name w:val="Tags Char Char Char"/>
    <w:rsid w:val="00BF013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F0133"/>
    <w:pPr>
      <w:spacing w:before="100" w:beforeAutospacing="1" w:after="100" w:afterAutospacing="1"/>
    </w:pPr>
    <w:rPr>
      <w:rFonts w:eastAsia="Times New Roman"/>
      <w:sz w:val="18"/>
      <w:szCs w:val="18"/>
    </w:rPr>
  </w:style>
  <w:style w:type="character" w:customStyle="1" w:styleId="Style11ptBlackUnderline">
    <w:name w:val="Style 11 pt Black Underline"/>
    <w:rsid w:val="00BF0133"/>
    <w:rPr>
      <w:color w:val="000000"/>
      <w:sz w:val="20"/>
      <w:u w:val="single"/>
    </w:rPr>
  </w:style>
  <w:style w:type="character" w:customStyle="1" w:styleId="Style11ptBlack">
    <w:name w:val="Style 11 pt Black"/>
    <w:rsid w:val="00BF0133"/>
    <w:rPr>
      <w:color w:val="000000"/>
      <w:sz w:val="20"/>
    </w:rPr>
  </w:style>
  <w:style w:type="character" w:customStyle="1" w:styleId="Heading2Char1CharCharCharCharCharC">
    <w:name w:val="Heading 2 Char1 Char Char Char Char Char C"/>
    <w:rsid w:val="00BF0133"/>
    <w:rPr>
      <w:rFonts w:cs="Arial"/>
      <w:b/>
      <w:bCs/>
      <w:iCs/>
      <w:sz w:val="24"/>
      <w:szCs w:val="28"/>
      <w:lang w:val="en-US" w:eastAsia="en-US" w:bidi="ar-SA"/>
    </w:rPr>
  </w:style>
  <w:style w:type="character" w:customStyle="1" w:styleId="StyleUnderlineCharTimesBold">
    <w:name w:val="Style Underline Char + Times Bold"/>
    <w:rsid w:val="00BF0133"/>
    <w:rPr>
      <w:rFonts w:ascii="Times" w:hAnsi="Times"/>
      <w:b w:val="0"/>
      <w:bCs/>
      <w:sz w:val="20"/>
      <w:u w:val="single"/>
    </w:rPr>
  </w:style>
  <w:style w:type="character" w:customStyle="1" w:styleId="blubigktbiz">
    <w:name w:val="blubigktbiz"/>
    <w:rsid w:val="00BF0133"/>
  </w:style>
  <w:style w:type="character" w:customStyle="1" w:styleId="evidencetextChar">
    <w:name w:val="evidence text Char"/>
    <w:rsid w:val="00BF013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F013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F0133"/>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BF0133"/>
    <w:rPr>
      <w:rFonts w:eastAsia="Times New Roman"/>
      <w:b/>
      <w:bCs/>
      <w:sz w:val="18"/>
      <w:szCs w:val="18"/>
      <w:lang w:bidi="en-US"/>
    </w:rPr>
  </w:style>
  <w:style w:type="character" w:customStyle="1" w:styleId="Style4CharChar">
    <w:name w:val="Style4 Char Char"/>
    <w:rsid w:val="00BF0133"/>
    <w:rPr>
      <w:rFonts w:ascii="Arial Narrow" w:hAnsi="Arial Narrow"/>
      <w:noProof w:val="0"/>
      <w:szCs w:val="24"/>
      <w:u w:val="single"/>
      <w:lang w:val="en-US" w:eastAsia="en-US" w:bidi="ar-SA"/>
    </w:rPr>
  </w:style>
  <w:style w:type="character" w:customStyle="1" w:styleId="StyleUnderline4">
    <w:name w:val="Style Underline4"/>
    <w:rsid w:val="00BF0133"/>
    <w:rPr>
      <w:u w:val="single"/>
    </w:rPr>
  </w:style>
  <w:style w:type="character" w:customStyle="1" w:styleId="BodyText3Char">
    <w:name w:val="Body Text 3 Char"/>
    <w:link w:val="BodyText3"/>
    <w:rsid w:val="00BF0133"/>
    <w:rPr>
      <w:rFonts w:ascii="Arial Narrow" w:eastAsia="Times New Roman" w:hAnsi="Arial Narrow"/>
      <w:sz w:val="16"/>
      <w:szCs w:val="16"/>
    </w:rPr>
  </w:style>
  <w:style w:type="paragraph" w:styleId="BodyText3">
    <w:name w:val="Body Text 3"/>
    <w:basedOn w:val="Normal"/>
    <w:link w:val="BodyText3Char"/>
    <w:rsid w:val="00BF0133"/>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F0133"/>
    <w:rPr>
      <w:rFonts w:ascii="Calibri" w:hAnsi="Calibri" w:cs="Calibri"/>
      <w:sz w:val="16"/>
      <w:szCs w:val="16"/>
    </w:rPr>
  </w:style>
  <w:style w:type="character" w:customStyle="1" w:styleId="StyleEmphasisArial12ptBold">
    <w:name w:val="Style Emphasis + Arial 12 pt Bold"/>
    <w:rsid w:val="00BF0133"/>
    <w:rPr>
      <w:rFonts w:ascii="Arial" w:hAnsi="Arial"/>
      <w:b/>
      <w:bCs/>
      <w:i/>
      <w:iCs/>
      <w:sz w:val="24"/>
    </w:rPr>
  </w:style>
  <w:style w:type="character" w:customStyle="1" w:styleId="super">
    <w:name w:val="super"/>
    <w:rsid w:val="00BF0133"/>
  </w:style>
  <w:style w:type="character" w:customStyle="1" w:styleId="text30">
    <w:name w:val="text30"/>
    <w:rsid w:val="00BF0133"/>
  </w:style>
  <w:style w:type="character" w:customStyle="1" w:styleId="uppercase">
    <w:name w:val="uppercase"/>
    <w:rsid w:val="00BF0133"/>
  </w:style>
  <w:style w:type="character" w:customStyle="1" w:styleId="bodytext0">
    <w:name w:val="bodytext"/>
    <w:rsid w:val="00BF0133"/>
  </w:style>
  <w:style w:type="character" w:customStyle="1" w:styleId="entry-title">
    <w:name w:val="entry-title"/>
    <w:rsid w:val="00BF0133"/>
  </w:style>
  <w:style w:type="character" w:customStyle="1" w:styleId="BodyTextIndentChar1">
    <w:name w:val="Body Text Indent Char1"/>
    <w:uiPriority w:val="99"/>
    <w:rsid w:val="00BF0133"/>
    <w:rPr>
      <w:rFonts w:ascii="Times New Roman" w:hAnsi="Times New Roman" w:cs="Times New Roman"/>
      <w:sz w:val="20"/>
    </w:rPr>
  </w:style>
  <w:style w:type="character" w:customStyle="1" w:styleId="HTMLPreformattedChar1">
    <w:name w:val="HTML Preformatted Char1"/>
    <w:uiPriority w:val="99"/>
    <w:rsid w:val="00BF0133"/>
    <w:rPr>
      <w:rFonts w:ascii="Consolas" w:hAnsi="Consolas" w:cs="Consolas"/>
      <w:sz w:val="20"/>
      <w:szCs w:val="20"/>
    </w:rPr>
  </w:style>
  <w:style w:type="character" w:customStyle="1" w:styleId="DebateHighlighted">
    <w:name w:val="Debate Highlighted"/>
    <w:qFormat/>
    <w:rsid w:val="00BF0133"/>
    <w:rPr>
      <w:rFonts w:ascii="Times New Roman" w:hAnsi="Times New Roman"/>
      <w:sz w:val="20"/>
      <w:u w:val="thick"/>
      <w:bdr w:val="none" w:sz="0" w:space="0" w:color="auto"/>
      <w:shd w:val="clear" w:color="auto" w:fill="00FFFF"/>
    </w:rPr>
  </w:style>
  <w:style w:type="character" w:customStyle="1" w:styleId="Style6pt">
    <w:name w:val="Style 6 pt"/>
    <w:qFormat/>
    <w:rsid w:val="00BF0133"/>
    <w:rPr>
      <w:sz w:val="12"/>
    </w:rPr>
  </w:style>
  <w:style w:type="character" w:customStyle="1" w:styleId="UnderlineCharCharChar">
    <w:name w:val="Underline Char Char Char"/>
    <w:rsid w:val="00BF0133"/>
    <w:rPr>
      <w:noProof w:val="0"/>
      <w:sz w:val="22"/>
      <w:szCs w:val="24"/>
      <w:u w:val="single"/>
      <w:lang w:val="en-US" w:eastAsia="en-US" w:bidi="ar-SA"/>
    </w:rPr>
  </w:style>
  <w:style w:type="character" w:customStyle="1" w:styleId="CiteCharCharCharCharCharChar">
    <w:name w:val="Cite Char Char Char Char Char Char"/>
    <w:rsid w:val="00BF0133"/>
    <w:rPr>
      <w:b/>
      <w:noProof w:val="0"/>
      <w:sz w:val="22"/>
      <w:szCs w:val="24"/>
      <w:u w:val="single"/>
      <w:lang w:val="en-US" w:eastAsia="en-US" w:bidi="ar-SA"/>
    </w:rPr>
  </w:style>
  <w:style w:type="character" w:customStyle="1" w:styleId="mainbody1">
    <w:name w:val="mainbody1"/>
    <w:rsid w:val="00BF0133"/>
    <w:rPr>
      <w:rFonts w:ascii="Verdana" w:hAnsi="Verdana" w:hint="default"/>
      <w:color w:val="000000"/>
      <w:sz w:val="22"/>
      <w:szCs w:val="22"/>
    </w:rPr>
  </w:style>
  <w:style w:type="paragraph" w:customStyle="1" w:styleId="author-name">
    <w:name w:val="author-name"/>
    <w:basedOn w:val="Normal"/>
    <w:uiPriority w:val="99"/>
    <w:qFormat/>
    <w:rsid w:val="00BF0133"/>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F0133"/>
    <w:pPr>
      <w:spacing w:before="100" w:beforeAutospacing="1" w:after="100" w:afterAutospacing="1"/>
    </w:pPr>
    <w:rPr>
      <w:rFonts w:eastAsia="Times New Roman"/>
      <w:sz w:val="24"/>
    </w:rPr>
  </w:style>
  <w:style w:type="paragraph" w:customStyle="1" w:styleId="Style23">
    <w:name w:val="Style23"/>
    <w:basedOn w:val="Normal"/>
    <w:uiPriority w:val="99"/>
    <w:qFormat/>
    <w:rsid w:val="00BF0133"/>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F0133"/>
    <w:rPr>
      <w:u w:val="single"/>
    </w:rPr>
  </w:style>
  <w:style w:type="character" w:customStyle="1" w:styleId="StyleUnderlined11ptBoldChar">
    <w:name w:val="Style Underlined + 11 pt Bold Char"/>
    <w:link w:val="StyleUnderlined11ptBold"/>
    <w:locked/>
    <w:rsid w:val="00BF0133"/>
    <w:rPr>
      <w:b/>
      <w:bCs/>
      <w:u w:val="single"/>
    </w:rPr>
  </w:style>
  <w:style w:type="paragraph" w:customStyle="1" w:styleId="StyleUnderlined11ptBold">
    <w:name w:val="Style Underlined + 11 pt Bold"/>
    <w:basedOn w:val="underlined"/>
    <w:link w:val="StyleUnderlined11ptBoldChar"/>
    <w:qFormat/>
    <w:rsid w:val="00BF0133"/>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BF0133"/>
    <w:rPr>
      <w:u w:val="single"/>
    </w:rPr>
  </w:style>
  <w:style w:type="paragraph" w:customStyle="1" w:styleId="StyleUnderlined11pt">
    <w:name w:val="Style Underlined + 11 pt"/>
    <w:basedOn w:val="underlined"/>
    <w:link w:val="StyleUnderlined11ptChar"/>
    <w:qFormat/>
    <w:rsid w:val="00BF0133"/>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BF0133"/>
    <w:rPr>
      <w:u w:val="single"/>
    </w:rPr>
  </w:style>
  <w:style w:type="paragraph" w:customStyle="1" w:styleId="StyleUnderlineChar11pt">
    <w:name w:val="Style Underline Char + 11 pt"/>
    <w:basedOn w:val="Normal"/>
    <w:link w:val="StyleUnderlineChar11ptChar"/>
    <w:qFormat/>
    <w:rsid w:val="00BF0133"/>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BF0133"/>
    <w:rPr>
      <w:b/>
      <w:bCs/>
      <w:u w:val="single"/>
    </w:rPr>
  </w:style>
  <w:style w:type="paragraph" w:customStyle="1" w:styleId="StyleUnderlineChar11ptBold">
    <w:name w:val="Style Underline Char + 11 pt Bold"/>
    <w:basedOn w:val="Normal"/>
    <w:link w:val="StyleUnderlineChar11ptBoldChar"/>
    <w:qFormat/>
    <w:rsid w:val="00BF0133"/>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BF0133"/>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BF0133"/>
    <w:rPr>
      <w:u w:val="single"/>
      <w:shd w:val="clear" w:color="auto" w:fill="00FF00"/>
    </w:rPr>
  </w:style>
  <w:style w:type="character" w:customStyle="1" w:styleId="Heading3CharCharCharChar">
    <w:name w:val="Heading 3 Char Char Char Char"/>
    <w:rsid w:val="00BF0133"/>
    <w:rPr>
      <w:rFonts w:ascii="Arial" w:hAnsi="Arial" w:cs="Arial" w:hint="default"/>
      <w:bCs/>
      <w:szCs w:val="26"/>
      <w:u w:val="single"/>
      <w:lang w:val="en-US" w:eastAsia="en-US" w:bidi="ar-SA"/>
    </w:rPr>
  </w:style>
  <w:style w:type="character" w:styleId="HTMLCite">
    <w:name w:val="HTML Cite"/>
    <w:unhideWhenUsed/>
    <w:rsid w:val="00BF0133"/>
    <w:rPr>
      <w:i/>
      <w:iCs/>
    </w:rPr>
  </w:style>
  <w:style w:type="paragraph" w:customStyle="1" w:styleId="CardText0">
    <w:name w:val="CardText"/>
    <w:basedOn w:val="Normal"/>
    <w:link w:val="CardTextChar1"/>
    <w:qFormat/>
    <w:rsid w:val="00BF0133"/>
    <w:pPr>
      <w:ind w:left="288"/>
    </w:pPr>
    <w:rPr>
      <w:rFonts w:eastAsia="Calibri"/>
    </w:rPr>
  </w:style>
  <w:style w:type="character" w:customStyle="1" w:styleId="CardTextChar1">
    <w:name w:val="CardText Char"/>
    <w:link w:val="CardText0"/>
    <w:rsid w:val="00BF0133"/>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BF0133"/>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BF0133"/>
    <w:rPr>
      <w:rFonts w:ascii="Calibri" w:eastAsia="Calibri" w:hAnsi="Calibri" w:cs="Times New Roman"/>
      <w:sz w:val="22"/>
      <w:szCs w:val="22"/>
      <w:u w:val="single"/>
    </w:rPr>
  </w:style>
  <w:style w:type="paragraph" w:customStyle="1" w:styleId="Cards1">
    <w:name w:val="Cards1"/>
    <w:basedOn w:val="Normal"/>
    <w:link w:val="Cards1Char"/>
    <w:qFormat/>
    <w:rsid w:val="00BF0133"/>
    <w:pPr>
      <w:ind w:left="288"/>
    </w:pPr>
    <w:rPr>
      <w:rFonts w:eastAsia="Times New Roman"/>
      <w:u w:val="single"/>
    </w:rPr>
  </w:style>
  <w:style w:type="character" w:customStyle="1" w:styleId="Cards1Char">
    <w:name w:val="Cards1 Char"/>
    <w:link w:val="Cards1"/>
    <w:rsid w:val="00BF0133"/>
    <w:rPr>
      <w:rFonts w:ascii="Calibri" w:eastAsia="Times New Roman" w:hAnsi="Calibri" w:cs="Calibri"/>
      <w:sz w:val="22"/>
      <w:u w:val="single"/>
    </w:rPr>
  </w:style>
  <w:style w:type="paragraph" w:customStyle="1" w:styleId="StyleLeft02">
    <w:name w:val="Style Left:  0.2&quot;"/>
    <w:basedOn w:val="Normal"/>
    <w:uiPriority w:val="99"/>
    <w:qFormat/>
    <w:rsid w:val="00BF0133"/>
    <w:rPr>
      <w:rFonts w:eastAsia="Calibri"/>
      <w:szCs w:val="20"/>
    </w:rPr>
  </w:style>
  <w:style w:type="paragraph" w:customStyle="1" w:styleId="Tag2">
    <w:name w:val="Tag2"/>
    <w:basedOn w:val="Normal"/>
    <w:uiPriority w:val="99"/>
    <w:qFormat/>
    <w:rsid w:val="00BF0133"/>
    <w:rPr>
      <w:rFonts w:eastAsia="Calibri"/>
      <w:b/>
    </w:rPr>
  </w:style>
  <w:style w:type="paragraph" w:styleId="List">
    <w:name w:val="List"/>
    <w:basedOn w:val="Normal"/>
    <w:uiPriority w:val="99"/>
    <w:unhideWhenUsed/>
    <w:rsid w:val="00BF0133"/>
    <w:pPr>
      <w:contextualSpacing/>
    </w:pPr>
    <w:rPr>
      <w:rFonts w:eastAsia="Calibri"/>
    </w:rPr>
  </w:style>
  <w:style w:type="paragraph" w:customStyle="1" w:styleId="PageHeaderLine1">
    <w:name w:val="PageHeaderLine1"/>
    <w:basedOn w:val="Normal"/>
    <w:uiPriority w:val="99"/>
    <w:qFormat/>
    <w:rsid w:val="00BF0133"/>
    <w:pPr>
      <w:tabs>
        <w:tab w:val="right" w:pos="10800"/>
      </w:tabs>
    </w:pPr>
    <w:rPr>
      <w:rFonts w:eastAsia="Calibri"/>
      <w:b/>
      <w:sz w:val="28"/>
    </w:rPr>
  </w:style>
  <w:style w:type="paragraph" w:customStyle="1" w:styleId="PageHeaderLine2">
    <w:name w:val="PageHeaderLine2"/>
    <w:basedOn w:val="Normal"/>
    <w:next w:val="Normal"/>
    <w:link w:val="PageHeaderLine2Char"/>
    <w:qFormat/>
    <w:rsid w:val="00BF0133"/>
    <w:pPr>
      <w:tabs>
        <w:tab w:val="right" w:pos="10800"/>
      </w:tabs>
      <w:spacing w:line="480" w:lineRule="auto"/>
    </w:pPr>
    <w:rPr>
      <w:rFonts w:eastAsia="Calibri"/>
      <w:b/>
    </w:rPr>
  </w:style>
  <w:style w:type="character" w:customStyle="1" w:styleId="EndnoteTextChar">
    <w:name w:val="Endnote Text Char"/>
    <w:link w:val="EndnoteText"/>
    <w:rsid w:val="00BF0133"/>
    <w:rPr>
      <w:rFonts w:ascii="Arial" w:hAnsi="Arial" w:cs="Arial"/>
      <w:lang w:val="x-none" w:eastAsia="x-none"/>
    </w:rPr>
  </w:style>
  <w:style w:type="paragraph" w:styleId="EndnoteText">
    <w:name w:val="endnote text"/>
    <w:basedOn w:val="Normal"/>
    <w:link w:val="EndnoteTextChar"/>
    <w:unhideWhenUsed/>
    <w:rsid w:val="00BF0133"/>
    <w:rPr>
      <w:rFonts w:ascii="Arial" w:hAnsi="Arial" w:cs="Arial"/>
      <w:sz w:val="24"/>
      <w:lang w:val="x-none" w:eastAsia="x-none"/>
    </w:rPr>
  </w:style>
  <w:style w:type="character" w:customStyle="1" w:styleId="EndnoteTextChar1">
    <w:name w:val="Endnote Text Char1"/>
    <w:basedOn w:val="DefaultParagraphFont"/>
    <w:rsid w:val="00BF0133"/>
    <w:rPr>
      <w:rFonts w:ascii="Calibri" w:hAnsi="Calibri" w:cs="Calibri"/>
      <w:sz w:val="20"/>
      <w:szCs w:val="20"/>
    </w:rPr>
  </w:style>
  <w:style w:type="paragraph" w:customStyle="1" w:styleId="D345FF3D873148C5AE3FBF3267827368">
    <w:name w:val="D345FF3D873148C5AE3FBF3267827368"/>
    <w:uiPriority w:val="99"/>
    <w:qFormat/>
    <w:rsid w:val="00BF0133"/>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BF0133"/>
    <w:pPr>
      <w:ind w:left="432"/>
    </w:pPr>
    <w:rPr>
      <w:rFonts w:eastAsia="SimSun"/>
      <w:color w:val="000000"/>
      <w:sz w:val="16"/>
      <w:szCs w:val="20"/>
      <w:lang w:val="x-none" w:eastAsia="x-none"/>
    </w:rPr>
  </w:style>
  <w:style w:type="character" w:customStyle="1" w:styleId="NormaltextCharChar">
    <w:name w:val="Normal text Char Char"/>
    <w:link w:val="Normaltext0"/>
    <w:rsid w:val="00BF0133"/>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BF0133"/>
    <w:rPr>
      <w:b/>
      <w:sz w:val="28"/>
    </w:rPr>
  </w:style>
  <w:style w:type="character" w:customStyle="1" w:styleId="TagofCardChar">
    <w:name w:val="Tag of Card Char"/>
    <w:link w:val="TagofCard"/>
    <w:rsid w:val="00BF0133"/>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F0133"/>
    <w:rPr>
      <w:b/>
      <w:bCs/>
      <w:sz w:val="20"/>
    </w:rPr>
  </w:style>
  <w:style w:type="character" w:customStyle="1" w:styleId="SourcenameChar">
    <w:name w:val="Source name Char"/>
    <w:link w:val="Sourcename"/>
    <w:rsid w:val="00BF0133"/>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BF0133"/>
    <w:rPr>
      <w:sz w:val="22"/>
      <w:u w:val="single"/>
    </w:rPr>
  </w:style>
  <w:style w:type="character" w:customStyle="1" w:styleId="underlinedcardChar">
    <w:name w:val="underlined card Char"/>
    <w:link w:val="underlinedcard"/>
    <w:rsid w:val="00BF0133"/>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BF0133"/>
    <w:rPr>
      <w:rFonts w:eastAsia="Times New Roman"/>
      <w:sz w:val="16"/>
    </w:rPr>
  </w:style>
  <w:style w:type="character" w:customStyle="1" w:styleId="SourceBold">
    <w:name w:val="Source Bold"/>
    <w:rsid w:val="00BF0133"/>
    <w:rPr>
      <w:rFonts w:ascii="Arial Narrow" w:hAnsi="Arial Narrow"/>
      <w:b/>
      <w:sz w:val="24"/>
      <w:u w:val="none"/>
    </w:rPr>
  </w:style>
  <w:style w:type="paragraph" w:customStyle="1" w:styleId="TextUnderline">
    <w:name w:val="Text Underline"/>
    <w:basedOn w:val="Normal"/>
    <w:link w:val="TextUnderlineChar"/>
    <w:qFormat/>
    <w:rsid w:val="00BF0133"/>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F0133"/>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BF0133"/>
    <w:rPr>
      <w:rFonts w:ascii="Arial Narrow" w:hAnsi="Arial Narrow" w:cstheme="minorBidi"/>
      <w:b/>
      <w:sz w:val="26"/>
    </w:rPr>
  </w:style>
  <w:style w:type="paragraph" w:customStyle="1" w:styleId="CardText1">
    <w:name w:val="Card Text 1"/>
    <w:basedOn w:val="Normal"/>
    <w:link w:val="CardText1Char"/>
    <w:autoRedefine/>
    <w:qFormat/>
    <w:rsid w:val="00BF0133"/>
    <w:rPr>
      <w:rFonts w:ascii="Arial Narrow" w:hAnsi="Arial Narrow" w:cstheme="minorBidi"/>
      <w:color w:val="000000"/>
      <w:sz w:val="24"/>
      <w:u w:val="single"/>
    </w:rPr>
  </w:style>
  <w:style w:type="paragraph" w:customStyle="1" w:styleId="CardText2">
    <w:name w:val="Card Text 2"/>
    <w:basedOn w:val="CardText1"/>
    <w:link w:val="CardText2Char"/>
    <w:qFormat/>
    <w:rsid w:val="00BF0133"/>
    <w:rPr>
      <w:b/>
    </w:rPr>
  </w:style>
  <w:style w:type="character" w:customStyle="1" w:styleId="2xBoldUnderline">
    <w:name w:val="2x_Bold_Underline"/>
    <w:rsid w:val="00BF0133"/>
    <w:rPr>
      <w:b/>
      <w:bCs/>
      <w:sz w:val="24"/>
      <w:u w:val="thick"/>
    </w:rPr>
  </w:style>
  <w:style w:type="character" w:customStyle="1" w:styleId="Dottedunderline">
    <w:name w:val="Dotted underline"/>
    <w:rsid w:val="00BF0133"/>
    <w:rPr>
      <w:u w:val="dotted"/>
    </w:rPr>
  </w:style>
  <w:style w:type="character" w:customStyle="1" w:styleId="loose">
    <w:name w:val="loose"/>
    <w:rsid w:val="00BF0133"/>
  </w:style>
  <w:style w:type="paragraph" w:customStyle="1" w:styleId="citeunread">
    <w:name w:val="cite unread"/>
    <w:basedOn w:val="Normal"/>
    <w:link w:val="citeunreadChar"/>
    <w:qFormat/>
    <w:rsid w:val="00BF013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F0133"/>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F0133"/>
    <w:rPr>
      <w:rFonts w:eastAsia="Times New Roman"/>
      <w:b/>
      <w:szCs w:val="20"/>
      <w:u w:val="single"/>
      <w:lang w:val="x-none" w:eastAsia="x-none"/>
    </w:rPr>
  </w:style>
  <w:style w:type="character" w:customStyle="1" w:styleId="readCharChar">
    <w:name w:val="read Char Char"/>
    <w:link w:val="read"/>
    <w:locked/>
    <w:rsid w:val="00BF0133"/>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BF0133"/>
    <w:pPr>
      <w:spacing w:before="240"/>
      <w:outlineLvl w:val="2"/>
    </w:pPr>
    <w:rPr>
      <w:rFonts w:eastAsia="Times New Roman"/>
      <w:b/>
    </w:rPr>
  </w:style>
  <w:style w:type="character" w:customStyle="1" w:styleId="readChar">
    <w:name w:val="read Char"/>
    <w:rsid w:val="00BF0133"/>
    <w:rPr>
      <w:szCs w:val="22"/>
      <w:u w:val="single"/>
      <w:lang w:val="en-US" w:eastAsia="en-US" w:bidi="ar-SA"/>
    </w:rPr>
  </w:style>
  <w:style w:type="character" w:customStyle="1" w:styleId="underlining0">
    <w:name w:val="underlining"/>
    <w:rsid w:val="00BF0133"/>
    <w:rPr>
      <w:u w:val="single"/>
    </w:rPr>
  </w:style>
  <w:style w:type="paragraph" w:styleId="BodyTextIndent2">
    <w:name w:val="Body Text Indent 2"/>
    <w:basedOn w:val="Normal"/>
    <w:link w:val="BodyTextIndent2Char"/>
    <w:rsid w:val="00BF013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F0133"/>
    <w:rPr>
      <w:rFonts w:ascii="HGSSoeiKakugothicUB" w:eastAsia="MS Mincho" w:hAnsi="Calibri" w:cs="Calibri"/>
      <w:sz w:val="22"/>
      <w:szCs w:val="20"/>
      <w:lang w:val="x-none" w:eastAsia="ja-JP"/>
    </w:rPr>
  </w:style>
  <w:style w:type="character" w:customStyle="1" w:styleId="A6">
    <w:name w:val="A6"/>
    <w:uiPriority w:val="99"/>
    <w:rsid w:val="00BF0133"/>
    <w:rPr>
      <w:rFonts w:ascii="Times New Roman" w:hAnsi="Times New Roman"/>
      <w:color w:val="000000"/>
      <w:sz w:val="14"/>
      <w:szCs w:val="14"/>
    </w:rPr>
  </w:style>
  <w:style w:type="paragraph" w:customStyle="1" w:styleId="CiteCard">
    <w:name w:val="Cite_Card"/>
    <w:link w:val="CiteCardChar"/>
    <w:qFormat/>
    <w:rsid w:val="00BF0133"/>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F0133"/>
    <w:rPr>
      <w:rFonts w:ascii="Times New Roman" w:eastAsia="Times New Roman" w:hAnsi="Times New Roman" w:cs="Arial"/>
      <w:bCs/>
      <w:sz w:val="20"/>
      <w:szCs w:val="20"/>
    </w:rPr>
  </w:style>
  <w:style w:type="character" w:customStyle="1" w:styleId="btitle">
    <w:name w:val="btitle"/>
    <w:rsid w:val="00BF0133"/>
  </w:style>
  <w:style w:type="character" w:customStyle="1" w:styleId="green">
    <w:name w:val="green"/>
    <w:rsid w:val="00BF0133"/>
  </w:style>
  <w:style w:type="paragraph" w:customStyle="1" w:styleId="CM5">
    <w:name w:val="CM5"/>
    <w:basedOn w:val="Default"/>
    <w:next w:val="Default"/>
    <w:uiPriority w:val="99"/>
    <w:qFormat/>
    <w:rsid w:val="00BF0133"/>
    <w:pPr>
      <w:widowControl w:val="0"/>
    </w:pPr>
    <w:rPr>
      <w:rFonts w:eastAsia="MS Mincho"/>
      <w:color w:val="auto"/>
    </w:rPr>
  </w:style>
  <w:style w:type="paragraph" w:customStyle="1" w:styleId="CM14">
    <w:name w:val="CM14"/>
    <w:basedOn w:val="Default"/>
    <w:next w:val="Default"/>
    <w:uiPriority w:val="99"/>
    <w:qFormat/>
    <w:rsid w:val="00BF0133"/>
    <w:pPr>
      <w:widowControl w:val="0"/>
    </w:pPr>
    <w:rPr>
      <w:rFonts w:eastAsia="MS Mincho"/>
      <w:color w:val="auto"/>
    </w:rPr>
  </w:style>
  <w:style w:type="character" w:customStyle="1" w:styleId="BodyText1">
    <w:name w:val="Body Text1"/>
    <w:rsid w:val="00BF01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F01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F013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F01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F013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F013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F013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F01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F013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F0133"/>
    <w:rPr>
      <w:rFonts w:ascii="Sylfaen" w:hAnsi="Sylfaen" w:cs="Sylfaen"/>
      <w:i/>
      <w:iCs/>
      <w:sz w:val="19"/>
      <w:szCs w:val="19"/>
      <w:u w:val="none"/>
      <w:shd w:val="clear" w:color="auto" w:fill="FFFFFF"/>
    </w:rPr>
  </w:style>
  <w:style w:type="character" w:customStyle="1" w:styleId="AuthorYear">
    <w:name w:val="AuthorYear"/>
    <w:uiPriority w:val="1"/>
    <w:qFormat/>
    <w:rsid w:val="00BF0133"/>
    <w:rPr>
      <w:rFonts w:ascii="Georgia" w:hAnsi="Georgia"/>
      <w:b/>
      <w:sz w:val="24"/>
    </w:rPr>
  </w:style>
  <w:style w:type="character" w:customStyle="1" w:styleId="ssl4">
    <w:name w:val="ss_l4"/>
    <w:rsid w:val="00BF0133"/>
  </w:style>
  <w:style w:type="character" w:customStyle="1" w:styleId="italic">
    <w:name w:val="italic"/>
    <w:rsid w:val="00BF0133"/>
  </w:style>
  <w:style w:type="character" w:customStyle="1" w:styleId="tl8wme">
    <w:name w:val="tl8wme"/>
    <w:basedOn w:val="DefaultParagraphFont"/>
    <w:rsid w:val="00BF0133"/>
  </w:style>
  <w:style w:type="paragraph" w:customStyle="1" w:styleId="CardIndented">
    <w:name w:val="Card (Indented)"/>
    <w:basedOn w:val="Normal"/>
    <w:link w:val="CardIndentedChar"/>
    <w:qFormat/>
    <w:rsid w:val="00BF0133"/>
    <w:pPr>
      <w:ind w:left="288"/>
    </w:pPr>
    <w:rPr>
      <w:rFonts w:eastAsia="Calibri"/>
    </w:rPr>
  </w:style>
  <w:style w:type="character" w:customStyle="1" w:styleId="CardIndentedChar">
    <w:name w:val="Card (Indented) Char"/>
    <w:link w:val="CardIndented"/>
    <w:rsid w:val="00BF0133"/>
    <w:rPr>
      <w:rFonts w:ascii="Calibri" w:eastAsia="Calibri" w:hAnsi="Calibri" w:cs="Calibri"/>
      <w:sz w:val="22"/>
    </w:rPr>
  </w:style>
  <w:style w:type="character" w:customStyle="1" w:styleId="cardchar00">
    <w:name w:val="cardchar0"/>
    <w:basedOn w:val="DefaultParagraphFont"/>
    <w:rsid w:val="00BF0133"/>
  </w:style>
  <w:style w:type="character" w:customStyle="1" w:styleId="UnderlineNon-bold">
    <w:name w:val="Underline Non - bold"/>
    <w:rsid w:val="00BF0133"/>
    <w:rPr>
      <w:rFonts w:ascii="Times New Roman" w:hAnsi="Times New Roman"/>
      <w:iCs/>
      <w:sz w:val="22"/>
      <w:u w:val="single"/>
    </w:rPr>
  </w:style>
  <w:style w:type="character" w:customStyle="1" w:styleId="UnderlineBold0">
    <w:name w:val="Underline Bold"/>
    <w:qFormat/>
    <w:rsid w:val="00BF013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F0133"/>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BF0133"/>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F0133"/>
    <w:rPr>
      <w:rFonts w:ascii="Bell MT" w:eastAsia="Times New Roman" w:hAnsi="Bell MT"/>
      <w:bCs/>
      <w:iCs/>
      <w:sz w:val="22"/>
      <w:u w:val="single"/>
    </w:rPr>
  </w:style>
  <w:style w:type="character" w:customStyle="1" w:styleId="Heading5Char2">
    <w:name w:val="Heading 5 Char2"/>
    <w:rsid w:val="00BF0133"/>
    <w:rPr>
      <w:rFonts w:ascii="Bell MT" w:eastAsia="Times New Roman" w:hAnsi="Bell MT"/>
      <w:bCs/>
      <w:iCs/>
      <w:sz w:val="10"/>
      <w:szCs w:val="26"/>
    </w:rPr>
  </w:style>
  <w:style w:type="character" w:customStyle="1" w:styleId="Boxed">
    <w:name w:val="Boxed"/>
    <w:qFormat/>
    <w:rsid w:val="00BF0133"/>
    <w:rPr>
      <w:rFonts w:ascii="Garamond" w:hAnsi="Garamond"/>
      <w:b/>
      <w:sz w:val="22"/>
      <w:bdr w:val="single" w:sz="6" w:space="0" w:color="auto"/>
    </w:rPr>
  </w:style>
  <w:style w:type="paragraph" w:customStyle="1" w:styleId="Heading2-NotBold">
    <w:name w:val="Heading 2 - Not Bold"/>
    <w:basedOn w:val="Heading2"/>
    <w:autoRedefine/>
    <w:uiPriority w:val="99"/>
    <w:qFormat/>
    <w:rsid w:val="00BF0133"/>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BF0133"/>
    <w:rPr>
      <w:rFonts w:ascii="Arial" w:hAnsi="Arial"/>
      <w:vanish/>
      <w:sz w:val="16"/>
      <w:szCs w:val="16"/>
    </w:rPr>
  </w:style>
  <w:style w:type="paragraph" w:styleId="z-TopofForm">
    <w:name w:val="HTML Top of Form"/>
    <w:basedOn w:val="Normal"/>
    <w:next w:val="Normal"/>
    <w:link w:val="z-TopofFormChar"/>
    <w:hidden/>
    <w:uiPriority w:val="99"/>
    <w:unhideWhenUsed/>
    <w:rsid w:val="00BF013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BF0133"/>
    <w:rPr>
      <w:rFonts w:ascii="Arial" w:hAnsi="Arial" w:cs="Arial"/>
      <w:vanish/>
      <w:sz w:val="16"/>
      <w:szCs w:val="16"/>
    </w:rPr>
  </w:style>
  <w:style w:type="character" w:customStyle="1" w:styleId="z-BottomofFormChar">
    <w:name w:val="z-Bottom of Form Char"/>
    <w:link w:val="z-BottomofForm"/>
    <w:uiPriority w:val="99"/>
    <w:rsid w:val="00BF0133"/>
    <w:rPr>
      <w:rFonts w:ascii="Arial" w:hAnsi="Arial"/>
      <w:vanish/>
      <w:sz w:val="16"/>
      <w:szCs w:val="16"/>
    </w:rPr>
  </w:style>
  <w:style w:type="paragraph" w:styleId="z-BottomofForm">
    <w:name w:val="HTML Bottom of Form"/>
    <w:basedOn w:val="Normal"/>
    <w:next w:val="Normal"/>
    <w:link w:val="z-BottomofFormChar"/>
    <w:hidden/>
    <w:uiPriority w:val="99"/>
    <w:unhideWhenUsed/>
    <w:rsid w:val="00BF013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BF0133"/>
    <w:rPr>
      <w:rFonts w:ascii="Arial" w:hAnsi="Arial" w:cs="Arial"/>
      <w:vanish/>
      <w:sz w:val="16"/>
      <w:szCs w:val="16"/>
    </w:rPr>
  </w:style>
  <w:style w:type="paragraph" w:customStyle="1" w:styleId="Heading2-Bold">
    <w:name w:val="Heading 2 - Bold"/>
    <w:basedOn w:val="Normal"/>
    <w:autoRedefine/>
    <w:uiPriority w:val="99"/>
    <w:qFormat/>
    <w:rsid w:val="00BF0133"/>
    <w:rPr>
      <w:rFonts w:ascii="Garamond" w:eastAsia="Calibri" w:hAnsi="Garamond"/>
      <w:b/>
    </w:rPr>
  </w:style>
  <w:style w:type="paragraph" w:customStyle="1" w:styleId="Microtext0">
    <w:name w:val="Microtext"/>
    <w:basedOn w:val="Normal"/>
    <w:next w:val="Normal"/>
    <w:link w:val="MicrotextChar0"/>
    <w:qFormat/>
    <w:rsid w:val="00BF0133"/>
    <w:rPr>
      <w:rFonts w:eastAsia="Calibri"/>
      <w:sz w:val="12"/>
      <w:lang w:val="x-none" w:eastAsia="x-none"/>
    </w:rPr>
  </w:style>
  <w:style w:type="character" w:customStyle="1" w:styleId="MicrotextChar0">
    <w:name w:val="Microtext Char"/>
    <w:link w:val="Microtext0"/>
    <w:rsid w:val="00BF0133"/>
    <w:rPr>
      <w:rFonts w:ascii="Calibri" w:eastAsia="Calibri" w:hAnsi="Calibri" w:cs="Calibri"/>
      <w:sz w:val="12"/>
      <w:lang w:val="x-none" w:eastAsia="x-none"/>
    </w:rPr>
  </w:style>
  <w:style w:type="character" w:customStyle="1" w:styleId="Style2CharChar">
    <w:name w:val="Style2 Char Char"/>
    <w:rsid w:val="00BF0133"/>
    <w:rPr>
      <w:u w:val="thick"/>
      <w:lang w:val="en-US" w:eastAsia="en-US" w:bidi="ar-SA"/>
    </w:rPr>
  </w:style>
  <w:style w:type="character" w:customStyle="1" w:styleId="authordate1">
    <w:name w:val="authordate"/>
    <w:rsid w:val="00BF0133"/>
  </w:style>
  <w:style w:type="paragraph" w:customStyle="1" w:styleId="tag">
    <w:name w:val="%tag"/>
    <w:basedOn w:val="Normal"/>
    <w:next w:val="Normal"/>
    <w:link w:val="tagChar"/>
    <w:uiPriority w:val="99"/>
    <w:qFormat/>
    <w:rsid w:val="00BF0133"/>
    <w:rPr>
      <w:rFonts w:ascii="Garamond" w:eastAsia="Calibri" w:hAnsi="Garamond"/>
      <w:bCs/>
      <w:sz w:val="18"/>
    </w:rPr>
  </w:style>
  <w:style w:type="character" w:customStyle="1" w:styleId="underline0">
    <w:name w:val="%underline"/>
    <w:qFormat/>
    <w:rsid w:val="00BF0133"/>
    <w:rPr>
      <w:rFonts w:ascii="Times New Roman" w:hAnsi="Times New Roman"/>
      <w:sz w:val="16"/>
      <w:u w:val="none"/>
    </w:rPr>
  </w:style>
  <w:style w:type="character" w:customStyle="1" w:styleId="AUNDERLINE0">
    <w:name w:val="AUNDERLINE"/>
    <w:qFormat/>
    <w:rsid w:val="00BF0133"/>
    <w:rPr>
      <w:rFonts w:ascii="Times New Roman" w:hAnsi="Times New Roman"/>
      <w:sz w:val="20"/>
      <w:u w:val="single"/>
    </w:rPr>
  </w:style>
  <w:style w:type="paragraph" w:customStyle="1" w:styleId="Style20">
    <w:name w:val="Style 2"/>
    <w:basedOn w:val="Normal"/>
    <w:link w:val="Style2Char"/>
    <w:uiPriority w:val="99"/>
    <w:qFormat/>
    <w:rsid w:val="00BF0133"/>
    <w:pPr>
      <w:ind w:left="432"/>
    </w:pPr>
    <w:rPr>
      <w:rFonts w:eastAsia="Times New Roman"/>
      <w:szCs w:val="20"/>
      <w:u w:val="single"/>
      <w:lang w:val="x-none" w:eastAsia="x-none"/>
    </w:rPr>
  </w:style>
  <w:style w:type="character" w:customStyle="1" w:styleId="Style2Char">
    <w:name w:val="Style 2 Char"/>
    <w:link w:val="Style20"/>
    <w:uiPriority w:val="99"/>
    <w:rsid w:val="00BF0133"/>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BF0133"/>
    <w:rPr>
      <w:rFonts w:ascii="Garamond" w:eastAsia="Times New Roman" w:hAnsi="Garamond"/>
      <w:szCs w:val="20"/>
      <w:u w:val="single"/>
      <w:lang w:val="x-none" w:eastAsia="x-none"/>
    </w:rPr>
  </w:style>
  <w:style w:type="character" w:customStyle="1" w:styleId="GAUnderlineChar">
    <w:name w:val="GA Underline Char"/>
    <w:link w:val="GAUnderline"/>
    <w:rsid w:val="00BF0133"/>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BF0133"/>
    <w:rPr>
      <w:rFonts w:eastAsia="Times New Roman"/>
      <w:sz w:val="18"/>
      <w:szCs w:val="20"/>
      <w:lang w:val="x-none" w:eastAsia="x-none"/>
    </w:rPr>
  </w:style>
  <w:style w:type="character" w:customStyle="1" w:styleId="textsmallChar">
    <w:name w:val="textsmall Char"/>
    <w:link w:val="textsmall"/>
    <w:rsid w:val="00BF0133"/>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BF0133"/>
    <w:rPr>
      <w:rFonts w:eastAsia="Times New Roman"/>
      <w:szCs w:val="20"/>
      <w:u w:val="single"/>
      <w:lang w:val="x-none" w:eastAsia="x-none"/>
    </w:rPr>
  </w:style>
  <w:style w:type="character" w:customStyle="1" w:styleId="cardtextChar2">
    <w:name w:val="cardtext Char"/>
    <w:link w:val="cardtext3"/>
    <w:rsid w:val="00BF0133"/>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BF0133"/>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F0133"/>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BF0133"/>
    <w:rPr>
      <w:rFonts w:eastAsia="Times New Roman"/>
      <w:sz w:val="12"/>
    </w:rPr>
  </w:style>
  <w:style w:type="character" w:customStyle="1" w:styleId="MicroChar">
    <w:name w:val="Micro Char"/>
    <w:link w:val="Micro"/>
    <w:rsid w:val="00BF0133"/>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BF0133"/>
    <w:rPr>
      <w:rFonts w:ascii="Bell MT" w:eastAsia="Calibri" w:hAnsi="Bell MT"/>
      <w:szCs w:val="20"/>
    </w:rPr>
  </w:style>
  <w:style w:type="character" w:customStyle="1" w:styleId="UnderlinedCharChar0">
    <w:name w:val="Underlined Char Char"/>
    <w:rsid w:val="00BF0133"/>
    <w:rPr>
      <w:rFonts w:ascii="Garamond" w:hAnsi="Garamond"/>
      <w:szCs w:val="28"/>
      <w:u w:val="single"/>
      <w:lang w:val="en-US" w:eastAsia="en-US" w:bidi="ar-SA"/>
    </w:rPr>
  </w:style>
  <w:style w:type="character" w:customStyle="1" w:styleId="ssl0">
    <w:name w:val="ss_l0"/>
    <w:basedOn w:val="DefaultParagraphFont"/>
    <w:rsid w:val="00BF0133"/>
  </w:style>
  <w:style w:type="paragraph" w:customStyle="1" w:styleId="h-lead">
    <w:name w:val="h-lead"/>
    <w:basedOn w:val="Normal"/>
    <w:uiPriority w:val="99"/>
    <w:qFormat/>
    <w:rsid w:val="00BF0133"/>
    <w:pPr>
      <w:spacing w:before="100" w:beforeAutospacing="1" w:after="100" w:afterAutospacing="1"/>
    </w:pPr>
    <w:rPr>
      <w:rFonts w:eastAsia="Times New Roman"/>
      <w:sz w:val="24"/>
    </w:rPr>
  </w:style>
  <w:style w:type="character" w:customStyle="1" w:styleId="slug-doi">
    <w:name w:val="slug-doi"/>
    <w:basedOn w:val="DefaultParagraphFont"/>
    <w:rsid w:val="00BF0133"/>
  </w:style>
  <w:style w:type="character" w:customStyle="1" w:styleId="slug-pub-date">
    <w:name w:val="slug-pub-date"/>
    <w:basedOn w:val="DefaultParagraphFont"/>
    <w:rsid w:val="00BF0133"/>
  </w:style>
  <w:style w:type="character" w:customStyle="1" w:styleId="slug-vol">
    <w:name w:val="slug-vol"/>
    <w:basedOn w:val="DefaultParagraphFont"/>
    <w:rsid w:val="00BF0133"/>
  </w:style>
  <w:style w:type="character" w:customStyle="1" w:styleId="slug-issue">
    <w:name w:val="slug-issue"/>
    <w:basedOn w:val="DefaultParagraphFont"/>
    <w:rsid w:val="00BF0133"/>
  </w:style>
  <w:style w:type="character" w:customStyle="1" w:styleId="slug-pages">
    <w:name w:val="slug-pages"/>
    <w:basedOn w:val="DefaultParagraphFont"/>
    <w:rsid w:val="00BF0133"/>
  </w:style>
  <w:style w:type="paragraph" w:customStyle="1" w:styleId="intro">
    <w:name w:val="intro"/>
    <w:basedOn w:val="Normal"/>
    <w:uiPriority w:val="99"/>
    <w:qFormat/>
    <w:rsid w:val="00BF0133"/>
    <w:pPr>
      <w:spacing w:before="100" w:beforeAutospacing="1" w:after="100" w:afterAutospacing="1"/>
    </w:pPr>
    <w:rPr>
      <w:rFonts w:eastAsia="Times New Roman"/>
      <w:sz w:val="24"/>
    </w:rPr>
  </w:style>
  <w:style w:type="character" w:customStyle="1" w:styleId="af">
    <w:name w:val="af"/>
    <w:basedOn w:val="DefaultParagraphFont"/>
    <w:rsid w:val="00BF0133"/>
  </w:style>
  <w:style w:type="character" w:customStyle="1" w:styleId="ab">
    <w:name w:val="ab"/>
    <w:basedOn w:val="DefaultParagraphFont"/>
    <w:rsid w:val="00BF0133"/>
  </w:style>
  <w:style w:type="character" w:customStyle="1" w:styleId="em">
    <w:name w:val="em"/>
    <w:basedOn w:val="DefaultParagraphFont"/>
    <w:rsid w:val="00BF0133"/>
  </w:style>
  <w:style w:type="character" w:customStyle="1" w:styleId="au">
    <w:name w:val="au"/>
    <w:basedOn w:val="DefaultParagraphFont"/>
    <w:rsid w:val="00BF0133"/>
  </w:style>
  <w:style w:type="character" w:customStyle="1" w:styleId="ti">
    <w:name w:val="ti"/>
    <w:basedOn w:val="DefaultParagraphFont"/>
    <w:rsid w:val="00BF0133"/>
  </w:style>
  <w:style w:type="character" w:customStyle="1" w:styleId="subheadblue">
    <w:name w:val="subhead_blue"/>
    <w:basedOn w:val="DefaultParagraphFont"/>
    <w:rsid w:val="00BF0133"/>
  </w:style>
  <w:style w:type="paragraph" w:customStyle="1" w:styleId="body-paragraph">
    <w:name w:val="body-paragraph"/>
    <w:basedOn w:val="Normal"/>
    <w:uiPriority w:val="99"/>
    <w:qFormat/>
    <w:rsid w:val="00BF0133"/>
    <w:pPr>
      <w:spacing w:before="100" w:beforeAutospacing="1" w:after="100" w:afterAutospacing="1"/>
    </w:pPr>
    <w:rPr>
      <w:rFonts w:eastAsia="Times New Roman"/>
      <w:sz w:val="24"/>
    </w:rPr>
  </w:style>
  <w:style w:type="character" w:customStyle="1" w:styleId="affiliation">
    <w:name w:val="affiliation"/>
    <w:basedOn w:val="DefaultParagraphFont"/>
    <w:rsid w:val="00BF0133"/>
  </w:style>
  <w:style w:type="character" w:customStyle="1" w:styleId="slug-doi-wrapper">
    <w:name w:val="slug-doi-wrapper"/>
    <w:basedOn w:val="DefaultParagraphFont"/>
    <w:rsid w:val="00BF0133"/>
  </w:style>
  <w:style w:type="character" w:customStyle="1" w:styleId="slug-metadata-noteahead-of-print">
    <w:name w:val="slug-metadata-note ahead-of-print"/>
    <w:basedOn w:val="DefaultParagraphFont"/>
    <w:rsid w:val="00BF0133"/>
  </w:style>
  <w:style w:type="character" w:customStyle="1" w:styleId="slug-ahead-of-print-date">
    <w:name w:val="slug-ahead-of-print-date"/>
    <w:basedOn w:val="DefaultParagraphFont"/>
    <w:rsid w:val="00BF0133"/>
  </w:style>
  <w:style w:type="character" w:customStyle="1" w:styleId="medium-bold">
    <w:name w:val="medium-bold"/>
    <w:basedOn w:val="DefaultParagraphFont"/>
    <w:rsid w:val="00BF0133"/>
  </w:style>
  <w:style w:type="character" w:customStyle="1" w:styleId="updated-short-citation">
    <w:name w:val="updated-short-citation"/>
    <w:basedOn w:val="DefaultParagraphFont"/>
    <w:rsid w:val="00BF0133"/>
  </w:style>
  <w:style w:type="character" w:customStyle="1" w:styleId="goohl0">
    <w:name w:val="goohl0"/>
    <w:basedOn w:val="DefaultParagraphFont"/>
    <w:rsid w:val="00BF0133"/>
  </w:style>
  <w:style w:type="character" w:customStyle="1" w:styleId="CharChar6">
    <w:name w:val="Char Char6"/>
    <w:rsid w:val="00BF0133"/>
    <w:rPr>
      <w:rFonts w:cs="Arial"/>
      <w:bCs/>
      <w:sz w:val="16"/>
      <w:szCs w:val="26"/>
      <w:lang w:val="en-US" w:eastAsia="en-US" w:bidi="ar-SA"/>
    </w:rPr>
  </w:style>
  <w:style w:type="character" w:customStyle="1" w:styleId="CharChar3">
    <w:name w:val="Char Char3"/>
    <w:rsid w:val="00BF0133"/>
    <w:rPr>
      <w:szCs w:val="24"/>
    </w:rPr>
  </w:style>
  <w:style w:type="character" w:customStyle="1" w:styleId="TagCharChar1">
    <w:name w:val="Tag Char Char1"/>
    <w:rsid w:val="00BF0133"/>
    <w:rPr>
      <w:b/>
      <w:sz w:val="24"/>
      <w:szCs w:val="24"/>
      <w:lang w:val="en-US" w:eastAsia="en-US" w:bidi="ar-SA"/>
    </w:rPr>
  </w:style>
  <w:style w:type="numbering" w:customStyle="1" w:styleId="NoList3">
    <w:name w:val="No List3"/>
    <w:next w:val="NoList"/>
    <w:uiPriority w:val="99"/>
    <w:semiHidden/>
    <w:unhideWhenUsed/>
    <w:rsid w:val="00BF0133"/>
  </w:style>
  <w:style w:type="numbering" w:customStyle="1" w:styleId="NoList4">
    <w:name w:val="No List4"/>
    <w:next w:val="NoList"/>
    <w:uiPriority w:val="99"/>
    <w:semiHidden/>
    <w:unhideWhenUsed/>
    <w:rsid w:val="00BF0133"/>
  </w:style>
  <w:style w:type="character" w:customStyle="1" w:styleId="12TimesNewRoman">
    <w:name w:val="12 Times New Roman"/>
    <w:rsid w:val="00BF013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F013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F0133"/>
    <w:rPr>
      <w:rFonts w:ascii="Bell MT" w:eastAsia="Times New Roman" w:hAnsi="Bell MT" w:cs="Times New Roman"/>
      <w:b/>
      <w:bCs/>
      <w:sz w:val="22"/>
      <w:szCs w:val="28"/>
    </w:rPr>
  </w:style>
  <w:style w:type="paragraph" w:customStyle="1" w:styleId="F4-NormalText">
    <w:name w:val="F4 - Normal Text"/>
    <w:basedOn w:val="Normal"/>
    <w:uiPriority w:val="99"/>
    <w:qFormat/>
    <w:rsid w:val="00BF0133"/>
    <w:rPr>
      <w:rFonts w:eastAsia="Calibri"/>
    </w:rPr>
  </w:style>
  <w:style w:type="character" w:customStyle="1" w:styleId="berief">
    <w:name w:val="berief"/>
    <w:rsid w:val="00BF0133"/>
    <w:rPr>
      <w:rFonts w:ascii="Times New Roman" w:eastAsia="Times New Roman" w:hAnsi="Times New Roman" w:cs="Times New Roman"/>
      <w:sz w:val="20"/>
      <w:u w:val="none"/>
    </w:rPr>
  </w:style>
  <w:style w:type="numbering" w:customStyle="1" w:styleId="NoList5">
    <w:name w:val="No List5"/>
    <w:next w:val="NoList"/>
    <w:semiHidden/>
    <w:unhideWhenUsed/>
    <w:rsid w:val="00BF0133"/>
  </w:style>
  <w:style w:type="character" w:customStyle="1" w:styleId="Brief-Smalltext">
    <w:name w:val="Brief - Small text"/>
    <w:rsid w:val="00BF0133"/>
    <w:rPr>
      <w:rFonts w:ascii="Times New Roman" w:hAnsi="Times New Roman" w:cs="Times New Roman"/>
      <w:sz w:val="14"/>
      <w:u w:val="none"/>
    </w:rPr>
  </w:style>
  <w:style w:type="paragraph" w:customStyle="1" w:styleId="F3-TagAuthor">
    <w:name w:val="F3 - Tag/Author"/>
    <w:basedOn w:val="Normal"/>
    <w:uiPriority w:val="99"/>
    <w:qFormat/>
    <w:rsid w:val="00BF0133"/>
    <w:rPr>
      <w:rFonts w:eastAsia="Times New Roman"/>
      <w:b/>
    </w:rPr>
  </w:style>
  <w:style w:type="paragraph" w:customStyle="1" w:styleId="F5-UnderlineNormal">
    <w:name w:val="F5 - Underline Normal"/>
    <w:basedOn w:val="Normal"/>
    <w:uiPriority w:val="99"/>
    <w:qFormat/>
    <w:rsid w:val="00BF0133"/>
    <w:rPr>
      <w:rFonts w:eastAsia="Calibri"/>
      <w:u w:val="single"/>
    </w:rPr>
  </w:style>
  <w:style w:type="character" w:customStyle="1" w:styleId="F8-UnderlineBold">
    <w:name w:val="F8 - Underline/Bold"/>
    <w:rsid w:val="00BF0133"/>
    <w:rPr>
      <w:rFonts w:ascii="Times New Roman" w:hAnsi="Times New Roman"/>
      <w:b/>
      <w:sz w:val="20"/>
      <w:u w:val="single"/>
    </w:rPr>
  </w:style>
  <w:style w:type="character" w:customStyle="1" w:styleId="F7-SmallFont">
    <w:name w:val="F7 - Small Font"/>
    <w:rsid w:val="00BF0133"/>
    <w:rPr>
      <w:rFonts w:ascii="Times New Roman" w:hAnsi="Times New Roman"/>
      <w:sz w:val="14"/>
    </w:rPr>
  </w:style>
  <w:style w:type="paragraph" w:customStyle="1" w:styleId="Brief-PrimarySource">
    <w:name w:val="Brief - Primary Source"/>
    <w:basedOn w:val="Normal"/>
    <w:uiPriority w:val="99"/>
    <w:qFormat/>
    <w:rsid w:val="00BF0133"/>
    <w:rPr>
      <w:rFonts w:eastAsia="Times New Roman"/>
      <w:b/>
      <w:sz w:val="24"/>
      <w:u w:val="single"/>
    </w:rPr>
  </w:style>
  <w:style w:type="paragraph" w:customStyle="1" w:styleId="Brief-Underline">
    <w:name w:val="Brief - Underline"/>
    <w:basedOn w:val="Normal"/>
    <w:uiPriority w:val="99"/>
    <w:qFormat/>
    <w:rsid w:val="00BF0133"/>
    <w:rPr>
      <w:rFonts w:eastAsia="Times New Roman"/>
      <w:u w:val="single"/>
    </w:rPr>
  </w:style>
  <w:style w:type="character" w:customStyle="1" w:styleId="Brief-Bold">
    <w:name w:val="Brief - Bold"/>
    <w:rsid w:val="00BF0133"/>
    <w:rPr>
      <w:rFonts w:cs="Times New Roman"/>
      <w:b/>
    </w:rPr>
  </w:style>
  <w:style w:type="character" w:customStyle="1" w:styleId="Card-Underline">
    <w:name w:val="Card - Underline"/>
    <w:rsid w:val="00BF0133"/>
    <w:rPr>
      <w:rFonts w:cs="Times New Roman"/>
      <w:u w:val="single"/>
    </w:rPr>
  </w:style>
  <w:style w:type="character" w:customStyle="1" w:styleId="beriefunderline">
    <w:name w:val="berief = underline"/>
    <w:rsid w:val="00BF0133"/>
    <w:rPr>
      <w:rFonts w:ascii="Times New Roman" w:eastAsia="Times New Roman" w:hAnsi="Times New Roman" w:cs="Times New Roman"/>
      <w:sz w:val="20"/>
      <w:u w:val="single"/>
    </w:rPr>
  </w:style>
  <w:style w:type="paragraph" w:customStyle="1" w:styleId="Brief">
    <w:name w:val="Brief"/>
    <w:basedOn w:val="Brief-PrimarySource"/>
    <w:uiPriority w:val="99"/>
    <w:qFormat/>
    <w:rsid w:val="00BF0133"/>
    <w:rPr>
      <w:b w:val="0"/>
    </w:rPr>
  </w:style>
  <w:style w:type="character" w:customStyle="1" w:styleId="BoldText10pt">
    <w:name w:val="Bold Text 10 pt"/>
    <w:rsid w:val="00BF013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F013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F013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F013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F013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F013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F0133"/>
    <w:pPr>
      <w:widowControl w:val="0"/>
      <w:spacing w:line="276" w:lineRule="atLeast"/>
    </w:pPr>
    <w:rPr>
      <w:color w:val="auto"/>
    </w:rPr>
  </w:style>
  <w:style w:type="paragraph" w:customStyle="1" w:styleId="CM34">
    <w:name w:val="CM34"/>
    <w:basedOn w:val="Default"/>
    <w:next w:val="Default"/>
    <w:uiPriority w:val="99"/>
    <w:qFormat/>
    <w:rsid w:val="00BF0133"/>
    <w:pPr>
      <w:widowControl w:val="0"/>
    </w:pPr>
    <w:rPr>
      <w:color w:val="auto"/>
    </w:rPr>
  </w:style>
  <w:style w:type="paragraph" w:customStyle="1" w:styleId="CM56">
    <w:name w:val="CM56"/>
    <w:basedOn w:val="Default"/>
    <w:next w:val="Default"/>
    <w:uiPriority w:val="99"/>
    <w:qFormat/>
    <w:rsid w:val="00BF0133"/>
    <w:pPr>
      <w:widowControl w:val="0"/>
    </w:pPr>
    <w:rPr>
      <w:rFonts w:eastAsia="Calibri"/>
      <w:color w:val="auto"/>
    </w:rPr>
  </w:style>
  <w:style w:type="paragraph" w:customStyle="1" w:styleId="CM58">
    <w:name w:val="CM58"/>
    <w:basedOn w:val="Default"/>
    <w:next w:val="Default"/>
    <w:uiPriority w:val="99"/>
    <w:qFormat/>
    <w:rsid w:val="00BF0133"/>
    <w:pPr>
      <w:widowControl w:val="0"/>
    </w:pPr>
    <w:rPr>
      <w:rFonts w:eastAsia="Calibri"/>
      <w:color w:val="auto"/>
    </w:rPr>
  </w:style>
  <w:style w:type="paragraph" w:customStyle="1" w:styleId="CM57">
    <w:name w:val="CM57"/>
    <w:basedOn w:val="Default"/>
    <w:next w:val="Default"/>
    <w:uiPriority w:val="99"/>
    <w:qFormat/>
    <w:rsid w:val="00BF0133"/>
    <w:pPr>
      <w:widowControl w:val="0"/>
    </w:pPr>
    <w:rPr>
      <w:rFonts w:eastAsia="Calibri"/>
      <w:color w:val="auto"/>
    </w:rPr>
  </w:style>
  <w:style w:type="paragraph" w:customStyle="1" w:styleId="CM1">
    <w:name w:val="CM1"/>
    <w:basedOn w:val="Default"/>
    <w:next w:val="Default"/>
    <w:uiPriority w:val="99"/>
    <w:qFormat/>
    <w:rsid w:val="00BF0133"/>
    <w:pPr>
      <w:widowControl w:val="0"/>
    </w:pPr>
    <w:rPr>
      <w:rFonts w:eastAsia="Calibri"/>
      <w:color w:val="auto"/>
    </w:rPr>
  </w:style>
  <w:style w:type="paragraph" w:customStyle="1" w:styleId="CM49">
    <w:name w:val="CM49"/>
    <w:basedOn w:val="Default"/>
    <w:next w:val="Default"/>
    <w:uiPriority w:val="99"/>
    <w:qFormat/>
    <w:rsid w:val="00BF0133"/>
    <w:pPr>
      <w:widowControl w:val="0"/>
    </w:pPr>
    <w:rPr>
      <w:rFonts w:eastAsia="Calibri"/>
      <w:color w:val="auto"/>
    </w:rPr>
  </w:style>
  <w:style w:type="paragraph" w:customStyle="1" w:styleId="CM41">
    <w:name w:val="CM41"/>
    <w:basedOn w:val="Default"/>
    <w:next w:val="Default"/>
    <w:uiPriority w:val="99"/>
    <w:qFormat/>
    <w:rsid w:val="00BF0133"/>
    <w:pPr>
      <w:widowControl w:val="0"/>
    </w:pPr>
    <w:rPr>
      <w:rFonts w:eastAsia="Calibri"/>
      <w:color w:val="auto"/>
    </w:rPr>
  </w:style>
  <w:style w:type="paragraph" w:customStyle="1" w:styleId="3rdOrderPara">
    <w:name w:val="3rd Order Para"/>
    <w:basedOn w:val="Default"/>
    <w:next w:val="Default"/>
    <w:uiPriority w:val="99"/>
    <w:qFormat/>
    <w:rsid w:val="00BF0133"/>
    <w:pPr>
      <w:widowControl w:val="0"/>
    </w:pPr>
    <w:rPr>
      <w:rFonts w:eastAsia="Calibri"/>
      <w:color w:val="auto"/>
    </w:rPr>
  </w:style>
  <w:style w:type="paragraph" w:customStyle="1" w:styleId="2ndOrderPara">
    <w:name w:val="2nd Order Para"/>
    <w:basedOn w:val="Default"/>
    <w:next w:val="Default"/>
    <w:uiPriority w:val="99"/>
    <w:qFormat/>
    <w:rsid w:val="00BF0133"/>
    <w:pPr>
      <w:widowControl w:val="0"/>
    </w:pPr>
    <w:rPr>
      <w:rFonts w:eastAsia="Calibri"/>
      <w:color w:val="auto"/>
    </w:rPr>
  </w:style>
  <w:style w:type="paragraph" w:customStyle="1" w:styleId="Normal-SIGN2">
    <w:name w:val="Normal-SIGN2"/>
    <w:basedOn w:val="Default"/>
    <w:next w:val="Default"/>
    <w:uiPriority w:val="99"/>
    <w:qFormat/>
    <w:rsid w:val="00BF0133"/>
    <w:pPr>
      <w:widowControl w:val="0"/>
    </w:pPr>
    <w:rPr>
      <w:rFonts w:eastAsia="Calibri"/>
      <w:color w:val="auto"/>
    </w:rPr>
  </w:style>
  <w:style w:type="paragraph" w:customStyle="1" w:styleId="Normal-SIGN1">
    <w:name w:val="Normal-SIGN1"/>
    <w:basedOn w:val="Default"/>
    <w:next w:val="Default"/>
    <w:uiPriority w:val="99"/>
    <w:qFormat/>
    <w:rsid w:val="00BF0133"/>
    <w:pPr>
      <w:widowControl w:val="0"/>
    </w:pPr>
    <w:rPr>
      <w:rFonts w:eastAsia="Calibri"/>
      <w:color w:val="auto"/>
    </w:rPr>
  </w:style>
  <w:style w:type="paragraph" w:customStyle="1" w:styleId="CM3">
    <w:name w:val="CM3"/>
    <w:basedOn w:val="Default"/>
    <w:next w:val="Default"/>
    <w:uiPriority w:val="99"/>
    <w:qFormat/>
    <w:rsid w:val="00BF0133"/>
    <w:pPr>
      <w:widowControl w:val="0"/>
      <w:spacing w:line="553" w:lineRule="atLeast"/>
    </w:pPr>
    <w:rPr>
      <w:rFonts w:eastAsia="Calibri"/>
      <w:color w:val="auto"/>
    </w:rPr>
  </w:style>
  <w:style w:type="paragraph" w:customStyle="1" w:styleId="CM33">
    <w:name w:val="CM33"/>
    <w:basedOn w:val="Default"/>
    <w:next w:val="Default"/>
    <w:uiPriority w:val="99"/>
    <w:qFormat/>
    <w:rsid w:val="00BF0133"/>
    <w:pPr>
      <w:widowControl w:val="0"/>
    </w:pPr>
    <w:rPr>
      <w:rFonts w:eastAsia="Calibri"/>
      <w:color w:val="auto"/>
    </w:rPr>
  </w:style>
  <w:style w:type="paragraph" w:customStyle="1" w:styleId="CM37">
    <w:name w:val="CM37"/>
    <w:basedOn w:val="Default"/>
    <w:next w:val="Default"/>
    <w:uiPriority w:val="99"/>
    <w:qFormat/>
    <w:rsid w:val="00BF0133"/>
    <w:pPr>
      <w:widowControl w:val="0"/>
    </w:pPr>
    <w:rPr>
      <w:rFonts w:eastAsia="Calibri"/>
      <w:color w:val="auto"/>
    </w:rPr>
  </w:style>
  <w:style w:type="paragraph" w:customStyle="1" w:styleId="CM7">
    <w:name w:val="CM7"/>
    <w:basedOn w:val="Default"/>
    <w:next w:val="Default"/>
    <w:uiPriority w:val="99"/>
    <w:qFormat/>
    <w:rsid w:val="00BF0133"/>
    <w:pPr>
      <w:widowControl w:val="0"/>
      <w:spacing w:line="553" w:lineRule="atLeast"/>
    </w:pPr>
    <w:rPr>
      <w:rFonts w:eastAsia="Calibri"/>
      <w:color w:val="auto"/>
    </w:rPr>
  </w:style>
  <w:style w:type="paragraph" w:styleId="PlainText">
    <w:name w:val="Plain Text"/>
    <w:basedOn w:val="Normal"/>
    <w:next w:val="Normal"/>
    <w:link w:val="PlainTextChar"/>
    <w:rsid w:val="00BF0133"/>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F0133"/>
    <w:rPr>
      <w:rFonts w:ascii="IJGCNM+Arial" w:eastAsia="Times New Roman" w:hAnsi="IJGCNM+Arial" w:cs="Calibri"/>
    </w:rPr>
  </w:style>
  <w:style w:type="paragraph" w:customStyle="1" w:styleId="Brief-SecondarySource">
    <w:name w:val="Brief - Secondary Source"/>
    <w:basedOn w:val="Normal"/>
    <w:uiPriority w:val="99"/>
    <w:qFormat/>
    <w:rsid w:val="00BF0133"/>
    <w:rPr>
      <w:rFonts w:eastAsia="Times New Roman"/>
      <w:sz w:val="14"/>
      <w:szCs w:val="20"/>
    </w:rPr>
  </w:style>
  <w:style w:type="paragraph" w:customStyle="1" w:styleId="Brief-Card">
    <w:name w:val="Brief - Card"/>
    <w:basedOn w:val="Normal"/>
    <w:uiPriority w:val="99"/>
    <w:qFormat/>
    <w:rsid w:val="00BF0133"/>
    <w:rPr>
      <w:rFonts w:eastAsia="Times New Roman"/>
    </w:rPr>
  </w:style>
  <w:style w:type="paragraph" w:customStyle="1" w:styleId="Pa2">
    <w:name w:val="Pa2"/>
    <w:basedOn w:val="Default"/>
    <w:next w:val="Default"/>
    <w:uiPriority w:val="99"/>
    <w:qFormat/>
    <w:rsid w:val="00BF013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F0133"/>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F013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F013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F0133"/>
    <w:pPr>
      <w:widowControl w:val="0"/>
    </w:pPr>
    <w:rPr>
      <w:rFonts w:ascii="Arial Black" w:hAnsi="Arial Black"/>
      <w:color w:val="auto"/>
    </w:rPr>
  </w:style>
  <w:style w:type="character" w:customStyle="1" w:styleId="eoeaheader">
    <w:name w:val="eoea_header"/>
    <w:basedOn w:val="DefaultParagraphFont"/>
    <w:rsid w:val="00BF0133"/>
  </w:style>
  <w:style w:type="character" w:customStyle="1" w:styleId="SC4208902">
    <w:name w:val="SC.4.208902"/>
    <w:rsid w:val="00BF0133"/>
    <w:rPr>
      <w:rFonts w:cs="Century"/>
      <w:color w:val="000000"/>
      <w:sz w:val="22"/>
      <w:szCs w:val="22"/>
    </w:rPr>
  </w:style>
  <w:style w:type="character" w:customStyle="1" w:styleId="SC4208915">
    <w:name w:val="SC.4.208915"/>
    <w:rsid w:val="00BF0133"/>
    <w:rPr>
      <w:rFonts w:cs="Century"/>
      <w:color w:val="000000"/>
      <w:sz w:val="13"/>
      <w:szCs w:val="13"/>
    </w:rPr>
  </w:style>
  <w:style w:type="character" w:customStyle="1" w:styleId="SC273764">
    <w:name w:val="SC.2.73764"/>
    <w:rsid w:val="00BF0133"/>
    <w:rPr>
      <w:rFonts w:cs="Century"/>
      <w:color w:val="000000"/>
      <w:sz w:val="72"/>
      <w:szCs w:val="72"/>
    </w:rPr>
  </w:style>
  <w:style w:type="character" w:customStyle="1" w:styleId="SC273779">
    <w:name w:val="SC.2.73779"/>
    <w:rsid w:val="00BF0133"/>
    <w:rPr>
      <w:rFonts w:cs="Century"/>
      <w:color w:val="000000"/>
      <w:sz w:val="40"/>
      <w:szCs w:val="40"/>
    </w:rPr>
  </w:style>
  <w:style w:type="character" w:customStyle="1" w:styleId="SC273763">
    <w:name w:val="SC.2.73763"/>
    <w:rsid w:val="00BF0133"/>
    <w:rPr>
      <w:rFonts w:cs="Century"/>
      <w:b/>
      <w:bCs/>
      <w:color w:val="000000"/>
    </w:rPr>
  </w:style>
  <w:style w:type="character" w:customStyle="1" w:styleId="SC4208910">
    <w:name w:val="SC.4.208910"/>
    <w:rsid w:val="00BF0133"/>
    <w:rPr>
      <w:rFonts w:cs="Century"/>
      <w:color w:val="000000"/>
      <w:sz w:val="28"/>
      <w:szCs w:val="28"/>
    </w:rPr>
  </w:style>
  <w:style w:type="character" w:customStyle="1" w:styleId="SC4208911">
    <w:name w:val="SC.4.208911"/>
    <w:rsid w:val="00BF0133"/>
    <w:rPr>
      <w:rFonts w:cs="Century"/>
      <w:color w:val="000000"/>
    </w:rPr>
  </w:style>
  <w:style w:type="paragraph" w:customStyle="1" w:styleId="Cover1">
    <w:name w:val="Cover 1"/>
    <w:basedOn w:val="Normal"/>
    <w:next w:val="Normal"/>
    <w:uiPriority w:val="99"/>
    <w:qFormat/>
    <w:rsid w:val="00BF013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F013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F0133"/>
    <w:pPr>
      <w:widowControl w:val="0"/>
    </w:pPr>
    <w:rPr>
      <w:color w:val="auto"/>
    </w:rPr>
  </w:style>
  <w:style w:type="paragraph" w:customStyle="1" w:styleId="Pa11">
    <w:name w:val="Pa11"/>
    <w:basedOn w:val="Normal"/>
    <w:next w:val="Normal"/>
    <w:uiPriority w:val="99"/>
    <w:qFormat/>
    <w:rsid w:val="00BF013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F013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F0133"/>
    <w:pPr>
      <w:widowControl w:val="0"/>
    </w:pPr>
    <w:rPr>
      <w:rFonts w:eastAsia="Calibri"/>
      <w:color w:val="auto"/>
    </w:rPr>
  </w:style>
  <w:style w:type="paragraph" w:customStyle="1" w:styleId="CM28">
    <w:name w:val="CM28"/>
    <w:basedOn w:val="Default"/>
    <w:next w:val="Default"/>
    <w:uiPriority w:val="99"/>
    <w:qFormat/>
    <w:rsid w:val="00BF0133"/>
    <w:pPr>
      <w:widowControl w:val="0"/>
    </w:pPr>
    <w:rPr>
      <w:rFonts w:eastAsia="Calibri"/>
      <w:color w:val="auto"/>
    </w:rPr>
  </w:style>
  <w:style w:type="paragraph" w:customStyle="1" w:styleId="CM8">
    <w:name w:val="CM8"/>
    <w:basedOn w:val="Default"/>
    <w:next w:val="Default"/>
    <w:uiPriority w:val="99"/>
    <w:qFormat/>
    <w:rsid w:val="00BF0133"/>
    <w:pPr>
      <w:widowControl w:val="0"/>
    </w:pPr>
    <w:rPr>
      <w:rFonts w:eastAsia="Calibri"/>
      <w:color w:val="auto"/>
    </w:rPr>
  </w:style>
  <w:style w:type="paragraph" w:customStyle="1" w:styleId="CM6">
    <w:name w:val="CM6"/>
    <w:basedOn w:val="Default"/>
    <w:next w:val="Default"/>
    <w:uiPriority w:val="99"/>
    <w:qFormat/>
    <w:rsid w:val="00BF0133"/>
    <w:pPr>
      <w:widowControl w:val="0"/>
      <w:spacing w:line="553" w:lineRule="atLeast"/>
    </w:pPr>
    <w:rPr>
      <w:rFonts w:eastAsia="Calibri"/>
      <w:color w:val="auto"/>
    </w:rPr>
  </w:style>
  <w:style w:type="paragraph" w:customStyle="1" w:styleId="CM22">
    <w:name w:val="CM22"/>
    <w:basedOn w:val="Default"/>
    <w:next w:val="Default"/>
    <w:uiPriority w:val="99"/>
    <w:qFormat/>
    <w:rsid w:val="00BF0133"/>
    <w:pPr>
      <w:widowControl w:val="0"/>
    </w:pPr>
    <w:rPr>
      <w:rFonts w:eastAsia="Calibri"/>
      <w:color w:val="auto"/>
    </w:rPr>
  </w:style>
  <w:style w:type="character" w:customStyle="1" w:styleId="articlesubtitle">
    <w:name w:val="article_sub_title"/>
    <w:basedOn w:val="DefaultParagraphFont"/>
    <w:rsid w:val="00BF0133"/>
  </w:style>
  <w:style w:type="character" w:customStyle="1" w:styleId="newsdate2">
    <w:name w:val="news_date2"/>
    <w:basedOn w:val="DefaultParagraphFont"/>
    <w:rsid w:val="00BF0133"/>
  </w:style>
  <w:style w:type="character" w:customStyle="1" w:styleId="readarticleheader">
    <w:name w:val="readarticleheader"/>
    <w:basedOn w:val="DefaultParagraphFont"/>
    <w:rsid w:val="00BF0133"/>
  </w:style>
  <w:style w:type="paragraph" w:customStyle="1" w:styleId="DoubleUnderlined">
    <w:name w:val="Double Underlined"/>
    <w:basedOn w:val="Heading2"/>
    <w:autoRedefine/>
    <w:uiPriority w:val="99"/>
    <w:qFormat/>
    <w:rsid w:val="00BF0133"/>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BF0133"/>
    <w:rPr>
      <w:rFonts w:ascii="Trebuchet MS" w:hAnsi="Trebuchet MS"/>
      <w:u w:val="thick"/>
      <w:lang w:val="en-US" w:eastAsia="zh-CN" w:bidi="ar-SA"/>
    </w:rPr>
  </w:style>
  <w:style w:type="paragraph" w:customStyle="1" w:styleId="IndexFixer">
    <w:name w:val="Index Fixer"/>
    <w:basedOn w:val="Heading1"/>
    <w:uiPriority w:val="99"/>
    <w:qFormat/>
    <w:rsid w:val="00BF013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BF0133"/>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F0133"/>
    <w:rPr>
      <w:rFonts w:ascii="Arial Narrow" w:eastAsia="Times New Roman" w:hAnsi="Arial Narrow"/>
      <w:b/>
      <w:szCs w:val="24"/>
      <w:u w:val="single"/>
      <w:lang w:val="en-GB" w:eastAsia="en-US" w:bidi="ar-SA"/>
    </w:rPr>
  </w:style>
  <w:style w:type="character" w:customStyle="1" w:styleId="medium-normal1">
    <w:name w:val="medium-normal1"/>
    <w:rsid w:val="00BF013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F013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F0133"/>
    <w:pPr>
      <w:ind w:left="720" w:right="720"/>
    </w:pPr>
    <w:rPr>
      <w:rFonts w:ascii="Palatino Linotype" w:eastAsia="Times New Roman" w:hAnsi="Palatino Linotype"/>
      <w:szCs w:val="20"/>
      <w:u w:val="single"/>
    </w:rPr>
  </w:style>
  <w:style w:type="character" w:customStyle="1" w:styleId="UnderlinedCardChar0">
    <w:name w:val="Underlined Card Char"/>
    <w:rsid w:val="00BF0133"/>
    <w:rPr>
      <w:rFonts w:ascii="Palatino Linotype" w:hAnsi="Palatino Linotype"/>
      <w:u w:val="single"/>
      <w:lang w:val="en-US" w:eastAsia="en-US" w:bidi="ar-SA"/>
    </w:rPr>
  </w:style>
  <w:style w:type="character" w:customStyle="1" w:styleId="Style10ptUnderline">
    <w:name w:val="Style 10 pt Underline"/>
    <w:rsid w:val="00BF0133"/>
    <w:rPr>
      <w:sz w:val="20"/>
      <w:u w:val="single"/>
    </w:rPr>
  </w:style>
  <w:style w:type="character" w:customStyle="1" w:styleId="char">
    <w:name w:val="char"/>
    <w:basedOn w:val="DefaultParagraphFont"/>
    <w:rsid w:val="00BF0133"/>
  </w:style>
  <w:style w:type="character" w:customStyle="1" w:styleId="UnderlineCharCharCharCharCharChar">
    <w:name w:val="Underline Char Char Char Char Char Char"/>
    <w:rsid w:val="00BF0133"/>
    <w:rPr>
      <w:rFonts w:ascii="Arial Narrow" w:hAnsi="Arial Narrow"/>
      <w:szCs w:val="24"/>
      <w:u w:val="single"/>
      <w:lang w:val="en-US" w:eastAsia="en-US" w:bidi="ar-SA"/>
    </w:rPr>
  </w:style>
  <w:style w:type="paragraph" w:customStyle="1" w:styleId="PageHeader-Underline18pt">
    <w:name w:val="Page Header - Underline 18 pt"/>
    <w:uiPriority w:val="99"/>
    <w:qFormat/>
    <w:rsid w:val="00BF013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F013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F0133"/>
  </w:style>
  <w:style w:type="character" w:customStyle="1" w:styleId="hdr">
    <w:name w:val="hdr"/>
    <w:basedOn w:val="DefaultParagraphFont"/>
    <w:rsid w:val="00BF0133"/>
  </w:style>
  <w:style w:type="paragraph" w:customStyle="1" w:styleId="subhead">
    <w:name w:val="subhead"/>
    <w:basedOn w:val="Normal"/>
    <w:uiPriority w:val="99"/>
    <w:qFormat/>
    <w:rsid w:val="00BF0133"/>
    <w:pPr>
      <w:spacing w:after="120" w:line="225" w:lineRule="atLeast"/>
      <w:ind w:right="180"/>
    </w:pPr>
    <w:rPr>
      <w:rFonts w:eastAsia="Times New Roman"/>
      <w:color w:val="5177C5"/>
      <w:szCs w:val="20"/>
    </w:rPr>
  </w:style>
  <w:style w:type="character" w:customStyle="1" w:styleId="date1">
    <w:name w:val="date1"/>
    <w:basedOn w:val="DefaultParagraphFont"/>
    <w:rsid w:val="00BF0133"/>
  </w:style>
  <w:style w:type="character" w:customStyle="1" w:styleId="bolding1">
    <w:name w:val="bolding1"/>
    <w:rsid w:val="00BF0133"/>
    <w:rPr>
      <w:b/>
      <w:bCs/>
    </w:rPr>
  </w:style>
  <w:style w:type="character" w:customStyle="1" w:styleId="bookoptions1">
    <w:name w:val="book_options1"/>
    <w:rsid w:val="00BF0133"/>
    <w:rPr>
      <w:b/>
      <w:bCs/>
      <w:color w:val="333366"/>
    </w:rPr>
  </w:style>
  <w:style w:type="character" w:customStyle="1" w:styleId="descriptionblock">
    <w:name w:val="description block"/>
    <w:basedOn w:val="DefaultParagraphFont"/>
    <w:rsid w:val="00BF0133"/>
  </w:style>
  <w:style w:type="character" w:customStyle="1" w:styleId="detailsboxblock">
    <w:name w:val="detailsbox block"/>
    <w:basedOn w:val="DefaultParagraphFont"/>
    <w:rsid w:val="00BF0133"/>
  </w:style>
  <w:style w:type="character" w:customStyle="1" w:styleId="Char3">
    <w:name w:val="Char3"/>
    <w:rsid w:val="00BF0133"/>
    <w:rPr>
      <w:rFonts w:cs="Arial"/>
      <w:bCs/>
      <w:u w:val="thick"/>
      <w:lang w:val="en-US" w:eastAsia="en-US" w:bidi="ar-SA"/>
    </w:rPr>
  </w:style>
  <w:style w:type="paragraph" w:customStyle="1" w:styleId="StyleHeading110pt">
    <w:name w:val="Style Heading 1 + 10 pt"/>
    <w:basedOn w:val="Heading1"/>
    <w:uiPriority w:val="99"/>
    <w:qFormat/>
    <w:rsid w:val="00BF013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F0133"/>
  </w:style>
  <w:style w:type="paragraph" w:customStyle="1" w:styleId="StyleUnderliningTimesNewRomanBoldNounderlineKernat16">
    <w:name w:val="Style Underlining + Times New Roman Bold No underline Kern at 16..."/>
    <w:basedOn w:val="Normal"/>
    <w:uiPriority w:val="99"/>
    <w:qFormat/>
    <w:rsid w:val="00BF013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F0133"/>
    <w:rPr>
      <w:rFonts w:eastAsia="Times New Roman"/>
      <w:b/>
      <w:bCs/>
      <w:kern w:val="32"/>
      <w:sz w:val="32"/>
      <w:szCs w:val="32"/>
    </w:rPr>
  </w:style>
  <w:style w:type="paragraph" w:customStyle="1" w:styleId="StyleBoldUnderliningKernat16pt">
    <w:name w:val="Style Bold Underlining + Kern at 16 pt"/>
    <w:uiPriority w:val="99"/>
    <w:qFormat/>
    <w:rsid w:val="00BF0133"/>
    <w:pPr>
      <w:spacing w:after="160" w:line="259" w:lineRule="auto"/>
    </w:pPr>
    <w:rPr>
      <w:rFonts w:eastAsiaTheme="minorHAnsi"/>
      <w:sz w:val="22"/>
      <w:szCs w:val="22"/>
    </w:rPr>
  </w:style>
  <w:style w:type="paragraph" w:customStyle="1" w:styleId="boldy">
    <w:name w:val="boldy"/>
    <w:basedOn w:val="Heading2"/>
    <w:uiPriority w:val="99"/>
    <w:qFormat/>
    <w:rsid w:val="00BF013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F0133"/>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F0133"/>
    <w:rPr>
      <w:sz w:val="12"/>
      <w:szCs w:val="24"/>
      <w:lang w:val="en-US" w:eastAsia="en-US" w:bidi="ar-SA"/>
    </w:rPr>
  </w:style>
  <w:style w:type="paragraph" w:customStyle="1" w:styleId="TxBr6p1">
    <w:name w:val="TxBr_6p1"/>
    <w:basedOn w:val="Normal"/>
    <w:uiPriority w:val="99"/>
    <w:qFormat/>
    <w:rsid w:val="00BF013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F0133"/>
    <w:pPr>
      <w:ind w:left="400"/>
    </w:pPr>
    <w:rPr>
      <w:rFonts w:eastAsia="Times New Roman"/>
      <w:szCs w:val="20"/>
    </w:rPr>
  </w:style>
  <w:style w:type="character" w:customStyle="1" w:styleId="texto11">
    <w:name w:val="texto11"/>
    <w:rsid w:val="00BF013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F0133"/>
    <w:rPr>
      <w:rFonts w:ascii="Arial Narrow" w:eastAsia="Times New Roman" w:hAnsi="Arial Narrow"/>
      <w:sz w:val="16"/>
      <w:szCs w:val="20"/>
      <w:lang w:val="x-none" w:eastAsia="x-none"/>
    </w:rPr>
  </w:style>
  <w:style w:type="character" w:customStyle="1" w:styleId="CardTagChar">
    <w:name w:val="Card Tag Char"/>
    <w:rsid w:val="00BF0133"/>
    <w:rPr>
      <w:rFonts w:ascii="Arial Narrow" w:hAnsi="Arial Narrow"/>
      <w:b/>
      <w:sz w:val="24"/>
      <w:szCs w:val="24"/>
      <w:lang w:val="en-US" w:eastAsia="en-US" w:bidi="ar-SA"/>
    </w:rPr>
  </w:style>
  <w:style w:type="character" w:customStyle="1" w:styleId="CardtextChar3">
    <w:name w:val="Card text Char"/>
    <w:link w:val="Cardtext4"/>
    <w:rsid w:val="00BF0133"/>
    <w:rPr>
      <w:rFonts w:ascii="Arial Narrow" w:hAnsi="Arial Narrow"/>
      <w:u w:val="single"/>
    </w:rPr>
  </w:style>
  <w:style w:type="paragraph" w:customStyle="1" w:styleId="UnderlineStyle">
    <w:name w:val="Underline Style"/>
    <w:basedOn w:val="Normal"/>
    <w:link w:val="UnderlineStyleChar"/>
    <w:qFormat/>
    <w:rsid w:val="00BF0133"/>
    <w:rPr>
      <w:rFonts w:eastAsia="Times New Roman"/>
      <w:b/>
      <w:sz w:val="24"/>
      <w:u w:val="single"/>
    </w:rPr>
  </w:style>
  <w:style w:type="paragraph" w:customStyle="1" w:styleId="Normalization">
    <w:name w:val="Normalization"/>
    <w:basedOn w:val="Normal"/>
    <w:uiPriority w:val="99"/>
    <w:qFormat/>
    <w:rsid w:val="00BF0133"/>
    <w:rPr>
      <w:rFonts w:eastAsia="Times New Roman"/>
      <w:sz w:val="18"/>
    </w:rPr>
  </w:style>
  <w:style w:type="paragraph" w:customStyle="1" w:styleId="BreifTitle">
    <w:name w:val="Breif Title"/>
    <w:basedOn w:val="Normal"/>
    <w:autoRedefine/>
    <w:uiPriority w:val="99"/>
    <w:qFormat/>
    <w:rsid w:val="00BF013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F013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F0133"/>
    <w:rPr>
      <w:b/>
      <w:sz w:val="32"/>
      <w:szCs w:val="32"/>
      <w:lang w:val="en-US" w:eastAsia="en-US" w:bidi="ar-SA"/>
    </w:rPr>
  </w:style>
  <w:style w:type="paragraph" w:styleId="BodyTextFirstIndent">
    <w:name w:val="Body Text First Indent"/>
    <w:basedOn w:val="BodyText"/>
    <w:link w:val="BodyTextFirstIndentChar"/>
    <w:rsid w:val="00BF0133"/>
    <w:pPr>
      <w:spacing w:after="120"/>
      <w:ind w:firstLine="210"/>
    </w:pPr>
    <w:rPr>
      <w:sz w:val="24"/>
      <w:szCs w:val="24"/>
    </w:rPr>
  </w:style>
  <w:style w:type="character" w:customStyle="1" w:styleId="BodyTextFirstIndentChar">
    <w:name w:val="Body Text First Indent Char"/>
    <w:basedOn w:val="BodyTextChar"/>
    <w:link w:val="BodyTextFirstIndent"/>
    <w:rsid w:val="00BF0133"/>
    <w:rPr>
      <w:rFonts w:ascii="Calibri" w:eastAsia="Times New Roman" w:hAnsi="Calibri" w:cs="Calibri"/>
      <w:sz w:val="16"/>
      <w:szCs w:val="20"/>
    </w:rPr>
  </w:style>
  <w:style w:type="character" w:customStyle="1" w:styleId="TagChar3">
    <w:name w:val="Tag Char3"/>
    <w:rsid w:val="00BF0133"/>
    <w:rPr>
      <w:rFonts w:ascii="Palatino Linotype" w:hAnsi="Palatino Linotype"/>
      <w:b/>
      <w:sz w:val="24"/>
      <w:szCs w:val="24"/>
      <w:lang w:val="en-US" w:eastAsia="en-US" w:bidi="ar-SA"/>
    </w:rPr>
  </w:style>
  <w:style w:type="paragraph" w:customStyle="1" w:styleId="TagCite0">
    <w:name w:val="Tag/Cite"/>
    <w:basedOn w:val="Normal"/>
    <w:uiPriority w:val="99"/>
    <w:qFormat/>
    <w:rsid w:val="00BF0133"/>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F0133"/>
    <w:pPr>
      <w:jc w:val="center"/>
      <w:outlineLvl w:val="0"/>
    </w:pPr>
    <w:rPr>
      <w:b/>
      <w:kern w:val="0"/>
      <w:sz w:val="32"/>
      <w:szCs w:val="32"/>
      <w:u w:val="single"/>
    </w:rPr>
  </w:style>
  <w:style w:type="paragraph" w:customStyle="1" w:styleId="Tagandcite">
    <w:name w:val="Tag and cite"/>
    <w:basedOn w:val="Normal"/>
    <w:autoRedefine/>
    <w:uiPriority w:val="99"/>
    <w:qFormat/>
    <w:rsid w:val="00BF0133"/>
    <w:rPr>
      <w:rFonts w:eastAsia="Times New Roman"/>
      <w:color w:val="333333"/>
    </w:rPr>
  </w:style>
  <w:style w:type="paragraph" w:customStyle="1" w:styleId="StyleTagandCiteFranklinGothicDemi">
    <w:name w:val="Style Tag and Cite + Franklin Gothic Demi"/>
    <w:basedOn w:val="Normal"/>
    <w:autoRedefine/>
    <w:uiPriority w:val="99"/>
    <w:qFormat/>
    <w:rsid w:val="00BF013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F0133"/>
  </w:style>
  <w:style w:type="character" w:customStyle="1" w:styleId="Style10ptBold">
    <w:name w:val="Style 10 pt Bold"/>
    <w:rsid w:val="00BF0133"/>
    <w:rPr>
      <w:b/>
      <w:bCs/>
      <w:sz w:val="20"/>
    </w:rPr>
  </w:style>
  <w:style w:type="paragraph" w:styleId="Date">
    <w:name w:val="Date"/>
    <w:aliases w:val="date"/>
    <w:basedOn w:val="Normal"/>
    <w:next w:val="Normal"/>
    <w:link w:val="DateChar"/>
    <w:uiPriority w:val="99"/>
    <w:qFormat/>
    <w:rsid w:val="00BF0133"/>
    <w:rPr>
      <w:rFonts w:eastAsia="Times New Roman"/>
      <w:sz w:val="24"/>
    </w:rPr>
  </w:style>
  <w:style w:type="character" w:customStyle="1" w:styleId="DateChar">
    <w:name w:val="Date Char"/>
    <w:aliases w:val="date Char"/>
    <w:basedOn w:val="DefaultParagraphFont"/>
    <w:link w:val="Date"/>
    <w:uiPriority w:val="99"/>
    <w:rsid w:val="00BF0133"/>
    <w:rPr>
      <w:rFonts w:ascii="Calibri" w:eastAsia="Times New Roman" w:hAnsi="Calibri" w:cs="Calibri"/>
    </w:rPr>
  </w:style>
  <w:style w:type="character" w:customStyle="1" w:styleId="text9">
    <w:name w:val="text9"/>
    <w:basedOn w:val="DefaultParagraphFont"/>
    <w:rsid w:val="00BF0133"/>
  </w:style>
  <w:style w:type="character" w:customStyle="1" w:styleId="text21">
    <w:name w:val="text21"/>
    <w:basedOn w:val="DefaultParagraphFont"/>
    <w:rsid w:val="00BF0133"/>
  </w:style>
  <w:style w:type="character" w:customStyle="1" w:styleId="text19">
    <w:name w:val="text19"/>
    <w:basedOn w:val="DefaultParagraphFont"/>
    <w:rsid w:val="00BF0133"/>
  </w:style>
  <w:style w:type="paragraph" w:customStyle="1" w:styleId="CiteCard0">
    <w:name w:val="Cite/Card"/>
    <w:basedOn w:val="Normal"/>
    <w:uiPriority w:val="99"/>
    <w:qFormat/>
    <w:rsid w:val="00BF0133"/>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F0133"/>
    <w:rPr>
      <w:b/>
      <w:bCs/>
      <w:i w:val="0"/>
      <w:iCs w:val="0"/>
      <w:color w:val="000000"/>
    </w:rPr>
  </w:style>
  <w:style w:type="paragraph" w:customStyle="1" w:styleId="tagCharCharCharCharCharCharChar">
    <w:name w:val="tag Char Char Char Char Char Char Char"/>
    <w:basedOn w:val="Normal"/>
    <w:uiPriority w:val="99"/>
    <w:qFormat/>
    <w:rsid w:val="00BF0133"/>
    <w:rPr>
      <w:rFonts w:eastAsia="Times New Roman"/>
      <w:b/>
      <w:sz w:val="24"/>
      <w:szCs w:val="20"/>
    </w:rPr>
  </w:style>
  <w:style w:type="character" w:customStyle="1" w:styleId="term2">
    <w:name w:val="term2"/>
    <w:rsid w:val="00BF0133"/>
    <w:rPr>
      <w:b/>
      <w:bCs/>
    </w:rPr>
  </w:style>
  <w:style w:type="paragraph" w:customStyle="1" w:styleId="title-bold-medium">
    <w:name w:val="title-bold-medium"/>
    <w:basedOn w:val="Normal"/>
    <w:uiPriority w:val="99"/>
    <w:qFormat/>
    <w:rsid w:val="00BF0133"/>
    <w:pPr>
      <w:spacing w:before="100" w:beforeAutospacing="1" w:after="100" w:afterAutospacing="1"/>
    </w:pPr>
    <w:rPr>
      <w:rFonts w:eastAsia="Arial Unicode MS"/>
      <w:b/>
      <w:bCs/>
      <w:color w:val="000000"/>
      <w:szCs w:val="20"/>
    </w:rPr>
  </w:style>
  <w:style w:type="character" w:customStyle="1" w:styleId="pmterms12">
    <w:name w:val="pmterms12"/>
    <w:rsid w:val="00BF0133"/>
    <w:rPr>
      <w:b/>
      <w:bCs/>
      <w:i w:val="0"/>
      <w:iCs w:val="0"/>
      <w:color w:val="000000"/>
    </w:rPr>
  </w:style>
  <w:style w:type="paragraph" w:customStyle="1" w:styleId="lact">
    <w:name w:val="lact"/>
    <w:basedOn w:val="Normal"/>
    <w:uiPriority w:val="99"/>
    <w:qFormat/>
    <w:rsid w:val="00BF0133"/>
    <w:pPr>
      <w:spacing w:before="100" w:beforeAutospacing="1" w:after="100" w:afterAutospacing="1"/>
    </w:pPr>
    <w:rPr>
      <w:rFonts w:eastAsia="Arial Unicode MS"/>
      <w:b/>
      <w:bCs/>
      <w:color w:val="000000"/>
      <w:szCs w:val="20"/>
    </w:rPr>
  </w:style>
  <w:style w:type="paragraph" w:styleId="BlockText">
    <w:name w:val="Block Text"/>
    <w:basedOn w:val="Normal"/>
    <w:rsid w:val="00BF0133"/>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BF0133"/>
    <w:rPr>
      <w:rFonts w:eastAsia="Times New Roman"/>
      <w:b/>
      <w:sz w:val="24"/>
    </w:rPr>
  </w:style>
  <w:style w:type="paragraph" w:styleId="NormalIndent">
    <w:name w:val="Normal Indent"/>
    <w:basedOn w:val="Normal"/>
    <w:rsid w:val="00BF0133"/>
    <w:pPr>
      <w:ind w:left="720"/>
    </w:pPr>
    <w:rPr>
      <w:rFonts w:eastAsia="Times New Roman"/>
      <w:szCs w:val="20"/>
    </w:rPr>
  </w:style>
  <w:style w:type="character" w:customStyle="1" w:styleId="ToReadChar">
    <w:name w:val="To Read Char"/>
    <w:rsid w:val="00BF0133"/>
    <w:rPr>
      <w:rFonts w:ascii="Verdana" w:hAnsi="Verdana"/>
      <w:b/>
      <w:szCs w:val="24"/>
      <w:u w:val="single"/>
      <w:lang w:val="en-US" w:eastAsia="en-US" w:bidi="ar-SA"/>
    </w:rPr>
  </w:style>
  <w:style w:type="character" w:customStyle="1" w:styleId="ToReadCharChar">
    <w:name w:val="To Read Char Char"/>
    <w:rsid w:val="00BF0133"/>
    <w:rPr>
      <w:rFonts w:ascii="Verdana" w:hAnsi="Verdana"/>
      <w:b/>
      <w:szCs w:val="24"/>
      <w:u w:val="single"/>
      <w:lang w:val="en-US" w:eastAsia="en-US" w:bidi="ar-SA"/>
    </w:rPr>
  </w:style>
  <w:style w:type="paragraph" w:customStyle="1" w:styleId="BLOCKTITLE0">
    <w:name w:val="BLOCK TITLE"/>
    <w:basedOn w:val="Heading1"/>
    <w:uiPriority w:val="99"/>
    <w:qFormat/>
    <w:rsid w:val="00BF013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F0133"/>
    <w:rPr>
      <w:b/>
      <w:szCs w:val="24"/>
      <w:u w:val="single"/>
      <w:lang w:val="en-US" w:eastAsia="en-US" w:bidi="ar-SA"/>
    </w:rPr>
  </w:style>
  <w:style w:type="paragraph" w:styleId="EnvelopeReturn">
    <w:name w:val="envelope return"/>
    <w:basedOn w:val="Normal"/>
    <w:rsid w:val="00BF0133"/>
    <w:rPr>
      <w:rFonts w:eastAsia="Times New Roman"/>
      <w:sz w:val="24"/>
      <w:szCs w:val="20"/>
    </w:rPr>
  </w:style>
  <w:style w:type="paragraph" w:styleId="EnvelopeAddress">
    <w:name w:val="envelope address"/>
    <w:basedOn w:val="Normal"/>
    <w:rsid w:val="00BF0133"/>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F0133"/>
  </w:style>
  <w:style w:type="character" w:customStyle="1" w:styleId="bio">
    <w:name w:val="bio"/>
    <w:basedOn w:val="DefaultParagraphFont"/>
    <w:rsid w:val="00BF0133"/>
  </w:style>
  <w:style w:type="character" w:customStyle="1" w:styleId="storytextstyle">
    <w:name w:val="storytextstyle"/>
    <w:basedOn w:val="DefaultParagraphFont"/>
    <w:rsid w:val="00BF0133"/>
  </w:style>
  <w:style w:type="character" w:customStyle="1" w:styleId="cardunderlinedCharChar">
    <w:name w:val="card underlined Char Char"/>
    <w:rsid w:val="00BF0133"/>
    <w:rPr>
      <w:rFonts w:ascii="Arial" w:hAnsi="Arial"/>
      <w:sz w:val="22"/>
      <w:szCs w:val="24"/>
      <w:u w:val="single"/>
      <w:lang w:val="en-US" w:eastAsia="en-US" w:bidi="ar-SA"/>
    </w:rPr>
  </w:style>
  <w:style w:type="character" w:customStyle="1" w:styleId="Style2Char0">
    <w:name w:val="Style2 Char"/>
    <w:rsid w:val="00BF0133"/>
    <w:rPr>
      <w:rFonts w:ascii="Book Antiqua" w:hAnsi="Book Antiqua"/>
      <w:u w:val="thick"/>
      <w:lang w:val="en-US" w:eastAsia="en-US" w:bidi="ar-SA"/>
    </w:rPr>
  </w:style>
  <w:style w:type="character" w:customStyle="1" w:styleId="Style2Char1">
    <w:name w:val="Style2 Char1"/>
    <w:rsid w:val="00BF0133"/>
    <w:rPr>
      <w:rFonts w:ascii="Book Antiqua" w:hAnsi="Book Antiqua"/>
      <w:szCs w:val="24"/>
      <w:u w:val="thick"/>
      <w:lang w:val="en-US" w:eastAsia="en-US" w:bidi="ar-SA"/>
    </w:rPr>
  </w:style>
  <w:style w:type="character" w:customStyle="1" w:styleId="articlehead21">
    <w:name w:val="articlehead21"/>
    <w:rsid w:val="00BF0133"/>
    <w:rPr>
      <w:rFonts w:ascii="Arial" w:hAnsi="Arial" w:cs="Arial" w:hint="default"/>
      <w:b/>
      <w:bCs/>
      <w:color w:val="660000"/>
      <w:sz w:val="20"/>
      <w:szCs w:val="20"/>
    </w:rPr>
  </w:style>
  <w:style w:type="paragraph" w:customStyle="1" w:styleId="shellscontentions">
    <w:name w:val="shells/contentions"/>
    <w:basedOn w:val="TagCite0"/>
    <w:uiPriority w:val="99"/>
    <w:qFormat/>
    <w:rsid w:val="00BF0133"/>
  </w:style>
  <w:style w:type="character" w:customStyle="1" w:styleId="BoldandUnderlineChar2Char1">
    <w:name w:val="Bold and Underline Char2 Char1"/>
    <w:rsid w:val="00BF0133"/>
    <w:rPr>
      <w:b/>
      <w:szCs w:val="24"/>
      <w:u w:val="single"/>
      <w:lang w:val="en-US" w:eastAsia="en-US" w:bidi="ar-SA"/>
    </w:rPr>
  </w:style>
  <w:style w:type="character" w:customStyle="1" w:styleId="TagCiteChar1">
    <w:name w:val="Tag/Cite Char1"/>
    <w:rsid w:val="00BF0133"/>
    <w:rPr>
      <w:b/>
      <w:lang w:val="en-US" w:eastAsia="en-US" w:bidi="ar-SA"/>
    </w:rPr>
  </w:style>
  <w:style w:type="character" w:customStyle="1" w:styleId="goohl2">
    <w:name w:val="goohl2"/>
    <w:basedOn w:val="DefaultParagraphFont"/>
    <w:rsid w:val="00BF0133"/>
  </w:style>
  <w:style w:type="character" w:customStyle="1" w:styleId="Normal10">
    <w:name w:val="Normal1"/>
    <w:basedOn w:val="DefaultParagraphFont"/>
    <w:rsid w:val="00BF0133"/>
  </w:style>
  <w:style w:type="paragraph" w:customStyle="1" w:styleId="BriefTitle1">
    <w:name w:val="Brief Title 1"/>
    <w:basedOn w:val="Normal"/>
    <w:uiPriority w:val="99"/>
    <w:qFormat/>
    <w:rsid w:val="00BF0133"/>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F0133"/>
    <w:pPr>
      <w:widowControl w:val="0"/>
      <w:autoSpaceDE w:val="0"/>
      <w:autoSpaceDN w:val="0"/>
      <w:adjustRightInd w:val="0"/>
    </w:pPr>
    <w:rPr>
      <w:rFonts w:eastAsia="Times New Roman"/>
      <w:b/>
      <w:szCs w:val="20"/>
    </w:rPr>
  </w:style>
  <w:style w:type="character" w:customStyle="1" w:styleId="CardCharChar">
    <w:name w:val="Card Char Char"/>
    <w:rsid w:val="00BF0133"/>
    <w:rPr>
      <w:lang w:val="en-US" w:eastAsia="en-US" w:bidi="ar-SA"/>
    </w:rPr>
  </w:style>
  <w:style w:type="character" w:customStyle="1" w:styleId="BriefTitle1Char">
    <w:name w:val="Brief Title 1 Char"/>
    <w:rsid w:val="00BF0133"/>
    <w:rPr>
      <w:b/>
      <w:u w:val="single"/>
      <w:lang w:val="en-US" w:eastAsia="en-US" w:bidi="ar-SA"/>
    </w:rPr>
  </w:style>
  <w:style w:type="character" w:customStyle="1" w:styleId="TagCiteCharChar">
    <w:name w:val="Tag/Cite Char Char"/>
    <w:rsid w:val="00BF0133"/>
    <w:rPr>
      <w:b/>
      <w:lang w:val="en-US" w:eastAsia="en-US" w:bidi="ar-SA"/>
    </w:rPr>
  </w:style>
  <w:style w:type="paragraph" w:customStyle="1" w:styleId="ShellTitles">
    <w:name w:val="ShellTitles"/>
    <w:basedOn w:val="Normal"/>
    <w:uiPriority w:val="99"/>
    <w:qFormat/>
    <w:rsid w:val="00BF0133"/>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F013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F0133"/>
    <w:pPr>
      <w:spacing w:before="100" w:beforeAutospacing="1" w:after="100" w:afterAutospacing="1"/>
    </w:pPr>
    <w:rPr>
      <w:rFonts w:eastAsia="Times New Roman"/>
    </w:rPr>
  </w:style>
  <w:style w:type="character" w:customStyle="1" w:styleId="btx">
    <w:name w:val="btx"/>
    <w:basedOn w:val="DefaultParagraphFont"/>
    <w:rsid w:val="00BF0133"/>
  </w:style>
  <w:style w:type="character" w:customStyle="1" w:styleId="CardChar10">
    <w:name w:val="Card Char1"/>
    <w:rsid w:val="00BF0133"/>
    <w:rPr>
      <w:lang w:val="en-US" w:eastAsia="en-US" w:bidi="ar-SA"/>
    </w:rPr>
  </w:style>
  <w:style w:type="character" w:customStyle="1" w:styleId="prodgeneral1">
    <w:name w:val="prodgeneral1"/>
    <w:rsid w:val="00BF0133"/>
    <w:rPr>
      <w:rFonts w:ascii="Verdana" w:hAnsi="Verdana" w:hint="default"/>
      <w:b w:val="0"/>
      <w:bCs w:val="0"/>
      <w:caps w:val="0"/>
      <w:color w:val="000000"/>
      <w:spacing w:val="0"/>
      <w:sz w:val="16"/>
      <w:szCs w:val="16"/>
    </w:rPr>
  </w:style>
  <w:style w:type="character" w:customStyle="1" w:styleId="summary1">
    <w:name w:val="summary1"/>
    <w:rsid w:val="00BF0133"/>
    <w:rPr>
      <w:rFonts w:ascii="Arial" w:hAnsi="Arial" w:cs="Arial" w:hint="default"/>
      <w:sz w:val="18"/>
      <w:szCs w:val="18"/>
    </w:rPr>
  </w:style>
  <w:style w:type="paragraph" w:customStyle="1" w:styleId="ToRead">
    <w:name w:val="To Read"/>
    <w:basedOn w:val="Normal"/>
    <w:uiPriority w:val="99"/>
    <w:qFormat/>
    <w:rsid w:val="00BF0133"/>
    <w:pPr>
      <w:ind w:left="720"/>
    </w:pPr>
    <w:rPr>
      <w:rFonts w:ascii="Verdana" w:eastAsia="Times New Roman" w:hAnsi="Verdana"/>
      <w:b/>
      <w:u w:val="single"/>
    </w:rPr>
  </w:style>
  <w:style w:type="character" w:customStyle="1" w:styleId="text3">
    <w:name w:val="text3"/>
    <w:basedOn w:val="DefaultParagraphFont"/>
    <w:rsid w:val="00BF0133"/>
  </w:style>
  <w:style w:type="paragraph" w:customStyle="1" w:styleId="Style1">
    <w:name w:val="Style 1"/>
    <w:basedOn w:val="Normal"/>
    <w:uiPriority w:val="99"/>
    <w:qFormat/>
    <w:rsid w:val="00BF0133"/>
    <w:pPr>
      <w:widowControl w:val="0"/>
      <w:ind w:firstLine="216"/>
    </w:pPr>
    <w:rPr>
      <w:rFonts w:eastAsia="Times New Roman"/>
      <w:noProof/>
      <w:color w:val="000000"/>
      <w:szCs w:val="20"/>
    </w:rPr>
  </w:style>
  <w:style w:type="paragraph" w:customStyle="1" w:styleId="Style40">
    <w:name w:val="Style 4"/>
    <w:basedOn w:val="Normal"/>
    <w:uiPriority w:val="99"/>
    <w:qFormat/>
    <w:rsid w:val="00BF013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F013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F013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F0133"/>
  </w:style>
  <w:style w:type="paragraph" w:customStyle="1" w:styleId="PageNumber1">
    <w:name w:val="Page Number1"/>
    <w:basedOn w:val="Normal"/>
    <w:next w:val="Normal"/>
    <w:uiPriority w:val="99"/>
    <w:qFormat/>
    <w:rsid w:val="00BF0133"/>
    <w:rPr>
      <w:rFonts w:eastAsia="Times New Roman"/>
    </w:rPr>
  </w:style>
  <w:style w:type="paragraph" w:customStyle="1" w:styleId="Cite1">
    <w:name w:val="Cite1"/>
    <w:uiPriority w:val="99"/>
    <w:qFormat/>
    <w:rsid w:val="00BF0133"/>
    <w:rPr>
      <w:rFonts w:ascii="Palatino Linotype" w:eastAsia="Times New Roman" w:hAnsi="Palatino Linotype" w:cs="Times New Roman"/>
      <w:bCs/>
      <w:sz w:val="20"/>
      <w:szCs w:val="20"/>
      <w:lang w:val="en-AU"/>
    </w:rPr>
  </w:style>
  <w:style w:type="paragraph" w:customStyle="1" w:styleId="Card1">
    <w:name w:val="Card1"/>
    <w:uiPriority w:val="99"/>
    <w:qFormat/>
    <w:rsid w:val="00BF0133"/>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F013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F0133"/>
    <w:pPr>
      <w:ind w:left="288" w:right="288"/>
    </w:pPr>
    <w:rPr>
      <w:rFonts w:eastAsia="Times New Roman"/>
    </w:rPr>
  </w:style>
  <w:style w:type="paragraph" w:customStyle="1" w:styleId="cite21">
    <w:name w:val="cite2"/>
    <w:uiPriority w:val="99"/>
    <w:qFormat/>
    <w:rsid w:val="00BF0133"/>
    <w:rPr>
      <w:rFonts w:ascii="Times New Roman" w:eastAsia="Times New Roman" w:hAnsi="Times New Roman" w:cs="Times New Roman"/>
      <w:color w:val="000000"/>
      <w:sz w:val="20"/>
    </w:rPr>
  </w:style>
  <w:style w:type="character" w:customStyle="1" w:styleId="underline1">
    <w:name w:val="underline1"/>
    <w:rsid w:val="00BF0133"/>
    <w:rPr>
      <w:rFonts w:ascii="Times New Roman" w:hAnsi="Times New Roman"/>
      <w:sz w:val="20"/>
      <w:u w:val="single"/>
      <w:lang w:eastAsia="en-US"/>
    </w:rPr>
  </w:style>
  <w:style w:type="paragraph" w:customStyle="1" w:styleId="articletext">
    <w:name w:val="articletext"/>
    <w:basedOn w:val="Normal"/>
    <w:uiPriority w:val="99"/>
    <w:qFormat/>
    <w:rsid w:val="00BF0133"/>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F0133"/>
    <w:rPr>
      <w:rFonts w:ascii="Arial Narrow" w:hAnsi="Arial Narrow"/>
      <w:sz w:val="24"/>
      <w:szCs w:val="24"/>
      <w:u w:val="single"/>
      <w:lang w:val="en-US" w:eastAsia="en-US" w:bidi="ar-SA"/>
    </w:rPr>
  </w:style>
  <w:style w:type="character" w:customStyle="1" w:styleId="cardtextsmallChar">
    <w:name w:val="card text small Char"/>
    <w:rsid w:val="00BF0133"/>
    <w:rPr>
      <w:rFonts w:ascii="Arial Narrow" w:hAnsi="Arial Narrow"/>
      <w:sz w:val="16"/>
      <w:szCs w:val="24"/>
      <w:lang w:val="en-US" w:eastAsia="en-US" w:bidi="ar-SA"/>
    </w:rPr>
  </w:style>
  <w:style w:type="paragraph" w:customStyle="1" w:styleId="cardtextsmall">
    <w:name w:val="card text small"/>
    <w:basedOn w:val="Normal"/>
    <w:uiPriority w:val="99"/>
    <w:qFormat/>
    <w:rsid w:val="00BF0133"/>
    <w:rPr>
      <w:rFonts w:eastAsia="Times New Roman"/>
      <w:sz w:val="16"/>
    </w:rPr>
  </w:style>
  <w:style w:type="paragraph" w:customStyle="1" w:styleId="CaseListNormal">
    <w:name w:val="Case List Normal"/>
    <w:basedOn w:val="Normal"/>
    <w:uiPriority w:val="99"/>
    <w:qFormat/>
    <w:rsid w:val="00BF0133"/>
    <w:rPr>
      <w:rFonts w:ascii="Times" w:eastAsia="Times New Roman" w:hAnsi="Times"/>
      <w:szCs w:val="26"/>
    </w:rPr>
  </w:style>
  <w:style w:type="paragraph" w:customStyle="1" w:styleId="Body">
    <w:name w:val="Body"/>
    <w:basedOn w:val="Normal"/>
    <w:uiPriority w:val="99"/>
    <w:qFormat/>
    <w:rsid w:val="00BF0133"/>
    <w:pPr>
      <w:outlineLvl w:val="3"/>
    </w:pPr>
    <w:rPr>
      <w:rFonts w:eastAsia="Times New Roman"/>
      <w:szCs w:val="20"/>
    </w:rPr>
  </w:style>
  <w:style w:type="paragraph" w:customStyle="1" w:styleId="3text">
    <w:name w:val="3text"/>
    <w:basedOn w:val="Normal"/>
    <w:uiPriority w:val="99"/>
    <w:qFormat/>
    <w:rsid w:val="00BF0133"/>
    <w:pPr>
      <w:spacing w:before="100" w:beforeAutospacing="1" w:after="100" w:afterAutospacing="1"/>
    </w:pPr>
    <w:rPr>
      <w:rFonts w:eastAsia="Times New Roman"/>
      <w:sz w:val="24"/>
    </w:rPr>
  </w:style>
  <w:style w:type="character" w:customStyle="1" w:styleId="countrytitle1">
    <w:name w:val="countrytitle1"/>
    <w:rsid w:val="00BF0133"/>
    <w:rPr>
      <w:rFonts w:ascii="Verdana" w:hAnsi="Verdana" w:hint="default"/>
      <w:b/>
      <w:bCs/>
      <w:color w:val="293643"/>
      <w:sz w:val="24"/>
      <w:szCs w:val="24"/>
    </w:rPr>
  </w:style>
  <w:style w:type="character" w:customStyle="1" w:styleId="storyheader1">
    <w:name w:val="storyheader1"/>
    <w:rsid w:val="00BF0133"/>
    <w:rPr>
      <w:rFonts w:ascii="Verdana" w:hAnsi="Verdana" w:hint="default"/>
      <w:b/>
      <w:bCs/>
      <w:color w:val="000000"/>
      <w:sz w:val="21"/>
      <w:szCs w:val="21"/>
    </w:rPr>
  </w:style>
  <w:style w:type="paragraph" w:customStyle="1" w:styleId="TimesNewRoman12">
    <w:name w:val="TimesNewRoman12"/>
    <w:uiPriority w:val="99"/>
    <w:qFormat/>
    <w:rsid w:val="00BF013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F0133"/>
    <w:pPr>
      <w:spacing w:before="100" w:beforeAutospacing="1" w:after="100" w:afterAutospacing="1"/>
    </w:pPr>
    <w:rPr>
      <w:rFonts w:eastAsia="Times New Roman"/>
      <w:sz w:val="24"/>
    </w:rPr>
  </w:style>
  <w:style w:type="character" w:customStyle="1" w:styleId="cardunderlinedChar0">
    <w:name w:val="card underlined Char"/>
    <w:rsid w:val="00BF0133"/>
    <w:rPr>
      <w:rFonts w:ascii="Arial" w:hAnsi="Arial"/>
      <w:sz w:val="22"/>
      <w:szCs w:val="24"/>
      <w:u w:val="single"/>
      <w:lang w:val="en-US" w:eastAsia="en-US" w:bidi="ar-SA"/>
    </w:rPr>
  </w:style>
  <w:style w:type="paragraph" w:customStyle="1" w:styleId="medium-normal">
    <w:name w:val="medium-normal"/>
    <w:basedOn w:val="Normal"/>
    <w:uiPriority w:val="99"/>
    <w:qFormat/>
    <w:rsid w:val="00BF0133"/>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F0133"/>
    <w:rPr>
      <w:rFonts w:eastAsia="Times New Roman"/>
      <w:color w:val="000000"/>
      <w:sz w:val="18"/>
    </w:rPr>
  </w:style>
  <w:style w:type="paragraph" w:customStyle="1" w:styleId="text1">
    <w:name w:val="text1"/>
    <w:basedOn w:val="Normal"/>
    <w:autoRedefine/>
    <w:uiPriority w:val="99"/>
    <w:qFormat/>
    <w:rsid w:val="00BF0133"/>
    <w:rPr>
      <w:rFonts w:eastAsia="Times New Roman"/>
      <w:szCs w:val="20"/>
    </w:rPr>
  </w:style>
  <w:style w:type="character" w:customStyle="1" w:styleId="article1">
    <w:name w:val="article1"/>
    <w:rsid w:val="00BF0133"/>
    <w:rPr>
      <w:rFonts w:ascii="Verdana" w:hAnsi="Verdana" w:hint="default"/>
      <w:color w:val="333333"/>
      <w:sz w:val="16"/>
      <w:szCs w:val="16"/>
    </w:rPr>
  </w:style>
  <w:style w:type="paragraph" w:customStyle="1" w:styleId="RepeatBlockHeading">
    <w:name w:val="Repeat Block Heading"/>
    <w:basedOn w:val="Normal"/>
    <w:autoRedefine/>
    <w:uiPriority w:val="99"/>
    <w:qFormat/>
    <w:rsid w:val="00BF0133"/>
    <w:pPr>
      <w:jc w:val="center"/>
    </w:pPr>
    <w:rPr>
      <w:rFonts w:eastAsia="Times New Roman"/>
      <w:b/>
      <w:smallCaps/>
      <w:color w:val="000000"/>
      <w:sz w:val="24"/>
      <w:u w:val="thick"/>
    </w:rPr>
  </w:style>
  <w:style w:type="character" w:customStyle="1" w:styleId="Hyperlink6">
    <w:name w:val="Hyperlink6"/>
    <w:rsid w:val="00BF0133"/>
    <w:rPr>
      <w:color w:val="3300CC"/>
      <w:u w:val="single"/>
    </w:rPr>
  </w:style>
  <w:style w:type="paragraph" w:customStyle="1" w:styleId="story-headline">
    <w:name w:val="story-headline"/>
    <w:basedOn w:val="Normal"/>
    <w:uiPriority w:val="99"/>
    <w:qFormat/>
    <w:rsid w:val="00BF0133"/>
    <w:pPr>
      <w:spacing w:before="72" w:after="72"/>
    </w:pPr>
    <w:rPr>
      <w:rFonts w:eastAsia="Times New Roman"/>
      <w:b/>
      <w:bCs/>
      <w:sz w:val="26"/>
      <w:szCs w:val="26"/>
    </w:rPr>
  </w:style>
  <w:style w:type="paragraph" w:customStyle="1" w:styleId="story-body">
    <w:name w:val="story-body"/>
    <w:basedOn w:val="Normal"/>
    <w:uiPriority w:val="99"/>
    <w:qFormat/>
    <w:rsid w:val="00BF0133"/>
    <w:pPr>
      <w:spacing w:before="100" w:beforeAutospacing="1" w:after="100" w:afterAutospacing="1"/>
    </w:pPr>
    <w:rPr>
      <w:rFonts w:eastAsia="Times New Roman"/>
    </w:rPr>
  </w:style>
  <w:style w:type="character" w:customStyle="1" w:styleId="story-posted-date1">
    <w:name w:val="story-posted-date1"/>
    <w:rsid w:val="00BF0133"/>
    <w:rPr>
      <w:rFonts w:ascii="Arial" w:hAnsi="Arial" w:cs="Arial" w:hint="default"/>
      <w:b w:val="0"/>
      <w:bCs w:val="0"/>
      <w:sz w:val="19"/>
      <w:szCs w:val="19"/>
    </w:rPr>
  </w:style>
  <w:style w:type="paragraph" w:customStyle="1" w:styleId="story-dateline">
    <w:name w:val="story-dateline"/>
    <w:basedOn w:val="Normal"/>
    <w:uiPriority w:val="99"/>
    <w:qFormat/>
    <w:rsid w:val="00BF0133"/>
    <w:rPr>
      <w:rFonts w:eastAsia="Times New Roman"/>
      <w:b/>
      <w:bCs/>
    </w:rPr>
  </w:style>
  <w:style w:type="paragraph" w:customStyle="1" w:styleId="TextofCards">
    <w:name w:val="Text of Cards"/>
    <w:basedOn w:val="Normal"/>
    <w:uiPriority w:val="99"/>
    <w:qFormat/>
    <w:rsid w:val="00BF0133"/>
    <w:rPr>
      <w:rFonts w:eastAsia="Times New Roman"/>
      <w:color w:val="000000"/>
      <w:spacing w:val="6"/>
      <w:szCs w:val="23"/>
    </w:rPr>
  </w:style>
  <w:style w:type="paragraph" w:customStyle="1" w:styleId="Corpotesto">
    <w:name w:val="Corpo testo"/>
    <w:basedOn w:val="Normal"/>
    <w:uiPriority w:val="99"/>
    <w:qFormat/>
    <w:rsid w:val="00BF013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F0133"/>
    <w:rPr>
      <w:rFonts w:eastAsia="SimSun" w:cs="Arial"/>
      <w:b/>
      <w:bCs/>
      <w:iCs/>
      <w:sz w:val="24"/>
      <w:szCs w:val="28"/>
      <w:lang w:val="en-US" w:eastAsia="zh-CN" w:bidi="ar-SA"/>
    </w:rPr>
  </w:style>
  <w:style w:type="paragraph" w:customStyle="1" w:styleId="PageHeading">
    <w:name w:val="Page Heading"/>
    <w:basedOn w:val="Heading2"/>
    <w:uiPriority w:val="99"/>
    <w:qFormat/>
    <w:rsid w:val="00BF0133"/>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BF0133"/>
  </w:style>
  <w:style w:type="paragraph" w:customStyle="1" w:styleId="tagCharChar1Char">
    <w:name w:val="tag Char Char1 Char"/>
    <w:uiPriority w:val="99"/>
    <w:qFormat/>
    <w:rsid w:val="00BF0133"/>
    <w:pPr>
      <w:spacing w:after="160" w:line="259" w:lineRule="auto"/>
    </w:pPr>
    <w:rPr>
      <w:rFonts w:eastAsia="Times New Roman"/>
      <w:b/>
      <w:bCs/>
    </w:rPr>
  </w:style>
  <w:style w:type="character" w:customStyle="1" w:styleId="textmedium">
    <w:name w:val="textmedium"/>
    <w:basedOn w:val="DefaultParagraphFont"/>
    <w:rsid w:val="00BF0133"/>
  </w:style>
  <w:style w:type="character" w:customStyle="1" w:styleId="citation1">
    <w:name w:val="citation1"/>
    <w:rsid w:val="00BF0133"/>
    <w:rPr>
      <w:rFonts w:ascii="Verdana" w:hAnsi="Verdana" w:hint="default"/>
      <w:sz w:val="17"/>
      <w:szCs w:val="17"/>
    </w:rPr>
  </w:style>
  <w:style w:type="character" w:customStyle="1" w:styleId="hithighlite">
    <w:name w:val="hithighlite"/>
    <w:basedOn w:val="DefaultParagraphFont"/>
    <w:rsid w:val="00BF0133"/>
  </w:style>
  <w:style w:type="character" w:customStyle="1" w:styleId="articlecontent">
    <w:name w:val="articlecontent"/>
    <w:basedOn w:val="DefaultParagraphFont"/>
    <w:rsid w:val="00BF0133"/>
  </w:style>
  <w:style w:type="paragraph" w:styleId="FootnoteText">
    <w:name w:val="footnote text"/>
    <w:basedOn w:val="Normal"/>
    <w:link w:val="FootnoteTextChar"/>
    <w:rsid w:val="00BF0133"/>
    <w:rPr>
      <w:rFonts w:ascii="Times" w:eastAsia="Times" w:hAnsi="Times"/>
      <w:szCs w:val="20"/>
    </w:rPr>
  </w:style>
  <w:style w:type="character" w:customStyle="1" w:styleId="FootnoteTextChar">
    <w:name w:val="Footnote Text Char"/>
    <w:basedOn w:val="DefaultParagraphFont"/>
    <w:link w:val="FootnoteText"/>
    <w:rsid w:val="00BF0133"/>
    <w:rPr>
      <w:rFonts w:ascii="Times" w:eastAsia="Times" w:hAnsi="Times" w:cs="Calibri"/>
      <w:sz w:val="22"/>
      <w:szCs w:val="20"/>
    </w:rPr>
  </w:style>
  <w:style w:type="paragraph" w:customStyle="1" w:styleId="inside-copy">
    <w:name w:val="inside-copy"/>
    <w:basedOn w:val="Normal"/>
    <w:uiPriority w:val="99"/>
    <w:qFormat/>
    <w:rsid w:val="00BF0133"/>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F013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F0133"/>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F0133"/>
  </w:style>
  <w:style w:type="paragraph" w:customStyle="1" w:styleId="ProjectTitleLine">
    <w:name w:val="Project Title Line"/>
    <w:basedOn w:val="Normal"/>
    <w:next w:val="Normal"/>
    <w:autoRedefine/>
    <w:uiPriority w:val="99"/>
    <w:qFormat/>
    <w:rsid w:val="00BF0133"/>
    <w:pPr>
      <w:jc w:val="center"/>
    </w:pPr>
    <w:rPr>
      <w:rFonts w:eastAsia="Times New Roman"/>
      <w:caps/>
      <w:szCs w:val="20"/>
    </w:rPr>
  </w:style>
  <w:style w:type="character" w:customStyle="1" w:styleId="fource1">
    <w:name w:val="fource1"/>
    <w:rsid w:val="00BF0133"/>
    <w:rPr>
      <w:sz w:val="34"/>
      <w:szCs w:val="34"/>
    </w:rPr>
  </w:style>
  <w:style w:type="paragraph" w:customStyle="1" w:styleId="LanguageStrike">
    <w:name w:val="Language Strike"/>
    <w:basedOn w:val="Normal"/>
    <w:next w:val="Normal"/>
    <w:uiPriority w:val="99"/>
    <w:qFormat/>
    <w:rsid w:val="00BF0133"/>
    <w:rPr>
      <w:rFonts w:eastAsia="Times New Roman"/>
      <w:strike/>
    </w:rPr>
  </w:style>
  <w:style w:type="character" w:customStyle="1" w:styleId="LanguageStrikeChar">
    <w:name w:val="Language Strike Char"/>
    <w:rsid w:val="00BF013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F0133"/>
    <w:rPr>
      <w:rFonts w:eastAsia="Times New Roman"/>
      <w:szCs w:val="20"/>
      <w:u w:val="single"/>
    </w:rPr>
  </w:style>
  <w:style w:type="paragraph" w:customStyle="1" w:styleId="Normal10pt">
    <w:name w:val="Normal + 10 pt"/>
    <w:basedOn w:val="Normal"/>
    <w:uiPriority w:val="99"/>
    <w:qFormat/>
    <w:rsid w:val="00BF0133"/>
    <w:rPr>
      <w:rFonts w:eastAsia="Times New Roman"/>
      <w:szCs w:val="20"/>
    </w:rPr>
  </w:style>
  <w:style w:type="paragraph" w:customStyle="1" w:styleId="cardChar1Char">
    <w:name w:val="card Char1 Char"/>
    <w:basedOn w:val="Normal"/>
    <w:uiPriority w:val="99"/>
    <w:qFormat/>
    <w:rsid w:val="00BF0133"/>
    <w:pPr>
      <w:ind w:left="288" w:right="288"/>
    </w:pPr>
    <w:rPr>
      <w:rFonts w:eastAsia="Times New Roman"/>
      <w:szCs w:val="20"/>
    </w:rPr>
  </w:style>
  <w:style w:type="character" w:customStyle="1" w:styleId="normal11">
    <w:name w:val="normal1"/>
    <w:basedOn w:val="DefaultParagraphFont"/>
    <w:rsid w:val="00BF0133"/>
  </w:style>
  <w:style w:type="character" w:customStyle="1" w:styleId="ds">
    <w:name w:val="ds"/>
    <w:basedOn w:val="DefaultParagraphFont"/>
    <w:rsid w:val="00BF0133"/>
  </w:style>
  <w:style w:type="character" w:customStyle="1" w:styleId="UnderliningChar1">
    <w:name w:val="Underlining Char1"/>
    <w:rsid w:val="00BF0133"/>
    <w:rPr>
      <w:rFonts w:ascii="Arial Narrow" w:hAnsi="Arial Narrow"/>
      <w:szCs w:val="24"/>
      <w:u w:val="single"/>
      <w:lang w:val="en-US" w:eastAsia="en-US" w:bidi="ar-SA"/>
    </w:rPr>
  </w:style>
  <w:style w:type="character" w:customStyle="1" w:styleId="UnderliningChar2">
    <w:name w:val="Underlining Char2"/>
    <w:rsid w:val="00BF0133"/>
    <w:rPr>
      <w:rFonts w:ascii="Arial Narrow" w:hAnsi="Arial Narrow"/>
      <w:szCs w:val="24"/>
      <w:u w:val="single"/>
      <w:lang w:val="en-US" w:eastAsia="en-US" w:bidi="ar-SA"/>
    </w:rPr>
  </w:style>
  <w:style w:type="character" w:customStyle="1" w:styleId="MicroTextChar1">
    <w:name w:val="MicroText Char1"/>
    <w:rsid w:val="00BF0133"/>
    <w:rPr>
      <w:rFonts w:ascii="Arial Narrow" w:hAnsi="Arial Narrow"/>
      <w:sz w:val="12"/>
      <w:szCs w:val="24"/>
      <w:lang w:val="en-US" w:eastAsia="en-US" w:bidi="ar-SA"/>
    </w:rPr>
  </w:style>
  <w:style w:type="paragraph" w:customStyle="1" w:styleId="CM12">
    <w:name w:val="CM12"/>
    <w:basedOn w:val="Default"/>
    <w:next w:val="Default"/>
    <w:uiPriority w:val="99"/>
    <w:qFormat/>
    <w:rsid w:val="00BF013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F0133"/>
    <w:pPr>
      <w:widowControl w:val="0"/>
      <w:spacing w:after="480"/>
    </w:pPr>
    <w:rPr>
      <w:rFonts w:ascii="Granjon LT Std" w:hAnsi="Granjon LT Std"/>
      <w:color w:val="auto"/>
    </w:rPr>
  </w:style>
  <w:style w:type="paragraph" w:customStyle="1" w:styleId="CM10">
    <w:name w:val="CM10"/>
    <w:basedOn w:val="Default"/>
    <w:next w:val="Default"/>
    <w:uiPriority w:val="99"/>
    <w:qFormat/>
    <w:rsid w:val="00BF0133"/>
    <w:pPr>
      <w:widowControl w:val="0"/>
      <w:spacing w:line="320" w:lineRule="atLeast"/>
    </w:pPr>
    <w:rPr>
      <w:rFonts w:ascii="Granjon LT Std" w:hAnsi="Granjon LT Std"/>
      <w:color w:val="auto"/>
    </w:rPr>
  </w:style>
  <w:style w:type="character" w:styleId="EndnoteReference">
    <w:name w:val="endnote reference"/>
    <w:rsid w:val="00BF0133"/>
    <w:rPr>
      <w:vertAlign w:val="baseline"/>
    </w:rPr>
  </w:style>
  <w:style w:type="paragraph" w:customStyle="1" w:styleId="bold">
    <w:name w:val="bold"/>
    <w:basedOn w:val="Normal"/>
    <w:uiPriority w:val="99"/>
    <w:qFormat/>
    <w:rsid w:val="00BF013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F0133"/>
    <w:rPr>
      <w:rFonts w:eastAsia="Times New Roman"/>
      <w:strike/>
      <w:szCs w:val="20"/>
    </w:rPr>
  </w:style>
  <w:style w:type="paragraph" w:customStyle="1" w:styleId="textbodyblack">
    <w:name w:val="textbodyblack"/>
    <w:basedOn w:val="Normal"/>
    <w:uiPriority w:val="99"/>
    <w:qFormat/>
    <w:rsid w:val="00BF0133"/>
    <w:pPr>
      <w:spacing w:before="100" w:beforeAutospacing="1" w:after="100" w:afterAutospacing="1"/>
    </w:pPr>
    <w:rPr>
      <w:rFonts w:eastAsia="Times New Roman"/>
      <w:sz w:val="24"/>
    </w:rPr>
  </w:style>
  <w:style w:type="character" w:customStyle="1" w:styleId="DefaultPara">
    <w:name w:val="Default Para"/>
    <w:rsid w:val="00BF0133"/>
    <w:rPr>
      <w:sz w:val="20"/>
    </w:rPr>
  </w:style>
  <w:style w:type="character" w:customStyle="1" w:styleId="SYSHYPERTEXT">
    <w:name w:val="SYS_HYPERTEXT"/>
    <w:rsid w:val="00BF0133"/>
    <w:rPr>
      <w:color w:val="0000FF"/>
      <w:u w:val="single"/>
    </w:rPr>
  </w:style>
  <w:style w:type="character" w:customStyle="1" w:styleId="Hyperlink1">
    <w:name w:val="Hyperlink1"/>
    <w:rsid w:val="00BF013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F013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F013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F013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BF0133"/>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BF0133"/>
    <w:rPr>
      <w:b/>
      <w:sz w:val="24"/>
      <w:szCs w:val="24"/>
      <w:u w:val="single"/>
      <w:lang w:val="en-US" w:eastAsia="en-US" w:bidi="ar-SA"/>
    </w:rPr>
  </w:style>
  <w:style w:type="character" w:customStyle="1" w:styleId="StyleTagTimesNewRomanChar">
    <w:name w:val="Style Tag + Times New Roman Char"/>
    <w:rsid w:val="00BF0133"/>
    <w:rPr>
      <w:b/>
      <w:bCs/>
      <w:noProof w:val="0"/>
      <w:sz w:val="24"/>
      <w:szCs w:val="24"/>
      <w:lang w:val="en-US" w:eastAsia="en-US" w:bidi="ar-SA"/>
    </w:rPr>
  </w:style>
  <w:style w:type="character" w:customStyle="1" w:styleId="ShrinkChar">
    <w:name w:val="Shrink Char"/>
    <w:link w:val="Shrink"/>
    <w:rsid w:val="00BF0133"/>
    <w:rPr>
      <w:rFonts w:cs="Courier"/>
      <w:bCs/>
      <w:sz w:val="16"/>
      <w:szCs w:val="16"/>
    </w:rPr>
  </w:style>
  <w:style w:type="paragraph" w:customStyle="1" w:styleId="SmallCard">
    <w:name w:val="Small Card"/>
    <w:basedOn w:val="Normal"/>
    <w:uiPriority w:val="99"/>
    <w:qFormat/>
    <w:rsid w:val="00BF013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F0133"/>
    <w:rPr>
      <w:rFonts w:ascii="Arial Narrow" w:hAnsi="Arial Narrow" w:cs="Arial"/>
      <w:b/>
      <w:bCs/>
      <w:iCs/>
      <w:sz w:val="24"/>
      <w:szCs w:val="28"/>
      <w:lang w:val="en-US" w:eastAsia="en-US" w:bidi="ar-SA"/>
    </w:rPr>
  </w:style>
  <w:style w:type="character" w:customStyle="1" w:styleId="UnderliningCharChar">
    <w:name w:val="Underlining Char Char"/>
    <w:rsid w:val="00BF0133"/>
    <w:rPr>
      <w:rFonts w:ascii="Arial Narrow" w:hAnsi="Arial Narrow"/>
      <w:szCs w:val="24"/>
      <w:u w:val="single"/>
      <w:lang w:val="en-US" w:eastAsia="en-US" w:bidi="ar-SA"/>
    </w:rPr>
  </w:style>
  <w:style w:type="character" w:customStyle="1" w:styleId="StyleArialNarrow12ptBold">
    <w:name w:val="Style Arial Narrow 12 pt Bold"/>
    <w:rsid w:val="00BF0133"/>
    <w:rPr>
      <w:rFonts w:ascii="Arial Narrow" w:hAnsi="Arial Narrow"/>
      <w:b/>
      <w:bCs/>
      <w:sz w:val="24"/>
    </w:rPr>
  </w:style>
  <w:style w:type="character" w:customStyle="1" w:styleId="Style1CharChar">
    <w:name w:val="Style1 Char Char"/>
    <w:rsid w:val="00BF013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F013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F0133"/>
    <w:rPr>
      <w:u w:val="single"/>
    </w:rPr>
  </w:style>
  <w:style w:type="character" w:customStyle="1" w:styleId="UnderlinedCharChar1">
    <w:name w:val="Underlined Char Char1"/>
    <w:rsid w:val="00BF0133"/>
    <w:rPr>
      <w:rFonts w:ascii="Bell MT" w:eastAsia="Times New Roman" w:hAnsi="Bell MT"/>
      <w:bCs/>
      <w:iCs/>
      <w:sz w:val="22"/>
      <w:u w:val="single"/>
    </w:rPr>
  </w:style>
  <w:style w:type="character" w:customStyle="1" w:styleId="Heading2CharChar2">
    <w:name w:val="Heading 2 Char Char2"/>
    <w:rsid w:val="00BF0133"/>
    <w:rPr>
      <w:rFonts w:cs="Arial"/>
      <w:b/>
      <w:bCs/>
      <w:iCs/>
      <w:sz w:val="22"/>
      <w:szCs w:val="28"/>
      <w:lang w:val="en-US" w:eastAsia="en-US" w:bidi="ar-SA"/>
    </w:rPr>
  </w:style>
  <w:style w:type="character" w:customStyle="1" w:styleId="doctitle">
    <w:name w:val="doctitle"/>
    <w:rsid w:val="00BF0133"/>
  </w:style>
  <w:style w:type="character" w:customStyle="1" w:styleId="FooterChar1">
    <w:name w:val="Footer Char1"/>
    <w:uiPriority w:val="99"/>
    <w:semiHidden/>
    <w:rsid w:val="00BF0133"/>
    <w:rPr>
      <w:rFonts w:ascii="Garamond" w:eastAsia="Calibri" w:hAnsi="Garamond" w:cs="Times New Roman"/>
      <w:szCs w:val="22"/>
    </w:rPr>
  </w:style>
  <w:style w:type="paragraph" w:customStyle="1" w:styleId="CiteCorrected">
    <w:name w:val="Cite Corrected"/>
    <w:basedOn w:val="Normal"/>
    <w:link w:val="CiteCorrectedChar"/>
    <w:qFormat/>
    <w:rsid w:val="00BF0133"/>
    <w:rPr>
      <w:rFonts w:eastAsia="Times New Roman"/>
      <w:b/>
      <w:bCs/>
      <w:sz w:val="24"/>
      <w:szCs w:val="16"/>
      <w:u w:val="single"/>
    </w:rPr>
  </w:style>
  <w:style w:type="character" w:customStyle="1" w:styleId="CiteCorrectedChar">
    <w:name w:val="Cite Corrected Char"/>
    <w:link w:val="CiteCorrected"/>
    <w:rsid w:val="00BF0133"/>
    <w:rPr>
      <w:rFonts w:ascii="Calibri" w:eastAsia="Times New Roman" w:hAnsi="Calibri" w:cs="Calibri"/>
      <w:b/>
      <w:bCs/>
      <w:szCs w:val="16"/>
      <w:u w:val="single"/>
    </w:rPr>
  </w:style>
  <w:style w:type="character" w:customStyle="1" w:styleId="cardtext-underlined">
    <w:name w:val="card text- underlined"/>
    <w:rsid w:val="00BF0133"/>
    <w:rPr>
      <w:rFonts w:ascii="Garamond" w:hAnsi="Garamond"/>
      <w:u w:val="single"/>
    </w:rPr>
  </w:style>
  <w:style w:type="numbering" w:customStyle="1" w:styleId="NoList6">
    <w:name w:val="No List6"/>
    <w:next w:val="NoList"/>
    <w:uiPriority w:val="99"/>
    <w:semiHidden/>
    <w:unhideWhenUsed/>
    <w:rsid w:val="00BF0133"/>
  </w:style>
  <w:style w:type="numbering" w:customStyle="1" w:styleId="NoList7">
    <w:name w:val="No List7"/>
    <w:next w:val="NoList"/>
    <w:semiHidden/>
    <w:unhideWhenUsed/>
    <w:rsid w:val="00BF0133"/>
  </w:style>
  <w:style w:type="character" w:customStyle="1" w:styleId="stylestylebold12pt">
    <w:name w:val="stylestylebold12pt"/>
    <w:basedOn w:val="DefaultParagraphFont"/>
    <w:rsid w:val="00BF0133"/>
  </w:style>
  <w:style w:type="character" w:customStyle="1" w:styleId="styleboldunderline">
    <w:name w:val="styleboldunderline"/>
    <w:basedOn w:val="DefaultParagraphFont"/>
    <w:rsid w:val="00BF0133"/>
  </w:style>
  <w:style w:type="character" w:customStyle="1" w:styleId="Styleunderline11pt">
    <w:name w:val="Style underline + 11 pt"/>
    <w:rsid w:val="00BF0133"/>
    <w:rPr>
      <w:rFonts w:ascii="Times New Roman" w:hAnsi="Times New Roman"/>
      <w:b w:val="0"/>
      <w:bCs w:val="0"/>
      <w:sz w:val="20"/>
      <w:u w:val="single"/>
    </w:rPr>
  </w:style>
  <w:style w:type="character" w:customStyle="1" w:styleId="Styleunderline11ptBold">
    <w:name w:val="Style underline + 11 pt Bold"/>
    <w:rsid w:val="00BF0133"/>
    <w:rPr>
      <w:rFonts w:ascii="Times New Roman" w:hAnsi="Times New Roman"/>
      <w:b/>
      <w:bCs w:val="0"/>
      <w:sz w:val="20"/>
      <w:u w:val="single"/>
    </w:rPr>
  </w:style>
  <w:style w:type="paragraph" w:customStyle="1" w:styleId="story-body-text">
    <w:name w:val="story-body-text"/>
    <w:basedOn w:val="Normal"/>
    <w:uiPriority w:val="99"/>
    <w:qFormat/>
    <w:rsid w:val="00BF0133"/>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F0133"/>
  </w:style>
  <w:style w:type="character" w:customStyle="1" w:styleId="BriefTitleChar">
    <w:name w:val="Brief Title Char"/>
    <w:basedOn w:val="DefaultParagraphFont"/>
    <w:rsid w:val="00BF0133"/>
    <w:rPr>
      <w:b/>
      <w:sz w:val="24"/>
      <w:szCs w:val="24"/>
      <w:u w:val="single"/>
      <w:lang w:val="en-US" w:eastAsia="en-US" w:bidi="ar-SA"/>
    </w:rPr>
  </w:style>
  <w:style w:type="paragraph" w:customStyle="1" w:styleId="BriefTitle2">
    <w:name w:val="Brief Title 2"/>
    <w:basedOn w:val="Heading1"/>
    <w:uiPriority w:val="99"/>
    <w:qFormat/>
    <w:rsid w:val="00BF013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F0133"/>
    <w:rPr>
      <w:b/>
      <w:sz w:val="24"/>
      <w:szCs w:val="24"/>
      <w:u w:val="single"/>
      <w:lang w:val="en-US" w:eastAsia="en-US" w:bidi="ar-SA"/>
    </w:rPr>
  </w:style>
  <w:style w:type="paragraph" w:customStyle="1" w:styleId="cards0">
    <w:name w:val="cards"/>
    <w:basedOn w:val="Normal"/>
    <w:uiPriority w:val="99"/>
    <w:qFormat/>
    <w:rsid w:val="00BF0133"/>
    <w:rPr>
      <w:rFonts w:eastAsia="Calibri"/>
    </w:rPr>
  </w:style>
  <w:style w:type="character" w:customStyle="1" w:styleId="StyleStyle4CharTimesNewRoman11pt1">
    <w:name w:val="Style Style4 Char + Times New Roman 11 pt1"/>
    <w:basedOn w:val="DefaultParagraphFont"/>
    <w:rsid w:val="00BF0133"/>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F0133"/>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F0133"/>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BF0133"/>
    <w:rPr>
      <w:sz w:val="20"/>
      <w:u w:val="single"/>
    </w:rPr>
  </w:style>
  <w:style w:type="character" w:customStyle="1" w:styleId="FootnoteTextChar1">
    <w:name w:val="Footnote Text Char1"/>
    <w:basedOn w:val="DefaultParagraphFont"/>
    <w:uiPriority w:val="99"/>
    <w:rsid w:val="00BF0133"/>
    <w:rPr>
      <w:rFonts w:ascii="Georgia" w:hAnsi="Georgia"/>
      <w:sz w:val="20"/>
      <w:szCs w:val="20"/>
    </w:rPr>
  </w:style>
  <w:style w:type="character" w:customStyle="1" w:styleId="SubtitleChar1">
    <w:name w:val="Subtitle Char1"/>
    <w:aliases w:val="Underlined card text Char1"/>
    <w:basedOn w:val="DefaultParagraphFont"/>
    <w:uiPriority w:val="11"/>
    <w:rsid w:val="00BF0133"/>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F0133"/>
    <w:rPr>
      <w:rFonts w:ascii="Georgia" w:hAnsi="Georgia"/>
    </w:rPr>
  </w:style>
  <w:style w:type="character" w:customStyle="1" w:styleId="BodyText2Char1">
    <w:name w:val="Body Text 2 Char1"/>
    <w:basedOn w:val="DefaultParagraphFont"/>
    <w:uiPriority w:val="99"/>
    <w:rsid w:val="00BF0133"/>
    <w:rPr>
      <w:rFonts w:ascii="Georgia" w:hAnsi="Georgia"/>
    </w:rPr>
  </w:style>
  <w:style w:type="character" w:customStyle="1" w:styleId="PlainTextChar1">
    <w:name w:val="Plain Text Char1"/>
    <w:basedOn w:val="DefaultParagraphFont"/>
    <w:rsid w:val="00BF0133"/>
    <w:rPr>
      <w:rFonts w:ascii="Consolas" w:hAnsi="Consolas"/>
      <w:sz w:val="21"/>
      <w:szCs w:val="21"/>
    </w:rPr>
  </w:style>
  <w:style w:type="character" w:customStyle="1" w:styleId="StyleCardText11ptUnderlineChar">
    <w:name w:val="Style Card Text + 11 pt Underline Char"/>
    <w:link w:val="StyleCardText11ptUnderline"/>
    <w:locked/>
    <w:rsid w:val="00BF0133"/>
    <w:rPr>
      <w:u w:val="single"/>
    </w:rPr>
  </w:style>
  <w:style w:type="paragraph" w:customStyle="1" w:styleId="StyleCardText11ptUnderline">
    <w:name w:val="Style Card Text + 11 pt Underline"/>
    <w:link w:val="StyleCardText11ptUnderlineChar"/>
    <w:qFormat/>
    <w:rsid w:val="00BF0133"/>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BF0133"/>
    <w:rPr>
      <w:rFonts w:ascii="Georgia" w:hAnsi="Georgia"/>
      <w:sz w:val="16"/>
    </w:rPr>
  </w:style>
  <w:style w:type="paragraph" w:customStyle="1" w:styleId="StyleMinimizedText11pt">
    <w:name w:val="Style Minimized Text + 11 pt"/>
    <w:basedOn w:val="Normal"/>
    <w:link w:val="StyleMinimizedText11ptChar"/>
    <w:qFormat/>
    <w:rsid w:val="00BF0133"/>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BF0133"/>
    <w:rPr>
      <w:rFonts w:ascii="Georgia" w:hAnsi="Georgia"/>
      <w:sz w:val="16"/>
    </w:rPr>
  </w:style>
  <w:style w:type="paragraph" w:customStyle="1" w:styleId="StyleMinimizedText11pt1">
    <w:name w:val="Style Minimized Text + 11 pt1"/>
    <w:basedOn w:val="Normal"/>
    <w:link w:val="StyleMinimizedText11pt1Char"/>
    <w:qFormat/>
    <w:rsid w:val="00BF0133"/>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BF0133"/>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F0133"/>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F0133"/>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F0133"/>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BF0133"/>
    <w:rPr>
      <w:rFonts w:ascii="Arial Narrow" w:hAnsi="Arial Narrow"/>
      <w:sz w:val="16"/>
    </w:rPr>
  </w:style>
  <w:style w:type="paragraph" w:customStyle="1" w:styleId="Debate-CardSmalltextF2">
    <w:name w:val="Debate- Card Small text F2"/>
    <w:basedOn w:val="Normal"/>
    <w:next w:val="Normal"/>
    <w:link w:val="Debate-CardSmalltextF2Char"/>
    <w:qFormat/>
    <w:rsid w:val="00BF0133"/>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F0133"/>
    <w:rPr>
      <w:rFonts w:ascii="Arial Narrow" w:hAnsi="Arial Narrow"/>
      <w:b/>
      <w:sz w:val="18"/>
      <w:u w:val="single"/>
    </w:rPr>
  </w:style>
  <w:style w:type="paragraph" w:customStyle="1" w:styleId="Debate-EmphasizedText-F5">
    <w:name w:val="Debate- Emphasized Text- F5"/>
    <w:basedOn w:val="Normal"/>
    <w:link w:val="Debate-EmphasizedText-F5Char"/>
    <w:qFormat/>
    <w:rsid w:val="00BF0133"/>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F013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F0133"/>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F013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F0133"/>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F0133"/>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F0133"/>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BF0133"/>
    <w:rPr>
      <w:rFonts w:ascii="Georgia" w:eastAsia="Times New Roman" w:hAnsi="Georgia"/>
      <w:sz w:val="16"/>
    </w:rPr>
  </w:style>
  <w:style w:type="paragraph" w:customStyle="1" w:styleId="MinimizedText">
    <w:name w:val="Minimized Text"/>
    <w:basedOn w:val="Normal"/>
    <w:link w:val="MinimizedTextChar"/>
    <w:qFormat/>
    <w:rsid w:val="00BF0133"/>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BF0133"/>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BF0133"/>
    <w:rPr>
      <w:sz w:val="20"/>
    </w:rPr>
  </w:style>
  <w:style w:type="character" w:customStyle="1" w:styleId="StyleUnderlineChar11ptBorderSinglesolidlineAutoChar">
    <w:name w:val="Style Underline Char + 11 pt Border: : (Single solid line Auto  ... Char"/>
    <w:link w:val="StyleUnderlineChar11ptBorderSinglesolidlineAuto"/>
    <w:locked/>
    <w:rsid w:val="00BF0133"/>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F0133"/>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BF0133"/>
    <w:rPr>
      <w:rFonts w:ascii="Arial" w:eastAsia="Times New Roman" w:hAnsi="Arial" w:cs="Times New Roman"/>
      <w:u w:val="single"/>
    </w:rPr>
  </w:style>
  <w:style w:type="paragraph" w:customStyle="1" w:styleId="StyleStyle49pt3">
    <w:name w:val="Style Style4 + 9 pt3"/>
    <w:basedOn w:val="Style4"/>
    <w:link w:val="StyleStyle49pt3Char"/>
    <w:qFormat/>
    <w:rsid w:val="00BF0133"/>
    <w:rPr>
      <w:rFonts w:ascii="Arial" w:eastAsia="Times New Roman" w:hAnsi="Arial" w:cs="Times New Roman"/>
    </w:rPr>
  </w:style>
  <w:style w:type="character" w:customStyle="1" w:styleId="StyleStyle4BoldChar">
    <w:name w:val="Style Style4 + Bold Char"/>
    <w:basedOn w:val="Style4Char"/>
    <w:link w:val="StyleStyle4Bold"/>
    <w:locked/>
    <w:rsid w:val="00BF0133"/>
    <w:rPr>
      <w:rFonts w:ascii="Arial" w:eastAsia="Times New Roman" w:hAnsi="Arial" w:cs="Times New Roman"/>
      <w:u w:val="single"/>
    </w:rPr>
  </w:style>
  <w:style w:type="paragraph" w:customStyle="1" w:styleId="StyleStyle4Bold">
    <w:name w:val="Style Style4 + Bold"/>
    <w:basedOn w:val="Style4"/>
    <w:link w:val="StyleStyle4BoldChar"/>
    <w:qFormat/>
    <w:rsid w:val="00BF0133"/>
    <w:rPr>
      <w:rFonts w:ascii="Arial" w:eastAsia="Times New Roman" w:hAnsi="Arial" w:cs="Times New Roman"/>
    </w:rPr>
  </w:style>
  <w:style w:type="character" w:customStyle="1" w:styleId="CircledChar">
    <w:name w:val="Circled Char"/>
    <w:basedOn w:val="CardTextChar0"/>
    <w:link w:val="Circled"/>
    <w:locked/>
    <w:rsid w:val="00BF013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F013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F0133"/>
    <w:rPr>
      <w:rFonts w:ascii="Arial" w:eastAsia="Times New Roman" w:hAnsi="Arial" w:cs="Times New Roman"/>
      <w:u w:val="single"/>
    </w:rPr>
  </w:style>
  <w:style w:type="paragraph" w:customStyle="1" w:styleId="StyleStyle411pt1">
    <w:name w:val="Style Style4 + 11 pt1"/>
    <w:basedOn w:val="Style4"/>
    <w:link w:val="StyleStyle411pt1Char"/>
    <w:qFormat/>
    <w:rsid w:val="00BF0133"/>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BF013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F0133"/>
    <w:rPr>
      <w:b/>
      <w:bCs w:val="0"/>
      <w:u w:val="single"/>
      <w:lang w:val="en-US" w:eastAsia="en-US" w:bidi="ar-SA"/>
    </w:rPr>
  </w:style>
  <w:style w:type="paragraph" w:customStyle="1" w:styleId="StyleBoldandUnderlineChar11pt">
    <w:name w:val="Style Bold and Underline Char + 11 pt"/>
    <w:link w:val="StyleBoldandUnderlineChar11ptChar"/>
    <w:qFormat/>
    <w:rsid w:val="00BF013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F0133"/>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F0133"/>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BF013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F013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F0133"/>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BF0133"/>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BF0133"/>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BF0133"/>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F0133"/>
    <w:rPr>
      <w:rFonts w:ascii="Georgia" w:eastAsia="Times New Roman" w:hAnsi="Georgia"/>
      <w:szCs w:val="20"/>
    </w:rPr>
  </w:style>
  <w:style w:type="paragraph" w:customStyle="1" w:styleId="cardCharChar0">
    <w:name w:val="card Char Char"/>
    <w:basedOn w:val="Normal"/>
    <w:link w:val="cardCharCharChar"/>
    <w:qFormat/>
    <w:rsid w:val="00BF0133"/>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BF013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F0133"/>
  </w:style>
  <w:style w:type="character" w:customStyle="1" w:styleId="StyleCardTextArialNarrow9ptChar">
    <w:name w:val="Style Card Text + Arial Narrow 9 pt Char"/>
    <w:basedOn w:val="CardTextChar10"/>
    <w:link w:val="StyleCardTextArialNarrow9pt"/>
    <w:locked/>
    <w:rsid w:val="00BF013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F013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F0133"/>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BF013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F0133"/>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BF0133"/>
    <w:rPr>
      <w:rFonts w:ascii="Georgia" w:eastAsia="Times New Roman" w:hAnsi="Georgia"/>
      <w:sz w:val="16"/>
    </w:rPr>
  </w:style>
  <w:style w:type="paragraph" w:customStyle="1" w:styleId="Textsmall0">
    <w:name w:val="Textsmall"/>
    <w:basedOn w:val="Normal"/>
    <w:next w:val="Normal"/>
    <w:link w:val="TextsmallChar0"/>
    <w:qFormat/>
    <w:rsid w:val="00BF0133"/>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BF0133"/>
    <w:rPr>
      <w:rFonts w:ascii="Arial" w:eastAsia="Times New Roman" w:hAnsi="Arial" w:cs="Times New Roman"/>
      <w:u w:val="single"/>
    </w:rPr>
  </w:style>
  <w:style w:type="paragraph" w:customStyle="1" w:styleId="StyleStyle49pt10">
    <w:name w:val="Style Style4 + 9 pt10"/>
    <w:basedOn w:val="Style4"/>
    <w:link w:val="StyleStyle49pt10Char"/>
    <w:qFormat/>
    <w:rsid w:val="00BF0133"/>
    <w:rPr>
      <w:rFonts w:ascii="Arial" w:eastAsia="Times New Roman" w:hAnsi="Arial" w:cs="Times New Roman"/>
    </w:rPr>
  </w:style>
  <w:style w:type="character" w:customStyle="1" w:styleId="StyleStyle49ptBold7Char">
    <w:name w:val="Style Style4 + 9 pt Bold7 Char"/>
    <w:link w:val="StyleStyle49ptBold7"/>
    <w:locked/>
    <w:rsid w:val="00BF013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F0133"/>
    <w:rPr>
      <w:rFonts w:ascii="Times New Roman" w:eastAsia="Times New Roman" w:hAnsi="Times New Roman" w:cs="Times New Roman"/>
      <w:b/>
      <w:bCs/>
    </w:rPr>
  </w:style>
  <w:style w:type="character" w:customStyle="1" w:styleId="NormalUnderlineChar">
    <w:name w:val="Normal Underline Char"/>
    <w:link w:val="NormalUnderline"/>
    <w:locked/>
    <w:rsid w:val="00BF0133"/>
    <w:rPr>
      <w:rFonts w:ascii="Georgia" w:eastAsia="Times New Roman" w:hAnsi="Georgia"/>
      <w:u w:val="single"/>
    </w:rPr>
  </w:style>
  <w:style w:type="paragraph" w:customStyle="1" w:styleId="NormalUnderline">
    <w:name w:val="Normal Underline"/>
    <w:basedOn w:val="Normal"/>
    <w:link w:val="NormalUnderlineChar"/>
    <w:qFormat/>
    <w:rsid w:val="00BF0133"/>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BF0133"/>
    <w:rPr>
      <w:rFonts w:eastAsia="Times New Roman"/>
      <w:u w:val="single"/>
    </w:rPr>
  </w:style>
  <w:style w:type="paragraph" w:customStyle="1" w:styleId="WW-Default1">
    <w:name w:val="WW-Default1"/>
    <w:basedOn w:val="Normal"/>
    <w:uiPriority w:val="99"/>
    <w:qFormat/>
    <w:rsid w:val="00BF0133"/>
    <w:pPr>
      <w:suppressAutoHyphens/>
    </w:pPr>
    <w:rPr>
      <w:rFonts w:eastAsia="Times New Roman"/>
      <w:b/>
      <w:bCs/>
      <w:szCs w:val="20"/>
      <w:lang w:eastAsia="ar-SA"/>
    </w:rPr>
  </w:style>
  <w:style w:type="paragraph" w:customStyle="1" w:styleId="CardStyle">
    <w:name w:val="Card Style"/>
    <w:basedOn w:val="Normal"/>
    <w:link w:val="CardStyleChar"/>
    <w:qFormat/>
    <w:rsid w:val="00BF0133"/>
    <w:rPr>
      <w:rFonts w:eastAsia="Times New Roman"/>
    </w:rPr>
  </w:style>
  <w:style w:type="character" w:customStyle="1" w:styleId="Stylecard11ptChar">
    <w:name w:val="Style card + 11 pt Char"/>
    <w:link w:val="Stylecard11pt"/>
    <w:locked/>
    <w:rsid w:val="00BF0133"/>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BF0133"/>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BF0133"/>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BF0133"/>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F0133"/>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F0133"/>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BF0133"/>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F013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F0133"/>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BF0133"/>
    <w:rPr>
      <w:b/>
      <w:u w:val="single"/>
    </w:rPr>
  </w:style>
  <w:style w:type="paragraph" w:customStyle="1" w:styleId="BoldandUnderline">
    <w:name w:val="Bold and Underline"/>
    <w:basedOn w:val="Normal"/>
    <w:link w:val="BoldandUnderlineChar"/>
    <w:qFormat/>
    <w:rsid w:val="00BF0133"/>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BF0133"/>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BF0133"/>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BF0133"/>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BF013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F0133"/>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F0133"/>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BF0133"/>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BF0133"/>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BF0133"/>
    <w:rPr>
      <w:rFonts w:cs="Calibri"/>
      <w:u w:val="single"/>
      <w:lang w:val="x-none" w:eastAsia="ar-SA"/>
    </w:rPr>
  </w:style>
  <w:style w:type="paragraph" w:customStyle="1" w:styleId="Stylecard8pt">
    <w:name w:val="Style card + 8 pt"/>
    <w:basedOn w:val="Normal"/>
    <w:link w:val="Stylecard8ptChar"/>
    <w:qFormat/>
    <w:rsid w:val="00BF0133"/>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BF0133"/>
    <w:pPr>
      <w:spacing w:before="100" w:beforeAutospacing="1" w:after="100" w:afterAutospacing="1"/>
    </w:pPr>
    <w:rPr>
      <w:rFonts w:eastAsia="Times New Roman"/>
      <w:sz w:val="24"/>
    </w:rPr>
  </w:style>
  <w:style w:type="paragraph" w:customStyle="1" w:styleId="emready">
    <w:name w:val="emready"/>
    <w:basedOn w:val="Normal"/>
    <w:uiPriority w:val="99"/>
    <w:qFormat/>
    <w:rsid w:val="00BF0133"/>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F0133"/>
    <w:rPr>
      <w:rFonts w:ascii="Times New Roman" w:hAnsi="Times New Roman" w:cs="Times New Roman"/>
      <w:u w:val="single"/>
    </w:rPr>
  </w:style>
  <w:style w:type="paragraph" w:customStyle="1" w:styleId="UnderlinedCardText">
    <w:name w:val="Underlined Card Text"/>
    <w:basedOn w:val="Normal"/>
    <w:link w:val="UnderlinedCardTextChar"/>
    <w:qFormat/>
    <w:rsid w:val="00BF0133"/>
    <w:pPr>
      <w:spacing w:after="200"/>
      <w:contextualSpacing/>
    </w:pPr>
    <w:rPr>
      <w:rFonts w:ascii="Times New Roman" w:hAnsi="Times New Roman" w:cs="Times New Roman"/>
      <w:sz w:val="24"/>
      <w:u w:val="single"/>
    </w:rPr>
  </w:style>
  <w:style w:type="paragraph" w:customStyle="1" w:styleId="Shrink">
    <w:name w:val="Shrink"/>
    <w:link w:val="ShrinkChar"/>
    <w:qFormat/>
    <w:rsid w:val="00BF0133"/>
    <w:pPr>
      <w:ind w:left="288" w:right="288"/>
    </w:pPr>
    <w:rPr>
      <w:rFonts w:cs="Courier"/>
      <w:bCs/>
      <w:sz w:val="16"/>
      <w:szCs w:val="16"/>
    </w:rPr>
  </w:style>
  <w:style w:type="character" w:customStyle="1" w:styleId="UnderlineCharCharCharCharChar">
    <w:name w:val="Underline Char Char Char Char Char"/>
    <w:link w:val="UnderlineCharCharCharChar"/>
    <w:locked/>
    <w:rsid w:val="00BF0133"/>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BF013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F0133"/>
    <w:rPr>
      <w:rFonts w:ascii="Georgia" w:eastAsia="Times New Roman" w:hAnsi="Georgia" w:cs="Times New Roman"/>
      <w:b/>
      <w:sz w:val="24"/>
      <w:u w:val="single"/>
    </w:rPr>
  </w:style>
  <w:style w:type="character" w:customStyle="1" w:styleId="CardHighlightChar">
    <w:name w:val="Card Highlight Char"/>
    <w:link w:val="CardHighlight"/>
    <w:locked/>
    <w:rsid w:val="00BF013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F0133"/>
    <w:pPr>
      <w:shd w:val="clear" w:color="auto" w:fill="66FFFF"/>
    </w:pPr>
    <w:rPr>
      <w:rFonts w:eastAsia="Calibri"/>
      <w:sz w:val="24"/>
      <w:u w:val="single"/>
    </w:rPr>
  </w:style>
  <w:style w:type="paragraph" w:customStyle="1" w:styleId="BlockHeaderHidden">
    <w:name w:val="Block Header Hidden"/>
    <w:link w:val="BlockHeaderHiddenChar"/>
    <w:qFormat/>
    <w:rsid w:val="00BF0133"/>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F0133"/>
    <w:pPr>
      <w:spacing w:before="100" w:beforeAutospacing="1" w:after="100" w:afterAutospacing="1"/>
    </w:pPr>
    <w:rPr>
      <w:rFonts w:eastAsia="Times New Roman"/>
      <w:sz w:val="24"/>
    </w:rPr>
  </w:style>
  <w:style w:type="paragraph" w:customStyle="1" w:styleId="norma">
    <w:name w:val="norma"/>
    <w:basedOn w:val="Heading3"/>
    <w:uiPriority w:val="99"/>
    <w:qFormat/>
    <w:rsid w:val="00BF0133"/>
    <w:rPr>
      <w:rFonts w:eastAsia="MS Gothic" w:cs="Arial"/>
      <w:sz w:val="24"/>
    </w:rPr>
  </w:style>
  <w:style w:type="character" w:customStyle="1" w:styleId="Emphasis20">
    <w:name w:val="Emphasis 2"/>
    <w:uiPriority w:val="1"/>
    <w:qFormat/>
    <w:rsid w:val="00BF013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F0133"/>
  </w:style>
  <w:style w:type="character" w:customStyle="1" w:styleId="CharacterStyle2">
    <w:name w:val="Character Style 2"/>
    <w:uiPriority w:val="99"/>
    <w:rsid w:val="00BF013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F0133"/>
    <w:rPr>
      <w:rFonts w:ascii="Arial" w:hAnsi="Arial" w:cs="Arial" w:hint="default"/>
      <w:bCs/>
      <w:szCs w:val="26"/>
      <w:u w:val="single"/>
      <w:lang w:val="en-US" w:eastAsia="en-US" w:bidi="ar-SA"/>
    </w:rPr>
  </w:style>
  <w:style w:type="character" w:customStyle="1" w:styleId="Styleunderline9pt0">
    <w:name w:val="Style underline + 9 pt"/>
    <w:basedOn w:val="underline"/>
    <w:rsid w:val="00BF0133"/>
    <w:rPr>
      <w:rFonts w:ascii="Times New Roman" w:hAnsi="Times New Roman"/>
      <w:sz w:val="20"/>
      <w:u w:val="single"/>
    </w:rPr>
  </w:style>
  <w:style w:type="character" w:customStyle="1" w:styleId="StyleTimesNewRoman9pt">
    <w:name w:val="Style Times New Roman 9 pt"/>
    <w:basedOn w:val="DefaultParagraphFont"/>
    <w:rsid w:val="00BF0133"/>
    <w:rPr>
      <w:rFonts w:ascii="Times New Roman" w:hAnsi="Times New Roman" w:cs="Times New Roman" w:hint="default"/>
      <w:sz w:val="20"/>
    </w:rPr>
  </w:style>
  <w:style w:type="character" w:customStyle="1" w:styleId="Styleunderline9pt1">
    <w:name w:val="Style underline + 9 pt1"/>
    <w:basedOn w:val="underline"/>
    <w:rsid w:val="00BF0133"/>
    <w:rPr>
      <w:rFonts w:ascii="Times New Roman" w:hAnsi="Times New Roman"/>
      <w:sz w:val="20"/>
      <w:u w:val="single"/>
    </w:rPr>
  </w:style>
  <w:style w:type="character" w:customStyle="1" w:styleId="Hyperlink23">
    <w:name w:val="Hyperlink23"/>
    <w:basedOn w:val="DefaultParagraphFont"/>
    <w:rsid w:val="00BF0133"/>
    <w:rPr>
      <w:color w:val="3300CC"/>
      <w:u w:val="single"/>
    </w:rPr>
  </w:style>
  <w:style w:type="character" w:customStyle="1" w:styleId="body-text">
    <w:name w:val="body-text"/>
    <w:basedOn w:val="DefaultParagraphFont"/>
    <w:rsid w:val="00BF0133"/>
  </w:style>
  <w:style w:type="character" w:customStyle="1" w:styleId="globalcontentbody">
    <w:name w:val="globalcontentbody"/>
    <w:basedOn w:val="DefaultParagraphFont"/>
    <w:rsid w:val="00BF0133"/>
  </w:style>
  <w:style w:type="character" w:customStyle="1" w:styleId="Styleterm111ptUnderline">
    <w:name w:val="Style term1 + 11 pt Underline"/>
    <w:basedOn w:val="term1"/>
    <w:rsid w:val="00BF0133"/>
    <w:rPr>
      <w:b/>
      <w:bCs/>
    </w:rPr>
  </w:style>
  <w:style w:type="character" w:customStyle="1" w:styleId="Style9pt">
    <w:name w:val="Style 9 pt"/>
    <w:basedOn w:val="DefaultParagraphFont"/>
    <w:rsid w:val="00BF0133"/>
    <w:rPr>
      <w:rFonts w:ascii="Times New Roman" w:hAnsi="Times New Roman" w:cs="Times New Roman" w:hint="default"/>
      <w:sz w:val="20"/>
    </w:rPr>
  </w:style>
  <w:style w:type="character" w:customStyle="1" w:styleId="CharChar11">
    <w:name w:val="Char Char11"/>
    <w:basedOn w:val="DefaultParagraphFont"/>
    <w:rsid w:val="00BF0133"/>
    <w:rPr>
      <w:rFonts w:ascii="Arial" w:hAnsi="Arial" w:cs="Arial" w:hint="default"/>
      <w:bCs/>
      <w:szCs w:val="26"/>
      <w:u w:val="single"/>
      <w:lang w:val="en-US" w:eastAsia="en-US" w:bidi="ar-SA"/>
    </w:rPr>
  </w:style>
  <w:style w:type="character" w:customStyle="1" w:styleId="authorbio">
    <w:name w:val="authorbio"/>
    <w:basedOn w:val="DefaultParagraphFont"/>
    <w:rsid w:val="00BF0133"/>
  </w:style>
  <w:style w:type="character" w:customStyle="1" w:styleId="underlineChar0">
    <w:name w:val="underline Char"/>
    <w:basedOn w:val="DefaultParagraphFont"/>
    <w:rsid w:val="00BF013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F013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F0133"/>
    <w:rPr>
      <w:sz w:val="20"/>
      <w:u w:val="single"/>
    </w:rPr>
  </w:style>
  <w:style w:type="character" w:customStyle="1" w:styleId="base">
    <w:name w:val="base"/>
    <w:basedOn w:val="DefaultParagraphFont"/>
    <w:rsid w:val="00BF0133"/>
  </w:style>
  <w:style w:type="character" w:customStyle="1" w:styleId="part-of-speech">
    <w:name w:val="part-of-speech"/>
    <w:basedOn w:val="DefaultParagraphFont"/>
    <w:rsid w:val="00BF0133"/>
  </w:style>
  <w:style w:type="character" w:customStyle="1" w:styleId="sep">
    <w:name w:val="sep"/>
    <w:basedOn w:val="DefaultParagraphFont"/>
    <w:rsid w:val="00BF0133"/>
  </w:style>
  <w:style w:type="character" w:customStyle="1" w:styleId="pron">
    <w:name w:val="pron"/>
    <w:basedOn w:val="DefaultParagraphFont"/>
    <w:rsid w:val="00BF0133"/>
  </w:style>
  <w:style w:type="character" w:customStyle="1" w:styleId="UnderlineCharChar1">
    <w:name w:val="Underline Char Char1"/>
    <w:basedOn w:val="DefaultParagraphFont"/>
    <w:rsid w:val="00BF0133"/>
    <w:rPr>
      <w:u w:val="single"/>
      <w:lang w:val="en-US" w:eastAsia="en-US" w:bidi="ar-SA"/>
    </w:rPr>
  </w:style>
  <w:style w:type="character" w:customStyle="1" w:styleId="StyleUnderlineCharChar111pt">
    <w:name w:val="Style Underline Char Char1 + 11 pt"/>
    <w:basedOn w:val="UnderlineCharChar1"/>
    <w:rsid w:val="00BF013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F013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F0133"/>
    <w:rPr>
      <w:b/>
      <w:bCs/>
      <w:noProof w:val="0"/>
      <w:sz w:val="20"/>
      <w:u w:val="single"/>
      <w:lang w:val="en-US" w:eastAsia="en-US" w:bidi="ar-SA"/>
    </w:rPr>
  </w:style>
  <w:style w:type="character" w:customStyle="1" w:styleId="StyleunderlineArialNarrow9ptBold">
    <w:name w:val="Style underline + Arial Narrow 9 pt Bold"/>
    <w:basedOn w:val="underline"/>
    <w:rsid w:val="00BF0133"/>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BF013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F013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F013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F0133"/>
    <w:rPr>
      <w:rFonts w:ascii="Arial" w:hAnsi="Arial" w:cs="Arial" w:hint="default"/>
      <w:color w:val="000000"/>
      <w:sz w:val="10"/>
      <w:szCs w:val="22"/>
    </w:rPr>
  </w:style>
  <w:style w:type="character" w:customStyle="1" w:styleId="CharChar111">
    <w:name w:val="Char Char111"/>
    <w:basedOn w:val="DefaultParagraphFont"/>
    <w:rsid w:val="00BF0133"/>
    <w:rPr>
      <w:rFonts w:ascii="Arial" w:hAnsi="Arial" w:cs="Arial" w:hint="default"/>
      <w:bCs/>
      <w:szCs w:val="26"/>
      <w:u w:val="single"/>
      <w:lang w:val="en-US" w:eastAsia="en-US" w:bidi="ar-SA"/>
    </w:rPr>
  </w:style>
  <w:style w:type="character" w:customStyle="1" w:styleId="AUnterdline">
    <w:name w:val="AUnterdline"/>
    <w:qFormat/>
    <w:rsid w:val="00BF013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F013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F0133"/>
  </w:style>
  <w:style w:type="character" w:customStyle="1" w:styleId="StyleUnderline1">
    <w:name w:val="Style Underline1"/>
    <w:basedOn w:val="DefaultParagraphFont"/>
    <w:rsid w:val="00BF0133"/>
    <w:rPr>
      <w:rFonts w:ascii="Times New Roman" w:hAnsi="Times New Roman" w:cs="Times New Roman" w:hint="default"/>
      <w:sz w:val="20"/>
      <w:u w:val="single"/>
    </w:rPr>
  </w:style>
  <w:style w:type="character" w:customStyle="1" w:styleId="DontRead">
    <w:name w:val="Don't Read"/>
    <w:qFormat/>
    <w:rsid w:val="00BF0133"/>
    <w:rPr>
      <w:rFonts w:ascii="Times New Roman" w:hAnsi="Times New Roman" w:cs="Times New Roman" w:hint="default"/>
      <w:sz w:val="16"/>
    </w:rPr>
  </w:style>
  <w:style w:type="character" w:customStyle="1" w:styleId="Style11ptUnderline3">
    <w:name w:val="Style 11 pt Underline3"/>
    <w:rsid w:val="00BF0133"/>
    <w:rPr>
      <w:sz w:val="20"/>
      <w:u w:val="single"/>
    </w:rPr>
  </w:style>
  <w:style w:type="character" w:customStyle="1" w:styleId="2">
    <w:name w:val="2"/>
    <w:rsid w:val="00BF013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F0133"/>
    <w:rPr>
      <w:sz w:val="20"/>
      <w:u w:val="single"/>
    </w:rPr>
  </w:style>
  <w:style w:type="character" w:customStyle="1" w:styleId="Style9ptBoldUnderline5">
    <w:name w:val="Style 9 pt Bold Underline5"/>
    <w:basedOn w:val="DefaultParagraphFont"/>
    <w:rsid w:val="00BF0133"/>
    <w:rPr>
      <w:b/>
      <w:bCs/>
      <w:sz w:val="20"/>
      <w:u w:val="single"/>
    </w:rPr>
  </w:style>
  <w:style w:type="character" w:customStyle="1" w:styleId="CharChar114">
    <w:name w:val="Char Char114"/>
    <w:basedOn w:val="DefaultParagraphFont"/>
    <w:rsid w:val="00BF0133"/>
    <w:rPr>
      <w:rFonts w:ascii="Arial" w:hAnsi="Arial" w:cs="Arial" w:hint="default"/>
      <w:bCs/>
      <w:szCs w:val="26"/>
      <w:u w:val="single"/>
      <w:lang w:val="en-US" w:eastAsia="en-US" w:bidi="ar-SA"/>
    </w:rPr>
  </w:style>
  <w:style w:type="character" w:customStyle="1" w:styleId="CharChar113">
    <w:name w:val="Char Char113"/>
    <w:basedOn w:val="DefaultParagraphFont"/>
    <w:rsid w:val="00BF0133"/>
    <w:rPr>
      <w:rFonts w:ascii="Arial" w:hAnsi="Arial" w:cs="Arial" w:hint="default"/>
      <w:bCs/>
      <w:szCs w:val="26"/>
      <w:u w:val="single"/>
      <w:lang w:val="en-US" w:eastAsia="en-US" w:bidi="ar-SA"/>
    </w:rPr>
  </w:style>
  <w:style w:type="character" w:customStyle="1" w:styleId="CharChar112">
    <w:name w:val="Char Char112"/>
    <w:basedOn w:val="DefaultParagraphFont"/>
    <w:rsid w:val="00BF0133"/>
    <w:rPr>
      <w:rFonts w:ascii="Arial" w:hAnsi="Arial" w:cs="Arial" w:hint="default"/>
      <w:bCs/>
      <w:szCs w:val="26"/>
      <w:u w:val="single"/>
      <w:lang w:val="en-US" w:eastAsia="en-US" w:bidi="ar-SA"/>
    </w:rPr>
  </w:style>
  <w:style w:type="character" w:customStyle="1" w:styleId="zoomme">
    <w:name w:val="zoomme"/>
    <w:basedOn w:val="DefaultParagraphFont"/>
    <w:rsid w:val="00BF0133"/>
  </w:style>
  <w:style w:type="character" w:customStyle="1" w:styleId="Date10">
    <w:name w:val="Date1"/>
    <w:basedOn w:val="DefaultParagraphFont"/>
    <w:rsid w:val="00BF0133"/>
  </w:style>
  <w:style w:type="character" w:customStyle="1" w:styleId="classauthor">
    <w:name w:val="class=&quot;author&quot;"/>
    <w:basedOn w:val="DefaultParagraphFont"/>
    <w:rsid w:val="00BF0133"/>
  </w:style>
  <w:style w:type="character" w:customStyle="1" w:styleId="CharCharChar">
    <w:name w:val="Char Char Char"/>
    <w:basedOn w:val="DefaultParagraphFont"/>
    <w:rsid w:val="00BF0133"/>
    <w:rPr>
      <w:rFonts w:ascii="Arial" w:hAnsi="Arial" w:cs="Arial" w:hint="default"/>
      <w:bCs/>
      <w:szCs w:val="26"/>
      <w:u w:val="single"/>
      <w:lang w:val="en-US" w:eastAsia="en-US" w:bidi="ar-SA"/>
    </w:rPr>
  </w:style>
  <w:style w:type="character" w:customStyle="1" w:styleId="officialstitle-">
    <w:name w:val="official_s_title-"/>
    <w:basedOn w:val="DefaultParagraphFont"/>
    <w:rsid w:val="00BF0133"/>
  </w:style>
  <w:style w:type="character" w:customStyle="1" w:styleId="officialsbureau">
    <w:name w:val="official_s_bureau"/>
    <w:basedOn w:val="DefaultParagraphFont"/>
    <w:rsid w:val="00BF0133"/>
  </w:style>
  <w:style w:type="character" w:customStyle="1" w:styleId="gray">
    <w:name w:val="gray"/>
    <w:basedOn w:val="DefaultParagraphFont"/>
    <w:rsid w:val="00BF0133"/>
  </w:style>
  <w:style w:type="character" w:customStyle="1" w:styleId="Styleunderline11ptBorderSinglesolidlineAuto05p">
    <w:name w:val="Style underline + 11 pt Border: : (Single solid line Auto  0.5 p..."/>
    <w:rsid w:val="00BF0133"/>
    <w:rPr>
      <w:sz w:val="20"/>
      <w:u w:val="single"/>
      <w:bdr w:val="single" w:sz="4" w:space="0" w:color="auto" w:frame="1"/>
    </w:rPr>
  </w:style>
  <w:style w:type="character" w:customStyle="1" w:styleId="CardText-Underlined0">
    <w:name w:val="Card Text - Underlined"/>
    <w:rsid w:val="00BF0133"/>
    <w:rPr>
      <w:b/>
      <w:bCs w:val="0"/>
      <w:sz w:val="20"/>
      <w:u w:val="single"/>
    </w:rPr>
  </w:style>
  <w:style w:type="character" w:customStyle="1" w:styleId="Style11ptItalicUnderline">
    <w:name w:val="Style 11 pt Italic Underline"/>
    <w:basedOn w:val="DefaultParagraphFont"/>
    <w:rsid w:val="00BF0133"/>
    <w:rPr>
      <w:i/>
      <w:iCs/>
      <w:sz w:val="20"/>
      <w:u w:val="single"/>
    </w:rPr>
  </w:style>
  <w:style w:type="character" w:customStyle="1" w:styleId="Style11ptItalic">
    <w:name w:val="Style 11 pt Italic"/>
    <w:basedOn w:val="DefaultParagraphFont"/>
    <w:rsid w:val="00BF0133"/>
    <w:rPr>
      <w:rFonts w:ascii="Times New Roman" w:hAnsi="Times New Roman" w:cs="Times New Roman" w:hint="default"/>
      <w:i/>
      <w:iCs/>
      <w:sz w:val="20"/>
    </w:rPr>
  </w:style>
  <w:style w:type="character" w:customStyle="1" w:styleId="Style9ptUnderline6">
    <w:name w:val="Style 9 pt Underline6"/>
    <w:basedOn w:val="DefaultParagraphFont"/>
    <w:rsid w:val="00BF0133"/>
    <w:rPr>
      <w:sz w:val="20"/>
      <w:u w:val="single"/>
    </w:rPr>
  </w:style>
  <w:style w:type="character" w:customStyle="1" w:styleId="ct-with-fmlt">
    <w:name w:val="ct-with-fmlt"/>
    <w:basedOn w:val="DefaultParagraphFont"/>
    <w:rsid w:val="00BF0133"/>
  </w:style>
  <w:style w:type="character" w:customStyle="1" w:styleId="ital-inline">
    <w:name w:val="ital-inline"/>
    <w:basedOn w:val="DefaultParagraphFont"/>
    <w:rsid w:val="00BF0133"/>
  </w:style>
  <w:style w:type="character" w:customStyle="1" w:styleId="cross-head">
    <w:name w:val="cross-head"/>
    <w:rsid w:val="00BF0133"/>
  </w:style>
  <w:style w:type="character" w:customStyle="1" w:styleId="dateline">
    <w:name w:val="dateline"/>
    <w:rsid w:val="00BF0133"/>
  </w:style>
  <w:style w:type="character" w:customStyle="1" w:styleId="Subtitle1">
    <w:name w:val="Subtitle1"/>
    <w:rsid w:val="00BF0133"/>
  </w:style>
  <w:style w:type="character" w:customStyle="1" w:styleId="metaorigin">
    <w:name w:val="meta_origin"/>
    <w:rsid w:val="00BF0133"/>
  </w:style>
  <w:style w:type="character" w:customStyle="1" w:styleId="mandelbrotrefrag">
    <w:name w:val="mandelbrot_refrag"/>
    <w:rsid w:val="00BF0133"/>
  </w:style>
  <w:style w:type="character" w:customStyle="1" w:styleId="eminfo">
    <w:name w:val="eminfo"/>
    <w:rsid w:val="00BF0133"/>
  </w:style>
  <w:style w:type="character" w:customStyle="1" w:styleId="emhighlight">
    <w:name w:val="emhighlight"/>
    <w:rsid w:val="00BF0133"/>
  </w:style>
  <w:style w:type="character" w:customStyle="1" w:styleId="at">
    <w:name w:val="at"/>
    <w:rsid w:val="00BF0133"/>
  </w:style>
  <w:style w:type="character" w:customStyle="1" w:styleId="name">
    <w:name w:val="name"/>
    <w:rsid w:val="00BF0133"/>
  </w:style>
  <w:style w:type="character" w:customStyle="1" w:styleId="tkrname">
    <w:name w:val="tkrname"/>
    <w:rsid w:val="00BF0133"/>
  </w:style>
  <w:style w:type="character" w:customStyle="1" w:styleId="tkrchange">
    <w:name w:val="tkrchange"/>
    <w:rsid w:val="00BF0133"/>
  </w:style>
  <w:style w:type="character" w:customStyle="1" w:styleId="source-org">
    <w:name w:val="source-org"/>
    <w:rsid w:val="00BF0133"/>
  </w:style>
  <w:style w:type="character" w:customStyle="1" w:styleId="updated">
    <w:name w:val="updated"/>
    <w:rsid w:val="00BF0133"/>
  </w:style>
  <w:style w:type="character" w:customStyle="1" w:styleId="last">
    <w:name w:val="last"/>
    <w:rsid w:val="00BF0133"/>
  </w:style>
  <w:style w:type="character" w:customStyle="1" w:styleId="institution">
    <w:name w:val="institution"/>
    <w:rsid w:val="00BF0133"/>
  </w:style>
  <w:style w:type="character" w:customStyle="1" w:styleId="CharChar5">
    <w:name w:val="Char Char5"/>
    <w:rsid w:val="00BF013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F0133"/>
  </w:style>
  <w:style w:type="character" w:customStyle="1" w:styleId="Style11ptBoldUnderline1">
    <w:name w:val="Style 11 pt Bold Underline1"/>
    <w:rsid w:val="00BF0133"/>
    <w:rPr>
      <w:b/>
      <w:bCs/>
      <w:sz w:val="20"/>
      <w:u w:val="single"/>
    </w:rPr>
  </w:style>
  <w:style w:type="character" w:customStyle="1" w:styleId="StyleStyleunderlineBold11pt">
    <w:name w:val="Style Style underline + Bold + 11 pt"/>
    <w:rsid w:val="00BF0133"/>
    <w:rPr>
      <w:bCs/>
      <w:sz w:val="20"/>
      <w:u w:val="single"/>
    </w:rPr>
  </w:style>
  <w:style w:type="character" w:customStyle="1" w:styleId="StyleunderlineAsianTimesNewRomanBold">
    <w:name w:val="Style underline + (Asian) Times New Roman Bold"/>
    <w:rsid w:val="00BF013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F0133"/>
    <w:rPr>
      <w:b/>
      <w:bCs/>
      <w:sz w:val="20"/>
      <w:u w:val="single"/>
      <w:bdr w:val="single" w:sz="4" w:space="0" w:color="auto" w:frame="1"/>
    </w:rPr>
  </w:style>
  <w:style w:type="character" w:customStyle="1" w:styleId="Style9ptBoldUnderline1">
    <w:name w:val="Style 9 pt Bold Underline1"/>
    <w:rsid w:val="00BF0133"/>
    <w:rPr>
      <w:bCs/>
      <w:sz w:val="22"/>
      <w:u w:val="single"/>
    </w:rPr>
  </w:style>
  <w:style w:type="character" w:customStyle="1" w:styleId="Style11ptBoldUnderlineBorderSinglesolidlineAuto1">
    <w:name w:val="Style 11 pt Bold Underline Border: : (Single solid line Auto  ...1"/>
    <w:rsid w:val="00BF0133"/>
    <w:rPr>
      <w:b/>
      <w:bCs/>
      <w:sz w:val="20"/>
      <w:u w:val="single"/>
      <w:bdr w:val="single" w:sz="4" w:space="0" w:color="auto" w:frame="1"/>
    </w:rPr>
  </w:style>
  <w:style w:type="character" w:customStyle="1" w:styleId="quotepeekbase">
    <w:name w:val="quotepeekbase"/>
    <w:rsid w:val="00BF0133"/>
  </w:style>
  <w:style w:type="character" w:customStyle="1" w:styleId="cardChar11">
    <w:name w:val="card Char1"/>
    <w:rsid w:val="00BF0133"/>
    <w:rPr>
      <w:rFonts w:ascii="Calibri" w:eastAsia="Calibri" w:hAnsi="Calibri" w:hint="default"/>
      <w:sz w:val="24"/>
      <w:szCs w:val="22"/>
      <w:lang w:val="x-none" w:eastAsia="x-none"/>
    </w:rPr>
  </w:style>
  <w:style w:type="character" w:customStyle="1" w:styleId="NormalCard">
    <w:name w:val="Normal Card"/>
    <w:uiPriority w:val="1"/>
    <w:qFormat/>
    <w:rsid w:val="00BF0133"/>
    <w:rPr>
      <w:rFonts w:ascii="Times New Roman" w:hAnsi="Times New Roman" w:cs="Times New Roman" w:hint="default"/>
      <w:sz w:val="24"/>
    </w:rPr>
  </w:style>
  <w:style w:type="character" w:customStyle="1" w:styleId="HighlightedUnderline">
    <w:name w:val="Highlighted Underline"/>
    <w:uiPriority w:val="1"/>
    <w:qFormat/>
    <w:rsid w:val="00BF013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F0133"/>
    <w:rPr>
      <w:rFonts w:ascii="Times New Roman" w:hAnsi="Times New Roman" w:cs="Times New Roman" w:hint="default"/>
      <w:sz w:val="16"/>
      <w:szCs w:val="16"/>
    </w:rPr>
  </w:style>
  <w:style w:type="character" w:customStyle="1" w:styleId="timebox">
    <w:name w:val="timebox"/>
    <w:rsid w:val="00BF0133"/>
  </w:style>
  <w:style w:type="character" w:customStyle="1" w:styleId="Heading2Subtext">
    <w:name w:val="Heading 2 Subtext"/>
    <w:rsid w:val="00BF0133"/>
    <w:rPr>
      <w:rFonts w:ascii="Times New Roman" w:hAnsi="Times New Roman" w:cs="Times New Roman" w:hint="default"/>
      <w:sz w:val="16"/>
    </w:rPr>
  </w:style>
  <w:style w:type="character" w:customStyle="1" w:styleId="-SmallText-">
    <w:name w:val="-Small Text-"/>
    <w:rsid w:val="00BF0133"/>
    <w:rPr>
      <w:rFonts w:ascii="Garamond" w:hAnsi="Garamond" w:hint="default"/>
      <w:sz w:val="16"/>
    </w:rPr>
  </w:style>
  <w:style w:type="character" w:customStyle="1" w:styleId="tagchar0">
    <w:name w:val="tagchar"/>
    <w:basedOn w:val="DefaultParagraphFont"/>
    <w:rsid w:val="00BF0133"/>
  </w:style>
  <w:style w:type="character" w:customStyle="1" w:styleId="StyleBoldUnderline1">
    <w:name w:val="Style Bold Underline1"/>
    <w:basedOn w:val="DefaultParagraphFont"/>
    <w:rsid w:val="00BF0133"/>
    <w:rPr>
      <w:b w:val="0"/>
      <w:bCs/>
      <w:u w:val="single"/>
    </w:rPr>
  </w:style>
  <w:style w:type="character" w:customStyle="1" w:styleId="label">
    <w:name w:val="label"/>
    <w:rsid w:val="00BF0133"/>
  </w:style>
  <w:style w:type="paragraph" w:customStyle="1" w:styleId="nromal">
    <w:name w:val="nromal"/>
    <w:basedOn w:val="Normal"/>
    <w:uiPriority w:val="99"/>
    <w:qFormat/>
    <w:rsid w:val="00BF0133"/>
    <w:pPr>
      <w:keepNext/>
      <w:keepLines/>
      <w:spacing w:before="200"/>
      <w:outlineLvl w:val="3"/>
    </w:pPr>
    <w:rPr>
      <w:rFonts w:eastAsia="Times New Roman" w:cs="Cambria"/>
      <w:b/>
      <w:iCs/>
    </w:rPr>
  </w:style>
  <w:style w:type="paragraph" w:customStyle="1" w:styleId="natural">
    <w:name w:val="natural"/>
    <w:basedOn w:val="Normal"/>
    <w:uiPriority w:val="99"/>
    <w:qFormat/>
    <w:rsid w:val="00BF0133"/>
    <w:pPr>
      <w:keepNext/>
      <w:keepLines/>
      <w:spacing w:before="200"/>
      <w:outlineLvl w:val="3"/>
    </w:pPr>
    <w:rPr>
      <w:rFonts w:eastAsia="Times New Roman"/>
      <w:b/>
      <w:iCs/>
    </w:rPr>
  </w:style>
  <w:style w:type="paragraph" w:customStyle="1" w:styleId="nroaml">
    <w:name w:val="nroaml"/>
    <w:basedOn w:val="Normal"/>
    <w:uiPriority w:val="99"/>
    <w:qFormat/>
    <w:rsid w:val="00BF0133"/>
    <w:pPr>
      <w:keepNext/>
      <w:keepLines/>
      <w:spacing w:before="200"/>
      <w:outlineLvl w:val="3"/>
    </w:pPr>
    <w:rPr>
      <w:rFonts w:eastAsia="Times New Roman"/>
      <w:b/>
      <w:iCs/>
    </w:rPr>
  </w:style>
  <w:style w:type="paragraph" w:customStyle="1" w:styleId="noraml">
    <w:name w:val="noraml"/>
    <w:basedOn w:val="Normal"/>
    <w:uiPriority w:val="99"/>
    <w:qFormat/>
    <w:rsid w:val="00BF0133"/>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BF0133"/>
    <w:pPr>
      <w:tabs>
        <w:tab w:val="num" w:pos="360"/>
      </w:tabs>
      <w:ind w:left="360" w:hanging="360"/>
      <w:contextualSpacing/>
    </w:pPr>
    <w:rPr>
      <w:rFonts w:eastAsia="Calibri"/>
    </w:rPr>
  </w:style>
  <w:style w:type="table" w:styleId="MediumGrid1">
    <w:name w:val="Medium Grid 1"/>
    <w:basedOn w:val="TableNormal"/>
    <w:uiPriority w:val="67"/>
    <w:rsid w:val="00BF013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F0133"/>
    <w:rPr>
      <w:rFonts w:eastAsia="Calibri"/>
      <w:sz w:val="16"/>
      <w:szCs w:val="16"/>
    </w:rPr>
  </w:style>
  <w:style w:type="character" w:customStyle="1" w:styleId="SmallSizeParagraphChar">
    <w:name w:val="Small Size Paragraph Char"/>
    <w:link w:val="SmallSizeParagraph"/>
    <w:rsid w:val="00BF0133"/>
    <w:rPr>
      <w:rFonts w:ascii="Calibri" w:eastAsia="Calibri" w:hAnsi="Calibri" w:cs="Calibri"/>
      <w:sz w:val="16"/>
      <w:szCs w:val="16"/>
    </w:rPr>
  </w:style>
  <w:style w:type="character" w:customStyle="1" w:styleId="lede">
    <w:name w:val="lede"/>
    <w:basedOn w:val="DefaultParagraphFont"/>
    <w:rsid w:val="00BF0133"/>
  </w:style>
  <w:style w:type="character" w:customStyle="1" w:styleId="Heading7Char1">
    <w:name w:val="Heading 7 Char1"/>
    <w:basedOn w:val="DefaultParagraphFont"/>
    <w:semiHidden/>
    <w:rsid w:val="00BF0133"/>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BF013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F013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F0133"/>
    <w:rPr>
      <w:rFonts w:eastAsia="MS Mincho"/>
      <w:szCs w:val="20"/>
      <w:u w:val="single"/>
    </w:rPr>
  </w:style>
  <w:style w:type="character" w:customStyle="1" w:styleId="UnderlineChar2CharCharChar">
    <w:name w:val="Underline Char2 Char Char Char"/>
    <w:link w:val="UnderlineChar2CharChar"/>
    <w:rsid w:val="00BF0133"/>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BF0133"/>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F0133"/>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BF0133"/>
    <w:pPr>
      <w:spacing w:after="200"/>
      <w:contextualSpacing/>
    </w:pPr>
    <w:rPr>
      <w:rFonts w:eastAsia="Calibri"/>
    </w:rPr>
  </w:style>
  <w:style w:type="character" w:customStyle="1" w:styleId="StyleCardText9ptChar">
    <w:name w:val="Style Card Text + 9 pt Char"/>
    <w:basedOn w:val="DefaultParagraphFont"/>
    <w:link w:val="StyleCardText9pt"/>
    <w:rsid w:val="00BF0133"/>
    <w:rPr>
      <w:rFonts w:ascii="Calibri" w:eastAsia="Calibri" w:hAnsi="Calibri" w:cs="Calibri"/>
      <w:sz w:val="22"/>
    </w:rPr>
  </w:style>
  <w:style w:type="paragraph" w:styleId="Quote">
    <w:name w:val="Quote"/>
    <w:basedOn w:val="Normal"/>
    <w:next w:val="Normal"/>
    <w:link w:val="QuoteChar1"/>
    <w:uiPriority w:val="29"/>
    <w:qFormat/>
    <w:rsid w:val="00BF0133"/>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F0133"/>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F0133"/>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F0133"/>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BF0133"/>
    <w:rPr>
      <w:rFonts w:ascii="Century Gothic" w:hAnsi="Century Gothic"/>
      <w:sz w:val="24"/>
      <w:u w:val="thick"/>
    </w:rPr>
  </w:style>
  <w:style w:type="character" w:customStyle="1" w:styleId="StyleTimesNewRoman12ptBold">
    <w:name w:val="Style Times New Roman 12 pt Bold"/>
    <w:rsid w:val="00BF0133"/>
    <w:rPr>
      <w:b/>
      <w:bCs/>
      <w:sz w:val="24"/>
    </w:rPr>
  </w:style>
  <w:style w:type="character" w:customStyle="1" w:styleId="Intemphasis">
    <w:name w:val="Intemphasis"/>
    <w:uiPriority w:val="1"/>
    <w:qFormat/>
    <w:rsid w:val="00BF0133"/>
    <w:rPr>
      <w:rFonts w:ascii="Cambria" w:hAnsi="Cambria"/>
      <w:b/>
      <w:sz w:val="20"/>
      <w:u w:val="single"/>
      <w:bdr w:val="single" w:sz="4" w:space="0" w:color="auto"/>
      <w:shd w:val="pct25" w:color="auto" w:fill="auto"/>
    </w:rPr>
  </w:style>
  <w:style w:type="character" w:customStyle="1" w:styleId="BoldUnderlineChar1">
    <w:name w:val="BoldUnderline Char1"/>
    <w:rsid w:val="00BF0133"/>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F0133"/>
    <w:pPr>
      <w:contextualSpacing/>
    </w:pPr>
    <w:rPr>
      <w:rFonts w:eastAsia="Cambria"/>
      <w:b/>
      <w:sz w:val="24"/>
    </w:rPr>
  </w:style>
  <w:style w:type="paragraph" w:customStyle="1" w:styleId="Shrink8">
    <w:name w:val="Shrink8"/>
    <w:basedOn w:val="Normal"/>
    <w:uiPriority w:val="99"/>
    <w:qFormat/>
    <w:rsid w:val="00BF0133"/>
    <w:rPr>
      <w:rFonts w:eastAsia="Cambria"/>
    </w:rPr>
  </w:style>
  <w:style w:type="paragraph" w:customStyle="1" w:styleId="UnderlineText">
    <w:name w:val="Underline Text"/>
    <w:basedOn w:val="Normal"/>
    <w:link w:val="UnderlineTextChar"/>
    <w:qFormat/>
    <w:rsid w:val="00BF0133"/>
    <w:pPr>
      <w:ind w:left="288"/>
    </w:pPr>
    <w:rPr>
      <w:rFonts w:asciiTheme="minorHAnsi" w:hAnsiTheme="minorHAnsi" w:cstheme="minorBidi"/>
      <w:sz w:val="24"/>
      <w:u w:val="single"/>
    </w:rPr>
  </w:style>
  <w:style w:type="paragraph" w:customStyle="1" w:styleId="HotRoute0">
    <w:name w:val="Hot Route"/>
    <w:basedOn w:val="Normal"/>
    <w:link w:val="HotRouteChar0"/>
    <w:qFormat/>
    <w:rsid w:val="00BF0133"/>
    <w:pPr>
      <w:ind w:left="288"/>
    </w:pPr>
    <w:rPr>
      <w:rFonts w:eastAsia="Cambria"/>
      <w:iCs/>
      <w:color w:val="000000"/>
      <w:sz w:val="18"/>
    </w:rPr>
  </w:style>
  <w:style w:type="character" w:customStyle="1" w:styleId="commentstext">
    <w:name w:val="comments_text"/>
    <w:uiPriority w:val="99"/>
    <w:rsid w:val="00BF0133"/>
    <w:rPr>
      <w:rFonts w:cs="Times New Roman"/>
    </w:rPr>
  </w:style>
  <w:style w:type="paragraph" w:customStyle="1" w:styleId="Heading42">
    <w:name w:val="Heading 42"/>
    <w:basedOn w:val="Normal"/>
    <w:uiPriority w:val="99"/>
    <w:qFormat/>
    <w:rsid w:val="00BF0133"/>
    <w:rPr>
      <w:rFonts w:eastAsia="Times New Roman"/>
    </w:rPr>
  </w:style>
  <w:style w:type="paragraph" w:customStyle="1" w:styleId="DebateNormal">
    <w:name w:val="DebateNormal"/>
    <w:basedOn w:val="Normal"/>
    <w:link w:val="DebateNormalChar"/>
    <w:qFormat/>
    <w:rsid w:val="00BF0133"/>
    <w:pPr>
      <w:spacing w:line="276" w:lineRule="auto"/>
    </w:pPr>
    <w:rPr>
      <w:rFonts w:eastAsia="Calibri"/>
      <w:szCs w:val="20"/>
    </w:rPr>
  </w:style>
  <w:style w:type="character" w:customStyle="1" w:styleId="DebateNormalChar">
    <w:name w:val="DebateNormal Char"/>
    <w:basedOn w:val="DefaultParagraphFont"/>
    <w:link w:val="DebateNormal"/>
    <w:rsid w:val="00BF0133"/>
    <w:rPr>
      <w:rFonts w:ascii="Calibri" w:eastAsia="Calibri" w:hAnsi="Calibri" w:cs="Calibri"/>
      <w:sz w:val="22"/>
      <w:szCs w:val="20"/>
    </w:rPr>
  </w:style>
  <w:style w:type="paragraph" w:customStyle="1" w:styleId="DebateEmphasis">
    <w:name w:val="DebateEmphasis"/>
    <w:basedOn w:val="Normal"/>
    <w:link w:val="DebateEmphasisChar"/>
    <w:qFormat/>
    <w:rsid w:val="00BF013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F0133"/>
    <w:rPr>
      <w:rFonts w:ascii="Calibri" w:eastAsia="Calibri" w:hAnsi="Calibri" w:cs="Calibri"/>
      <w:b/>
      <w:sz w:val="22"/>
      <w:szCs w:val="20"/>
      <w:u w:val="single"/>
    </w:rPr>
  </w:style>
  <w:style w:type="paragraph" w:customStyle="1" w:styleId="NormalCite">
    <w:name w:val="NormalCite"/>
    <w:link w:val="NormalCiteChar"/>
    <w:qFormat/>
    <w:rsid w:val="00BF013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F0133"/>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BF0133"/>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BF0133"/>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BF0133"/>
  </w:style>
  <w:style w:type="character" w:customStyle="1" w:styleId="StyleunderlineBold0">
    <w:name w:val="Style underline + Bold"/>
    <w:basedOn w:val="underline"/>
    <w:rsid w:val="00BF0133"/>
    <w:rPr>
      <w:rFonts w:ascii="Times New Roman" w:hAnsi="Times New Roman"/>
      <w:sz w:val="20"/>
      <w:u w:val="single"/>
    </w:rPr>
  </w:style>
  <w:style w:type="character" w:customStyle="1" w:styleId="BodyTextIndent3Char1">
    <w:name w:val="Body Text Indent 3 Char1"/>
    <w:basedOn w:val="DefaultParagraphFont"/>
    <w:uiPriority w:val="99"/>
    <w:rsid w:val="00BF013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BF0133"/>
    <w:rPr>
      <w:b/>
      <w:bCs/>
      <w:strike w:val="0"/>
      <w:dstrike w:val="0"/>
      <w:sz w:val="24"/>
      <w:u w:val="none"/>
      <w:effect w:val="none"/>
    </w:rPr>
  </w:style>
  <w:style w:type="character" w:customStyle="1" w:styleId="UnderlineChar5Char">
    <w:name w:val="Underline Char5 Char"/>
    <w:basedOn w:val="DefaultParagraphFont"/>
    <w:rsid w:val="00BF013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F013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F0133"/>
    <w:rPr>
      <w:szCs w:val="24"/>
      <w:u w:val="single"/>
      <w:lang w:val="en-US" w:eastAsia="en-US" w:bidi="ar-SA"/>
    </w:rPr>
  </w:style>
  <w:style w:type="character" w:customStyle="1" w:styleId="UnderlineChar4Char">
    <w:name w:val="Underline Char4 Char"/>
    <w:basedOn w:val="DefaultParagraphFont"/>
    <w:link w:val="UnderlineChar4"/>
    <w:rsid w:val="00BF0133"/>
    <w:rPr>
      <w:u w:val="single"/>
    </w:rPr>
  </w:style>
  <w:style w:type="paragraph" w:customStyle="1" w:styleId="UnderlineChar4">
    <w:name w:val="Underline Char4"/>
    <w:basedOn w:val="Normal"/>
    <w:link w:val="UnderlineChar4Char"/>
    <w:qFormat/>
    <w:rsid w:val="00BF0133"/>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BF0133"/>
    <w:rPr>
      <w:b/>
      <w:u w:val="single"/>
    </w:rPr>
  </w:style>
  <w:style w:type="paragraph" w:customStyle="1" w:styleId="BoldandUnderlineChar3">
    <w:name w:val="Bold and Underline Char3"/>
    <w:basedOn w:val="Normal"/>
    <w:link w:val="BoldandUnderlineChar3Char2"/>
    <w:qFormat/>
    <w:rsid w:val="00BF0133"/>
    <w:rPr>
      <w:rFonts w:asciiTheme="minorHAnsi" w:hAnsiTheme="minorHAnsi" w:cstheme="minorBidi"/>
      <w:b/>
      <w:sz w:val="24"/>
      <w:u w:val="single"/>
    </w:rPr>
  </w:style>
  <w:style w:type="paragraph" w:customStyle="1" w:styleId="Language">
    <w:name w:val="Language"/>
    <w:basedOn w:val="Normal"/>
    <w:link w:val="LanguageChar"/>
    <w:qFormat/>
    <w:rsid w:val="00BF0133"/>
    <w:rPr>
      <w:rFonts w:eastAsia="Times New Roman"/>
      <w:strike/>
      <w:szCs w:val="20"/>
    </w:rPr>
  </w:style>
  <w:style w:type="character" w:customStyle="1" w:styleId="LanguageChar">
    <w:name w:val="Language Char"/>
    <w:basedOn w:val="DefaultParagraphFont"/>
    <w:link w:val="Language"/>
    <w:rsid w:val="00BF0133"/>
    <w:rPr>
      <w:rFonts w:ascii="Calibri" w:eastAsia="Times New Roman" w:hAnsi="Calibri" w:cs="Calibri"/>
      <w:strike/>
      <w:sz w:val="22"/>
      <w:szCs w:val="20"/>
    </w:rPr>
  </w:style>
  <w:style w:type="paragraph" w:customStyle="1" w:styleId="UnderlineChar3">
    <w:name w:val="Underline Char3"/>
    <w:basedOn w:val="Normal"/>
    <w:link w:val="UnderlineChar3Char"/>
    <w:qFormat/>
    <w:rsid w:val="00BF0133"/>
    <w:rPr>
      <w:rFonts w:eastAsia="Times New Roman"/>
      <w:u w:val="single"/>
    </w:rPr>
  </w:style>
  <w:style w:type="character" w:customStyle="1" w:styleId="UnderlineChar3Char">
    <w:name w:val="Underline Char3 Char"/>
    <w:basedOn w:val="DefaultParagraphFont"/>
    <w:link w:val="UnderlineChar3"/>
    <w:rsid w:val="00BF0133"/>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BF0133"/>
    <w:rPr>
      <w:rFonts w:eastAsia="Times New Roman"/>
      <w:b/>
      <w:u w:val="single"/>
    </w:rPr>
  </w:style>
  <w:style w:type="character" w:customStyle="1" w:styleId="BoldandUnderlineChar3CharChar">
    <w:name w:val="Bold and Underline Char3 Char Char"/>
    <w:basedOn w:val="DefaultParagraphFont"/>
    <w:link w:val="BoldandUnderlineChar3Char"/>
    <w:rsid w:val="00BF0133"/>
    <w:rPr>
      <w:rFonts w:ascii="Calibri" w:eastAsia="Times New Roman" w:hAnsi="Calibri" w:cs="Calibri"/>
      <w:b/>
      <w:sz w:val="22"/>
      <w:u w:val="single"/>
    </w:rPr>
  </w:style>
  <w:style w:type="character" w:customStyle="1" w:styleId="FontStyle477">
    <w:name w:val="Font Style477"/>
    <w:basedOn w:val="DefaultParagraphFont"/>
    <w:uiPriority w:val="99"/>
    <w:rsid w:val="00BF0133"/>
    <w:rPr>
      <w:rFonts w:ascii="Times New Roman" w:hAnsi="Times New Roman" w:cs="Times New Roman"/>
      <w:sz w:val="18"/>
      <w:szCs w:val="18"/>
    </w:rPr>
  </w:style>
  <w:style w:type="character" w:customStyle="1" w:styleId="FontStyle505">
    <w:name w:val="Font Style505"/>
    <w:basedOn w:val="DefaultParagraphFont"/>
    <w:uiPriority w:val="99"/>
    <w:rsid w:val="00BF0133"/>
    <w:rPr>
      <w:rFonts w:ascii="Times New Roman" w:hAnsi="Times New Roman" w:cs="Times New Roman"/>
      <w:sz w:val="18"/>
      <w:szCs w:val="18"/>
    </w:rPr>
  </w:style>
  <w:style w:type="character" w:customStyle="1" w:styleId="FontStyle514">
    <w:name w:val="Font Style514"/>
    <w:basedOn w:val="DefaultParagraphFont"/>
    <w:uiPriority w:val="99"/>
    <w:rsid w:val="00BF013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F013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F0133"/>
    <w:rPr>
      <w:rFonts w:ascii="Calibri" w:eastAsia="Times New Roman" w:hAnsi="Calibri" w:cs="Calibri"/>
      <w:b/>
      <w:bCs/>
      <w:i/>
      <w:iCs/>
      <w:sz w:val="22"/>
      <w:u w:val="single"/>
    </w:rPr>
  </w:style>
  <w:style w:type="character" w:customStyle="1" w:styleId="FontStyle500">
    <w:name w:val="Font Style500"/>
    <w:basedOn w:val="DefaultParagraphFont"/>
    <w:uiPriority w:val="99"/>
    <w:rsid w:val="00BF0133"/>
    <w:rPr>
      <w:rFonts w:ascii="Times New Roman" w:hAnsi="Times New Roman" w:cs="Times New Roman"/>
      <w:b/>
      <w:bCs/>
      <w:sz w:val="16"/>
      <w:szCs w:val="16"/>
    </w:rPr>
  </w:style>
  <w:style w:type="character" w:customStyle="1" w:styleId="LanguageEditingChar">
    <w:name w:val="Language Editing Char"/>
    <w:link w:val="LanguageEditing"/>
    <w:locked/>
    <w:rsid w:val="00BF013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F0133"/>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BF0133"/>
    <w:rPr>
      <w:rFonts w:ascii="Times New Roman" w:eastAsia="Times New Roman" w:hAnsi="Times New Roman" w:cs="Times New Roman"/>
      <w:b/>
      <w:szCs w:val="24"/>
      <w:u w:val="single"/>
    </w:rPr>
  </w:style>
  <w:style w:type="paragraph" w:customStyle="1" w:styleId="CardT1">
    <w:name w:val="CardT1"/>
    <w:basedOn w:val="Normal"/>
    <w:link w:val="CardT1Char"/>
    <w:qFormat/>
    <w:rsid w:val="00BF0133"/>
    <w:rPr>
      <w:rFonts w:eastAsia="Calibri"/>
      <w:kern w:val="2"/>
      <w:sz w:val="14"/>
      <w:szCs w:val="14"/>
      <w:lang w:eastAsia="zh-TW"/>
    </w:rPr>
  </w:style>
  <w:style w:type="character" w:customStyle="1" w:styleId="CardT1Char">
    <w:name w:val="CardT1 Char"/>
    <w:link w:val="CardT1"/>
    <w:rsid w:val="00BF0133"/>
    <w:rPr>
      <w:rFonts w:ascii="Calibri" w:eastAsia="Calibri" w:hAnsi="Calibri" w:cs="Calibri"/>
      <w:kern w:val="2"/>
      <w:sz w:val="14"/>
      <w:szCs w:val="14"/>
      <w:lang w:eastAsia="zh-TW"/>
    </w:rPr>
  </w:style>
  <w:style w:type="character" w:customStyle="1" w:styleId="CardCite1">
    <w:name w:val="CardCite1"/>
    <w:qFormat/>
    <w:rsid w:val="00BF013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F0133"/>
    <w:rPr>
      <w:rFonts w:ascii="Times New Roman" w:hAnsi="Times New Roman" w:cs="Times New Roman"/>
      <w:sz w:val="14"/>
      <w:szCs w:val="14"/>
    </w:rPr>
  </w:style>
  <w:style w:type="character" w:customStyle="1" w:styleId="FontStyle212">
    <w:name w:val="Font Style212"/>
    <w:basedOn w:val="DefaultParagraphFont"/>
    <w:uiPriority w:val="99"/>
    <w:rsid w:val="00BF0133"/>
    <w:rPr>
      <w:rFonts w:ascii="Times New Roman" w:hAnsi="Times New Roman" w:cs="Times New Roman"/>
      <w:b/>
      <w:bCs/>
      <w:sz w:val="18"/>
      <w:szCs w:val="18"/>
    </w:rPr>
  </w:style>
  <w:style w:type="character" w:customStyle="1" w:styleId="FontStyle275">
    <w:name w:val="Font Style275"/>
    <w:basedOn w:val="DefaultParagraphFont"/>
    <w:uiPriority w:val="99"/>
    <w:rsid w:val="00BF013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F0133"/>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BF0133"/>
    <w:rPr>
      <w:rFonts w:eastAsia="Times New Roman"/>
      <w:b/>
      <w:bCs/>
      <w:sz w:val="22"/>
      <w:u w:val="single"/>
    </w:rPr>
  </w:style>
  <w:style w:type="paragraph" w:customStyle="1" w:styleId="Underline20">
    <w:name w:val="Underline2"/>
    <w:basedOn w:val="Normal"/>
    <w:link w:val="Underline2Char"/>
    <w:uiPriority w:val="4"/>
    <w:qFormat/>
    <w:rsid w:val="00BF0133"/>
    <w:rPr>
      <w:rFonts w:eastAsia="Calibri"/>
      <w:u w:val="single"/>
    </w:rPr>
  </w:style>
  <w:style w:type="character" w:customStyle="1" w:styleId="Underline2Char">
    <w:name w:val="Underline2 Char"/>
    <w:link w:val="Underline20"/>
    <w:uiPriority w:val="4"/>
    <w:rsid w:val="00BF0133"/>
    <w:rPr>
      <w:rFonts w:ascii="Calibri" w:eastAsia="Calibri" w:hAnsi="Calibri" w:cs="Calibri"/>
      <w:sz w:val="22"/>
      <w:u w:val="single"/>
    </w:rPr>
  </w:style>
  <w:style w:type="character" w:customStyle="1" w:styleId="CharacterStyle3">
    <w:name w:val="Character Style 3"/>
    <w:uiPriority w:val="99"/>
    <w:rsid w:val="00BF0133"/>
    <w:rPr>
      <w:rFonts w:ascii="Bookman Old Style" w:hAnsi="Bookman Old Style" w:cs="Bookman Old Style"/>
      <w:spacing w:val="-5"/>
      <w:sz w:val="18"/>
      <w:szCs w:val="18"/>
    </w:rPr>
  </w:style>
  <w:style w:type="paragraph" w:customStyle="1" w:styleId="p0">
    <w:name w:val="p0"/>
    <w:basedOn w:val="Normal"/>
    <w:uiPriority w:val="99"/>
    <w:qFormat/>
    <w:rsid w:val="00BF0133"/>
    <w:pPr>
      <w:spacing w:before="100" w:beforeAutospacing="1" w:after="100" w:afterAutospacing="1"/>
    </w:pPr>
    <w:rPr>
      <w:rFonts w:eastAsia="Times New Roman"/>
      <w:sz w:val="24"/>
    </w:rPr>
  </w:style>
  <w:style w:type="character" w:customStyle="1" w:styleId="1">
    <w:name w:val="1"/>
    <w:rsid w:val="00BF0133"/>
    <w:rPr>
      <w:rFonts w:cs="Arial"/>
      <w:bCs/>
      <w:sz w:val="20"/>
      <w:u w:val="single"/>
      <w:lang w:val="en-US" w:eastAsia="en-US" w:bidi="ar-SA"/>
    </w:rPr>
  </w:style>
  <w:style w:type="paragraph" w:customStyle="1" w:styleId="dropcap">
    <w:name w:val="dropcap"/>
    <w:basedOn w:val="Normal"/>
    <w:uiPriority w:val="99"/>
    <w:qFormat/>
    <w:rsid w:val="00BF0133"/>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F0133"/>
    <w:rPr>
      <w:rFonts w:ascii="Georgia" w:hAnsi="Georgia"/>
    </w:rPr>
  </w:style>
  <w:style w:type="paragraph" w:customStyle="1" w:styleId="StyleStyle49pt6">
    <w:name w:val="Style Style4 + 9 pt6"/>
    <w:basedOn w:val="Style4"/>
    <w:link w:val="StyleStyle49pt6Char"/>
    <w:qFormat/>
    <w:rsid w:val="00BF0133"/>
    <w:rPr>
      <w:rFonts w:ascii="Times New Roman" w:eastAsia="Times New Roman" w:hAnsi="Times New Roman" w:cs="Times New Roman"/>
    </w:rPr>
  </w:style>
  <w:style w:type="character" w:customStyle="1" w:styleId="StyleStyle49pt6Char">
    <w:name w:val="Style Style4 + 9 pt6 Char"/>
    <w:basedOn w:val="Style4Char"/>
    <w:link w:val="StyleStyle49pt6"/>
    <w:rsid w:val="00BF0133"/>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BF0133"/>
    <w:rPr>
      <w:rFonts w:ascii="Georgia" w:eastAsia="Times New Roman" w:hAnsi="Georgia" w:cs="Times New Roman"/>
      <w:sz w:val="24"/>
      <w:u w:val="single"/>
    </w:rPr>
  </w:style>
  <w:style w:type="character" w:customStyle="1" w:styleId="CharChar31">
    <w:name w:val="Char Char31"/>
    <w:rsid w:val="00BF013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F013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F0133"/>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F013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F0133"/>
    <w:rPr>
      <w:rFonts w:ascii="Georgia" w:hAnsi="Georgia"/>
      <w:b/>
      <w:bCs/>
      <w:sz w:val="24"/>
      <w:u w:val="single"/>
    </w:rPr>
  </w:style>
  <w:style w:type="character" w:customStyle="1" w:styleId="Subtitle2">
    <w:name w:val="Subtitle2"/>
    <w:rsid w:val="00BF0133"/>
  </w:style>
  <w:style w:type="character" w:customStyle="1" w:styleId="drop">
    <w:name w:val="drop"/>
    <w:rsid w:val="00BF0133"/>
  </w:style>
  <w:style w:type="character" w:customStyle="1" w:styleId="bioline">
    <w:name w:val="bioline"/>
    <w:rsid w:val="00BF0133"/>
  </w:style>
  <w:style w:type="character" w:customStyle="1" w:styleId="articletitle0">
    <w:name w:val="article_title"/>
    <w:rsid w:val="00BF0133"/>
  </w:style>
  <w:style w:type="character" w:customStyle="1" w:styleId="A4">
    <w:name w:val="A4"/>
    <w:uiPriority w:val="99"/>
    <w:rsid w:val="00BF0133"/>
    <w:rPr>
      <w:color w:val="000000"/>
    </w:rPr>
  </w:style>
  <w:style w:type="character" w:customStyle="1" w:styleId="DebatenoramlChar">
    <w:name w:val="Debatenoraml Char"/>
    <w:link w:val="Debatenoraml"/>
    <w:locked/>
    <w:rsid w:val="00BF0133"/>
    <w:rPr>
      <w:rFonts w:ascii="Times New Roman" w:hAnsi="Times New Roman"/>
    </w:rPr>
  </w:style>
  <w:style w:type="paragraph" w:customStyle="1" w:styleId="Debatenoraml">
    <w:name w:val="Debatenoraml"/>
    <w:basedOn w:val="NoSpacing"/>
    <w:link w:val="DebatenoramlChar"/>
    <w:qFormat/>
    <w:rsid w:val="00BF0133"/>
    <w:pPr>
      <w:spacing w:before="0" w:line="240" w:lineRule="auto"/>
    </w:pPr>
    <w:rPr>
      <w:rFonts w:ascii="Times New Roman" w:eastAsiaTheme="minorEastAsia" w:hAnsi="Times New Roman"/>
      <w:bCs w:val="0"/>
      <w:sz w:val="24"/>
      <w:szCs w:val="24"/>
    </w:rPr>
  </w:style>
  <w:style w:type="character" w:customStyle="1" w:styleId="s2">
    <w:name w:val="s2"/>
    <w:rsid w:val="00BF0133"/>
  </w:style>
  <w:style w:type="character" w:customStyle="1" w:styleId="s4">
    <w:name w:val="s4"/>
    <w:rsid w:val="00BF0133"/>
  </w:style>
  <w:style w:type="character" w:customStyle="1" w:styleId="s5">
    <w:name w:val="s5"/>
    <w:rsid w:val="00BF0133"/>
  </w:style>
  <w:style w:type="paragraph" w:customStyle="1" w:styleId="SynergyTag">
    <w:name w:val="SynergyTag"/>
    <w:basedOn w:val="Normal"/>
    <w:uiPriority w:val="99"/>
    <w:qFormat/>
    <w:rsid w:val="00BF0133"/>
    <w:rPr>
      <w:rFonts w:eastAsia="Calibri"/>
      <w:b/>
    </w:rPr>
  </w:style>
  <w:style w:type="paragraph" w:customStyle="1" w:styleId="Quals">
    <w:name w:val="Quals"/>
    <w:basedOn w:val="Normal"/>
    <w:link w:val="QualsChar"/>
    <w:qFormat/>
    <w:rsid w:val="00BF0133"/>
    <w:rPr>
      <w:rFonts w:eastAsia="Calibri"/>
      <w:sz w:val="18"/>
    </w:rPr>
  </w:style>
  <w:style w:type="character" w:customStyle="1" w:styleId="QualsChar">
    <w:name w:val="Quals Char"/>
    <w:link w:val="Quals"/>
    <w:rsid w:val="00BF0133"/>
    <w:rPr>
      <w:rFonts w:ascii="Calibri" w:eastAsia="Calibri" w:hAnsi="Calibri" w:cs="Calibri"/>
      <w:sz w:val="18"/>
    </w:rPr>
  </w:style>
  <w:style w:type="character" w:customStyle="1" w:styleId="cap">
    <w:name w:val="cap"/>
    <w:rsid w:val="00BF0133"/>
  </w:style>
  <w:style w:type="character" w:customStyle="1" w:styleId="rightsnotice">
    <w:name w:val="rightsnotice"/>
    <w:rsid w:val="00BF0133"/>
  </w:style>
  <w:style w:type="paragraph" w:customStyle="1" w:styleId="times">
    <w:name w:val="times"/>
    <w:basedOn w:val="Normal"/>
    <w:uiPriority w:val="99"/>
    <w:qFormat/>
    <w:rsid w:val="00BF0133"/>
    <w:pPr>
      <w:spacing w:before="100" w:beforeAutospacing="1" w:after="100" w:afterAutospacing="1"/>
    </w:pPr>
    <w:rPr>
      <w:rFonts w:eastAsia="Times New Roman"/>
      <w:sz w:val="24"/>
    </w:rPr>
  </w:style>
  <w:style w:type="character" w:customStyle="1" w:styleId="Caption1">
    <w:name w:val="Caption1"/>
    <w:rsid w:val="00BF0133"/>
  </w:style>
  <w:style w:type="character" w:customStyle="1" w:styleId="credit">
    <w:name w:val="credit"/>
    <w:rsid w:val="00BF0133"/>
  </w:style>
  <w:style w:type="character" w:customStyle="1" w:styleId="scaps">
    <w:name w:val="scaps"/>
    <w:rsid w:val="00BF0133"/>
  </w:style>
  <w:style w:type="character" w:customStyle="1" w:styleId="current-article">
    <w:name w:val="current-article"/>
    <w:rsid w:val="00BF0133"/>
  </w:style>
  <w:style w:type="character" w:customStyle="1" w:styleId="related-current-indicator">
    <w:name w:val="related-current-indicator"/>
    <w:rsid w:val="00BF0133"/>
  </w:style>
  <w:style w:type="character" w:customStyle="1" w:styleId="bylclear">
    <w:name w:val="bylclear"/>
    <w:rsid w:val="00BF0133"/>
  </w:style>
  <w:style w:type="character" w:customStyle="1" w:styleId="timestamp">
    <w:name w:val="timestamp"/>
    <w:rsid w:val="00BF0133"/>
  </w:style>
  <w:style w:type="character" w:customStyle="1" w:styleId="comments">
    <w:name w:val="comments"/>
    <w:rsid w:val="00BF0133"/>
  </w:style>
  <w:style w:type="character" w:customStyle="1" w:styleId="essaytext">
    <w:name w:val="essaytext"/>
    <w:rsid w:val="00BF0133"/>
  </w:style>
  <w:style w:type="character" w:customStyle="1" w:styleId="byline">
    <w:name w:val="byline"/>
    <w:rsid w:val="00BF0133"/>
  </w:style>
  <w:style w:type="character" w:customStyle="1" w:styleId="username">
    <w:name w:val="username"/>
    <w:rsid w:val="00BF0133"/>
  </w:style>
  <w:style w:type="character" w:customStyle="1" w:styleId="toplinks">
    <w:name w:val="toplinks"/>
    <w:rsid w:val="00BF0133"/>
  </w:style>
  <w:style w:type="paragraph" w:customStyle="1" w:styleId="BodyA">
    <w:name w:val="Body A"/>
    <w:uiPriority w:val="99"/>
    <w:qFormat/>
    <w:rsid w:val="00BF0133"/>
    <w:rPr>
      <w:rFonts w:ascii="Helvetica" w:eastAsia="ヒラギノ角ゴ Pro W3" w:hAnsi="Helvetica" w:cs="Times New Roman"/>
      <w:color w:val="000000"/>
      <w:szCs w:val="20"/>
    </w:rPr>
  </w:style>
  <w:style w:type="paragraph" w:customStyle="1" w:styleId="Starred">
    <w:name w:val="Starred"/>
    <w:basedOn w:val="Normal"/>
    <w:link w:val="StarredChar"/>
    <w:qFormat/>
    <w:rsid w:val="00BF013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F0133"/>
    <w:rPr>
      <w:rFonts w:ascii="Calibri" w:eastAsia="Times New Roman" w:hAnsi="Calibri" w:cs="Calibri"/>
      <w:b/>
      <w:caps/>
      <w:sz w:val="22"/>
      <w:szCs w:val="28"/>
      <w:u w:val="single"/>
    </w:rPr>
  </w:style>
  <w:style w:type="paragraph" w:customStyle="1" w:styleId="NotStarred">
    <w:name w:val="NotStarred"/>
    <w:basedOn w:val="Normal"/>
    <w:link w:val="NotStarredChar"/>
    <w:qFormat/>
    <w:rsid w:val="00BF013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F0133"/>
    <w:rPr>
      <w:rFonts w:ascii="Calibri" w:eastAsia="Times New Roman" w:hAnsi="Calibri" w:cs="Calibri"/>
      <w:b/>
      <w:caps/>
      <w:sz w:val="22"/>
      <w:szCs w:val="28"/>
      <w:u w:val="single"/>
    </w:rPr>
  </w:style>
  <w:style w:type="character" w:customStyle="1" w:styleId="A3">
    <w:name w:val="A3"/>
    <w:rsid w:val="00BF0133"/>
    <w:rPr>
      <w:rFonts w:cs="Perpetua"/>
      <w:color w:val="000000"/>
      <w:sz w:val="15"/>
      <w:szCs w:val="15"/>
    </w:rPr>
  </w:style>
  <w:style w:type="character" w:customStyle="1" w:styleId="see">
    <w:name w:val="see"/>
    <w:rsid w:val="00BF0133"/>
  </w:style>
  <w:style w:type="character" w:customStyle="1" w:styleId="first-letter">
    <w:name w:val="first-letter"/>
    <w:rsid w:val="00BF0133"/>
  </w:style>
  <w:style w:type="character" w:customStyle="1" w:styleId="focusparagraph">
    <w:name w:val="focusparagraph"/>
    <w:rsid w:val="00BF0133"/>
  </w:style>
  <w:style w:type="character" w:customStyle="1" w:styleId="lightblue">
    <w:name w:val="lightblue"/>
    <w:rsid w:val="00BF0133"/>
  </w:style>
  <w:style w:type="character" w:customStyle="1" w:styleId="StyleUnderlineCharChar9pt">
    <w:name w:val="Style Underline Char Char + 9 pt"/>
    <w:rsid w:val="00BF013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F0133"/>
    <w:pPr>
      <w:spacing w:after="200" w:line="276" w:lineRule="auto"/>
    </w:pPr>
    <w:rPr>
      <w:rFonts w:eastAsia="Times New Roman"/>
      <w:b/>
      <w:sz w:val="24"/>
    </w:rPr>
  </w:style>
  <w:style w:type="character" w:customStyle="1" w:styleId="tagCharCharChar">
    <w:name w:val="tag Char Char Char"/>
    <w:link w:val="tagCharChar"/>
    <w:rsid w:val="00BF0133"/>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BF0133"/>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F0133"/>
    <w:rPr>
      <w:rFonts w:ascii="Times New Roman" w:hAnsi="Times New Roman" w:cs="Times New Roman"/>
      <w:u w:val="single"/>
      <w:bdr w:val="single" w:sz="4" w:space="0" w:color="auto"/>
    </w:rPr>
  </w:style>
  <w:style w:type="character" w:customStyle="1" w:styleId="Header1">
    <w:name w:val="Header1"/>
    <w:rsid w:val="00BF0133"/>
  </w:style>
  <w:style w:type="paragraph" w:customStyle="1" w:styleId="H4Tag">
    <w:name w:val="H4 (Tag)"/>
    <w:basedOn w:val="Normal"/>
    <w:link w:val="H4TagChar1"/>
    <w:qFormat/>
    <w:rsid w:val="00BF0133"/>
    <w:rPr>
      <w:rFonts w:eastAsia="Calibri"/>
      <w:b/>
    </w:rPr>
  </w:style>
  <w:style w:type="character" w:customStyle="1" w:styleId="H4TagChar1">
    <w:name w:val="H4 (Tag) Char1"/>
    <w:link w:val="H4Tag"/>
    <w:rsid w:val="00BF0133"/>
    <w:rPr>
      <w:rFonts w:ascii="Calibri" w:eastAsia="Calibri" w:hAnsi="Calibri" w:cs="Calibri"/>
      <w:b/>
      <w:sz w:val="22"/>
    </w:rPr>
  </w:style>
  <w:style w:type="character" w:customStyle="1" w:styleId="citationgenerated">
    <w:name w:val="citation generated"/>
    <w:rsid w:val="00BF0133"/>
  </w:style>
  <w:style w:type="paragraph" w:customStyle="1" w:styleId="CM25">
    <w:name w:val="CM25"/>
    <w:basedOn w:val="Default"/>
    <w:next w:val="Default"/>
    <w:uiPriority w:val="99"/>
    <w:qFormat/>
    <w:rsid w:val="00BF0133"/>
    <w:pPr>
      <w:spacing w:after="233" w:line="276" w:lineRule="auto"/>
    </w:pPr>
    <w:rPr>
      <w:rFonts w:ascii="Georgia" w:eastAsia="Calibri" w:hAnsi="Georgia"/>
      <w:color w:val="auto"/>
      <w:sz w:val="22"/>
    </w:rPr>
  </w:style>
  <w:style w:type="character" w:customStyle="1" w:styleId="Title10">
    <w:name w:val="Title1"/>
    <w:rsid w:val="00BF0133"/>
  </w:style>
  <w:style w:type="character" w:customStyle="1" w:styleId="BoldandUnderlineCharCharCharChar">
    <w:name w:val="Bold and Underline Char Char Char Char"/>
    <w:rsid w:val="00BF0133"/>
    <w:rPr>
      <w:b/>
      <w:noProof w:val="0"/>
      <w:u w:val="single"/>
      <w:lang w:val="en-US" w:eastAsia="en-US" w:bidi="ar-SA"/>
    </w:rPr>
  </w:style>
  <w:style w:type="character" w:customStyle="1" w:styleId="FontStyle29">
    <w:name w:val="Font Style29"/>
    <w:uiPriority w:val="99"/>
    <w:rsid w:val="00BF0133"/>
    <w:rPr>
      <w:rFonts w:ascii="Arial" w:hAnsi="Arial" w:cs="Arial"/>
      <w:sz w:val="14"/>
      <w:szCs w:val="14"/>
    </w:rPr>
  </w:style>
  <w:style w:type="character" w:customStyle="1" w:styleId="Debate-CardTagandCite-F6Char">
    <w:name w:val="Debate- Card Tag and Cite- F6 Char"/>
    <w:link w:val="Debate-CardTagandCite-F6"/>
    <w:locked/>
    <w:rsid w:val="00BF0133"/>
    <w:rPr>
      <w:rFonts w:ascii="Georgia" w:hAnsi="Georgia"/>
      <w:b/>
    </w:rPr>
  </w:style>
  <w:style w:type="paragraph" w:customStyle="1" w:styleId="Debate-CardTagandCite-F6">
    <w:name w:val="Debate- Card Tag and Cite- F6"/>
    <w:basedOn w:val="Normal"/>
    <w:link w:val="Debate-CardTagandCite-F6Char"/>
    <w:qFormat/>
    <w:rsid w:val="00BF0133"/>
    <w:pPr>
      <w:contextualSpacing/>
    </w:pPr>
    <w:rPr>
      <w:rFonts w:ascii="Georgia" w:hAnsi="Georgia" w:cstheme="minorBidi"/>
      <w:b/>
      <w:sz w:val="24"/>
    </w:rPr>
  </w:style>
  <w:style w:type="paragraph" w:customStyle="1" w:styleId="Cardtext4">
    <w:name w:val="Card text"/>
    <w:link w:val="CardtextChar3"/>
    <w:qFormat/>
    <w:rsid w:val="00BF0133"/>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BF0133"/>
    <w:pPr>
      <w:spacing w:before="240" w:after="60"/>
    </w:pPr>
    <w:rPr>
      <w:rFonts w:eastAsia="Times New Roman"/>
      <w:b/>
      <w:szCs w:val="28"/>
      <w:u w:val="single"/>
    </w:rPr>
  </w:style>
  <w:style w:type="character" w:customStyle="1" w:styleId="NewHeading2Char">
    <w:name w:val="NewHeading2 Char"/>
    <w:link w:val="NewHeading2"/>
    <w:rsid w:val="00BF0133"/>
    <w:rPr>
      <w:rFonts w:ascii="Calibri" w:eastAsia="Times New Roman" w:hAnsi="Calibri" w:cs="Calibri"/>
      <w:b/>
      <w:sz w:val="22"/>
      <w:szCs w:val="28"/>
      <w:u w:val="single"/>
    </w:rPr>
  </w:style>
  <w:style w:type="paragraph" w:customStyle="1" w:styleId="TagGA11">
    <w:name w:val="Tag GA 11"/>
    <w:basedOn w:val="TOC1"/>
    <w:uiPriority w:val="99"/>
    <w:qFormat/>
    <w:rsid w:val="00BF0133"/>
    <w:rPr>
      <w:rFonts w:eastAsia="Calibri"/>
      <w:b/>
      <w:kern w:val="0"/>
    </w:rPr>
  </w:style>
  <w:style w:type="paragraph" w:customStyle="1" w:styleId="CM32">
    <w:name w:val="CM3+2"/>
    <w:basedOn w:val="Normal"/>
    <w:next w:val="Normal"/>
    <w:uiPriority w:val="99"/>
    <w:qFormat/>
    <w:rsid w:val="00BF013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F0133"/>
    <w:rPr>
      <w:rFonts w:eastAsia="Calibri"/>
    </w:rPr>
  </w:style>
  <w:style w:type="paragraph" w:customStyle="1" w:styleId="TagLine">
    <w:name w:val="Tag Line"/>
    <w:basedOn w:val="Normal"/>
    <w:next w:val="FullText"/>
    <w:uiPriority w:val="99"/>
    <w:qFormat/>
    <w:rsid w:val="00BF0133"/>
    <w:rPr>
      <w:rFonts w:eastAsia="Times New Roman"/>
      <w:b/>
      <w:sz w:val="28"/>
    </w:rPr>
  </w:style>
  <w:style w:type="paragraph" w:customStyle="1" w:styleId="msolistparagraphcxspfirst">
    <w:name w:val="msolistparagraphcxspfirst"/>
    <w:basedOn w:val="Normal"/>
    <w:uiPriority w:val="99"/>
    <w:qFormat/>
    <w:rsid w:val="00BF013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F0133"/>
    <w:pPr>
      <w:spacing w:before="100" w:beforeAutospacing="1" w:after="100" w:afterAutospacing="1"/>
    </w:pPr>
    <w:rPr>
      <w:rFonts w:eastAsia="Times New Roman"/>
      <w:sz w:val="24"/>
    </w:rPr>
  </w:style>
  <w:style w:type="character" w:customStyle="1" w:styleId="CardsUnderlined">
    <w:name w:val="Cards Underlined"/>
    <w:qFormat/>
    <w:rsid w:val="00BF0133"/>
    <w:rPr>
      <w:rFonts w:ascii="Helvetica" w:hAnsi="Helvetica" w:hint="default"/>
      <w:sz w:val="22"/>
      <w:szCs w:val="24"/>
      <w:u w:val="thick"/>
    </w:rPr>
  </w:style>
  <w:style w:type="paragraph" w:customStyle="1" w:styleId="Card6pt">
    <w:name w:val="Card 6pt"/>
    <w:basedOn w:val="Normal"/>
    <w:uiPriority w:val="99"/>
    <w:qFormat/>
    <w:rsid w:val="00BF0133"/>
    <w:pPr>
      <w:ind w:left="288" w:right="288"/>
    </w:pPr>
    <w:rPr>
      <w:rFonts w:eastAsia="Calibri"/>
      <w:color w:val="000000"/>
      <w:sz w:val="12"/>
      <w:szCs w:val="20"/>
    </w:rPr>
  </w:style>
  <w:style w:type="paragraph" w:customStyle="1" w:styleId="FullCite">
    <w:name w:val="Full Cite"/>
    <w:basedOn w:val="Normal"/>
    <w:next w:val="Normal"/>
    <w:link w:val="FullCiteChar"/>
    <w:qFormat/>
    <w:rsid w:val="00BF0133"/>
    <w:rPr>
      <w:rFonts w:ascii="Garamond" w:eastAsia="Calibri" w:hAnsi="Garamond"/>
    </w:rPr>
  </w:style>
  <w:style w:type="character" w:customStyle="1" w:styleId="FullCiteChar">
    <w:name w:val="Full Cite Char"/>
    <w:link w:val="FullCite"/>
    <w:rsid w:val="00BF0133"/>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BF013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BF0133"/>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BF0133"/>
    <w:rPr>
      <w:rFonts w:eastAsia="Times New Roman"/>
      <w:color w:val="000000"/>
      <w:u w:val="single"/>
    </w:rPr>
  </w:style>
  <w:style w:type="character" w:customStyle="1" w:styleId="StyleCardStyleBlackUnderlineChar">
    <w:name w:val="Style Card Style + Black Underline Char"/>
    <w:link w:val="StyleCardStyleBlackUnderline"/>
    <w:rsid w:val="00BF0133"/>
    <w:rPr>
      <w:rFonts w:ascii="Calibri" w:eastAsia="Times New Roman" w:hAnsi="Calibri" w:cs="Calibri"/>
      <w:color w:val="000000"/>
      <w:sz w:val="22"/>
      <w:u w:val="single"/>
    </w:rPr>
  </w:style>
  <w:style w:type="character" w:customStyle="1" w:styleId="titles">
    <w:name w:val="titles"/>
    <w:rsid w:val="00BF0133"/>
  </w:style>
  <w:style w:type="character" w:customStyle="1" w:styleId="articletext0">
    <w:name w:val="article_text"/>
    <w:rsid w:val="00BF0133"/>
  </w:style>
  <w:style w:type="paragraph" w:customStyle="1" w:styleId="StyleHeading2LatinArialMT13pt">
    <w:name w:val="Style Heading 2 + (Latin) ArialMT 13 pt"/>
    <w:basedOn w:val="Heading2"/>
    <w:next w:val="Heading2"/>
    <w:uiPriority w:val="99"/>
    <w:qFormat/>
    <w:rsid w:val="00BF0133"/>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BF0133"/>
  </w:style>
  <w:style w:type="character" w:customStyle="1" w:styleId="subarticleheader">
    <w:name w:val="subarticleheader"/>
    <w:rsid w:val="00BF0133"/>
  </w:style>
  <w:style w:type="paragraph" w:customStyle="1" w:styleId="NotUnderlined">
    <w:name w:val="Not Underlined"/>
    <w:basedOn w:val="Normal"/>
    <w:uiPriority w:val="99"/>
    <w:qFormat/>
    <w:rsid w:val="00BF0133"/>
    <w:rPr>
      <w:rFonts w:ascii="Century Gothic" w:eastAsia="Times New Roman" w:hAnsi="Century Gothic"/>
      <w:sz w:val="16"/>
    </w:rPr>
  </w:style>
  <w:style w:type="character" w:customStyle="1" w:styleId="spelle">
    <w:name w:val="spelle"/>
    <w:rsid w:val="00BF0133"/>
  </w:style>
  <w:style w:type="character" w:customStyle="1" w:styleId="grame">
    <w:name w:val="grame"/>
    <w:rsid w:val="00BF0133"/>
  </w:style>
  <w:style w:type="character" w:customStyle="1" w:styleId="CardStyleChar">
    <w:name w:val="Card Style Char"/>
    <w:link w:val="CardStyle"/>
    <w:rsid w:val="00BF0133"/>
    <w:rPr>
      <w:rFonts w:ascii="Calibri" w:eastAsia="Times New Roman" w:hAnsi="Calibri" w:cs="Calibri"/>
      <w:sz w:val="22"/>
    </w:rPr>
  </w:style>
  <w:style w:type="character" w:customStyle="1" w:styleId="newstitle1">
    <w:name w:val="newstitle1"/>
    <w:rsid w:val="00BF0133"/>
  </w:style>
  <w:style w:type="character" w:customStyle="1" w:styleId="copy">
    <w:name w:val="copy"/>
    <w:rsid w:val="00BF0133"/>
  </w:style>
  <w:style w:type="character" w:customStyle="1" w:styleId="topheadline">
    <w:name w:val="topheadline"/>
    <w:rsid w:val="00BF0133"/>
  </w:style>
  <w:style w:type="paragraph" w:customStyle="1" w:styleId="StylecardThickunderline">
    <w:name w:val="Style card + Thick underline"/>
    <w:basedOn w:val="Normal"/>
    <w:link w:val="StylecardThickunderlineChar"/>
    <w:qFormat/>
    <w:rsid w:val="00BF0133"/>
    <w:pPr>
      <w:ind w:left="288" w:right="288"/>
    </w:pPr>
    <w:rPr>
      <w:rFonts w:eastAsia="SimSun"/>
      <w:u w:val="single"/>
      <w:lang w:eastAsia="zh-CN"/>
    </w:rPr>
  </w:style>
  <w:style w:type="character" w:customStyle="1" w:styleId="StylecardThickunderlineChar">
    <w:name w:val="Style card + Thick underline Char"/>
    <w:link w:val="StylecardThickunderline"/>
    <w:rsid w:val="00BF0133"/>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BF013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F0133"/>
    <w:rPr>
      <w:rFonts w:ascii="Calibri" w:eastAsia="SimSun" w:hAnsi="Calibri" w:cs="Calibri"/>
      <w:b/>
      <w:bCs/>
      <w:sz w:val="22"/>
      <w:u w:val="single"/>
      <w:lang w:eastAsia="zh-CN"/>
    </w:rPr>
  </w:style>
  <w:style w:type="character" w:customStyle="1" w:styleId="headline">
    <w:name w:val="headline"/>
    <w:rsid w:val="00BF0133"/>
  </w:style>
  <w:style w:type="character" w:customStyle="1" w:styleId="Stylereduce27pt">
    <w:name w:val="Style reduce2 + 7 pt"/>
    <w:rsid w:val="00BF0133"/>
    <w:rPr>
      <w:rFonts w:ascii="Times New Roman" w:hAnsi="Times New Roman" w:cs="Arial"/>
      <w:color w:val="000000"/>
      <w:sz w:val="14"/>
      <w:szCs w:val="22"/>
    </w:rPr>
  </w:style>
  <w:style w:type="paragraph" w:customStyle="1" w:styleId="BlockHeadings">
    <w:name w:val="Block Headings"/>
    <w:next w:val="Normal"/>
    <w:link w:val="BlockHeadingsChar"/>
    <w:qFormat/>
    <w:rsid w:val="00BF0133"/>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BF0133"/>
  </w:style>
  <w:style w:type="character" w:customStyle="1" w:styleId="st1">
    <w:name w:val="st1"/>
    <w:rsid w:val="00BF0133"/>
  </w:style>
  <w:style w:type="paragraph" w:customStyle="1" w:styleId="CM27">
    <w:name w:val="CM27"/>
    <w:basedOn w:val="Default"/>
    <w:next w:val="Default"/>
    <w:uiPriority w:val="99"/>
    <w:qFormat/>
    <w:rsid w:val="00BF0133"/>
    <w:pPr>
      <w:spacing w:after="200" w:line="276" w:lineRule="auto"/>
    </w:pPr>
    <w:rPr>
      <w:rFonts w:eastAsia="Calibri"/>
      <w:color w:val="auto"/>
      <w:sz w:val="22"/>
    </w:rPr>
  </w:style>
  <w:style w:type="character" w:customStyle="1" w:styleId="caps-label">
    <w:name w:val="caps-label"/>
    <w:rsid w:val="00BF013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F0133"/>
    <w:rPr>
      <w:rFonts w:ascii="Garamond" w:hAnsi="Garamond" w:cs="Times New Roman"/>
      <w:sz w:val="20"/>
    </w:rPr>
  </w:style>
  <w:style w:type="character" w:customStyle="1" w:styleId="quotechar">
    <w:name w:val="quotechar"/>
    <w:rsid w:val="00BF0133"/>
  </w:style>
  <w:style w:type="character" w:customStyle="1" w:styleId="boldunderline0">
    <w:name w:val="boldunderline"/>
    <w:rsid w:val="00BF0133"/>
  </w:style>
  <w:style w:type="paragraph" w:customStyle="1" w:styleId="font-null">
    <w:name w:val="font-null"/>
    <w:basedOn w:val="Normal"/>
    <w:uiPriority w:val="99"/>
    <w:qFormat/>
    <w:rsid w:val="00BF0133"/>
    <w:pPr>
      <w:spacing w:before="100" w:beforeAutospacing="1" w:after="100" w:afterAutospacing="1"/>
    </w:pPr>
    <w:rPr>
      <w:rFonts w:eastAsia="Times New Roman"/>
      <w:sz w:val="24"/>
    </w:rPr>
  </w:style>
  <w:style w:type="paragraph" w:customStyle="1" w:styleId="rteindent1">
    <w:name w:val="rteindent1"/>
    <w:basedOn w:val="Normal"/>
    <w:uiPriority w:val="99"/>
    <w:qFormat/>
    <w:rsid w:val="00BF0133"/>
    <w:pPr>
      <w:spacing w:before="100" w:beforeAutospacing="1" w:after="100" w:afterAutospacing="1"/>
    </w:pPr>
    <w:rPr>
      <w:rFonts w:eastAsia="Times New Roman"/>
      <w:sz w:val="24"/>
    </w:rPr>
  </w:style>
  <w:style w:type="character" w:customStyle="1" w:styleId="A8">
    <w:name w:val="A8"/>
    <w:rsid w:val="00BF0133"/>
    <w:rPr>
      <w:rFonts w:cs="Scala"/>
      <w:color w:val="000000"/>
      <w:sz w:val="15"/>
      <w:szCs w:val="15"/>
    </w:rPr>
  </w:style>
  <w:style w:type="paragraph" w:customStyle="1" w:styleId="Pa12">
    <w:name w:val="Pa12"/>
    <w:basedOn w:val="Default"/>
    <w:next w:val="Default"/>
    <w:uiPriority w:val="99"/>
    <w:qFormat/>
    <w:rsid w:val="00BF0133"/>
    <w:pPr>
      <w:spacing w:after="200" w:line="191" w:lineRule="atLeast"/>
    </w:pPr>
    <w:rPr>
      <w:rFonts w:ascii="Scala" w:eastAsia="Calibri" w:hAnsi="Scala"/>
      <w:color w:val="auto"/>
      <w:sz w:val="22"/>
    </w:rPr>
  </w:style>
  <w:style w:type="character" w:customStyle="1" w:styleId="A0">
    <w:name w:val="A0"/>
    <w:uiPriority w:val="99"/>
    <w:rsid w:val="00BF0133"/>
    <w:rPr>
      <w:rFonts w:cs="Scala"/>
      <w:color w:val="000000"/>
      <w:sz w:val="16"/>
      <w:szCs w:val="16"/>
    </w:rPr>
  </w:style>
  <w:style w:type="character" w:customStyle="1" w:styleId="Date11">
    <w:name w:val="Date11"/>
    <w:rsid w:val="00BF0133"/>
  </w:style>
  <w:style w:type="paragraph" w:customStyle="1" w:styleId="introduction">
    <w:name w:val="introduction"/>
    <w:basedOn w:val="Normal"/>
    <w:uiPriority w:val="99"/>
    <w:qFormat/>
    <w:rsid w:val="00BF0133"/>
    <w:pPr>
      <w:spacing w:before="100" w:beforeAutospacing="1" w:after="100" w:afterAutospacing="1"/>
    </w:pPr>
    <w:rPr>
      <w:rFonts w:eastAsia="Times New Roman"/>
      <w:sz w:val="24"/>
    </w:rPr>
  </w:style>
  <w:style w:type="character" w:customStyle="1" w:styleId="Boxout">
    <w:name w:val="Box out"/>
    <w:uiPriority w:val="1"/>
    <w:qFormat/>
    <w:rsid w:val="00BF013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F013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F013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F0133"/>
    <w:pPr>
      <w:spacing w:before="100" w:beforeAutospacing="1" w:after="100" w:afterAutospacing="1"/>
    </w:pPr>
    <w:rPr>
      <w:rFonts w:eastAsia="Times New Roman"/>
      <w:sz w:val="24"/>
    </w:rPr>
  </w:style>
  <w:style w:type="character" w:customStyle="1" w:styleId="metad">
    <w:name w:val="metad"/>
    <w:rsid w:val="00BF0133"/>
  </w:style>
  <w:style w:type="paragraph" w:customStyle="1" w:styleId="class">
    <w:name w:val="class"/>
    <w:basedOn w:val="Normal"/>
    <w:uiPriority w:val="99"/>
    <w:qFormat/>
    <w:rsid w:val="00BF0133"/>
    <w:pPr>
      <w:spacing w:before="100" w:beforeAutospacing="1" w:after="100" w:afterAutospacing="1"/>
    </w:pPr>
    <w:rPr>
      <w:rFonts w:eastAsia="Times New Roman"/>
      <w:sz w:val="24"/>
    </w:rPr>
  </w:style>
  <w:style w:type="character" w:customStyle="1" w:styleId="sifr-alternate">
    <w:name w:val="sifr-alternate"/>
    <w:rsid w:val="00BF0133"/>
  </w:style>
  <w:style w:type="character" w:customStyle="1" w:styleId="justify1">
    <w:name w:val="justify1"/>
    <w:rsid w:val="00BF0133"/>
  </w:style>
  <w:style w:type="character" w:customStyle="1" w:styleId="artbody1">
    <w:name w:val="art_body1"/>
    <w:rsid w:val="00BF0133"/>
    <w:rPr>
      <w:rFonts w:ascii="Arial" w:hAnsi="Arial" w:cs="Arial" w:hint="default"/>
    </w:rPr>
  </w:style>
  <w:style w:type="character" w:customStyle="1" w:styleId="A1">
    <w:name w:val="A1"/>
    <w:uiPriority w:val="99"/>
    <w:rsid w:val="00BF0133"/>
    <w:rPr>
      <w:rFonts w:cs="Book Antiqua"/>
      <w:color w:val="221E1F"/>
      <w:sz w:val="22"/>
      <w:szCs w:val="22"/>
    </w:rPr>
  </w:style>
  <w:style w:type="character" w:customStyle="1" w:styleId="UnderlineStyleChar">
    <w:name w:val="Underline Style Char"/>
    <w:link w:val="UnderlineStyle"/>
    <w:rsid w:val="00BF0133"/>
    <w:rPr>
      <w:rFonts w:ascii="Calibri" w:eastAsia="Times New Roman" w:hAnsi="Calibri" w:cs="Calibri"/>
      <w:b/>
      <w:u w:val="single"/>
    </w:rPr>
  </w:style>
  <w:style w:type="paragraph" w:customStyle="1" w:styleId="blocktitle1">
    <w:name w:val="block title"/>
    <w:basedOn w:val="Normal"/>
    <w:link w:val="blocktitleChar"/>
    <w:qFormat/>
    <w:rsid w:val="00BF0133"/>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F0133"/>
    <w:rPr>
      <w:rFonts w:ascii="Garamond" w:eastAsia="Calibri" w:hAnsi="Garamond" w:cs="Calibri"/>
      <w:b/>
      <w:caps/>
      <w:sz w:val="28"/>
      <w:lang w:val="x-none" w:eastAsia="x-none"/>
    </w:rPr>
  </w:style>
  <w:style w:type="character" w:customStyle="1" w:styleId="reality">
    <w:name w:val="reality"/>
    <w:rsid w:val="00BF0133"/>
  </w:style>
  <w:style w:type="paragraph" w:customStyle="1" w:styleId="Pa6">
    <w:name w:val="Pa6"/>
    <w:basedOn w:val="Normal"/>
    <w:next w:val="Normal"/>
    <w:uiPriority w:val="99"/>
    <w:qFormat/>
    <w:rsid w:val="00BF0133"/>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F0133"/>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F0133"/>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F013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F013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F0133"/>
    <w:pPr>
      <w:spacing w:before="100" w:beforeAutospacing="1" w:after="100" w:afterAutospacing="1"/>
    </w:pPr>
    <w:rPr>
      <w:rFonts w:eastAsia="Times New Roman"/>
      <w:sz w:val="24"/>
    </w:rPr>
  </w:style>
  <w:style w:type="character" w:customStyle="1" w:styleId="text2">
    <w:name w:val="text2"/>
    <w:rsid w:val="00BF0133"/>
  </w:style>
  <w:style w:type="character" w:customStyle="1" w:styleId="StyleUnderlineChar2CharChar11pt">
    <w:name w:val="Style Underline Char2 Char Char + 11 pt"/>
    <w:rsid w:val="00BF0133"/>
    <w:rPr>
      <w:rFonts w:ascii="Times New Roman" w:hAnsi="Times New Roman"/>
      <w:sz w:val="20"/>
      <w:u w:val="single"/>
    </w:rPr>
  </w:style>
  <w:style w:type="character" w:customStyle="1" w:styleId="StyleStyleBoldUnderline11pt">
    <w:name w:val="Style Style Bold Underline + 11 pt"/>
    <w:rsid w:val="00BF013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F0133"/>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BF0133"/>
    <w:rPr>
      <w:rFonts w:ascii="Times New Roman" w:eastAsia="SimSun" w:hAnsi="Times New Roman" w:cs="Times New Roman"/>
      <w:b/>
      <w:bCs/>
      <w:u w:val="single"/>
    </w:rPr>
  </w:style>
  <w:style w:type="character" w:customStyle="1" w:styleId="articlehead2">
    <w:name w:val="articlehead2"/>
    <w:rsid w:val="00BF0133"/>
  </w:style>
  <w:style w:type="character" w:customStyle="1" w:styleId="pronset">
    <w:name w:val="pronset"/>
    <w:rsid w:val="00BF0133"/>
  </w:style>
  <w:style w:type="character" w:customStyle="1" w:styleId="prondelim">
    <w:name w:val="prondelim"/>
    <w:rsid w:val="00BF0133"/>
  </w:style>
  <w:style w:type="character" w:customStyle="1" w:styleId="prontoggle">
    <w:name w:val="pron_toggle"/>
    <w:rsid w:val="00BF0133"/>
  </w:style>
  <w:style w:type="character" w:customStyle="1" w:styleId="boldface">
    <w:name w:val="boldface"/>
    <w:rsid w:val="00BF0133"/>
  </w:style>
  <w:style w:type="character" w:customStyle="1" w:styleId="secondary-bf">
    <w:name w:val="secondary-bf"/>
    <w:rsid w:val="00BF0133"/>
  </w:style>
  <w:style w:type="character" w:customStyle="1" w:styleId="ColorfulGrid-Accent1Char">
    <w:name w:val="Colorful Grid - Accent 1 Char"/>
    <w:aliases w:val="quote Char"/>
    <w:link w:val="ColorfulGrid-Accent1"/>
    <w:uiPriority w:val="29"/>
    <w:rsid w:val="00BF0133"/>
    <w:rPr>
      <w:rFonts w:ascii="Times New Roman" w:hAnsi="Times New Roman"/>
      <w:iCs/>
      <w:color w:val="000000"/>
      <w:sz w:val="16"/>
    </w:rPr>
  </w:style>
  <w:style w:type="table" w:styleId="ColorfulGrid-Accent1">
    <w:name w:val="Colorful Grid Accent 1"/>
    <w:basedOn w:val="TableNormal"/>
    <w:link w:val="ColorfulGrid-Accent1Char"/>
    <w:uiPriority w:val="29"/>
    <w:rsid w:val="00BF0133"/>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F013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F0133"/>
  </w:style>
  <w:style w:type="character" w:customStyle="1" w:styleId="pg">
    <w:name w:val="pg"/>
    <w:rsid w:val="00BF0133"/>
  </w:style>
  <w:style w:type="character" w:customStyle="1" w:styleId="detailtitle">
    <w:name w:val="detailtitle"/>
    <w:rsid w:val="00BF0133"/>
  </w:style>
  <w:style w:type="character" w:customStyle="1" w:styleId="storydate">
    <w:name w:val="storydate"/>
    <w:rsid w:val="00BF0133"/>
  </w:style>
  <w:style w:type="character" w:customStyle="1" w:styleId="preloadwrap">
    <w:name w:val="preloadwrap"/>
    <w:rsid w:val="00BF0133"/>
  </w:style>
  <w:style w:type="paragraph" w:customStyle="1" w:styleId="summary">
    <w:name w:val="summary"/>
    <w:basedOn w:val="Normal"/>
    <w:uiPriority w:val="99"/>
    <w:qFormat/>
    <w:rsid w:val="00BF0133"/>
    <w:pPr>
      <w:spacing w:before="100" w:beforeAutospacing="1" w:after="100" w:afterAutospacing="1"/>
    </w:pPr>
    <w:rPr>
      <w:rFonts w:eastAsia="Times New Roman"/>
      <w:sz w:val="24"/>
    </w:rPr>
  </w:style>
  <w:style w:type="paragraph" w:customStyle="1" w:styleId="Caption2">
    <w:name w:val="Caption2"/>
    <w:basedOn w:val="Normal"/>
    <w:uiPriority w:val="99"/>
    <w:qFormat/>
    <w:rsid w:val="00BF0133"/>
    <w:pPr>
      <w:spacing w:before="100" w:beforeAutospacing="1" w:after="100" w:afterAutospacing="1"/>
    </w:pPr>
    <w:rPr>
      <w:rFonts w:eastAsia="Times New Roman"/>
      <w:sz w:val="24"/>
    </w:rPr>
  </w:style>
  <w:style w:type="character" w:customStyle="1" w:styleId="creditwrap">
    <w:name w:val="creditwrap"/>
    <w:rsid w:val="00BF0133"/>
  </w:style>
  <w:style w:type="character" w:customStyle="1" w:styleId="DefaultChar1">
    <w:name w:val="Default Char1"/>
    <w:rsid w:val="00BF0133"/>
    <w:rPr>
      <w:noProof w:val="0"/>
      <w:color w:val="000000"/>
      <w:lang w:val="en-US" w:eastAsia="en-US" w:bidi="ar-SA"/>
    </w:rPr>
  </w:style>
  <w:style w:type="paragraph" w:customStyle="1" w:styleId="MTDisplayEquation">
    <w:name w:val="MTDisplayEquation"/>
    <w:basedOn w:val="Normal"/>
    <w:next w:val="Normal"/>
    <w:link w:val="MTDisplayEquationChar"/>
    <w:qFormat/>
    <w:rsid w:val="00BF013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F0133"/>
    <w:rPr>
      <w:rFonts w:ascii="Calibri" w:eastAsia="Times New Roman" w:hAnsi="Calibri" w:cs="Calibri"/>
      <w:bCs/>
      <w:sz w:val="22"/>
      <w:lang w:bidi="he-IL"/>
    </w:rPr>
  </w:style>
  <w:style w:type="character" w:customStyle="1" w:styleId="textunderlineChar0">
    <w:name w:val="text underline Char"/>
    <w:rsid w:val="00BF0133"/>
    <w:rPr>
      <w:sz w:val="24"/>
      <w:szCs w:val="22"/>
      <w:u w:val="thick"/>
      <w:lang w:val="en-US" w:eastAsia="en-US" w:bidi="ar-SA"/>
    </w:rPr>
  </w:style>
  <w:style w:type="character" w:customStyle="1" w:styleId="BoldChar">
    <w:name w:val="Bold Char"/>
    <w:rsid w:val="00BF0133"/>
    <w:rPr>
      <w:rFonts w:ascii="Times New Roman" w:eastAsia="Times New Roman" w:hAnsi="Times New Roman"/>
      <w:b/>
      <w:szCs w:val="24"/>
    </w:rPr>
  </w:style>
  <w:style w:type="character" w:customStyle="1" w:styleId="pmterms31">
    <w:name w:val="pmterms31"/>
    <w:rsid w:val="00BF0133"/>
    <w:rPr>
      <w:b/>
      <w:bCs/>
      <w:i w:val="0"/>
      <w:iCs w:val="0"/>
      <w:color w:val="000000"/>
    </w:rPr>
  </w:style>
  <w:style w:type="character" w:customStyle="1" w:styleId="copyrightdescription">
    <w:name w:val="copyrightdescription"/>
    <w:rsid w:val="00BF0133"/>
  </w:style>
  <w:style w:type="paragraph" w:customStyle="1" w:styleId="DebateFile">
    <w:name w:val="Debate File"/>
    <w:basedOn w:val="Normal"/>
    <w:uiPriority w:val="99"/>
    <w:qFormat/>
    <w:rsid w:val="00BF0133"/>
    <w:pPr>
      <w:jc w:val="center"/>
    </w:pPr>
    <w:rPr>
      <w:rFonts w:ascii="Book Antiqua" w:eastAsia="Times New Roman" w:hAnsi="Book Antiqua"/>
      <w:b/>
      <w:sz w:val="28"/>
    </w:rPr>
  </w:style>
  <w:style w:type="character" w:customStyle="1" w:styleId="ft01">
    <w:name w:val="ft01"/>
    <w:rsid w:val="00BF0133"/>
    <w:rPr>
      <w:rFonts w:ascii="Times" w:hAnsi="Times" w:cs="Times" w:hint="default"/>
      <w:color w:val="000000"/>
      <w:sz w:val="14"/>
      <w:szCs w:val="14"/>
    </w:rPr>
  </w:style>
  <w:style w:type="character" w:customStyle="1" w:styleId="ft11">
    <w:name w:val="ft11"/>
    <w:rsid w:val="00BF0133"/>
    <w:rPr>
      <w:rFonts w:ascii="Times" w:hAnsi="Times" w:cs="Times" w:hint="default"/>
      <w:color w:val="000000"/>
      <w:sz w:val="17"/>
      <w:szCs w:val="17"/>
    </w:rPr>
  </w:style>
  <w:style w:type="character" w:customStyle="1" w:styleId="ft21">
    <w:name w:val="ft21"/>
    <w:rsid w:val="00BF0133"/>
    <w:rPr>
      <w:rFonts w:ascii="Times" w:hAnsi="Times" w:cs="Times" w:hint="default"/>
      <w:color w:val="000000"/>
      <w:sz w:val="15"/>
      <w:szCs w:val="15"/>
    </w:rPr>
  </w:style>
  <w:style w:type="character" w:customStyle="1" w:styleId="ft31">
    <w:name w:val="ft31"/>
    <w:rsid w:val="00BF0133"/>
    <w:rPr>
      <w:rFonts w:ascii="Times" w:hAnsi="Times" w:cs="Times" w:hint="default"/>
      <w:color w:val="000000"/>
      <w:sz w:val="15"/>
      <w:szCs w:val="15"/>
    </w:rPr>
  </w:style>
  <w:style w:type="paragraph" w:customStyle="1" w:styleId="Little">
    <w:name w:val="Little"/>
    <w:basedOn w:val="Normal"/>
    <w:next w:val="Normal"/>
    <w:uiPriority w:val="99"/>
    <w:qFormat/>
    <w:rsid w:val="00BF0133"/>
    <w:pPr>
      <w:ind w:left="288"/>
    </w:pPr>
    <w:rPr>
      <w:rFonts w:ascii="Garamond" w:eastAsia="Times New Roman" w:hAnsi="Garamond"/>
      <w:sz w:val="16"/>
    </w:rPr>
  </w:style>
  <w:style w:type="paragraph" w:customStyle="1" w:styleId="AAAcard">
    <w:name w:val="AAAcard"/>
    <w:basedOn w:val="Normal"/>
    <w:link w:val="AAAcardChar"/>
    <w:uiPriority w:val="99"/>
    <w:qFormat/>
    <w:rsid w:val="00BF0133"/>
    <w:pPr>
      <w:ind w:left="288" w:right="288"/>
    </w:pPr>
    <w:rPr>
      <w:rFonts w:eastAsia="Times New Roman"/>
    </w:rPr>
  </w:style>
  <w:style w:type="character" w:customStyle="1" w:styleId="dquo">
    <w:name w:val="dquo"/>
    <w:rsid w:val="00BF0133"/>
  </w:style>
  <w:style w:type="character" w:customStyle="1" w:styleId="caps2">
    <w:name w:val="caps2"/>
    <w:rsid w:val="00BF0133"/>
  </w:style>
  <w:style w:type="character" w:customStyle="1" w:styleId="inside-head">
    <w:name w:val="inside-head"/>
    <w:rsid w:val="00BF0133"/>
  </w:style>
  <w:style w:type="character" w:customStyle="1" w:styleId="CardsFont12ptCharCharCharChar">
    <w:name w:val="Cards + Font: 12 pt Char Char Char Char"/>
    <w:rsid w:val="00BF0133"/>
    <w:rPr>
      <w:sz w:val="24"/>
      <w:szCs w:val="24"/>
      <w:u w:val="thick"/>
      <w:lang w:val="en-US" w:eastAsia="en-US" w:bidi="ar-SA"/>
    </w:rPr>
  </w:style>
  <w:style w:type="character" w:customStyle="1" w:styleId="ccs">
    <w:name w:val="c cs"/>
    <w:rsid w:val="00BF0133"/>
  </w:style>
  <w:style w:type="character" w:customStyle="1" w:styleId="UnderlinedEvChar">
    <w:name w:val="Underlined Ev Char"/>
    <w:link w:val="UnderlinedEv"/>
    <w:rsid w:val="00BF0133"/>
    <w:rPr>
      <w:rFonts w:ascii="Times New Roman" w:eastAsia="Times New Roman" w:hAnsi="Times New Roman"/>
      <w:u w:val="single"/>
    </w:rPr>
  </w:style>
  <w:style w:type="character" w:customStyle="1" w:styleId="dropshadow">
    <w:name w:val="dropshadow"/>
    <w:rsid w:val="00BF0133"/>
  </w:style>
  <w:style w:type="character" w:customStyle="1" w:styleId="d05ws">
    <w:name w:val="d05ws"/>
    <w:rsid w:val="00BF0133"/>
  </w:style>
  <w:style w:type="character" w:customStyle="1" w:styleId="rzibod">
    <w:name w:val="rzibod"/>
    <w:rsid w:val="00BF0133"/>
  </w:style>
  <w:style w:type="paragraph" w:customStyle="1" w:styleId="Caption3">
    <w:name w:val="Caption3"/>
    <w:basedOn w:val="Normal"/>
    <w:uiPriority w:val="99"/>
    <w:qFormat/>
    <w:rsid w:val="00BF0133"/>
    <w:pPr>
      <w:spacing w:before="100" w:beforeAutospacing="1" w:after="100" w:afterAutospacing="1"/>
    </w:pPr>
    <w:rPr>
      <w:rFonts w:eastAsia="Times New Roman"/>
      <w:sz w:val="24"/>
    </w:rPr>
  </w:style>
  <w:style w:type="character" w:customStyle="1" w:styleId="StyleBold1">
    <w:name w:val="Style Bold1"/>
    <w:rsid w:val="00BF0133"/>
    <w:rPr>
      <w:rFonts w:ascii="Georgia" w:hAnsi="Georgia"/>
      <w:b/>
      <w:bCs/>
      <w:sz w:val="22"/>
    </w:rPr>
  </w:style>
  <w:style w:type="character" w:customStyle="1" w:styleId="headertext">
    <w:name w:val="headertext"/>
    <w:rsid w:val="00BF0133"/>
  </w:style>
  <w:style w:type="paragraph" w:customStyle="1" w:styleId="body-12-5">
    <w:name w:val="body-12-5"/>
    <w:basedOn w:val="Normal"/>
    <w:uiPriority w:val="99"/>
    <w:qFormat/>
    <w:rsid w:val="00BF0133"/>
    <w:pPr>
      <w:spacing w:before="100" w:beforeAutospacing="1" w:after="100" w:afterAutospacing="1"/>
    </w:pPr>
    <w:rPr>
      <w:rFonts w:eastAsia="Times New Roman"/>
      <w:sz w:val="24"/>
    </w:rPr>
  </w:style>
  <w:style w:type="character" w:customStyle="1" w:styleId="endnote-reference">
    <w:name w:val="endnote-reference"/>
    <w:rsid w:val="00BF0133"/>
  </w:style>
  <w:style w:type="character" w:customStyle="1" w:styleId="officialsname">
    <w:name w:val="official_s_name"/>
    <w:rsid w:val="00BF0133"/>
  </w:style>
  <w:style w:type="character" w:customStyle="1" w:styleId="audience">
    <w:name w:val="audience"/>
    <w:rsid w:val="00BF0133"/>
  </w:style>
  <w:style w:type="character" w:customStyle="1" w:styleId="A7">
    <w:name w:val="A7"/>
    <w:uiPriority w:val="99"/>
    <w:rsid w:val="00BF0133"/>
    <w:rPr>
      <w:rFonts w:cs="Myriad Pro"/>
      <w:color w:val="0066B1"/>
      <w:sz w:val="22"/>
      <w:szCs w:val="22"/>
    </w:rPr>
  </w:style>
  <w:style w:type="character" w:customStyle="1" w:styleId="BlockHeadingsChar">
    <w:name w:val="Block Headings Char"/>
    <w:link w:val="BlockHeadings"/>
    <w:rsid w:val="00BF0133"/>
    <w:rPr>
      <w:rFonts w:ascii="Times New Roman" w:eastAsia="Times New Roman" w:hAnsi="Times New Roman" w:cs="Times New Roman"/>
      <w:b/>
      <w:sz w:val="36"/>
      <w:u w:val="single"/>
    </w:rPr>
  </w:style>
  <w:style w:type="character" w:customStyle="1" w:styleId="normalchar">
    <w:name w:val="normal__char"/>
    <w:rsid w:val="00BF0133"/>
  </w:style>
  <w:style w:type="character" w:customStyle="1" w:styleId="hyperlink002cheading0020100200028block0020title0029char">
    <w:name w:val="hyperlink_002cheading_00201_0020_0028block_0020title_0029__char"/>
    <w:rsid w:val="00BF0133"/>
  </w:style>
  <w:style w:type="character" w:customStyle="1" w:styleId="underline002cstyle0020bold0020underlinechar">
    <w:name w:val="underline_002cstyle_0020bold_0020underline__char"/>
    <w:rsid w:val="00BF0133"/>
  </w:style>
  <w:style w:type="character" w:customStyle="1" w:styleId="copyboldblack">
    <w:name w:val="copyboldblack"/>
    <w:rsid w:val="00BF0133"/>
  </w:style>
  <w:style w:type="character" w:customStyle="1" w:styleId="copybold">
    <w:name w:val="copybold"/>
    <w:rsid w:val="00BF0133"/>
  </w:style>
  <w:style w:type="character" w:customStyle="1" w:styleId="author-date0">
    <w:name w:val="author-date"/>
    <w:rsid w:val="00BF0133"/>
  </w:style>
  <w:style w:type="paragraph" w:customStyle="1" w:styleId="infuse">
    <w:name w:val="infuse"/>
    <w:basedOn w:val="Normal"/>
    <w:uiPriority w:val="99"/>
    <w:qFormat/>
    <w:rsid w:val="00BF0133"/>
    <w:pPr>
      <w:spacing w:before="100" w:beforeAutospacing="1" w:after="100" w:afterAutospacing="1"/>
    </w:pPr>
    <w:rPr>
      <w:rFonts w:eastAsia="Times New Roman"/>
      <w:sz w:val="24"/>
    </w:rPr>
  </w:style>
  <w:style w:type="paragraph" w:customStyle="1" w:styleId="fontreg">
    <w:name w:val="font_reg"/>
    <w:basedOn w:val="Normal"/>
    <w:uiPriority w:val="99"/>
    <w:qFormat/>
    <w:rsid w:val="00BF0133"/>
    <w:pPr>
      <w:spacing w:before="100" w:beforeAutospacing="1" w:after="100" w:afterAutospacing="1"/>
    </w:pPr>
    <w:rPr>
      <w:rFonts w:eastAsia="Times New Roman"/>
      <w:sz w:val="24"/>
    </w:rPr>
  </w:style>
  <w:style w:type="character" w:customStyle="1" w:styleId="yshortcuts">
    <w:name w:val="yshortcuts"/>
    <w:rsid w:val="00BF0133"/>
  </w:style>
  <w:style w:type="character" w:customStyle="1" w:styleId="hidden">
    <w:name w:val="hidden"/>
    <w:rsid w:val="00BF0133"/>
  </w:style>
  <w:style w:type="character" w:customStyle="1" w:styleId="articlebegin">
    <w:name w:val="articlebegin"/>
    <w:rsid w:val="00BF0133"/>
  </w:style>
  <w:style w:type="character" w:customStyle="1" w:styleId="mediaoverlay">
    <w:name w:val="mediaoverlay"/>
    <w:rsid w:val="00BF0133"/>
  </w:style>
  <w:style w:type="paragraph" w:customStyle="1" w:styleId="CITEF3">
    <w:name w:val="CITE F3"/>
    <w:uiPriority w:val="99"/>
    <w:qFormat/>
    <w:rsid w:val="00BF0133"/>
    <w:rPr>
      <w:rFonts w:ascii="Georgia" w:eastAsia="SimSun" w:hAnsi="Georgia" w:cs="Times New Roman"/>
      <w:b/>
      <w:lang w:eastAsia="zh-CN"/>
    </w:rPr>
  </w:style>
  <w:style w:type="character" w:customStyle="1" w:styleId="blogcaption">
    <w:name w:val="blog_caption"/>
    <w:rsid w:val="00BF0133"/>
  </w:style>
  <w:style w:type="paragraph" w:customStyle="1" w:styleId="StyleBoldUnderlineTimesNewRoman">
    <w:name w:val="Style Bold Underline + Times New Roman"/>
    <w:link w:val="StyleBoldUnderlineTimesNewRomanChar"/>
    <w:qFormat/>
    <w:rsid w:val="00BF0133"/>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BF0133"/>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BF0133"/>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F0133"/>
    <w:rPr>
      <w:rFonts w:ascii="Calibri" w:eastAsia="Calibri" w:hAnsi="Calibri" w:cs="Times New Roman"/>
      <w:sz w:val="20"/>
      <w:szCs w:val="20"/>
      <w:u w:val="single"/>
    </w:rPr>
  </w:style>
  <w:style w:type="character" w:customStyle="1" w:styleId="commnet-abuzz">
    <w:name w:val="commnet-abuzz"/>
    <w:rsid w:val="00BF0133"/>
  </w:style>
  <w:style w:type="character" w:customStyle="1" w:styleId="fbconnectbuttontext">
    <w:name w:val="fbconnectbutton_text"/>
    <w:rsid w:val="00BF0133"/>
  </w:style>
  <w:style w:type="character" w:customStyle="1" w:styleId="fbsharecountinner">
    <w:name w:val="fb_share_count_inner"/>
    <w:rsid w:val="00BF0133"/>
  </w:style>
  <w:style w:type="character" w:customStyle="1" w:styleId="stbuttontext">
    <w:name w:val="stbuttontext"/>
    <w:rsid w:val="00BF0133"/>
  </w:style>
  <w:style w:type="paragraph" w:customStyle="1" w:styleId="hotroute1">
    <w:name w:val="hot route!"/>
    <w:basedOn w:val="Normal"/>
    <w:uiPriority w:val="99"/>
    <w:qFormat/>
    <w:rsid w:val="00BF0133"/>
    <w:pPr>
      <w:ind w:left="144"/>
    </w:pPr>
    <w:rPr>
      <w:rFonts w:ascii="Cambria" w:eastAsia="Calibri" w:hAnsi="Cambria"/>
      <w:sz w:val="24"/>
    </w:rPr>
  </w:style>
  <w:style w:type="character" w:customStyle="1" w:styleId="Highlightedunderline0">
    <w:name w:val="Highlighted underline"/>
    <w:qFormat/>
    <w:rsid w:val="00BF013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F0133"/>
  </w:style>
  <w:style w:type="character" w:customStyle="1" w:styleId="Normal2">
    <w:name w:val="Normal2"/>
    <w:rsid w:val="00BF0133"/>
  </w:style>
  <w:style w:type="character" w:customStyle="1" w:styleId="pubdate">
    <w:name w:val="pubdate"/>
    <w:rsid w:val="00BF0133"/>
  </w:style>
  <w:style w:type="numbering" w:customStyle="1" w:styleId="NoList11">
    <w:name w:val="No List11"/>
    <w:next w:val="NoList"/>
    <w:uiPriority w:val="99"/>
    <w:semiHidden/>
    <w:unhideWhenUsed/>
    <w:rsid w:val="00BF0133"/>
  </w:style>
  <w:style w:type="numbering" w:customStyle="1" w:styleId="NoList111">
    <w:name w:val="No List111"/>
    <w:next w:val="NoList"/>
    <w:uiPriority w:val="99"/>
    <w:semiHidden/>
    <w:unhideWhenUsed/>
    <w:rsid w:val="00BF0133"/>
  </w:style>
  <w:style w:type="numbering" w:customStyle="1" w:styleId="NoList1111">
    <w:name w:val="No List1111"/>
    <w:next w:val="NoList"/>
    <w:uiPriority w:val="99"/>
    <w:semiHidden/>
    <w:unhideWhenUsed/>
    <w:rsid w:val="00BF0133"/>
  </w:style>
  <w:style w:type="numbering" w:customStyle="1" w:styleId="NoList11111">
    <w:name w:val="No List11111"/>
    <w:next w:val="NoList"/>
    <w:uiPriority w:val="99"/>
    <w:semiHidden/>
    <w:unhideWhenUsed/>
    <w:rsid w:val="00BF0133"/>
  </w:style>
  <w:style w:type="numbering" w:customStyle="1" w:styleId="NoList111111">
    <w:name w:val="No List111111"/>
    <w:next w:val="NoList"/>
    <w:uiPriority w:val="99"/>
    <w:semiHidden/>
    <w:unhideWhenUsed/>
    <w:rsid w:val="00BF0133"/>
  </w:style>
  <w:style w:type="numbering" w:customStyle="1" w:styleId="NoList1111111">
    <w:name w:val="No List1111111"/>
    <w:next w:val="NoList"/>
    <w:uiPriority w:val="99"/>
    <w:semiHidden/>
    <w:unhideWhenUsed/>
    <w:rsid w:val="00BF0133"/>
  </w:style>
  <w:style w:type="numbering" w:customStyle="1" w:styleId="NoList11111111">
    <w:name w:val="No List11111111"/>
    <w:next w:val="NoList"/>
    <w:uiPriority w:val="99"/>
    <w:semiHidden/>
    <w:unhideWhenUsed/>
    <w:rsid w:val="00BF0133"/>
  </w:style>
  <w:style w:type="numbering" w:customStyle="1" w:styleId="NoList111111111">
    <w:name w:val="No List111111111"/>
    <w:next w:val="NoList"/>
    <w:uiPriority w:val="99"/>
    <w:semiHidden/>
    <w:unhideWhenUsed/>
    <w:rsid w:val="00BF0133"/>
  </w:style>
  <w:style w:type="numbering" w:customStyle="1" w:styleId="NoList1111111111">
    <w:name w:val="No List1111111111"/>
    <w:next w:val="NoList"/>
    <w:uiPriority w:val="99"/>
    <w:semiHidden/>
    <w:unhideWhenUsed/>
    <w:rsid w:val="00BF0133"/>
  </w:style>
  <w:style w:type="numbering" w:customStyle="1" w:styleId="NoList11111111111">
    <w:name w:val="No List11111111111"/>
    <w:next w:val="NoList"/>
    <w:uiPriority w:val="99"/>
    <w:semiHidden/>
    <w:unhideWhenUsed/>
    <w:rsid w:val="00BF0133"/>
  </w:style>
  <w:style w:type="numbering" w:customStyle="1" w:styleId="NoList111111111111">
    <w:name w:val="No List111111111111"/>
    <w:next w:val="NoList"/>
    <w:uiPriority w:val="99"/>
    <w:semiHidden/>
    <w:unhideWhenUsed/>
    <w:rsid w:val="00BF0133"/>
  </w:style>
  <w:style w:type="numbering" w:customStyle="1" w:styleId="NoList1111111111111">
    <w:name w:val="No List1111111111111"/>
    <w:next w:val="NoList"/>
    <w:uiPriority w:val="99"/>
    <w:semiHidden/>
    <w:unhideWhenUsed/>
    <w:rsid w:val="00BF0133"/>
  </w:style>
  <w:style w:type="numbering" w:customStyle="1" w:styleId="NoList11111111111111">
    <w:name w:val="No List11111111111111"/>
    <w:next w:val="NoList"/>
    <w:uiPriority w:val="99"/>
    <w:semiHidden/>
    <w:unhideWhenUsed/>
    <w:rsid w:val="00BF0133"/>
  </w:style>
  <w:style w:type="numbering" w:customStyle="1" w:styleId="NoList111111111111111">
    <w:name w:val="No List111111111111111"/>
    <w:next w:val="NoList"/>
    <w:uiPriority w:val="99"/>
    <w:semiHidden/>
    <w:unhideWhenUsed/>
    <w:rsid w:val="00BF0133"/>
  </w:style>
  <w:style w:type="numbering" w:customStyle="1" w:styleId="NoList1111111111111111">
    <w:name w:val="No List1111111111111111"/>
    <w:next w:val="NoList"/>
    <w:uiPriority w:val="99"/>
    <w:semiHidden/>
    <w:unhideWhenUsed/>
    <w:rsid w:val="00BF0133"/>
  </w:style>
  <w:style w:type="numbering" w:customStyle="1" w:styleId="NoList11111111111111111">
    <w:name w:val="No List11111111111111111"/>
    <w:next w:val="NoList"/>
    <w:uiPriority w:val="99"/>
    <w:semiHidden/>
    <w:unhideWhenUsed/>
    <w:rsid w:val="00BF0133"/>
  </w:style>
  <w:style w:type="paragraph" w:customStyle="1" w:styleId="FreeFormA">
    <w:name w:val="Free Form A"/>
    <w:autoRedefine/>
    <w:uiPriority w:val="99"/>
    <w:qFormat/>
    <w:rsid w:val="00BF0133"/>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BF0133"/>
  </w:style>
  <w:style w:type="character" w:customStyle="1" w:styleId="postby">
    <w:name w:val="post_by"/>
    <w:rsid w:val="00BF0133"/>
  </w:style>
  <w:style w:type="character" w:customStyle="1" w:styleId="postdate">
    <w:name w:val="post_date"/>
    <w:rsid w:val="00BF0133"/>
  </w:style>
  <w:style w:type="character" w:customStyle="1" w:styleId="bdx">
    <w:name w:val="bdx"/>
    <w:rsid w:val="00BF0133"/>
  </w:style>
  <w:style w:type="character" w:customStyle="1" w:styleId="bdl">
    <w:name w:val="bdl"/>
    <w:rsid w:val="00BF0133"/>
  </w:style>
  <w:style w:type="character" w:customStyle="1" w:styleId="bhl">
    <w:name w:val="bhl"/>
    <w:rsid w:val="00BF0133"/>
  </w:style>
  <w:style w:type="character" w:customStyle="1" w:styleId="CardNotUnderlinedChar1">
    <w:name w:val="Card Not Underlined Char1"/>
    <w:link w:val="CardNotUnderlined"/>
    <w:rsid w:val="00BF0133"/>
    <w:rPr>
      <w:rFonts w:ascii="Bell MT" w:eastAsia="Calibri" w:hAnsi="Bell MT" w:cs="Calibri"/>
      <w:sz w:val="22"/>
      <w:szCs w:val="20"/>
    </w:rPr>
  </w:style>
  <w:style w:type="character" w:customStyle="1" w:styleId="breadcrumbitemcurrent">
    <w:name w:val="breadcrumbitemcurrent"/>
    <w:rsid w:val="00BF0133"/>
  </w:style>
  <w:style w:type="character" w:customStyle="1" w:styleId="bbl">
    <w:name w:val="bbl"/>
    <w:rsid w:val="00BF0133"/>
  </w:style>
  <w:style w:type="character" w:customStyle="1" w:styleId="Date2">
    <w:name w:val="Date2"/>
    <w:rsid w:val="00BF0133"/>
  </w:style>
  <w:style w:type="character" w:customStyle="1" w:styleId="company">
    <w:name w:val="company"/>
    <w:rsid w:val="00BF0133"/>
  </w:style>
  <w:style w:type="character" w:customStyle="1" w:styleId="itxtnewhookspan">
    <w:name w:val="itxtnewhookspan"/>
    <w:rsid w:val="00BF0133"/>
  </w:style>
  <w:style w:type="character" w:customStyle="1" w:styleId="gstxthlt">
    <w:name w:val="gstxt_hlt"/>
    <w:rsid w:val="00BF0133"/>
  </w:style>
  <w:style w:type="paragraph" w:customStyle="1" w:styleId="bodytextfp">
    <w:name w:val="bodytextfp"/>
    <w:basedOn w:val="Normal"/>
    <w:uiPriority w:val="99"/>
    <w:qFormat/>
    <w:rsid w:val="00BF0133"/>
    <w:pPr>
      <w:spacing w:before="100" w:beforeAutospacing="1" w:after="100" w:afterAutospacing="1"/>
    </w:pPr>
    <w:rPr>
      <w:rFonts w:eastAsia="Times New Roman"/>
      <w:sz w:val="24"/>
    </w:rPr>
  </w:style>
  <w:style w:type="character" w:styleId="SubtleEmphasis">
    <w:name w:val="Subtle Emphasis"/>
    <w:uiPriority w:val="19"/>
    <w:qFormat/>
    <w:rsid w:val="00BF0133"/>
    <w:rPr>
      <w:rFonts w:ascii="Georgia" w:hAnsi="Georgia"/>
      <w:i/>
      <w:iCs/>
      <w:color w:val="808080"/>
    </w:rPr>
  </w:style>
  <w:style w:type="character" w:customStyle="1" w:styleId="HotRouteChar0">
    <w:name w:val="Hot Route Char"/>
    <w:link w:val="HotRoute0"/>
    <w:locked/>
    <w:rsid w:val="00BF0133"/>
    <w:rPr>
      <w:rFonts w:ascii="Calibri" w:eastAsia="Cambria" w:hAnsi="Calibri" w:cs="Calibri"/>
      <w:iCs/>
      <w:color w:val="000000"/>
      <w:sz w:val="18"/>
    </w:rPr>
  </w:style>
  <w:style w:type="character" w:customStyle="1" w:styleId="ReallyfuckingsmallChar">
    <w:name w:val="Really fucking small Char"/>
    <w:link w:val="Reallyfuckingsmall"/>
    <w:locked/>
    <w:rsid w:val="00BF0133"/>
    <w:rPr>
      <w:rFonts w:ascii="Times New Roman" w:eastAsia="Times New Roman" w:hAnsi="Times New Roman"/>
      <w:sz w:val="10"/>
    </w:rPr>
  </w:style>
  <w:style w:type="paragraph" w:customStyle="1" w:styleId="Reallyfuckingsmall">
    <w:name w:val="Really fucking small"/>
    <w:basedOn w:val="Normal"/>
    <w:link w:val="ReallyfuckingsmallChar"/>
    <w:qFormat/>
    <w:rsid w:val="00BF0133"/>
    <w:rPr>
      <w:rFonts w:ascii="Times New Roman" w:eastAsia="Times New Roman" w:hAnsi="Times New Roman" w:cstheme="minorBidi"/>
      <w:sz w:val="10"/>
    </w:rPr>
  </w:style>
  <w:style w:type="paragraph" w:customStyle="1" w:styleId="subheader">
    <w:name w:val="subheader"/>
    <w:basedOn w:val="Normal"/>
    <w:uiPriority w:val="99"/>
    <w:qFormat/>
    <w:rsid w:val="00BF0133"/>
    <w:pPr>
      <w:spacing w:before="100" w:beforeAutospacing="1" w:after="100" w:afterAutospacing="1"/>
    </w:pPr>
    <w:rPr>
      <w:rFonts w:eastAsia="Times New Roman"/>
      <w:sz w:val="24"/>
    </w:rPr>
  </w:style>
  <w:style w:type="character" w:customStyle="1" w:styleId="SubtleEmphasis1">
    <w:name w:val="Subtle Emphasis1"/>
    <w:uiPriority w:val="19"/>
    <w:qFormat/>
    <w:rsid w:val="00BF0133"/>
    <w:rPr>
      <w:rFonts w:ascii="Times New Roman" w:hAnsi="Times New Roman"/>
      <w:b/>
      <w:iCs/>
      <w:color w:val="auto"/>
      <w:sz w:val="22"/>
    </w:rPr>
  </w:style>
  <w:style w:type="character" w:customStyle="1" w:styleId="StyleBoldRed">
    <w:name w:val="Style Bold Red"/>
    <w:rsid w:val="00BF0133"/>
    <w:rPr>
      <w:b/>
      <w:bCs/>
      <w:color w:val="auto"/>
    </w:rPr>
  </w:style>
  <w:style w:type="character" w:customStyle="1" w:styleId="StyleTimesNewRoman8pt">
    <w:name w:val="Style Times New Roman 8 pt"/>
    <w:rsid w:val="00BF0133"/>
    <w:rPr>
      <w:rFonts w:ascii="Georgia" w:hAnsi="Georgia"/>
      <w:sz w:val="16"/>
    </w:rPr>
  </w:style>
  <w:style w:type="character" w:customStyle="1" w:styleId="StyleStyle7pt8pt">
    <w:name w:val="Style Style 7 pt + 8 pt"/>
    <w:rsid w:val="00BF0133"/>
    <w:rPr>
      <w:sz w:val="16"/>
    </w:rPr>
  </w:style>
  <w:style w:type="character" w:customStyle="1" w:styleId="StyleStyleThickunderlineBold1">
    <w:name w:val="Style Style Thick underline + Bold1"/>
    <w:rsid w:val="00BF0133"/>
    <w:rPr>
      <w:b/>
      <w:bCs/>
      <w:u w:val="thick"/>
    </w:rPr>
  </w:style>
  <w:style w:type="character" w:customStyle="1" w:styleId="StyleUnderline2">
    <w:name w:val="Style Underline2"/>
    <w:rsid w:val="00BF0133"/>
    <w:rPr>
      <w:u w:val="single"/>
    </w:rPr>
  </w:style>
  <w:style w:type="character" w:customStyle="1" w:styleId="ShrinkText">
    <w:name w:val="Shrink Text"/>
    <w:rsid w:val="00BF0133"/>
    <w:rPr>
      <w:sz w:val="16"/>
    </w:rPr>
  </w:style>
  <w:style w:type="character" w:customStyle="1" w:styleId="smallcaps">
    <w:name w:val="smallcaps"/>
    <w:rsid w:val="00BF0133"/>
  </w:style>
  <w:style w:type="character" w:customStyle="1" w:styleId="goldbldtext">
    <w:name w:val="goldbldtext"/>
    <w:rsid w:val="00BF0133"/>
  </w:style>
  <w:style w:type="character" w:customStyle="1" w:styleId="PageHeaderLine2Char">
    <w:name w:val="PageHeaderLine2 Char"/>
    <w:link w:val="PageHeaderLine2"/>
    <w:rsid w:val="00BF0133"/>
    <w:rPr>
      <w:rFonts w:ascii="Calibri" w:eastAsia="Calibri" w:hAnsi="Calibri" w:cs="Calibri"/>
      <w:b/>
      <w:sz w:val="22"/>
    </w:rPr>
  </w:style>
  <w:style w:type="paragraph" w:customStyle="1" w:styleId="firstletter">
    <w:name w:val="firstletter"/>
    <w:basedOn w:val="Normal"/>
    <w:uiPriority w:val="99"/>
    <w:qFormat/>
    <w:rsid w:val="00BF0133"/>
    <w:pPr>
      <w:spacing w:before="100" w:beforeAutospacing="1" w:after="100" w:afterAutospacing="1"/>
    </w:pPr>
    <w:rPr>
      <w:rFonts w:eastAsia="Times New Roman"/>
      <w:sz w:val="24"/>
    </w:rPr>
  </w:style>
  <w:style w:type="paragraph" w:customStyle="1" w:styleId="more">
    <w:name w:val="more"/>
    <w:basedOn w:val="Normal"/>
    <w:uiPriority w:val="99"/>
    <w:qFormat/>
    <w:rsid w:val="00BF0133"/>
    <w:pPr>
      <w:spacing w:before="100" w:beforeAutospacing="1" w:after="100" w:afterAutospacing="1"/>
    </w:pPr>
    <w:rPr>
      <w:rFonts w:eastAsia="Times New Roman"/>
      <w:sz w:val="24"/>
    </w:rPr>
  </w:style>
  <w:style w:type="character" w:customStyle="1" w:styleId="cardshighlight0">
    <w:name w:val="cardshighlight"/>
    <w:rsid w:val="00BF0133"/>
  </w:style>
  <w:style w:type="character" w:customStyle="1" w:styleId="cardsfont12pt1">
    <w:name w:val="cardsfont12pt"/>
    <w:rsid w:val="00BF0133"/>
  </w:style>
  <w:style w:type="character" w:customStyle="1" w:styleId="ft1">
    <w:name w:val="ft1"/>
    <w:rsid w:val="00BF0133"/>
  </w:style>
  <w:style w:type="character" w:customStyle="1" w:styleId="ft6">
    <w:name w:val="ft6"/>
    <w:rsid w:val="00BF0133"/>
  </w:style>
  <w:style w:type="paragraph" w:customStyle="1" w:styleId="story">
    <w:name w:val="story"/>
    <w:basedOn w:val="Normal"/>
    <w:uiPriority w:val="99"/>
    <w:qFormat/>
    <w:rsid w:val="00BF0133"/>
    <w:pPr>
      <w:spacing w:before="100" w:beforeAutospacing="1" w:after="100" w:afterAutospacing="1"/>
    </w:pPr>
    <w:rPr>
      <w:rFonts w:eastAsia="Times New Roman"/>
      <w:sz w:val="24"/>
    </w:rPr>
  </w:style>
  <w:style w:type="paragraph" w:customStyle="1" w:styleId="H1numbered">
    <w:name w:val="H1 numbered"/>
    <w:basedOn w:val="Normal"/>
    <w:uiPriority w:val="99"/>
    <w:qFormat/>
    <w:rsid w:val="00BF0133"/>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F0133"/>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F0133"/>
  </w:style>
  <w:style w:type="character" w:customStyle="1" w:styleId="backcontent">
    <w:name w:val="backcontent"/>
    <w:rsid w:val="00BF0133"/>
  </w:style>
  <w:style w:type="character" w:customStyle="1" w:styleId="daystmp">
    <w:name w:val="daystmp"/>
    <w:rsid w:val="00BF0133"/>
  </w:style>
  <w:style w:type="paragraph" w:customStyle="1" w:styleId="in">
    <w:name w:val="in"/>
    <w:basedOn w:val="Normal"/>
    <w:uiPriority w:val="99"/>
    <w:qFormat/>
    <w:rsid w:val="00BF0133"/>
    <w:pPr>
      <w:spacing w:before="100" w:beforeAutospacing="1" w:after="100" w:afterAutospacing="1"/>
    </w:pPr>
    <w:rPr>
      <w:rFonts w:eastAsia="Times New Roman"/>
      <w:sz w:val="24"/>
    </w:rPr>
  </w:style>
  <w:style w:type="character" w:customStyle="1" w:styleId="cardsfont12ptchar">
    <w:name w:val="cardsfont12ptchar"/>
    <w:rsid w:val="00BF0133"/>
  </w:style>
  <w:style w:type="paragraph" w:customStyle="1" w:styleId="image-caption">
    <w:name w:val="image-caption"/>
    <w:basedOn w:val="Normal"/>
    <w:uiPriority w:val="99"/>
    <w:qFormat/>
    <w:rsid w:val="00BF0133"/>
    <w:pPr>
      <w:spacing w:before="100" w:beforeAutospacing="1" w:after="100" w:afterAutospacing="1"/>
    </w:pPr>
    <w:rPr>
      <w:rFonts w:eastAsia="Times New Roman"/>
      <w:sz w:val="24"/>
    </w:rPr>
  </w:style>
  <w:style w:type="character" w:customStyle="1" w:styleId="gal">
    <w:name w:val="gal"/>
    <w:rsid w:val="00BF0133"/>
  </w:style>
  <w:style w:type="character" w:customStyle="1" w:styleId="submitted">
    <w:name w:val="submitted"/>
    <w:rsid w:val="00BF0133"/>
  </w:style>
  <w:style w:type="paragraph" w:customStyle="1" w:styleId="imagecontain">
    <w:name w:val="imagecontain"/>
    <w:basedOn w:val="Normal"/>
    <w:uiPriority w:val="99"/>
    <w:qFormat/>
    <w:rsid w:val="00BF0133"/>
    <w:pPr>
      <w:spacing w:before="100" w:beforeAutospacing="1" w:after="100" w:afterAutospacing="1"/>
    </w:pPr>
    <w:rPr>
      <w:rFonts w:eastAsia="Times New Roman"/>
      <w:sz w:val="24"/>
    </w:rPr>
  </w:style>
  <w:style w:type="character" w:customStyle="1" w:styleId="imagedateline">
    <w:name w:val="image_dateline"/>
    <w:rsid w:val="00BF0133"/>
  </w:style>
  <w:style w:type="character" w:customStyle="1" w:styleId="authordatecharchar">
    <w:name w:val="authordatecharchar"/>
    <w:rsid w:val="00BF0133"/>
  </w:style>
  <w:style w:type="character" w:customStyle="1" w:styleId="style1char0">
    <w:name w:val="style1char"/>
    <w:rsid w:val="00BF0133"/>
  </w:style>
  <w:style w:type="character" w:customStyle="1" w:styleId="tagcharchar0">
    <w:name w:val="tagcharchar"/>
    <w:rsid w:val="00BF0133"/>
  </w:style>
  <w:style w:type="character" w:customStyle="1" w:styleId="underlinedcharchar2">
    <w:name w:val="underlinedcharchar"/>
    <w:rsid w:val="00BF0133"/>
  </w:style>
  <w:style w:type="paragraph" w:customStyle="1" w:styleId="CM62">
    <w:name w:val="CM62"/>
    <w:basedOn w:val="Normal"/>
    <w:next w:val="Normal"/>
    <w:uiPriority w:val="99"/>
    <w:qFormat/>
    <w:rsid w:val="00BF013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F013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F0133"/>
    <w:pPr>
      <w:widowControl w:val="0"/>
      <w:spacing w:after="63"/>
    </w:pPr>
    <w:rPr>
      <w:rFonts w:ascii="Arial" w:hAnsi="Arial"/>
      <w:color w:val="auto"/>
    </w:rPr>
  </w:style>
  <w:style w:type="paragraph" w:customStyle="1" w:styleId="CM35">
    <w:name w:val="CM35"/>
    <w:basedOn w:val="Default"/>
    <w:next w:val="Default"/>
    <w:uiPriority w:val="99"/>
    <w:qFormat/>
    <w:rsid w:val="00BF013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F0133"/>
    <w:pPr>
      <w:widowControl w:val="0"/>
      <w:spacing w:line="228" w:lineRule="atLeast"/>
    </w:pPr>
    <w:rPr>
      <w:rFonts w:ascii="Showcard Gothic" w:hAnsi="Showcard Gothic"/>
      <w:color w:val="auto"/>
    </w:rPr>
  </w:style>
  <w:style w:type="character" w:customStyle="1" w:styleId="BoxedChar">
    <w:name w:val="Boxed Char"/>
    <w:rsid w:val="00BF0133"/>
    <w:rPr>
      <w:rFonts w:ascii="Arial Narrow" w:hAnsi="Arial Narrow"/>
      <w:b/>
      <w:sz w:val="18"/>
      <w:bdr w:val="single" w:sz="6" w:space="0" w:color="auto"/>
    </w:rPr>
  </w:style>
  <w:style w:type="character" w:customStyle="1" w:styleId="Style11ptUnderline2">
    <w:name w:val="Style 11 pt Underline2"/>
    <w:rsid w:val="00BF0133"/>
    <w:rPr>
      <w:sz w:val="20"/>
      <w:u w:val="single"/>
    </w:rPr>
  </w:style>
  <w:style w:type="character" w:customStyle="1" w:styleId="Style11ptBoldUnderline2">
    <w:name w:val="Style 11 pt Bold Underline2"/>
    <w:rsid w:val="00BF0133"/>
    <w:rPr>
      <w:b/>
      <w:bCs/>
      <w:sz w:val="20"/>
      <w:u w:val="single"/>
    </w:rPr>
  </w:style>
  <w:style w:type="character" w:customStyle="1" w:styleId="nw">
    <w:name w:val="nw"/>
    <w:rsid w:val="00BF0133"/>
  </w:style>
  <w:style w:type="character" w:customStyle="1" w:styleId="Styleunderline11ptBoldBorderSinglesolidlineAuto">
    <w:name w:val="Style underline + 11 pt Bold Border: : (Single solid line Auto ..."/>
    <w:rsid w:val="00BF0133"/>
    <w:rPr>
      <w:b/>
      <w:bCs/>
      <w:sz w:val="20"/>
      <w:u w:val="single"/>
      <w:bdr w:val="single" w:sz="4" w:space="0" w:color="auto"/>
    </w:rPr>
  </w:style>
  <w:style w:type="paragraph" w:customStyle="1" w:styleId="StylecardCharCharChar11pt">
    <w:name w:val="Style card Char Char Char + 11 pt"/>
    <w:link w:val="StylecardCharCharChar11ptChar"/>
    <w:qFormat/>
    <w:rsid w:val="00BF0133"/>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BF0133"/>
    <w:rPr>
      <w:lang w:val="en-US" w:eastAsia="en-US" w:bidi="ar-SA"/>
    </w:rPr>
  </w:style>
  <w:style w:type="character" w:customStyle="1" w:styleId="StylecardCharCharChar11ptChar">
    <w:name w:val="Style card Char Char Char + 11 pt Char"/>
    <w:link w:val="StylecardCharCharChar11pt"/>
    <w:rsid w:val="00BF013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F013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F0133"/>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BF013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F0133"/>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BF013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F0133"/>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F013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F0133"/>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F0133"/>
    <w:rPr>
      <w:lang w:val="x-none" w:eastAsia="x-none"/>
    </w:rPr>
  </w:style>
  <w:style w:type="character" w:customStyle="1" w:styleId="cardCharCharChar1">
    <w:name w:val="card Char Char Char1"/>
    <w:rsid w:val="00BF0133"/>
    <w:rPr>
      <w:lang w:val="en-US" w:eastAsia="en-US" w:bidi="ar-SA"/>
    </w:rPr>
  </w:style>
  <w:style w:type="character" w:customStyle="1" w:styleId="StylecardCharChar11ptChar">
    <w:name w:val="Style card Char Char + 11 pt Char"/>
    <w:link w:val="StylecardCharChar11pt"/>
    <w:rsid w:val="00BF0133"/>
    <w:rPr>
      <w:rFonts w:ascii="Georgia" w:eastAsia="Times New Roman" w:hAnsi="Georgia"/>
      <w:szCs w:val="20"/>
      <w:lang w:val="x-none" w:eastAsia="x-none"/>
    </w:rPr>
  </w:style>
  <w:style w:type="paragraph" w:customStyle="1" w:styleId="NormalFont">
    <w:name w:val="Normal Font"/>
    <w:link w:val="NormalFontChar"/>
    <w:qFormat/>
    <w:rsid w:val="00BF0133"/>
    <w:rPr>
      <w:rFonts w:ascii="Times New Roman" w:eastAsia="Times New Roman" w:hAnsi="Times New Roman" w:cs="Times New Roman"/>
      <w:sz w:val="20"/>
      <w:szCs w:val="20"/>
    </w:rPr>
  </w:style>
  <w:style w:type="paragraph" w:customStyle="1" w:styleId="StyleSmall11pt">
    <w:name w:val="Style Small + 11 pt"/>
    <w:uiPriority w:val="99"/>
    <w:qFormat/>
    <w:rsid w:val="00BF0133"/>
    <w:pPr>
      <w:spacing w:after="200"/>
    </w:pPr>
    <w:rPr>
      <w:rFonts w:ascii="Times" w:eastAsia="Times New Roman" w:hAnsi="Times" w:cs="Times New Roman"/>
      <w:sz w:val="20"/>
      <w:szCs w:val="22"/>
    </w:rPr>
  </w:style>
  <w:style w:type="character" w:customStyle="1" w:styleId="Style11ptThickunderline">
    <w:name w:val="Style 11 pt Thick underline"/>
    <w:rsid w:val="00BF0133"/>
    <w:rPr>
      <w:sz w:val="20"/>
      <w:u w:val="thick"/>
    </w:rPr>
  </w:style>
  <w:style w:type="character" w:customStyle="1" w:styleId="Style11ptBoldThickunderline">
    <w:name w:val="Style 11 pt Bold Thick underline"/>
    <w:rsid w:val="00BF0133"/>
    <w:rPr>
      <w:b/>
      <w:bCs/>
      <w:sz w:val="20"/>
      <w:u w:val="thick"/>
    </w:rPr>
  </w:style>
  <w:style w:type="paragraph" w:customStyle="1" w:styleId="StyleNormalFont11ptUnderline">
    <w:name w:val="Style Normal Font + 11 pt Underline"/>
    <w:basedOn w:val="NormalFont"/>
    <w:link w:val="StyleNormalFont11ptUnderlineChar"/>
    <w:qFormat/>
    <w:rsid w:val="00BF0133"/>
    <w:rPr>
      <w:u w:val="single"/>
      <w:lang w:val="x-none" w:eastAsia="x-none"/>
    </w:rPr>
  </w:style>
  <w:style w:type="character" w:customStyle="1" w:styleId="NormalFontChar">
    <w:name w:val="Normal Font Char"/>
    <w:link w:val="NormalFont"/>
    <w:rsid w:val="00BF013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F013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F0133"/>
    <w:rPr>
      <w:b/>
      <w:bCs/>
      <w:u w:val="single"/>
      <w:lang w:val="x-none" w:eastAsia="x-none"/>
    </w:rPr>
  </w:style>
  <w:style w:type="character" w:customStyle="1" w:styleId="StyleNormalFont11ptBoldUnderlineChar">
    <w:name w:val="Style Normal Font + 11 pt Bold Underline Char"/>
    <w:link w:val="StyleNormalFont11ptBoldUnderline"/>
    <w:rsid w:val="00BF013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F0133"/>
    <w:rPr>
      <w:rFonts w:eastAsia="Times New Roman"/>
      <w:sz w:val="15"/>
    </w:rPr>
  </w:style>
  <w:style w:type="character" w:customStyle="1" w:styleId="authors1">
    <w:name w:val="authors1"/>
    <w:rsid w:val="00BF0133"/>
    <w:rPr>
      <w:rFonts w:ascii="Verdana" w:hAnsi="Verdana" w:hint="default"/>
      <w:b/>
      <w:bCs/>
      <w:color w:val="006699"/>
      <w:sz w:val="20"/>
      <w:szCs w:val="20"/>
    </w:rPr>
  </w:style>
  <w:style w:type="character" w:customStyle="1" w:styleId="headlinesectionlarge">
    <w:name w:val="headline_section_large"/>
    <w:rsid w:val="00BF0133"/>
  </w:style>
  <w:style w:type="paragraph" w:customStyle="1" w:styleId="formatvorlage2">
    <w:name w:val="formatvorlage2"/>
    <w:basedOn w:val="Normal"/>
    <w:uiPriority w:val="99"/>
    <w:qFormat/>
    <w:rsid w:val="00BF0133"/>
    <w:pPr>
      <w:spacing w:before="100" w:beforeAutospacing="1" w:after="100" w:afterAutospacing="1"/>
    </w:pPr>
    <w:rPr>
      <w:rFonts w:eastAsia="Calibri"/>
      <w:sz w:val="24"/>
    </w:rPr>
  </w:style>
  <w:style w:type="character" w:customStyle="1" w:styleId="Styleunderline11ptBlack">
    <w:name w:val="Style underline + 11 pt Black"/>
    <w:rsid w:val="00BF0133"/>
    <w:rPr>
      <w:color w:val="000000"/>
      <w:sz w:val="20"/>
      <w:u w:val="single"/>
    </w:rPr>
  </w:style>
  <w:style w:type="character" w:customStyle="1" w:styleId="Styleunderline11ptBoldBlack">
    <w:name w:val="Style underline + 11 pt Bold Black"/>
    <w:rsid w:val="00BF0133"/>
    <w:rPr>
      <w:b/>
      <w:bCs/>
      <w:color w:val="000000"/>
      <w:sz w:val="20"/>
      <w:u w:val="single"/>
    </w:rPr>
  </w:style>
  <w:style w:type="paragraph" w:customStyle="1" w:styleId="StyleTitle11ptNotBold">
    <w:name w:val="Style Title + 11 pt Not Bold"/>
    <w:basedOn w:val="Title"/>
    <w:link w:val="StyleTitle11ptNotBoldChar"/>
    <w:qFormat/>
    <w:rsid w:val="00BF0133"/>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BF0133"/>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BF0133"/>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BF0133"/>
    <w:rPr>
      <w:rFonts w:ascii="Georgia" w:eastAsia="Times New Roman" w:hAnsi="Georgia"/>
      <w:sz w:val="22"/>
      <w:u w:val="single"/>
      <w:lang w:val="x-none" w:eastAsia="x-none"/>
    </w:rPr>
  </w:style>
  <w:style w:type="character" w:customStyle="1" w:styleId="Style11ptBoldBlackUnderline">
    <w:name w:val="Style 11 pt Bold Black Underline"/>
    <w:rsid w:val="00BF0133"/>
    <w:rPr>
      <w:b/>
      <w:bCs/>
      <w:color w:val="000000"/>
      <w:sz w:val="20"/>
      <w:u w:val="single"/>
    </w:rPr>
  </w:style>
  <w:style w:type="character" w:customStyle="1" w:styleId="Style11ptBoldBlackUnderlineBorderSinglesolidline">
    <w:name w:val="Style 11 pt Bold Black Underline Border: : (Single solid line ..."/>
    <w:rsid w:val="00BF0133"/>
    <w:rPr>
      <w:b/>
      <w:bCs/>
      <w:color w:val="000000"/>
      <w:sz w:val="20"/>
      <w:u w:val="single"/>
      <w:bdr w:val="single" w:sz="4" w:space="0" w:color="auto"/>
    </w:rPr>
  </w:style>
  <w:style w:type="character" w:customStyle="1" w:styleId="StyleLatinMeridien-Italic11ptItalicUnderline">
    <w:name w:val="Style (Latin) Meridien-Italic 11 pt Italic Underline"/>
    <w:rsid w:val="00BF0133"/>
    <w:rPr>
      <w:rFonts w:ascii="Meridien-Italic" w:hAnsi="Meridien-Italic"/>
      <w:i/>
      <w:iCs/>
      <w:sz w:val="20"/>
      <w:u w:val="single"/>
    </w:rPr>
  </w:style>
  <w:style w:type="character" w:customStyle="1" w:styleId="Citation-AuthorDate">
    <w:name w:val="Citation - Author/Date"/>
    <w:rsid w:val="00BF0133"/>
    <w:rPr>
      <w:b/>
      <w:bCs w:val="0"/>
      <w:smallCaps/>
      <w:sz w:val="24"/>
      <w:u w:val="single"/>
    </w:rPr>
  </w:style>
  <w:style w:type="paragraph" w:customStyle="1" w:styleId="HotRouteCharCharCharCharChar">
    <w:name w:val="Hot Route! Char Char Char Char Char"/>
    <w:basedOn w:val="Normal"/>
    <w:link w:val="HotRouteCharCharCharCharCharChar"/>
    <w:qFormat/>
    <w:rsid w:val="00BF0133"/>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F0133"/>
    <w:rPr>
      <w:rFonts w:ascii="Calibri" w:eastAsia="Times New Roman" w:hAnsi="Calibri" w:cs="Calibri"/>
      <w:sz w:val="22"/>
      <w:lang w:val="x-none" w:eastAsia="x-none"/>
    </w:rPr>
  </w:style>
  <w:style w:type="character" w:customStyle="1" w:styleId="underlinestylechar0">
    <w:name w:val="underlinestylechar"/>
    <w:rsid w:val="00BF0133"/>
  </w:style>
  <w:style w:type="character" w:customStyle="1" w:styleId="highlight">
    <w:name w:val="highlight"/>
    <w:rsid w:val="00BF0133"/>
  </w:style>
  <w:style w:type="character" w:customStyle="1" w:styleId="BlockHeaderHiddenChar">
    <w:name w:val="Block Header Hidden Char"/>
    <w:link w:val="BlockHeaderHidden"/>
    <w:locked/>
    <w:rsid w:val="00BF0133"/>
    <w:rPr>
      <w:rFonts w:ascii="Georgia" w:eastAsia="Times New Roman" w:hAnsi="Georgia" w:cs="Times New Roman"/>
      <w:b/>
      <w:bCs/>
      <w:sz w:val="32"/>
      <w:szCs w:val="26"/>
      <w:u w:val="single"/>
    </w:rPr>
  </w:style>
  <w:style w:type="character" w:customStyle="1" w:styleId="DottedUnderline0">
    <w:name w:val="Dotted Underline"/>
    <w:rsid w:val="00BF0133"/>
    <w:rPr>
      <w:rFonts w:ascii="Times New Roman" w:hAnsi="Times New Roman" w:cs="Times New Roman" w:hint="default"/>
      <w:sz w:val="20"/>
      <w:u w:val="dottedHeavy"/>
    </w:rPr>
  </w:style>
  <w:style w:type="character" w:customStyle="1" w:styleId="CardsFont6ptCharChar">
    <w:name w:val="Cards + Font: 6 pt Char Char"/>
    <w:rsid w:val="00BF0133"/>
    <w:rPr>
      <w:sz w:val="8"/>
      <w:lang w:val="en-US" w:eastAsia="en-US" w:bidi="ar-SA"/>
    </w:rPr>
  </w:style>
  <w:style w:type="character" w:customStyle="1" w:styleId="titleauthoretc">
    <w:name w:val="titleauthoretc"/>
    <w:rsid w:val="00BF0133"/>
  </w:style>
  <w:style w:type="paragraph" w:customStyle="1" w:styleId="deck">
    <w:name w:val="deck"/>
    <w:basedOn w:val="Normal"/>
    <w:uiPriority w:val="99"/>
    <w:qFormat/>
    <w:rsid w:val="00BF0133"/>
    <w:pPr>
      <w:spacing w:before="100" w:beforeAutospacing="1" w:after="100" w:afterAutospacing="1"/>
    </w:pPr>
    <w:rPr>
      <w:rFonts w:eastAsia="Times New Roman"/>
      <w:sz w:val="24"/>
    </w:rPr>
  </w:style>
  <w:style w:type="paragraph" w:customStyle="1" w:styleId="i1">
    <w:name w:val="i1"/>
    <w:basedOn w:val="Normal"/>
    <w:uiPriority w:val="99"/>
    <w:qFormat/>
    <w:rsid w:val="00BF0133"/>
    <w:pPr>
      <w:spacing w:before="100" w:beforeAutospacing="1" w:after="100" w:afterAutospacing="1"/>
    </w:pPr>
    <w:rPr>
      <w:rFonts w:eastAsia="Times New Roman"/>
      <w:sz w:val="24"/>
    </w:rPr>
  </w:style>
  <w:style w:type="paragraph" w:customStyle="1" w:styleId="question">
    <w:name w:val="question"/>
    <w:basedOn w:val="Normal"/>
    <w:uiPriority w:val="99"/>
    <w:qFormat/>
    <w:rsid w:val="00BF0133"/>
    <w:pPr>
      <w:spacing w:before="100" w:beforeAutospacing="1" w:after="100" w:afterAutospacing="1"/>
    </w:pPr>
    <w:rPr>
      <w:rFonts w:eastAsia="Times New Roman"/>
      <w:sz w:val="24"/>
    </w:rPr>
  </w:style>
  <w:style w:type="paragraph" w:customStyle="1" w:styleId="bodycopy">
    <w:name w:val="bodycopy"/>
    <w:basedOn w:val="Normal"/>
    <w:uiPriority w:val="99"/>
    <w:qFormat/>
    <w:rsid w:val="00BF0133"/>
    <w:pPr>
      <w:spacing w:before="100" w:beforeAutospacing="1" w:after="100" w:afterAutospacing="1"/>
    </w:pPr>
    <w:rPr>
      <w:rFonts w:eastAsia="Times New Roman"/>
      <w:sz w:val="24"/>
    </w:rPr>
  </w:style>
  <w:style w:type="character" w:customStyle="1" w:styleId="labeltext">
    <w:name w:val="labeltext"/>
    <w:rsid w:val="00BF0133"/>
  </w:style>
  <w:style w:type="character" w:customStyle="1" w:styleId="viewlink">
    <w:name w:val="viewlink"/>
    <w:rsid w:val="00BF0133"/>
  </w:style>
  <w:style w:type="character" w:customStyle="1" w:styleId="share">
    <w:name w:val="share"/>
    <w:rsid w:val="00BF0133"/>
  </w:style>
  <w:style w:type="character" w:customStyle="1" w:styleId="inlinkchart">
    <w:name w:val="inlink_chart"/>
    <w:rsid w:val="00BF0133"/>
  </w:style>
  <w:style w:type="character" w:customStyle="1" w:styleId="underLight">
    <w:name w:val="underLight"/>
    <w:uiPriority w:val="1"/>
    <w:qFormat/>
    <w:rsid w:val="00BF013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F0133"/>
  </w:style>
  <w:style w:type="character" w:customStyle="1" w:styleId="author-rss">
    <w:name w:val="author-rss"/>
    <w:rsid w:val="00BF0133"/>
  </w:style>
  <w:style w:type="character" w:customStyle="1" w:styleId="fbsharecountwrapper">
    <w:name w:val="fb_share_count_wrapper"/>
    <w:rsid w:val="00BF0133"/>
  </w:style>
  <w:style w:type="character" w:customStyle="1" w:styleId="fbbuttontext">
    <w:name w:val="fb_button_text"/>
    <w:rsid w:val="00BF0133"/>
  </w:style>
  <w:style w:type="character" w:customStyle="1" w:styleId="hw">
    <w:name w:val="hw"/>
    <w:rsid w:val="00BF0133"/>
  </w:style>
  <w:style w:type="character" w:customStyle="1" w:styleId="linktotop">
    <w:name w:val="linktotop"/>
    <w:rsid w:val="00BF0133"/>
  </w:style>
  <w:style w:type="character" w:customStyle="1" w:styleId="maintextbldleft">
    <w:name w:val="maintextbldleft"/>
    <w:rsid w:val="00BF0133"/>
  </w:style>
  <w:style w:type="character" w:customStyle="1" w:styleId="maintextleft">
    <w:name w:val="maintextleft"/>
    <w:rsid w:val="00BF0133"/>
  </w:style>
  <w:style w:type="character" w:customStyle="1" w:styleId="descriptionstyle1block">
    <w:name w:val="description style1 block"/>
    <w:rsid w:val="00BF0133"/>
  </w:style>
  <w:style w:type="paragraph" w:customStyle="1" w:styleId="Fifth">
    <w:name w:val="Fifth"/>
    <w:basedOn w:val="Normal"/>
    <w:link w:val="FifthChar"/>
    <w:uiPriority w:val="99"/>
    <w:qFormat/>
    <w:rsid w:val="00BF0133"/>
    <w:rPr>
      <w:rFonts w:eastAsia="Calibri"/>
    </w:rPr>
  </w:style>
  <w:style w:type="character" w:customStyle="1" w:styleId="gutter-right-1">
    <w:name w:val="gutter-right-1"/>
    <w:basedOn w:val="DefaultParagraphFont"/>
    <w:rsid w:val="00BF0133"/>
  </w:style>
  <w:style w:type="character" w:customStyle="1" w:styleId="ssl3">
    <w:name w:val="ss_l3"/>
    <w:rsid w:val="00BF0133"/>
  </w:style>
  <w:style w:type="paragraph" w:customStyle="1" w:styleId="NoteLevel22">
    <w:name w:val="Note Level 22"/>
    <w:basedOn w:val="Normal"/>
    <w:next w:val="Normal"/>
    <w:uiPriority w:val="99"/>
    <w:qFormat/>
    <w:rsid w:val="00BF0133"/>
    <w:pPr>
      <w:keepNext/>
      <w:ind w:left="288" w:right="288"/>
    </w:pPr>
    <w:rPr>
      <w:rFonts w:eastAsia="MS Gothic"/>
      <w:szCs w:val="20"/>
    </w:rPr>
  </w:style>
  <w:style w:type="paragraph" w:customStyle="1" w:styleId="wp-caption-text">
    <w:name w:val="wp-caption-text"/>
    <w:basedOn w:val="Normal"/>
    <w:uiPriority w:val="99"/>
    <w:qFormat/>
    <w:rsid w:val="00BF0133"/>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F0133"/>
    <w:rPr>
      <w:color w:val="2B579A"/>
      <w:shd w:val="clear" w:color="auto" w:fill="E6E6E6"/>
    </w:rPr>
  </w:style>
  <w:style w:type="paragraph" w:customStyle="1" w:styleId="svarticle">
    <w:name w:val="svarticle"/>
    <w:basedOn w:val="Normal"/>
    <w:uiPriority w:val="99"/>
    <w:qFormat/>
    <w:rsid w:val="00BF0133"/>
    <w:pPr>
      <w:spacing w:before="100" w:beforeAutospacing="1" w:after="100" w:afterAutospacing="1"/>
    </w:pPr>
    <w:rPr>
      <w:rFonts w:eastAsia="Times New Roman"/>
      <w:sz w:val="24"/>
    </w:rPr>
  </w:style>
  <w:style w:type="character" w:customStyle="1" w:styleId="FontStyle39">
    <w:name w:val="Font Style39"/>
    <w:uiPriority w:val="99"/>
    <w:rsid w:val="00BF0133"/>
    <w:rPr>
      <w:rFonts w:ascii="Constantia" w:hAnsi="Constantia" w:cs="Constantia" w:hint="default"/>
      <w:b/>
      <w:bCs/>
      <w:sz w:val="18"/>
      <w:szCs w:val="18"/>
    </w:rPr>
  </w:style>
  <w:style w:type="character" w:customStyle="1" w:styleId="6">
    <w:name w:val="6"/>
    <w:rsid w:val="00BF0133"/>
    <w:rPr>
      <w:rFonts w:ascii="Arial" w:hAnsi="Arial" w:cs="Arial" w:hint="default"/>
      <w:bCs/>
      <w:sz w:val="20"/>
      <w:u w:val="single"/>
      <w:lang w:val="en-US" w:eastAsia="en-US" w:bidi="ar-SA"/>
    </w:rPr>
  </w:style>
  <w:style w:type="character" w:customStyle="1" w:styleId="CharChar4">
    <w:name w:val="Char Char4"/>
    <w:rsid w:val="00BF0133"/>
    <w:rPr>
      <w:szCs w:val="24"/>
      <w:lang w:eastAsia="zh-CN"/>
    </w:rPr>
  </w:style>
  <w:style w:type="character" w:customStyle="1" w:styleId="BodyTextFirstIndentChar1">
    <w:name w:val="Body Text First Indent Char1"/>
    <w:basedOn w:val="BodyTextChar"/>
    <w:rsid w:val="00BF0133"/>
    <w:rPr>
      <w:rFonts w:ascii="Times New Roman" w:eastAsia="Calibri" w:hAnsi="Times New Roman" w:cs="Times New Roman"/>
      <w:sz w:val="24"/>
      <w:szCs w:val="24"/>
    </w:rPr>
  </w:style>
  <w:style w:type="character" w:customStyle="1" w:styleId="Header11">
    <w:name w:val="Header11"/>
    <w:rsid w:val="00BF0133"/>
  </w:style>
  <w:style w:type="paragraph" w:customStyle="1" w:styleId="canvas-atom">
    <w:name w:val="canvas-atom"/>
    <w:basedOn w:val="Normal"/>
    <w:uiPriority w:val="99"/>
    <w:qFormat/>
    <w:rsid w:val="00BF0133"/>
    <w:pPr>
      <w:spacing w:before="100" w:beforeAutospacing="1" w:after="100" w:afterAutospacing="1"/>
    </w:pPr>
    <w:rPr>
      <w:sz w:val="24"/>
    </w:rPr>
  </w:style>
  <w:style w:type="character" w:customStyle="1" w:styleId="posa">
    <w:name w:val="pos(a)"/>
    <w:basedOn w:val="DefaultParagraphFont"/>
    <w:rsid w:val="00BF0133"/>
  </w:style>
  <w:style w:type="character" w:customStyle="1" w:styleId="u-hiddeninnarrowenv">
    <w:name w:val="u-hiddeninnarrowenv"/>
    <w:basedOn w:val="DefaultParagraphFont"/>
    <w:rsid w:val="00BF0133"/>
  </w:style>
  <w:style w:type="character" w:customStyle="1" w:styleId="followbutton-bird">
    <w:name w:val="followbutton-bird"/>
    <w:basedOn w:val="DefaultParagraphFont"/>
    <w:rsid w:val="00BF0133"/>
  </w:style>
  <w:style w:type="character" w:customStyle="1" w:styleId="tweetauthor-name">
    <w:name w:val="tweetauthor-name"/>
    <w:basedOn w:val="DefaultParagraphFont"/>
    <w:rsid w:val="00BF0133"/>
  </w:style>
  <w:style w:type="character" w:customStyle="1" w:styleId="tweetauthor-verifiedbadge">
    <w:name w:val="tweetauthor-verifiedbadge"/>
    <w:basedOn w:val="DefaultParagraphFont"/>
    <w:rsid w:val="00BF0133"/>
  </w:style>
  <w:style w:type="character" w:customStyle="1" w:styleId="tweetauthor-screenname">
    <w:name w:val="tweetauthor-screenname"/>
    <w:basedOn w:val="DefaultParagraphFont"/>
    <w:rsid w:val="00BF0133"/>
  </w:style>
  <w:style w:type="paragraph" w:customStyle="1" w:styleId="tweet-text">
    <w:name w:val="tweet-text"/>
    <w:basedOn w:val="Normal"/>
    <w:uiPriority w:val="99"/>
    <w:qFormat/>
    <w:rsid w:val="00BF0133"/>
    <w:pPr>
      <w:spacing w:before="100" w:beforeAutospacing="1" w:after="100" w:afterAutospacing="1"/>
    </w:pPr>
  </w:style>
  <w:style w:type="character" w:customStyle="1" w:styleId="u-hiddenvisually">
    <w:name w:val="u-hiddenvisually"/>
    <w:basedOn w:val="DefaultParagraphFont"/>
    <w:rsid w:val="00BF0133"/>
  </w:style>
  <w:style w:type="character" w:customStyle="1" w:styleId="tweetaction-stat">
    <w:name w:val="tweetaction-stat"/>
    <w:basedOn w:val="DefaultParagraphFont"/>
    <w:rsid w:val="00BF0133"/>
  </w:style>
  <w:style w:type="character" w:customStyle="1" w:styleId="related">
    <w:name w:val="related"/>
    <w:basedOn w:val="DefaultParagraphFont"/>
    <w:rsid w:val="00BF0133"/>
  </w:style>
  <w:style w:type="character" w:customStyle="1" w:styleId="related-content">
    <w:name w:val="related-content"/>
    <w:basedOn w:val="DefaultParagraphFont"/>
    <w:rsid w:val="00BF0133"/>
  </w:style>
  <w:style w:type="character" w:customStyle="1" w:styleId="name-of-author">
    <w:name w:val="name-of-author"/>
    <w:basedOn w:val="DefaultParagraphFont"/>
    <w:rsid w:val="00BF0133"/>
  </w:style>
  <w:style w:type="character" w:customStyle="1" w:styleId="first-name">
    <w:name w:val="first-name"/>
    <w:basedOn w:val="DefaultParagraphFont"/>
    <w:rsid w:val="00BF0133"/>
  </w:style>
  <w:style w:type="character" w:customStyle="1" w:styleId="last-name">
    <w:name w:val="last-name"/>
    <w:basedOn w:val="DefaultParagraphFont"/>
    <w:rsid w:val="00BF0133"/>
  </w:style>
  <w:style w:type="paragraph" w:customStyle="1" w:styleId="description">
    <w:name w:val="description"/>
    <w:basedOn w:val="Normal"/>
    <w:uiPriority w:val="99"/>
    <w:qFormat/>
    <w:rsid w:val="00BF0133"/>
    <w:pPr>
      <w:spacing w:before="100" w:beforeAutospacing="1" w:after="100" w:afterAutospacing="1"/>
    </w:pPr>
  </w:style>
  <w:style w:type="paragraph" w:customStyle="1" w:styleId="graf">
    <w:name w:val="graf"/>
    <w:basedOn w:val="Normal"/>
    <w:uiPriority w:val="99"/>
    <w:qFormat/>
    <w:rsid w:val="00BF0133"/>
    <w:pPr>
      <w:spacing w:before="100" w:beforeAutospacing="1" w:after="100" w:afterAutospacing="1"/>
    </w:pPr>
  </w:style>
  <w:style w:type="character" w:customStyle="1" w:styleId="caption10">
    <w:name w:val="caption1"/>
    <w:basedOn w:val="DefaultParagraphFont"/>
    <w:rsid w:val="00BF0133"/>
  </w:style>
  <w:style w:type="paragraph" w:customStyle="1" w:styleId="column">
    <w:name w:val="column"/>
    <w:basedOn w:val="Normal"/>
    <w:uiPriority w:val="99"/>
    <w:qFormat/>
    <w:rsid w:val="00BF0133"/>
    <w:pPr>
      <w:spacing w:before="100" w:beforeAutospacing="1" w:after="100" w:afterAutospacing="1"/>
    </w:pPr>
  </w:style>
  <w:style w:type="paragraph" w:customStyle="1" w:styleId="recirc-container">
    <w:name w:val="recirc-container"/>
    <w:basedOn w:val="Normal"/>
    <w:uiPriority w:val="99"/>
    <w:qFormat/>
    <w:rsid w:val="00BF0133"/>
    <w:pPr>
      <w:spacing w:before="100" w:beforeAutospacing="1" w:after="100" w:afterAutospacing="1"/>
    </w:pPr>
    <w:rPr>
      <w:sz w:val="24"/>
    </w:rPr>
  </w:style>
  <w:style w:type="character" w:customStyle="1" w:styleId="recirc-text">
    <w:name w:val="&quot;recirc-text”"/>
    <w:basedOn w:val="DefaultParagraphFont"/>
    <w:rsid w:val="00BF0133"/>
  </w:style>
  <w:style w:type="character" w:customStyle="1" w:styleId="video-icon">
    <w:name w:val="video-icon"/>
    <w:basedOn w:val="DefaultParagraphFont"/>
    <w:rsid w:val="00BF0133"/>
  </w:style>
  <w:style w:type="paragraph" w:customStyle="1" w:styleId="selectionshareable">
    <w:name w:val="selectionshareable"/>
    <w:basedOn w:val="Normal"/>
    <w:uiPriority w:val="99"/>
    <w:qFormat/>
    <w:rsid w:val="00BF0133"/>
    <w:pPr>
      <w:spacing w:before="100" w:beforeAutospacing="1" w:after="100" w:afterAutospacing="1"/>
    </w:pPr>
    <w:rPr>
      <w:sz w:val="24"/>
    </w:rPr>
  </w:style>
  <w:style w:type="character" w:customStyle="1" w:styleId="powa-shot-play-btn-text">
    <w:name w:val="powa-shot-play-btn-text"/>
    <w:basedOn w:val="DefaultParagraphFont"/>
    <w:rsid w:val="00BF0133"/>
  </w:style>
  <w:style w:type="character" w:customStyle="1" w:styleId="powa-shot-click">
    <w:name w:val="powa-shot-click"/>
    <w:basedOn w:val="DefaultParagraphFont"/>
    <w:rsid w:val="00BF0133"/>
  </w:style>
  <w:style w:type="character" w:customStyle="1" w:styleId="wpv-blurb">
    <w:name w:val="wpv-blurb"/>
    <w:basedOn w:val="DefaultParagraphFont"/>
    <w:rsid w:val="00BF0133"/>
  </w:style>
  <w:style w:type="paragraph" w:customStyle="1" w:styleId="interstitial-link">
    <w:name w:val="interstitial-link"/>
    <w:basedOn w:val="Normal"/>
    <w:uiPriority w:val="99"/>
    <w:qFormat/>
    <w:rsid w:val="00BF0133"/>
    <w:pPr>
      <w:spacing w:before="100" w:beforeAutospacing="1" w:after="100" w:afterAutospacing="1"/>
    </w:pPr>
    <w:rPr>
      <w:sz w:val="24"/>
    </w:rPr>
  </w:style>
  <w:style w:type="character" w:customStyle="1" w:styleId="pb-caption">
    <w:name w:val="pb-caption"/>
    <w:basedOn w:val="DefaultParagraphFont"/>
    <w:rsid w:val="00BF0133"/>
  </w:style>
  <w:style w:type="paragraph" w:customStyle="1" w:styleId="see-also">
    <w:name w:val="see-also"/>
    <w:basedOn w:val="Normal"/>
    <w:uiPriority w:val="99"/>
    <w:qFormat/>
    <w:rsid w:val="00BF013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F0133"/>
  </w:style>
  <w:style w:type="character" w:customStyle="1" w:styleId="m-2745674872889869693gmail-styleunderline">
    <w:name w:val="m_-2745674872889869693gmail-styleunderline"/>
    <w:basedOn w:val="DefaultParagraphFont"/>
    <w:rsid w:val="00BF0133"/>
  </w:style>
  <w:style w:type="character" w:customStyle="1" w:styleId="UnresolvedMention3">
    <w:name w:val="Unresolved Mention3"/>
    <w:basedOn w:val="DefaultParagraphFont"/>
    <w:uiPriority w:val="99"/>
    <w:unhideWhenUsed/>
    <w:rsid w:val="00BF0133"/>
    <w:rPr>
      <w:color w:val="808080"/>
      <w:shd w:val="clear" w:color="auto" w:fill="E6E6E6"/>
    </w:rPr>
  </w:style>
  <w:style w:type="character" w:customStyle="1" w:styleId="UnresolvedMention4">
    <w:name w:val="Unresolved Mention4"/>
    <w:basedOn w:val="DefaultParagraphFont"/>
    <w:uiPriority w:val="99"/>
    <w:semiHidden/>
    <w:unhideWhenUsed/>
    <w:rsid w:val="00BF0133"/>
    <w:rPr>
      <w:color w:val="808080"/>
      <w:shd w:val="clear" w:color="auto" w:fill="E6E6E6"/>
    </w:rPr>
  </w:style>
  <w:style w:type="character" w:customStyle="1" w:styleId="m-8082899869479211226gmail-styleunderline">
    <w:name w:val="m_-8082899869479211226gmail-styleunderline"/>
    <w:basedOn w:val="DefaultParagraphFont"/>
    <w:rsid w:val="00BF0133"/>
  </w:style>
  <w:style w:type="character" w:customStyle="1" w:styleId="StyleUnderlineChar">
    <w:name w:val="Style Underline Char"/>
    <w:basedOn w:val="DefaultParagraphFont"/>
    <w:locked/>
    <w:rsid w:val="00BF0133"/>
    <w:rPr>
      <w:u w:val="single"/>
    </w:rPr>
  </w:style>
  <w:style w:type="paragraph" w:customStyle="1" w:styleId="NoteLevel23">
    <w:name w:val="Note Level 23"/>
    <w:basedOn w:val="Normal"/>
    <w:next w:val="Normal"/>
    <w:uiPriority w:val="99"/>
    <w:qFormat/>
    <w:rsid w:val="00BF0133"/>
    <w:pPr>
      <w:keepNext/>
      <w:ind w:left="288" w:right="288"/>
    </w:pPr>
    <w:rPr>
      <w:rFonts w:eastAsia="MS Gothic"/>
      <w:szCs w:val="20"/>
    </w:rPr>
  </w:style>
  <w:style w:type="character" w:customStyle="1" w:styleId="Heading5Char1">
    <w:name w:val="Heading 5 Char1"/>
    <w:aliases w:val="Text Char1"/>
    <w:basedOn w:val="DefaultParagraphFont"/>
    <w:semiHidden/>
    <w:rsid w:val="00BF0133"/>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BF0133"/>
    <w:rPr>
      <w:rFonts w:ascii="Georgia" w:hAnsi="Georgia"/>
    </w:rPr>
  </w:style>
  <w:style w:type="paragraph" w:customStyle="1" w:styleId="NoteLevel24">
    <w:name w:val="Note Level 24"/>
    <w:basedOn w:val="Normal"/>
    <w:next w:val="Normal"/>
    <w:uiPriority w:val="99"/>
    <w:qFormat/>
    <w:rsid w:val="00BF0133"/>
    <w:pPr>
      <w:keepNext/>
      <w:ind w:left="288" w:right="288"/>
    </w:pPr>
    <w:rPr>
      <w:rFonts w:eastAsia="MS Gothic"/>
      <w:sz w:val="24"/>
      <w:szCs w:val="20"/>
    </w:rPr>
  </w:style>
  <w:style w:type="paragraph" w:customStyle="1" w:styleId="NoteLevel25">
    <w:name w:val="Note Level 25"/>
    <w:basedOn w:val="Normal"/>
    <w:next w:val="Normal"/>
    <w:uiPriority w:val="99"/>
    <w:qFormat/>
    <w:rsid w:val="00BF013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F0133"/>
  </w:style>
  <w:style w:type="character" w:customStyle="1" w:styleId="italics">
    <w:name w:val="italics"/>
    <w:basedOn w:val="DefaultParagraphFont"/>
    <w:rsid w:val="00BF0133"/>
  </w:style>
  <w:style w:type="paragraph" w:customStyle="1" w:styleId="analytics0">
    <w:name w:val="analytics"/>
    <w:basedOn w:val="Normal"/>
    <w:link w:val="analyticsChar0"/>
    <w:uiPriority w:val="4"/>
    <w:qFormat/>
    <w:rsid w:val="00BF0133"/>
    <w:rPr>
      <w:b/>
      <w:color w:val="C00000"/>
      <w:sz w:val="26"/>
    </w:rPr>
  </w:style>
  <w:style w:type="character" w:customStyle="1" w:styleId="analyticsChar0">
    <w:name w:val="analytics Char"/>
    <w:basedOn w:val="DefaultParagraphFont"/>
    <w:link w:val="analytics0"/>
    <w:uiPriority w:val="4"/>
    <w:rsid w:val="00BF0133"/>
    <w:rPr>
      <w:rFonts w:ascii="Calibri" w:hAnsi="Calibri" w:cs="Calibri"/>
      <w:b/>
      <w:color w:val="C00000"/>
      <w:sz w:val="26"/>
    </w:rPr>
  </w:style>
  <w:style w:type="character" w:customStyle="1" w:styleId="swauthor">
    <w:name w:val="sw_author"/>
    <w:rsid w:val="00BF0133"/>
  </w:style>
  <w:style w:type="character" w:customStyle="1" w:styleId="HotRouteChar">
    <w:name w:val="Hot Route! Char"/>
    <w:link w:val="HotRoute"/>
    <w:uiPriority w:val="99"/>
    <w:rsid w:val="00BF0133"/>
    <w:rPr>
      <w:rFonts w:ascii="Calibri" w:eastAsia="Times New Roman" w:hAnsi="Calibri" w:cs="Calibri"/>
      <w:sz w:val="22"/>
    </w:rPr>
  </w:style>
  <w:style w:type="paragraph" w:customStyle="1" w:styleId="PhoTag">
    <w:name w:val="PhoTag"/>
    <w:basedOn w:val="Normal"/>
    <w:next w:val="Normal"/>
    <w:autoRedefine/>
    <w:qFormat/>
    <w:rsid w:val="00BF0133"/>
    <w:rPr>
      <w:b/>
    </w:rPr>
  </w:style>
  <w:style w:type="character" w:customStyle="1" w:styleId="boldunderlineChar2">
    <w:name w:val="bold underline Char"/>
    <w:basedOn w:val="DefaultParagraphFont"/>
    <w:rsid w:val="00BF013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F0133"/>
    <w:rPr>
      <w:rFonts w:eastAsia="Times New Roman"/>
      <w:sz w:val="16"/>
      <w:szCs w:val="20"/>
    </w:rPr>
  </w:style>
  <w:style w:type="character" w:customStyle="1" w:styleId="ReallySmallChar">
    <w:name w:val="Really Small Char"/>
    <w:basedOn w:val="DefaultParagraphFont"/>
    <w:link w:val="ReallySmall"/>
    <w:rsid w:val="00BF0133"/>
    <w:rPr>
      <w:rFonts w:ascii="Calibri" w:eastAsia="Times New Roman" w:hAnsi="Calibri" w:cs="Calibri"/>
      <w:sz w:val="16"/>
      <w:szCs w:val="20"/>
    </w:rPr>
  </w:style>
  <w:style w:type="paragraph" w:customStyle="1" w:styleId="Heading4Cite">
    <w:name w:val="Heading 4 Cite"/>
    <w:basedOn w:val="Normal"/>
    <w:link w:val="Heading4CiteChar"/>
    <w:autoRedefine/>
    <w:qFormat/>
    <w:rsid w:val="00BF0133"/>
    <w:rPr>
      <w:rFonts w:eastAsia="Calibri"/>
      <w:color w:val="000000"/>
    </w:rPr>
  </w:style>
  <w:style w:type="character" w:customStyle="1" w:styleId="Heading4CiteChar">
    <w:name w:val="Heading 4 Cite Char"/>
    <w:link w:val="Heading4Cite"/>
    <w:rsid w:val="00BF0133"/>
    <w:rPr>
      <w:rFonts w:ascii="Calibri" w:eastAsia="Calibri" w:hAnsi="Calibri" w:cs="Calibri"/>
      <w:color w:val="000000"/>
      <w:sz w:val="22"/>
    </w:rPr>
  </w:style>
  <w:style w:type="paragraph" w:customStyle="1" w:styleId="PageTitle0">
    <w:name w:val="Page Title"/>
    <w:basedOn w:val="Normal"/>
    <w:next w:val="Normal"/>
    <w:qFormat/>
    <w:rsid w:val="00BF013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F0133"/>
    <w:rPr>
      <w:i/>
      <w:iCs/>
      <w:sz w:val="20"/>
      <w:u w:val="single"/>
    </w:rPr>
  </w:style>
  <w:style w:type="paragraph" w:customStyle="1" w:styleId="UnderlineEmphasis">
    <w:name w:val="Underline + Emphasis"/>
    <w:basedOn w:val="Normal"/>
    <w:next w:val="Normal"/>
    <w:link w:val="UnderlineEmphasisChar"/>
    <w:autoRedefine/>
    <w:qFormat/>
    <w:rsid w:val="00BF0133"/>
    <w:rPr>
      <w:rFonts w:eastAsia="Calibri"/>
      <w:b/>
      <w:color w:val="000000"/>
      <w:u w:val="single"/>
    </w:rPr>
  </w:style>
  <w:style w:type="character" w:customStyle="1" w:styleId="UnderlineEmphasisChar">
    <w:name w:val="Underline + Emphasis Char"/>
    <w:link w:val="UnderlineEmphasis"/>
    <w:rsid w:val="00BF0133"/>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F0133"/>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F0133"/>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F0133"/>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F0133"/>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BF0133"/>
    <w:rPr>
      <w:rFonts w:eastAsia="Times New Roman"/>
      <w:color w:val="000000"/>
      <w:szCs w:val="20"/>
      <w:u w:val="single"/>
    </w:rPr>
  </w:style>
  <w:style w:type="character" w:customStyle="1" w:styleId="StyleUnderline9pt2Char">
    <w:name w:val="Style Underline + 9 pt2 Char"/>
    <w:link w:val="StyleUnderline9pt2"/>
    <w:rsid w:val="00BF0133"/>
    <w:rPr>
      <w:rFonts w:ascii="Calibri" w:eastAsia="Times New Roman" w:hAnsi="Calibri" w:cs="Calibri"/>
      <w:color w:val="000000"/>
      <w:sz w:val="22"/>
      <w:szCs w:val="20"/>
      <w:u w:val="single"/>
    </w:rPr>
  </w:style>
  <w:style w:type="paragraph" w:customStyle="1" w:styleId="TxBr5p1">
    <w:name w:val="TxBr_5p1"/>
    <w:basedOn w:val="Normal"/>
    <w:rsid w:val="00BF013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F0133"/>
    <w:pPr>
      <w:ind w:left="400"/>
    </w:pPr>
    <w:rPr>
      <w:rFonts w:eastAsia="Calibri"/>
      <w:color w:val="000000"/>
    </w:rPr>
  </w:style>
  <w:style w:type="numbering" w:customStyle="1" w:styleId="NoList12">
    <w:name w:val="No List12"/>
    <w:next w:val="NoList"/>
    <w:semiHidden/>
    <w:unhideWhenUsed/>
    <w:rsid w:val="00BF0133"/>
  </w:style>
  <w:style w:type="numbering" w:customStyle="1" w:styleId="NoList21">
    <w:name w:val="No List21"/>
    <w:next w:val="NoList"/>
    <w:semiHidden/>
    <w:unhideWhenUsed/>
    <w:rsid w:val="00BF0133"/>
  </w:style>
  <w:style w:type="numbering" w:customStyle="1" w:styleId="NoList211">
    <w:name w:val="No List211"/>
    <w:next w:val="NoList"/>
    <w:uiPriority w:val="99"/>
    <w:semiHidden/>
    <w:unhideWhenUsed/>
    <w:rsid w:val="00BF0133"/>
  </w:style>
  <w:style w:type="character" w:customStyle="1" w:styleId="flagicon">
    <w:name w:val="flagicon"/>
    <w:basedOn w:val="DefaultParagraphFont"/>
    <w:rsid w:val="00BF0133"/>
  </w:style>
  <w:style w:type="character" w:customStyle="1" w:styleId="A11">
    <w:name w:val="A11"/>
    <w:rsid w:val="00BF0133"/>
    <w:rPr>
      <w:rFonts w:ascii="Minion Pro" w:hAnsi="Minion Pro" w:cs="Minion Pro" w:hint="default"/>
      <w:color w:val="211D1E"/>
      <w:sz w:val="12"/>
      <w:szCs w:val="12"/>
    </w:rPr>
  </w:style>
  <w:style w:type="character" w:customStyle="1" w:styleId="A12">
    <w:name w:val="A12"/>
    <w:uiPriority w:val="99"/>
    <w:rsid w:val="00BF0133"/>
    <w:rPr>
      <w:rFonts w:ascii="Minion Pro" w:hAnsi="Minion Pro" w:cs="Minion Pro" w:hint="default"/>
      <w:color w:val="211D1E"/>
      <w:sz w:val="22"/>
      <w:szCs w:val="22"/>
    </w:rPr>
  </w:style>
  <w:style w:type="character" w:customStyle="1" w:styleId="CardsCharChar">
    <w:name w:val="Cards Char Char"/>
    <w:rsid w:val="00BF0133"/>
    <w:rPr>
      <w:szCs w:val="24"/>
      <w:lang w:val="en-US" w:eastAsia="en-US" w:bidi="ar-SA"/>
    </w:rPr>
  </w:style>
  <w:style w:type="character" w:customStyle="1" w:styleId="CitationChar1">
    <w:name w:val="Citation Char1"/>
    <w:basedOn w:val="DefaultParagraphFont"/>
    <w:rsid w:val="00BF0133"/>
    <w:rPr>
      <w:rFonts w:ascii="Times New Roman" w:eastAsia="Times New Roman" w:hAnsi="Times New Roman" w:cs="Arial"/>
      <w:b/>
      <w:sz w:val="20"/>
      <w:szCs w:val="36"/>
    </w:rPr>
  </w:style>
  <w:style w:type="character" w:customStyle="1" w:styleId="bold-italic-sub-c">
    <w:name w:val="bold-italic-sub-c"/>
    <w:basedOn w:val="DefaultParagraphFont"/>
    <w:rsid w:val="00BF0133"/>
  </w:style>
  <w:style w:type="character" w:customStyle="1" w:styleId="charoverride-4">
    <w:name w:val="charoverride-4"/>
    <w:basedOn w:val="DefaultParagraphFont"/>
    <w:rsid w:val="00BF0133"/>
  </w:style>
  <w:style w:type="character" w:customStyle="1" w:styleId="charoverride-3">
    <w:name w:val="charoverride-3"/>
    <w:basedOn w:val="DefaultParagraphFont"/>
    <w:rsid w:val="00BF0133"/>
  </w:style>
  <w:style w:type="character" w:customStyle="1" w:styleId="BlockTitle2Char">
    <w:name w:val="Block Title2 Char"/>
    <w:link w:val="BlockTitle2"/>
    <w:uiPriority w:val="99"/>
    <w:rsid w:val="00BF0133"/>
    <w:rPr>
      <w:rFonts w:ascii="Calibri" w:eastAsia="Times New Roman" w:hAnsi="Calibri" w:cs="Calibri"/>
      <w:b/>
      <w:sz w:val="32"/>
      <w:szCs w:val="20"/>
      <w:u w:val="single"/>
    </w:rPr>
  </w:style>
  <w:style w:type="paragraph" w:customStyle="1" w:styleId="tag1">
    <w:name w:val="tag1"/>
    <w:basedOn w:val="Normal"/>
    <w:qFormat/>
    <w:rsid w:val="00BF0133"/>
    <w:rPr>
      <w:rFonts w:eastAsia="Times New Roman"/>
      <w:b/>
      <w:szCs w:val="20"/>
    </w:rPr>
  </w:style>
  <w:style w:type="paragraph" w:customStyle="1" w:styleId="tagcite1">
    <w:name w:val="tagcite"/>
    <w:basedOn w:val="Normal"/>
    <w:qFormat/>
    <w:rsid w:val="00BF0133"/>
    <w:rPr>
      <w:rFonts w:eastAsia="Times New Roman"/>
      <w:b/>
    </w:rPr>
  </w:style>
  <w:style w:type="paragraph" w:customStyle="1" w:styleId="SmallFontCharCharChar">
    <w:name w:val="Small Font Char Char Char"/>
    <w:basedOn w:val="Normal"/>
    <w:uiPriority w:val="99"/>
    <w:qFormat/>
    <w:rsid w:val="00BF0133"/>
    <w:rPr>
      <w:rFonts w:eastAsia="Times New Roman"/>
      <w:sz w:val="12"/>
    </w:rPr>
  </w:style>
  <w:style w:type="paragraph" w:customStyle="1" w:styleId="Regular">
    <w:name w:val="Regular"/>
    <w:qFormat/>
    <w:rsid w:val="00BF0133"/>
    <w:rPr>
      <w:rFonts w:ascii="Garamond" w:eastAsia="Times New Roman" w:hAnsi="Garamond" w:cs="Arial"/>
      <w:bCs/>
      <w:kern w:val="20"/>
      <w:sz w:val="20"/>
      <w:szCs w:val="32"/>
    </w:rPr>
  </w:style>
  <w:style w:type="character" w:customStyle="1" w:styleId="UNDERLINECharChar0">
    <w:name w:val="UNDERLINE Char Char"/>
    <w:rsid w:val="00BF0133"/>
    <w:rPr>
      <w:bCs/>
      <w:kern w:val="28"/>
      <w:szCs w:val="32"/>
      <w:u w:val="single"/>
    </w:rPr>
  </w:style>
  <w:style w:type="character" w:customStyle="1" w:styleId="tag1Char">
    <w:name w:val="tag1 Char"/>
    <w:rsid w:val="00BF0133"/>
    <w:rPr>
      <w:b/>
      <w:bCs w:val="0"/>
      <w:sz w:val="24"/>
    </w:rPr>
  </w:style>
  <w:style w:type="character" w:customStyle="1" w:styleId="SmallFontCharCharCharChar">
    <w:name w:val="Small Font Char Char Char Char"/>
    <w:rsid w:val="00BF0133"/>
    <w:rPr>
      <w:rFonts w:ascii="Arial" w:hAnsi="Arial" w:cs="Arial" w:hint="default"/>
      <w:sz w:val="12"/>
      <w:szCs w:val="24"/>
    </w:rPr>
  </w:style>
  <w:style w:type="character" w:customStyle="1" w:styleId="TagCiteChar2">
    <w:name w:val="TagCite Char"/>
    <w:rsid w:val="00BF0133"/>
    <w:rPr>
      <w:rFonts w:ascii="Garamond" w:hAnsi="Garamond" w:hint="default"/>
      <w:b/>
      <w:bCs w:val="0"/>
      <w:sz w:val="24"/>
      <w:szCs w:val="24"/>
    </w:rPr>
  </w:style>
  <w:style w:type="character" w:customStyle="1" w:styleId="heading2char2charchar1">
    <w:name w:val="heading2char2charchar1"/>
    <w:rsid w:val="00BF0133"/>
  </w:style>
  <w:style w:type="character" w:customStyle="1" w:styleId="charchar60">
    <w:name w:val="charchar6"/>
    <w:rsid w:val="00BF0133"/>
  </w:style>
  <w:style w:type="character" w:customStyle="1" w:styleId="searchtermbold">
    <w:name w:val="searchtermbold"/>
    <w:rsid w:val="00BF0133"/>
  </w:style>
  <w:style w:type="character" w:customStyle="1" w:styleId="regtext">
    <w:name w:val="regtext"/>
    <w:uiPriority w:val="99"/>
    <w:rsid w:val="00BF0133"/>
  </w:style>
  <w:style w:type="character" w:customStyle="1" w:styleId="bps-topic-ident">
    <w:name w:val="bps-topic-ident"/>
    <w:rsid w:val="00BF0133"/>
  </w:style>
  <w:style w:type="character" w:customStyle="1" w:styleId="RegularChar">
    <w:name w:val="Regular Char"/>
    <w:rsid w:val="00BF0133"/>
    <w:rPr>
      <w:rFonts w:ascii="Garamond" w:hAnsi="Garamond" w:cs="Arial" w:hint="default"/>
      <w:bCs/>
      <w:kern w:val="20"/>
      <w:szCs w:val="32"/>
      <w:lang w:val="en-US" w:eastAsia="en-US" w:bidi="ar-SA"/>
    </w:rPr>
  </w:style>
  <w:style w:type="character" w:customStyle="1" w:styleId="BoldunderlineChar3">
    <w:name w:val="Bold underline Char"/>
    <w:rsid w:val="00BF013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F0133"/>
    <w:rPr>
      <w:b/>
      <w:lang w:val="en-US" w:eastAsia="en-US"/>
    </w:rPr>
  </w:style>
  <w:style w:type="paragraph" w:customStyle="1" w:styleId="FreeForm">
    <w:name w:val="Free Form"/>
    <w:qFormat/>
    <w:rsid w:val="00BF0133"/>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BF0133"/>
    <w:rPr>
      <w:rFonts w:cs="Calibri"/>
      <w:b/>
      <w:u w:val="single"/>
    </w:rPr>
  </w:style>
  <w:style w:type="paragraph" w:customStyle="1" w:styleId="AuthorDate2">
    <w:name w:val="Author/Date"/>
    <w:basedOn w:val="Normal"/>
    <w:link w:val="AuthorDateChar0"/>
    <w:qFormat/>
    <w:rsid w:val="00BF0133"/>
    <w:rPr>
      <w:rFonts w:asciiTheme="minorHAnsi" w:hAnsiTheme="minorHAnsi"/>
      <w:b/>
      <w:sz w:val="24"/>
      <w:u w:val="single"/>
    </w:rPr>
  </w:style>
  <w:style w:type="character" w:customStyle="1" w:styleId="HilightChar">
    <w:name w:val="Hilight Char"/>
    <w:rsid w:val="00BF0133"/>
    <w:rPr>
      <w:rFonts w:eastAsia="Calibri"/>
      <w:b/>
      <w:noProof w:val="0"/>
      <w:sz w:val="22"/>
      <w:szCs w:val="22"/>
      <w:u w:val="single"/>
      <w:lang w:val="en-US" w:eastAsia="ar-SA" w:bidi="ar-SA"/>
    </w:rPr>
  </w:style>
  <w:style w:type="paragraph" w:customStyle="1" w:styleId="TagCite2">
    <w:name w:val="Tag &amp; Cite"/>
    <w:basedOn w:val="Normal"/>
    <w:link w:val="TagCiteChar3"/>
    <w:qFormat/>
    <w:rsid w:val="00BF0133"/>
    <w:pPr>
      <w:jc w:val="both"/>
    </w:pPr>
    <w:rPr>
      <w:rFonts w:eastAsia="Times New Roman"/>
      <w:b/>
    </w:rPr>
  </w:style>
  <w:style w:type="character" w:customStyle="1" w:styleId="TagCiteChar3">
    <w:name w:val="Tag &amp; Cite Char"/>
    <w:link w:val="TagCite2"/>
    <w:rsid w:val="00BF0133"/>
    <w:rPr>
      <w:rFonts w:ascii="Calibri" w:eastAsia="Times New Roman" w:hAnsi="Calibri" w:cs="Calibri"/>
      <w:b/>
      <w:sz w:val="22"/>
    </w:rPr>
  </w:style>
  <w:style w:type="paragraph" w:customStyle="1" w:styleId="HighlightedText">
    <w:name w:val="Highlighted Text"/>
    <w:basedOn w:val="Normal"/>
    <w:link w:val="HighlightedTextChar"/>
    <w:qFormat/>
    <w:rsid w:val="00BF0133"/>
    <w:pPr>
      <w:jc w:val="both"/>
    </w:pPr>
    <w:rPr>
      <w:rFonts w:eastAsia="Times New Roman"/>
      <w:u w:val="thick"/>
    </w:rPr>
  </w:style>
  <w:style w:type="character" w:customStyle="1" w:styleId="HighlightedTextChar">
    <w:name w:val="Highlighted Text Char"/>
    <w:link w:val="HighlightedText"/>
    <w:rsid w:val="00BF0133"/>
    <w:rPr>
      <w:rFonts w:ascii="Calibri" w:eastAsia="Times New Roman" w:hAnsi="Calibri" w:cs="Calibri"/>
      <w:sz w:val="22"/>
      <w:u w:val="thick"/>
    </w:rPr>
  </w:style>
  <w:style w:type="character" w:customStyle="1" w:styleId="StyleUnderlineCharChar">
    <w:name w:val="Style Underline Char Char"/>
    <w:rsid w:val="00BF0133"/>
    <w:rPr>
      <w:rFonts w:ascii="Times New Roman" w:eastAsia="Times New Roman" w:hAnsi="Times New Roman" w:cs="Times New Roman"/>
      <w:sz w:val="20"/>
      <w:szCs w:val="20"/>
      <w:u w:val="single"/>
    </w:rPr>
  </w:style>
  <w:style w:type="character" w:customStyle="1" w:styleId="c1">
    <w:name w:val="c1"/>
    <w:rsid w:val="00BF0133"/>
  </w:style>
  <w:style w:type="paragraph" w:customStyle="1" w:styleId="TagStyle">
    <w:name w:val="Tag Style"/>
    <w:basedOn w:val="Normal"/>
    <w:qFormat/>
    <w:rsid w:val="00BF0133"/>
    <w:rPr>
      <w:rFonts w:eastAsia="Times New Roman"/>
      <w:b/>
    </w:rPr>
  </w:style>
  <w:style w:type="paragraph" w:customStyle="1" w:styleId="Hat2">
    <w:name w:val="Hat2"/>
    <w:basedOn w:val="Heading2"/>
    <w:next w:val="Heading2"/>
    <w:autoRedefine/>
    <w:uiPriority w:val="99"/>
    <w:qFormat/>
    <w:rsid w:val="00BF0133"/>
    <w:pPr>
      <w:keepNext w:val="0"/>
      <w:keepLines w:val="0"/>
      <w:pageBreakBefore w:val="0"/>
      <w:jc w:val="left"/>
    </w:pPr>
    <w:rPr>
      <w:rFonts w:eastAsia="Calibri" w:cs="Times New Roman"/>
      <w:caps/>
      <w:sz w:val="20"/>
      <w:u w:val="none"/>
    </w:rPr>
  </w:style>
  <w:style w:type="character" w:customStyle="1" w:styleId="Highlight0">
    <w:name w:val="Highlight"/>
    <w:qFormat/>
    <w:rsid w:val="00BF0133"/>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F0133"/>
    <w:rPr>
      <w:rFonts w:ascii="Calibri" w:eastAsia="Calibri" w:hAnsi="Calibri"/>
      <w:sz w:val="15"/>
    </w:rPr>
  </w:style>
  <w:style w:type="paragraph" w:customStyle="1" w:styleId="UnreadText">
    <w:name w:val="Unread Text"/>
    <w:basedOn w:val="Normal"/>
    <w:link w:val="UnreadTextChar"/>
    <w:autoRedefine/>
    <w:qFormat/>
    <w:rsid w:val="00BF0133"/>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BF013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F0133"/>
    <w:pPr>
      <w:spacing w:after="200" w:line="276" w:lineRule="auto"/>
    </w:pPr>
    <w:rPr>
      <w:rFonts w:ascii="Cambria" w:eastAsia="Times New Roman" w:hAnsi="Cambria" w:cs="Times New Roman"/>
      <w:u w:val="thick"/>
      <w:lang w:eastAsia="ko-KR"/>
    </w:rPr>
  </w:style>
  <w:style w:type="character" w:customStyle="1" w:styleId="Underline4">
    <w:name w:val="*Underline*"/>
    <w:rsid w:val="00BF0133"/>
    <w:rPr>
      <w:rFonts w:ascii="Times New Roman" w:hAnsi="Times New Roman"/>
      <w:b/>
      <w:sz w:val="24"/>
      <w:u w:val="single"/>
    </w:rPr>
  </w:style>
  <w:style w:type="paragraph" w:customStyle="1" w:styleId="TxBr33p1">
    <w:name w:val="TxBr_33p1"/>
    <w:basedOn w:val="Normal"/>
    <w:uiPriority w:val="99"/>
    <w:qFormat/>
    <w:rsid w:val="00BF013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F013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F0133"/>
    <w:rPr>
      <w:rFonts w:eastAsia="SimSun"/>
      <w:lang w:eastAsia="zh-CN"/>
    </w:rPr>
  </w:style>
  <w:style w:type="character" w:customStyle="1" w:styleId="heading3char0">
    <w:name w:val="heading3char"/>
    <w:rsid w:val="00BF0133"/>
  </w:style>
  <w:style w:type="character" w:customStyle="1" w:styleId="Heading51">
    <w:name w:val="Heading 51"/>
    <w:aliases w:val="Heading 5 Char Char Char"/>
    <w:rsid w:val="00BF0133"/>
    <w:rPr>
      <w:b/>
      <w:bCs/>
      <w:iCs/>
      <w:szCs w:val="26"/>
      <w:lang w:val="en-US" w:eastAsia="en-US" w:bidi="ar-SA"/>
    </w:rPr>
  </w:style>
  <w:style w:type="character" w:customStyle="1" w:styleId="comments-post">
    <w:name w:val="comments-post"/>
    <w:rsid w:val="00BF0133"/>
  </w:style>
  <w:style w:type="paragraph" w:customStyle="1" w:styleId="boldcite">
    <w:name w:val="bold cite"/>
    <w:basedOn w:val="Normal"/>
    <w:link w:val="boldciteChar4"/>
    <w:qFormat/>
    <w:rsid w:val="00BF0133"/>
    <w:rPr>
      <w:rFonts w:eastAsia="Calibri"/>
      <w:b/>
      <w:color w:val="000000"/>
      <w:sz w:val="28"/>
      <w:u w:val="thick" w:color="000000"/>
    </w:rPr>
  </w:style>
  <w:style w:type="character" w:customStyle="1" w:styleId="boldciteChar4">
    <w:name w:val="bold cite Char4"/>
    <w:link w:val="boldcite"/>
    <w:locked/>
    <w:rsid w:val="00BF0133"/>
    <w:rPr>
      <w:rFonts w:ascii="Calibri" w:eastAsia="Calibri" w:hAnsi="Calibri" w:cs="Calibri"/>
      <w:b/>
      <w:color w:val="000000"/>
      <w:sz w:val="28"/>
      <w:u w:val="thick" w:color="000000"/>
    </w:rPr>
  </w:style>
  <w:style w:type="character" w:customStyle="1" w:styleId="underlinecardChar">
    <w:name w:val="underline card Char"/>
    <w:rsid w:val="00BF0133"/>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F0133"/>
    <w:pPr>
      <w:ind w:left="547" w:right="648"/>
      <w:jc w:val="both"/>
    </w:pPr>
    <w:rPr>
      <w:rFonts w:eastAsia="Calibri"/>
      <w:sz w:val="12"/>
      <w:szCs w:val="12"/>
    </w:rPr>
  </w:style>
  <w:style w:type="character" w:customStyle="1" w:styleId="Irrelevant5fontChar">
    <w:name w:val="Irrelevant (5 font) Char"/>
    <w:rsid w:val="00BF0133"/>
    <w:rPr>
      <w:sz w:val="10"/>
      <w:szCs w:val="10"/>
      <w:lang w:val="en-US" w:eastAsia="en-US" w:bidi="ar-SA"/>
    </w:rPr>
  </w:style>
  <w:style w:type="character" w:customStyle="1" w:styleId="CardsFont6ptChar1">
    <w:name w:val="Cards + Font: 6 pt Char1"/>
    <w:link w:val="CardsFont6pt"/>
    <w:uiPriority w:val="99"/>
    <w:rsid w:val="00BF0133"/>
    <w:rPr>
      <w:rFonts w:ascii="Times New Roman" w:eastAsia="Times New Roman" w:hAnsi="Times New Roman" w:cs="Times New Roman"/>
      <w:sz w:val="12"/>
    </w:rPr>
  </w:style>
  <w:style w:type="character" w:customStyle="1" w:styleId="Hyperlink13">
    <w:name w:val="Hyperlink13"/>
    <w:rsid w:val="00BF0133"/>
    <w:rPr>
      <w:b w:val="0"/>
      <w:bCs w:val="0"/>
      <w:strike w:val="0"/>
      <w:dstrike w:val="0"/>
      <w:color w:val="008000"/>
      <w:sz w:val="20"/>
      <w:szCs w:val="20"/>
      <w:u w:val="none"/>
      <w:effect w:val="none"/>
    </w:rPr>
  </w:style>
  <w:style w:type="character" w:customStyle="1" w:styleId="standardcontent1">
    <w:name w:val="standardcontent1"/>
    <w:rsid w:val="00BF0133"/>
    <w:rPr>
      <w:rFonts w:ascii="Arial" w:hAnsi="Arial" w:cs="Arial" w:hint="default"/>
      <w:strike w:val="0"/>
      <w:dstrike w:val="0"/>
      <w:sz w:val="24"/>
      <w:szCs w:val="24"/>
      <w:u w:val="none"/>
      <w:effect w:val="none"/>
    </w:rPr>
  </w:style>
  <w:style w:type="character" w:customStyle="1" w:styleId="Hyperlink4">
    <w:name w:val="Hyperlink4"/>
    <w:rsid w:val="00BF0133"/>
    <w:rPr>
      <w:color w:val="000066"/>
      <w:u w:val="single"/>
    </w:rPr>
  </w:style>
  <w:style w:type="paragraph" w:customStyle="1" w:styleId="rddateline">
    <w:name w:val="rddateline"/>
    <w:basedOn w:val="Normal"/>
    <w:uiPriority w:val="99"/>
    <w:qFormat/>
    <w:rsid w:val="00BF0133"/>
    <w:rPr>
      <w:rFonts w:eastAsia="Calibri"/>
      <w:szCs w:val="20"/>
    </w:rPr>
  </w:style>
  <w:style w:type="paragraph" w:customStyle="1" w:styleId="rdheadline">
    <w:name w:val="rdheadline"/>
    <w:basedOn w:val="Normal"/>
    <w:uiPriority w:val="99"/>
    <w:qFormat/>
    <w:rsid w:val="00BF013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F0133"/>
    <w:pPr>
      <w:spacing w:after="100" w:afterAutospacing="1"/>
    </w:pPr>
    <w:rPr>
      <w:rFonts w:ascii="Verdana" w:eastAsia="Calibri" w:hAnsi="Verdana"/>
      <w:szCs w:val="20"/>
    </w:rPr>
  </w:style>
  <w:style w:type="character" w:customStyle="1" w:styleId="rddeckline1">
    <w:name w:val="rddeckline1"/>
    <w:rsid w:val="00BF0133"/>
    <w:rPr>
      <w:rFonts w:ascii="Verdana" w:hAnsi="Verdana" w:hint="default"/>
      <w:b/>
      <w:bCs/>
      <w:sz w:val="22"/>
      <w:szCs w:val="22"/>
    </w:rPr>
  </w:style>
  <w:style w:type="character" w:customStyle="1" w:styleId="link-external">
    <w:name w:val="link-external"/>
    <w:rsid w:val="00BF0133"/>
  </w:style>
  <w:style w:type="character" w:customStyle="1" w:styleId="contact1">
    <w:name w:val="contact1"/>
    <w:rsid w:val="00BF0133"/>
    <w:rPr>
      <w:rFonts w:ascii="Tahoma" w:hAnsi="Tahoma" w:cs="Tahoma" w:hint="default"/>
      <w:color w:val="999999"/>
      <w:sz w:val="20"/>
      <w:szCs w:val="20"/>
    </w:rPr>
  </w:style>
  <w:style w:type="character" w:customStyle="1" w:styleId="credits1">
    <w:name w:val="credits1"/>
    <w:rsid w:val="00BF0133"/>
    <w:rPr>
      <w:rFonts w:ascii="Tahoma" w:hAnsi="Tahoma" w:cs="Tahoma" w:hint="default"/>
      <w:color w:val="999999"/>
      <w:sz w:val="16"/>
      <w:szCs w:val="16"/>
    </w:rPr>
  </w:style>
  <w:style w:type="paragraph" w:customStyle="1" w:styleId="Heading20">
    <w:name w:val="Heading2"/>
    <w:basedOn w:val="Normal"/>
    <w:link w:val="Heading2Char0"/>
    <w:qFormat/>
    <w:rsid w:val="00BF0133"/>
    <w:pPr>
      <w:jc w:val="center"/>
    </w:pPr>
    <w:rPr>
      <w:rFonts w:eastAsia="Times New Roman"/>
      <w:b/>
      <w:caps/>
    </w:rPr>
  </w:style>
  <w:style w:type="character" w:customStyle="1" w:styleId="Heading2Char0">
    <w:name w:val="Heading2 Char"/>
    <w:link w:val="Heading20"/>
    <w:rsid w:val="00BF0133"/>
    <w:rPr>
      <w:rFonts w:ascii="Calibri" w:eastAsia="Times New Roman" w:hAnsi="Calibri" w:cs="Calibri"/>
      <w:b/>
      <w:caps/>
      <w:sz w:val="22"/>
    </w:rPr>
  </w:style>
  <w:style w:type="paragraph" w:customStyle="1" w:styleId="Header2">
    <w:name w:val="Header2"/>
    <w:basedOn w:val="Heading20"/>
    <w:link w:val="Header2Char"/>
    <w:qFormat/>
    <w:rsid w:val="00BF0133"/>
  </w:style>
  <w:style w:type="character" w:customStyle="1" w:styleId="Header2Char">
    <w:name w:val="Header2 Char"/>
    <w:link w:val="Header2"/>
    <w:rsid w:val="00BF0133"/>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BF013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F0133"/>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BF0133"/>
    <w:rPr>
      <w:bCs/>
    </w:rPr>
  </w:style>
  <w:style w:type="character" w:customStyle="1" w:styleId="StyleHeading212ptChar">
    <w:name w:val="Style Heading2 + 12 pt Char"/>
    <w:link w:val="StyleHeading212pt"/>
    <w:rsid w:val="00BF0133"/>
    <w:rPr>
      <w:rFonts w:ascii="Calibri" w:eastAsia="Times New Roman" w:hAnsi="Calibri" w:cs="Calibri"/>
      <w:b/>
      <w:bCs/>
      <w:caps/>
      <w:sz w:val="22"/>
    </w:rPr>
  </w:style>
  <w:style w:type="paragraph" w:customStyle="1" w:styleId="Heading212pt">
    <w:name w:val="Heading2 + 12 pt"/>
    <w:basedOn w:val="StyleHeading212pt"/>
    <w:link w:val="Heading212ptChar"/>
    <w:qFormat/>
    <w:rsid w:val="00BF0133"/>
  </w:style>
  <w:style w:type="character" w:customStyle="1" w:styleId="Heading212ptChar">
    <w:name w:val="Heading2 + 12 pt Char"/>
    <w:link w:val="Heading212pt"/>
    <w:rsid w:val="00BF0133"/>
    <w:rPr>
      <w:rFonts w:ascii="Calibri" w:eastAsia="Times New Roman" w:hAnsi="Calibri" w:cs="Calibri"/>
      <w:b/>
      <w:bCs/>
      <w:caps/>
      <w:sz w:val="22"/>
    </w:rPr>
  </w:style>
  <w:style w:type="character" w:customStyle="1" w:styleId="StyleBoldText12pt10ptNotBoldKernat16pt">
    <w:name w:val="Style Bold Text 12 pt + 10 pt Not Bold Kern at 16 pt"/>
    <w:rsid w:val="00BF013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F0133"/>
  </w:style>
  <w:style w:type="paragraph" w:customStyle="1" w:styleId="highlightcardtext">
    <w:name w:val="highlight card text"/>
    <w:basedOn w:val="evidencetext"/>
    <w:uiPriority w:val="99"/>
    <w:qFormat/>
    <w:rsid w:val="00BF0133"/>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F0133"/>
    <w:pPr>
      <w:ind w:left="1440" w:right="2016"/>
    </w:pPr>
    <w:rPr>
      <w:rFonts w:eastAsia="Calibri"/>
      <w:sz w:val="18"/>
      <w:u w:val="single"/>
      <w:lang w:val="en-US" w:eastAsia="en-US"/>
    </w:rPr>
  </w:style>
  <w:style w:type="paragraph" w:customStyle="1" w:styleId="underlinecard">
    <w:name w:val="underline card"/>
    <w:basedOn w:val="Normal"/>
    <w:uiPriority w:val="99"/>
    <w:qFormat/>
    <w:rsid w:val="00BF0133"/>
    <w:pPr>
      <w:ind w:left="1728" w:right="1728"/>
    </w:pPr>
    <w:rPr>
      <w:rFonts w:eastAsia="Calibri"/>
      <w:sz w:val="18"/>
      <w:u w:val="single"/>
    </w:rPr>
  </w:style>
  <w:style w:type="paragraph" w:customStyle="1" w:styleId="CardsChar2">
    <w:name w:val="Cards Char2"/>
    <w:basedOn w:val="Normal"/>
    <w:uiPriority w:val="99"/>
    <w:qFormat/>
    <w:rsid w:val="00BF0133"/>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F0133"/>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F0133"/>
    <w:rPr>
      <w:rFonts w:ascii="Calibri" w:eastAsia="Times New Roman" w:hAnsi="Calibri" w:cs="Calibri"/>
      <w:b/>
      <w:bCs/>
      <w:sz w:val="22"/>
    </w:rPr>
  </w:style>
  <w:style w:type="character" w:customStyle="1" w:styleId="UnderlinedCards">
    <w:name w:val="Underlined Cards"/>
    <w:rsid w:val="00BF0133"/>
    <w:rPr>
      <w:sz w:val="24"/>
      <w:szCs w:val="24"/>
      <w:u w:val="thick"/>
      <w:lang w:val="en-US" w:eastAsia="en-US" w:bidi="ar-SA"/>
    </w:rPr>
  </w:style>
  <w:style w:type="character" w:customStyle="1" w:styleId="CardsFont12ptCharCharCharCharCharCharCharCharChar">
    <w:name w:val="Cards + Font: 12 pt Char Char Char Char Char Char Char Char Char"/>
    <w:rsid w:val="00BF0133"/>
    <w:rPr>
      <w:sz w:val="24"/>
      <w:szCs w:val="24"/>
      <w:u w:val="thick"/>
      <w:lang w:val="en-US" w:eastAsia="en-US" w:bidi="ar-SA"/>
    </w:rPr>
  </w:style>
  <w:style w:type="character" w:customStyle="1" w:styleId="highlightcardtextChar">
    <w:name w:val="highlight card text Char"/>
    <w:rsid w:val="00BF013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F0133"/>
    <w:pPr>
      <w:ind w:left="1728" w:right="1728"/>
    </w:pPr>
    <w:rPr>
      <w:rFonts w:eastAsia="Times New Roman"/>
      <w:sz w:val="18"/>
    </w:rPr>
  </w:style>
  <w:style w:type="character" w:customStyle="1" w:styleId="CardTextCharCharCharCharChar">
    <w:name w:val="Card Text Char Char Char Char Char"/>
    <w:link w:val="CardTextCharCharCharChar"/>
    <w:rsid w:val="00BF0133"/>
    <w:rPr>
      <w:rFonts w:ascii="Calibri" w:eastAsia="Times New Roman" w:hAnsi="Calibri" w:cs="Calibri"/>
      <w:sz w:val="18"/>
    </w:rPr>
  </w:style>
  <w:style w:type="character" w:customStyle="1" w:styleId="TagsChar4">
    <w:name w:val="Tags Char4"/>
    <w:rsid w:val="00BF0133"/>
    <w:rPr>
      <w:b/>
      <w:lang w:val="en-US" w:eastAsia="en-US" w:bidi="ar-SA"/>
    </w:rPr>
  </w:style>
  <w:style w:type="character" w:customStyle="1" w:styleId="hit1">
    <w:name w:val="hit1"/>
    <w:rsid w:val="00BF0133"/>
    <w:rPr>
      <w:rFonts w:ascii="Verdana" w:hAnsi="Verdana" w:hint="default"/>
      <w:b/>
      <w:bCs/>
      <w:vanish w:val="0"/>
      <w:webHidden w:val="0"/>
      <w:color w:val="CC0033"/>
      <w:sz w:val="20"/>
      <w:szCs w:val="20"/>
      <w:specVanish w:val="0"/>
    </w:rPr>
  </w:style>
  <w:style w:type="character" w:customStyle="1" w:styleId="tightinline1">
    <w:name w:val="tightinline1"/>
    <w:rsid w:val="00BF0133"/>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F0133"/>
    <w:pPr>
      <w:ind w:left="1728" w:right="1728"/>
    </w:pPr>
    <w:rPr>
      <w:rFonts w:eastAsia="Calibri"/>
      <w:sz w:val="18"/>
    </w:rPr>
  </w:style>
  <w:style w:type="paragraph" w:customStyle="1" w:styleId="boldciteChar">
    <w:name w:val="bold cite Char"/>
    <w:basedOn w:val="Heading1"/>
    <w:uiPriority w:val="99"/>
    <w:qFormat/>
    <w:rsid w:val="00BF013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F0133"/>
    <w:rPr>
      <w:rFonts w:eastAsia="Calibri"/>
      <w:b/>
    </w:rPr>
  </w:style>
  <w:style w:type="character" w:customStyle="1" w:styleId="blsp-spelling-corrected">
    <w:name w:val="blsp-spelling-corrected"/>
    <w:rsid w:val="00BF0133"/>
  </w:style>
  <w:style w:type="character" w:customStyle="1" w:styleId="blsp-spelling-error">
    <w:name w:val="blsp-spelling-error"/>
    <w:rsid w:val="00BF0133"/>
  </w:style>
  <w:style w:type="character" w:customStyle="1" w:styleId="sup">
    <w:name w:val="sup"/>
    <w:rsid w:val="00BF0133"/>
  </w:style>
  <w:style w:type="character" w:customStyle="1" w:styleId="pgnum">
    <w:name w:val="pgnum"/>
    <w:rsid w:val="00BF0133"/>
  </w:style>
  <w:style w:type="character" w:customStyle="1" w:styleId="SmallFontCharChar">
    <w:name w:val="Small Font Char Char"/>
    <w:rsid w:val="00BF0133"/>
    <w:rPr>
      <w:rFonts w:ascii="Arial" w:hAnsi="Arial"/>
      <w:sz w:val="12"/>
      <w:szCs w:val="24"/>
      <w:lang w:val="en-US" w:eastAsia="en-US" w:bidi="ar-SA"/>
    </w:rPr>
  </w:style>
  <w:style w:type="paragraph" w:customStyle="1" w:styleId="textmargin">
    <w:name w:val="textmargin"/>
    <w:basedOn w:val="Normal"/>
    <w:uiPriority w:val="99"/>
    <w:qFormat/>
    <w:rsid w:val="00BF0133"/>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F0133"/>
    <w:pPr>
      <w:spacing w:before="100" w:beforeAutospacing="1" w:after="100" w:afterAutospacing="1"/>
    </w:pPr>
    <w:rPr>
      <w:rFonts w:eastAsia="Calibri"/>
      <w:color w:val="000000"/>
    </w:rPr>
  </w:style>
  <w:style w:type="paragraph" w:customStyle="1" w:styleId="header10">
    <w:name w:val="header1"/>
    <w:basedOn w:val="Normal"/>
    <w:uiPriority w:val="99"/>
    <w:qFormat/>
    <w:rsid w:val="00BF0133"/>
    <w:pPr>
      <w:spacing w:before="100" w:beforeAutospacing="1" w:after="100" w:afterAutospacing="1"/>
    </w:pPr>
    <w:rPr>
      <w:rFonts w:eastAsia="Calibri"/>
      <w:color w:val="000000"/>
    </w:rPr>
  </w:style>
  <w:style w:type="paragraph" w:customStyle="1" w:styleId="style10">
    <w:name w:val="style1"/>
    <w:basedOn w:val="Normal"/>
    <w:uiPriority w:val="99"/>
    <w:qFormat/>
    <w:rsid w:val="00BF0133"/>
    <w:rPr>
      <w:rFonts w:ascii="Verdana" w:eastAsia="Calibri" w:hAnsi="Verdana"/>
      <w:szCs w:val="20"/>
    </w:rPr>
  </w:style>
  <w:style w:type="paragraph" w:customStyle="1" w:styleId="correctindex">
    <w:name w:val="correct index"/>
    <w:basedOn w:val="Normal"/>
    <w:uiPriority w:val="99"/>
    <w:qFormat/>
    <w:rsid w:val="00BF0133"/>
    <w:rPr>
      <w:rFonts w:eastAsia="Calibri"/>
      <w:color w:val="000000"/>
    </w:rPr>
  </w:style>
  <w:style w:type="paragraph" w:customStyle="1" w:styleId="bc2">
    <w:name w:val="bc_2"/>
    <w:basedOn w:val="Normal"/>
    <w:uiPriority w:val="99"/>
    <w:qFormat/>
    <w:rsid w:val="00BF0133"/>
    <w:pPr>
      <w:spacing w:before="100" w:beforeAutospacing="1" w:after="100" w:afterAutospacing="1"/>
    </w:pPr>
    <w:rPr>
      <w:rFonts w:eastAsia="Calibri"/>
      <w:color w:val="000000"/>
    </w:rPr>
  </w:style>
  <w:style w:type="character" w:customStyle="1" w:styleId="bc21">
    <w:name w:val="bc_21"/>
    <w:rsid w:val="00BF0133"/>
  </w:style>
  <w:style w:type="paragraph" w:customStyle="1" w:styleId="style21">
    <w:name w:val="style2"/>
    <w:basedOn w:val="Normal"/>
    <w:uiPriority w:val="99"/>
    <w:qFormat/>
    <w:rsid w:val="00BF0133"/>
    <w:rPr>
      <w:rFonts w:ascii="Verdana" w:eastAsia="Calibri" w:hAnsi="Verdana"/>
      <w:szCs w:val="20"/>
    </w:rPr>
  </w:style>
  <w:style w:type="paragraph" w:customStyle="1" w:styleId="quote2">
    <w:name w:val="quote2"/>
    <w:basedOn w:val="Normal"/>
    <w:uiPriority w:val="99"/>
    <w:qFormat/>
    <w:rsid w:val="00BF0133"/>
    <w:rPr>
      <w:rFonts w:ascii="Verdana" w:eastAsia="Calibri" w:hAnsi="Verdana"/>
      <w:szCs w:val="20"/>
    </w:rPr>
  </w:style>
  <w:style w:type="character" w:customStyle="1" w:styleId="copystyle">
    <w:name w:val="copystyle"/>
    <w:rsid w:val="00BF0133"/>
  </w:style>
  <w:style w:type="paragraph" w:customStyle="1" w:styleId="BlockTitle10">
    <w:name w:val="Block Title #1"/>
    <w:basedOn w:val="Heading1"/>
    <w:qFormat/>
    <w:rsid w:val="00BF013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F0133"/>
    <w:rPr>
      <w:rFonts w:ascii="Arial" w:hAnsi="Arial" w:cs="Arial"/>
      <w:b/>
      <w:bCs/>
      <w:kern w:val="32"/>
      <w:sz w:val="24"/>
      <w:szCs w:val="24"/>
      <w:lang w:val="en-US" w:eastAsia="en-US" w:bidi="ar-SA"/>
    </w:rPr>
  </w:style>
  <w:style w:type="character" w:customStyle="1" w:styleId="ReadUnderline">
    <w:name w:val="Read Underline"/>
    <w:rsid w:val="00BF013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F013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F0133"/>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BF0133"/>
    <w:rPr>
      <w:rFonts w:eastAsia="Times New Roman"/>
      <w:sz w:val="18"/>
    </w:rPr>
  </w:style>
  <w:style w:type="paragraph" w:customStyle="1" w:styleId="F4">
    <w:name w:val="F4"/>
    <w:basedOn w:val="Normal"/>
    <w:link w:val="F4Char"/>
    <w:qFormat/>
    <w:rsid w:val="00BF0133"/>
    <w:pPr>
      <w:ind w:left="288" w:right="288"/>
    </w:pPr>
    <w:rPr>
      <w:rFonts w:eastAsia="Times New Roman"/>
      <w:szCs w:val="20"/>
      <w:u w:val="single"/>
    </w:rPr>
  </w:style>
  <w:style w:type="character" w:customStyle="1" w:styleId="F4Char">
    <w:name w:val="F4 Char"/>
    <w:link w:val="F4"/>
    <w:rsid w:val="00BF0133"/>
    <w:rPr>
      <w:rFonts w:ascii="Calibri" w:eastAsia="Times New Roman" w:hAnsi="Calibri" w:cs="Calibri"/>
      <w:sz w:val="22"/>
      <w:szCs w:val="20"/>
      <w:u w:val="single"/>
    </w:rPr>
  </w:style>
  <w:style w:type="paragraph" w:customStyle="1" w:styleId="StyleCARD">
    <w:name w:val="Style CARD +"/>
    <w:basedOn w:val="Normal"/>
    <w:link w:val="StyleCARDChar"/>
    <w:qFormat/>
    <w:rsid w:val="00BF0133"/>
    <w:pPr>
      <w:ind w:left="300" w:right="288"/>
    </w:pPr>
    <w:rPr>
      <w:rFonts w:eastAsia="Times New Roman"/>
      <w:szCs w:val="20"/>
    </w:rPr>
  </w:style>
  <w:style w:type="character" w:customStyle="1" w:styleId="StyleCARDChar">
    <w:name w:val="Style CARD + Char"/>
    <w:link w:val="StyleCARD"/>
    <w:rsid w:val="00BF0133"/>
    <w:rPr>
      <w:rFonts w:ascii="Calibri" w:eastAsia="Times New Roman" w:hAnsi="Calibri" w:cs="Calibri"/>
      <w:sz w:val="22"/>
      <w:szCs w:val="20"/>
    </w:rPr>
  </w:style>
  <w:style w:type="character" w:customStyle="1" w:styleId="noiconheadline">
    <w:name w:val="noicon_headline"/>
    <w:rsid w:val="00BF0133"/>
  </w:style>
  <w:style w:type="character" w:customStyle="1" w:styleId="BlockTitleCharChar">
    <w:name w:val="Block Title Char Char"/>
    <w:rsid w:val="00BF0133"/>
    <w:rPr>
      <w:rFonts w:ascii="Georgia" w:hAnsi="Georgia" w:cs="Arial"/>
      <w:b/>
      <w:bCs/>
      <w:kern w:val="32"/>
      <w:sz w:val="28"/>
      <w:szCs w:val="32"/>
      <w:lang w:val="en-US" w:eastAsia="en-US" w:bidi="ar-SA"/>
    </w:rPr>
  </w:style>
  <w:style w:type="paragraph" w:styleId="MacroText">
    <w:name w:val="macro"/>
    <w:link w:val="MacroTextChar"/>
    <w:rsid w:val="00BF013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F0133"/>
    <w:rPr>
      <w:rFonts w:ascii="Courier New" w:eastAsia="Times New Roman" w:hAnsi="Courier New" w:cs="Courier New"/>
      <w:sz w:val="20"/>
      <w:szCs w:val="20"/>
    </w:rPr>
  </w:style>
  <w:style w:type="character" w:customStyle="1" w:styleId="pp1">
    <w:name w:val="pp1"/>
    <w:rsid w:val="00BF0133"/>
    <w:rPr>
      <w:rFonts w:ascii="Times New Roman" w:hAnsi="Times New Roman" w:cs="Times New Roman" w:hint="default"/>
      <w:i w:val="0"/>
      <w:iCs w:val="0"/>
      <w:smallCaps w:val="0"/>
      <w:sz w:val="30"/>
      <w:szCs w:val="30"/>
    </w:rPr>
  </w:style>
  <w:style w:type="character" w:customStyle="1" w:styleId="prbodytext1">
    <w:name w:val="pr_bodytext1"/>
    <w:rsid w:val="00BF0133"/>
    <w:rPr>
      <w:rFonts w:ascii="Arial" w:hAnsi="Arial" w:cs="Arial" w:hint="default"/>
      <w:sz w:val="20"/>
      <w:szCs w:val="20"/>
    </w:rPr>
  </w:style>
  <w:style w:type="character" w:customStyle="1" w:styleId="marrontitulobig">
    <w:name w:val="marron_titulo_big"/>
    <w:rsid w:val="00BF0133"/>
  </w:style>
  <w:style w:type="character" w:customStyle="1" w:styleId="articlehead">
    <w:name w:val="articlehead"/>
    <w:rsid w:val="00BF0133"/>
  </w:style>
  <w:style w:type="character" w:customStyle="1" w:styleId="lead">
    <w:name w:val="lead"/>
    <w:rsid w:val="00BF0133"/>
  </w:style>
  <w:style w:type="character" w:customStyle="1" w:styleId="manchettebig2">
    <w:name w:val="manchettebig2"/>
    <w:rsid w:val="00BF0133"/>
  </w:style>
  <w:style w:type="character" w:customStyle="1" w:styleId="blue3">
    <w:name w:val="blue3"/>
    <w:rsid w:val="00BF0133"/>
  </w:style>
  <w:style w:type="paragraph" w:customStyle="1" w:styleId="issuedetails">
    <w:name w:val="issue_details"/>
    <w:basedOn w:val="Normal"/>
    <w:uiPriority w:val="99"/>
    <w:qFormat/>
    <w:rsid w:val="00BF0133"/>
    <w:pPr>
      <w:spacing w:before="100" w:beforeAutospacing="1" w:after="100" w:afterAutospacing="1"/>
    </w:pPr>
    <w:rPr>
      <w:rFonts w:eastAsia="Times New Roman"/>
    </w:rPr>
  </w:style>
  <w:style w:type="character" w:customStyle="1" w:styleId="over-title">
    <w:name w:val="over-title"/>
    <w:rsid w:val="00BF0133"/>
  </w:style>
  <w:style w:type="character" w:customStyle="1" w:styleId="contentheader">
    <w:name w:val="contentheader"/>
    <w:rsid w:val="00BF0133"/>
  </w:style>
  <w:style w:type="paragraph" w:customStyle="1" w:styleId="TxBrp2">
    <w:name w:val="TxBr_p2"/>
    <w:basedOn w:val="Normal"/>
    <w:qFormat/>
    <w:rsid w:val="00BF013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F0133"/>
    <w:rPr>
      <w:rFonts w:eastAsia="SimSun"/>
      <w:szCs w:val="24"/>
      <w:lang w:val="en-US" w:eastAsia="zh-CN" w:bidi="ar-SA"/>
    </w:rPr>
  </w:style>
  <w:style w:type="character" w:customStyle="1" w:styleId="tagscharchar0">
    <w:name w:val="tagscharchar"/>
    <w:rsid w:val="00BF0133"/>
  </w:style>
  <w:style w:type="character" w:customStyle="1" w:styleId="FontStyle13">
    <w:name w:val="Font Style13"/>
    <w:uiPriority w:val="99"/>
    <w:rsid w:val="00BF0133"/>
    <w:rPr>
      <w:rFonts w:ascii="Times New Roman" w:hAnsi="Times New Roman" w:cs="Times New Roman"/>
      <w:sz w:val="18"/>
      <w:szCs w:val="18"/>
    </w:rPr>
  </w:style>
  <w:style w:type="character" w:customStyle="1" w:styleId="FontStyle14">
    <w:name w:val="Font Style14"/>
    <w:uiPriority w:val="99"/>
    <w:rsid w:val="00BF0133"/>
    <w:rPr>
      <w:rFonts w:ascii="Times New Roman" w:hAnsi="Times New Roman" w:cs="Times New Roman"/>
      <w:i/>
      <w:iCs/>
      <w:sz w:val="18"/>
      <w:szCs w:val="18"/>
    </w:rPr>
  </w:style>
  <w:style w:type="character" w:customStyle="1" w:styleId="FontStyle15">
    <w:name w:val="Font Style15"/>
    <w:uiPriority w:val="99"/>
    <w:rsid w:val="00BF0133"/>
    <w:rPr>
      <w:rFonts w:ascii="Times New Roman" w:hAnsi="Times New Roman" w:cs="Times New Roman"/>
      <w:b/>
      <w:bCs/>
      <w:sz w:val="18"/>
      <w:szCs w:val="18"/>
    </w:rPr>
  </w:style>
  <w:style w:type="character" w:customStyle="1" w:styleId="FontStyle16">
    <w:name w:val="Font Style16"/>
    <w:uiPriority w:val="99"/>
    <w:rsid w:val="00BF0133"/>
    <w:rPr>
      <w:rFonts w:ascii="Times New Roman" w:hAnsi="Times New Roman" w:cs="Times New Roman"/>
      <w:b/>
      <w:bCs/>
      <w:spacing w:val="-20"/>
      <w:sz w:val="16"/>
      <w:szCs w:val="16"/>
    </w:rPr>
  </w:style>
  <w:style w:type="character" w:customStyle="1" w:styleId="FontStyle17">
    <w:name w:val="Font Style17"/>
    <w:uiPriority w:val="99"/>
    <w:rsid w:val="00BF0133"/>
    <w:rPr>
      <w:rFonts w:ascii="Times New Roman" w:hAnsi="Times New Roman" w:cs="Times New Roman"/>
      <w:b/>
      <w:bCs/>
      <w:sz w:val="10"/>
      <w:szCs w:val="10"/>
    </w:rPr>
  </w:style>
  <w:style w:type="character" w:customStyle="1" w:styleId="in-widget">
    <w:name w:val="in-widget"/>
    <w:rsid w:val="00BF0133"/>
  </w:style>
  <w:style w:type="paragraph" w:customStyle="1" w:styleId="bodycopyindent">
    <w:name w:val="bodycopyindent"/>
    <w:basedOn w:val="Normal"/>
    <w:uiPriority w:val="99"/>
    <w:qFormat/>
    <w:rsid w:val="00BF0133"/>
    <w:pPr>
      <w:spacing w:before="100" w:beforeAutospacing="1" w:after="100" w:afterAutospacing="1"/>
    </w:pPr>
    <w:rPr>
      <w:rFonts w:eastAsia="Times New Roman"/>
    </w:rPr>
  </w:style>
  <w:style w:type="character" w:customStyle="1" w:styleId="copyright">
    <w:name w:val="copyright"/>
    <w:rsid w:val="00BF0133"/>
  </w:style>
  <w:style w:type="character" w:customStyle="1" w:styleId="spanstyle">
    <w:name w:val="spanstyle"/>
    <w:rsid w:val="00BF0133"/>
  </w:style>
  <w:style w:type="paragraph" w:customStyle="1" w:styleId="tussenkop">
    <w:name w:val="tussenkop"/>
    <w:basedOn w:val="Normal"/>
    <w:uiPriority w:val="99"/>
    <w:qFormat/>
    <w:rsid w:val="00BF0133"/>
    <w:pPr>
      <w:spacing w:before="100" w:beforeAutospacing="1" w:after="100" w:afterAutospacing="1"/>
    </w:pPr>
    <w:rPr>
      <w:rFonts w:eastAsia="Times New Roman"/>
    </w:rPr>
  </w:style>
  <w:style w:type="character" w:customStyle="1" w:styleId="docnumbertitle">
    <w:name w:val="doc_number_title"/>
    <w:basedOn w:val="DefaultParagraphFont"/>
    <w:rsid w:val="00BF0133"/>
  </w:style>
  <w:style w:type="paragraph" w:customStyle="1" w:styleId="Style6">
    <w:name w:val="Style6"/>
    <w:basedOn w:val="Normal"/>
    <w:link w:val="Style6Char"/>
    <w:autoRedefine/>
    <w:qFormat/>
    <w:rsid w:val="00BF0133"/>
    <w:rPr>
      <w:b/>
    </w:rPr>
  </w:style>
  <w:style w:type="character" w:customStyle="1" w:styleId="Style6Char">
    <w:name w:val="Style6 Char"/>
    <w:basedOn w:val="DefaultParagraphFont"/>
    <w:link w:val="Style6"/>
    <w:rsid w:val="00BF0133"/>
    <w:rPr>
      <w:rFonts w:ascii="Calibri" w:hAnsi="Calibri" w:cs="Calibri"/>
      <w:b/>
      <w:sz w:val="22"/>
    </w:rPr>
  </w:style>
  <w:style w:type="paragraph" w:customStyle="1" w:styleId="Style11">
    <w:name w:val="Style11"/>
    <w:basedOn w:val="Normal"/>
    <w:link w:val="Style11Char"/>
    <w:qFormat/>
    <w:rsid w:val="00BF0133"/>
    <w:rPr>
      <w:rFonts w:asciiTheme="minorHAnsi" w:hAnsiTheme="minorHAnsi" w:cstheme="minorBidi"/>
      <w:b/>
      <w:sz w:val="24"/>
      <w:u w:val="thick"/>
    </w:rPr>
  </w:style>
  <w:style w:type="paragraph" w:customStyle="1" w:styleId="Style12">
    <w:name w:val="Style12"/>
    <w:basedOn w:val="Normal"/>
    <w:link w:val="Style12Char"/>
    <w:qFormat/>
    <w:rsid w:val="00BF0133"/>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BF0133"/>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F0133"/>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F0133"/>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BF0133"/>
    <w:rPr>
      <w:b w:val="0"/>
      <w:bCs w:val="0"/>
      <w:sz w:val="22"/>
      <w:u w:val="single"/>
      <w:bdr w:val="none" w:sz="0" w:space="0" w:color="auto"/>
    </w:rPr>
  </w:style>
  <w:style w:type="paragraph" w:customStyle="1" w:styleId="Cardd">
    <w:name w:val="Cardd"/>
    <w:basedOn w:val="Normal"/>
    <w:uiPriority w:val="4"/>
    <w:qFormat/>
    <w:rsid w:val="00BF0133"/>
    <w:pPr>
      <w:ind w:left="288" w:right="288"/>
    </w:pPr>
  </w:style>
  <w:style w:type="character" w:customStyle="1" w:styleId="erasure">
    <w:name w:val="erasure"/>
    <w:rsid w:val="00BF013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F013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BF0133"/>
    <w:rPr>
      <w:rFonts w:ascii="Consolas" w:hAnsi="Consolas" w:cs="Consolas"/>
      <w:sz w:val="20"/>
      <w:szCs w:val="20"/>
    </w:rPr>
  </w:style>
  <w:style w:type="paragraph" w:customStyle="1" w:styleId="Tagline0">
    <w:name w:val="Tagline"/>
    <w:basedOn w:val="Normal"/>
    <w:link w:val="TaglineChar"/>
    <w:qFormat/>
    <w:rsid w:val="00BF0133"/>
    <w:pPr>
      <w:spacing w:line="256" w:lineRule="auto"/>
    </w:pPr>
    <w:rPr>
      <w:b/>
      <w:sz w:val="26"/>
    </w:rPr>
  </w:style>
  <w:style w:type="paragraph" w:customStyle="1" w:styleId="StyleHeading3BlockLatinBodyCalibri">
    <w:name w:val="Style Heading 3Block + (Latin) +Body (Calibri)"/>
    <w:basedOn w:val="Heading3"/>
    <w:rsid w:val="00BF0133"/>
    <w:rPr>
      <w:caps/>
    </w:rPr>
  </w:style>
  <w:style w:type="paragraph" w:customStyle="1" w:styleId="StyleHeading4Tagheading2Heading2Char2CharHeading2Char1">
    <w:name w:val="Style Heading 4Tagheading 2Heading 2 Char2 CharHeading 2 Char1 ..."/>
    <w:basedOn w:val="Heading4"/>
    <w:rsid w:val="00BF0133"/>
    <w:rPr>
      <w:iCs/>
    </w:rPr>
  </w:style>
  <w:style w:type="character" w:customStyle="1" w:styleId="StyleStyleBoldUnderlineIntenseEmphasisUnderlineStyleapple-s1">
    <w:name w:val="Style Style Bold UnderlineIntense EmphasisUnderlineStyleapple-s...1"/>
    <w:basedOn w:val="DefaultParagraphFont"/>
    <w:rsid w:val="00BF013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F013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F0133"/>
    <w:pPr>
      <w:ind w:left="720"/>
      <w:contextualSpacing/>
    </w:pPr>
  </w:style>
  <w:style w:type="character" w:customStyle="1" w:styleId="arial11">
    <w:name w:val="arial_11"/>
    <w:basedOn w:val="DefaultParagraphFont"/>
    <w:rsid w:val="00BF0133"/>
  </w:style>
  <w:style w:type="character" w:customStyle="1" w:styleId="articleauthor">
    <w:name w:val="articleauthor"/>
    <w:basedOn w:val="DefaultParagraphFont"/>
    <w:rsid w:val="00BF0133"/>
  </w:style>
  <w:style w:type="character" w:customStyle="1" w:styleId="article-date">
    <w:name w:val="article-date"/>
    <w:basedOn w:val="DefaultParagraphFont"/>
    <w:rsid w:val="00BF0133"/>
  </w:style>
  <w:style w:type="character" w:customStyle="1" w:styleId="bodysubtoc">
    <w:name w:val="bodysubtoc"/>
    <w:basedOn w:val="DefaultParagraphFont"/>
    <w:rsid w:val="00BF0133"/>
  </w:style>
  <w:style w:type="character" w:customStyle="1" w:styleId="lefttitlesmaller">
    <w:name w:val="lefttitlesmaller"/>
    <w:basedOn w:val="DefaultParagraphFont"/>
    <w:rsid w:val="00BF0133"/>
  </w:style>
  <w:style w:type="character" w:customStyle="1" w:styleId="mb">
    <w:name w:val="mb"/>
    <w:basedOn w:val="DefaultParagraphFont"/>
    <w:rsid w:val="00BF0133"/>
  </w:style>
  <w:style w:type="character" w:customStyle="1" w:styleId="field-content">
    <w:name w:val="field-content"/>
    <w:basedOn w:val="DefaultParagraphFont"/>
    <w:rsid w:val="00BF0133"/>
  </w:style>
  <w:style w:type="character" w:customStyle="1" w:styleId="submitted-date">
    <w:name w:val="submitted-date"/>
    <w:basedOn w:val="DefaultParagraphFont"/>
    <w:rsid w:val="00BF0133"/>
  </w:style>
  <w:style w:type="character" w:customStyle="1" w:styleId="submitted-time">
    <w:name w:val="submitted-time"/>
    <w:basedOn w:val="DefaultParagraphFont"/>
    <w:rsid w:val="00BF0133"/>
  </w:style>
  <w:style w:type="paragraph" w:customStyle="1" w:styleId="date-comments">
    <w:name w:val="date-comments"/>
    <w:basedOn w:val="Normal"/>
    <w:uiPriority w:val="99"/>
    <w:qFormat/>
    <w:rsid w:val="00BF0133"/>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F0133"/>
    <w:pPr>
      <w:spacing w:line="181" w:lineRule="atLeast"/>
    </w:pPr>
    <w:rPr>
      <w:rFonts w:ascii="Sabon LT Std" w:eastAsia="MS Mincho" w:hAnsi="Sabon LT Std"/>
      <w:color w:val="auto"/>
      <w:sz w:val="20"/>
    </w:rPr>
  </w:style>
  <w:style w:type="character" w:customStyle="1" w:styleId="A2">
    <w:name w:val="A2"/>
    <w:uiPriority w:val="99"/>
    <w:rsid w:val="00BF0133"/>
    <w:rPr>
      <w:rFonts w:cs="Sabon LT Std"/>
      <w:color w:val="000000"/>
      <w:sz w:val="15"/>
      <w:szCs w:val="15"/>
    </w:rPr>
  </w:style>
  <w:style w:type="paragraph" w:customStyle="1" w:styleId="Pa15">
    <w:name w:val="Pa15"/>
    <w:basedOn w:val="Default"/>
    <w:next w:val="Default"/>
    <w:uiPriority w:val="99"/>
    <w:qFormat/>
    <w:rsid w:val="00BF0133"/>
    <w:pPr>
      <w:spacing w:line="241" w:lineRule="atLeast"/>
    </w:pPr>
    <w:rPr>
      <w:rFonts w:ascii="Sabon LT Std" w:eastAsia="MS Mincho" w:hAnsi="Sabon LT Std"/>
      <w:color w:val="auto"/>
      <w:sz w:val="20"/>
    </w:rPr>
  </w:style>
  <w:style w:type="character" w:customStyle="1" w:styleId="searchword">
    <w:name w:val="searchword"/>
    <w:basedOn w:val="DefaultParagraphFont"/>
    <w:rsid w:val="00BF0133"/>
  </w:style>
  <w:style w:type="character" w:customStyle="1" w:styleId="meta-prep">
    <w:name w:val="meta-prep"/>
    <w:basedOn w:val="DefaultParagraphFont"/>
    <w:rsid w:val="00BF0133"/>
  </w:style>
  <w:style w:type="character" w:customStyle="1" w:styleId="entry-date">
    <w:name w:val="entry-date"/>
    <w:basedOn w:val="DefaultParagraphFont"/>
    <w:rsid w:val="00BF0133"/>
  </w:style>
  <w:style w:type="paragraph" w:customStyle="1" w:styleId="Shrink6">
    <w:name w:val="Shrink 6"/>
    <w:basedOn w:val="Normal"/>
    <w:qFormat/>
    <w:rsid w:val="00BF0133"/>
    <w:rPr>
      <w:rFonts w:eastAsia="Calibri"/>
      <w:sz w:val="12"/>
    </w:rPr>
  </w:style>
  <w:style w:type="paragraph" w:customStyle="1" w:styleId="HeaderCharCharCharCharCharCharCharCha">
    <w:name w:val="Header Char Char Char Char Char Char Char Cha"/>
    <w:aliases w:val="Char Char Char Cha"/>
    <w:basedOn w:val="Normal"/>
    <w:qFormat/>
    <w:rsid w:val="00BF0133"/>
    <w:pPr>
      <w:spacing w:before="100" w:beforeAutospacing="1" w:after="100" w:afterAutospacing="1"/>
    </w:pPr>
    <w:rPr>
      <w:rFonts w:eastAsia="Times New Roman"/>
    </w:rPr>
  </w:style>
  <w:style w:type="character" w:customStyle="1" w:styleId="CiteReal0">
    <w:name w:val="CiteReal"/>
    <w:uiPriority w:val="1"/>
    <w:qFormat/>
    <w:rsid w:val="00BF0133"/>
    <w:rPr>
      <w:rFonts w:ascii="Arial" w:hAnsi="Arial"/>
      <w:b/>
      <w:sz w:val="24"/>
      <w:u w:val="single"/>
    </w:rPr>
  </w:style>
  <w:style w:type="paragraph" w:customStyle="1" w:styleId="10ptfont">
    <w:name w:val="10pt font"/>
    <w:basedOn w:val="Normal"/>
    <w:link w:val="10ptfontChar"/>
    <w:autoRedefine/>
    <w:rsid w:val="00BF0133"/>
    <w:rPr>
      <w:rFonts w:eastAsia="Times New Roman"/>
    </w:rPr>
  </w:style>
  <w:style w:type="character" w:customStyle="1" w:styleId="10ptfontChar">
    <w:name w:val="10pt font Char"/>
    <w:link w:val="10ptfont"/>
    <w:rsid w:val="00BF0133"/>
    <w:rPr>
      <w:rFonts w:ascii="Calibri" w:eastAsia="Times New Roman" w:hAnsi="Calibri" w:cs="Calibri"/>
      <w:sz w:val="22"/>
    </w:rPr>
  </w:style>
  <w:style w:type="character" w:customStyle="1" w:styleId="HIGHLIGHT1">
    <w:name w:val="HIGHLIGHT"/>
    <w:uiPriority w:val="1"/>
    <w:qFormat/>
    <w:rsid w:val="00BF0133"/>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F0133"/>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F0133"/>
    <w:pPr>
      <w:suppressAutoHyphens/>
      <w:spacing w:before="280" w:after="280"/>
    </w:pPr>
    <w:rPr>
      <w:color w:val="000000"/>
    </w:rPr>
  </w:style>
  <w:style w:type="character" w:customStyle="1" w:styleId="StyleIntenseReferenceGaramond">
    <w:name w:val="Style Intense Reference + Garamond"/>
    <w:rsid w:val="00BF0133"/>
    <w:rPr>
      <w:rFonts w:ascii="Garamond" w:hAnsi="Garamond"/>
      <w:bCs/>
      <w:color w:val="auto"/>
      <w:spacing w:val="5"/>
      <w:sz w:val="20"/>
      <w:u w:val="single"/>
    </w:rPr>
  </w:style>
  <w:style w:type="character" w:customStyle="1" w:styleId="StyleIntenseReferenceGaramondBold">
    <w:name w:val="Style Intense Reference + Garamond Bold"/>
    <w:rsid w:val="00BF0133"/>
    <w:rPr>
      <w:rFonts w:ascii="Garamond" w:hAnsi="Garamond"/>
      <w:b/>
      <w:bCs/>
      <w:color w:val="auto"/>
      <w:spacing w:val="5"/>
      <w:sz w:val="20"/>
      <w:u w:val="single"/>
    </w:rPr>
  </w:style>
  <w:style w:type="character" w:customStyle="1" w:styleId="newstime">
    <w:name w:val="newstime"/>
    <w:basedOn w:val="DefaultParagraphFont"/>
    <w:rsid w:val="00BF0133"/>
  </w:style>
  <w:style w:type="character" w:customStyle="1" w:styleId="IntenseReference1">
    <w:name w:val="Intense Reference1"/>
    <w:qFormat/>
    <w:rsid w:val="00BF013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F0133"/>
    <w:rPr>
      <w:rFonts w:ascii="Garamond" w:hAnsi="Garamond"/>
      <w:b/>
      <w:sz w:val="24"/>
      <w:szCs w:val="26"/>
      <w:bdr w:val="none" w:sz="0" w:space="0" w:color="auto"/>
      <w:shd w:val="clear" w:color="auto" w:fill="FFFF00"/>
    </w:rPr>
  </w:style>
  <w:style w:type="character" w:customStyle="1" w:styleId="ilad1">
    <w:name w:val="il_ad1"/>
    <w:rsid w:val="00BF0133"/>
    <w:rPr>
      <w:vanish/>
      <w:webHidden w:val="0"/>
      <w:color w:val="000000"/>
      <w:u w:val="single"/>
      <w:specVanish/>
    </w:rPr>
  </w:style>
  <w:style w:type="character" w:customStyle="1" w:styleId="ThickUnderlineCharChar">
    <w:name w:val="Thick Underline Char Char"/>
    <w:rsid w:val="00BF0133"/>
    <w:rPr>
      <w:sz w:val="24"/>
      <w:szCs w:val="24"/>
      <w:u w:val="thick"/>
      <w:lang w:val="en-US" w:eastAsia="en-US" w:bidi="ar-SA"/>
    </w:rPr>
  </w:style>
  <w:style w:type="character" w:customStyle="1" w:styleId="Underline21">
    <w:name w:val="Underline 2"/>
    <w:basedOn w:val="DefaultParagraphFont"/>
    <w:uiPriority w:val="1"/>
    <w:qFormat/>
    <w:rsid w:val="00BF0133"/>
    <w:rPr>
      <w:b/>
      <w:u w:val="single"/>
    </w:rPr>
  </w:style>
  <w:style w:type="paragraph" w:customStyle="1" w:styleId="first">
    <w:name w:val="first"/>
    <w:basedOn w:val="Normal"/>
    <w:qFormat/>
    <w:rsid w:val="00BF0133"/>
    <w:pPr>
      <w:spacing w:before="100" w:beforeAutospacing="1" w:after="100" w:afterAutospacing="1"/>
    </w:pPr>
    <w:rPr>
      <w:rFonts w:eastAsia="Times New Roman"/>
      <w:sz w:val="24"/>
    </w:rPr>
  </w:style>
  <w:style w:type="character" w:customStyle="1" w:styleId="tx">
    <w:name w:val="tx"/>
    <w:basedOn w:val="DefaultParagraphFont"/>
    <w:rsid w:val="00BF0133"/>
  </w:style>
  <w:style w:type="character" w:customStyle="1" w:styleId="oneclick-link">
    <w:name w:val="oneclick-link"/>
    <w:basedOn w:val="DefaultParagraphFont"/>
    <w:rsid w:val="00BF0133"/>
  </w:style>
  <w:style w:type="paragraph" w:customStyle="1" w:styleId="StyleHeading4TagsmalltextBigcardbodyNormalTagNotBold">
    <w:name w:val="Style Heading 4Tagsmall textBig cardbodyNormal Tag + Not Bold"/>
    <w:basedOn w:val="Heading4"/>
    <w:qFormat/>
    <w:rsid w:val="00BF0133"/>
    <w:rPr>
      <w:bCs w:val="0"/>
    </w:rPr>
  </w:style>
  <w:style w:type="character" w:customStyle="1" w:styleId="BlockHeadingsCharCharChar">
    <w:name w:val="Block Headings Char Char Char"/>
    <w:locked/>
    <w:rsid w:val="00BF0133"/>
  </w:style>
  <w:style w:type="paragraph" w:customStyle="1" w:styleId="BlockHeadingsCharChar">
    <w:name w:val="Block Headings Char Char"/>
    <w:basedOn w:val="Normal"/>
    <w:qFormat/>
    <w:rsid w:val="00BF0133"/>
  </w:style>
  <w:style w:type="character" w:customStyle="1" w:styleId="CitesCharCharCharChar">
    <w:name w:val="Cites Char Char Char Char"/>
    <w:locked/>
    <w:rsid w:val="00BF0133"/>
  </w:style>
  <w:style w:type="character" w:customStyle="1" w:styleId="TagsChar1CharChar">
    <w:name w:val="Tags Char1 Char Char"/>
    <w:locked/>
    <w:rsid w:val="00BF0133"/>
  </w:style>
  <w:style w:type="paragraph" w:customStyle="1" w:styleId="TagsChar1Char">
    <w:name w:val="Tags Char1 Char"/>
    <w:basedOn w:val="Normal"/>
    <w:qFormat/>
    <w:rsid w:val="00BF013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F013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F0133"/>
  </w:style>
  <w:style w:type="character" w:customStyle="1" w:styleId="CardsFont6ptCharCharChar">
    <w:name w:val="Cards + Font: 6 pt Char Char Char"/>
    <w:locked/>
    <w:rsid w:val="00BF0133"/>
  </w:style>
  <w:style w:type="character" w:customStyle="1" w:styleId="CardsUnderlineChar">
    <w:name w:val="Cards + Underline Char"/>
    <w:locked/>
    <w:rsid w:val="00BF0133"/>
  </w:style>
  <w:style w:type="paragraph" w:customStyle="1" w:styleId="CardsUnderline">
    <w:name w:val="Cards + Underline"/>
    <w:basedOn w:val="Normal"/>
    <w:next w:val="Style3"/>
    <w:qFormat/>
    <w:rsid w:val="00BF0133"/>
  </w:style>
  <w:style w:type="paragraph" w:customStyle="1" w:styleId="StyleNormalWebNormalWebChar1CharNormalWebCharCharC">
    <w:name w:val="Style Normal (Web)Normal (Web) Char1 CharNormal (Web) Char Char C..."/>
    <w:basedOn w:val="Title"/>
    <w:qFormat/>
    <w:rsid w:val="00BF0133"/>
    <w:pPr>
      <w:outlineLvl w:val="9"/>
    </w:pPr>
    <w:rPr>
      <w:rFonts w:ascii="Georgia" w:hAnsi="Georgia"/>
      <w:u w:val="none"/>
    </w:rPr>
  </w:style>
  <w:style w:type="paragraph" w:customStyle="1" w:styleId="Reference">
    <w:name w:val="Reference"/>
    <w:qFormat/>
    <w:rsid w:val="00BF0133"/>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BF0133"/>
    <w:rPr>
      <w:bCs w:val="0"/>
      <w:caps/>
    </w:rPr>
  </w:style>
  <w:style w:type="paragraph" w:customStyle="1" w:styleId="Blocktitle3">
    <w:name w:val="Block title"/>
    <w:basedOn w:val="Heading1"/>
    <w:next w:val="Debate-EmphasizedText-F5"/>
    <w:autoRedefine/>
    <w:qFormat/>
    <w:rsid w:val="00BF0133"/>
    <w:rPr>
      <w:bCs w:val="0"/>
      <w:caps/>
    </w:rPr>
  </w:style>
  <w:style w:type="paragraph" w:customStyle="1" w:styleId="SmallCite">
    <w:name w:val="Small Cite"/>
    <w:basedOn w:val="Normal"/>
    <w:next w:val="BlockHeading1"/>
    <w:qFormat/>
    <w:rsid w:val="00BF0133"/>
  </w:style>
  <w:style w:type="paragraph" w:customStyle="1" w:styleId="links1">
    <w:name w:val="links1"/>
    <w:basedOn w:val="Normal"/>
    <w:qFormat/>
    <w:rsid w:val="00BF0133"/>
  </w:style>
  <w:style w:type="paragraph" w:customStyle="1" w:styleId="endtext">
    <w:name w:val="endtext"/>
    <w:basedOn w:val="Normal"/>
    <w:next w:val="CardTag"/>
    <w:qFormat/>
    <w:rsid w:val="00BF0133"/>
  </w:style>
  <w:style w:type="paragraph" w:customStyle="1" w:styleId="g">
    <w:name w:val="g"/>
    <w:basedOn w:val="Normal"/>
    <w:next w:val="Paste"/>
    <w:qFormat/>
    <w:rsid w:val="00BF0133"/>
  </w:style>
  <w:style w:type="paragraph" w:customStyle="1" w:styleId="Repeatheader">
    <w:name w:val="Repeat header"/>
    <w:basedOn w:val="Normal"/>
    <w:next w:val="noindent"/>
    <w:autoRedefine/>
    <w:qFormat/>
    <w:rsid w:val="00BF0133"/>
  </w:style>
  <w:style w:type="paragraph" w:customStyle="1" w:styleId="StyleCardNotUnderlined8pt">
    <w:name w:val="Style Card Not Underlined + 8 pt"/>
    <w:basedOn w:val="Debate-CardTextUnderlined-F3"/>
    <w:next w:val="endtext"/>
    <w:qFormat/>
    <w:rsid w:val="00BF0133"/>
    <w:pPr>
      <w:spacing w:line="240" w:lineRule="auto"/>
      <w:contextualSpacing w:val="0"/>
    </w:pPr>
    <w:rPr>
      <w:sz w:val="22"/>
      <w:u w:val="none"/>
    </w:rPr>
  </w:style>
  <w:style w:type="paragraph" w:customStyle="1" w:styleId="CardNotUnderlined3">
    <w:name w:val="Card Not Underlined 3"/>
    <w:basedOn w:val="Debate-CardTextUnderlined-F3"/>
    <w:qFormat/>
    <w:rsid w:val="00BF0133"/>
    <w:pPr>
      <w:spacing w:line="240" w:lineRule="auto"/>
      <w:contextualSpacing w:val="0"/>
    </w:pPr>
    <w:rPr>
      <w:sz w:val="22"/>
      <w:u w:val="none"/>
    </w:rPr>
  </w:style>
  <w:style w:type="paragraph" w:customStyle="1" w:styleId="CardNotUnderlinedFinal">
    <w:name w:val="Card Not Underlined Final"/>
    <w:next w:val="g"/>
    <w:qFormat/>
    <w:rsid w:val="00BF0133"/>
    <w:pPr>
      <w:spacing w:after="160" w:line="259" w:lineRule="auto"/>
    </w:pPr>
    <w:rPr>
      <w:rFonts w:eastAsiaTheme="minorHAnsi"/>
      <w:sz w:val="22"/>
      <w:szCs w:val="22"/>
    </w:rPr>
  </w:style>
  <w:style w:type="paragraph" w:customStyle="1" w:styleId="Numbering">
    <w:name w:val="Numbering"/>
    <w:basedOn w:val="Normal"/>
    <w:next w:val="Normal"/>
    <w:qFormat/>
    <w:rsid w:val="00BF0133"/>
  </w:style>
  <w:style w:type="paragraph" w:customStyle="1" w:styleId="Un-IndexedHeading">
    <w:name w:val="Un-Indexed Heading"/>
    <w:basedOn w:val="Heading1"/>
    <w:next w:val="Normal"/>
    <w:qFormat/>
    <w:rsid w:val="00BF0133"/>
    <w:rPr>
      <w:bCs w:val="0"/>
      <w:caps/>
    </w:rPr>
  </w:style>
  <w:style w:type="paragraph" w:customStyle="1" w:styleId="Circle">
    <w:name w:val="Circle"/>
    <w:basedOn w:val="Normal"/>
    <w:next w:val="Normal"/>
    <w:qFormat/>
    <w:rsid w:val="00BF0133"/>
  </w:style>
  <w:style w:type="paragraph" w:customStyle="1" w:styleId="PageHeader">
    <w:name w:val="Page Header"/>
    <w:basedOn w:val="Normal"/>
    <w:next w:val="CardNotUnderlined3"/>
    <w:link w:val="PageHeaderChar"/>
    <w:qFormat/>
    <w:rsid w:val="00BF0133"/>
  </w:style>
  <w:style w:type="paragraph" w:customStyle="1" w:styleId="IndentedLettering">
    <w:name w:val="Indented Lettering"/>
    <w:basedOn w:val="Small"/>
    <w:next w:val="Normal"/>
    <w:qFormat/>
    <w:rsid w:val="00BF0133"/>
    <w:pPr>
      <w:spacing w:after="0" w:line="240" w:lineRule="auto"/>
    </w:pPr>
    <w:rPr>
      <w:rFonts w:eastAsiaTheme="minorHAnsi"/>
      <w:color w:val="auto"/>
      <w:sz w:val="22"/>
    </w:rPr>
  </w:style>
  <w:style w:type="paragraph" w:customStyle="1" w:styleId="Lettering">
    <w:name w:val="Lettering"/>
    <w:basedOn w:val="Small"/>
    <w:next w:val="Normal"/>
    <w:qFormat/>
    <w:rsid w:val="00BF0133"/>
    <w:pPr>
      <w:spacing w:after="0" w:line="240" w:lineRule="auto"/>
    </w:pPr>
    <w:rPr>
      <w:rFonts w:eastAsiaTheme="minorHAnsi"/>
      <w:color w:val="auto"/>
      <w:sz w:val="22"/>
    </w:rPr>
  </w:style>
  <w:style w:type="paragraph" w:customStyle="1" w:styleId="FileName">
    <w:name w:val="File Name"/>
    <w:basedOn w:val="Normal"/>
    <w:next w:val="Normal"/>
    <w:qFormat/>
    <w:rsid w:val="00BF0133"/>
  </w:style>
  <w:style w:type="paragraph" w:customStyle="1" w:styleId="Pagination">
    <w:name w:val="Pagination"/>
    <w:basedOn w:val="Normal"/>
    <w:next w:val="Normal"/>
    <w:qFormat/>
    <w:rsid w:val="00BF0133"/>
  </w:style>
  <w:style w:type="paragraph" w:customStyle="1" w:styleId="IndentedNumbering">
    <w:name w:val="Indented Numbering"/>
    <w:basedOn w:val="CardNotUnderlinedFinal"/>
    <w:next w:val="Normal"/>
    <w:qFormat/>
    <w:rsid w:val="00BF0133"/>
  </w:style>
  <w:style w:type="paragraph" w:customStyle="1" w:styleId="CardContinued1">
    <w:name w:val="Card Continued 1"/>
    <w:basedOn w:val="Normal"/>
    <w:next w:val="Normal"/>
    <w:qFormat/>
    <w:rsid w:val="00BF0133"/>
  </w:style>
  <w:style w:type="paragraph" w:customStyle="1" w:styleId="CardContinued2">
    <w:name w:val="Card Continued 2"/>
    <w:basedOn w:val="Circle"/>
    <w:next w:val="Normal"/>
    <w:qFormat/>
    <w:rsid w:val="00BF0133"/>
  </w:style>
  <w:style w:type="paragraph" w:customStyle="1" w:styleId="Clearformatting">
    <w:name w:val="Clear formatting"/>
    <w:basedOn w:val="Normal"/>
    <w:next w:val="IndentedLettering"/>
    <w:qFormat/>
    <w:rsid w:val="00BF0133"/>
  </w:style>
  <w:style w:type="paragraph" w:customStyle="1" w:styleId="SmallCardText">
    <w:name w:val="Small Card Text"/>
    <w:basedOn w:val="Lettering"/>
    <w:next w:val="FileName"/>
    <w:qFormat/>
    <w:rsid w:val="00BF0133"/>
  </w:style>
  <w:style w:type="paragraph" w:customStyle="1" w:styleId="TAGFONT">
    <w:name w:val="TAG FONT"/>
    <w:basedOn w:val="Normal"/>
    <w:next w:val="Pagination"/>
    <w:autoRedefine/>
    <w:qFormat/>
    <w:rsid w:val="00BF0133"/>
  </w:style>
  <w:style w:type="paragraph" w:customStyle="1" w:styleId="8point">
    <w:name w:val="8 point"/>
    <w:basedOn w:val="Normal"/>
    <w:next w:val="fullstory"/>
    <w:qFormat/>
    <w:rsid w:val="00BF0133"/>
  </w:style>
  <w:style w:type="paragraph" w:customStyle="1" w:styleId="citationunderline">
    <w:name w:val="citation/underline"/>
    <w:autoRedefine/>
    <w:qFormat/>
    <w:rsid w:val="00BF0133"/>
    <w:pPr>
      <w:spacing w:after="200" w:line="276" w:lineRule="auto"/>
    </w:pPr>
    <w:rPr>
      <w:rFonts w:eastAsiaTheme="minorHAnsi"/>
      <w:sz w:val="22"/>
      <w:szCs w:val="22"/>
    </w:rPr>
  </w:style>
  <w:style w:type="paragraph" w:customStyle="1" w:styleId="Style60">
    <w:name w:val="Style 6"/>
    <w:next w:val="8point"/>
    <w:qFormat/>
    <w:rsid w:val="00BF0133"/>
    <w:pPr>
      <w:spacing w:after="200" w:line="276" w:lineRule="auto"/>
    </w:pPr>
    <w:rPr>
      <w:rFonts w:eastAsiaTheme="minorHAnsi"/>
      <w:sz w:val="22"/>
      <w:szCs w:val="22"/>
    </w:rPr>
  </w:style>
  <w:style w:type="character" w:customStyle="1" w:styleId="DateCitesAuthorCharChar">
    <w:name w:val="DateCitesAuthor Char Char"/>
    <w:locked/>
    <w:rsid w:val="00BF0133"/>
  </w:style>
  <w:style w:type="paragraph" w:customStyle="1" w:styleId="DateCitesAuthorChar">
    <w:name w:val="DateCitesAuthor Char"/>
    <w:basedOn w:val="Normal"/>
    <w:next w:val="Minimize"/>
    <w:qFormat/>
    <w:rsid w:val="00BF0133"/>
  </w:style>
  <w:style w:type="paragraph" w:customStyle="1" w:styleId="articlebodynormaltext">
    <w:name w:val="articlebody_normaltext"/>
    <w:basedOn w:val="Normal"/>
    <w:next w:val="Citation-Complete"/>
    <w:qFormat/>
    <w:rsid w:val="00BF0133"/>
  </w:style>
  <w:style w:type="paragraph" w:customStyle="1" w:styleId="targetcaption">
    <w:name w:val="targetcaption"/>
    <w:basedOn w:val="Normal"/>
    <w:next w:val="2909F619802848F09E01365C32F34654"/>
    <w:qFormat/>
    <w:rsid w:val="00BF0133"/>
  </w:style>
  <w:style w:type="paragraph" w:customStyle="1" w:styleId="Index">
    <w:name w:val="Index"/>
    <w:basedOn w:val="Normal"/>
    <w:next w:val="western"/>
    <w:qFormat/>
    <w:rsid w:val="00BF0133"/>
  </w:style>
  <w:style w:type="paragraph" w:customStyle="1" w:styleId="boldness">
    <w:name w:val="boldness"/>
    <w:basedOn w:val="Normal"/>
    <w:next w:val="TagCite"/>
    <w:qFormat/>
    <w:rsid w:val="00BF0133"/>
  </w:style>
  <w:style w:type="character" w:customStyle="1" w:styleId="UnderlineCardChar0">
    <w:name w:val="UnderlineCard Char"/>
    <w:locked/>
    <w:rsid w:val="00BF0133"/>
  </w:style>
  <w:style w:type="paragraph" w:customStyle="1" w:styleId="UnderlineCard0">
    <w:name w:val="UnderlineCard"/>
    <w:basedOn w:val="Heading4"/>
    <w:next w:val="CM6"/>
    <w:qFormat/>
    <w:rsid w:val="00BF0133"/>
    <w:rPr>
      <w:bCs w:val="0"/>
    </w:rPr>
  </w:style>
  <w:style w:type="paragraph" w:customStyle="1" w:styleId="CM21">
    <w:name w:val="CM21"/>
    <w:basedOn w:val="Normal"/>
    <w:uiPriority w:val="99"/>
    <w:qFormat/>
    <w:rsid w:val="00BF0133"/>
  </w:style>
  <w:style w:type="paragraph" w:customStyle="1" w:styleId="Pa10">
    <w:name w:val="Pa10"/>
    <w:basedOn w:val="Normal"/>
    <w:uiPriority w:val="99"/>
    <w:qFormat/>
    <w:rsid w:val="00BF0133"/>
  </w:style>
  <w:style w:type="paragraph" w:customStyle="1" w:styleId="Pa31">
    <w:name w:val="Pa3+1"/>
    <w:basedOn w:val="Normal"/>
    <w:uiPriority w:val="99"/>
    <w:qFormat/>
    <w:rsid w:val="00BF0133"/>
  </w:style>
  <w:style w:type="paragraph" w:customStyle="1" w:styleId="Pa1">
    <w:name w:val="Pa1"/>
    <w:basedOn w:val="Normal"/>
    <w:uiPriority w:val="99"/>
    <w:qFormat/>
    <w:rsid w:val="00BF0133"/>
  </w:style>
  <w:style w:type="character" w:customStyle="1" w:styleId="CardUpSize-LightChar">
    <w:name w:val="CardUpSize - Light Char"/>
    <w:basedOn w:val="DefaultParagraphFont"/>
    <w:locked/>
    <w:rsid w:val="00BF0133"/>
  </w:style>
  <w:style w:type="paragraph" w:customStyle="1" w:styleId="CardUpSize-Light">
    <w:name w:val="CardUpSize - Light"/>
    <w:basedOn w:val="Normal"/>
    <w:next w:val="Pa2"/>
    <w:qFormat/>
    <w:rsid w:val="00BF0133"/>
  </w:style>
  <w:style w:type="character" w:customStyle="1" w:styleId="CiteCardUpSize-HeavyChar">
    <w:name w:val="Cite // CardUpSize - Heavy Char"/>
    <w:basedOn w:val="DefaultParagraphFont"/>
    <w:locked/>
    <w:rsid w:val="00BF0133"/>
  </w:style>
  <w:style w:type="paragraph" w:customStyle="1" w:styleId="CiteCardUpSize-Heavy">
    <w:name w:val="Cite // CardUpSize - Heavy"/>
    <w:basedOn w:val="Normal"/>
    <w:next w:val="H4Tag"/>
    <w:qFormat/>
    <w:rsid w:val="00BF0133"/>
  </w:style>
  <w:style w:type="character" w:customStyle="1" w:styleId="UnderlineCharCharCharCharCharCharCharChar">
    <w:name w:val="Underline Char Char Char Char Char Char Char Char"/>
    <w:basedOn w:val="DefaultParagraphFont"/>
    <w:locked/>
    <w:rsid w:val="00BF0133"/>
  </w:style>
  <w:style w:type="paragraph" w:customStyle="1" w:styleId="UnderlineCharCharCharCharCharCharChar">
    <w:name w:val="Underline Char Char Char Char Char Char Char"/>
    <w:basedOn w:val="Normal"/>
    <w:qFormat/>
    <w:rsid w:val="00BF0133"/>
  </w:style>
  <w:style w:type="character" w:customStyle="1" w:styleId="SmalltextCharCharCharChar0">
    <w:name w:val="Small text Char Char Char Char"/>
    <w:basedOn w:val="DefaultParagraphFont"/>
    <w:locked/>
    <w:rsid w:val="00BF0133"/>
  </w:style>
  <w:style w:type="paragraph" w:customStyle="1" w:styleId="SmalltextCharCharChar0">
    <w:name w:val="Small text Char Char Char"/>
    <w:basedOn w:val="Normal"/>
    <w:next w:val="Analytics"/>
    <w:qFormat/>
    <w:rsid w:val="00BF0133"/>
  </w:style>
  <w:style w:type="paragraph" w:customStyle="1" w:styleId="Textbody">
    <w:name w:val="Text body"/>
    <w:basedOn w:val="SmalltextCharCharChar0"/>
    <w:next w:val="WW-Default"/>
    <w:qFormat/>
    <w:rsid w:val="00BF0133"/>
  </w:style>
  <w:style w:type="paragraph" w:customStyle="1" w:styleId="Default1">
    <w:name w:val="Default1"/>
    <w:basedOn w:val="Normal"/>
    <w:uiPriority w:val="99"/>
    <w:qFormat/>
    <w:rsid w:val="00BF0133"/>
  </w:style>
  <w:style w:type="paragraph" w:customStyle="1" w:styleId="NFAPWPheader">
    <w:name w:val="NFAP WP header"/>
    <w:basedOn w:val="Normal"/>
    <w:uiPriority w:val="99"/>
    <w:qFormat/>
    <w:rsid w:val="00BF0133"/>
  </w:style>
  <w:style w:type="character" w:customStyle="1" w:styleId="CiteCharCharChar">
    <w:name w:val="Cite Char Char Char"/>
    <w:locked/>
    <w:rsid w:val="00BF0133"/>
  </w:style>
  <w:style w:type="paragraph" w:customStyle="1" w:styleId="CiteCharChar">
    <w:name w:val="Cite Char Char"/>
    <w:basedOn w:val="Normal"/>
    <w:next w:val="Normal"/>
    <w:qFormat/>
    <w:rsid w:val="00BF0133"/>
  </w:style>
  <w:style w:type="paragraph" w:customStyle="1" w:styleId="CiteCardCharChar">
    <w:name w:val="Cite_Card Char Char"/>
    <w:autoRedefine/>
    <w:qFormat/>
    <w:rsid w:val="00BF0133"/>
    <w:pPr>
      <w:spacing w:after="200" w:line="276" w:lineRule="auto"/>
    </w:pPr>
    <w:rPr>
      <w:rFonts w:eastAsiaTheme="minorHAnsi"/>
      <w:sz w:val="22"/>
      <w:szCs w:val="22"/>
    </w:rPr>
  </w:style>
  <w:style w:type="character" w:customStyle="1" w:styleId="CiteCardCharCharCharChar">
    <w:name w:val="Cite_Card Char Char Char Char"/>
    <w:locked/>
    <w:rsid w:val="00BF0133"/>
  </w:style>
  <w:style w:type="paragraph" w:customStyle="1" w:styleId="CiteCardCharCharChar">
    <w:name w:val="Cite_Card Char Char Char"/>
    <w:qFormat/>
    <w:rsid w:val="00BF0133"/>
    <w:pPr>
      <w:spacing w:after="200" w:line="276" w:lineRule="auto"/>
    </w:pPr>
    <w:rPr>
      <w:rFonts w:eastAsiaTheme="minorHAnsi"/>
      <w:sz w:val="22"/>
      <w:szCs w:val="22"/>
    </w:rPr>
  </w:style>
  <w:style w:type="paragraph" w:customStyle="1" w:styleId="heading">
    <w:name w:val="heading"/>
    <w:basedOn w:val="Normal"/>
    <w:qFormat/>
    <w:rsid w:val="00BF0133"/>
  </w:style>
  <w:style w:type="character" w:customStyle="1" w:styleId="LittleChar">
    <w:name w:val="Little Char"/>
    <w:locked/>
    <w:rsid w:val="00BF0133"/>
  </w:style>
  <w:style w:type="character" w:customStyle="1" w:styleId="DebateHeaderChar">
    <w:name w:val="Debate Header Char"/>
    <w:locked/>
    <w:rsid w:val="00BF0133"/>
  </w:style>
  <w:style w:type="character" w:customStyle="1" w:styleId="UnhighlightedChar">
    <w:name w:val="Unhighlighted Char"/>
    <w:locked/>
    <w:rsid w:val="00BF0133"/>
  </w:style>
  <w:style w:type="paragraph" w:customStyle="1" w:styleId="Unhighlighted">
    <w:name w:val="Unhighlighted"/>
    <w:basedOn w:val="Normal"/>
    <w:next w:val="TagCite2"/>
    <w:autoRedefine/>
    <w:qFormat/>
    <w:rsid w:val="00BF0133"/>
  </w:style>
  <w:style w:type="character" w:customStyle="1" w:styleId="StylecardUnderlineChar">
    <w:name w:val="Style card + Underline Char"/>
    <w:locked/>
    <w:rsid w:val="00BF0133"/>
  </w:style>
  <w:style w:type="paragraph" w:customStyle="1" w:styleId="StylecardUnderline">
    <w:name w:val="Style card + Underline"/>
    <w:basedOn w:val="CiteSpacing"/>
    <w:next w:val="Unhighlighted"/>
    <w:qFormat/>
    <w:rsid w:val="00BF0133"/>
  </w:style>
  <w:style w:type="paragraph" w:customStyle="1" w:styleId="TagF3">
    <w:name w:val="Tag (F3)"/>
    <w:qFormat/>
    <w:rsid w:val="00BF0133"/>
    <w:pPr>
      <w:spacing w:after="200" w:line="276" w:lineRule="auto"/>
    </w:pPr>
    <w:rPr>
      <w:rFonts w:eastAsiaTheme="minorHAnsi"/>
      <w:sz w:val="22"/>
      <w:szCs w:val="22"/>
    </w:rPr>
  </w:style>
  <w:style w:type="paragraph" w:customStyle="1" w:styleId="style14">
    <w:name w:val="style14"/>
    <w:basedOn w:val="Normal"/>
    <w:next w:val="cites"/>
    <w:qFormat/>
    <w:rsid w:val="00BF0133"/>
  </w:style>
  <w:style w:type="paragraph" w:customStyle="1" w:styleId="CardTagCite1Char">
    <w:name w:val="Card Tag + Cite #1 Char"/>
    <w:basedOn w:val="Normal"/>
    <w:qFormat/>
    <w:rsid w:val="00BF0133"/>
  </w:style>
  <w:style w:type="paragraph" w:customStyle="1" w:styleId="articlebody">
    <w:name w:val="articlebody"/>
    <w:basedOn w:val="Normal"/>
    <w:next w:val="i1"/>
    <w:qFormat/>
    <w:rsid w:val="00BF0133"/>
  </w:style>
  <w:style w:type="character" w:customStyle="1" w:styleId="CiteCardCharCharCharCharCharCharCharChar">
    <w:name w:val="Cite_Card Char Char Char Char Char Char Char Char"/>
    <w:locked/>
    <w:rsid w:val="00BF0133"/>
  </w:style>
  <w:style w:type="paragraph" w:customStyle="1" w:styleId="CiteCardCharCharCharCharCharCharChar">
    <w:name w:val="Cite_Card Char Char Char Char Char Char Char"/>
    <w:next w:val="CardTagCite1Char"/>
    <w:autoRedefine/>
    <w:qFormat/>
    <w:rsid w:val="00BF0133"/>
    <w:pPr>
      <w:spacing w:after="200" w:line="276" w:lineRule="auto"/>
    </w:pPr>
    <w:rPr>
      <w:rFonts w:eastAsiaTheme="minorHAnsi"/>
      <w:sz w:val="22"/>
      <w:szCs w:val="22"/>
    </w:rPr>
  </w:style>
  <w:style w:type="paragraph" w:customStyle="1" w:styleId="foldie">
    <w:name w:val="foldie"/>
    <w:next w:val="HotRoute0"/>
    <w:qFormat/>
    <w:rsid w:val="00BF0133"/>
    <w:pPr>
      <w:spacing w:after="160" w:line="259" w:lineRule="auto"/>
    </w:pPr>
    <w:rPr>
      <w:rFonts w:eastAsiaTheme="minorHAnsi"/>
      <w:sz w:val="22"/>
      <w:szCs w:val="22"/>
    </w:rPr>
  </w:style>
  <w:style w:type="paragraph" w:customStyle="1" w:styleId="billtextsection">
    <w:name w:val="bill_text_section"/>
    <w:basedOn w:val="Normal"/>
    <w:next w:val="articlebody"/>
    <w:qFormat/>
    <w:rsid w:val="00BF0133"/>
  </w:style>
  <w:style w:type="character" w:customStyle="1" w:styleId="CiteNormalChar">
    <w:name w:val="Cite Normal Char"/>
    <w:locked/>
    <w:rsid w:val="00BF0133"/>
  </w:style>
  <w:style w:type="paragraph" w:customStyle="1" w:styleId="StyleNormalWeb10pt">
    <w:name w:val="Style Normal (Web) + 10 pt"/>
    <w:basedOn w:val="Title"/>
    <w:next w:val="Boldunderline1"/>
    <w:qFormat/>
    <w:rsid w:val="00BF0133"/>
    <w:pPr>
      <w:outlineLvl w:val="9"/>
    </w:pPr>
    <w:rPr>
      <w:rFonts w:ascii="Georgia" w:hAnsi="Georgia"/>
      <w:u w:val="none"/>
    </w:rPr>
  </w:style>
  <w:style w:type="character" w:customStyle="1" w:styleId="cardChar2">
    <w:name w:val="%card Char"/>
    <w:locked/>
    <w:rsid w:val="00BF0133"/>
  </w:style>
  <w:style w:type="paragraph" w:customStyle="1" w:styleId="card2">
    <w:name w:val="%card"/>
    <w:basedOn w:val="Normal"/>
    <w:next w:val="BLOCKTITLE0"/>
    <w:qFormat/>
    <w:rsid w:val="00BF0133"/>
  </w:style>
  <w:style w:type="paragraph" w:customStyle="1" w:styleId="p1">
    <w:name w:val="p1"/>
    <w:basedOn w:val="Normal"/>
    <w:next w:val="BlockHeadings"/>
    <w:qFormat/>
    <w:rsid w:val="00BF0133"/>
  </w:style>
  <w:style w:type="character" w:customStyle="1" w:styleId="UnunderlinedTextChar">
    <w:name w:val="Ununderlined Text Char"/>
    <w:locked/>
    <w:rsid w:val="00BF0133"/>
  </w:style>
  <w:style w:type="paragraph" w:customStyle="1" w:styleId="UnunderlinedText">
    <w:name w:val="Ununderlined Text"/>
    <w:basedOn w:val="Normal"/>
    <w:next w:val="card2"/>
    <w:autoRedefine/>
    <w:qFormat/>
    <w:rsid w:val="00BF0133"/>
  </w:style>
  <w:style w:type="character" w:customStyle="1" w:styleId="ReallyfuckingsmallCharCharCharChar">
    <w:name w:val="Really fucking small Char Char Char Char"/>
    <w:locked/>
    <w:rsid w:val="00BF0133"/>
  </w:style>
  <w:style w:type="paragraph" w:customStyle="1" w:styleId="ReallyfuckingsmallCharCharChar">
    <w:name w:val="Really fucking small Char Char Char"/>
    <w:basedOn w:val="Normal"/>
    <w:next w:val="NoSpacing"/>
    <w:qFormat/>
    <w:rsid w:val="00BF0133"/>
  </w:style>
  <w:style w:type="character" w:customStyle="1" w:styleId="CardDownx1Char">
    <w:name w:val="CardDown x1 Char"/>
    <w:locked/>
    <w:rsid w:val="00BF0133"/>
  </w:style>
  <w:style w:type="paragraph" w:customStyle="1" w:styleId="CardDownx1">
    <w:name w:val="CardDown x1"/>
    <w:basedOn w:val="Normal"/>
    <w:next w:val="Regular"/>
    <w:qFormat/>
    <w:rsid w:val="00BF0133"/>
  </w:style>
  <w:style w:type="paragraph" w:customStyle="1" w:styleId="CardDownx15">
    <w:name w:val="CardDown x1.5"/>
    <w:basedOn w:val="Normal"/>
    <w:qFormat/>
    <w:rsid w:val="00BF0133"/>
  </w:style>
  <w:style w:type="paragraph" w:customStyle="1" w:styleId="CiteTag">
    <w:name w:val="Cite/Tag"/>
    <w:basedOn w:val="Normal"/>
    <w:qFormat/>
    <w:rsid w:val="00BF0133"/>
  </w:style>
  <w:style w:type="paragraph" w:customStyle="1" w:styleId="Heading5SizeDown">
    <w:name w:val="Heading 5 Size Down"/>
    <w:basedOn w:val="Normal"/>
    <w:autoRedefine/>
    <w:qFormat/>
    <w:rsid w:val="00BF0133"/>
  </w:style>
  <w:style w:type="character" w:customStyle="1" w:styleId="StyleStyleArialNarrow9ptLeft-075ArialNarrowChar">
    <w:name w:val="Style Style Arial Narrow 9 pt Left:  -0.75&quot; + Arial Narrow Char"/>
    <w:locked/>
    <w:rsid w:val="00BF0133"/>
  </w:style>
  <w:style w:type="paragraph" w:customStyle="1" w:styleId="StyleStyleArialNarrow9ptLeft-075ArialNarrow">
    <w:name w:val="Style Style Arial Narrow 9 pt Left:  -0.75&quot; + Arial Narrow"/>
    <w:basedOn w:val="Normal"/>
    <w:next w:val="Heading5SizeDown"/>
    <w:qFormat/>
    <w:rsid w:val="00BF0133"/>
  </w:style>
  <w:style w:type="character" w:customStyle="1" w:styleId="StyleStyleCardTextLeft-075Right0Char">
    <w:name w:val="Style Style Card Text + Left:  -0.75&quot; + Right:  0&quot; Char"/>
    <w:locked/>
    <w:rsid w:val="00BF0133"/>
  </w:style>
  <w:style w:type="paragraph" w:customStyle="1" w:styleId="StyleStyleCardTextLeft-075Right0">
    <w:name w:val="Style Style Card Text + Left:  -0.75&quot; + Right:  0&quot;"/>
    <w:basedOn w:val="Normal"/>
    <w:next w:val="evidencetext"/>
    <w:autoRedefine/>
    <w:qFormat/>
    <w:rsid w:val="00BF0133"/>
  </w:style>
  <w:style w:type="paragraph" w:customStyle="1" w:styleId="ecxmsonormal">
    <w:name w:val="ecxmsonormal"/>
    <w:basedOn w:val="Normal"/>
    <w:qFormat/>
    <w:rsid w:val="00BF0133"/>
  </w:style>
  <w:style w:type="character" w:customStyle="1" w:styleId="DebateUnderlineBoldChar">
    <w:name w:val="Debate Underline Bold Char"/>
    <w:locked/>
    <w:rsid w:val="00BF0133"/>
  </w:style>
  <w:style w:type="paragraph" w:customStyle="1" w:styleId="DebateUnderlineBold">
    <w:name w:val="Debate Underline Bold"/>
    <w:basedOn w:val="Cardtext4"/>
    <w:qFormat/>
    <w:rsid w:val="00BF0133"/>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BF0133"/>
  </w:style>
  <w:style w:type="paragraph" w:customStyle="1" w:styleId="StyleArialNarrow12ptBoldLeft-075">
    <w:name w:val="Style Arial Narrow 12 pt Bold Left:  -0.75&quot;"/>
    <w:basedOn w:val="Normal"/>
    <w:next w:val="ecxmsonormal"/>
    <w:qFormat/>
    <w:rsid w:val="00BF0133"/>
  </w:style>
  <w:style w:type="character" w:customStyle="1" w:styleId="StyleStyleevidencetextBorderSinglesolidlineAuto05Char">
    <w:name w:val="Style Style evidence text + Border: : (Single solid line Auto  0.5 ... Char"/>
    <w:locked/>
    <w:rsid w:val="00BF0133"/>
  </w:style>
  <w:style w:type="paragraph" w:customStyle="1" w:styleId="StyleStyleevidencetextBorderSinglesolidlineAuto05">
    <w:name w:val="Style Style evidence text + Border: : (Single solid line Auto  0.5 ..."/>
    <w:basedOn w:val="Normal"/>
    <w:next w:val="DebateUnderlineBold"/>
    <w:qFormat/>
    <w:rsid w:val="00BF0133"/>
  </w:style>
  <w:style w:type="paragraph" w:customStyle="1" w:styleId="CiteCharCharCharChar">
    <w:name w:val="Cite Char Char Char Char"/>
    <w:basedOn w:val="Normal"/>
    <w:next w:val="Normal"/>
    <w:qFormat/>
    <w:rsid w:val="00BF0133"/>
  </w:style>
  <w:style w:type="character" w:customStyle="1" w:styleId="UnderliningCharChar1CharCharChar">
    <w:name w:val="Underlining Char Char1 Char Char Char"/>
    <w:locked/>
    <w:rsid w:val="00BF0133"/>
  </w:style>
  <w:style w:type="paragraph" w:customStyle="1" w:styleId="UnderliningCharChar1CharChar">
    <w:name w:val="Underlining Char Char1 Char Char"/>
    <w:basedOn w:val="Normal"/>
    <w:next w:val="Normal"/>
    <w:qFormat/>
    <w:rsid w:val="00BF0133"/>
  </w:style>
  <w:style w:type="paragraph" w:customStyle="1" w:styleId="CiteCharCharCharCharChar">
    <w:name w:val="Cite Char Char Char Char Char"/>
    <w:basedOn w:val="Normal"/>
    <w:next w:val="Normal"/>
    <w:qFormat/>
    <w:rsid w:val="00BF0133"/>
  </w:style>
  <w:style w:type="character" w:customStyle="1" w:styleId="UnderliningCharCharChar">
    <w:name w:val="Underlining Char Char Char"/>
    <w:locked/>
    <w:rsid w:val="00BF0133"/>
  </w:style>
  <w:style w:type="paragraph" w:customStyle="1" w:styleId="Style120">
    <w:name w:val="Style 12"/>
    <w:qFormat/>
    <w:rsid w:val="00BF0133"/>
    <w:pPr>
      <w:spacing w:after="200" w:line="276" w:lineRule="auto"/>
    </w:pPr>
    <w:rPr>
      <w:rFonts w:eastAsiaTheme="minorHAnsi"/>
      <w:sz w:val="22"/>
      <w:szCs w:val="22"/>
    </w:rPr>
  </w:style>
  <w:style w:type="paragraph" w:customStyle="1" w:styleId="Style7">
    <w:name w:val="Style 7"/>
    <w:next w:val="CiteCharCharCharCharChar"/>
    <w:qFormat/>
    <w:rsid w:val="00BF0133"/>
    <w:pPr>
      <w:spacing w:after="200" w:line="276" w:lineRule="auto"/>
    </w:pPr>
    <w:rPr>
      <w:rFonts w:eastAsiaTheme="minorHAnsi"/>
      <w:sz w:val="22"/>
      <w:szCs w:val="22"/>
    </w:rPr>
  </w:style>
  <w:style w:type="paragraph" w:customStyle="1" w:styleId="Style9">
    <w:name w:val="Style 9"/>
    <w:qFormat/>
    <w:rsid w:val="00BF0133"/>
    <w:pPr>
      <w:spacing w:after="200" w:line="276" w:lineRule="auto"/>
    </w:pPr>
    <w:rPr>
      <w:rFonts w:eastAsiaTheme="minorHAnsi"/>
      <w:sz w:val="22"/>
      <w:szCs w:val="22"/>
    </w:rPr>
  </w:style>
  <w:style w:type="paragraph" w:customStyle="1" w:styleId="Emphasis3">
    <w:name w:val="Emphasis3"/>
    <w:qFormat/>
    <w:rsid w:val="00BF0133"/>
    <w:pPr>
      <w:spacing w:after="200" w:line="276" w:lineRule="auto"/>
    </w:pPr>
    <w:rPr>
      <w:rFonts w:eastAsiaTheme="minorHAnsi"/>
      <w:sz w:val="22"/>
      <w:szCs w:val="22"/>
    </w:rPr>
  </w:style>
  <w:style w:type="paragraph" w:customStyle="1" w:styleId="formfldssel">
    <w:name w:val="formfldssel"/>
    <w:basedOn w:val="Normal"/>
    <w:qFormat/>
    <w:rsid w:val="00BF0133"/>
  </w:style>
  <w:style w:type="paragraph" w:customStyle="1" w:styleId="hpleftlk">
    <w:name w:val="hpleftlk"/>
    <w:basedOn w:val="Normal"/>
    <w:next w:val="SmallCard"/>
    <w:qFormat/>
    <w:rsid w:val="00BF0133"/>
  </w:style>
  <w:style w:type="paragraph" w:customStyle="1" w:styleId="lblu">
    <w:name w:val="lblu"/>
    <w:basedOn w:val="Normal"/>
    <w:next w:val="BreifTitle"/>
    <w:qFormat/>
    <w:rsid w:val="00BF0133"/>
  </w:style>
  <w:style w:type="paragraph" w:customStyle="1" w:styleId="Underlinestyle1">
    <w:name w:val="Underlinestyle"/>
    <w:basedOn w:val="Normal"/>
    <w:next w:val="Normal10pt"/>
    <w:qFormat/>
    <w:rsid w:val="00BF0133"/>
  </w:style>
  <w:style w:type="paragraph" w:customStyle="1" w:styleId="OffensiveLanguage">
    <w:name w:val="Offensive Language"/>
    <w:basedOn w:val="Normal"/>
    <w:next w:val="Normal"/>
    <w:qFormat/>
    <w:rsid w:val="00BF0133"/>
  </w:style>
  <w:style w:type="paragraph" w:customStyle="1" w:styleId="clearformatting0">
    <w:name w:val="clear formatting"/>
    <w:basedOn w:val="Normal"/>
    <w:next w:val="Style40"/>
    <w:qFormat/>
    <w:rsid w:val="00BF0133"/>
  </w:style>
  <w:style w:type="paragraph" w:customStyle="1" w:styleId="Style18">
    <w:name w:val="Style 18"/>
    <w:next w:val="CM10"/>
    <w:uiPriority w:val="99"/>
    <w:qFormat/>
    <w:rsid w:val="00BF0133"/>
    <w:pPr>
      <w:spacing w:after="200" w:line="276" w:lineRule="auto"/>
    </w:pPr>
    <w:rPr>
      <w:rFonts w:eastAsiaTheme="minorHAnsi"/>
      <w:sz w:val="22"/>
      <w:szCs w:val="22"/>
    </w:rPr>
  </w:style>
  <w:style w:type="paragraph" w:customStyle="1" w:styleId="formfld">
    <w:name w:val="formfld"/>
    <w:basedOn w:val="Normal"/>
    <w:next w:val="OffensiveLanguage"/>
    <w:qFormat/>
    <w:rsid w:val="00BF0133"/>
  </w:style>
  <w:style w:type="character" w:styleId="BookTitle">
    <w:name w:val="Book Title"/>
    <w:basedOn w:val="DefaultParagraphFont"/>
    <w:qFormat/>
    <w:rsid w:val="00BF0133"/>
    <w:rPr>
      <w:b/>
      <w:bCs/>
      <w:i/>
      <w:iCs/>
      <w:spacing w:val="5"/>
    </w:rPr>
  </w:style>
  <w:style w:type="character" w:customStyle="1" w:styleId="sup1">
    <w:name w:val="sup1"/>
    <w:rsid w:val="00BF0133"/>
  </w:style>
  <w:style w:type="character" w:customStyle="1" w:styleId="pgnum1">
    <w:name w:val="pgnum1"/>
    <w:rsid w:val="00BF0133"/>
  </w:style>
  <w:style w:type="character" w:customStyle="1" w:styleId="apple">
    <w:name w:val="apple"/>
    <w:rsid w:val="00BF0133"/>
  </w:style>
  <w:style w:type="character" w:customStyle="1" w:styleId="inhoud">
    <w:name w:val="inhoud"/>
    <w:rsid w:val="00BF0133"/>
  </w:style>
  <w:style w:type="character" w:customStyle="1" w:styleId="Cites-AuthorDate">
    <w:name w:val="Cites-Author/Date"/>
    <w:qFormat/>
    <w:rsid w:val="00BF0133"/>
  </w:style>
  <w:style w:type="character" w:customStyle="1" w:styleId="StyleCardtextChar10pt">
    <w:name w:val="Style Card text Char + 10 pt"/>
    <w:rsid w:val="00BF0133"/>
  </w:style>
  <w:style w:type="character" w:customStyle="1" w:styleId="smcaps">
    <w:name w:val="smcaps"/>
    <w:rsid w:val="00BF0133"/>
  </w:style>
  <w:style w:type="character" w:customStyle="1" w:styleId="Style1Char2">
    <w:name w:val="Style1 Char2"/>
    <w:rsid w:val="00BF0133"/>
  </w:style>
  <w:style w:type="character" w:customStyle="1" w:styleId="inside-head1">
    <w:name w:val="inside-head1"/>
    <w:rsid w:val="00BF0133"/>
  </w:style>
  <w:style w:type="character" w:customStyle="1" w:styleId="datestamp1">
    <w:name w:val="datestamp1"/>
    <w:rsid w:val="00BF0133"/>
  </w:style>
  <w:style w:type="character" w:customStyle="1" w:styleId="pagetools1">
    <w:name w:val="pagetools1"/>
    <w:rsid w:val="00BF0133"/>
  </w:style>
  <w:style w:type="character" w:customStyle="1" w:styleId="smallredtext">
    <w:name w:val="smallredtext"/>
    <w:rsid w:val="00BF0133"/>
  </w:style>
  <w:style w:type="character" w:customStyle="1" w:styleId="storyheading31">
    <w:name w:val="storyheading31"/>
    <w:rsid w:val="00BF0133"/>
  </w:style>
  <w:style w:type="character" w:customStyle="1" w:styleId="storydeck31">
    <w:name w:val="storydeck31"/>
    <w:rsid w:val="00BF0133"/>
  </w:style>
  <w:style w:type="character" w:customStyle="1" w:styleId="subtitle10">
    <w:name w:val="subtitle1"/>
    <w:rsid w:val="00BF0133"/>
  </w:style>
  <w:style w:type="character" w:customStyle="1" w:styleId="clsbiolink">
    <w:name w:val="clsbiolink"/>
    <w:rsid w:val="00BF0133"/>
  </w:style>
  <w:style w:type="character" w:customStyle="1" w:styleId="clssmaller">
    <w:name w:val="clssmaller"/>
    <w:rsid w:val="00BF0133"/>
  </w:style>
  <w:style w:type="character" w:customStyle="1" w:styleId="sm1">
    <w:name w:val="sm1"/>
    <w:rsid w:val="00BF0133"/>
  </w:style>
  <w:style w:type="character" w:customStyle="1" w:styleId="noindentChar">
    <w:name w:val="noindent Char"/>
    <w:rsid w:val="00BF0133"/>
  </w:style>
  <w:style w:type="character" w:customStyle="1" w:styleId="SmallChar1">
    <w:name w:val="Small Char1"/>
    <w:rsid w:val="00BF0133"/>
  </w:style>
  <w:style w:type="character" w:customStyle="1" w:styleId="fullcite0">
    <w:name w:val="fullcite"/>
    <w:rsid w:val="00BF0133"/>
  </w:style>
  <w:style w:type="character" w:customStyle="1" w:styleId="Style9ptThickunderline">
    <w:name w:val="Style 9 pt Thick underline"/>
    <w:rsid w:val="00BF0133"/>
  </w:style>
  <w:style w:type="character" w:customStyle="1" w:styleId="CardNotUnderlinedChar">
    <w:name w:val="Card Not Underlined Char"/>
    <w:rsid w:val="00BF0133"/>
  </w:style>
  <w:style w:type="character" w:customStyle="1" w:styleId="IndexHeadersCharChar">
    <w:name w:val="Index Headers Char Char"/>
    <w:rsid w:val="00BF0133"/>
  </w:style>
  <w:style w:type="character" w:customStyle="1" w:styleId="CircleChar1">
    <w:name w:val="Circle Char1"/>
    <w:rsid w:val="00BF0133"/>
  </w:style>
  <w:style w:type="character" w:customStyle="1" w:styleId="justify">
    <w:name w:val="justify"/>
    <w:rsid w:val="00BF0133"/>
  </w:style>
  <w:style w:type="character" w:customStyle="1" w:styleId="SmallCardTextChar">
    <w:name w:val="Small Card Text Char"/>
    <w:rsid w:val="00BF0133"/>
  </w:style>
  <w:style w:type="character" w:customStyle="1" w:styleId="tagChar30">
    <w:name w:val="tag Char3"/>
    <w:rsid w:val="00BF0133"/>
  </w:style>
  <w:style w:type="character" w:customStyle="1" w:styleId="awtw">
    <w:name w:val="awtw"/>
    <w:rsid w:val="00BF0133"/>
  </w:style>
  <w:style w:type="character" w:customStyle="1" w:styleId="ld3">
    <w:name w:val="ld3"/>
    <w:rsid w:val="00BF0133"/>
  </w:style>
  <w:style w:type="character" w:customStyle="1" w:styleId="5Notunderlined">
    <w:name w:val="5 Not underlined"/>
    <w:rsid w:val="00BF0133"/>
  </w:style>
  <w:style w:type="character" w:customStyle="1" w:styleId="externaledithide">
    <w:name w:val="external_edit_hide"/>
    <w:rsid w:val="00BF0133"/>
  </w:style>
  <w:style w:type="character" w:customStyle="1" w:styleId="CharacterStyle20">
    <w:name w:val="Character Style 20"/>
    <w:rsid w:val="00BF0133"/>
  </w:style>
  <w:style w:type="character" w:customStyle="1" w:styleId="A9">
    <w:name w:val="A9"/>
    <w:uiPriority w:val="99"/>
    <w:rsid w:val="00BF0133"/>
  </w:style>
  <w:style w:type="character" w:customStyle="1" w:styleId="centerheadlines">
    <w:name w:val="centerheadlines"/>
    <w:rsid w:val="00BF0133"/>
  </w:style>
  <w:style w:type="character" w:customStyle="1" w:styleId="datetime">
    <w:name w:val="datetime"/>
    <w:rsid w:val="00BF0133"/>
  </w:style>
  <w:style w:type="character" w:customStyle="1" w:styleId="info">
    <w:name w:val="info"/>
    <w:rsid w:val="00BF0133"/>
  </w:style>
  <w:style w:type="character" w:customStyle="1" w:styleId="datestory">
    <w:name w:val="datestory"/>
    <w:rsid w:val="00BF0133"/>
  </w:style>
  <w:style w:type="character" w:customStyle="1" w:styleId="goohl1">
    <w:name w:val="goohl1"/>
    <w:rsid w:val="00BF0133"/>
  </w:style>
  <w:style w:type="character" w:customStyle="1" w:styleId="StyleUnderlineBorderSinglesolidlineAuto05ptLinew">
    <w:name w:val="Style Underline Border: : (Single solid line Auto  0.5 pt Line w..."/>
    <w:basedOn w:val="DefaultParagraphFont"/>
    <w:rsid w:val="00BF0133"/>
  </w:style>
  <w:style w:type="character" w:customStyle="1" w:styleId="citeschar10">
    <w:name w:val="citeschar1"/>
    <w:basedOn w:val="DefaultParagraphFont"/>
    <w:rsid w:val="00BF0133"/>
  </w:style>
  <w:style w:type="character" w:customStyle="1" w:styleId="cardunderlinedchar1">
    <w:name w:val="cardunderlinedchar"/>
    <w:basedOn w:val="DefaultParagraphFont"/>
    <w:rsid w:val="00BF0133"/>
  </w:style>
  <w:style w:type="character" w:customStyle="1" w:styleId="Style1CharCharChar">
    <w:name w:val="Style1 Char Char Char"/>
    <w:locked/>
    <w:rsid w:val="00BF0133"/>
  </w:style>
  <w:style w:type="character" w:customStyle="1" w:styleId="provider">
    <w:name w:val="provider"/>
    <w:basedOn w:val="DefaultParagraphFont"/>
    <w:rsid w:val="00BF0133"/>
  </w:style>
  <w:style w:type="character" w:customStyle="1" w:styleId="vitstorybyline">
    <w:name w:val="vitstorybyline"/>
    <w:rsid w:val="00BF0133"/>
  </w:style>
  <w:style w:type="character" w:customStyle="1" w:styleId="yahoobuzzbadge-form">
    <w:name w:val="yahoobuzzbadge-form"/>
    <w:rsid w:val="00BF0133"/>
  </w:style>
  <w:style w:type="character" w:customStyle="1" w:styleId="tickerlinx">
    <w:name w:val="tickerlinx"/>
    <w:rsid w:val="00BF0133"/>
  </w:style>
  <w:style w:type="character" w:customStyle="1" w:styleId="post-author">
    <w:name w:val="post-author"/>
    <w:rsid w:val="00BF0133"/>
  </w:style>
  <w:style w:type="character" w:customStyle="1" w:styleId="post-timestamp">
    <w:name w:val="post-timestamp"/>
    <w:rsid w:val="00BF0133"/>
  </w:style>
  <w:style w:type="character" w:customStyle="1" w:styleId="mw-headline">
    <w:name w:val="mw-headline"/>
    <w:rsid w:val="00BF0133"/>
  </w:style>
  <w:style w:type="character" w:customStyle="1" w:styleId="month">
    <w:name w:val="month"/>
    <w:rsid w:val="00BF0133"/>
  </w:style>
  <w:style w:type="character" w:customStyle="1" w:styleId="texttitlebigred">
    <w:name w:val="texttitlebigred"/>
    <w:rsid w:val="00BF0133"/>
  </w:style>
  <w:style w:type="character" w:customStyle="1" w:styleId="subtitles">
    <w:name w:val="subtitles"/>
    <w:rsid w:val="00BF0133"/>
  </w:style>
  <w:style w:type="character" w:customStyle="1" w:styleId="CiteCardChar1">
    <w:name w:val="Cite_Card Char1"/>
    <w:rsid w:val="00BF0133"/>
  </w:style>
  <w:style w:type="character" w:customStyle="1" w:styleId="ptitleinside">
    <w:name w:val="p_title_inside"/>
    <w:rsid w:val="00BF0133"/>
  </w:style>
  <w:style w:type="character" w:customStyle="1" w:styleId="paramv">
    <w:name w:val="paramv"/>
    <w:rsid w:val="00BF0133"/>
  </w:style>
  <w:style w:type="character" w:customStyle="1" w:styleId="symbol">
    <w:name w:val="symbol"/>
    <w:rsid w:val="00BF0133"/>
  </w:style>
  <w:style w:type="character" w:customStyle="1" w:styleId="data">
    <w:name w:val="data"/>
    <w:rsid w:val="00BF0133"/>
  </w:style>
  <w:style w:type="character" w:customStyle="1" w:styleId="pub-date">
    <w:name w:val="pub-date"/>
    <w:rsid w:val="00BF0133"/>
  </w:style>
  <w:style w:type="character" w:customStyle="1" w:styleId="AuthorDateF4">
    <w:name w:val="Author Date (F4)"/>
    <w:rsid w:val="00BF0133"/>
  </w:style>
  <w:style w:type="character" w:customStyle="1" w:styleId="BoldUnderlineF6">
    <w:name w:val="Bold Underline (F6)"/>
    <w:rsid w:val="00BF0133"/>
  </w:style>
  <w:style w:type="character" w:customStyle="1" w:styleId="grouptext">
    <w:name w:val="group_text"/>
    <w:rsid w:val="00BF0133"/>
  </w:style>
  <w:style w:type="character" w:customStyle="1" w:styleId="authors">
    <w:name w:val="authors"/>
    <w:rsid w:val="00BF0133"/>
  </w:style>
  <w:style w:type="character" w:customStyle="1" w:styleId="StyleArial12ptBoldItalic">
    <w:name w:val="Style Arial 12 pt Bold Italic"/>
    <w:rsid w:val="00BF0133"/>
  </w:style>
  <w:style w:type="character" w:customStyle="1" w:styleId="verdana12grey1">
    <w:name w:val="verdana12grey1"/>
    <w:rsid w:val="00BF0133"/>
  </w:style>
  <w:style w:type="character" w:customStyle="1" w:styleId="verdana9grey1a">
    <w:name w:val="verdana9grey1a"/>
    <w:rsid w:val="00BF0133"/>
  </w:style>
  <w:style w:type="character" w:customStyle="1" w:styleId="nn-twttr-share-btn">
    <w:name w:val="nn-twttr-share-btn"/>
    <w:rsid w:val="00BF0133"/>
  </w:style>
  <w:style w:type="character" w:customStyle="1" w:styleId="count">
    <w:name w:val="count"/>
    <w:rsid w:val="00BF0133"/>
  </w:style>
  <w:style w:type="character" w:customStyle="1" w:styleId="comment-count">
    <w:name w:val="comment-count"/>
    <w:rsid w:val="00BF0133"/>
  </w:style>
  <w:style w:type="character" w:customStyle="1" w:styleId="comment-count-text">
    <w:name w:val="comment-count-text"/>
    <w:rsid w:val="00BF0133"/>
  </w:style>
  <w:style w:type="character" w:customStyle="1" w:styleId="lightheader">
    <w:name w:val="lightheader"/>
    <w:rsid w:val="00BF0133"/>
  </w:style>
  <w:style w:type="character" w:customStyle="1" w:styleId="CiteCardCharCharCharCharChar">
    <w:name w:val="Cite_Card Char Char Char Char Char"/>
    <w:rsid w:val="00BF0133"/>
  </w:style>
  <w:style w:type="character" w:customStyle="1" w:styleId="CiteCardCharCharCharCharCharChar">
    <w:name w:val="Cite_Card Char Char Char Char Char Char"/>
    <w:rsid w:val="00BF0133"/>
  </w:style>
  <w:style w:type="character" w:customStyle="1" w:styleId="yahoobuzzbadge">
    <w:name w:val="yahoobuzzbadge"/>
    <w:rsid w:val="00BF0133"/>
  </w:style>
  <w:style w:type="character" w:customStyle="1" w:styleId="StrongEmphasis">
    <w:name w:val="Strong Emphasis"/>
    <w:rsid w:val="00BF0133"/>
  </w:style>
  <w:style w:type="character" w:customStyle="1" w:styleId="article-articlebody">
    <w:name w:val="article-articlebody"/>
    <w:basedOn w:val="DefaultParagraphFont"/>
    <w:rsid w:val="00BF0133"/>
  </w:style>
  <w:style w:type="character" w:customStyle="1" w:styleId="pageheader0">
    <w:name w:val="pageheader"/>
    <w:basedOn w:val="DefaultParagraphFont"/>
    <w:rsid w:val="00BF0133"/>
  </w:style>
  <w:style w:type="character" w:customStyle="1" w:styleId="AuthorCharChar">
    <w:name w:val="Author Char Char"/>
    <w:rsid w:val="00BF0133"/>
  </w:style>
  <w:style w:type="character" w:customStyle="1" w:styleId="smallchar0">
    <w:name w:val="smallchar"/>
    <w:basedOn w:val="DefaultParagraphFont"/>
    <w:rsid w:val="00BF0133"/>
  </w:style>
  <w:style w:type="character" w:customStyle="1" w:styleId="Shortcite">
    <w:name w:val="Shortcite"/>
    <w:rsid w:val="00BF0133"/>
  </w:style>
  <w:style w:type="character" w:customStyle="1" w:styleId="Longcite">
    <w:name w:val="Longcite"/>
    <w:rsid w:val="00BF0133"/>
  </w:style>
  <w:style w:type="character" w:customStyle="1" w:styleId="address">
    <w:name w:val="address"/>
    <w:rsid w:val="00BF0133"/>
  </w:style>
  <w:style w:type="character" w:customStyle="1" w:styleId="NormalizationChar">
    <w:name w:val="Normalization Char"/>
    <w:rsid w:val="00BF0133"/>
  </w:style>
  <w:style w:type="character" w:customStyle="1" w:styleId="Shrinker">
    <w:name w:val="Shrinker"/>
    <w:rsid w:val="00BF0133"/>
  </w:style>
  <w:style w:type="character" w:customStyle="1" w:styleId="heading2char1">
    <w:name w:val="heading2char"/>
    <w:basedOn w:val="DefaultParagraphFont"/>
    <w:rsid w:val="00BF0133"/>
  </w:style>
  <w:style w:type="character" w:customStyle="1" w:styleId="heading3char1">
    <w:name w:val="heading3char1"/>
    <w:basedOn w:val="DefaultParagraphFont"/>
    <w:rsid w:val="00BF0133"/>
  </w:style>
  <w:style w:type="character" w:customStyle="1" w:styleId="underlinea">
    <w:name w:val="underlinea"/>
    <w:basedOn w:val="DefaultParagraphFont"/>
    <w:rsid w:val="00BF0133"/>
  </w:style>
  <w:style w:type="character" w:customStyle="1" w:styleId="StyleUnderlineChar9pt2">
    <w:name w:val="Style Underline Char + 9 pt2"/>
    <w:rsid w:val="00BF0133"/>
  </w:style>
  <w:style w:type="character" w:customStyle="1" w:styleId="StyleUnderlineChar9ptBold1">
    <w:name w:val="Style Underline Char + 9 pt Bold1"/>
    <w:rsid w:val="00BF0133"/>
  </w:style>
  <w:style w:type="character" w:customStyle="1" w:styleId="FontStyle329">
    <w:name w:val="Font Style329"/>
    <w:uiPriority w:val="99"/>
    <w:rsid w:val="00BF0133"/>
  </w:style>
  <w:style w:type="character" w:customStyle="1" w:styleId="FontStyle232">
    <w:name w:val="Font Style232"/>
    <w:uiPriority w:val="99"/>
    <w:rsid w:val="00BF0133"/>
  </w:style>
  <w:style w:type="character" w:customStyle="1" w:styleId="MicroTextCharChar">
    <w:name w:val="MicroText Char Char"/>
    <w:rsid w:val="00BF0133"/>
  </w:style>
  <w:style w:type="character" w:customStyle="1" w:styleId="style61">
    <w:name w:val="style6"/>
    <w:rsid w:val="00BF0133"/>
  </w:style>
  <w:style w:type="character" w:customStyle="1" w:styleId="Title2">
    <w:name w:val="Title2"/>
    <w:basedOn w:val="DefaultParagraphFont"/>
    <w:rsid w:val="00BF0133"/>
  </w:style>
  <w:style w:type="character" w:customStyle="1" w:styleId="pmterms2">
    <w:name w:val="pmterms2"/>
    <w:basedOn w:val="DefaultParagraphFont"/>
    <w:rsid w:val="00BF0133"/>
  </w:style>
  <w:style w:type="character" w:customStyle="1" w:styleId="BoldandUnderlineChar1Char2CharChar">
    <w:name w:val="Bold and Underline Char1 Char2 Char Char"/>
    <w:basedOn w:val="DefaultParagraphFont"/>
    <w:rsid w:val="00BF0133"/>
  </w:style>
  <w:style w:type="character" w:customStyle="1" w:styleId="UnderlineChar1Char1">
    <w:name w:val="Underline Char1 Char1"/>
    <w:basedOn w:val="DefaultParagraphFont"/>
    <w:rsid w:val="00BF0133"/>
  </w:style>
  <w:style w:type="character" w:customStyle="1" w:styleId="featurecontentgray1">
    <w:name w:val="featurecontentgray1"/>
    <w:basedOn w:val="DefaultParagraphFont"/>
    <w:rsid w:val="00BF0133"/>
  </w:style>
  <w:style w:type="character" w:customStyle="1" w:styleId="CardCharCharChar0">
    <w:name w:val="Card Char Char Char"/>
    <w:basedOn w:val="DefaultParagraphFont"/>
    <w:rsid w:val="00BF0133"/>
  </w:style>
  <w:style w:type="character" w:customStyle="1" w:styleId="big1">
    <w:name w:val="big1"/>
    <w:basedOn w:val="DefaultParagraphFont"/>
    <w:rsid w:val="00BF0133"/>
  </w:style>
  <w:style w:type="character" w:customStyle="1" w:styleId="articletitle1">
    <w:name w:val="articletitle1"/>
    <w:basedOn w:val="DefaultParagraphFont"/>
    <w:rsid w:val="00BF0133"/>
  </w:style>
  <w:style w:type="character" w:customStyle="1" w:styleId="prodgeneral">
    <w:name w:val="prodgeneral"/>
    <w:basedOn w:val="DefaultParagraphFont"/>
    <w:rsid w:val="00BF0133"/>
  </w:style>
  <w:style w:type="character" w:customStyle="1" w:styleId="Style10pt">
    <w:name w:val="Style 10 pt"/>
    <w:basedOn w:val="DefaultParagraphFont"/>
    <w:rsid w:val="00BF0133"/>
  </w:style>
  <w:style w:type="character" w:customStyle="1" w:styleId="StyleUnderlineChar0">
    <w:name w:val="Style Underline + Char"/>
    <w:basedOn w:val="DefaultParagraphFont"/>
    <w:rsid w:val="00BF0133"/>
  </w:style>
  <w:style w:type="character" w:customStyle="1" w:styleId="highlightChar">
    <w:name w:val="highlight Char"/>
    <w:basedOn w:val="DefaultParagraphFont"/>
    <w:rsid w:val="00BF0133"/>
  </w:style>
  <w:style w:type="character" w:customStyle="1" w:styleId="citeChar1">
    <w:name w:val="cite Char"/>
    <w:basedOn w:val="DefaultParagraphFont"/>
    <w:rsid w:val="00BF0133"/>
  </w:style>
  <w:style w:type="character" w:customStyle="1" w:styleId="OffensiveLanguageChar">
    <w:name w:val="Offensive Language Char"/>
    <w:rsid w:val="00BF0133"/>
  </w:style>
  <w:style w:type="character" w:customStyle="1" w:styleId="yellowfadeinnerspan">
    <w:name w:val="yellowfadeinnerspan"/>
    <w:rsid w:val="00BF0133"/>
  </w:style>
  <w:style w:type="character" w:customStyle="1" w:styleId="ipa">
    <w:name w:val="ipa"/>
    <w:basedOn w:val="DefaultParagraphFont"/>
    <w:rsid w:val="00BF0133"/>
  </w:style>
  <w:style w:type="table" w:customStyle="1" w:styleId="TableGrid1">
    <w:name w:val="Table Grid1"/>
    <w:basedOn w:val="TableNormal"/>
    <w:rsid w:val="00BF0133"/>
    <w:pPr>
      <w:spacing w:after="200" w:line="276" w:lineRule="auto"/>
    </w:pPr>
    <w:rPr>
      <w:rFonts w:eastAsiaTheme="minorHAnsi"/>
      <w:sz w:val="22"/>
      <w:szCs w:val="22"/>
    </w:rPr>
    <w:tblPr/>
  </w:style>
  <w:style w:type="character" w:customStyle="1" w:styleId="StyleciteChar">
    <w:name w:val="Style cite + Char"/>
    <w:basedOn w:val="DefaultParagraphFont"/>
    <w:rsid w:val="00BF0133"/>
  </w:style>
  <w:style w:type="character" w:customStyle="1" w:styleId="DebateUnderlinedChar">
    <w:name w:val="Debate Underlined Char"/>
    <w:locked/>
    <w:rsid w:val="00BF0133"/>
  </w:style>
  <w:style w:type="paragraph" w:customStyle="1" w:styleId="DebateUnderlined">
    <w:name w:val="Debate Underlined"/>
    <w:basedOn w:val="Normal"/>
    <w:next w:val="about"/>
    <w:qFormat/>
    <w:rsid w:val="00BF0133"/>
  </w:style>
  <w:style w:type="character" w:customStyle="1" w:styleId="Card10f2Char">
    <w:name w:val="Card.10.f2 Char"/>
    <w:locked/>
    <w:rsid w:val="00BF0133"/>
  </w:style>
  <w:style w:type="paragraph" w:customStyle="1" w:styleId="Card10f2">
    <w:name w:val="Card.10.f2"/>
    <w:basedOn w:val="Normal"/>
    <w:next w:val="thumbnail"/>
    <w:autoRedefine/>
    <w:qFormat/>
    <w:rsid w:val="00BF0133"/>
  </w:style>
  <w:style w:type="character" w:customStyle="1" w:styleId="Bodytext5">
    <w:name w:val="Body text_"/>
    <w:basedOn w:val="DefaultParagraphFont"/>
    <w:locked/>
    <w:rsid w:val="00BF0133"/>
    <w:rPr>
      <w:shd w:val="clear" w:color="auto" w:fill="FFFFFF"/>
    </w:rPr>
  </w:style>
  <w:style w:type="paragraph" w:customStyle="1" w:styleId="BodyText50">
    <w:name w:val="Body Text5"/>
    <w:basedOn w:val="Normal"/>
    <w:next w:val="wallacepara"/>
    <w:qFormat/>
    <w:rsid w:val="00BF0133"/>
  </w:style>
  <w:style w:type="paragraph" w:customStyle="1" w:styleId="user">
    <w:name w:val="user"/>
    <w:basedOn w:val="Normal"/>
    <w:next w:val="morelink"/>
    <w:qFormat/>
    <w:rsid w:val="00BF0133"/>
  </w:style>
  <w:style w:type="paragraph" w:customStyle="1" w:styleId="about">
    <w:name w:val="about"/>
    <w:basedOn w:val="Normal"/>
    <w:next w:val="audiolink"/>
    <w:qFormat/>
    <w:rsid w:val="00BF0133"/>
  </w:style>
  <w:style w:type="paragraph" w:customStyle="1" w:styleId="t6">
    <w:name w:val="t6"/>
    <w:basedOn w:val="Normal"/>
    <w:next w:val="nav1"/>
    <w:qFormat/>
    <w:rsid w:val="00BF0133"/>
  </w:style>
  <w:style w:type="paragraph" w:customStyle="1" w:styleId="thumbnail">
    <w:name w:val="thumbnail"/>
    <w:basedOn w:val="Normal"/>
    <w:next w:val="nav2"/>
    <w:qFormat/>
    <w:rsid w:val="00BF0133"/>
  </w:style>
  <w:style w:type="paragraph" w:customStyle="1" w:styleId="stand-first-alone">
    <w:name w:val="stand-first-alone"/>
    <w:basedOn w:val="Normal"/>
    <w:next w:val="Pa0"/>
    <w:qFormat/>
    <w:rsid w:val="00BF0133"/>
  </w:style>
  <w:style w:type="paragraph" w:customStyle="1" w:styleId="wallacepara">
    <w:name w:val="wallacepara"/>
    <w:basedOn w:val="Normal"/>
    <w:next w:val="CM45"/>
    <w:qFormat/>
    <w:rsid w:val="00BF0133"/>
  </w:style>
  <w:style w:type="paragraph" w:customStyle="1" w:styleId="morelink">
    <w:name w:val="morelink"/>
    <w:basedOn w:val="Normal"/>
    <w:next w:val="CM46"/>
    <w:qFormat/>
    <w:rsid w:val="00BF0133"/>
  </w:style>
  <w:style w:type="paragraph" w:customStyle="1" w:styleId="audiolink">
    <w:name w:val="audiolink"/>
    <w:basedOn w:val="Normal"/>
    <w:next w:val="F4-NormalText"/>
    <w:qFormat/>
    <w:rsid w:val="00BF0133"/>
  </w:style>
  <w:style w:type="paragraph" w:customStyle="1" w:styleId="titlestyle1">
    <w:name w:val="titlestyle1"/>
    <w:basedOn w:val="Normal"/>
    <w:next w:val="FullText"/>
    <w:qFormat/>
    <w:rsid w:val="00BF0133"/>
  </w:style>
  <w:style w:type="paragraph" w:customStyle="1" w:styleId="nav1">
    <w:name w:val="nav1"/>
    <w:basedOn w:val="Normal"/>
    <w:next w:val="TagLine"/>
    <w:qFormat/>
    <w:rsid w:val="00BF0133"/>
  </w:style>
  <w:style w:type="paragraph" w:customStyle="1" w:styleId="nav2">
    <w:name w:val="nav2"/>
    <w:basedOn w:val="Normal"/>
    <w:qFormat/>
    <w:rsid w:val="00BF0133"/>
  </w:style>
  <w:style w:type="paragraph" w:customStyle="1" w:styleId="Pa0">
    <w:name w:val="Pa0"/>
    <w:basedOn w:val="Normal"/>
    <w:uiPriority w:val="99"/>
    <w:qFormat/>
    <w:rsid w:val="00BF0133"/>
  </w:style>
  <w:style w:type="paragraph" w:customStyle="1" w:styleId="CM45">
    <w:name w:val="CM45"/>
    <w:basedOn w:val="Normal"/>
    <w:uiPriority w:val="99"/>
    <w:qFormat/>
    <w:rsid w:val="00BF0133"/>
  </w:style>
  <w:style w:type="paragraph" w:customStyle="1" w:styleId="CM46">
    <w:name w:val="CM46"/>
    <w:basedOn w:val="Normal"/>
    <w:uiPriority w:val="99"/>
    <w:qFormat/>
    <w:rsid w:val="00BF0133"/>
  </w:style>
  <w:style w:type="character" w:customStyle="1" w:styleId="Heading18">
    <w:name w:val="Heading #18_"/>
    <w:basedOn w:val="DefaultParagraphFont"/>
    <w:locked/>
    <w:rsid w:val="00BF0133"/>
  </w:style>
  <w:style w:type="paragraph" w:customStyle="1" w:styleId="Heading180">
    <w:name w:val="Heading #18"/>
    <w:basedOn w:val="Normal"/>
    <w:qFormat/>
    <w:rsid w:val="00BF0133"/>
  </w:style>
  <w:style w:type="character" w:customStyle="1" w:styleId="Picturecaption2">
    <w:name w:val="Picture caption (2)_"/>
    <w:basedOn w:val="DefaultParagraphFont"/>
    <w:locked/>
    <w:rsid w:val="00BF0133"/>
  </w:style>
  <w:style w:type="paragraph" w:customStyle="1" w:styleId="Picturecaption20">
    <w:name w:val="Picture caption (2)"/>
    <w:basedOn w:val="Normal"/>
    <w:qFormat/>
    <w:rsid w:val="00BF0133"/>
  </w:style>
  <w:style w:type="character" w:customStyle="1" w:styleId="Picturecaption">
    <w:name w:val="Picture caption_"/>
    <w:basedOn w:val="DefaultParagraphFont"/>
    <w:locked/>
    <w:rsid w:val="00BF0133"/>
  </w:style>
  <w:style w:type="paragraph" w:customStyle="1" w:styleId="Picturecaption0">
    <w:name w:val="Picture caption"/>
    <w:basedOn w:val="Normal"/>
    <w:qFormat/>
    <w:rsid w:val="00BF0133"/>
  </w:style>
  <w:style w:type="character" w:customStyle="1" w:styleId="Bodytext31">
    <w:name w:val="Body text (31)_"/>
    <w:basedOn w:val="DefaultParagraphFont"/>
    <w:locked/>
    <w:rsid w:val="00BF0133"/>
  </w:style>
  <w:style w:type="paragraph" w:customStyle="1" w:styleId="Bodytext310">
    <w:name w:val="Body text (31)"/>
    <w:basedOn w:val="Normal"/>
    <w:qFormat/>
    <w:rsid w:val="00BF0133"/>
  </w:style>
  <w:style w:type="character" w:customStyle="1" w:styleId="Heading22">
    <w:name w:val="Heading #22_"/>
    <w:basedOn w:val="DefaultParagraphFont"/>
    <w:locked/>
    <w:rsid w:val="00BF0133"/>
  </w:style>
  <w:style w:type="paragraph" w:customStyle="1" w:styleId="Heading220">
    <w:name w:val="Heading #22"/>
    <w:basedOn w:val="Normal"/>
    <w:qFormat/>
    <w:rsid w:val="00BF0133"/>
  </w:style>
  <w:style w:type="character" w:customStyle="1" w:styleId="Bodytext131">
    <w:name w:val="Body text (131)_"/>
    <w:basedOn w:val="DefaultParagraphFont"/>
    <w:locked/>
    <w:rsid w:val="00BF0133"/>
  </w:style>
  <w:style w:type="paragraph" w:customStyle="1" w:styleId="Bodytext1310">
    <w:name w:val="Body text (131)"/>
    <w:basedOn w:val="Normal"/>
    <w:qFormat/>
    <w:rsid w:val="00BF0133"/>
  </w:style>
  <w:style w:type="character" w:customStyle="1" w:styleId="Bodytext140">
    <w:name w:val="Body text (140)_"/>
    <w:basedOn w:val="DefaultParagraphFont"/>
    <w:locked/>
    <w:rsid w:val="00BF0133"/>
  </w:style>
  <w:style w:type="paragraph" w:customStyle="1" w:styleId="Bodytext1400">
    <w:name w:val="Body text (140)"/>
    <w:basedOn w:val="Normal"/>
    <w:qFormat/>
    <w:rsid w:val="00BF0133"/>
  </w:style>
  <w:style w:type="character" w:customStyle="1" w:styleId="Bodytext141">
    <w:name w:val="Body text (141)_"/>
    <w:basedOn w:val="DefaultParagraphFont"/>
    <w:locked/>
    <w:rsid w:val="00BF0133"/>
  </w:style>
  <w:style w:type="paragraph" w:customStyle="1" w:styleId="Bodytext1410">
    <w:name w:val="Body text (141)"/>
    <w:basedOn w:val="Normal"/>
    <w:qFormat/>
    <w:rsid w:val="00BF0133"/>
  </w:style>
  <w:style w:type="character" w:customStyle="1" w:styleId="Tableofcontents20">
    <w:name w:val="Table of contents (20)_"/>
    <w:basedOn w:val="DefaultParagraphFont"/>
    <w:locked/>
    <w:rsid w:val="00BF0133"/>
  </w:style>
  <w:style w:type="paragraph" w:customStyle="1" w:styleId="Tableofcontents200">
    <w:name w:val="Table of contents (20)"/>
    <w:basedOn w:val="Normal"/>
    <w:qFormat/>
    <w:rsid w:val="00BF0133"/>
  </w:style>
  <w:style w:type="character" w:customStyle="1" w:styleId="Tableofcontents21">
    <w:name w:val="Table of contents (21)_"/>
    <w:basedOn w:val="DefaultParagraphFont"/>
    <w:locked/>
    <w:rsid w:val="00BF0133"/>
  </w:style>
  <w:style w:type="paragraph" w:customStyle="1" w:styleId="Tableofcontents210">
    <w:name w:val="Table of contents (21)"/>
    <w:basedOn w:val="Normal"/>
    <w:qFormat/>
    <w:rsid w:val="00BF0133"/>
  </w:style>
  <w:style w:type="character" w:customStyle="1" w:styleId="Tableofcontents22">
    <w:name w:val="Table of contents (22)_"/>
    <w:basedOn w:val="DefaultParagraphFont"/>
    <w:locked/>
    <w:rsid w:val="00BF0133"/>
  </w:style>
  <w:style w:type="paragraph" w:customStyle="1" w:styleId="Tableofcontents220">
    <w:name w:val="Table of contents (22)"/>
    <w:basedOn w:val="Normal"/>
    <w:qFormat/>
    <w:rsid w:val="00BF0133"/>
  </w:style>
  <w:style w:type="character" w:customStyle="1" w:styleId="Bodytext142">
    <w:name w:val="Body text (142)_"/>
    <w:basedOn w:val="DefaultParagraphFont"/>
    <w:locked/>
    <w:rsid w:val="00BF0133"/>
  </w:style>
  <w:style w:type="paragraph" w:customStyle="1" w:styleId="Bodytext1420">
    <w:name w:val="Body text (142)"/>
    <w:basedOn w:val="Normal"/>
    <w:qFormat/>
    <w:rsid w:val="00BF0133"/>
  </w:style>
  <w:style w:type="character" w:customStyle="1" w:styleId="Bodytext143">
    <w:name w:val="Body text (143)_"/>
    <w:basedOn w:val="DefaultParagraphFont"/>
    <w:locked/>
    <w:rsid w:val="00BF0133"/>
  </w:style>
  <w:style w:type="paragraph" w:customStyle="1" w:styleId="Bodytext1430">
    <w:name w:val="Body text (143)"/>
    <w:basedOn w:val="Normal"/>
    <w:qFormat/>
    <w:rsid w:val="00BF0133"/>
  </w:style>
  <w:style w:type="character" w:customStyle="1" w:styleId="Bodytext144Exact">
    <w:name w:val="Body text (144) Exact"/>
    <w:basedOn w:val="DefaultParagraphFont"/>
    <w:locked/>
    <w:rsid w:val="00BF0133"/>
  </w:style>
  <w:style w:type="paragraph" w:customStyle="1" w:styleId="Bodytext144">
    <w:name w:val="Body text (144)"/>
    <w:basedOn w:val="Normal"/>
    <w:qFormat/>
    <w:rsid w:val="00BF0133"/>
  </w:style>
  <w:style w:type="character" w:customStyle="1" w:styleId="Bodytext145Exact">
    <w:name w:val="Body text (145) Exact"/>
    <w:basedOn w:val="DefaultParagraphFont"/>
    <w:locked/>
    <w:rsid w:val="00BF0133"/>
  </w:style>
  <w:style w:type="paragraph" w:customStyle="1" w:styleId="Bodytext145">
    <w:name w:val="Body text (145)"/>
    <w:basedOn w:val="Normal"/>
    <w:qFormat/>
    <w:rsid w:val="00BF0133"/>
  </w:style>
  <w:style w:type="character" w:customStyle="1" w:styleId="Bodytext146">
    <w:name w:val="Body text (146)_"/>
    <w:basedOn w:val="DefaultParagraphFont"/>
    <w:locked/>
    <w:rsid w:val="00BF0133"/>
  </w:style>
  <w:style w:type="paragraph" w:customStyle="1" w:styleId="Bodytext1460">
    <w:name w:val="Body text (146)"/>
    <w:basedOn w:val="Normal"/>
    <w:qFormat/>
    <w:rsid w:val="00BF0133"/>
  </w:style>
  <w:style w:type="character" w:customStyle="1" w:styleId="Heading230">
    <w:name w:val="Heading #23_"/>
    <w:basedOn w:val="DefaultParagraphFont"/>
    <w:locked/>
    <w:rsid w:val="00BF0133"/>
  </w:style>
  <w:style w:type="paragraph" w:customStyle="1" w:styleId="Heading231">
    <w:name w:val="Heading #23"/>
    <w:basedOn w:val="Normal"/>
    <w:qFormat/>
    <w:rsid w:val="00BF0133"/>
  </w:style>
  <w:style w:type="character" w:customStyle="1" w:styleId="Picturecaption36">
    <w:name w:val="Picture caption (36)_"/>
    <w:basedOn w:val="DefaultParagraphFont"/>
    <w:locked/>
    <w:rsid w:val="00BF0133"/>
  </w:style>
  <w:style w:type="paragraph" w:customStyle="1" w:styleId="Picturecaption360">
    <w:name w:val="Picture caption (36)"/>
    <w:basedOn w:val="Normal"/>
    <w:qFormat/>
    <w:rsid w:val="00BF0133"/>
  </w:style>
  <w:style w:type="character" w:customStyle="1" w:styleId="Picturecaption42">
    <w:name w:val="Picture caption (42)_"/>
    <w:basedOn w:val="DefaultParagraphFont"/>
    <w:locked/>
    <w:rsid w:val="00BF0133"/>
  </w:style>
  <w:style w:type="paragraph" w:customStyle="1" w:styleId="Picturecaption420">
    <w:name w:val="Picture caption (42)"/>
    <w:basedOn w:val="Normal"/>
    <w:qFormat/>
    <w:rsid w:val="00BF0133"/>
  </w:style>
  <w:style w:type="character" w:customStyle="1" w:styleId="Bodytext154">
    <w:name w:val="Body text (154)_"/>
    <w:basedOn w:val="DefaultParagraphFont"/>
    <w:locked/>
    <w:rsid w:val="00BF0133"/>
  </w:style>
  <w:style w:type="paragraph" w:customStyle="1" w:styleId="Bodytext1540">
    <w:name w:val="Body text (154)"/>
    <w:basedOn w:val="Normal"/>
    <w:qFormat/>
    <w:rsid w:val="00BF0133"/>
  </w:style>
  <w:style w:type="character" w:customStyle="1" w:styleId="Bodytext155">
    <w:name w:val="Body text (155)_"/>
    <w:basedOn w:val="DefaultParagraphFont"/>
    <w:locked/>
    <w:rsid w:val="00BF0133"/>
  </w:style>
  <w:style w:type="paragraph" w:customStyle="1" w:styleId="Bodytext1550">
    <w:name w:val="Body text (155)"/>
    <w:basedOn w:val="Normal"/>
    <w:qFormat/>
    <w:rsid w:val="00BF0133"/>
  </w:style>
  <w:style w:type="character" w:customStyle="1" w:styleId="Bodytext156">
    <w:name w:val="Body text (156)_"/>
    <w:basedOn w:val="DefaultParagraphFont"/>
    <w:locked/>
    <w:rsid w:val="00BF0133"/>
  </w:style>
  <w:style w:type="paragraph" w:customStyle="1" w:styleId="Bodytext1560">
    <w:name w:val="Body text (156)"/>
    <w:basedOn w:val="Normal"/>
    <w:qFormat/>
    <w:rsid w:val="00BF0133"/>
  </w:style>
  <w:style w:type="character" w:customStyle="1" w:styleId="Bodytext60">
    <w:name w:val="Body text (60)_"/>
    <w:basedOn w:val="DefaultParagraphFont"/>
    <w:locked/>
    <w:rsid w:val="00BF0133"/>
  </w:style>
  <w:style w:type="paragraph" w:customStyle="1" w:styleId="Bodytext600">
    <w:name w:val="Body text (60)"/>
    <w:basedOn w:val="Normal"/>
    <w:qFormat/>
    <w:rsid w:val="00BF0133"/>
  </w:style>
  <w:style w:type="character" w:customStyle="1" w:styleId="Bodytext158">
    <w:name w:val="Body text (158)_"/>
    <w:basedOn w:val="DefaultParagraphFont"/>
    <w:locked/>
    <w:rsid w:val="00BF0133"/>
  </w:style>
  <w:style w:type="paragraph" w:customStyle="1" w:styleId="Bodytext1580">
    <w:name w:val="Body text (158)"/>
    <w:basedOn w:val="Normal"/>
    <w:qFormat/>
    <w:rsid w:val="00BF0133"/>
  </w:style>
  <w:style w:type="character" w:customStyle="1" w:styleId="Bodytext159">
    <w:name w:val="Body text (159)_"/>
    <w:basedOn w:val="DefaultParagraphFont"/>
    <w:locked/>
    <w:rsid w:val="00BF0133"/>
  </w:style>
  <w:style w:type="paragraph" w:customStyle="1" w:styleId="Bodytext1590">
    <w:name w:val="Body text (159)"/>
    <w:basedOn w:val="Normal"/>
    <w:qFormat/>
    <w:rsid w:val="00BF0133"/>
  </w:style>
  <w:style w:type="character" w:customStyle="1" w:styleId="Bodytext160">
    <w:name w:val="Body text (160)_"/>
    <w:basedOn w:val="DefaultParagraphFont"/>
    <w:locked/>
    <w:rsid w:val="00BF0133"/>
  </w:style>
  <w:style w:type="paragraph" w:customStyle="1" w:styleId="Bodytext1600">
    <w:name w:val="Body text (160)"/>
    <w:basedOn w:val="Normal"/>
    <w:qFormat/>
    <w:rsid w:val="00BF0133"/>
  </w:style>
  <w:style w:type="character" w:customStyle="1" w:styleId="Picturecaption4">
    <w:name w:val="Picture caption (4)_"/>
    <w:basedOn w:val="DefaultParagraphFont"/>
    <w:locked/>
    <w:rsid w:val="00BF0133"/>
  </w:style>
  <w:style w:type="paragraph" w:customStyle="1" w:styleId="Picturecaption40">
    <w:name w:val="Picture caption (4)"/>
    <w:basedOn w:val="Normal"/>
    <w:qFormat/>
    <w:rsid w:val="00BF0133"/>
  </w:style>
  <w:style w:type="character" w:customStyle="1" w:styleId="Heading10">
    <w:name w:val="Heading #10_"/>
    <w:basedOn w:val="DefaultParagraphFont"/>
    <w:locked/>
    <w:rsid w:val="00BF0133"/>
  </w:style>
  <w:style w:type="paragraph" w:customStyle="1" w:styleId="Heading100">
    <w:name w:val="Heading #10"/>
    <w:basedOn w:val="Normal"/>
    <w:qFormat/>
    <w:rsid w:val="00BF0133"/>
  </w:style>
  <w:style w:type="character" w:customStyle="1" w:styleId="Picturecaption3">
    <w:name w:val="Picture caption (3)_"/>
    <w:basedOn w:val="DefaultParagraphFont"/>
    <w:locked/>
    <w:rsid w:val="00BF0133"/>
  </w:style>
  <w:style w:type="paragraph" w:customStyle="1" w:styleId="Picturecaption30">
    <w:name w:val="Picture caption (3)"/>
    <w:basedOn w:val="Normal"/>
    <w:qFormat/>
    <w:rsid w:val="00BF0133"/>
  </w:style>
  <w:style w:type="character" w:customStyle="1" w:styleId="Heading13">
    <w:name w:val="Heading #13_"/>
    <w:basedOn w:val="DefaultParagraphFont"/>
    <w:locked/>
    <w:rsid w:val="00BF0133"/>
  </w:style>
  <w:style w:type="paragraph" w:customStyle="1" w:styleId="Heading130">
    <w:name w:val="Heading #13"/>
    <w:basedOn w:val="Normal"/>
    <w:qFormat/>
    <w:rsid w:val="00BF0133"/>
  </w:style>
  <w:style w:type="character" w:customStyle="1" w:styleId="Heading92">
    <w:name w:val="Heading #9 (2)_"/>
    <w:basedOn w:val="DefaultParagraphFont"/>
    <w:locked/>
    <w:rsid w:val="00BF0133"/>
  </w:style>
  <w:style w:type="paragraph" w:customStyle="1" w:styleId="Heading920">
    <w:name w:val="Heading #9 (2)"/>
    <w:basedOn w:val="Normal"/>
    <w:qFormat/>
    <w:rsid w:val="00BF0133"/>
  </w:style>
  <w:style w:type="character" w:customStyle="1" w:styleId="Heading15">
    <w:name w:val="Heading #15_"/>
    <w:basedOn w:val="DefaultParagraphFont"/>
    <w:locked/>
    <w:rsid w:val="00BF0133"/>
  </w:style>
  <w:style w:type="paragraph" w:customStyle="1" w:styleId="Heading150">
    <w:name w:val="Heading #15"/>
    <w:basedOn w:val="Normal"/>
    <w:qFormat/>
    <w:rsid w:val="00BF0133"/>
  </w:style>
  <w:style w:type="character" w:customStyle="1" w:styleId="Bodytext38">
    <w:name w:val="Body text (38)_"/>
    <w:basedOn w:val="DefaultParagraphFont"/>
    <w:locked/>
    <w:rsid w:val="00BF0133"/>
  </w:style>
  <w:style w:type="paragraph" w:customStyle="1" w:styleId="Bodytext380">
    <w:name w:val="Body text (38)"/>
    <w:basedOn w:val="Normal"/>
    <w:qFormat/>
    <w:rsid w:val="00BF0133"/>
  </w:style>
  <w:style w:type="character" w:customStyle="1" w:styleId="Heading17">
    <w:name w:val="Heading #17_"/>
    <w:basedOn w:val="DefaultParagraphFont"/>
    <w:locked/>
    <w:rsid w:val="00BF0133"/>
  </w:style>
  <w:style w:type="paragraph" w:customStyle="1" w:styleId="Heading170">
    <w:name w:val="Heading #17"/>
    <w:basedOn w:val="Normal"/>
    <w:qFormat/>
    <w:rsid w:val="00BF0133"/>
  </w:style>
  <w:style w:type="character" w:customStyle="1" w:styleId="Bodytext97Exact">
    <w:name w:val="Body text (97) Exact"/>
    <w:basedOn w:val="DefaultParagraphFont"/>
    <w:locked/>
    <w:rsid w:val="00BF0133"/>
  </w:style>
  <w:style w:type="paragraph" w:customStyle="1" w:styleId="Bodytext97">
    <w:name w:val="Body text (97)"/>
    <w:basedOn w:val="Normal"/>
    <w:qFormat/>
    <w:rsid w:val="00BF0133"/>
  </w:style>
  <w:style w:type="character" w:customStyle="1" w:styleId="Bodytext42">
    <w:name w:val="Body text (42)_"/>
    <w:basedOn w:val="DefaultParagraphFont"/>
    <w:locked/>
    <w:rsid w:val="00BF0133"/>
  </w:style>
  <w:style w:type="paragraph" w:customStyle="1" w:styleId="Bodytext420">
    <w:name w:val="Body text (42)"/>
    <w:basedOn w:val="Normal"/>
    <w:qFormat/>
    <w:rsid w:val="00BF0133"/>
  </w:style>
  <w:style w:type="character" w:customStyle="1" w:styleId="Picturecaption9">
    <w:name w:val="Picture caption (9)_"/>
    <w:basedOn w:val="DefaultParagraphFont"/>
    <w:locked/>
    <w:rsid w:val="00BF0133"/>
  </w:style>
  <w:style w:type="paragraph" w:customStyle="1" w:styleId="Picturecaption90">
    <w:name w:val="Picture caption (9)"/>
    <w:basedOn w:val="Normal"/>
    <w:qFormat/>
    <w:rsid w:val="00BF0133"/>
  </w:style>
  <w:style w:type="character" w:customStyle="1" w:styleId="Bodytext96Exact">
    <w:name w:val="Body text (96) Exact"/>
    <w:basedOn w:val="DefaultParagraphFont"/>
    <w:locked/>
    <w:rsid w:val="00BF0133"/>
  </w:style>
  <w:style w:type="paragraph" w:customStyle="1" w:styleId="Bodytext96">
    <w:name w:val="Body text (96)"/>
    <w:basedOn w:val="Normal"/>
    <w:qFormat/>
    <w:rsid w:val="00BF0133"/>
  </w:style>
  <w:style w:type="character" w:customStyle="1" w:styleId="Heading142">
    <w:name w:val="Heading #14 (2)_"/>
    <w:basedOn w:val="DefaultParagraphFont"/>
    <w:locked/>
    <w:rsid w:val="00BF0133"/>
  </w:style>
  <w:style w:type="paragraph" w:customStyle="1" w:styleId="Heading1420">
    <w:name w:val="Heading #14 (2)"/>
    <w:basedOn w:val="Normal"/>
    <w:qFormat/>
    <w:rsid w:val="00BF0133"/>
  </w:style>
  <w:style w:type="character" w:customStyle="1" w:styleId="Picturecaption31">
    <w:name w:val="Picture caption (31)_"/>
    <w:basedOn w:val="DefaultParagraphFont"/>
    <w:locked/>
    <w:rsid w:val="00BF0133"/>
  </w:style>
  <w:style w:type="paragraph" w:customStyle="1" w:styleId="Picturecaption310">
    <w:name w:val="Picture caption (31)"/>
    <w:basedOn w:val="Normal"/>
    <w:qFormat/>
    <w:rsid w:val="00BF0133"/>
  </w:style>
  <w:style w:type="character" w:customStyle="1" w:styleId="Picturecaption27">
    <w:name w:val="Picture caption (27)_"/>
    <w:basedOn w:val="DefaultParagraphFont"/>
    <w:locked/>
    <w:rsid w:val="00BF0133"/>
  </w:style>
  <w:style w:type="paragraph" w:customStyle="1" w:styleId="Picturecaption270">
    <w:name w:val="Picture caption (27)"/>
    <w:basedOn w:val="Normal"/>
    <w:qFormat/>
    <w:rsid w:val="00BF0133"/>
  </w:style>
  <w:style w:type="character" w:customStyle="1" w:styleId="Bodytext43Exact">
    <w:name w:val="Body text (43) Exact"/>
    <w:basedOn w:val="DefaultParagraphFont"/>
    <w:locked/>
    <w:rsid w:val="00BF0133"/>
  </w:style>
  <w:style w:type="paragraph" w:customStyle="1" w:styleId="Bodytext43">
    <w:name w:val="Body text (43)"/>
    <w:basedOn w:val="Normal"/>
    <w:qFormat/>
    <w:rsid w:val="00BF0133"/>
  </w:style>
  <w:style w:type="character" w:customStyle="1" w:styleId="Bodytext109">
    <w:name w:val="Body text (109)_"/>
    <w:basedOn w:val="DefaultParagraphFont"/>
    <w:locked/>
    <w:rsid w:val="00BF0133"/>
  </w:style>
  <w:style w:type="paragraph" w:customStyle="1" w:styleId="Bodytext1090">
    <w:name w:val="Body text (109)"/>
    <w:basedOn w:val="Normal"/>
    <w:qFormat/>
    <w:rsid w:val="00BF0133"/>
  </w:style>
  <w:style w:type="character" w:customStyle="1" w:styleId="Bodytext110">
    <w:name w:val="Body text (110)_"/>
    <w:basedOn w:val="DefaultParagraphFont"/>
    <w:locked/>
    <w:rsid w:val="00BF0133"/>
  </w:style>
  <w:style w:type="paragraph" w:customStyle="1" w:styleId="Bodytext1100">
    <w:name w:val="Body text (110)"/>
    <w:basedOn w:val="Normal"/>
    <w:qFormat/>
    <w:rsid w:val="00BF0133"/>
  </w:style>
  <w:style w:type="character" w:customStyle="1" w:styleId="Bodytext111">
    <w:name w:val="Body text (111)_"/>
    <w:basedOn w:val="DefaultParagraphFont"/>
    <w:locked/>
    <w:rsid w:val="00BF0133"/>
  </w:style>
  <w:style w:type="paragraph" w:customStyle="1" w:styleId="Bodytext1110">
    <w:name w:val="Body text (111)"/>
    <w:basedOn w:val="Normal"/>
    <w:qFormat/>
    <w:rsid w:val="00BF0133"/>
  </w:style>
  <w:style w:type="character" w:customStyle="1" w:styleId="Tablecaption7">
    <w:name w:val="Table caption (7)_"/>
    <w:basedOn w:val="DefaultParagraphFont"/>
    <w:locked/>
    <w:rsid w:val="00BF0133"/>
  </w:style>
  <w:style w:type="paragraph" w:customStyle="1" w:styleId="Tablecaption70">
    <w:name w:val="Table caption (7)"/>
    <w:basedOn w:val="Normal"/>
    <w:qFormat/>
    <w:rsid w:val="00BF0133"/>
  </w:style>
  <w:style w:type="character" w:customStyle="1" w:styleId="Bodytext112">
    <w:name w:val="Body text (112)_"/>
    <w:basedOn w:val="DefaultParagraphFont"/>
    <w:locked/>
    <w:rsid w:val="00BF0133"/>
  </w:style>
  <w:style w:type="paragraph" w:customStyle="1" w:styleId="Bodytext1120">
    <w:name w:val="Body text (112)"/>
    <w:basedOn w:val="Normal"/>
    <w:qFormat/>
    <w:rsid w:val="00BF0133"/>
  </w:style>
  <w:style w:type="character" w:customStyle="1" w:styleId="Bodytext113">
    <w:name w:val="Body text (113)_"/>
    <w:basedOn w:val="DefaultParagraphFont"/>
    <w:locked/>
    <w:rsid w:val="00BF0133"/>
  </w:style>
  <w:style w:type="paragraph" w:customStyle="1" w:styleId="Bodytext1130">
    <w:name w:val="Body text (113)"/>
    <w:basedOn w:val="Normal"/>
    <w:qFormat/>
    <w:rsid w:val="00BF0133"/>
  </w:style>
  <w:style w:type="character" w:customStyle="1" w:styleId="Tableofcontents10">
    <w:name w:val="Table of contents (10)_"/>
    <w:basedOn w:val="DefaultParagraphFont"/>
    <w:locked/>
    <w:rsid w:val="00BF0133"/>
  </w:style>
  <w:style w:type="paragraph" w:customStyle="1" w:styleId="Tableofcontents100">
    <w:name w:val="Table of contents (10)"/>
    <w:basedOn w:val="Normal"/>
    <w:qFormat/>
    <w:rsid w:val="00BF0133"/>
  </w:style>
  <w:style w:type="character" w:customStyle="1" w:styleId="Tableofcontents12">
    <w:name w:val="Table of contents (12)_"/>
    <w:basedOn w:val="DefaultParagraphFont"/>
    <w:locked/>
    <w:rsid w:val="00BF0133"/>
  </w:style>
  <w:style w:type="paragraph" w:customStyle="1" w:styleId="Tableofcontents120">
    <w:name w:val="Table of contents (12)"/>
    <w:basedOn w:val="Normal"/>
    <w:qFormat/>
    <w:rsid w:val="00BF0133"/>
  </w:style>
  <w:style w:type="character" w:customStyle="1" w:styleId="Tableofcontents14">
    <w:name w:val="Table of contents (14)_"/>
    <w:basedOn w:val="DefaultParagraphFont"/>
    <w:locked/>
    <w:rsid w:val="00BF0133"/>
  </w:style>
  <w:style w:type="paragraph" w:customStyle="1" w:styleId="Tableofcontents140">
    <w:name w:val="Table of contents (14)"/>
    <w:basedOn w:val="Normal"/>
    <w:qFormat/>
    <w:rsid w:val="00BF0133"/>
  </w:style>
  <w:style w:type="character" w:customStyle="1" w:styleId="Heading162">
    <w:name w:val="Heading #16 (2)_"/>
    <w:basedOn w:val="DefaultParagraphFont"/>
    <w:locked/>
    <w:rsid w:val="00BF0133"/>
  </w:style>
  <w:style w:type="paragraph" w:customStyle="1" w:styleId="Heading1620">
    <w:name w:val="Heading #16 (2)"/>
    <w:basedOn w:val="Normal"/>
    <w:qFormat/>
    <w:rsid w:val="00BF0133"/>
  </w:style>
  <w:style w:type="paragraph" w:customStyle="1" w:styleId="txgreen">
    <w:name w:val="txgreen"/>
    <w:basedOn w:val="Normal"/>
    <w:uiPriority w:val="99"/>
    <w:qFormat/>
    <w:rsid w:val="00BF0133"/>
  </w:style>
  <w:style w:type="paragraph" w:customStyle="1" w:styleId="rtecenter">
    <w:name w:val="rtecenter"/>
    <w:basedOn w:val="Normal"/>
    <w:uiPriority w:val="99"/>
    <w:qFormat/>
    <w:rsid w:val="00BF0133"/>
  </w:style>
  <w:style w:type="paragraph" w:customStyle="1" w:styleId="StyleHeading4TagBigcardNotBold">
    <w:name w:val="Style Heading 4TagBig card + Not Bold"/>
    <w:basedOn w:val="Heading4"/>
    <w:qFormat/>
    <w:rsid w:val="00BF0133"/>
    <w:rPr>
      <w:bCs w:val="0"/>
    </w:rPr>
  </w:style>
  <w:style w:type="paragraph" w:customStyle="1" w:styleId="Stylecardtext8pt">
    <w:name w:val="Style card text + 8 pt"/>
    <w:basedOn w:val="Normal"/>
    <w:qFormat/>
    <w:rsid w:val="00BF0133"/>
  </w:style>
  <w:style w:type="paragraph" w:customStyle="1" w:styleId="Stylecardtext5pt">
    <w:name w:val="Style card text + 5 pt"/>
    <w:basedOn w:val="Normal"/>
    <w:qFormat/>
    <w:rsid w:val="00BF0133"/>
  </w:style>
  <w:style w:type="character" w:customStyle="1" w:styleId="StyleLatinGaramond9ptUnderline">
    <w:name w:val="Style (Latin) Garamond 9 pt Underline"/>
    <w:rsid w:val="00BF0133"/>
  </w:style>
  <w:style w:type="character" w:customStyle="1" w:styleId="l9">
    <w:name w:val="l9"/>
    <w:basedOn w:val="DefaultParagraphFont"/>
    <w:rsid w:val="00BF0133"/>
  </w:style>
  <w:style w:type="character" w:customStyle="1" w:styleId="l8">
    <w:name w:val="l8"/>
    <w:basedOn w:val="DefaultParagraphFont"/>
    <w:rsid w:val="00BF0133"/>
  </w:style>
  <w:style w:type="character" w:customStyle="1" w:styleId="l6">
    <w:name w:val="l6"/>
    <w:basedOn w:val="DefaultParagraphFont"/>
    <w:rsid w:val="00BF0133"/>
  </w:style>
  <w:style w:type="character" w:customStyle="1" w:styleId="l7">
    <w:name w:val="l7"/>
    <w:basedOn w:val="DefaultParagraphFont"/>
    <w:rsid w:val="00BF0133"/>
  </w:style>
  <w:style w:type="character" w:customStyle="1" w:styleId="ellipsistext">
    <w:name w:val="ellipsis_text"/>
    <w:basedOn w:val="DefaultParagraphFont"/>
    <w:rsid w:val="00BF0133"/>
  </w:style>
  <w:style w:type="character" w:customStyle="1" w:styleId="referencediv">
    <w:name w:val="referencediv"/>
    <w:basedOn w:val="DefaultParagraphFont"/>
    <w:rsid w:val="00BF0133"/>
  </w:style>
  <w:style w:type="character" w:customStyle="1" w:styleId="cite0">
    <w:name w:val="cite0"/>
    <w:rsid w:val="00BF0133"/>
  </w:style>
  <w:style w:type="character" w:customStyle="1" w:styleId="Aunderline1">
    <w:name w:val="Aunderline"/>
    <w:qFormat/>
    <w:rsid w:val="00BF0133"/>
  </w:style>
  <w:style w:type="character" w:customStyle="1" w:styleId="desc">
    <w:name w:val="desc"/>
    <w:basedOn w:val="DefaultParagraphFont"/>
    <w:rsid w:val="00BF0133"/>
  </w:style>
  <w:style w:type="character" w:customStyle="1" w:styleId="in-top">
    <w:name w:val="in-top"/>
    <w:rsid w:val="00BF0133"/>
  </w:style>
  <w:style w:type="character" w:customStyle="1" w:styleId="nukeled">
    <w:name w:val="nukeled"/>
    <w:rsid w:val="00BF0133"/>
  </w:style>
  <w:style w:type="character" w:customStyle="1" w:styleId="contextlyrelated">
    <w:name w:val="contextly_related"/>
    <w:rsid w:val="00BF0133"/>
  </w:style>
  <w:style w:type="character" w:customStyle="1" w:styleId="in-right">
    <w:name w:val="in-right"/>
    <w:rsid w:val="00BF0133"/>
  </w:style>
  <w:style w:type="character" w:customStyle="1" w:styleId="adtext">
    <w:name w:val="ad_text"/>
    <w:rsid w:val="00BF0133"/>
  </w:style>
  <w:style w:type="character" w:customStyle="1" w:styleId="linkrow">
    <w:name w:val="link_row"/>
    <w:rsid w:val="00BF0133"/>
  </w:style>
  <w:style w:type="character" w:customStyle="1" w:styleId="revision-date">
    <w:name w:val="revision-date"/>
    <w:rsid w:val="00BF0133"/>
  </w:style>
  <w:style w:type="character" w:customStyle="1" w:styleId="facebook-share">
    <w:name w:val="facebook-share"/>
    <w:rsid w:val="00BF0133"/>
  </w:style>
  <w:style w:type="character" w:customStyle="1" w:styleId="facebook-share-label">
    <w:name w:val="facebook-share-label"/>
    <w:rsid w:val="00BF0133"/>
  </w:style>
  <w:style w:type="character" w:customStyle="1" w:styleId="ata11y">
    <w:name w:val="at_a11y"/>
    <w:rsid w:val="00BF0133"/>
  </w:style>
  <w:style w:type="character" w:customStyle="1" w:styleId="tpk">
    <w:name w:val="tpk"/>
    <w:rsid w:val="00BF0133"/>
  </w:style>
  <w:style w:type="character" w:customStyle="1" w:styleId="A24">
    <w:name w:val="A24"/>
    <w:uiPriority w:val="99"/>
    <w:rsid w:val="00BF0133"/>
  </w:style>
  <w:style w:type="character" w:customStyle="1" w:styleId="A25">
    <w:name w:val="A25"/>
    <w:uiPriority w:val="99"/>
    <w:rsid w:val="00BF0133"/>
  </w:style>
  <w:style w:type="character" w:customStyle="1" w:styleId="Headerorfooter">
    <w:name w:val="Header or footer_"/>
    <w:basedOn w:val="DefaultParagraphFont"/>
    <w:rsid w:val="00BF0133"/>
  </w:style>
  <w:style w:type="character" w:customStyle="1" w:styleId="Bodytext21">
    <w:name w:val="Body text (2)_"/>
    <w:basedOn w:val="DefaultParagraphFont"/>
    <w:rsid w:val="00BF0133"/>
  </w:style>
  <w:style w:type="character" w:customStyle="1" w:styleId="Bodytext22">
    <w:name w:val="Body text (2)"/>
    <w:basedOn w:val="Bodytext32"/>
    <w:rsid w:val="00BF0133"/>
  </w:style>
  <w:style w:type="character" w:customStyle="1" w:styleId="Headerorfooter0">
    <w:name w:val="Header or footer"/>
    <w:basedOn w:val="Bodytext100"/>
    <w:rsid w:val="00BF0133"/>
  </w:style>
  <w:style w:type="character" w:customStyle="1" w:styleId="Bodytext33">
    <w:name w:val="Body text (3)_"/>
    <w:basedOn w:val="DefaultParagraphFont"/>
    <w:rsid w:val="00BF0133"/>
  </w:style>
  <w:style w:type="character" w:customStyle="1" w:styleId="Bodytext31Exact">
    <w:name w:val="Body text (31) Exact"/>
    <w:basedOn w:val="DefaultParagraphFont"/>
    <w:rsid w:val="00BF0133"/>
  </w:style>
  <w:style w:type="character" w:customStyle="1" w:styleId="Bodytext100">
    <w:name w:val="Body text (10)_"/>
    <w:basedOn w:val="DefaultParagraphFont"/>
    <w:rsid w:val="00BF0133"/>
  </w:style>
  <w:style w:type="character" w:customStyle="1" w:styleId="Bodytext32">
    <w:name w:val="Body text (3)"/>
    <w:basedOn w:val="Bodytext3Spacing0ptExact"/>
    <w:rsid w:val="00BF0133"/>
  </w:style>
  <w:style w:type="character" w:customStyle="1" w:styleId="Bodytext46">
    <w:name w:val="Body text (46)_"/>
    <w:basedOn w:val="DefaultParagraphFont"/>
    <w:rsid w:val="00BF0133"/>
  </w:style>
  <w:style w:type="character" w:customStyle="1" w:styleId="Bodytext51">
    <w:name w:val="Body text (51)_"/>
    <w:basedOn w:val="DefaultParagraphFont"/>
    <w:rsid w:val="00BF0133"/>
  </w:style>
  <w:style w:type="character" w:customStyle="1" w:styleId="Bodytext34">
    <w:name w:val="Body text (34)_"/>
    <w:basedOn w:val="DefaultParagraphFont"/>
    <w:rsid w:val="00BF0133"/>
  </w:style>
  <w:style w:type="character" w:customStyle="1" w:styleId="Bodytext3Spacing0ptExact">
    <w:name w:val="Body text (3) + Spacing 0 pt Exact"/>
    <w:rsid w:val="00BF0133"/>
  </w:style>
  <w:style w:type="character" w:customStyle="1" w:styleId="Bodytext82">
    <w:name w:val="Body text (82)_"/>
    <w:basedOn w:val="DefaultParagraphFont"/>
    <w:rsid w:val="00BF0133"/>
  </w:style>
  <w:style w:type="character" w:customStyle="1" w:styleId="PicturecaptionSpacing0ptExact">
    <w:name w:val="Picture caption + Spacing 0 pt Exact"/>
    <w:basedOn w:val="DefaultParagraphFont"/>
    <w:rsid w:val="00BF0133"/>
  </w:style>
  <w:style w:type="character" w:customStyle="1" w:styleId="Tableofcontents13">
    <w:name w:val="Table of contents (13)_"/>
    <w:basedOn w:val="DefaultParagraphFont"/>
    <w:rsid w:val="00BF0133"/>
  </w:style>
  <w:style w:type="character" w:customStyle="1" w:styleId="Bodytext114">
    <w:name w:val="Body text (114)_"/>
    <w:basedOn w:val="DefaultParagraphFont"/>
    <w:rsid w:val="00BF0133"/>
  </w:style>
  <w:style w:type="character" w:customStyle="1" w:styleId="Bodytext115">
    <w:name w:val="Body text (115)_"/>
    <w:basedOn w:val="DefaultParagraphFont"/>
    <w:rsid w:val="00BF0133"/>
  </w:style>
  <w:style w:type="character" w:customStyle="1" w:styleId="Bodytext1150">
    <w:name w:val="Body text (115)"/>
    <w:basedOn w:val="Picturecaption2Spacing0ptExact"/>
    <w:rsid w:val="00BF0133"/>
  </w:style>
  <w:style w:type="character" w:customStyle="1" w:styleId="Bodytext820">
    <w:name w:val="Body text (82)"/>
    <w:rsid w:val="00BF0133"/>
  </w:style>
  <w:style w:type="character" w:customStyle="1" w:styleId="Bodytext101">
    <w:name w:val="Body text (10)"/>
    <w:basedOn w:val="PicturecaptionSpacing0ptExact"/>
    <w:rsid w:val="00BF0133"/>
  </w:style>
  <w:style w:type="character" w:customStyle="1" w:styleId="Bodytext82Spacing0ptExact">
    <w:name w:val="Body text (82) + Spacing 0 pt Exact"/>
    <w:basedOn w:val="Bodytext820"/>
    <w:rsid w:val="00BF0133"/>
  </w:style>
  <w:style w:type="character" w:customStyle="1" w:styleId="Bodytext131Exact">
    <w:name w:val="Body text (131) Exact"/>
    <w:basedOn w:val="DefaultParagraphFont"/>
    <w:rsid w:val="00BF0133"/>
  </w:style>
  <w:style w:type="character" w:customStyle="1" w:styleId="Picturecaption2Spacing0ptExact">
    <w:name w:val="Picture caption (2) + Spacing 0 pt Exact"/>
    <w:basedOn w:val="DefaultParagraphFont"/>
    <w:rsid w:val="00BF0133"/>
  </w:style>
  <w:style w:type="character" w:customStyle="1" w:styleId="Bodytext114Exact">
    <w:name w:val="Body text (114) Exact"/>
    <w:basedOn w:val="Bodytext131Exact"/>
    <w:rsid w:val="00BF0133"/>
  </w:style>
  <w:style w:type="character" w:customStyle="1" w:styleId="Bodytext340">
    <w:name w:val="Body text (34)"/>
    <w:basedOn w:val="BodyText4"/>
    <w:rsid w:val="00BF013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F0133"/>
  </w:style>
  <w:style w:type="character" w:customStyle="1" w:styleId="Bodytext510">
    <w:name w:val="Body text (51)"/>
    <w:basedOn w:val="Bodytext115"/>
    <w:rsid w:val="00BF0133"/>
  </w:style>
  <w:style w:type="character" w:customStyle="1" w:styleId="Bodytext1140">
    <w:name w:val="Body text (114)"/>
    <w:basedOn w:val="Bodytext131Exact"/>
    <w:rsid w:val="00BF0133"/>
  </w:style>
  <w:style w:type="character" w:customStyle="1" w:styleId="Tableofcontents130">
    <w:name w:val="Table of contents (13)"/>
    <w:basedOn w:val="Bodytext82Spacing0ptExact"/>
    <w:rsid w:val="00BF0133"/>
  </w:style>
  <w:style w:type="character" w:customStyle="1" w:styleId="Bodytext460">
    <w:name w:val="Body text (46)"/>
    <w:basedOn w:val="Bodytext114"/>
    <w:rsid w:val="00BF0133"/>
  </w:style>
  <w:style w:type="character" w:customStyle="1" w:styleId="Bodytext46NotBold">
    <w:name w:val="Body text (46) + Not Bold"/>
    <w:basedOn w:val="Bodytext114"/>
    <w:rsid w:val="00BF0133"/>
  </w:style>
  <w:style w:type="character" w:customStyle="1" w:styleId="Bodytext46SegoeUI">
    <w:name w:val="Body text (46) + Segoe UI"/>
    <w:basedOn w:val="Bodytext114"/>
    <w:rsid w:val="00BF0133"/>
  </w:style>
  <w:style w:type="character" w:customStyle="1" w:styleId="Bodytext115Spacing0ptExact">
    <w:name w:val="Body text (115) + Spacing 0 pt Exact"/>
    <w:basedOn w:val="Picturecaption2Spacing0ptExact"/>
    <w:rsid w:val="00BF0133"/>
  </w:style>
  <w:style w:type="character" w:customStyle="1" w:styleId="Picturecaption42SmallCaps">
    <w:name w:val="Picture caption (42) + Small Caps"/>
    <w:basedOn w:val="DefaultParagraphFont"/>
    <w:rsid w:val="00BF0133"/>
  </w:style>
  <w:style w:type="character" w:customStyle="1" w:styleId="Bodytext155Exact">
    <w:name w:val="Body text (155) Exact"/>
    <w:basedOn w:val="DefaultParagraphFont"/>
    <w:rsid w:val="00BF0133"/>
  </w:style>
  <w:style w:type="character" w:customStyle="1" w:styleId="Bodytext157">
    <w:name w:val="Body text (157)_"/>
    <w:basedOn w:val="DefaultParagraphFont"/>
    <w:rsid w:val="00BF0133"/>
  </w:style>
  <w:style w:type="character" w:customStyle="1" w:styleId="Bodytext157Spacing0pt">
    <w:name w:val="Body text (157) + Spacing 0 pt"/>
    <w:basedOn w:val="Bodytext39"/>
    <w:rsid w:val="00BF0133"/>
  </w:style>
  <w:style w:type="character" w:customStyle="1" w:styleId="Bodytext1570">
    <w:name w:val="Body text (157)"/>
    <w:basedOn w:val="Bodytext39"/>
    <w:rsid w:val="00BF0133"/>
  </w:style>
  <w:style w:type="character" w:customStyle="1" w:styleId="Heading2213pt">
    <w:name w:val="Heading #22 + 13 pt"/>
    <w:basedOn w:val="DefaultParagraphFont"/>
    <w:rsid w:val="00BF0133"/>
  </w:style>
  <w:style w:type="character" w:customStyle="1" w:styleId="Heading22125pt">
    <w:name w:val="Heading #22 + 12.5 pt"/>
    <w:basedOn w:val="DefaultParagraphFont"/>
    <w:rsid w:val="00BF0133"/>
  </w:style>
  <w:style w:type="character" w:customStyle="1" w:styleId="Bodytext300">
    <w:name w:val="Body text (30)_"/>
    <w:basedOn w:val="DefaultParagraphFont"/>
    <w:rsid w:val="00BF0133"/>
  </w:style>
  <w:style w:type="character" w:customStyle="1" w:styleId="Bodytext301">
    <w:name w:val="Body text (30)"/>
    <w:basedOn w:val="Bodytext3TimesNewRoman"/>
    <w:rsid w:val="00BF0133"/>
  </w:style>
  <w:style w:type="character" w:customStyle="1" w:styleId="Bodytext39">
    <w:name w:val="Body text (39)_"/>
    <w:basedOn w:val="DefaultParagraphFont"/>
    <w:rsid w:val="00BF0133"/>
  </w:style>
  <w:style w:type="character" w:customStyle="1" w:styleId="Bodytext390">
    <w:name w:val="Body text (39)"/>
    <w:basedOn w:val="BodytextExact"/>
    <w:rsid w:val="00BF0133"/>
  </w:style>
  <w:style w:type="character" w:customStyle="1" w:styleId="Bodytext159Exact">
    <w:name w:val="Body text (159) Exact"/>
    <w:basedOn w:val="DefaultParagraphFont"/>
    <w:rsid w:val="00BF0133"/>
  </w:style>
  <w:style w:type="character" w:customStyle="1" w:styleId="Bodytext60Spacing0pt">
    <w:name w:val="Body text (60) + Spacing 0 pt"/>
    <w:basedOn w:val="DefaultParagraphFont"/>
    <w:rsid w:val="00BF0133"/>
  </w:style>
  <w:style w:type="character" w:customStyle="1" w:styleId="Bodytext3Spacing-1pt">
    <w:name w:val="Body text (3) + Spacing -1 pt"/>
    <w:basedOn w:val="Bodytext3Spacing0ptExact"/>
    <w:rsid w:val="00BF0133"/>
  </w:style>
  <w:style w:type="character" w:customStyle="1" w:styleId="Bodytext3TimesNewRoman">
    <w:name w:val="Body text (3) + Times New Roman"/>
    <w:aliases w:val="11.5 pt"/>
    <w:basedOn w:val="Bodytext3Spacing0ptExact"/>
    <w:rsid w:val="00BF0133"/>
  </w:style>
  <w:style w:type="character" w:customStyle="1" w:styleId="Bodytext2NotBold">
    <w:name w:val="Body text (2) + Not Bold"/>
    <w:basedOn w:val="Bodytext32"/>
    <w:rsid w:val="00BF0133"/>
  </w:style>
  <w:style w:type="character" w:customStyle="1" w:styleId="BodytextExact">
    <w:name w:val="Body text Exact"/>
    <w:basedOn w:val="DefaultParagraphFont"/>
    <w:rsid w:val="00BF0133"/>
  </w:style>
  <w:style w:type="character" w:customStyle="1" w:styleId="Heading13Italic">
    <w:name w:val="Heading #13 + Italic"/>
    <w:basedOn w:val="DefaultParagraphFont"/>
    <w:rsid w:val="00BF0133"/>
  </w:style>
  <w:style w:type="character" w:customStyle="1" w:styleId="Heading92Spacing2pt">
    <w:name w:val="Heading #9 (2) + Spacing 2 pt"/>
    <w:basedOn w:val="DefaultParagraphFont"/>
    <w:rsid w:val="00BF0133"/>
  </w:style>
  <w:style w:type="character" w:customStyle="1" w:styleId="Bodytext38Spacing0pt">
    <w:name w:val="Body text (38) + Spacing 0 pt"/>
    <w:basedOn w:val="DefaultParagraphFont"/>
    <w:rsid w:val="00BF0133"/>
  </w:style>
  <w:style w:type="character" w:customStyle="1" w:styleId="Bodytext42Spacing-1pt">
    <w:name w:val="Body text (42) + Spacing -1 pt"/>
    <w:basedOn w:val="DefaultParagraphFont"/>
    <w:rsid w:val="00BF0133"/>
  </w:style>
  <w:style w:type="character" w:customStyle="1" w:styleId="Bodytext35">
    <w:name w:val="Body text (35)_"/>
    <w:basedOn w:val="DefaultParagraphFont"/>
    <w:rsid w:val="00BF0133"/>
  </w:style>
  <w:style w:type="character" w:customStyle="1" w:styleId="Picturecaption19">
    <w:name w:val="Picture caption (19)_"/>
    <w:basedOn w:val="DefaultParagraphFont"/>
    <w:rsid w:val="00BF0133"/>
  </w:style>
  <w:style w:type="character" w:customStyle="1" w:styleId="Picturecaption9Exact">
    <w:name w:val="Picture caption (9) Exact"/>
    <w:basedOn w:val="DefaultParagraphFont"/>
    <w:rsid w:val="00BF0133"/>
  </w:style>
  <w:style w:type="character" w:customStyle="1" w:styleId="Bodytext87">
    <w:name w:val="Body text (87)_"/>
    <w:basedOn w:val="DefaultParagraphFont"/>
    <w:rsid w:val="00BF0133"/>
  </w:style>
  <w:style w:type="character" w:customStyle="1" w:styleId="Bodytext6">
    <w:name w:val="Body text (6)_"/>
    <w:basedOn w:val="DefaultParagraphFont"/>
    <w:rsid w:val="00BF0133"/>
  </w:style>
  <w:style w:type="character" w:customStyle="1" w:styleId="Heading142SmallCaps">
    <w:name w:val="Heading #14 (2) + Small Caps"/>
    <w:basedOn w:val="DefaultParagraphFont"/>
    <w:rsid w:val="00BF0133"/>
  </w:style>
  <w:style w:type="character" w:customStyle="1" w:styleId="Bodytext350">
    <w:name w:val="Body text (35)"/>
    <w:basedOn w:val="Picturecaption190"/>
    <w:rsid w:val="00BF0133"/>
  </w:style>
  <w:style w:type="character" w:customStyle="1" w:styleId="Picturecaption190">
    <w:name w:val="Picture caption (19)"/>
    <w:basedOn w:val="Picturecaption27Spacing0pt"/>
    <w:rsid w:val="00BF0133"/>
  </w:style>
  <w:style w:type="character" w:customStyle="1" w:styleId="Picturecaption27Spacing0pt">
    <w:name w:val="Picture caption (27) + Spacing 0 pt"/>
    <w:basedOn w:val="DefaultParagraphFont"/>
    <w:rsid w:val="00BF0133"/>
  </w:style>
  <w:style w:type="character" w:customStyle="1" w:styleId="Bodytext43Spacing0ptExact">
    <w:name w:val="Body text (43) + Spacing 0 pt Exact"/>
    <w:basedOn w:val="DefaultParagraphFont"/>
    <w:rsid w:val="00BF0133"/>
  </w:style>
  <w:style w:type="character" w:customStyle="1" w:styleId="Bodytext61">
    <w:name w:val="Body text (6)"/>
    <w:basedOn w:val="Bodytext870"/>
    <w:rsid w:val="00BF0133"/>
  </w:style>
  <w:style w:type="character" w:customStyle="1" w:styleId="Bodytext870">
    <w:name w:val="Body text (87)"/>
    <w:basedOn w:val="DefaultParagraphFont"/>
    <w:rsid w:val="00BF0133"/>
  </w:style>
  <w:style w:type="character" w:customStyle="1" w:styleId="BodytextSegoeUI">
    <w:name w:val="Body text + Segoe UI"/>
    <w:aliases w:val="21.5 pt"/>
    <w:basedOn w:val="DefaultParagraphFont"/>
    <w:rsid w:val="00BF0133"/>
  </w:style>
  <w:style w:type="character" w:customStyle="1" w:styleId="Bodytext68">
    <w:name w:val="Body text (68)_"/>
    <w:basedOn w:val="DefaultParagraphFont"/>
    <w:rsid w:val="00BF0133"/>
  </w:style>
  <w:style w:type="character" w:customStyle="1" w:styleId="Bodytext112SmallCaps">
    <w:name w:val="Body text (112) + Small Caps"/>
    <w:basedOn w:val="DefaultParagraphFont"/>
    <w:rsid w:val="00BF0133"/>
  </w:style>
  <w:style w:type="character" w:customStyle="1" w:styleId="Bodytext680">
    <w:name w:val="Body text (68)"/>
    <w:basedOn w:val="Heading162SmallCaps"/>
    <w:rsid w:val="00BF0133"/>
  </w:style>
  <w:style w:type="character" w:customStyle="1" w:styleId="Tableofcontents11">
    <w:name w:val="Table of contents (11)_"/>
    <w:basedOn w:val="DefaultParagraphFont"/>
    <w:rsid w:val="00BF0133"/>
  </w:style>
  <w:style w:type="character" w:customStyle="1" w:styleId="Tableofcontents110">
    <w:name w:val="Table of contents (11)"/>
    <w:basedOn w:val="article-quote-right"/>
    <w:rsid w:val="00BF0133"/>
  </w:style>
  <w:style w:type="character" w:customStyle="1" w:styleId="Tableofcontents15">
    <w:name w:val="Table of contents (15)_"/>
    <w:basedOn w:val="DefaultParagraphFont"/>
    <w:rsid w:val="00BF0133"/>
  </w:style>
  <w:style w:type="character" w:customStyle="1" w:styleId="Tableofcontents150">
    <w:name w:val="Table of contents (15)"/>
    <w:basedOn w:val="StyleBox12pt"/>
    <w:rsid w:val="00BF0133"/>
  </w:style>
  <w:style w:type="character" w:customStyle="1" w:styleId="Heading162SmallCaps">
    <w:name w:val="Heading #16 (2) + Small Caps"/>
    <w:basedOn w:val="DefaultParagraphFont"/>
    <w:rsid w:val="00BF0133"/>
  </w:style>
  <w:style w:type="character" w:customStyle="1" w:styleId="amp">
    <w:name w:val="amp"/>
    <w:basedOn w:val="DefaultParagraphFont"/>
    <w:rsid w:val="00BF0133"/>
  </w:style>
  <w:style w:type="character" w:customStyle="1" w:styleId="article-quote-right">
    <w:name w:val="article-quote-right"/>
    <w:basedOn w:val="DefaultParagraphFont"/>
    <w:rsid w:val="00BF0133"/>
  </w:style>
  <w:style w:type="character" w:customStyle="1" w:styleId="StyleBox12ptBold">
    <w:name w:val="Style Box + 12 pt Bold"/>
    <w:basedOn w:val="DefaultParagraphFont"/>
    <w:rsid w:val="00BF0133"/>
  </w:style>
  <w:style w:type="character" w:customStyle="1" w:styleId="StyleBox12pt">
    <w:name w:val="Style Box + 12 pt"/>
    <w:basedOn w:val="DefaultParagraphFont"/>
    <w:rsid w:val="00BF0133"/>
  </w:style>
  <w:style w:type="character" w:customStyle="1" w:styleId="commentstext0">
    <w:name w:val="commentstext"/>
    <w:rsid w:val="00BF0133"/>
  </w:style>
  <w:style w:type="character" w:customStyle="1" w:styleId="wikicreatelink">
    <w:name w:val="wikicreatelink"/>
    <w:basedOn w:val="DefaultParagraphFont"/>
    <w:rsid w:val="00BF0133"/>
  </w:style>
  <w:style w:type="character" w:customStyle="1" w:styleId="facebook-share-count">
    <w:name w:val="facebook-share-count"/>
    <w:basedOn w:val="DefaultParagraphFont"/>
    <w:rsid w:val="00BF0133"/>
  </w:style>
  <w:style w:type="character" w:customStyle="1" w:styleId="tickerwrap">
    <w:name w:val="ticker_wrap"/>
    <w:basedOn w:val="DefaultParagraphFont"/>
    <w:rsid w:val="00BF0133"/>
  </w:style>
  <w:style w:type="character" w:customStyle="1" w:styleId="smallcaps0">
    <w:name w:val="small_caps"/>
    <w:basedOn w:val="DefaultParagraphFont"/>
    <w:rsid w:val="00BF0133"/>
  </w:style>
  <w:style w:type="character" w:customStyle="1" w:styleId="StyleGaramondText1">
    <w:name w:val="Style Garamond Text 1"/>
    <w:basedOn w:val="DefaultParagraphFont"/>
    <w:rsid w:val="00BF0133"/>
  </w:style>
  <w:style w:type="character" w:customStyle="1" w:styleId="StyleGaramondText1Underline">
    <w:name w:val="Style Garamond Text 1 Underline"/>
    <w:basedOn w:val="DefaultParagraphFont"/>
    <w:rsid w:val="00BF0133"/>
  </w:style>
  <w:style w:type="character" w:customStyle="1" w:styleId="StyleBoldUnderlineBorderSinglesolidlineAuto05pt">
    <w:name w:val="Style Bold Underline Border: : (Single solid line Auto  0.5 pt ..."/>
    <w:basedOn w:val="DefaultParagraphFont"/>
    <w:rsid w:val="00BF0133"/>
  </w:style>
  <w:style w:type="character" w:customStyle="1" w:styleId="StyleStyleBoldUnderlineUnderlineIntenseEmphasisIntenseEmpha">
    <w:name w:val="Style Style Bold UnderlineUnderlineIntense EmphasisIntense Empha..."/>
    <w:basedOn w:val="DefaultParagraphFont"/>
    <w:rsid w:val="00BF0133"/>
  </w:style>
  <w:style w:type="character" w:customStyle="1" w:styleId="Style7ptBold">
    <w:name w:val="Style 7 pt Bold"/>
    <w:basedOn w:val="DefaultParagraphFont"/>
    <w:rsid w:val="00BF0133"/>
  </w:style>
  <w:style w:type="character" w:styleId="HTMLAcronym">
    <w:name w:val="HTML Acronym"/>
    <w:basedOn w:val="DefaultParagraphFont"/>
    <w:uiPriority w:val="99"/>
    <w:semiHidden/>
    <w:unhideWhenUsed/>
    <w:rsid w:val="00BF0133"/>
  </w:style>
  <w:style w:type="paragraph" w:styleId="HTMLAddress">
    <w:name w:val="HTML Address"/>
    <w:basedOn w:val="Normal"/>
    <w:link w:val="HTMLAddressChar"/>
    <w:uiPriority w:val="99"/>
    <w:unhideWhenUsed/>
    <w:rsid w:val="00BF0133"/>
    <w:rPr>
      <w:i/>
      <w:iCs/>
    </w:rPr>
  </w:style>
  <w:style w:type="character" w:customStyle="1" w:styleId="HTMLAddressChar">
    <w:name w:val="HTML Address Char"/>
    <w:basedOn w:val="DefaultParagraphFont"/>
    <w:link w:val="HTMLAddress"/>
    <w:uiPriority w:val="99"/>
    <w:rsid w:val="00BF0133"/>
    <w:rPr>
      <w:rFonts w:ascii="Calibri" w:hAnsi="Calibri" w:cs="Calibri"/>
      <w:i/>
      <w:iCs/>
      <w:sz w:val="22"/>
    </w:rPr>
  </w:style>
  <w:style w:type="paragraph" w:styleId="Index1">
    <w:name w:val="index 1"/>
    <w:basedOn w:val="Normal"/>
    <w:next w:val="Normal"/>
    <w:autoRedefine/>
    <w:unhideWhenUsed/>
    <w:rsid w:val="00BF0133"/>
    <w:pPr>
      <w:ind w:left="220" w:hanging="220"/>
    </w:pPr>
  </w:style>
  <w:style w:type="character" w:customStyle="1" w:styleId="cardunderlineChar0">
    <w:name w:val="card underline Char"/>
    <w:locked/>
    <w:rsid w:val="00BF0133"/>
  </w:style>
  <w:style w:type="paragraph" w:customStyle="1" w:styleId="cardunderline">
    <w:name w:val="card underline"/>
    <w:basedOn w:val="Normal"/>
    <w:next w:val="GAUnderline"/>
    <w:qFormat/>
    <w:rsid w:val="00BF0133"/>
  </w:style>
  <w:style w:type="paragraph" w:customStyle="1" w:styleId="Hat1">
    <w:name w:val="Hat1"/>
    <w:basedOn w:val="Normal"/>
    <w:next w:val="Normal"/>
    <w:uiPriority w:val="2"/>
    <w:qFormat/>
    <w:rsid w:val="00BF0133"/>
  </w:style>
  <w:style w:type="paragraph" w:customStyle="1" w:styleId="post-subtitle">
    <w:name w:val="post-subtitle"/>
    <w:basedOn w:val="Normal"/>
    <w:qFormat/>
    <w:rsid w:val="00BF0133"/>
  </w:style>
  <w:style w:type="paragraph" w:customStyle="1" w:styleId="para">
    <w:name w:val="para"/>
    <w:basedOn w:val="Normal"/>
    <w:next w:val="ReallySamllText"/>
    <w:qFormat/>
    <w:rsid w:val="00BF0133"/>
  </w:style>
  <w:style w:type="paragraph" w:customStyle="1" w:styleId="noindent0">
    <w:name w:val="no_indent"/>
    <w:basedOn w:val="Normal"/>
    <w:next w:val="NormalWeb3"/>
    <w:qFormat/>
    <w:rsid w:val="00BF0133"/>
  </w:style>
  <w:style w:type="paragraph" w:customStyle="1" w:styleId="tagline1">
    <w:name w:val="tagline"/>
    <w:basedOn w:val="Normal"/>
    <w:next w:val="cardCharCharCharCharChar"/>
    <w:qFormat/>
    <w:rsid w:val="00BF0133"/>
  </w:style>
  <w:style w:type="paragraph" w:customStyle="1" w:styleId="Block1">
    <w:name w:val="Block1"/>
    <w:basedOn w:val="Normal"/>
    <w:next w:val="Normal"/>
    <w:uiPriority w:val="3"/>
    <w:qFormat/>
    <w:rsid w:val="00BF0133"/>
  </w:style>
  <w:style w:type="paragraph" w:customStyle="1" w:styleId="TOCHeading1">
    <w:name w:val="TOC Heading1"/>
    <w:basedOn w:val="Heading1"/>
    <w:next w:val="Normal"/>
    <w:uiPriority w:val="39"/>
    <w:qFormat/>
    <w:rsid w:val="00BF0133"/>
    <w:rPr>
      <w:bCs w:val="0"/>
      <w:caps/>
    </w:rPr>
  </w:style>
  <w:style w:type="paragraph" w:customStyle="1" w:styleId="NoteLevel11">
    <w:name w:val="Note Level 11"/>
    <w:basedOn w:val="Normal"/>
    <w:next w:val="HeaderFooter"/>
    <w:uiPriority w:val="99"/>
    <w:qFormat/>
    <w:rsid w:val="00BF0133"/>
  </w:style>
  <w:style w:type="character" w:customStyle="1" w:styleId="ReallySamllTextChar">
    <w:name w:val="ReallySamllText Char"/>
    <w:locked/>
    <w:rsid w:val="00BF0133"/>
  </w:style>
  <w:style w:type="paragraph" w:customStyle="1" w:styleId="ReallySamllText">
    <w:name w:val="ReallySamllText"/>
    <w:basedOn w:val="Normal"/>
    <w:next w:val="CardTextUnderlined"/>
    <w:autoRedefine/>
    <w:qFormat/>
    <w:rsid w:val="00BF0133"/>
  </w:style>
  <w:style w:type="paragraph" w:customStyle="1" w:styleId="NormalWeb3">
    <w:name w:val="Normal (Web)3"/>
    <w:basedOn w:val="Normal"/>
    <w:next w:val="CardTagCharChar"/>
    <w:qFormat/>
    <w:rsid w:val="00BF0133"/>
  </w:style>
  <w:style w:type="paragraph" w:customStyle="1" w:styleId="cardCharCharCharCharChar">
    <w:name w:val="card Char Char Char Char Char"/>
    <w:basedOn w:val="Normal"/>
    <w:next w:val="fixed"/>
    <w:qFormat/>
    <w:rsid w:val="00BF0133"/>
  </w:style>
  <w:style w:type="paragraph" w:customStyle="1" w:styleId="TagCiteChar4">
    <w:name w:val="Tag / Cite Char"/>
    <w:basedOn w:val="Normal"/>
    <w:next w:val="textonormal"/>
    <w:qFormat/>
    <w:rsid w:val="00BF0133"/>
  </w:style>
  <w:style w:type="paragraph" w:customStyle="1" w:styleId="PageNumber2">
    <w:name w:val="Page Number2"/>
    <w:basedOn w:val="Normal"/>
    <w:next w:val="Normal"/>
    <w:qFormat/>
    <w:rsid w:val="00BF0133"/>
  </w:style>
  <w:style w:type="paragraph" w:customStyle="1" w:styleId="HeaderFooter">
    <w:name w:val="Header &amp; Footer"/>
    <w:next w:val="ExecutiveSummarytext"/>
    <w:qFormat/>
    <w:rsid w:val="00BF0133"/>
    <w:pPr>
      <w:spacing w:after="200" w:line="276" w:lineRule="auto"/>
    </w:pPr>
    <w:rPr>
      <w:rFonts w:eastAsiaTheme="minorHAnsi"/>
      <w:sz w:val="22"/>
      <w:szCs w:val="22"/>
    </w:rPr>
  </w:style>
  <w:style w:type="paragraph" w:customStyle="1" w:styleId="CardTextSmall0">
    <w:name w:val="Card Text Small"/>
    <w:basedOn w:val="Normal"/>
    <w:qFormat/>
    <w:rsid w:val="00BF0133"/>
  </w:style>
  <w:style w:type="paragraph" w:customStyle="1" w:styleId="CardTextUnderlined">
    <w:name w:val="Card Text Underlined"/>
    <w:basedOn w:val="Normal"/>
    <w:next w:val="NormalUnderline"/>
    <w:qFormat/>
    <w:rsid w:val="00BF0133"/>
  </w:style>
  <w:style w:type="paragraph" w:customStyle="1" w:styleId="HeaderDebate">
    <w:name w:val="Header Debate"/>
    <w:basedOn w:val="Normal"/>
    <w:next w:val="byline1"/>
    <w:qFormat/>
    <w:rsid w:val="00BF0133"/>
  </w:style>
  <w:style w:type="paragraph" w:customStyle="1" w:styleId="NormalWeb1">
    <w:name w:val="Normal (Web)1"/>
    <w:basedOn w:val="Normal"/>
    <w:next w:val="PlaceholderText1"/>
    <w:qFormat/>
    <w:rsid w:val="00BF0133"/>
  </w:style>
  <w:style w:type="paragraph" w:customStyle="1" w:styleId="CardTagCharChar">
    <w:name w:val="Card Tag Char Char"/>
    <w:basedOn w:val="Normal"/>
    <w:next w:val="NoteLevel31"/>
    <w:qFormat/>
    <w:rsid w:val="00BF0133"/>
  </w:style>
  <w:style w:type="paragraph" w:customStyle="1" w:styleId="fixed">
    <w:name w:val="fixed"/>
    <w:basedOn w:val="Normal"/>
    <w:next w:val="NoteLevel41"/>
    <w:qFormat/>
    <w:rsid w:val="00BF0133"/>
  </w:style>
  <w:style w:type="paragraph" w:customStyle="1" w:styleId="textonormal">
    <w:name w:val="textonormal"/>
    <w:basedOn w:val="Normal"/>
    <w:next w:val="NoteLevel51"/>
    <w:qFormat/>
    <w:rsid w:val="00BF0133"/>
  </w:style>
  <w:style w:type="paragraph" w:customStyle="1" w:styleId="ExecutiveSummarytext">
    <w:name w:val="Executive Summary text"/>
    <w:basedOn w:val="Normal"/>
    <w:next w:val="Normal"/>
    <w:qFormat/>
    <w:rsid w:val="00BF0133"/>
  </w:style>
  <w:style w:type="character" w:customStyle="1" w:styleId="NormalUnderlineChar1">
    <w:name w:val="Normal Underline Char1"/>
    <w:locked/>
    <w:rsid w:val="00BF0133"/>
  </w:style>
  <w:style w:type="paragraph" w:customStyle="1" w:styleId="byline1">
    <w:name w:val="byline1"/>
    <w:basedOn w:val="Normal"/>
    <w:qFormat/>
    <w:rsid w:val="00BF0133"/>
  </w:style>
  <w:style w:type="paragraph" w:customStyle="1" w:styleId="PlaceholderText1">
    <w:name w:val="Placeholder Text1"/>
    <w:basedOn w:val="Normal"/>
    <w:next w:val="ImportantText"/>
    <w:qFormat/>
    <w:rsid w:val="00BF0133"/>
  </w:style>
  <w:style w:type="paragraph" w:customStyle="1" w:styleId="NoteLevel31">
    <w:name w:val="Note Level 31"/>
    <w:basedOn w:val="Normal"/>
    <w:qFormat/>
    <w:rsid w:val="00BF0133"/>
  </w:style>
  <w:style w:type="paragraph" w:customStyle="1" w:styleId="NoteLevel41">
    <w:name w:val="Note Level 41"/>
    <w:basedOn w:val="Normal"/>
    <w:next w:val="StyleBodyText11ptBlackUnderline"/>
    <w:qFormat/>
    <w:rsid w:val="00BF0133"/>
  </w:style>
  <w:style w:type="paragraph" w:customStyle="1" w:styleId="NoteLevel51">
    <w:name w:val="Note Level 51"/>
    <w:basedOn w:val="Normal"/>
    <w:qFormat/>
    <w:rsid w:val="00BF0133"/>
  </w:style>
  <w:style w:type="paragraph" w:customStyle="1" w:styleId="NoteLevel61">
    <w:name w:val="Note Level 61"/>
    <w:basedOn w:val="Normal"/>
    <w:next w:val="StyleBodyText11ptBoldBlack"/>
    <w:qFormat/>
    <w:rsid w:val="00BF0133"/>
  </w:style>
  <w:style w:type="paragraph" w:customStyle="1" w:styleId="NoteLevel71">
    <w:name w:val="Note Level 71"/>
    <w:basedOn w:val="Normal"/>
    <w:qFormat/>
    <w:rsid w:val="00BF0133"/>
  </w:style>
  <w:style w:type="paragraph" w:customStyle="1" w:styleId="NoteLevel81">
    <w:name w:val="Note Level 81"/>
    <w:basedOn w:val="Normal"/>
    <w:next w:val="StyletinyBold"/>
    <w:qFormat/>
    <w:rsid w:val="00BF0133"/>
  </w:style>
  <w:style w:type="paragraph" w:customStyle="1" w:styleId="NoteLevel91">
    <w:name w:val="Note Level 91"/>
    <w:basedOn w:val="Normal"/>
    <w:qFormat/>
    <w:rsid w:val="00BF0133"/>
  </w:style>
  <w:style w:type="character" w:customStyle="1" w:styleId="ImportantTextChar">
    <w:name w:val="Important Text Char"/>
    <w:locked/>
    <w:rsid w:val="00BF0133"/>
  </w:style>
  <w:style w:type="paragraph" w:customStyle="1" w:styleId="ImportantText">
    <w:name w:val="Important Text"/>
    <w:basedOn w:val="Normal"/>
    <w:next w:val="Normal"/>
    <w:qFormat/>
    <w:rsid w:val="00BF0133"/>
  </w:style>
  <w:style w:type="character" w:customStyle="1" w:styleId="StyleBodyText11ptBlackUnderlineChar">
    <w:name w:val="Style Body Text + 11 pt Black Underline Char"/>
    <w:locked/>
    <w:rsid w:val="00BF0133"/>
  </w:style>
  <w:style w:type="paragraph" w:customStyle="1" w:styleId="StyleBodyText11ptBlackUnderline">
    <w:name w:val="Style Body Text + 11 pt Black Underline"/>
    <w:basedOn w:val="Normal"/>
    <w:next w:val="ListContents"/>
    <w:qFormat/>
    <w:rsid w:val="00BF0133"/>
  </w:style>
  <w:style w:type="character" w:customStyle="1" w:styleId="StyleBodyText11ptBoldBlackChar">
    <w:name w:val="Style Body Text + 11 pt Bold Black Char"/>
    <w:locked/>
    <w:rsid w:val="00BF0133"/>
  </w:style>
  <w:style w:type="paragraph" w:customStyle="1" w:styleId="StyleBodyText11ptBoldBlack">
    <w:name w:val="Style Body Text + 11 pt Bold Black"/>
    <w:basedOn w:val="Normal"/>
    <w:next w:val="StyleListContents11ptCustomColorRGB353132Underline"/>
    <w:qFormat/>
    <w:rsid w:val="00BF0133"/>
  </w:style>
  <w:style w:type="character" w:customStyle="1" w:styleId="StyletinyBoldChar">
    <w:name w:val="Style tiny + Bold Char"/>
    <w:locked/>
    <w:rsid w:val="00BF0133"/>
  </w:style>
  <w:style w:type="paragraph" w:customStyle="1" w:styleId="StyletinyBold">
    <w:name w:val="Style tiny + Bold"/>
    <w:basedOn w:val="TagF3"/>
    <w:qFormat/>
    <w:rsid w:val="00BF0133"/>
  </w:style>
  <w:style w:type="character" w:customStyle="1" w:styleId="Heading5SizeDownChar">
    <w:name w:val="Heading 5 Size Down Char"/>
    <w:locked/>
    <w:rsid w:val="00BF0133"/>
  </w:style>
  <w:style w:type="character" w:customStyle="1" w:styleId="Normal2BoldChar">
    <w:name w:val="Normal2 + Bold Char"/>
    <w:locked/>
    <w:rsid w:val="00BF0133"/>
  </w:style>
  <w:style w:type="paragraph" w:customStyle="1" w:styleId="Normal2Bold">
    <w:name w:val="Normal2 + Bold"/>
    <w:basedOn w:val="Normal"/>
    <w:next w:val="Unimportant"/>
    <w:qFormat/>
    <w:rsid w:val="00BF0133"/>
  </w:style>
  <w:style w:type="character" w:customStyle="1" w:styleId="ListContentsChar">
    <w:name w:val="List Contents Char"/>
    <w:locked/>
    <w:rsid w:val="00BF0133"/>
  </w:style>
  <w:style w:type="paragraph" w:customStyle="1" w:styleId="ListContents">
    <w:name w:val="List Contents"/>
    <w:basedOn w:val="Normal"/>
    <w:next w:val="Ununderlined"/>
    <w:qFormat/>
    <w:rsid w:val="00BF0133"/>
  </w:style>
  <w:style w:type="character" w:customStyle="1" w:styleId="StyleListContents11ptCustomColorRGB353132UnderlineChar">
    <w:name w:val="Style List Contents + 11 pt Custom Color(RGB(353132)) Underline Char"/>
    <w:locked/>
    <w:rsid w:val="00BF0133"/>
  </w:style>
  <w:style w:type="paragraph" w:customStyle="1" w:styleId="StyleListContents11ptCustomColorRGB353132Underline">
    <w:name w:val="Style List Contents + 11 pt Custom Color(RGB(353132)) Underline"/>
    <w:basedOn w:val="Ununderlined"/>
    <w:qFormat/>
    <w:rsid w:val="00BF0133"/>
    <w:pPr>
      <w:jc w:val="left"/>
    </w:pPr>
    <w:rPr>
      <w:rFonts w:eastAsiaTheme="minorHAnsi"/>
      <w:sz w:val="20"/>
    </w:rPr>
  </w:style>
  <w:style w:type="character" w:customStyle="1" w:styleId="StyleCards12ptThickunderlineChar2">
    <w:name w:val="Style Cards + 12 pt Thick underline Char2"/>
    <w:locked/>
    <w:rsid w:val="00BF0133"/>
  </w:style>
  <w:style w:type="paragraph" w:customStyle="1" w:styleId="StyleCards12ptThickunderline">
    <w:name w:val="Style Cards + 12 pt Thick underline"/>
    <w:basedOn w:val="Normal"/>
    <w:qFormat/>
    <w:rsid w:val="00BF0133"/>
  </w:style>
  <w:style w:type="character" w:customStyle="1" w:styleId="UnimportantCharChar">
    <w:name w:val="Unimportant Char Char"/>
    <w:locked/>
    <w:rsid w:val="00BF0133"/>
  </w:style>
  <w:style w:type="paragraph" w:customStyle="1" w:styleId="Unimportant">
    <w:name w:val="Unimportant"/>
    <w:basedOn w:val="Normal"/>
    <w:next w:val="DebateCite"/>
    <w:qFormat/>
    <w:rsid w:val="00BF0133"/>
  </w:style>
  <w:style w:type="paragraph" w:customStyle="1" w:styleId="StyleHeading1Justified">
    <w:name w:val="Style Heading 1 + Justified"/>
    <w:basedOn w:val="Normal"/>
    <w:next w:val="Normal"/>
    <w:qFormat/>
    <w:rsid w:val="00BF0133"/>
  </w:style>
  <w:style w:type="paragraph" w:customStyle="1" w:styleId="textunderline0">
    <w:name w:val="text underline"/>
    <w:basedOn w:val="Normal"/>
    <w:next w:val="Heading4Cite"/>
    <w:autoRedefine/>
    <w:qFormat/>
    <w:rsid w:val="00BF0133"/>
  </w:style>
  <w:style w:type="character" w:customStyle="1" w:styleId="DebateTagChar">
    <w:name w:val="Debate Tag Char"/>
    <w:locked/>
    <w:rsid w:val="00BF0133"/>
  </w:style>
  <w:style w:type="paragraph" w:customStyle="1" w:styleId="DebateTag">
    <w:name w:val="Debate Tag"/>
    <w:basedOn w:val="Normal"/>
    <w:autoRedefine/>
    <w:qFormat/>
    <w:rsid w:val="00BF0133"/>
  </w:style>
  <w:style w:type="paragraph" w:customStyle="1" w:styleId="DebateCite">
    <w:name w:val="Debate Cite"/>
    <w:basedOn w:val="Normal"/>
    <w:next w:val="Normaltag"/>
    <w:autoRedefine/>
    <w:qFormat/>
    <w:rsid w:val="00BF0133"/>
  </w:style>
  <w:style w:type="paragraph" w:customStyle="1" w:styleId="PreformattedText">
    <w:name w:val="Preformatted Text"/>
    <w:basedOn w:val="Normal"/>
    <w:next w:val="Cardnon-underlined"/>
    <w:qFormat/>
    <w:rsid w:val="00BF0133"/>
  </w:style>
  <w:style w:type="paragraph" w:customStyle="1" w:styleId="MaggieTag">
    <w:name w:val="MaggieTag"/>
    <w:basedOn w:val="Heading2"/>
    <w:next w:val="BlockTitle4"/>
    <w:qFormat/>
    <w:rsid w:val="00BF0133"/>
    <w:rPr>
      <w:bCs w:val="0"/>
      <w:caps/>
    </w:rPr>
  </w:style>
  <w:style w:type="paragraph" w:customStyle="1" w:styleId="4">
    <w:name w:val="4"/>
    <w:basedOn w:val="Normal"/>
    <w:next w:val="DottedUnderline1"/>
    <w:qFormat/>
    <w:rsid w:val="00BF0133"/>
  </w:style>
  <w:style w:type="paragraph" w:customStyle="1" w:styleId="BlockTitle4">
    <w:name w:val="%Block Title"/>
    <w:basedOn w:val="Heading1"/>
    <w:next w:val="PageNumber4"/>
    <w:qFormat/>
    <w:rsid w:val="00BF0133"/>
    <w:rPr>
      <w:bCs w:val="0"/>
      <w:caps/>
    </w:rPr>
  </w:style>
  <w:style w:type="paragraph" w:customStyle="1" w:styleId="HiddenBlockHeader">
    <w:name w:val="Hidden Block Header"/>
    <w:basedOn w:val="Normal"/>
    <w:next w:val="Cardtext4"/>
    <w:link w:val="HiddenBlockHeaderChar"/>
    <w:qFormat/>
    <w:rsid w:val="00BF0133"/>
  </w:style>
  <w:style w:type="paragraph" w:customStyle="1" w:styleId="ThickUnderline">
    <w:name w:val="ThickUnderline"/>
    <w:qFormat/>
    <w:rsid w:val="00BF0133"/>
    <w:pPr>
      <w:spacing w:after="200" w:line="276" w:lineRule="auto"/>
    </w:pPr>
    <w:rPr>
      <w:rFonts w:eastAsiaTheme="minorHAnsi"/>
      <w:sz w:val="22"/>
      <w:szCs w:val="22"/>
    </w:rPr>
  </w:style>
  <w:style w:type="paragraph" w:customStyle="1" w:styleId="DottedUnderline1">
    <w:name w:val="DottedUnderline"/>
    <w:basedOn w:val="Normal"/>
    <w:qFormat/>
    <w:rsid w:val="00BF0133"/>
  </w:style>
  <w:style w:type="character" w:customStyle="1" w:styleId="Card-UnderlineChar">
    <w:name w:val="Card-Underline Char"/>
    <w:locked/>
    <w:rsid w:val="00BF0133"/>
  </w:style>
  <w:style w:type="paragraph" w:customStyle="1" w:styleId="Card-Underline0">
    <w:name w:val="Card-Underline"/>
    <w:basedOn w:val="Normal"/>
    <w:next w:val="read"/>
    <w:qFormat/>
    <w:rsid w:val="00BF0133"/>
  </w:style>
  <w:style w:type="paragraph" w:customStyle="1" w:styleId="PageNumber3">
    <w:name w:val="Page Number3"/>
    <w:basedOn w:val="Normal"/>
    <w:next w:val="Normal"/>
    <w:qFormat/>
    <w:rsid w:val="00BF0133"/>
  </w:style>
  <w:style w:type="paragraph" w:customStyle="1" w:styleId="PageNumber4">
    <w:name w:val="Page Number4"/>
    <w:basedOn w:val="Normal"/>
    <w:next w:val="Normal"/>
    <w:qFormat/>
    <w:rsid w:val="00BF0133"/>
  </w:style>
  <w:style w:type="paragraph" w:customStyle="1" w:styleId="PageNumber5">
    <w:name w:val="Page Number5"/>
    <w:basedOn w:val="Normal"/>
    <w:next w:val="Normal"/>
    <w:qFormat/>
    <w:rsid w:val="00BF0133"/>
  </w:style>
  <w:style w:type="paragraph" w:customStyle="1" w:styleId="smalltext1">
    <w:name w:val="small text1"/>
    <w:basedOn w:val="Normal"/>
    <w:next w:val="Normal"/>
    <w:uiPriority w:val="4"/>
    <w:qFormat/>
    <w:rsid w:val="00BF0133"/>
  </w:style>
  <w:style w:type="character" w:customStyle="1" w:styleId="CircleChar">
    <w:name w:val="Circle Char"/>
    <w:locked/>
    <w:rsid w:val="00BF0133"/>
  </w:style>
  <w:style w:type="paragraph" w:customStyle="1" w:styleId="PageNumber6">
    <w:name w:val="Page Number6"/>
    <w:basedOn w:val="Normal"/>
    <w:next w:val="Normal"/>
    <w:qFormat/>
    <w:rsid w:val="00BF0133"/>
  </w:style>
  <w:style w:type="paragraph" w:customStyle="1" w:styleId="lastupdated">
    <w:name w:val="lastupdated"/>
    <w:basedOn w:val="Normal"/>
    <w:qFormat/>
    <w:rsid w:val="00BF0133"/>
  </w:style>
  <w:style w:type="paragraph" w:customStyle="1" w:styleId="hn-byline">
    <w:name w:val="hn-byline"/>
    <w:basedOn w:val="Normal"/>
    <w:next w:val="bodyintro"/>
    <w:qFormat/>
    <w:rsid w:val="00BF0133"/>
  </w:style>
  <w:style w:type="paragraph" w:customStyle="1" w:styleId="articleinfo">
    <w:name w:val="articleinfo"/>
    <w:basedOn w:val="Normal"/>
    <w:next w:val="indent"/>
    <w:qFormat/>
    <w:rsid w:val="00BF0133"/>
  </w:style>
  <w:style w:type="character" w:customStyle="1" w:styleId="StyleStyle16ptChar">
    <w:name w:val="Style Style1 + 6 pt Char"/>
    <w:locked/>
    <w:rsid w:val="00BF0133"/>
  </w:style>
  <w:style w:type="paragraph" w:customStyle="1" w:styleId="StyleStyle16pt">
    <w:name w:val="Style Style1 + 6 pt"/>
    <w:basedOn w:val="Normal"/>
    <w:qFormat/>
    <w:rsid w:val="00BF0133"/>
  </w:style>
  <w:style w:type="paragraph" w:customStyle="1" w:styleId="PageNumber7">
    <w:name w:val="Page Number7"/>
    <w:basedOn w:val="Normal"/>
    <w:next w:val="Normal"/>
    <w:qFormat/>
    <w:rsid w:val="00BF0133"/>
  </w:style>
  <w:style w:type="paragraph" w:customStyle="1" w:styleId="OmniPage4">
    <w:name w:val="OmniPage #4"/>
    <w:basedOn w:val="Normal"/>
    <w:qFormat/>
    <w:rsid w:val="00BF0133"/>
  </w:style>
  <w:style w:type="paragraph" w:customStyle="1" w:styleId="OmniPage10">
    <w:name w:val="OmniPage #10"/>
    <w:basedOn w:val="Normal"/>
    <w:qFormat/>
    <w:rsid w:val="00BF0133"/>
  </w:style>
  <w:style w:type="paragraph" w:customStyle="1" w:styleId="PageNumber8">
    <w:name w:val="Page Number8"/>
    <w:basedOn w:val="Normal"/>
    <w:next w:val="Normal"/>
    <w:qFormat/>
    <w:rsid w:val="00BF0133"/>
  </w:style>
  <w:style w:type="paragraph" w:customStyle="1" w:styleId="bodyintro">
    <w:name w:val="bodyintro"/>
    <w:basedOn w:val="Normal"/>
    <w:uiPriority w:val="99"/>
    <w:qFormat/>
    <w:rsid w:val="00BF0133"/>
  </w:style>
  <w:style w:type="paragraph" w:customStyle="1" w:styleId="indent">
    <w:name w:val="indent"/>
    <w:basedOn w:val="Normal"/>
    <w:uiPriority w:val="99"/>
    <w:qFormat/>
    <w:rsid w:val="00BF0133"/>
  </w:style>
  <w:style w:type="paragraph" w:customStyle="1" w:styleId="center">
    <w:name w:val="center"/>
    <w:basedOn w:val="Normal"/>
    <w:uiPriority w:val="99"/>
    <w:qFormat/>
    <w:rsid w:val="00BF0133"/>
  </w:style>
  <w:style w:type="character" w:customStyle="1" w:styleId="Style8ptChar">
    <w:name w:val="Style 8 pt Char"/>
    <w:rsid w:val="00BF0133"/>
  </w:style>
  <w:style w:type="character" w:customStyle="1" w:styleId="message-item">
    <w:name w:val="message-item"/>
    <w:rsid w:val="00BF0133"/>
  </w:style>
  <w:style w:type="character" w:customStyle="1" w:styleId="datestamp">
    <w:name w:val="datestamp"/>
    <w:rsid w:val="00BF0133"/>
  </w:style>
  <w:style w:type="character" w:customStyle="1" w:styleId="i">
    <w:name w:val="i"/>
    <w:rsid w:val="00BF0133"/>
  </w:style>
  <w:style w:type="character" w:customStyle="1" w:styleId="forenames">
    <w:name w:val="forenames"/>
    <w:rsid w:val="00BF0133"/>
  </w:style>
  <w:style w:type="character" w:customStyle="1" w:styleId="surname">
    <w:name w:val="surname"/>
    <w:rsid w:val="00BF0133"/>
  </w:style>
  <w:style w:type="character" w:customStyle="1" w:styleId="medium-font">
    <w:name w:val="medium-font"/>
    <w:rsid w:val="00BF0133"/>
  </w:style>
  <w:style w:type="character" w:customStyle="1" w:styleId="title-link-wrapper">
    <w:name w:val="title-link-wrapper"/>
    <w:rsid w:val="00BF0133"/>
  </w:style>
  <w:style w:type="character" w:customStyle="1" w:styleId="refpreview">
    <w:name w:val="refpreview"/>
    <w:rsid w:val="00BF0133"/>
  </w:style>
  <w:style w:type="character" w:customStyle="1" w:styleId="loose1">
    <w:name w:val="loose1"/>
    <w:rsid w:val="00BF0133"/>
  </w:style>
  <w:style w:type="character" w:customStyle="1" w:styleId="email">
    <w:name w:val="email"/>
    <w:rsid w:val="00BF0133"/>
  </w:style>
  <w:style w:type="character" w:customStyle="1" w:styleId="gsa">
    <w:name w:val="gs_a"/>
    <w:rsid w:val="00BF0133"/>
  </w:style>
  <w:style w:type="character" w:customStyle="1" w:styleId="mainarttitle">
    <w:name w:val="mainarttitle"/>
    <w:rsid w:val="00BF0133"/>
  </w:style>
  <w:style w:type="character" w:customStyle="1" w:styleId="mainartauthor">
    <w:name w:val="mainartauthor"/>
    <w:rsid w:val="00BF0133"/>
  </w:style>
  <w:style w:type="character" w:customStyle="1" w:styleId="mainartdate">
    <w:name w:val="mainartdate"/>
    <w:rsid w:val="00BF0133"/>
  </w:style>
  <w:style w:type="character" w:customStyle="1" w:styleId="gsggs">
    <w:name w:val="gs_ggs"/>
    <w:rsid w:val="00BF0133"/>
  </w:style>
  <w:style w:type="character" w:customStyle="1" w:styleId="ahead">
    <w:name w:val="a_head"/>
    <w:rsid w:val="00BF0133"/>
  </w:style>
  <w:style w:type="character" w:customStyle="1" w:styleId="footnote">
    <w:name w:val="footnote"/>
    <w:rsid w:val="00BF0133"/>
  </w:style>
  <w:style w:type="character" w:customStyle="1" w:styleId="docbody">
    <w:name w:val="docbody"/>
    <w:rsid w:val="00BF0133"/>
  </w:style>
  <w:style w:type="character" w:customStyle="1" w:styleId="superscript">
    <w:name w:val="superscript"/>
    <w:rsid w:val="00BF0133"/>
  </w:style>
  <w:style w:type="character" w:customStyle="1" w:styleId="bwxsm">
    <w:name w:val="b w xsm"/>
    <w:rsid w:val="00BF0133"/>
  </w:style>
  <w:style w:type="character" w:customStyle="1" w:styleId="fstd">
    <w:name w:val="f std"/>
    <w:rsid w:val="00BF0133"/>
  </w:style>
  <w:style w:type="character" w:customStyle="1" w:styleId="gl">
    <w:name w:val="gl"/>
    <w:rsid w:val="00BF0133"/>
  </w:style>
  <w:style w:type="character" w:customStyle="1" w:styleId="bio1">
    <w:name w:val="bio1"/>
    <w:rsid w:val="00BF0133"/>
  </w:style>
  <w:style w:type="character" w:customStyle="1" w:styleId="cardCharCharCharCharCharChar">
    <w:name w:val="card Char Char Char Char Char Char"/>
    <w:rsid w:val="00BF0133"/>
  </w:style>
  <w:style w:type="character" w:customStyle="1" w:styleId="Style24ptBoldUnderlineCenteredCharChar">
    <w:name w:val="Style 24 pt Bold Underline Centered Char Char"/>
    <w:rsid w:val="00BF0133"/>
  </w:style>
  <w:style w:type="character" w:customStyle="1" w:styleId="TagCiteCharChar0">
    <w:name w:val="Tag / Cite Char Char"/>
    <w:rsid w:val="00BF0133"/>
  </w:style>
  <w:style w:type="character" w:customStyle="1" w:styleId="CardTextUnderlinedCharChar">
    <w:name w:val="Card Text Underlined Char Char"/>
    <w:rsid w:val="00BF0133"/>
  </w:style>
  <w:style w:type="character" w:customStyle="1" w:styleId="CardTagCharCharChar">
    <w:name w:val="Card Tag Char Char Char"/>
    <w:rsid w:val="00BF0133"/>
  </w:style>
  <w:style w:type="character" w:customStyle="1" w:styleId="mainbody">
    <w:name w:val="mainbody"/>
    <w:basedOn w:val="DefaultParagraphFont"/>
    <w:rsid w:val="00BF0133"/>
  </w:style>
  <w:style w:type="character" w:customStyle="1" w:styleId="UnderlineStyleChar2">
    <w:name w:val="Underline Style Char2"/>
    <w:rsid w:val="00BF0133"/>
  </w:style>
  <w:style w:type="character" w:customStyle="1" w:styleId="t13">
    <w:name w:val="t13"/>
    <w:basedOn w:val="DefaultParagraphFont"/>
    <w:rsid w:val="00BF0133"/>
  </w:style>
  <w:style w:type="character" w:customStyle="1" w:styleId="SmallFont7pt">
    <w:name w:val="Small Font (7 pt)"/>
    <w:qFormat/>
    <w:rsid w:val="00BF0133"/>
  </w:style>
  <w:style w:type="character" w:customStyle="1" w:styleId="CharChar17">
    <w:name w:val="Char Char17"/>
    <w:locked/>
    <w:rsid w:val="00BF0133"/>
  </w:style>
  <w:style w:type="character" w:customStyle="1" w:styleId="ilspan">
    <w:name w:val="il_span"/>
    <w:basedOn w:val="DefaultParagraphFont"/>
    <w:rsid w:val="00BF0133"/>
  </w:style>
  <w:style w:type="character" w:customStyle="1" w:styleId="leftidx1">
    <w:name w:val="leftidx1"/>
    <w:rsid w:val="00BF0133"/>
  </w:style>
  <w:style w:type="character" w:customStyle="1" w:styleId="blue1">
    <w:name w:val="blue1"/>
    <w:rsid w:val="00BF0133"/>
  </w:style>
  <w:style w:type="character" w:customStyle="1" w:styleId="author-link1">
    <w:name w:val="author-link1"/>
    <w:rsid w:val="00BF0133"/>
  </w:style>
  <w:style w:type="character" w:customStyle="1" w:styleId="black1">
    <w:name w:val="black1"/>
    <w:rsid w:val="00BF0133"/>
  </w:style>
  <w:style w:type="character" w:customStyle="1" w:styleId="StyleunderlinedCharBold">
    <w:name w:val="Style underlined Char + Bold"/>
    <w:rsid w:val="00BF0133"/>
  </w:style>
  <w:style w:type="character" w:customStyle="1" w:styleId="CardUnderline0">
    <w:name w:val="Card Underline"/>
    <w:rsid w:val="00BF0133"/>
  </w:style>
  <w:style w:type="character" w:customStyle="1" w:styleId="lingoregion">
    <w:name w:val="lingo_region"/>
    <w:basedOn w:val="DefaultParagraphFont"/>
    <w:rsid w:val="00BF0133"/>
  </w:style>
  <w:style w:type="character" w:customStyle="1" w:styleId="cite3">
    <w:name w:val="%cite"/>
    <w:rsid w:val="00BF0133"/>
  </w:style>
  <w:style w:type="character" w:customStyle="1" w:styleId="Emphasis21">
    <w:name w:val="%Emphasis2"/>
    <w:rsid w:val="00BF0133"/>
  </w:style>
  <w:style w:type="character" w:customStyle="1" w:styleId="bodycontentlink">
    <w:name w:val="bodycontentlink"/>
    <w:basedOn w:val="DefaultParagraphFont"/>
    <w:rsid w:val="00BF0133"/>
  </w:style>
  <w:style w:type="character" w:customStyle="1" w:styleId="AAAcite">
    <w:name w:val="AAAcite"/>
    <w:rsid w:val="00BF0133"/>
  </w:style>
  <w:style w:type="character" w:customStyle="1" w:styleId="tmplheaderlink">
    <w:name w:val="tmplheaderlink"/>
    <w:rsid w:val="00BF0133"/>
  </w:style>
  <w:style w:type="character" w:customStyle="1" w:styleId="StyleStyleUnderlineUnderlineStyleBoldUnderlineIntenseEmphas">
    <w:name w:val="Style Style UnderlineUnderlineStyle Bold UnderlineIntense Emphas..."/>
    <w:basedOn w:val="DefaultParagraphFont"/>
    <w:rsid w:val="00BF013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F0133"/>
    <w:rPr>
      <w:b w:val="0"/>
      <w:sz w:val="24"/>
      <w:u w:val="single"/>
      <w:bdr w:val="none" w:sz="0" w:space="0" w:color="auto"/>
    </w:rPr>
  </w:style>
  <w:style w:type="character" w:customStyle="1" w:styleId="Bodytext11">
    <w:name w:val="Body text (11)"/>
    <w:rsid w:val="00BF013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F013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F0133"/>
  </w:style>
  <w:style w:type="paragraph" w:customStyle="1" w:styleId="StyleJustified">
    <w:name w:val="Style Justified"/>
    <w:basedOn w:val="Normal"/>
    <w:qFormat/>
    <w:rsid w:val="00BF0133"/>
    <w:rPr>
      <w:rFonts w:eastAsia="Times New Roman"/>
      <w:szCs w:val="20"/>
    </w:rPr>
  </w:style>
  <w:style w:type="paragraph" w:customStyle="1" w:styleId="Style5">
    <w:name w:val="Style5"/>
    <w:basedOn w:val="Normal"/>
    <w:link w:val="Style5Char"/>
    <w:uiPriority w:val="99"/>
    <w:qFormat/>
    <w:rsid w:val="00BF0133"/>
    <w:pPr>
      <w:ind w:left="432" w:right="432"/>
      <w:jc w:val="both"/>
    </w:pPr>
    <w:rPr>
      <w:rFonts w:eastAsia="Times New Roman"/>
    </w:rPr>
  </w:style>
  <w:style w:type="character" w:customStyle="1" w:styleId="Style5Char">
    <w:name w:val="Style5 Char"/>
    <w:link w:val="Style5"/>
    <w:uiPriority w:val="99"/>
    <w:rsid w:val="00BF0133"/>
    <w:rPr>
      <w:rFonts w:ascii="Calibri" w:eastAsia="Times New Roman" w:hAnsi="Calibri" w:cs="Calibri"/>
      <w:sz w:val="22"/>
    </w:rPr>
  </w:style>
  <w:style w:type="paragraph" w:customStyle="1" w:styleId="Style100">
    <w:name w:val="Style10"/>
    <w:basedOn w:val="Normal"/>
    <w:link w:val="Style10Char"/>
    <w:uiPriority w:val="99"/>
    <w:qFormat/>
    <w:rsid w:val="00BF0133"/>
    <w:pPr>
      <w:ind w:right="432"/>
    </w:pPr>
    <w:rPr>
      <w:rFonts w:eastAsia="Times New Roman"/>
      <w:b/>
      <w:sz w:val="24"/>
    </w:rPr>
  </w:style>
  <w:style w:type="character" w:customStyle="1" w:styleId="Style10Char">
    <w:name w:val="Style10 Char"/>
    <w:link w:val="Style100"/>
    <w:uiPriority w:val="99"/>
    <w:rsid w:val="00BF0133"/>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BF0133"/>
    <w:rPr>
      <w:b w:val="0"/>
      <w:bCs w:val="0"/>
      <w:sz w:val="22"/>
      <w:u w:val="single"/>
      <w:bdr w:val="none" w:sz="0" w:space="0" w:color="auto"/>
    </w:rPr>
  </w:style>
  <w:style w:type="paragraph" w:customStyle="1" w:styleId="UnderlinedEv">
    <w:name w:val="Underlined Ev"/>
    <w:basedOn w:val="Normal"/>
    <w:next w:val="Normal"/>
    <w:link w:val="UnderlinedEvChar"/>
    <w:qFormat/>
    <w:rsid w:val="00BF0133"/>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BF0133"/>
    <w:rPr>
      <w:u w:val="single"/>
      <w:bdr w:val="none" w:sz="0" w:space="0" w:color="auto"/>
    </w:rPr>
  </w:style>
  <w:style w:type="character" w:customStyle="1" w:styleId="UnderlinedEvidenceCharChar">
    <w:name w:val="Underlined Evidence Char Char"/>
    <w:rsid w:val="00BF0133"/>
    <w:rPr>
      <w:rFonts w:ascii="Verdana" w:hAnsi="Verdana" w:hint="default"/>
      <w:sz w:val="21"/>
      <w:szCs w:val="21"/>
      <w:u w:val="thick"/>
      <w:lang w:val="en-US" w:eastAsia="en-US" w:bidi="ar-SA"/>
    </w:rPr>
  </w:style>
  <w:style w:type="character" w:customStyle="1" w:styleId="role">
    <w:name w:val="role"/>
    <w:rsid w:val="00BF0133"/>
  </w:style>
  <w:style w:type="character" w:customStyle="1" w:styleId="pagination0">
    <w:name w:val="pagination"/>
    <w:basedOn w:val="DefaultParagraphFont"/>
    <w:rsid w:val="00BF0133"/>
  </w:style>
  <w:style w:type="character" w:customStyle="1" w:styleId="doi">
    <w:name w:val="doi"/>
    <w:basedOn w:val="DefaultParagraphFont"/>
    <w:rsid w:val="00BF0133"/>
  </w:style>
  <w:style w:type="character" w:customStyle="1" w:styleId="bodycontents">
    <w:name w:val="bodycontents"/>
    <w:basedOn w:val="DefaultParagraphFont"/>
    <w:rsid w:val="00BF0133"/>
  </w:style>
  <w:style w:type="character" w:customStyle="1" w:styleId="comma">
    <w:name w:val="comma"/>
    <w:basedOn w:val="DefaultParagraphFont"/>
    <w:rsid w:val="00BF0133"/>
  </w:style>
  <w:style w:type="character" w:customStyle="1" w:styleId="pad5right">
    <w:name w:val="pad5right"/>
    <w:basedOn w:val="DefaultParagraphFont"/>
    <w:rsid w:val="00BF0133"/>
  </w:style>
  <w:style w:type="character" w:customStyle="1" w:styleId="divider">
    <w:name w:val="divider"/>
    <w:basedOn w:val="DefaultParagraphFont"/>
    <w:rsid w:val="00BF0133"/>
  </w:style>
  <w:style w:type="character" w:customStyle="1" w:styleId="blogdate">
    <w:name w:val="blogdate"/>
    <w:basedOn w:val="DefaultParagraphFont"/>
    <w:rsid w:val="00BF0133"/>
  </w:style>
  <w:style w:type="character" w:customStyle="1" w:styleId="ticker">
    <w:name w:val="ticker"/>
    <w:basedOn w:val="DefaultParagraphFont"/>
    <w:rsid w:val="00BF0133"/>
  </w:style>
  <w:style w:type="character" w:customStyle="1" w:styleId="posted">
    <w:name w:val="posted"/>
    <w:basedOn w:val="DefaultParagraphFont"/>
    <w:rsid w:val="00BF0133"/>
  </w:style>
  <w:style w:type="character" w:customStyle="1" w:styleId="time">
    <w:name w:val="time"/>
    <w:basedOn w:val="DefaultParagraphFont"/>
    <w:rsid w:val="00BF0133"/>
  </w:style>
  <w:style w:type="character" w:customStyle="1" w:styleId="dot">
    <w:name w:val="dot"/>
    <w:basedOn w:val="DefaultParagraphFont"/>
    <w:rsid w:val="00BF0133"/>
  </w:style>
  <w:style w:type="character" w:customStyle="1" w:styleId="hn-date">
    <w:name w:val="hn-date"/>
    <w:basedOn w:val="DefaultParagraphFont"/>
    <w:rsid w:val="00BF0133"/>
  </w:style>
  <w:style w:type="character" w:customStyle="1" w:styleId="location">
    <w:name w:val="location"/>
    <w:basedOn w:val="DefaultParagraphFont"/>
    <w:rsid w:val="00BF0133"/>
  </w:style>
  <w:style w:type="character" w:customStyle="1" w:styleId="dropcap-letter">
    <w:name w:val="dropcap-letter"/>
    <w:basedOn w:val="DefaultParagraphFont"/>
    <w:rsid w:val="00BF0133"/>
  </w:style>
  <w:style w:type="character" w:customStyle="1" w:styleId="offscreen">
    <w:name w:val="offscreen"/>
    <w:basedOn w:val="DefaultParagraphFont"/>
    <w:rsid w:val="00BF0133"/>
  </w:style>
  <w:style w:type="character" w:customStyle="1" w:styleId="linked-in">
    <w:name w:val="linked-in"/>
    <w:basedOn w:val="DefaultParagraphFont"/>
    <w:rsid w:val="00BF0133"/>
  </w:style>
  <w:style w:type="character" w:customStyle="1" w:styleId="divs">
    <w:name w:val="divs"/>
    <w:basedOn w:val="DefaultParagraphFont"/>
    <w:rsid w:val="00BF0133"/>
  </w:style>
  <w:style w:type="character" w:customStyle="1" w:styleId="h4">
    <w:name w:val="h4"/>
    <w:rsid w:val="00BF0133"/>
  </w:style>
  <w:style w:type="character" w:customStyle="1" w:styleId="postheader">
    <w:name w:val="postheader"/>
    <w:basedOn w:val="DefaultParagraphFont"/>
    <w:rsid w:val="00BF0133"/>
  </w:style>
  <w:style w:type="numbering" w:customStyle="1" w:styleId="1ai1">
    <w:name w:val="1 / a / i1"/>
    <w:rsid w:val="00BF0133"/>
    <w:pPr>
      <w:numPr>
        <w:numId w:val="27"/>
      </w:numPr>
    </w:pPr>
  </w:style>
  <w:style w:type="numbering" w:styleId="1ai">
    <w:name w:val="Outline List 1"/>
    <w:basedOn w:val="NoList"/>
    <w:unhideWhenUsed/>
    <w:rsid w:val="00BF0133"/>
    <w:pPr>
      <w:numPr>
        <w:numId w:val="28"/>
      </w:numPr>
    </w:pPr>
  </w:style>
  <w:style w:type="paragraph" w:styleId="Index2">
    <w:name w:val="index 2"/>
    <w:basedOn w:val="Normal"/>
    <w:next w:val="Normal"/>
    <w:autoRedefine/>
    <w:rsid w:val="00BF0133"/>
    <w:pPr>
      <w:spacing w:after="200" w:line="276" w:lineRule="auto"/>
      <w:ind w:left="400" w:hanging="200"/>
    </w:pPr>
    <w:rPr>
      <w:bCs/>
    </w:rPr>
  </w:style>
  <w:style w:type="paragraph" w:styleId="Index3">
    <w:name w:val="index 3"/>
    <w:basedOn w:val="Normal"/>
    <w:next w:val="Normal"/>
    <w:autoRedefine/>
    <w:rsid w:val="00BF0133"/>
    <w:pPr>
      <w:spacing w:after="200" w:line="276" w:lineRule="auto"/>
      <w:ind w:left="600" w:hanging="200"/>
    </w:pPr>
    <w:rPr>
      <w:bCs/>
    </w:rPr>
  </w:style>
  <w:style w:type="paragraph" w:styleId="Index4">
    <w:name w:val="index 4"/>
    <w:basedOn w:val="Normal"/>
    <w:next w:val="Normal"/>
    <w:autoRedefine/>
    <w:rsid w:val="00BF0133"/>
    <w:pPr>
      <w:spacing w:after="200" w:line="276" w:lineRule="auto"/>
      <w:ind w:left="800" w:hanging="200"/>
    </w:pPr>
    <w:rPr>
      <w:bCs/>
    </w:rPr>
  </w:style>
  <w:style w:type="paragraph" w:styleId="Index5">
    <w:name w:val="index 5"/>
    <w:basedOn w:val="Normal"/>
    <w:next w:val="Normal"/>
    <w:autoRedefine/>
    <w:rsid w:val="00BF0133"/>
    <w:pPr>
      <w:spacing w:after="200" w:line="276" w:lineRule="auto"/>
      <w:ind w:left="1000" w:hanging="200"/>
    </w:pPr>
    <w:rPr>
      <w:bCs/>
    </w:rPr>
  </w:style>
  <w:style w:type="paragraph" w:styleId="Index6">
    <w:name w:val="index 6"/>
    <w:basedOn w:val="Normal"/>
    <w:next w:val="Normal"/>
    <w:autoRedefine/>
    <w:rsid w:val="00BF0133"/>
    <w:pPr>
      <w:spacing w:after="200" w:line="276" w:lineRule="auto"/>
      <w:ind w:left="1200" w:hanging="200"/>
    </w:pPr>
    <w:rPr>
      <w:bCs/>
    </w:rPr>
  </w:style>
  <w:style w:type="paragraph" w:styleId="Index7">
    <w:name w:val="index 7"/>
    <w:basedOn w:val="Normal"/>
    <w:next w:val="Normal"/>
    <w:autoRedefine/>
    <w:rsid w:val="00BF0133"/>
    <w:pPr>
      <w:spacing w:after="200" w:line="276" w:lineRule="auto"/>
      <w:ind w:left="1400" w:hanging="200"/>
    </w:pPr>
    <w:rPr>
      <w:bCs/>
    </w:rPr>
  </w:style>
  <w:style w:type="paragraph" w:styleId="Index8">
    <w:name w:val="index 8"/>
    <w:basedOn w:val="Normal"/>
    <w:next w:val="Normal"/>
    <w:autoRedefine/>
    <w:rsid w:val="00BF0133"/>
    <w:pPr>
      <w:spacing w:after="200" w:line="276" w:lineRule="auto"/>
      <w:ind w:left="1600" w:hanging="200"/>
    </w:pPr>
    <w:rPr>
      <w:bCs/>
    </w:rPr>
  </w:style>
  <w:style w:type="paragraph" w:styleId="Index9">
    <w:name w:val="index 9"/>
    <w:basedOn w:val="Normal"/>
    <w:next w:val="Normal"/>
    <w:autoRedefine/>
    <w:rsid w:val="00BF0133"/>
    <w:pPr>
      <w:spacing w:after="200" w:line="276" w:lineRule="auto"/>
      <w:ind w:left="1800" w:hanging="200"/>
    </w:pPr>
    <w:rPr>
      <w:bCs/>
    </w:rPr>
  </w:style>
  <w:style w:type="paragraph" w:styleId="IndexHeading">
    <w:name w:val="index heading"/>
    <w:basedOn w:val="Normal"/>
    <w:next w:val="Index1"/>
    <w:rsid w:val="00BF0133"/>
    <w:pPr>
      <w:spacing w:after="200" w:line="276" w:lineRule="auto"/>
    </w:pPr>
    <w:rPr>
      <w:bCs/>
    </w:rPr>
  </w:style>
  <w:style w:type="numbering" w:customStyle="1" w:styleId="NoList8">
    <w:name w:val="No List8"/>
    <w:next w:val="NoList"/>
    <w:semiHidden/>
    <w:unhideWhenUsed/>
    <w:rsid w:val="00BF0133"/>
  </w:style>
  <w:style w:type="numbering" w:customStyle="1" w:styleId="NoList9">
    <w:name w:val="No List9"/>
    <w:next w:val="NoList"/>
    <w:semiHidden/>
    <w:unhideWhenUsed/>
    <w:rsid w:val="00BF0133"/>
  </w:style>
  <w:style w:type="numbering" w:customStyle="1" w:styleId="NoList10">
    <w:name w:val="No List10"/>
    <w:next w:val="NoList"/>
    <w:semiHidden/>
    <w:unhideWhenUsed/>
    <w:rsid w:val="00BF0133"/>
  </w:style>
  <w:style w:type="numbering" w:customStyle="1" w:styleId="NoList13">
    <w:name w:val="No List13"/>
    <w:next w:val="NoList"/>
    <w:semiHidden/>
    <w:unhideWhenUsed/>
    <w:rsid w:val="00BF0133"/>
  </w:style>
  <w:style w:type="numbering" w:customStyle="1" w:styleId="NoList14">
    <w:name w:val="No List14"/>
    <w:next w:val="NoList"/>
    <w:semiHidden/>
    <w:unhideWhenUsed/>
    <w:rsid w:val="00BF0133"/>
  </w:style>
  <w:style w:type="numbering" w:customStyle="1" w:styleId="NoList15">
    <w:name w:val="No List15"/>
    <w:next w:val="NoList"/>
    <w:uiPriority w:val="99"/>
    <w:semiHidden/>
    <w:unhideWhenUsed/>
    <w:rsid w:val="00BF0133"/>
  </w:style>
  <w:style w:type="numbering" w:customStyle="1" w:styleId="NoList16">
    <w:name w:val="No List16"/>
    <w:next w:val="NoList"/>
    <w:uiPriority w:val="99"/>
    <w:semiHidden/>
    <w:unhideWhenUsed/>
    <w:rsid w:val="00BF0133"/>
  </w:style>
  <w:style w:type="numbering" w:customStyle="1" w:styleId="NoList17">
    <w:name w:val="No List17"/>
    <w:next w:val="NoList"/>
    <w:semiHidden/>
    <w:unhideWhenUsed/>
    <w:rsid w:val="00BF0133"/>
  </w:style>
  <w:style w:type="numbering" w:customStyle="1" w:styleId="NoList18">
    <w:name w:val="No List18"/>
    <w:next w:val="NoList"/>
    <w:uiPriority w:val="99"/>
    <w:semiHidden/>
    <w:unhideWhenUsed/>
    <w:rsid w:val="00BF0133"/>
  </w:style>
  <w:style w:type="numbering" w:customStyle="1" w:styleId="NoList19">
    <w:name w:val="No List19"/>
    <w:next w:val="NoList"/>
    <w:uiPriority w:val="99"/>
    <w:semiHidden/>
    <w:unhideWhenUsed/>
    <w:rsid w:val="00BF0133"/>
  </w:style>
  <w:style w:type="numbering" w:customStyle="1" w:styleId="NoList20">
    <w:name w:val="No List20"/>
    <w:next w:val="NoList"/>
    <w:semiHidden/>
    <w:unhideWhenUsed/>
    <w:rsid w:val="00BF0133"/>
  </w:style>
  <w:style w:type="numbering" w:customStyle="1" w:styleId="NoList31">
    <w:name w:val="No List31"/>
    <w:next w:val="NoList"/>
    <w:semiHidden/>
    <w:unhideWhenUsed/>
    <w:rsid w:val="00BF0133"/>
  </w:style>
  <w:style w:type="numbering" w:customStyle="1" w:styleId="NoList41">
    <w:name w:val="No List41"/>
    <w:next w:val="NoList"/>
    <w:semiHidden/>
    <w:unhideWhenUsed/>
    <w:rsid w:val="00BF0133"/>
  </w:style>
  <w:style w:type="numbering" w:customStyle="1" w:styleId="NoList51">
    <w:name w:val="No List51"/>
    <w:next w:val="NoList"/>
    <w:semiHidden/>
    <w:unhideWhenUsed/>
    <w:rsid w:val="00BF0133"/>
  </w:style>
  <w:style w:type="numbering" w:customStyle="1" w:styleId="NoList61">
    <w:name w:val="No List61"/>
    <w:next w:val="NoList"/>
    <w:semiHidden/>
    <w:unhideWhenUsed/>
    <w:rsid w:val="00BF0133"/>
  </w:style>
  <w:style w:type="numbering" w:customStyle="1" w:styleId="NoList71">
    <w:name w:val="No List71"/>
    <w:next w:val="NoList"/>
    <w:semiHidden/>
    <w:unhideWhenUsed/>
    <w:rsid w:val="00BF0133"/>
  </w:style>
  <w:style w:type="numbering" w:customStyle="1" w:styleId="NoList81">
    <w:name w:val="No List81"/>
    <w:next w:val="NoList"/>
    <w:semiHidden/>
    <w:unhideWhenUsed/>
    <w:rsid w:val="00BF0133"/>
  </w:style>
  <w:style w:type="numbering" w:customStyle="1" w:styleId="NoList91">
    <w:name w:val="No List91"/>
    <w:next w:val="NoList"/>
    <w:semiHidden/>
    <w:unhideWhenUsed/>
    <w:rsid w:val="00BF0133"/>
  </w:style>
  <w:style w:type="numbering" w:customStyle="1" w:styleId="NoList101">
    <w:name w:val="No List101"/>
    <w:next w:val="NoList"/>
    <w:uiPriority w:val="99"/>
    <w:semiHidden/>
    <w:unhideWhenUsed/>
    <w:rsid w:val="00BF0133"/>
  </w:style>
  <w:style w:type="numbering" w:customStyle="1" w:styleId="NoList121">
    <w:name w:val="No List121"/>
    <w:next w:val="NoList"/>
    <w:semiHidden/>
    <w:unhideWhenUsed/>
    <w:rsid w:val="00BF0133"/>
  </w:style>
  <w:style w:type="numbering" w:customStyle="1" w:styleId="NoList131">
    <w:name w:val="No List131"/>
    <w:next w:val="NoList"/>
    <w:semiHidden/>
    <w:unhideWhenUsed/>
    <w:rsid w:val="00BF0133"/>
  </w:style>
  <w:style w:type="numbering" w:customStyle="1" w:styleId="NoList141">
    <w:name w:val="No List141"/>
    <w:next w:val="NoList"/>
    <w:semiHidden/>
    <w:unhideWhenUsed/>
    <w:rsid w:val="00BF0133"/>
  </w:style>
  <w:style w:type="paragraph" w:customStyle="1" w:styleId="Quote20">
    <w:name w:val="Quote2"/>
    <w:basedOn w:val="Default"/>
    <w:next w:val="Default"/>
    <w:qFormat/>
    <w:rsid w:val="00BF0133"/>
    <w:rPr>
      <w:rFonts w:eastAsia="Calibri"/>
      <w:color w:val="auto"/>
      <w:szCs w:val="22"/>
    </w:rPr>
  </w:style>
  <w:style w:type="character" w:customStyle="1" w:styleId="StyleLatinBaskervilleUnderline">
    <w:name w:val="Style (Latin) Baskerville Underline"/>
    <w:rsid w:val="00BF0133"/>
    <w:rPr>
      <w:rFonts w:ascii="Baskerville" w:hAnsi="Baskerville"/>
      <w:sz w:val="26"/>
      <w:u w:val="single"/>
    </w:rPr>
  </w:style>
  <w:style w:type="numbering" w:customStyle="1" w:styleId="NoList22">
    <w:name w:val="No List22"/>
    <w:next w:val="NoList"/>
    <w:semiHidden/>
    <w:unhideWhenUsed/>
    <w:rsid w:val="00BF0133"/>
  </w:style>
  <w:style w:type="numbering" w:customStyle="1" w:styleId="NoList23">
    <w:name w:val="No List23"/>
    <w:next w:val="NoList"/>
    <w:semiHidden/>
    <w:unhideWhenUsed/>
    <w:rsid w:val="00BF0133"/>
  </w:style>
  <w:style w:type="numbering" w:customStyle="1" w:styleId="NoList24">
    <w:name w:val="No List24"/>
    <w:next w:val="NoList"/>
    <w:semiHidden/>
    <w:unhideWhenUsed/>
    <w:rsid w:val="00BF0133"/>
  </w:style>
  <w:style w:type="numbering" w:customStyle="1" w:styleId="NoList25">
    <w:name w:val="No List25"/>
    <w:next w:val="NoList"/>
    <w:semiHidden/>
    <w:unhideWhenUsed/>
    <w:rsid w:val="00BF0133"/>
  </w:style>
  <w:style w:type="character" w:customStyle="1" w:styleId="dropcap1">
    <w:name w:val="dropcap1"/>
    <w:rsid w:val="00BF0133"/>
  </w:style>
  <w:style w:type="character" w:customStyle="1" w:styleId="HighlightedUnderlineEmphasis">
    <w:name w:val="Highlighted Underline Emphasis"/>
    <w:rsid w:val="00BF013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F013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F013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F0133"/>
    <w:rPr>
      <w:rFonts w:ascii="Georgia" w:hAnsi="Georgia"/>
      <w:u w:val="single"/>
    </w:rPr>
  </w:style>
  <w:style w:type="paragraph" w:customStyle="1" w:styleId="StyleCardsGeorgia12ptBoldThickunderlineBorderSin">
    <w:name w:val="Style Cards + Georgia 12 pt Bold Thick underline Border: : (Sin..."/>
    <w:basedOn w:val="Normal"/>
    <w:qFormat/>
    <w:rsid w:val="00BF013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F0133"/>
    <w:rPr>
      <w:rFonts w:ascii="Georgia" w:hAnsi="Georgia"/>
      <w:sz w:val="24"/>
      <w:u w:val="single"/>
    </w:rPr>
  </w:style>
  <w:style w:type="paragraph" w:customStyle="1" w:styleId="StyleCardsGeorgia">
    <w:name w:val="Style Cards + Georgia"/>
    <w:basedOn w:val="Normal"/>
    <w:qFormat/>
    <w:rsid w:val="00BF013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F013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BF0133"/>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BF013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F0133"/>
    <w:rPr>
      <w:b w:val="0"/>
      <w:bCs w:val="0"/>
      <w:sz w:val="22"/>
      <w:u w:val="single"/>
      <w:bdr w:val="none" w:sz="0" w:space="0" w:color="auto"/>
    </w:rPr>
  </w:style>
  <w:style w:type="character" w:customStyle="1" w:styleId="maintitle">
    <w:name w:val="maintitle"/>
    <w:basedOn w:val="DefaultParagraphFont"/>
    <w:rsid w:val="00BF0133"/>
  </w:style>
  <w:style w:type="character" w:customStyle="1" w:styleId="cit-title">
    <w:name w:val="cit-title"/>
    <w:basedOn w:val="DefaultParagraphFont"/>
    <w:rsid w:val="00BF0133"/>
  </w:style>
  <w:style w:type="paragraph" w:customStyle="1" w:styleId="txttitle">
    <w:name w:val="txttitle"/>
    <w:basedOn w:val="Normal"/>
    <w:rsid w:val="00BF0133"/>
    <w:pPr>
      <w:spacing w:before="100" w:beforeAutospacing="1" w:after="100" w:afterAutospacing="1"/>
    </w:pPr>
    <w:rPr>
      <w:sz w:val="24"/>
    </w:rPr>
  </w:style>
  <w:style w:type="character" w:customStyle="1" w:styleId="volume">
    <w:name w:val="volume"/>
    <w:basedOn w:val="DefaultParagraphFont"/>
    <w:rsid w:val="00BF0133"/>
  </w:style>
  <w:style w:type="character" w:customStyle="1" w:styleId="z3988">
    <w:name w:val="z3988"/>
    <w:basedOn w:val="DefaultParagraphFont"/>
    <w:rsid w:val="00BF0133"/>
  </w:style>
  <w:style w:type="character" w:customStyle="1" w:styleId="nowrap">
    <w:name w:val="nowrap"/>
    <w:basedOn w:val="DefaultParagraphFont"/>
    <w:rsid w:val="00BF0133"/>
  </w:style>
  <w:style w:type="paragraph" w:customStyle="1" w:styleId="SmallCards">
    <w:name w:val="Small Cards"/>
    <w:basedOn w:val="Normal"/>
    <w:link w:val="SmallCardsChar"/>
    <w:autoRedefine/>
    <w:rsid w:val="00BF0133"/>
    <w:rPr>
      <w:rFonts w:eastAsia="Times New Roman"/>
      <w:sz w:val="16"/>
      <w:szCs w:val="20"/>
    </w:rPr>
  </w:style>
  <w:style w:type="character" w:customStyle="1" w:styleId="freeaccess">
    <w:name w:val="freeaccess"/>
    <w:basedOn w:val="DefaultParagraphFont"/>
    <w:rsid w:val="00BF0133"/>
  </w:style>
  <w:style w:type="character" w:customStyle="1" w:styleId="articoloinside">
    <w:name w:val="articolo_inside"/>
    <w:rsid w:val="00BF0133"/>
  </w:style>
  <w:style w:type="paragraph" w:customStyle="1" w:styleId="pagetools">
    <w:name w:val="pagetools"/>
    <w:basedOn w:val="Normal"/>
    <w:qFormat/>
    <w:rsid w:val="00BF0133"/>
    <w:pPr>
      <w:spacing w:before="100" w:beforeAutospacing="1" w:after="100" w:afterAutospacing="1"/>
    </w:pPr>
    <w:rPr>
      <w:rFonts w:eastAsia="Times New Roman"/>
      <w:sz w:val="24"/>
    </w:rPr>
  </w:style>
  <w:style w:type="character" w:customStyle="1" w:styleId="job">
    <w:name w:val="job"/>
    <w:basedOn w:val="DefaultParagraphFont"/>
    <w:rsid w:val="00BF0133"/>
  </w:style>
  <w:style w:type="character" w:customStyle="1" w:styleId="publisher">
    <w:name w:val="publisher"/>
    <w:basedOn w:val="DefaultParagraphFont"/>
    <w:rsid w:val="00BF0133"/>
  </w:style>
  <w:style w:type="character" w:customStyle="1" w:styleId="pubyear">
    <w:name w:val="pubyear"/>
    <w:basedOn w:val="DefaultParagraphFont"/>
    <w:rsid w:val="00BF0133"/>
  </w:style>
  <w:style w:type="character" w:customStyle="1" w:styleId="pubcity">
    <w:name w:val="pubcity"/>
    <w:basedOn w:val="DefaultParagraphFont"/>
    <w:rsid w:val="00BF0133"/>
  </w:style>
  <w:style w:type="paragraph" w:customStyle="1" w:styleId="C-Text">
    <w:name w:val="C-Text"/>
    <w:basedOn w:val="Normal"/>
    <w:qFormat/>
    <w:rsid w:val="00BF0133"/>
    <w:pPr>
      <w:tabs>
        <w:tab w:val="num" w:pos="720"/>
      </w:tabs>
      <w:ind w:left="720" w:hanging="360"/>
    </w:pPr>
    <w:rPr>
      <w:rFonts w:ascii="Garamond" w:hAnsi="Garamond"/>
      <w:sz w:val="24"/>
    </w:rPr>
  </w:style>
  <w:style w:type="character" w:customStyle="1" w:styleId="ecdate">
    <w:name w:val="ec_date"/>
    <w:basedOn w:val="DefaultParagraphFont"/>
    <w:rsid w:val="00BF0133"/>
    <w:rPr>
      <w:rFonts w:ascii="Verdana" w:hAnsi="Verdana" w:hint="default"/>
      <w:sz w:val="20"/>
      <w:szCs w:val="20"/>
      <w:shd w:val="clear" w:color="auto" w:fill="FFFFFF"/>
    </w:rPr>
  </w:style>
  <w:style w:type="paragraph" w:customStyle="1" w:styleId="ecmsonormal">
    <w:name w:val="ec_msonormal"/>
    <w:basedOn w:val="Normal"/>
    <w:qFormat/>
    <w:rsid w:val="00BF0133"/>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F0133"/>
  </w:style>
  <w:style w:type="character" w:customStyle="1" w:styleId="articleheadline">
    <w:name w:val="articleheadline"/>
    <w:basedOn w:val="DefaultParagraphFont"/>
    <w:rsid w:val="00BF0133"/>
  </w:style>
  <w:style w:type="paragraph" w:customStyle="1" w:styleId="u-intro">
    <w:name w:val="u-intro"/>
    <w:basedOn w:val="Normal"/>
    <w:qFormat/>
    <w:rsid w:val="00BF0133"/>
    <w:pPr>
      <w:spacing w:before="100" w:beforeAutospacing="1" w:after="100" w:afterAutospacing="1"/>
    </w:pPr>
    <w:rPr>
      <w:sz w:val="24"/>
    </w:rPr>
  </w:style>
  <w:style w:type="character" w:customStyle="1" w:styleId="u-byline">
    <w:name w:val="u-byline"/>
    <w:basedOn w:val="DefaultParagraphFont"/>
    <w:rsid w:val="00BF0133"/>
  </w:style>
  <w:style w:type="character" w:customStyle="1" w:styleId="articlebya">
    <w:name w:val="articleby_a"/>
    <w:basedOn w:val="DefaultParagraphFont"/>
    <w:rsid w:val="00BF0133"/>
  </w:style>
  <w:style w:type="character" w:customStyle="1" w:styleId="popupwinby">
    <w:name w:val="popupwinby"/>
    <w:basedOn w:val="DefaultParagraphFont"/>
    <w:rsid w:val="00BF0133"/>
  </w:style>
  <w:style w:type="character" w:customStyle="1" w:styleId="storyheader">
    <w:name w:val="storyheader"/>
    <w:basedOn w:val="DefaultParagraphFont"/>
    <w:rsid w:val="00BF0133"/>
  </w:style>
  <w:style w:type="character" w:customStyle="1" w:styleId="marron">
    <w:name w:val="marron"/>
    <w:basedOn w:val="DefaultParagraphFont"/>
    <w:rsid w:val="00BF0133"/>
  </w:style>
  <w:style w:type="character" w:customStyle="1" w:styleId="StyleNormalWeb10ptChar">
    <w:name w:val="Style Normal (Web) + 10 pt Char"/>
    <w:basedOn w:val="DefaultParagraphFont"/>
    <w:rsid w:val="00BF0133"/>
    <w:rPr>
      <w:szCs w:val="24"/>
      <w:lang w:val="en-US" w:eastAsia="en-US" w:bidi="ar-SA"/>
    </w:rPr>
  </w:style>
  <w:style w:type="paragraph" w:customStyle="1" w:styleId="TagCiteShells">
    <w:name w:val="Tag/Cite/Shells"/>
    <w:basedOn w:val="Normal"/>
    <w:qFormat/>
    <w:rsid w:val="00BF0133"/>
    <w:rPr>
      <w:b/>
    </w:rPr>
  </w:style>
  <w:style w:type="paragraph" w:customStyle="1" w:styleId="DefinitionTerm">
    <w:name w:val="Definition Term"/>
    <w:basedOn w:val="Normal"/>
    <w:next w:val="Normal"/>
    <w:qFormat/>
    <w:rsid w:val="00BF0133"/>
    <w:rPr>
      <w:snapToGrid w:val="0"/>
      <w:sz w:val="24"/>
    </w:rPr>
  </w:style>
  <w:style w:type="character" w:customStyle="1" w:styleId="Style3CharChar">
    <w:name w:val="Style3 Char Char"/>
    <w:basedOn w:val="DefaultParagraphFont"/>
    <w:rsid w:val="00BF013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F0133"/>
    <w:pPr>
      <w:spacing w:after="60"/>
    </w:pPr>
    <w:rPr>
      <w:rFonts w:eastAsia="SimSun" w:cs="Times New Roman"/>
      <w:bCs w:val="0"/>
      <w:sz w:val="20"/>
      <w:lang w:eastAsia="zh-CN"/>
    </w:rPr>
  </w:style>
  <w:style w:type="character" w:customStyle="1" w:styleId="NormalChar0">
    <w:name w:val="Normal Char"/>
    <w:basedOn w:val="DefaultParagraphFont"/>
    <w:rsid w:val="00BF0133"/>
    <w:rPr>
      <w:lang w:eastAsia="en-US"/>
    </w:rPr>
  </w:style>
  <w:style w:type="character" w:customStyle="1" w:styleId="BoldUnderlineChar4">
    <w:name w:val="Bold + Underline Char"/>
    <w:basedOn w:val="DefaultParagraphFont"/>
    <w:rsid w:val="00BF0133"/>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F0133"/>
  </w:style>
  <w:style w:type="character" w:customStyle="1" w:styleId="CharacterStyle7">
    <w:name w:val="Character Style 7"/>
    <w:rsid w:val="00BF0133"/>
    <w:rPr>
      <w:rFonts w:ascii="Arial Narrow" w:hAnsi="Arial Narrow" w:cs="Arial Narrow"/>
      <w:sz w:val="20"/>
      <w:szCs w:val="20"/>
      <w:u w:val="single"/>
    </w:rPr>
  </w:style>
  <w:style w:type="character" w:customStyle="1" w:styleId="StyleStyle4Char">
    <w:name w:val="Style Style4 + Char"/>
    <w:basedOn w:val="DefaultParagraphFont"/>
    <w:rsid w:val="00BF013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F013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F0133"/>
    <w:rPr>
      <w:rFonts w:ascii="Verdana" w:hAnsi="Verdana"/>
      <w:sz w:val="21"/>
      <w:szCs w:val="21"/>
      <w:u w:val="thick"/>
    </w:rPr>
  </w:style>
  <w:style w:type="paragraph" w:customStyle="1" w:styleId="Cite8">
    <w:name w:val="Cite8"/>
    <w:basedOn w:val="Normal"/>
    <w:autoRedefine/>
    <w:uiPriority w:val="99"/>
    <w:qFormat/>
    <w:rsid w:val="00BF0133"/>
    <w:rPr>
      <w:rFonts w:eastAsia="Calibri"/>
      <w:sz w:val="16"/>
    </w:rPr>
  </w:style>
  <w:style w:type="character" w:customStyle="1" w:styleId="BoxX2">
    <w:name w:val="BoxX2"/>
    <w:qFormat/>
    <w:rsid w:val="00BF013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F0133"/>
    <w:rPr>
      <w:rFonts w:ascii="Garamond" w:hAnsi="Garamond" w:hint="default"/>
      <w:sz w:val="16"/>
    </w:rPr>
  </w:style>
  <w:style w:type="paragraph" w:customStyle="1" w:styleId="StyleStyle49pt9">
    <w:name w:val="Style Style4 + 9 pt9"/>
    <w:basedOn w:val="Style4"/>
    <w:link w:val="StyleStyle49pt9Char"/>
    <w:rsid w:val="00BF0133"/>
    <w:rPr>
      <w:rFonts w:ascii="Times New Roman" w:eastAsia="SimSun" w:hAnsi="Times New Roman" w:cs="Calibri"/>
      <w:lang w:eastAsia="zh-CN"/>
    </w:rPr>
  </w:style>
  <w:style w:type="character" w:customStyle="1" w:styleId="StyleStyle49pt9Char">
    <w:name w:val="Style Style4 + 9 pt9 Char"/>
    <w:link w:val="StyleStyle49pt9"/>
    <w:rsid w:val="00BF0133"/>
    <w:rPr>
      <w:rFonts w:ascii="Times New Roman" w:eastAsia="SimSun" w:hAnsi="Times New Roman" w:cs="Calibri"/>
      <w:u w:val="single"/>
      <w:lang w:eastAsia="zh-CN"/>
    </w:rPr>
  </w:style>
  <w:style w:type="character" w:customStyle="1" w:styleId="UnderlineCard1">
    <w:name w:val="Underline Card"/>
    <w:uiPriority w:val="6"/>
    <w:qFormat/>
    <w:rsid w:val="00BF0133"/>
    <w:rPr>
      <w:rFonts w:ascii="Arial" w:hAnsi="Arial"/>
      <w:b w:val="0"/>
      <w:bCs/>
      <w:sz w:val="20"/>
      <w:u w:val="single"/>
    </w:rPr>
  </w:style>
  <w:style w:type="paragraph" w:customStyle="1" w:styleId="DebateBlocking">
    <w:name w:val="DebateBlocking"/>
    <w:basedOn w:val="Normal"/>
    <w:next w:val="Nothing"/>
    <w:uiPriority w:val="99"/>
    <w:qFormat/>
    <w:rsid w:val="00BF013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F013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F013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F0133"/>
    <w:pPr>
      <w:spacing w:before="100" w:beforeAutospacing="1" w:after="100" w:afterAutospacing="1"/>
    </w:pPr>
    <w:rPr>
      <w:rFonts w:eastAsia="Times New Roman"/>
      <w:sz w:val="24"/>
    </w:rPr>
  </w:style>
  <w:style w:type="character" w:customStyle="1" w:styleId="created">
    <w:name w:val="created"/>
    <w:basedOn w:val="DefaultParagraphFont"/>
    <w:rsid w:val="00BF0133"/>
  </w:style>
  <w:style w:type="paragraph" w:customStyle="1" w:styleId="8font">
    <w:name w:val="8font"/>
    <w:basedOn w:val="Normal"/>
    <w:next w:val="Normal"/>
    <w:autoRedefine/>
    <w:qFormat/>
    <w:rsid w:val="00BF0133"/>
    <w:rPr>
      <w:rFonts w:eastAsia="Cambria"/>
      <w:sz w:val="16"/>
      <w:szCs w:val="16"/>
    </w:rPr>
  </w:style>
  <w:style w:type="paragraph" w:customStyle="1" w:styleId="CiteLittle">
    <w:name w:val="Cite Little"/>
    <w:next w:val="Normal"/>
    <w:qFormat/>
    <w:rsid w:val="00BF0133"/>
    <w:rPr>
      <w:rFonts w:ascii="Arial" w:eastAsia="Times New Roman" w:hAnsi="Arial" w:cs="Times New Roman"/>
      <w:bCs/>
      <w:kern w:val="32"/>
      <w:sz w:val="16"/>
      <w:szCs w:val="32"/>
    </w:rPr>
  </w:style>
  <w:style w:type="character" w:customStyle="1" w:styleId="StyleAsianMSMinchoBold">
    <w:name w:val="Style (Asian) MS Mincho Bold"/>
    <w:rsid w:val="00BF0133"/>
    <w:rPr>
      <w:rFonts w:ascii="Times New Roman" w:eastAsia="MS Mincho" w:hAnsi="Times New Roman"/>
      <w:b/>
      <w:bCs/>
      <w:u w:val="thick"/>
    </w:rPr>
  </w:style>
  <w:style w:type="character" w:customStyle="1" w:styleId="StyleAsianMSMincho">
    <w:name w:val="Style (Asian) MS Mincho"/>
    <w:rsid w:val="00BF0133"/>
    <w:rPr>
      <w:rFonts w:ascii="Times New Roman" w:eastAsia="MS Mincho" w:hAnsi="Times New Roman"/>
      <w:u w:val="thick"/>
    </w:rPr>
  </w:style>
  <w:style w:type="paragraph" w:customStyle="1" w:styleId="docheader">
    <w:name w:val="doc header"/>
    <w:autoRedefine/>
    <w:qFormat/>
    <w:rsid w:val="00BF0133"/>
    <w:rPr>
      <w:rFonts w:ascii="Times New Roman" w:eastAsia="Malgun Gothic" w:hAnsi="Times New Roman" w:cs="Times New Roman"/>
      <w:b/>
      <w:sz w:val="20"/>
    </w:rPr>
  </w:style>
  <w:style w:type="paragraph" w:customStyle="1" w:styleId="docfooter">
    <w:name w:val="doc footer"/>
    <w:autoRedefine/>
    <w:qFormat/>
    <w:rsid w:val="00BF0133"/>
    <w:pPr>
      <w:jc w:val="right"/>
    </w:pPr>
    <w:rPr>
      <w:rFonts w:ascii="Times New Roman" w:eastAsia="Malgun Gothic" w:hAnsi="Times New Roman" w:cs="Times New Roman"/>
      <w:b/>
      <w:sz w:val="22"/>
    </w:rPr>
  </w:style>
  <w:style w:type="character" w:customStyle="1" w:styleId="crosslinkpopup">
    <w:name w:val="crosslinkpopup"/>
    <w:rsid w:val="00BF0133"/>
  </w:style>
  <w:style w:type="character" w:customStyle="1" w:styleId="CardCharChar1">
    <w:name w:val="Card Char Char1"/>
    <w:rsid w:val="00BF0133"/>
    <w:rPr>
      <w:b/>
      <w:bCs/>
      <w:sz w:val="28"/>
      <w:szCs w:val="28"/>
    </w:rPr>
  </w:style>
  <w:style w:type="paragraph" w:customStyle="1" w:styleId="bloctitles">
    <w:name w:val="bloc titles"/>
    <w:basedOn w:val="Heading1"/>
    <w:next w:val="Normal"/>
    <w:link w:val="bloctitlesChar"/>
    <w:autoRedefine/>
    <w:qFormat/>
    <w:rsid w:val="00BF013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BF0133"/>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BF0133"/>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BF0133"/>
    <w:rPr>
      <w:rFonts w:ascii="Calibri" w:eastAsia="Times New Roman" w:hAnsi="Calibri" w:cs="Times New Roman"/>
      <w:b/>
      <w:caps/>
      <w:sz w:val="4"/>
      <w:szCs w:val="32"/>
      <w:u w:val="single"/>
    </w:rPr>
  </w:style>
  <w:style w:type="character" w:customStyle="1" w:styleId="UnderlineBoldChar">
    <w:name w:val="Underline Bold Char"/>
    <w:locked/>
    <w:rsid w:val="00BF0133"/>
    <w:rPr>
      <w:rFonts w:ascii="Times New Roman" w:eastAsia="Times New Roman" w:hAnsi="Times New Roman" w:cs="Calibri"/>
      <w:b/>
      <w:sz w:val="24"/>
      <w:szCs w:val="20"/>
      <w:u w:val="single"/>
    </w:rPr>
  </w:style>
  <w:style w:type="character" w:customStyle="1" w:styleId="tagChar">
    <w:name w:val="%tag Char"/>
    <w:link w:val="tag"/>
    <w:uiPriority w:val="99"/>
    <w:rsid w:val="00BF0133"/>
    <w:rPr>
      <w:rFonts w:ascii="Garamond" w:eastAsia="Calibri" w:hAnsi="Garamond" w:cs="Calibri"/>
      <w:bCs/>
      <w:sz w:val="18"/>
    </w:rPr>
  </w:style>
  <w:style w:type="character" w:customStyle="1" w:styleId="AAAcardChar">
    <w:name w:val="AAAcard Char"/>
    <w:link w:val="AAAcard"/>
    <w:uiPriority w:val="99"/>
    <w:rsid w:val="00BF0133"/>
    <w:rPr>
      <w:rFonts w:ascii="Calibri" w:eastAsia="Times New Roman" w:hAnsi="Calibri" w:cs="Calibri"/>
      <w:sz w:val="22"/>
    </w:rPr>
  </w:style>
  <w:style w:type="character" w:customStyle="1" w:styleId="underlineCharChar2">
    <w:name w:val="underline Char Char"/>
    <w:rsid w:val="00BF0133"/>
    <w:rPr>
      <w:rFonts w:ascii="Arial Narrow" w:eastAsia="Times New Roman" w:hAnsi="Arial Narrow" w:cs="Calibri"/>
      <w:sz w:val="24"/>
      <w:u w:val="single"/>
    </w:rPr>
  </w:style>
  <w:style w:type="paragraph" w:customStyle="1" w:styleId="tagstyle0">
    <w:name w:val="tagstyle"/>
    <w:basedOn w:val="Normal"/>
    <w:rsid w:val="00BF0133"/>
    <w:pPr>
      <w:spacing w:before="100" w:beforeAutospacing="1" w:after="100" w:afterAutospacing="1"/>
    </w:pPr>
    <w:rPr>
      <w:rFonts w:eastAsia="Times New Roman"/>
      <w:sz w:val="24"/>
    </w:rPr>
  </w:style>
  <w:style w:type="character" w:customStyle="1" w:styleId="newsstorytitle">
    <w:name w:val="news_story_title"/>
    <w:rsid w:val="00BF0133"/>
  </w:style>
  <w:style w:type="character" w:customStyle="1" w:styleId="yqlink">
    <w:name w:val="yqlink"/>
    <w:rsid w:val="00BF0133"/>
  </w:style>
  <w:style w:type="character" w:customStyle="1" w:styleId="clbody">
    <w:name w:val="clbody"/>
    <w:rsid w:val="00BF0133"/>
  </w:style>
  <w:style w:type="character" w:customStyle="1" w:styleId="Boxing">
    <w:name w:val="Boxing"/>
    <w:rsid w:val="00BF0133"/>
    <w:rPr>
      <w:rFonts w:ascii="Arial Narrow" w:hAnsi="Arial Narrow"/>
      <w:dstrike w:val="0"/>
      <w:sz w:val="20"/>
      <w:bdr w:val="single" w:sz="2" w:space="0" w:color="auto"/>
      <w:vertAlign w:val="baseline"/>
    </w:rPr>
  </w:style>
  <w:style w:type="paragraph" w:customStyle="1" w:styleId="Analyticals">
    <w:name w:val="Analyticals"/>
    <w:basedOn w:val="Normal"/>
    <w:rsid w:val="00BF0133"/>
    <w:rPr>
      <w:rFonts w:eastAsia="Times New Roman"/>
      <w:sz w:val="24"/>
    </w:rPr>
  </w:style>
  <w:style w:type="character" w:customStyle="1" w:styleId="norm">
    <w:name w:val="norm"/>
    <w:rsid w:val="00BF0133"/>
  </w:style>
  <w:style w:type="character" w:customStyle="1" w:styleId="boldandunderlinecharcharcharcharcharcharcharcharcharcharcharcharcharcharcharchar0">
    <w:name w:val="boldandunderlinecharcharcharcharcharcharcharcharcharcharcharcharcharcharcharchar"/>
    <w:rsid w:val="00BF0133"/>
  </w:style>
  <w:style w:type="character" w:customStyle="1" w:styleId="underlinecharcharcharcharcharcharcharcharcharcharcharcharcharchar0">
    <w:name w:val="underlinecharcharcharcharcharcharcharcharcharcharcharcharcharchar"/>
    <w:rsid w:val="00BF0133"/>
  </w:style>
  <w:style w:type="character" w:customStyle="1" w:styleId="CharCharCharCharCharChar1Char">
    <w:name w:val="Char Char Char Char Char Char1 Char"/>
    <w:rsid w:val="00BF0133"/>
    <w:rPr>
      <w:rFonts w:ascii="Times New Roman" w:eastAsia="Times New Roman" w:hAnsi="Times New Roman" w:cs="Times New Roman"/>
      <w:b/>
      <w:sz w:val="24"/>
      <w:szCs w:val="24"/>
    </w:rPr>
  </w:style>
  <w:style w:type="character" w:customStyle="1" w:styleId="emphasis22">
    <w:name w:val="emphasis2"/>
    <w:rsid w:val="00BF013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F0133"/>
    <w:rPr>
      <w:sz w:val="24"/>
      <w:szCs w:val="24"/>
      <w:lang w:val="en-US" w:eastAsia="en-US" w:bidi="ar-SA"/>
    </w:rPr>
  </w:style>
  <w:style w:type="character" w:customStyle="1" w:styleId="NewTag">
    <w:name w:val="NewTag"/>
    <w:uiPriority w:val="1"/>
    <w:qFormat/>
    <w:rsid w:val="00BF0133"/>
    <w:rPr>
      <w:rFonts w:ascii="Georgia" w:hAnsi="Georgia"/>
      <w:b/>
      <w:sz w:val="24"/>
    </w:rPr>
  </w:style>
  <w:style w:type="character" w:customStyle="1" w:styleId="searchtools-record-title">
    <w:name w:val="searchtools-record-title"/>
    <w:basedOn w:val="DefaultParagraphFont"/>
    <w:rsid w:val="00BF0133"/>
  </w:style>
  <w:style w:type="character" w:customStyle="1" w:styleId="rightside">
    <w:name w:val="rightside"/>
    <w:rsid w:val="00BF0133"/>
  </w:style>
  <w:style w:type="character" w:customStyle="1" w:styleId="flourish">
    <w:name w:val="flourish"/>
    <w:rsid w:val="00BF0133"/>
  </w:style>
  <w:style w:type="character" w:customStyle="1" w:styleId="style150">
    <w:name w:val="style150"/>
    <w:rsid w:val="00BF0133"/>
  </w:style>
  <w:style w:type="character" w:customStyle="1" w:styleId="head">
    <w:name w:val="head"/>
    <w:rsid w:val="00BF0133"/>
  </w:style>
  <w:style w:type="character" w:customStyle="1" w:styleId="apturelink">
    <w:name w:val="apturelink"/>
    <w:rsid w:val="00BF0133"/>
  </w:style>
  <w:style w:type="character" w:customStyle="1" w:styleId="apturelinkicon">
    <w:name w:val="apturelinkicon"/>
    <w:rsid w:val="00BF0133"/>
  </w:style>
  <w:style w:type="character" w:customStyle="1" w:styleId="titletxt">
    <w:name w:val="titletxt"/>
    <w:rsid w:val="00BF0133"/>
  </w:style>
  <w:style w:type="character" w:customStyle="1" w:styleId="colbcopy">
    <w:name w:val="colbcopy"/>
    <w:rsid w:val="00BF0133"/>
  </w:style>
  <w:style w:type="character" w:customStyle="1" w:styleId="hcard">
    <w:name w:val="hcard"/>
    <w:rsid w:val="00BF0133"/>
  </w:style>
  <w:style w:type="table" w:styleId="MediumGrid2">
    <w:name w:val="Medium Grid 2"/>
    <w:basedOn w:val="TableNormal"/>
    <w:uiPriority w:val="68"/>
    <w:rsid w:val="00BF013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F0133"/>
    <w:pPr>
      <w:widowControl/>
      <w:autoSpaceDE/>
      <w:autoSpaceDN/>
      <w:adjustRightInd/>
    </w:pPr>
    <w:rPr>
      <w:rFonts w:ascii="Courier" w:eastAsia="Cambria" w:hAnsi="Courier"/>
      <w:sz w:val="21"/>
      <w:szCs w:val="21"/>
    </w:rPr>
  </w:style>
  <w:style w:type="paragraph" w:customStyle="1" w:styleId="hotroute2">
    <w:name w:val="hotroute"/>
    <w:basedOn w:val="Normal"/>
    <w:qFormat/>
    <w:rsid w:val="00BF0133"/>
    <w:pPr>
      <w:ind w:left="288"/>
    </w:pPr>
  </w:style>
  <w:style w:type="paragraph" w:customStyle="1" w:styleId="DeleteAnalytics">
    <w:name w:val="Delete Analytics"/>
    <w:basedOn w:val="Heading4"/>
    <w:qFormat/>
    <w:rsid w:val="00BF0133"/>
    <w:rPr>
      <w:bCs w:val="0"/>
      <w:color w:val="800000"/>
    </w:rPr>
  </w:style>
  <w:style w:type="paragraph" w:customStyle="1" w:styleId="ReallyFuckingSmall0">
    <w:name w:val="Really Fucking Small"/>
    <w:basedOn w:val="Normal"/>
    <w:link w:val="ReallyFuckingSmallChar0"/>
    <w:rsid w:val="00BF0133"/>
    <w:pPr>
      <w:ind w:left="144"/>
    </w:pPr>
    <w:rPr>
      <w:rFonts w:eastAsia="Times New Roman"/>
      <w:sz w:val="12"/>
    </w:rPr>
  </w:style>
  <w:style w:type="character" w:customStyle="1" w:styleId="ReallyFuckingSmallChar0">
    <w:name w:val="Really Fucking Small Char"/>
    <w:link w:val="ReallyFuckingSmall0"/>
    <w:rsid w:val="00BF0133"/>
    <w:rPr>
      <w:rFonts w:ascii="Calibri" w:eastAsia="Times New Roman" w:hAnsi="Calibri" w:cs="Calibri"/>
      <w:sz w:val="12"/>
    </w:rPr>
  </w:style>
  <w:style w:type="paragraph" w:customStyle="1" w:styleId="Boxempahsis">
    <w:name w:val="Box empahsis"/>
    <w:basedOn w:val="Normal"/>
    <w:link w:val="BoxempahsisChar"/>
    <w:qFormat/>
    <w:rsid w:val="00BF013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F0133"/>
    <w:rPr>
      <w:rFonts w:ascii="Franklin Gothic Heavy" w:hAnsi="Franklin Gothic Heavy" w:cs="Calibri"/>
      <w:u w:val="single"/>
      <w:bdr w:val="single" w:sz="4" w:space="0" w:color="auto"/>
    </w:rPr>
  </w:style>
  <w:style w:type="character" w:customStyle="1" w:styleId="Qualified">
    <w:name w:val="Qualified"/>
    <w:rsid w:val="00BF0133"/>
    <w:rPr>
      <w:rFonts w:asciiTheme="majorHAnsi" w:hAnsiTheme="majorHAnsi"/>
      <w:b/>
      <w:bCs/>
      <w:sz w:val="16"/>
    </w:rPr>
  </w:style>
  <w:style w:type="character" w:customStyle="1" w:styleId="Underline-Highlighted-WFU">
    <w:name w:val="Underline-Highlighted-WFU"/>
    <w:basedOn w:val="DefaultParagraphFont"/>
    <w:uiPriority w:val="1"/>
    <w:qFormat/>
    <w:rsid w:val="00BF013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F0133"/>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F0133"/>
    <w:rPr>
      <w:rFonts w:ascii="Arial" w:eastAsia="Times New Roman" w:hAnsi="Arial" w:cs="Arial"/>
      <w:b/>
      <w:bCs/>
      <w:kern w:val="32"/>
      <w:sz w:val="28"/>
      <w:szCs w:val="32"/>
    </w:rPr>
  </w:style>
  <w:style w:type="character" w:customStyle="1" w:styleId="columntexthead">
    <w:name w:val="columntexthead"/>
    <w:rsid w:val="00BF0133"/>
  </w:style>
  <w:style w:type="character" w:customStyle="1" w:styleId="instruction">
    <w:name w:val="instruction"/>
    <w:rsid w:val="00BF0133"/>
  </w:style>
  <w:style w:type="character" w:customStyle="1" w:styleId="listpipe">
    <w:name w:val="listpipe"/>
    <w:rsid w:val="00BF0133"/>
  </w:style>
  <w:style w:type="character" w:customStyle="1" w:styleId="imagelink">
    <w:name w:val="imagelink"/>
    <w:rsid w:val="00BF0133"/>
  </w:style>
  <w:style w:type="character" w:customStyle="1" w:styleId="leadin">
    <w:name w:val="leadin"/>
    <w:rsid w:val="00BF0133"/>
  </w:style>
  <w:style w:type="character" w:customStyle="1" w:styleId="noticiabyline">
    <w:name w:val="noticia_byline"/>
    <w:rsid w:val="00BF0133"/>
  </w:style>
  <w:style w:type="character" w:customStyle="1" w:styleId="rightnowyahoo">
    <w:name w:val="right_now_yahoo"/>
    <w:rsid w:val="00BF0133"/>
  </w:style>
  <w:style w:type="character" w:customStyle="1" w:styleId="submittedmeta">
    <w:name w:val="submitted meta"/>
    <w:rsid w:val="00BF0133"/>
  </w:style>
  <w:style w:type="character" w:customStyle="1" w:styleId="A10">
    <w:name w:val="A10"/>
    <w:uiPriority w:val="99"/>
    <w:rsid w:val="00BF0133"/>
    <w:rPr>
      <w:color w:val="000000"/>
      <w:sz w:val="12"/>
      <w:szCs w:val="12"/>
    </w:rPr>
  </w:style>
  <w:style w:type="paragraph" w:customStyle="1" w:styleId="Pa7">
    <w:name w:val="Pa7"/>
    <w:basedOn w:val="Default"/>
    <w:next w:val="Default"/>
    <w:uiPriority w:val="99"/>
    <w:qFormat/>
    <w:rsid w:val="00BF0133"/>
    <w:pPr>
      <w:spacing w:before="280" w:line="221" w:lineRule="atLeast"/>
    </w:pPr>
    <w:rPr>
      <w:rFonts w:ascii="Baskerville" w:hAnsi="Baskerville"/>
      <w:color w:val="auto"/>
    </w:rPr>
  </w:style>
  <w:style w:type="character" w:customStyle="1" w:styleId="AAAunderline">
    <w:name w:val="AAAunderline"/>
    <w:qFormat/>
    <w:rsid w:val="00BF0133"/>
    <w:rPr>
      <w:b/>
      <w:u w:val="single"/>
    </w:rPr>
  </w:style>
  <w:style w:type="paragraph" w:customStyle="1" w:styleId="IndexHeader">
    <w:name w:val="Index Header"/>
    <w:basedOn w:val="Normal"/>
    <w:rsid w:val="00BF0133"/>
    <w:pPr>
      <w:ind w:left="-720"/>
      <w:outlineLvl w:val="0"/>
    </w:pPr>
    <w:rPr>
      <w:rFonts w:eastAsia="Times New Roman"/>
      <w:b/>
      <w:bCs/>
      <w:sz w:val="36"/>
      <w:szCs w:val="20"/>
    </w:rPr>
  </w:style>
  <w:style w:type="character" w:customStyle="1" w:styleId="IndexHeaderChar">
    <w:name w:val="Index Header Char"/>
    <w:rsid w:val="00BF0133"/>
    <w:rPr>
      <w:rFonts w:ascii="Times New Roman" w:eastAsia="Times New Roman" w:hAnsi="Times New Roman"/>
      <w:b/>
      <w:bCs/>
      <w:sz w:val="36"/>
    </w:rPr>
  </w:style>
  <w:style w:type="paragraph" w:customStyle="1" w:styleId="CardRead">
    <w:name w:val="Card_Read"/>
    <w:basedOn w:val="Normal"/>
    <w:rsid w:val="00BF0133"/>
    <w:rPr>
      <w:rFonts w:ascii="Times" w:eastAsia="Times" w:hAnsi="Times"/>
      <w:szCs w:val="20"/>
    </w:rPr>
  </w:style>
  <w:style w:type="paragraph" w:customStyle="1" w:styleId="CardNU">
    <w:name w:val="CardNU"/>
    <w:basedOn w:val="Normal"/>
    <w:rsid w:val="00BF0133"/>
    <w:rPr>
      <w:rFonts w:ascii="Times" w:eastAsia="Times" w:hAnsi="Times"/>
      <w:sz w:val="14"/>
      <w:szCs w:val="20"/>
    </w:rPr>
  </w:style>
  <w:style w:type="paragraph" w:customStyle="1" w:styleId="StyleHeading310pt">
    <w:name w:val="Style Heading 3 + 10 pt"/>
    <w:basedOn w:val="Heading3"/>
    <w:rsid w:val="00BF013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F0133"/>
    <w:rPr>
      <w:rFonts w:ascii="Times New Roman" w:eastAsia="Times New Roman" w:hAnsi="Times New Roman" w:cs="Arial"/>
      <w:b/>
      <w:bCs/>
      <w:sz w:val="26"/>
      <w:szCs w:val="26"/>
    </w:rPr>
  </w:style>
  <w:style w:type="paragraph" w:customStyle="1" w:styleId="Style30">
    <w:name w:val="Style 3"/>
    <w:basedOn w:val="Normal"/>
    <w:rsid w:val="00BF013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F0133"/>
    <w:pPr>
      <w:spacing w:after="60"/>
    </w:pPr>
    <w:rPr>
      <w:rFonts w:eastAsia="Times New Roman"/>
      <w:sz w:val="18"/>
    </w:rPr>
  </w:style>
  <w:style w:type="paragraph" w:customStyle="1" w:styleId="OmniPage8">
    <w:name w:val="OmniPage #8"/>
    <w:basedOn w:val="Normal"/>
    <w:rsid w:val="00BF0133"/>
    <w:rPr>
      <w:rFonts w:eastAsia="Times New Roman"/>
      <w:color w:val="000000"/>
      <w:szCs w:val="20"/>
    </w:rPr>
  </w:style>
  <w:style w:type="paragraph" w:customStyle="1" w:styleId="OmniPage2">
    <w:name w:val="OmniPage #2"/>
    <w:basedOn w:val="Normal"/>
    <w:rsid w:val="00BF0133"/>
    <w:rPr>
      <w:rFonts w:eastAsia="Times New Roman"/>
      <w:color w:val="000000"/>
      <w:szCs w:val="20"/>
    </w:rPr>
  </w:style>
  <w:style w:type="paragraph" w:customStyle="1" w:styleId="OmniPage6">
    <w:name w:val="OmniPage #6"/>
    <w:basedOn w:val="Normal"/>
    <w:rsid w:val="00BF0133"/>
    <w:rPr>
      <w:rFonts w:eastAsia="Times New Roman"/>
      <w:color w:val="000000"/>
      <w:szCs w:val="20"/>
    </w:rPr>
  </w:style>
  <w:style w:type="paragraph" w:customStyle="1" w:styleId="OmniPage7">
    <w:name w:val="OmniPage #7"/>
    <w:basedOn w:val="Normal"/>
    <w:rsid w:val="00BF0133"/>
    <w:rPr>
      <w:rFonts w:eastAsia="Times New Roman"/>
      <w:color w:val="000000"/>
      <w:szCs w:val="20"/>
    </w:rPr>
  </w:style>
  <w:style w:type="paragraph" w:customStyle="1" w:styleId="OmniPage11">
    <w:name w:val="OmniPage #11"/>
    <w:basedOn w:val="Normal"/>
    <w:rsid w:val="00BF0133"/>
    <w:rPr>
      <w:rFonts w:eastAsia="Times New Roman"/>
      <w:color w:val="000000"/>
      <w:szCs w:val="20"/>
    </w:rPr>
  </w:style>
  <w:style w:type="paragraph" w:customStyle="1" w:styleId="OmniPage12">
    <w:name w:val="OmniPage #12"/>
    <w:basedOn w:val="Normal"/>
    <w:rsid w:val="00BF0133"/>
    <w:rPr>
      <w:rFonts w:eastAsia="Times New Roman"/>
      <w:color w:val="000000"/>
      <w:szCs w:val="20"/>
    </w:rPr>
  </w:style>
  <w:style w:type="paragraph" w:customStyle="1" w:styleId="OmniPage13">
    <w:name w:val="OmniPage #13"/>
    <w:basedOn w:val="Normal"/>
    <w:rsid w:val="00BF0133"/>
    <w:rPr>
      <w:rFonts w:eastAsia="Times New Roman"/>
      <w:color w:val="000000"/>
      <w:szCs w:val="20"/>
    </w:rPr>
  </w:style>
  <w:style w:type="paragraph" w:customStyle="1" w:styleId="OmniPage14">
    <w:name w:val="OmniPage #14"/>
    <w:basedOn w:val="Normal"/>
    <w:rsid w:val="00BF0133"/>
    <w:rPr>
      <w:rFonts w:eastAsia="Times New Roman"/>
      <w:color w:val="000000"/>
      <w:szCs w:val="20"/>
    </w:rPr>
  </w:style>
  <w:style w:type="paragraph" w:customStyle="1" w:styleId="OmniPage15">
    <w:name w:val="OmniPage #15"/>
    <w:basedOn w:val="Normal"/>
    <w:rsid w:val="00BF0133"/>
    <w:rPr>
      <w:rFonts w:eastAsia="Times New Roman"/>
      <w:color w:val="000000"/>
      <w:szCs w:val="20"/>
    </w:rPr>
  </w:style>
  <w:style w:type="paragraph" w:customStyle="1" w:styleId="OmniPage17">
    <w:name w:val="OmniPage #17"/>
    <w:basedOn w:val="Normal"/>
    <w:rsid w:val="00BF0133"/>
    <w:rPr>
      <w:rFonts w:eastAsia="Times New Roman"/>
      <w:color w:val="000000"/>
      <w:szCs w:val="20"/>
    </w:rPr>
  </w:style>
  <w:style w:type="paragraph" w:customStyle="1" w:styleId="OmniPage19">
    <w:name w:val="OmniPage #19"/>
    <w:basedOn w:val="Normal"/>
    <w:rsid w:val="00BF0133"/>
    <w:rPr>
      <w:rFonts w:eastAsia="Times New Roman"/>
      <w:color w:val="000000"/>
      <w:szCs w:val="20"/>
    </w:rPr>
  </w:style>
  <w:style w:type="paragraph" w:customStyle="1" w:styleId="OmniPage20">
    <w:name w:val="OmniPage #20"/>
    <w:basedOn w:val="Normal"/>
    <w:rsid w:val="00BF0133"/>
    <w:rPr>
      <w:rFonts w:eastAsia="Times New Roman"/>
      <w:color w:val="000000"/>
      <w:szCs w:val="20"/>
    </w:rPr>
  </w:style>
  <w:style w:type="paragraph" w:customStyle="1" w:styleId="OmniPage21">
    <w:name w:val="OmniPage #21"/>
    <w:basedOn w:val="Normal"/>
    <w:rsid w:val="00BF0133"/>
    <w:rPr>
      <w:rFonts w:eastAsia="Times New Roman"/>
      <w:color w:val="000000"/>
      <w:szCs w:val="20"/>
    </w:rPr>
  </w:style>
  <w:style w:type="paragraph" w:customStyle="1" w:styleId="OmniPage22">
    <w:name w:val="OmniPage #22"/>
    <w:basedOn w:val="Normal"/>
    <w:rsid w:val="00BF0133"/>
    <w:rPr>
      <w:rFonts w:eastAsia="Times New Roman"/>
      <w:color w:val="000000"/>
      <w:szCs w:val="20"/>
    </w:rPr>
  </w:style>
  <w:style w:type="paragraph" w:customStyle="1" w:styleId="OmniPage25">
    <w:name w:val="OmniPage #25"/>
    <w:basedOn w:val="Normal"/>
    <w:rsid w:val="00BF0133"/>
    <w:rPr>
      <w:rFonts w:eastAsia="Times New Roman"/>
      <w:color w:val="000000"/>
      <w:szCs w:val="20"/>
    </w:rPr>
  </w:style>
  <w:style w:type="paragraph" w:customStyle="1" w:styleId="OmniPage18">
    <w:name w:val="OmniPage #18"/>
    <w:basedOn w:val="Normal"/>
    <w:rsid w:val="00BF0133"/>
    <w:rPr>
      <w:rFonts w:eastAsia="Times New Roman"/>
      <w:color w:val="000000"/>
      <w:szCs w:val="20"/>
    </w:rPr>
  </w:style>
  <w:style w:type="paragraph" w:customStyle="1" w:styleId="OmniPage26">
    <w:name w:val="OmniPage #26"/>
    <w:basedOn w:val="Normal"/>
    <w:rsid w:val="00BF0133"/>
    <w:rPr>
      <w:rFonts w:eastAsia="Times New Roman"/>
      <w:color w:val="000000"/>
      <w:szCs w:val="20"/>
    </w:rPr>
  </w:style>
  <w:style w:type="character" w:customStyle="1" w:styleId="iagsheaderlarge">
    <w:name w:val="iags_header_large"/>
    <w:rsid w:val="00BF0133"/>
  </w:style>
  <w:style w:type="paragraph" w:customStyle="1" w:styleId="OmniPage9">
    <w:name w:val="OmniPage #9"/>
    <w:basedOn w:val="Normal"/>
    <w:rsid w:val="00BF0133"/>
    <w:rPr>
      <w:rFonts w:eastAsia="Times New Roman"/>
      <w:color w:val="000000"/>
      <w:szCs w:val="20"/>
    </w:rPr>
  </w:style>
  <w:style w:type="paragraph" w:customStyle="1" w:styleId="OmniPage5">
    <w:name w:val="OmniPage #5"/>
    <w:basedOn w:val="Normal"/>
    <w:rsid w:val="00BF0133"/>
    <w:rPr>
      <w:rFonts w:eastAsia="Times New Roman"/>
      <w:color w:val="000000"/>
      <w:szCs w:val="20"/>
    </w:rPr>
  </w:style>
  <w:style w:type="character" w:customStyle="1" w:styleId="style12char0">
    <w:name w:val="style12char"/>
    <w:rsid w:val="00BF0133"/>
  </w:style>
  <w:style w:type="character" w:customStyle="1" w:styleId="charchar2">
    <w:name w:val="charchar2"/>
    <w:rsid w:val="00BF0133"/>
  </w:style>
  <w:style w:type="character" w:customStyle="1" w:styleId="style11char0">
    <w:name w:val="style11char"/>
    <w:rsid w:val="00BF0133"/>
  </w:style>
  <w:style w:type="paragraph" w:customStyle="1" w:styleId="CitesandCardText">
    <w:name w:val="Cites and Card Text"/>
    <w:basedOn w:val="Normal"/>
    <w:rsid w:val="00BF0133"/>
    <w:rPr>
      <w:rFonts w:eastAsia="Times New Roman"/>
    </w:rPr>
  </w:style>
  <w:style w:type="paragraph" w:styleId="List2">
    <w:name w:val="List 2"/>
    <w:basedOn w:val="Default"/>
    <w:next w:val="Default"/>
    <w:rsid w:val="00BF0133"/>
    <w:rPr>
      <w:color w:val="auto"/>
    </w:rPr>
  </w:style>
  <w:style w:type="paragraph" w:customStyle="1" w:styleId="Style16">
    <w:name w:val="Style 16"/>
    <w:basedOn w:val="Normal"/>
    <w:rsid w:val="00BF0133"/>
    <w:pPr>
      <w:autoSpaceDE w:val="0"/>
      <w:autoSpaceDN w:val="0"/>
      <w:adjustRightInd w:val="0"/>
    </w:pPr>
    <w:rPr>
      <w:rFonts w:eastAsia="Times New Roman"/>
      <w:sz w:val="24"/>
    </w:rPr>
  </w:style>
  <w:style w:type="paragraph" w:customStyle="1" w:styleId="smalltext2">
    <w:name w:val="smalltext"/>
    <w:basedOn w:val="Normal"/>
    <w:link w:val="smalltextChar0"/>
    <w:rsid w:val="00BF0133"/>
    <w:rPr>
      <w:rFonts w:eastAsia="Times New Roman"/>
      <w:sz w:val="16"/>
    </w:rPr>
  </w:style>
  <w:style w:type="character" w:customStyle="1" w:styleId="smalltextChar0">
    <w:name w:val="smalltext Char"/>
    <w:link w:val="smalltext2"/>
    <w:rsid w:val="00BF0133"/>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BF0133"/>
    <w:pPr>
      <w:spacing w:after="120"/>
    </w:pPr>
    <w:rPr>
      <w:color w:val="auto"/>
    </w:rPr>
  </w:style>
  <w:style w:type="paragraph" w:customStyle="1" w:styleId="headingChar">
    <w:name w:val="heading Char"/>
    <w:basedOn w:val="Normal"/>
    <w:rsid w:val="00BF0133"/>
    <w:pPr>
      <w:jc w:val="center"/>
    </w:pPr>
    <w:rPr>
      <w:rFonts w:ascii="Arial Black" w:eastAsia="Times New Roman" w:hAnsi="Arial Black"/>
      <w:b/>
      <w:sz w:val="36"/>
      <w:u w:val="single"/>
    </w:rPr>
  </w:style>
  <w:style w:type="character" w:customStyle="1" w:styleId="boldunderlineCharChar0">
    <w:name w:val="boldunderline Char Char"/>
    <w:rsid w:val="00BF0133"/>
    <w:rPr>
      <w:b/>
      <w:sz w:val="22"/>
      <w:szCs w:val="24"/>
      <w:u w:val="single"/>
      <w:lang w:val="en-US" w:eastAsia="en-US" w:bidi="ar-SA"/>
    </w:rPr>
  </w:style>
  <w:style w:type="paragraph" w:customStyle="1" w:styleId="Bullets-squares">
    <w:name w:val="Bullets - squares"/>
    <w:basedOn w:val="Normal"/>
    <w:next w:val="Normal"/>
    <w:rsid w:val="00BF0133"/>
    <w:pPr>
      <w:numPr>
        <w:numId w:val="29"/>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F0133"/>
    <w:rPr>
      <w:rFonts w:ascii="Times New Roman" w:eastAsia="Times New Roman" w:hAnsi="Times New Roman" w:cs="Times New Roman"/>
      <w:sz w:val="16"/>
      <w:szCs w:val="22"/>
    </w:rPr>
  </w:style>
  <w:style w:type="character" w:customStyle="1" w:styleId="Size8Char">
    <w:name w:val="Size 8 Char"/>
    <w:link w:val="Size8"/>
    <w:rsid w:val="00BF0133"/>
    <w:rPr>
      <w:rFonts w:ascii="Times New Roman" w:eastAsia="Times New Roman" w:hAnsi="Times New Roman" w:cs="Times New Roman"/>
      <w:sz w:val="16"/>
      <w:szCs w:val="22"/>
    </w:rPr>
  </w:style>
  <w:style w:type="paragraph" w:customStyle="1" w:styleId="RegularCite">
    <w:name w:val="Regular Cite"/>
    <w:qFormat/>
    <w:rsid w:val="00BF0133"/>
    <w:rPr>
      <w:rFonts w:ascii="Times New Roman" w:eastAsia="Times New Roman" w:hAnsi="Times New Roman" w:cs="Times New Roman"/>
      <w:sz w:val="20"/>
      <w:szCs w:val="22"/>
    </w:rPr>
  </w:style>
  <w:style w:type="character" w:customStyle="1" w:styleId="eudoraheader">
    <w:name w:val="eudoraheader"/>
    <w:rsid w:val="00BF0133"/>
  </w:style>
  <w:style w:type="character" w:customStyle="1" w:styleId="emailstyle26">
    <w:name w:val="emailstyle26"/>
    <w:rsid w:val="00BF0133"/>
  </w:style>
  <w:style w:type="paragraph" w:customStyle="1" w:styleId="context">
    <w:name w:val="context"/>
    <w:basedOn w:val="Normal"/>
    <w:rsid w:val="00BF0133"/>
    <w:pPr>
      <w:spacing w:before="100" w:beforeAutospacing="1" w:after="100" w:afterAutospacing="1"/>
    </w:pPr>
    <w:rPr>
      <w:rFonts w:eastAsia="Times New Roman"/>
      <w:sz w:val="24"/>
    </w:rPr>
  </w:style>
  <w:style w:type="character" w:customStyle="1" w:styleId="sendtofriend">
    <w:name w:val="sendtofriend"/>
    <w:rsid w:val="00BF0133"/>
  </w:style>
  <w:style w:type="character" w:customStyle="1" w:styleId="pagetype">
    <w:name w:val="pagetype"/>
    <w:rsid w:val="00BF0133"/>
  </w:style>
  <w:style w:type="character" w:customStyle="1" w:styleId="byl">
    <w:name w:val="byl"/>
    <w:rsid w:val="00BF0133"/>
  </w:style>
  <w:style w:type="character" w:customStyle="1" w:styleId="byd">
    <w:name w:val="byd"/>
    <w:rsid w:val="00BF0133"/>
  </w:style>
  <w:style w:type="paragraph" w:customStyle="1" w:styleId="Size6">
    <w:name w:val="Size 6"/>
    <w:link w:val="Size6Char"/>
    <w:qFormat/>
    <w:rsid w:val="00BF0133"/>
    <w:rPr>
      <w:rFonts w:ascii="Times New Roman" w:eastAsia="Times New Roman" w:hAnsi="Times New Roman" w:cs="Times New Roman"/>
      <w:sz w:val="16"/>
      <w:szCs w:val="22"/>
    </w:rPr>
  </w:style>
  <w:style w:type="character" w:customStyle="1" w:styleId="Size6Char">
    <w:name w:val="Size 6 Char"/>
    <w:link w:val="Size6"/>
    <w:rsid w:val="00BF0133"/>
    <w:rPr>
      <w:rFonts w:ascii="Times New Roman" w:eastAsia="Times New Roman" w:hAnsi="Times New Roman" w:cs="Times New Roman"/>
      <w:sz w:val="16"/>
      <w:szCs w:val="22"/>
    </w:rPr>
  </w:style>
  <w:style w:type="character" w:customStyle="1" w:styleId="underliningchar0">
    <w:name w:val="underliningchar"/>
    <w:rsid w:val="00BF0133"/>
  </w:style>
  <w:style w:type="paragraph" w:customStyle="1" w:styleId="TxBrp11">
    <w:name w:val="TxBr_p11"/>
    <w:basedOn w:val="Normal"/>
    <w:rsid w:val="00BF0133"/>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F0133"/>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F0133"/>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F0133"/>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F0133"/>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F0133"/>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F0133"/>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F0133"/>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F0133"/>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F0133"/>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F0133"/>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F0133"/>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F0133"/>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F0133"/>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F0133"/>
    <w:rPr>
      <w:vanish w:val="0"/>
      <w:webHidden w:val="0"/>
      <w:color w:val="999999"/>
      <w:sz w:val="12"/>
      <w:szCs w:val="12"/>
      <w:specVanish/>
    </w:rPr>
  </w:style>
  <w:style w:type="paragraph" w:customStyle="1" w:styleId="CardsFont8pt">
    <w:name w:val="Cards + Font: 8 pt"/>
    <w:basedOn w:val="Normal"/>
    <w:rsid w:val="00BF013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F0133"/>
    <w:rPr>
      <w:sz w:val="16"/>
    </w:rPr>
  </w:style>
  <w:style w:type="character" w:customStyle="1" w:styleId="TagLineCharChar">
    <w:name w:val="Tag Line Char Char"/>
    <w:rsid w:val="00BF0133"/>
    <w:rPr>
      <w:rFonts w:cs="Arial"/>
      <w:b/>
      <w:bCs/>
      <w:iCs/>
      <w:sz w:val="24"/>
      <w:szCs w:val="28"/>
      <w:lang w:val="en-US" w:eastAsia="en-US" w:bidi="ar-SA"/>
    </w:rPr>
  </w:style>
  <w:style w:type="paragraph" w:customStyle="1" w:styleId="published">
    <w:name w:val="published"/>
    <w:basedOn w:val="Normal"/>
    <w:rsid w:val="00BF0133"/>
    <w:pPr>
      <w:spacing w:before="100" w:beforeAutospacing="1" w:after="100" w:afterAutospacing="1"/>
    </w:pPr>
    <w:rPr>
      <w:rFonts w:eastAsia="Times New Roman"/>
      <w:sz w:val="24"/>
    </w:rPr>
  </w:style>
  <w:style w:type="character" w:customStyle="1" w:styleId="articlecommentcount">
    <w:name w:val="article_comment_count"/>
    <w:rsid w:val="00BF0133"/>
  </w:style>
  <w:style w:type="character" w:customStyle="1" w:styleId="articlerecommendcount">
    <w:name w:val="article_recommend_count"/>
    <w:rsid w:val="00BF0133"/>
  </w:style>
  <w:style w:type="character" w:customStyle="1" w:styleId="normaltext1">
    <w:name w:val="normal_text"/>
    <w:rsid w:val="00BF0133"/>
  </w:style>
  <w:style w:type="paragraph" w:customStyle="1" w:styleId="storytimestamp">
    <w:name w:val="storytimestamp"/>
    <w:basedOn w:val="Normal"/>
    <w:rsid w:val="00BF0133"/>
    <w:pPr>
      <w:spacing w:before="100" w:beforeAutospacing="1" w:after="100" w:afterAutospacing="1"/>
    </w:pPr>
    <w:rPr>
      <w:rFonts w:eastAsia="Times New Roman"/>
      <w:sz w:val="24"/>
    </w:rPr>
  </w:style>
  <w:style w:type="character" w:customStyle="1" w:styleId="story-byline">
    <w:name w:val="story-byline"/>
    <w:rsid w:val="00BF0133"/>
  </w:style>
  <w:style w:type="character" w:customStyle="1" w:styleId="story-titleline">
    <w:name w:val="story-titleline"/>
    <w:rsid w:val="00BF0133"/>
  </w:style>
  <w:style w:type="paragraph" w:styleId="ListBullet2">
    <w:name w:val="List Bullet 2"/>
    <w:basedOn w:val="Normal"/>
    <w:rsid w:val="00BF0133"/>
    <w:pPr>
      <w:tabs>
        <w:tab w:val="num" w:pos="1440"/>
      </w:tabs>
      <w:ind w:left="1440" w:hanging="360"/>
    </w:pPr>
    <w:rPr>
      <w:rFonts w:eastAsia="Times New Roman"/>
      <w:b/>
      <w:sz w:val="24"/>
      <w:szCs w:val="44"/>
    </w:rPr>
  </w:style>
  <w:style w:type="paragraph" w:customStyle="1" w:styleId="Cardnotunderlined0">
    <w:name w:val="Card not underlined"/>
    <w:basedOn w:val="Normal"/>
    <w:rsid w:val="00BF0133"/>
    <w:rPr>
      <w:rFonts w:eastAsia="Times New Roman"/>
      <w:color w:val="000000"/>
      <w:sz w:val="10"/>
    </w:rPr>
  </w:style>
  <w:style w:type="character" w:customStyle="1" w:styleId="UnderlineCardChar1">
    <w:name w:val="Underline Card Char"/>
    <w:rsid w:val="00BF0133"/>
    <w:rPr>
      <w:sz w:val="22"/>
      <w:szCs w:val="24"/>
      <w:u w:val="single"/>
      <w:lang w:val="en-US" w:eastAsia="en-US" w:bidi="ar-SA"/>
    </w:rPr>
  </w:style>
  <w:style w:type="character" w:customStyle="1" w:styleId="SourcesCharChar1">
    <w:name w:val="Sources Char Char1"/>
    <w:rsid w:val="00BF0133"/>
    <w:rPr>
      <w:rFonts w:cs="Arial"/>
      <w:b/>
      <w:bCs/>
      <w:iCs/>
      <w:sz w:val="24"/>
      <w:szCs w:val="28"/>
      <w:lang w:val="en-US" w:eastAsia="en-US" w:bidi="ar-SA"/>
    </w:rPr>
  </w:style>
  <w:style w:type="paragraph" w:customStyle="1" w:styleId="OmniPage3">
    <w:name w:val="OmniPage #3"/>
    <w:basedOn w:val="Normal"/>
    <w:rsid w:val="00BF0133"/>
    <w:rPr>
      <w:rFonts w:eastAsia="Times New Roman"/>
      <w:color w:val="000000"/>
      <w:szCs w:val="20"/>
    </w:rPr>
  </w:style>
  <w:style w:type="paragraph" w:customStyle="1" w:styleId="OmniPage16">
    <w:name w:val="OmniPage #16"/>
    <w:basedOn w:val="Normal"/>
    <w:rsid w:val="00BF0133"/>
    <w:rPr>
      <w:rFonts w:eastAsia="Times New Roman"/>
      <w:color w:val="000000"/>
      <w:szCs w:val="20"/>
    </w:rPr>
  </w:style>
  <w:style w:type="paragraph" w:customStyle="1" w:styleId="OmniPage23">
    <w:name w:val="OmniPage #23"/>
    <w:basedOn w:val="Normal"/>
    <w:rsid w:val="00BF0133"/>
    <w:rPr>
      <w:rFonts w:eastAsia="Times New Roman"/>
      <w:color w:val="000000"/>
      <w:szCs w:val="20"/>
    </w:rPr>
  </w:style>
  <w:style w:type="paragraph" w:customStyle="1" w:styleId="OmniPage24">
    <w:name w:val="OmniPage #24"/>
    <w:basedOn w:val="Normal"/>
    <w:rsid w:val="00BF0133"/>
    <w:rPr>
      <w:rFonts w:eastAsia="Times New Roman"/>
      <w:color w:val="000000"/>
      <w:szCs w:val="20"/>
    </w:rPr>
  </w:style>
  <w:style w:type="paragraph" w:customStyle="1" w:styleId="OmniPage27">
    <w:name w:val="OmniPage #27"/>
    <w:basedOn w:val="Normal"/>
    <w:rsid w:val="00BF0133"/>
    <w:rPr>
      <w:rFonts w:eastAsia="Times New Roman"/>
      <w:color w:val="000000"/>
      <w:szCs w:val="20"/>
    </w:rPr>
  </w:style>
  <w:style w:type="paragraph" w:customStyle="1" w:styleId="OmniPage28">
    <w:name w:val="OmniPage #28"/>
    <w:basedOn w:val="Normal"/>
    <w:rsid w:val="00BF0133"/>
    <w:rPr>
      <w:rFonts w:eastAsia="Times New Roman"/>
      <w:color w:val="000000"/>
      <w:szCs w:val="20"/>
    </w:rPr>
  </w:style>
  <w:style w:type="paragraph" w:customStyle="1" w:styleId="OmniPage29">
    <w:name w:val="OmniPage #29"/>
    <w:basedOn w:val="Normal"/>
    <w:rsid w:val="00BF0133"/>
    <w:rPr>
      <w:rFonts w:eastAsia="Times New Roman"/>
      <w:color w:val="000000"/>
      <w:szCs w:val="20"/>
    </w:rPr>
  </w:style>
  <w:style w:type="paragraph" w:customStyle="1" w:styleId="OmniPage30">
    <w:name w:val="OmniPage #30"/>
    <w:basedOn w:val="Normal"/>
    <w:rsid w:val="00BF0133"/>
    <w:rPr>
      <w:rFonts w:eastAsia="Times New Roman"/>
      <w:color w:val="000000"/>
      <w:szCs w:val="20"/>
    </w:rPr>
  </w:style>
  <w:style w:type="paragraph" w:customStyle="1" w:styleId="OmniPage31">
    <w:name w:val="OmniPage #31"/>
    <w:basedOn w:val="Normal"/>
    <w:rsid w:val="00BF0133"/>
    <w:rPr>
      <w:rFonts w:eastAsia="Times New Roman"/>
      <w:color w:val="000000"/>
      <w:szCs w:val="20"/>
    </w:rPr>
  </w:style>
  <w:style w:type="paragraph" w:customStyle="1" w:styleId="OmniPage32">
    <w:name w:val="OmniPage #32"/>
    <w:basedOn w:val="Normal"/>
    <w:rsid w:val="00BF0133"/>
    <w:rPr>
      <w:rFonts w:eastAsia="Times New Roman"/>
      <w:color w:val="000000"/>
      <w:szCs w:val="20"/>
    </w:rPr>
  </w:style>
  <w:style w:type="paragraph" w:customStyle="1" w:styleId="OmniPage33">
    <w:name w:val="OmniPage #33"/>
    <w:basedOn w:val="Normal"/>
    <w:rsid w:val="00BF0133"/>
    <w:rPr>
      <w:rFonts w:eastAsia="Times New Roman"/>
      <w:color w:val="000000"/>
      <w:szCs w:val="20"/>
    </w:rPr>
  </w:style>
  <w:style w:type="paragraph" w:customStyle="1" w:styleId="OmniPage34">
    <w:name w:val="OmniPage #34"/>
    <w:basedOn w:val="Normal"/>
    <w:rsid w:val="00BF0133"/>
    <w:rPr>
      <w:rFonts w:eastAsia="Times New Roman"/>
      <w:color w:val="000000"/>
      <w:szCs w:val="20"/>
    </w:rPr>
  </w:style>
  <w:style w:type="paragraph" w:customStyle="1" w:styleId="OmniPage35">
    <w:name w:val="OmniPage #35"/>
    <w:basedOn w:val="Normal"/>
    <w:rsid w:val="00BF0133"/>
    <w:rPr>
      <w:rFonts w:eastAsia="Times New Roman"/>
      <w:color w:val="000000"/>
      <w:szCs w:val="20"/>
    </w:rPr>
  </w:style>
  <w:style w:type="paragraph" w:customStyle="1" w:styleId="OmniPage36">
    <w:name w:val="OmniPage #36"/>
    <w:basedOn w:val="Normal"/>
    <w:rsid w:val="00BF0133"/>
    <w:rPr>
      <w:rFonts w:eastAsia="Times New Roman"/>
      <w:color w:val="000000"/>
      <w:szCs w:val="20"/>
    </w:rPr>
  </w:style>
  <w:style w:type="paragraph" w:customStyle="1" w:styleId="OmniPage37">
    <w:name w:val="OmniPage #37"/>
    <w:basedOn w:val="Normal"/>
    <w:rsid w:val="00BF0133"/>
    <w:rPr>
      <w:rFonts w:eastAsia="Times New Roman"/>
      <w:color w:val="000000"/>
      <w:szCs w:val="20"/>
    </w:rPr>
  </w:style>
  <w:style w:type="paragraph" w:customStyle="1" w:styleId="OmniPage38">
    <w:name w:val="OmniPage #38"/>
    <w:basedOn w:val="Normal"/>
    <w:rsid w:val="00BF0133"/>
    <w:rPr>
      <w:rFonts w:eastAsia="Times New Roman"/>
      <w:color w:val="000000"/>
      <w:szCs w:val="20"/>
    </w:rPr>
  </w:style>
  <w:style w:type="paragraph" w:customStyle="1" w:styleId="OmniPage39">
    <w:name w:val="OmniPage #39"/>
    <w:basedOn w:val="Normal"/>
    <w:rsid w:val="00BF0133"/>
    <w:rPr>
      <w:rFonts w:eastAsia="Times New Roman"/>
      <w:color w:val="000000"/>
      <w:szCs w:val="20"/>
    </w:rPr>
  </w:style>
  <w:style w:type="paragraph" w:customStyle="1" w:styleId="OmniPage40">
    <w:name w:val="OmniPage #40"/>
    <w:basedOn w:val="Normal"/>
    <w:rsid w:val="00BF0133"/>
    <w:rPr>
      <w:rFonts w:eastAsia="Times New Roman"/>
      <w:color w:val="000000"/>
      <w:szCs w:val="20"/>
    </w:rPr>
  </w:style>
  <w:style w:type="paragraph" w:customStyle="1" w:styleId="OmniPage41">
    <w:name w:val="OmniPage #41"/>
    <w:basedOn w:val="Normal"/>
    <w:rsid w:val="00BF0133"/>
    <w:rPr>
      <w:rFonts w:eastAsia="Times New Roman"/>
      <w:color w:val="000000"/>
      <w:szCs w:val="20"/>
    </w:rPr>
  </w:style>
  <w:style w:type="paragraph" w:customStyle="1" w:styleId="OmniPage42">
    <w:name w:val="OmniPage #42"/>
    <w:basedOn w:val="Normal"/>
    <w:rsid w:val="00BF0133"/>
    <w:rPr>
      <w:rFonts w:eastAsia="Times New Roman"/>
      <w:color w:val="000000"/>
      <w:szCs w:val="20"/>
    </w:rPr>
  </w:style>
  <w:style w:type="paragraph" w:customStyle="1" w:styleId="OmniPage43">
    <w:name w:val="OmniPage #43"/>
    <w:basedOn w:val="Normal"/>
    <w:rsid w:val="00BF0133"/>
    <w:rPr>
      <w:rFonts w:eastAsia="Times New Roman"/>
      <w:color w:val="000000"/>
      <w:szCs w:val="20"/>
    </w:rPr>
  </w:style>
  <w:style w:type="paragraph" w:customStyle="1" w:styleId="OmniPage44">
    <w:name w:val="OmniPage #44"/>
    <w:basedOn w:val="Normal"/>
    <w:rsid w:val="00BF0133"/>
    <w:rPr>
      <w:rFonts w:eastAsia="Times New Roman"/>
      <w:color w:val="000000"/>
      <w:szCs w:val="20"/>
    </w:rPr>
  </w:style>
  <w:style w:type="paragraph" w:customStyle="1" w:styleId="OmniPage45">
    <w:name w:val="OmniPage #45"/>
    <w:basedOn w:val="Normal"/>
    <w:rsid w:val="00BF0133"/>
    <w:rPr>
      <w:rFonts w:eastAsia="Times New Roman"/>
      <w:color w:val="000000"/>
      <w:szCs w:val="20"/>
    </w:rPr>
  </w:style>
  <w:style w:type="paragraph" w:customStyle="1" w:styleId="OmniPage46">
    <w:name w:val="OmniPage #46"/>
    <w:basedOn w:val="Normal"/>
    <w:rsid w:val="00BF0133"/>
    <w:rPr>
      <w:rFonts w:eastAsia="Times New Roman"/>
      <w:color w:val="000000"/>
      <w:szCs w:val="20"/>
    </w:rPr>
  </w:style>
  <w:style w:type="paragraph" w:customStyle="1" w:styleId="OmniPage47">
    <w:name w:val="OmniPage #47"/>
    <w:basedOn w:val="Normal"/>
    <w:rsid w:val="00BF0133"/>
    <w:rPr>
      <w:rFonts w:eastAsia="Times New Roman"/>
      <w:color w:val="000000"/>
      <w:szCs w:val="20"/>
    </w:rPr>
  </w:style>
  <w:style w:type="paragraph" w:customStyle="1" w:styleId="OmniPage48">
    <w:name w:val="OmniPage #48"/>
    <w:basedOn w:val="Normal"/>
    <w:rsid w:val="00BF0133"/>
    <w:rPr>
      <w:rFonts w:eastAsia="Times New Roman"/>
      <w:color w:val="000000"/>
      <w:szCs w:val="20"/>
    </w:rPr>
  </w:style>
  <w:style w:type="paragraph" w:customStyle="1" w:styleId="OmniPage49">
    <w:name w:val="OmniPage #49"/>
    <w:basedOn w:val="Normal"/>
    <w:rsid w:val="00BF0133"/>
    <w:rPr>
      <w:rFonts w:eastAsia="Times New Roman"/>
      <w:color w:val="000000"/>
      <w:szCs w:val="20"/>
    </w:rPr>
  </w:style>
  <w:style w:type="paragraph" w:customStyle="1" w:styleId="OmniPage50">
    <w:name w:val="OmniPage #50"/>
    <w:basedOn w:val="Normal"/>
    <w:rsid w:val="00BF0133"/>
    <w:rPr>
      <w:rFonts w:eastAsia="Times New Roman"/>
      <w:color w:val="000000"/>
      <w:szCs w:val="20"/>
    </w:rPr>
  </w:style>
  <w:style w:type="paragraph" w:customStyle="1" w:styleId="OmniPage51">
    <w:name w:val="OmniPage #51"/>
    <w:basedOn w:val="Normal"/>
    <w:rsid w:val="00BF0133"/>
    <w:rPr>
      <w:rFonts w:eastAsia="Times New Roman"/>
      <w:color w:val="000000"/>
      <w:szCs w:val="20"/>
    </w:rPr>
  </w:style>
  <w:style w:type="paragraph" w:customStyle="1" w:styleId="OmniPage52">
    <w:name w:val="OmniPage #52"/>
    <w:basedOn w:val="Normal"/>
    <w:rsid w:val="00BF0133"/>
    <w:rPr>
      <w:rFonts w:eastAsia="Times New Roman"/>
      <w:color w:val="000000"/>
      <w:szCs w:val="20"/>
    </w:rPr>
  </w:style>
  <w:style w:type="paragraph" w:customStyle="1" w:styleId="OmniPage53">
    <w:name w:val="OmniPage #53"/>
    <w:basedOn w:val="Normal"/>
    <w:rsid w:val="00BF0133"/>
    <w:rPr>
      <w:rFonts w:eastAsia="Times New Roman"/>
      <w:color w:val="000000"/>
      <w:szCs w:val="20"/>
    </w:rPr>
  </w:style>
  <w:style w:type="paragraph" w:customStyle="1" w:styleId="OmniPage54">
    <w:name w:val="OmniPage #54"/>
    <w:basedOn w:val="Normal"/>
    <w:rsid w:val="00BF0133"/>
    <w:rPr>
      <w:rFonts w:eastAsia="Times New Roman"/>
      <w:color w:val="000000"/>
      <w:szCs w:val="20"/>
    </w:rPr>
  </w:style>
  <w:style w:type="paragraph" w:customStyle="1" w:styleId="OmniPage55">
    <w:name w:val="OmniPage #55"/>
    <w:basedOn w:val="Normal"/>
    <w:rsid w:val="00BF0133"/>
    <w:rPr>
      <w:rFonts w:eastAsia="Times New Roman"/>
      <w:color w:val="000000"/>
      <w:szCs w:val="20"/>
    </w:rPr>
  </w:style>
  <w:style w:type="paragraph" w:customStyle="1" w:styleId="OmniPage56">
    <w:name w:val="OmniPage #56"/>
    <w:basedOn w:val="Normal"/>
    <w:rsid w:val="00BF0133"/>
    <w:rPr>
      <w:rFonts w:eastAsia="Times New Roman"/>
      <w:color w:val="000000"/>
      <w:szCs w:val="20"/>
    </w:rPr>
  </w:style>
  <w:style w:type="paragraph" w:customStyle="1" w:styleId="OmniPage57">
    <w:name w:val="OmniPage #57"/>
    <w:basedOn w:val="Normal"/>
    <w:rsid w:val="00BF0133"/>
    <w:rPr>
      <w:rFonts w:eastAsia="Times New Roman"/>
      <w:color w:val="000000"/>
      <w:szCs w:val="20"/>
    </w:rPr>
  </w:style>
  <w:style w:type="paragraph" w:customStyle="1" w:styleId="OmniPage58">
    <w:name w:val="OmniPage #58"/>
    <w:basedOn w:val="Normal"/>
    <w:rsid w:val="00BF0133"/>
    <w:rPr>
      <w:rFonts w:eastAsia="Times New Roman"/>
      <w:color w:val="000000"/>
      <w:szCs w:val="20"/>
    </w:rPr>
  </w:style>
  <w:style w:type="paragraph" w:customStyle="1" w:styleId="OmniPage59">
    <w:name w:val="OmniPage #59"/>
    <w:basedOn w:val="Normal"/>
    <w:rsid w:val="00BF0133"/>
    <w:rPr>
      <w:rFonts w:eastAsia="Times New Roman"/>
      <w:color w:val="000000"/>
      <w:szCs w:val="20"/>
    </w:rPr>
  </w:style>
  <w:style w:type="paragraph" w:customStyle="1" w:styleId="OmniPage60">
    <w:name w:val="OmniPage #60"/>
    <w:basedOn w:val="Normal"/>
    <w:rsid w:val="00BF0133"/>
    <w:rPr>
      <w:rFonts w:eastAsia="Times New Roman"/>
      <w:color w:val="000000"/>
      <w:szCs w:val="20"/>
    </w:rPr>
  </w:style>
  <w:style w:type="paragraph" w:customStyle="1" w:styleId="OmniPage61">
    <w:name w:val="OmniPage #61"/>
    <w:basedOn w:val="Normal"/>
    <w:rsid w:val="00BF0133"/>
    <w:rPr>
      <w:rFonts w:eastAsia="Times New Roman"/>
      <w:color w:val="000000"/>
      <w:szCs w:val="20"/>
    </w:rPr>
  </w:style>
  <w:style w:type="paragraph" w:customStyle="1" w:styleId="OmniPage62">
    <w:name w:val="OmniPage #62"/>
    <w:basedOn w:val="Normal"/>
    <w:rsid w:val="00BF0133"/>
    <w:rPr>
      <w:rFonts w:eastAsia="Times New Roman"/>
      <w:color w:val="000000"/>
      <w:szCs w:val="20"/>
    </w:rPr>
  </w:style>
  <w:style w:type="paragraph" w:customStyle="1" w:styleId="OmniPage63">
    <w:name w:val="OmniPage #63"/>
    <w:basedOn w:val="Normal"/>
    <w:rsid w:val="00BF0133"/>
    <w:rPr>
      <w:rFonts w:eastAsia="Times New Roman"/>
      <w:color w:val="000000"/>
      <w:szCs w:val="20"/>
    </w:rPr>
  </w:style>
  <w:style w:type="paragraph" w:customStyle="1" w:styleId="OmniPage64">
    <w:name w:val="OmniPage #64"/>
    <w:basedOn w:val="Normal"/>
    <w:rsid w:val="00BF0133"/>
    <w:rPr>
      <w:rFonts w:eastAsia="Times New Roman"/>
      <w:color w:val="000000"/>
      <w:szCs w:val="20"/>
    </w:rPr>
  </w:style>
  <w:style w:type="paragraph" w:customStyle="1" w:styleId="OmniPage65">
    <w:name w:val="OmniPage #65"/>
    <w:basedOn w:val="Normal"/>
    <w:rsid w:val="00BF0133"/>
    <w:rPr>
      <w:rFonts w:eastAsia="Times New Roman"/>
      <w:color w:val="000000"/>
      <w:szCs w:val="20"/>
    </w:rPr>
  </w:style>
  <w:style w:type="paragraph" w:customStyle="1" w:styleId="OmniPage66">
    <w:name w:val="OmniPage #66"/>
    <w:basedOn w:val="Normal"/>
    <w:rsid w:val="00BF0133"/>
    <w:rPr>
      <w:rFonts w:eastAsia="Times New Roman"/>
      <w:color w:val="000000"/>
      <w:szCs w:val="20"/>
    </w:rPr>
  </w:style>
  <w:style w:type="paragraph" w:customStyle="1" w:styleId="OmniPage67">
    <w:name w:val="OmniPage #67"/>
    <w:basedOn w:val="Normal"/>
    <w:rsid w:val="00BF0133"/>
    <w:rPr>
      <w:rFonts w:eastAsia="Times New Roman"/>
      <w:color w:val="000000"/>
      <w:szCs w:val="20"/>
    </w:rPr>
  </w:style>
  <w:style w:type="paragraph" w:customStyle="1" w:styleId="OmniPage68">
    <w:name w:val="OmniPage #68"/>
    <w:basedOn w:val="Normal"/>
    <w:rsid w:val="00BF0133"/>
    <w:rPr>
      <w:rFonts w:eastAsia="Times New Roman"/>
      <w:color w:val="000000"/>
      <w:szCs w:val="20"/>
    </w:rPr>
  </w:style>
  <w:style w:type="paragraph" w:customStyle="1" w:styleId="OmniPage69">
    <w:name w:val="OmniPage #69"/>
    <w:basedOn w:val="Normal"/>
    <w:rsid w:val="00BF0133"/>
    <w:rPr>
      <w:rFonts w:eastAsia="Times New Roman"/>
      <w:color w:val="000000"/>
      <w:szCs w:val="20"/>
    </w:rPr>
  </w:style>
  <w:style w:type="paragraph" w:customStyle="1" w:styleId="OmniPage70">
    <w:name w:val="OmniPage #70"/>
    <w:basedOn w:val="Normal"/>
    <w:rsid w:val="00BF0133"/>
    <w:rPr>
      <w:rFonts w:eastAsia="Times New Roman"/>
      <w:color w:val="000000"/>
      <w:szCs w:val="20"/>
    </w:rPr>
  </w:style>
  <w:style w:type="paragraph" w:customStyle="1" w:styleId="OmniPage71">
    <w:name w:val="OmniPage #71"/>
    <w:basedOn w:val="Normal"/>
    <w:rsid w:val="00BF0133"/>
    <w:rPr>
      <w:rFonts w:eastAsia="Times New Roman"/>
      <w:color w:val="000000"/>
      <w:szCs w:val="20"/>
    </w:rPr>
  </w:style>
  <w:style w:type="table" w:customStyle="1" w:styleId="MediumGrid22">
    <w:name w:val="Medium Grid 22"/>
    <w:basedOn w:val="TableNormal"/>
    <w:uiPriority w:val="68"/>
    <w:rsid w:val="00BF013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F0133"/>
    <w:rPr>
      <w:rFonts w:ascii="Times New Roman" w:eastAsia="Times New Roman" w:hAnsi="Times New Roman" w:cs="Calibri"/>
      <w:sz w:val="16"/>
      <w:szCs w:val="20"/>
    </w:rPr>
  </w:style>
  <w:style w:type="character" w:customStyle="1" w:styleId="createby">
    <w:name w:val="createby"/>
    <w:rsid w:val="00BF0133"/>
  </w:style>
  <w:style w:type="character" w:customStyle="1" w:styleId="quote-right">
    <w:name w:val="quote-right"/>
    <w:rsid w:val="00BF0133"/>
  </w:style>
  <w:style w:type="character" w:customStyle="1" w:styleId="smallcase">
    <w:name w:val="smallcase"/>
    <w:rsid w:val="00BF0133"/>
  </w:style>
  <w:style w:type="character" w:customStyle="1" w:styleId="ft0">
    <w:name w:val="ft0"/>
    <w:rsid w:val="00BF0133"/>
  </w:style>
  <w:style w:type="character" w:customStyle="1" w:styleId="ft2">
    <w:name w:val="ft2"/>
    <w:rsid w:val="00BF0133"/>
  </w:style>
  <w:style w:type="character" w:customStyle="1" w:styleId="ft3">
    <w:name w:val="ft3"/>
    <w:rsid w:val="00BF0133"/>
  </w:style>
  <w:style w:type="character" w:customStyle="1" w:styleId="StyleTimesNewRoman12ptBold1">
    <w:name w:val="Style Times New Roman 12 pt Bold1"/>
    <w:rsid w:val="00BF0133"/>
    <w:rPr>
      <w:b/>
      <w:bCs/>
      <w:sz w:val="24"/>
    </w:rPr>
  </w:style>
  <w:style w:type="character" w:customStyle="1" w:styleId="CircledChar2">
    <w:name w:val="Circled Char2"/>
    <w:rsid w:val="00BF0133"/>
    <w:rPr>
      <w:rFonts w:eastAsia="MS Mincho"/>
      <w:b/>
      <w:szCs w:val="24"/>
      <w:u w:val="single"/>
      <w:lang w:val="en-US" w:eastAsia="ja-JP" w:bidi="ar-SA"/>
    </w:rPr>
  </w:style>
  <w:style w:type="character" w:customStyle="1" w:styleId="SmallTextChar2">
    <w:name w:val="Small Text Char2"/>
    <w:rsid w:val="00BF0133"/>
    <w:rPr>
      <w:rFonts w:eastAsia="MS Mincho"/>
      <w:sz w:val="15"/>
      <w:szCs w:val="24"/>
      <w:lang w:val="en-US" w:eastAsia="ja-JP" w:bidi="ar-SA"/>
    </w:rPr>
  </w:style>
  <w:style w:type="character" w:customStyle="1" w:styleId="BoldandUnderlineCharCharCharCharChar1">
    <w:name w:val="Bold and Underline Char Char Char Char Char1"/>
    <w:rsid w:val="00BF0133"/>
    <w:rPr>
      <w:b/>
      <w:szCs w:val="24"/>
      <w:u w:val="single"/>
      <w:lang w:val="en-US" w:eastAsia="en-US" w:bidi="ar-SA"/>
    </w:rPr>
  </w:style>
  <w:style w:type="character" w:customStyle="1" w:styleId="SmallCardChar">
    <w:name w:val="Small Card Char"/>
    <w:rsid w:val="00BF0133"/>
    <w:rPr>
      <w:rFonts w:ascii="Palatino Linotype" w:eastAsia="Times New Roman" w:hAnsi="Palatino Linotype"/>
      <w:sz w:val="12"/>
      <w:szCs w:val="24"/>
    </w:rPr>
  </w:style>
  <w:style w:type="character" w:customStyle="1" w:styleId="StyleBoldUnderline10ptBold">
    <w:name w:val="Style Bold Underline + 10 pt Bold"/>
    <w:rsid w:val="00BF0133"/>
    <w:rPr>
      <w:b/>
      <w:bCs/>
      <w:sz w:val="20"/>
      <w:u w:val="thick"/>
    </w:rPr>
  </w:style>
  <w:style w:type="character" w:customStyle="1" w:styleId="separator">
    <w:name w:val="separator"/>
    <w:rsid w:val="00BF0133"/>
  </w:style>
  <w:style w:type="character" w:customStyle="1" w:styleId="PageHeaderChar">
    <w:name w:val="Page Header Char"/>
    <w:link w:val="PageHeader"/>
    <w:rsid w:val="00BF0133"/>
    <w:rPr>
      <w:rFonts w:ascii="Calibri" w:hAnsi="Calibri" w:cs="Calibri"/>
      <w:sz w:val="22"/>
    </w:rPr>
  </w:style>
  <w:style w:type="paragraph" w:customStyle="1" w:styleId="NormalUnderline0">
    <w:name w:val="Normal + Underline"/>
    <w:basedOn w:val="Normal"/>
    <w:link w:val="NormalUnderlineChar0"/>
    <w:qFormat/>
    <w:rsid w:val="00BF0133"/>
    <w:pPr>
      <w:ind w:left="720"/>
    </w:pPr>
    <w:rPr>
      <w:rFonts w:eastAsia="Times New Roman"/>
      <w:b/>
      <w:sz w:val="24"/>
      <w:u w:val="single"/>
    </w:rPr>
  </w:style>
  <w:style w:type="paragraph" w:customStyle="1" w:styleId="NormalNoUnderline">
    <w:name w:val="Normal + No Underline"/>
    <w:basedOn w:val="Normal"/>
    <w:link w:val="NormalNoUnderlineChar"/>
    <w:rsid w:val="00BF0133"/>
    <w:pPr>
      <w:ind w:left="720"/>
    </w:pPr>
    <w:rPr>
      <w:rFonts w:eastAsia="Times New Roman"/>
      <w:sz w:val="12"/>
    </w:rPr>
  </w:style>
  <w:style w:type="character" w:customStyle="1" w:styleId="NormalUnderlineChar0">
    <w:name w:val="Normal + Underline Char"/>
    <w:link w:val="NormalUnderline0"/>
    <w:rsid w:val="00BF0133"/>
    <w:rPr>
      <w:rFonts w:ascii="Calibri" w:eastAsia="Times New Roman" w:hAnsi="Calibri" w:cs="Calibri"/>
      <w:b/>
      <w:u w:val="single"/>
    </w:rPr>
  </w:style>
  <w:style w:type="character" w:customStyle="1" w:styleId="NormalNoUnderlineChar">
    <w:name w:val="Normal + No Underline Char"/>
    <w:link w:val="NormalNoUnderline"/>
    <w:rsid w:val="00BF0133"/>
    <w:rPr>
      <w:rFonts w:ascii="Calibri" w:eastAsia="Times New Roman" w:hAnsi="Calibri" w:cs="Calibri"/>
      <w:sz w:val="12"/>
    </w:rPr>
  </w:style>
  <w:style w:type="paragraph" w:customStyle="1" w:styleId="TagCite3">
    <w:name w:val="Tag Cite"/>
    <w:basedOn w:val="PageHeader"/>
    <w:link w:val="TagCiteChar5"/>
    <w:qFormat/>
    <w:rsid w:val="00BF0133"/>
    <w:rPr>
      <w:rFonts w:eastAsia="SimSun"/>
      <w:b/>
      <w:sz w:val="24"/>
      <w:lang w:eastAsia="zh-CN"/>
    </w:rPr>
  </w:style>
  <w:style w:type="character" w:customStyle="1" w:styleId="TagCiteChar5">
    <w:name w:val="Tag Cite Char"/>
    <w:link w:val="TagCite3"/>
    <w:rsid w:val="00BF0133"/>
    <w:rPr>
      <w:rFonts w:ascii="Calibri" w:eastAsia="SimSun" w:hAnsi="Calibri" w:cs="Calibri"/>
      <w:b/>
      <w:lang w:eastAsia="zh-CN"/>
    </w:rPr>
  </w:style>
  <w:style w:type="character" w:customStyle="1" w:styleId="smalllink">
    <w:name w:val="smalllink"/>
    <w:rsid w:val="00BF0133"/>
  </w:style>
  <w:style w:type="character" w:customStyle="1" w:styleId="bighead1">
    <w:name w:val="bighead1"/>
    <w:rsid w:val="00BF0133"/>
    <w:rPr>
      <w:rFonts w:ascii="Verdana" w:hAnsi="Verdana" w:hint="default"/>
      <w:b/>
      <w:bCs/>
      <w:sz w:val="27"/>
      <w:szCs w:val="27"/>
    </w:rPr>
  </w:style>
  <w:style w:type="character" w:customStyle="1" w:styleId="Underline-WFU">
    <w:name w:val="Underline-WFU"/>
    <w:uiPriority w:val="1"/>
    <w:qFormat/>
    <w:rsid w:val="00BF0133"/>
    <w:rPr>
      <w:rFonts w:ascii="Cambria" w:hAnsi="Cambria"/>
      <w:sz w:val="21"/>
      <w:u w:val="single"/>
    </w:rPr>
  </w:style>
  <w:style w:type="paragraph" w:customStyle="1" w:styleId="Tiny-WFU">
    <w:name w:val="Tiny-WFU"/>
    <w:basedOn w:val="Normal"/>
    <w:qFormat/>
    <w:rsid w:val="00BF0133"/>
    <w:rPr>
      <w:rFonts w:ascii="Cambria" w:eastAsia="Malgun Gothic" w:hAnsi="Cambria"/>
      <w:sz w:val="12"/>
      <w:lang w:eastAsia="ko-KR"/>
    </w:rPr>
  </w:style>
  <w:style w:type="character" w:customStyle="1" w:styleId="b">
    <w:name w:val="b"/>
    <w:rsid w:val="00BF0133"/>
  </w:style>
  <w:style w:type="paragraph" w:customStyle="1" w:styleId="Indentation">
    <w:name w:val="Indentation"/>
    <w:basedOn w:val="Normal"/>
    <w:qFormat/>
    <w:rsid w:val="00BF0133"/>
    <w:pPr>
      <w:ind w:left="288" w:right="288"/>
    </w:pPr>
    <w:rPr>
      <w:rFonts w:eastAsia="Calibri"/>
    </w:rPr>
  </w:style>
  <w:style w:type="character" w:customStyle="1" w:styleId="left-date1">
    <w:name w:val="left-date1"/>
    <w:rsid w:val="00BF0133"/>
    <w:rPr>
      <w:rFonts w:ascii="Verdana" w:hAnsi="Verdana" w:hint="default"/>
      <w:color w:val="666666"/>
      <w:sz w:val="14"/>
      <w:szCs w:val="14"/>
    </w:rPr>
  </w:style>
  <w:style w:type="character" w:customStyle="1" w:styleId="org">
    <w:name w:val="org"/>
    <w:basedOn w:val="DefaultParagraphFont"/>
    <w:rsid w:val="00BF0133"/>
  </w:style>
  <w:style w:type="paragraph" w:customStyle="1" w:styleId="seeall">
    <w:name w:val="seeall"/>
    <w:basedOn w:val="Normal"/>
    <w:rsid w:val="00BF0133"/>
    <w:pPr>
      <w:spacing w:before="100" w:beforeAutospacing="1" w:after="100" w:afterAutospacing="1"/>
    </w:pPr>
    <w:rPr>
      <w:rFonts w:eastAsia="Times New Roman"/>
      <w:sz w:val="24"/>
    </w:rPr>
  </w:style>
  <w:style w:type="character" w:customStyle="1" w:styleId="list-comma">
    <w:name w:val="list-comma"/>
    <w:basedOn w:val="DefaultParagraphFont"/>
    <w:rsid w:val="00BF0133"/>
  </w:style>
  <w:style w:type="character" w:customStyle="1" w:styleId="livefyre-commentcount">
    <w:name w:val="livefyre-commentcount"/>
    <w:basedOn w:val="DefaultParagraphFont"/>
    <w:rsid w:val="00BF0133"/>
  </w:style>
  <w:style w:type="character" w:customStyle="1" w:styleId="rednegchange">
    <w:name w:val="red_neg_change"/>
    <w:basedOn w:val="DefaultParagraphFont"/>
    <w:rsid w:val="00BF0133"/>
  </w:style>
  <w:style w:type="character" w:customStyle="1" w:styleId="wsodqchgshow">
    <w:name w:val="wsodq_chgshow"/>
    <w:basedOn w:val="DefaultParagraphFont"/>
    <w:rsid w:val="00BF0133"/>
  </w:style>
  <w:style w:type="character" w:customStyle="1" w:styleId="greenposchange">
    <w:name w:val="green_pos_change"/>
    <w:basedOn w:val="DefaultParagraphFont"/>
    <w:rsid w:val="00BF0133"/>
  </w:style>
  <w:style w:type="character" w:customStyle="1" w:styleId="image-credit">
    <w:name w:val="image-credit"/>
    <w:basedOn w:val="DefaultParagraphFont"/>
    <w:rsid w:val="00BF0133"/>
  </w:style>
  <w:style w:type="paragraph" w:customStyle="1" w:styleId="gascontcredit">
    <w:name w:val="gas_cont_credit"/>
    <w:basedOn w:val="Normal"/>
    <w:rsid w:val="00BF0133"/>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F0133"/>
    <w:rPr>
      <w:b/>
      <w:szCs w:val="24"/>
      <w:u w:val="single"/>
      <w:lang w:val="en-US" w:eastAsia="en-US" w:bidi="ar-SA"/>
    </w:rPr>
  </w:style>
  <w:style w:type="paragraph" w:customStyle="1" w:styleId="endarticle">
    <w:name w:val="endarticle"/>
    <w:basedOn w:val="Normal"/>
    <w:uiPriority w:val="99"/>
    <w:qFormat/>
    <w:rsid w:val="00BF0133"/>
    <w:pPr>
      <w:spacing w:before="100" w:beforeAutospacing="1" w:after="100" w:afterAutospacing="1"/>
    </w:pPr>
    <w:rPr>
      <w:rFonts w:eastAsia="Times New Roman"/>
      <w:sz w:val="24"/>
    </w:rPr>
  </w:style>
  <w:style w:type="paragraph" w:customStyle="1" w:styleId="a-body-text">
    <w:name w:val="a-body-text"/>
    <w:basedOn w:val="Normal"/>
    <w:uiPriority w:val="99"/>
    <w:qFormat/>
    <w:rsid w:val="00BF0133"/>
    <w:pPr>
      <w:spacing w:before="100" w:beforeAutospacing="1" w:after="100" w:afterAutospacing="1"/>
    </w:pPr>
    <w:rPr>
      <w:rFonts w:eastAsia="Times New Roman"/>
      <w:sz w:val="24"/>
    </w:rPr>
  </w:style>
  <w:style w:type="paragraph" w:customStyle="1" w:styleId="obgpara">
    <w:name w:val="obg_para"/>
    <w:basedOn w:val="Normal"/>
    <w:uiPriority w:val="99"/>
    <w:qFormat/>
    <w:rsid w:val="00BF0133"/>
    <w:pPr>
      <w:spacing w:before="100" w:beforeAutospacing="1" w:after="100" w:afterAutospacing="1"/>
    </w:pPr>
    <w:rPr>
      <w:rFonts w:eastAsia="Times New Roman"/>
      <w:sz w:val="24"/>
    </w:rPr>
  </w:style>
  <w:style w:type="character" w:customStyle="1" w:styleId="caption4">
    <w:name w:val="caption4"/>
    <w:basedOn w:val="DefaultParagraphFont"/>
    <w:rsid w:val="00BF0133"/>
  </w:style>
  <w:style w:type="character" w:customStyle="1" w:styleId="honorific-prefix">
    <w:name w:val="honorific-prefix"/>
    <w:basedOn w:val="DefaultParagraphFont"/>
    <w:rsid w:val="00BF0133"/>
  </w:style>
  <w:style w:type="character" w:customStyle="1" w:styleId="given-name">
    <w:name w:val="given-name"/>
    <w:basedOn w:val="DefaultParagraphFont"/>
    <w:rsid w:val="00BF0133"/>
  </w:style>
  <w:style w:type="character" w:customStyle="1" w:styleId="family-name">
    <w:name w:val="family-name"/>
    <w:basedOn w:val="DefaultParagraphFont"/>
    <w:rsid w:val="00BF0133"/>
  </w:style>
  <w:style w:type="character" w:customStyle="1" w:styleId="chead">
    <w:name w:val="chead"/>
    <w:basedOn w:val="DefaultParagraphFont"/>
    <w:rsid w:val="00BF0133"/>
  </w:style>
  <w:style w:type="character" w:customStyle="1" w:styleId="obgcapsstart">
    <w:name w:val="obg_caps_start"/>
    <w:basedOn w:val="DefaultParagraphFont"/>
    <w:rsid w:val="00BF0133"/>
  </w:style>
  <w:style w:type="character" w:customStyle="1" w:styleId="pmtermsel">
    <w:name w:val="pmtermsel"/>
    <w:basedOn w:val="DefaultParagraphFont"/>
    <w:rsid w:val="00BF0133"/>
  </w:style>
  <w:style w:type="character" w:customStyle="1" w:styleId="showipapr">
    <w:name w:val="show_ipapr"/>
    <w:basedOn w:val="DefaultParagraphFont"/>
    <w:rsid w:val="00BF0133"/>
  </w:style>
  <w:style w:type="character" w:customStyle="1" w:styleId="dnindex">
    <w:name w:val="dnindex"/>
    <w:basedOn w:val="DefaultParagraphFont"/>
    <w:rsid w:val="00BF0133"/>
  </w:style>
  <w:style w:type="character" w:customStyle="1" w:styleId="althead">
    <w:name w:val="althead"/>
    <w:basedOn w:val="DefaultParagraphFont"/>
    <w:rsid w:val="00BF0133"/>
  </w:style>
  <w:style w:type="character" w:customStyle="1" w:styleId="arbd1">
    <w:name w:val="arbd1"/>
    <w:basedOn w:val="DefaultParagraphFont"/>
    <w:rsid w:val="00BF0133"/>
  </w:style>
  <w:style w:type="character" w:customStyle="1" w:styleId="unx">
    <w:name w:val="unx"/>
    <w:basedOn w:val="DefaultParagraphFont"/>
    <w:rsid w:val="00BF0133"/>
  </w:style>
  <w:style w:type="character" w:customStyle="1" w:styleId="lrdctph">
    <w:name w:val="lr_dct_ph"/>
    <w:basedOn w:val="DefaultParagraphFont"/>
    <w:rsid w:val="00BF0133"/>
  </w:style>
  <w:style w:type="paragraph" w:customStyle="1" w:styleId="TxBr41p1">
    <w:name w:val="TxBr_41p1"/>
    <w:basedOn w:val="Normal"/>
    <w:qFormat/>
    <w:rsid w:val="00BF0133"/>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F0133"/>
    <w:rPr>
      <w:sz w:val="18"/>
      <w:szCs w:val="24"/>
      <w:lang w:val="en-US" w:eastAsia="en-US" w:bidi="ar-SA"/>
    </w:rPr>
  </w:style>
  <w:style w:type="paragraph" w:customStyle="1" w:styleId="003Cite">
    <w:name w:val="003Cite"/>
    <w:basedOn w:val="Normal"/>
    <w:qFormat/>
    <w:rsid w:val="00BF0133"/>
    <w:rPr>
      <w:rFonts w:eastAsia="Calibri"/>
      <w:sz w:val="16"/>
      <w:szCs w:val="16"/>
    </w:rPr>
  </w:style>
  <w:style w:type="paragraph" w:customStyle="1" w:styleId="NormalBold">
    <w:name w:val="Normal + Bold"/>
    <w:aliases w:val="Double Underline"/>
    <w:basedOn w:val="Normal"/>
    <w:link w:val="NormalBoldChar"/>
    <w:qFormat/>
    <w:rsid w:val="00BF0133"/>
    <w:pPr>
      <w:jc w:val="both"/>
    </w:pPr>
    <w:rPr>
      <w:b/>
      <w:color w:val="000000"/>
      <w:u w:val="single"/>
    </w:rPr>
  </w:style>
  <w:style w:type="character" w:customStyle="1" w:styleId="NormalBoldChar">
    <w:name w:val="Normal + Bold Char"/>
    <w:aliases w:val="Double Underline Char"/>
    <w:basedOn w:val="DefaultParagraphFont"/>
    <w:link w:val="NormalBold"/>
    <w:rsid w:val="00BF0133"/>
    <w:rPr>
      <w:rFonts w:ascii="Calibri" w:hAnsi="Calibri" w:cs="Calibri"/>
      <w:b/>
      <w:color w:val="000000"/>
      <w:sz w:val="22"/>
      <w:u w:val="single"/>
    </w:rPr>
  </w:style>
  <w:style w:type="character" w:customStyle="1" w:styleId="BlockHeadingsChar1">
    <w:name w:val="Block Headings Char1"/>
    <w:rsid w:val="00BF0133"/>
    <w:rPr>
      <w:b/>
      <w:caps/>
    </w:rPr>
  </w:style>
  <w:style w:type="character" w:customStyle="1" w:styleId="FontStyle170">
    <w:name w:val="Font Style170"/>
    <w:uiPriority w:val="99"/>
    <w:rsid w:val="00BF0133"/>
    <w:rPr>
      <w:rFonts w:ascii="Bookman Old Style" w:hAnsi="Bookman Old Style" w:cs="Bookman Old Style"/>
      <w:sz w:val="16"/>
      <w:szCs w:val="16"/>
    </w:rPr>
  </w:style>
  <w:style w:type="character" w:customStyle="1" w:styleId="Styleunderline12pt">
    <w:name w:val="Style underline + 12 pt"/>
    <w:rsid w:val="00BF0133"/>
    <w:rPr>
      <w:rFonts w:ascii="Times New Roman" w:hAnsi="Times New Roman"/>
      <w:bCs/>
      <w:sz w:val="20"/>
      <w:u w:val="single"/>
    </w:rPr>
  </w:style>
  <w:style w:type="character" w:customStyle="1" w:styleId="StyleUnderlineChar19pt">
    <w:name w:val="Style Underline Char1 + 9 pt"/>
    <w:basedOn w:val="UnderlineChar1"/>
    <w:rsid w:val="00BF013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F013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F0133"/>
    <w:rPr>
      <w:rFonts w:ascii="Times New Roman" w:hAnsi="Times New Roman"/>
      <w:sz w:val="20"/>
      <w:u w:val="single"/>
      <w:lang w:val="en-US" w:eastAsia="en-US" w:bidi="ar-SA"/>
    </w:rPr>
  </w:style>
  <w:style w:type="paragraph" w:customStyle="1" w:styleId="StyleUnderline9pt10">
    <w:name w:val="Style Underline + 9 pt1"/>
    <w:rsid w:val="00BF0133"/>
    <w:rPr>
      <w:rFonts w:ascii="Times New Roman" w:eastAsia="SimSun" w:hAnsi="Times New Roman" w:cs="Times New Roman"/>
      <w:sz w:val="20"/>
      <w:szCs w:val="20"/>
      <w:u w:val="single"/>
    </w:rPr>
  </w:style>
  <w:style w:type="character" w:customStyle="1" w:styleId="Style9ptUnderline1">
    <w:name w:val="Style 9 pt Underline1"/>
    <w:rsid w:val="00BF0133"/>
    <w:rPr>
      <w:sz w:val="20"/>
      <w:u w:val="single"/>
    </w:rPr>
  </w:style>
  <w:style w:type="character" w:customStyle="1" w:styleId="StyleUnderlineChar19pt2">
    <w:name w:val="Style Underline Char1 + 9 pt2"/>
    <w:basedOn w:val="UnderlineChar1"/>
    <w:rsid w:val="00BF013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F013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F013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F0133"/>
    <w:rPr>
      <w:rFonts w:ascii="Times New Roman" w:hAnsi="Times New Roman"/>
      <w:b/>
      <w:bCs/>
      <w:sz w:val="20"/>
      <w:szCs w:val="24"/>
      <w:u w:val="single"/>
      <w:lang w:val="en-US" w:eastAsia="en-US" w:bidi="ar-SA"/>
    </w:rPr>
  </w:style>
  <w:style w:type="character" w:customStyle="1" w:styleId="content">
    <w:name w:val="content"/>
    <w:basedOn w:val="DefaultParagraphFont"/>
    <w:rsid w:val="00BF0133"/>
  </w:style>
  <w:style w:type="character" w:customStyle="1" w:styleId="tagCharCharCharChar">
    <w:name w:val="tag Char Char Char Char"/>
    <w:rsid w:val="00BF0133"/>
    <w:rPr>
      <w:rFonts w:ascii="Georgia" w:eastAsia="Calibri" w:hAnsi="Georgia" w:cs="Calibri"/>
      <w:b/>
      <w:sz w:val="24"/>
    </w:rPr>
  </w:style>
  <w:style w:type="character" w:customStyle="1" w:styleId="3">
    <w:name w:val="3"/>
    <w:rsid w:val="00BF013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F0133"/>
    <w:rPr>
      <w:rFonts w:cs="Arial"/>
      <w:b/>
      <w:bCs/>
      <w:iCs/>
      <w:szCs w:val="28"/>
      <w:lang w:val="en-US" w:eastAsia="en-US" w:bidi="ar-SA"/>
    </w:rPr>
  </w:style>
  <w:style w:type="paragraph" w:customStyle="1" w:styleId="EmphasisText">
    <w:name w:val="Emphasis Text"/>
    <w:basedOn w:val="UnderlinedText"/>
    <w:link w:val="EmphasisTextChar"/>
    <w:rsid w:val="00BF0133"/>
    <w:pPr>
      <w:jc w:val="left"/>
    </w:pPr>
    <w:rPr>
      <w:rFonts w:eastAsia="SimSun"/>
      <w:u w:val="single"/>
    </w:rPr>
  </w:style>
  <w:style w:type="character" w:customStyle="1" w:styleId="EmphasisTextChar">
    <w:name w:val="Emphasis Text Char"/>
    <w:link w:val="EmphasisText"/>
    <w:rsid w:val="00BF0133"/>
    <w:rPr>
      <w:rFonts w:ascii="Calibri" w:eastAsia="SimSun" w:hAnsi="Calibri" w:cs="Calibri"/>
      <w:b/>
      <w:u w:val="single"/>
    </w:rPr>
  </w:style>
  <w:style w:type="character" w:customStyle="1" w:styleId="7">
    <w:name w:val="7"/>
    <w:rsid w:val="00BF0133"/>
    <w:rPr>
      <w:rFonts w:cs="Arial"/>
      <w:bCs/>
      <w:sz w:val="20"/>
      <w:u w:val="single"/>
      <w:lang w:val="en-US" w:eastAsia="en-US" w:bidi="ar-SA"/>
    </w:rPr>
  </w:style>
  <w:style w:type="character" w:customStyle="1" w:styleId="StyleUnderlineChar19pt4">
    <w:name w:val="Style Underline Char1 + 9 pt4"/>
    <w:basedOn w:val="UnderlineChar1"/>
    <w:rsid w:val="00BF0133"/>
    <w:rPr>
      <w:rFonts w:ascii="Times New Roman" w:hAnsi="Times New Roman"/>
      <w:sz w:val="20"/>
      <w:szCs w:val="24"/>
      <w:u w:val="single"/>
      <w:lang w:val="en-US" w:eastAsia="en-US" w:bidi="ar-SA"/>
    </w:rPr>
  </w:style>
  <w:style w:type="character" w:customStyle="1" w:styleId="StyleUnderlineChar19ptBold1">
    <w:name w:val="Style Underline Char1 + 9 pt Bold1"/>
    <w:rsid w:val="00BF0133"/>
    <w:rPr>
      <w:rFonts w:ascii="Times New Roman" w:hAnsi="Times New Roman"/>
      <w:b/>
      <w:bCs/>
      <w:sz w:val="20"/>
      <w:szCs w:val="24"/>
      <w:u w:val="single"/>
      <w:lang w:val="en-US" w:eastAsia="en-US" w:bidi="ar-SA"/>
    </w:rPr>
  </w:style>
  <w:style w:type="character" w:customStyle="1" w:styleId="Style9ptUnderline3">
    <w:name w:val="Style 9 pt Underline3"/>
    <w:rsid w:val="00BF0133"/>
    <w:rPr>
      <w:sz w:val="20"/>
      <w:u w:val="single"/>
    </w:rPr>
  </w:style>
  <w:style w:type="character" w:customStyle="1" w:styleId="Style9ptUnderline4">
    <w:name w:val="Style 9 pt Underline4"/>
    <w:rsid w:val="00BF0133"/>
    <w:rPr>
      <w:sz w:val="20"/>
      <w:u w:val="single"/>
    </w:rPr>
  </w:style>
  <w:style w:type="character" w:customStyle="1" w:styleId="55">
    <w:name w:val="55"/>
    <w:rsid w:val="00BF0133"/>
    <w:rPr>
      <w:rFonts w:cs="Arial"/>
      <w:bCs/>
      <w:sz w:val="20"/>
      <w:u w:val="single"/>
      <w:lang w:val="en-US" w:eastAsia="en-US" w:bidi="ar-SA"/>
    </w:rPr>
  </w:style>
  <w:style w:type="paragraph" w:customStyle="1" w:styleId="CardBody">
    <w:name w:val="Card Body"/>
    <w:basedOn w:val="Normal"/>
    <w:link w:val="CardBodyChar"/>
    <w:qFormat/>
    <w:rsid w:val="00BF0133"/>
    <w:rPr>
      <w:rFonts w:eastAsia="Calibri"/>
      <w:sz w:val="16"/>
    </w:rPr>
  </w:style>
  <w:style w:type="character" w:customStyle="1" w:styleId="CardBodyChar">
    <w:name w:val="Card Body Char"/>
    <w:link w:val="CardBody"/>
    <w:rsid w:val="00BF0133"/>
    <w:rPr>
      <w:rFonts w:ascii="Calibri" w:eastAsia="Calibri" w:hAnsi="Calibri" w:cs="Calibri"/>
      <w:sz w:val="16"/>
    </w:rPr>
  </w:style>
  <w:style w:type="character" w:customStyle="1" w:styleId="Styleunderline9ptBold">
    <w:name w:val="Style underline + 9 pt Bold"/>
    <w:rsid w:val="00BF0133"/>
    <w:rPr>
      <w:b/>
      <w:bCs/>
      <w:sz w:val="20"/>
      <w:u w:val="single"/>
    </w:rPr>
  </w:style>
  <w:style w:type="character" w:customStyle="1" w:styleId="StyleUnderliningChar9ptBold">
    <w:name w:val="Style Underlining Char + 9 pt Bold"/>
    <w:rsid w:val="00BF0133"/>
    <w:rPr>
      <w:rFonts w:ascii="Times New Roman" w:hAnsi="Times New Roman"/>
      <w:b/>
      <w:bCs/>
      <w:sz w:val="20"/>
      <w:szCs w:val="24"/>
      <w:u w:val="single"/>
      <w:lang w:val="en-US" w:eastAsia="en-US" w:bidi="ar-SA"/>
    </w:rPr>
  </w:style>
  <w:style w:type="character" w:customStyle="1" w:styleId="StyleUnderliningChar9pt">
    <w:name w:val="Style Underlining Char + 9 pt"/>
    <w:rsid w:val="00BF0133"/>
    <w:rPr>
      <w:rFonts w:ascii="Times New Roman" w:hAnsi="Times New Roman"/>
      <w:sz w:val="20"/>
      <w:szCs w:val="24"/>
      <w:u w:val="single"/>
      <w:lang w:val="en-US" w:eastAsia="en-US" w:bidi="ar-SA"/>
    </w:rPr>
  </w:style>
  <w:style w:type="character" w:customStyle="1" w:styleId="34">
    <w:name w:val="34"/>
    <w:rsid w:val="00BF0133"/>
    <w:rPr>
      <w:rFonts w:ascii="Times New Roman" w:hAnsi="Times New Roman" w:cs="Arial"/>
      <w:bCs/>
      <w:sz w:val="20"/>
      <w:u w:val="single"/>
      <w:lang w:val="en-US" w:eastAsia="en-US" w:bidi="ar-SA"/>
    </w:rPr>
  </w:style>
  <w:style w:type="character" w:customStyle="1" w:styleId="45">
    <w:name w:val="45"/>
    <w:rsid w:val="00BF0133"/>
    <w:rPr>
      <w:rFonts w:ascii="Times New Roman" w:hAnsi="Times New Roman" w:cs="Arial"/>
      <w:b/>
      <w:bCs/>
      <w:sz w:val="20"/>
      <w:u w:val="single"/>
      <w:lang w:val="en-US" w:eastAsia="en-US" w:bidi="ar-SA"/>
    </w:rPr>
  </w:style>
  <w:style w:type="character" w:customStyle="1" w:styleId="Style9ptUnderline5">
    <w:name w:val="Style 9 pt Underline5"/>
    <w:rsid w:val="00BF0133"/>
    <w:rPr>
      <w:rFonts w:ascii="Times New Roman" w:hAnsi="Times New Roman"/>
      <w:sz w:val="20"/>
      <w:u w:val="single"/>
    </w:rPr>
  </w:style>
  <w:style w:type="character" w:customStyle="1" w:styleId="Style9ptBoldUnderline2">
    <w:name w:val="Style 9 pt Bold Underline2"/>
    <w:rsid w:val="00BF013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F013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F0133"/>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BF0133"/>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BF0133"/>
    <w:rPr>
      <w:rFonts w:ascii="Times New Roman" w:hAnsi="Times New Roman" w:cs="Calibri"/>
      <w:b/>
      <w:bCs/>
    </w:rPr>
  </w:style>
  <w:style w:type="character" w:customStyle="1" w:styleId="StyleStyle49ptBold1Char">
    <w:name w:val="Style Style4 + 9 pt Bold1 Char"/>
    <w:link w:val="StyleStyle49ptBold1"/>
    <w:rsid w:val="00BF0133"/>
    <w:rPr>
      <w:rFonts w:ascii="Times New Roman" w:hAnsi="Times New Roman" w:cs="Calibri"/>
      <w:b/>
      <w:bCs/>
      <w:u w:val="single"/>
    </w:rPr>
  </w:style>
  <w:style w:type="paragraph" w:customStyle="1" w:styleId="StyleStyle49pt2">
    <w:name w:val="Style Style4 + 9 pt2"/>
    <w:basedOn w:val="Style4"/>
    <w:link w:val="StyleStyle49pt2Char"/>
    <w:rsid w:val="00BF0133"/>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BF0133"/>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BF0133"/>
    <w:rPr>
      <w:rFonts w:ascii="Times New Roman" w:hAnsi="Times New Roman" w:cs="Calibri"/>
      <w:b/>
      <w:bCs/>
    </w:rPr>
  </w:style>
  <w:style w:type="character" w:customStyle="1" w:styleId="StyleStyle49ptBold2Char">
    <w:name w:val="Style Style4 + 9 pt Bold2 Char"/>
    <w:link w:val="StyleStyle49ptBold2"/>
    <w:rsid w:val="00BF0133"/>
    <w:rPr>
      <w:rFonts w:ascii="Times New Roman" w:hAnsi="Times New Roman" w:cs="Calibri"/>
      <w:b/>
      <w:bCs/>
      <w:u w:val="single"/>
    </w:rPr>
  </w:style>
  <w:style w:type="character" w:customStyle="1" w:styleId="23">
    <w:name w:val="23"/>
    <w:rsid w:val="00BF0133"/>
    <w:rPr>
      <w:rFonts w:ascii="Times New Roman" w:hAnsi="Times New Roman" w:cs="Arial"/>
      <w:bCs/>
      <w:sz w:val="20"/>
      <w:u w:val="single"/>
      <w:lang w:val="en-US" w:eastAsia="en-US" w:bidi="ar-SA"/>
    </w:rPr>
  </w:style>
  <w:style w:type="character" w:customStyle="1" w:styleId="33">
    <w:name w:val="33"/>
    <w:rsid w:val="00BF0133"/>
    <w:rPr>
      <w:rFonts w:ascii="Times New Roman" w:hAnsi="Times New Roman" w:cs="Arial"/>
      <w:b/>
      <w:bCs/>
      <w:sz w:val="20"/>
      <w:u w:val="single"/>
      <w:lang w:val="en-US" w:eastAsia="en-US" w:bidi="ar-SA"/>
    </w:rPr>
  </w:style>
  <w:style w:type="character" w:customStyle="1" w:styleId="StyleArialNarrow9pt">
    <w:name w:val="Style Arial Narrow 9 pt"/>
    <w:rsid w:val="00BF0133"/>
    <w:rPr>
      <w:rFonts w:ascii="Times New Roman" w:hAnsi="Times New Roman"/>
      <w:sz w:val="20"/>
    </w:rPr>
  </w:style>
  <w:style w:type="paragraph" w:customStyle="1" w:styleId="CiteBody">
    <w:name w:val="Cite Body"/>
    <w:basedOn w:val="Normal"/>
    <w:link w:val="CiteBodyChar"/>
    <w:qFormat/>
    <w:rsid w:val="00BF0133"/>
    <w:rPr>
      <w:rFonts w:eastAsia="Calibri"/>
      <w:szCs w:val="16"/>
    </w:rPr>
  </w:style>
  <w:style w:type="paragraph" w:customStyle="1" w:styleId="CiteBold">
    <w:name w:val="Cite Bold"/>
    <w:basedOn w:val="CiteBody"/>
    <w:link w:val="CiteBoldChar"/>
    <w:qFormat/>
    <w:rsid w:val="00BF0133"/>
    <w:rPr>
      <w:b/>
    </w:rPr>
  </w:style>
  <w:style w:type="character" w:customStyle="1" w:styleId="CiteBodyChar">
    <w:name w:val="Cite Body Char"/>
    <w:link w:val="CiteBody"/>
    <w:rsid w:val="00BF0133"/>
    <w:rPr>
      <w:rFonts w:ascii="Calibri" w:eastAsia="Calibri" w:hAnsi="Calibri" w:cs="Calibri"/>
      <w:sz w:val="22"/>
      <w:szCs w:val="16"/>
    </w:rPr>
  </w:style>
  <w:style w:type="character" w:customStyle="1" w:styleId="CiteBoldChar">
    <w:name w:val="Cite Bold Char"/>
    <w:link w:val="CiteBold"/>
    <w:rsid w:val="00BF0133"/>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BF0133"/>
    <w:rPr>
      <w:sz w:val="20"/>
      <w:u w:val="single"/>
    </w:rPr>
  </w:style>
  <w:style w:type="character" w:customStyle="1" w:styleId="StyleCardBody11ptUnderlineChar">
    <w:name w:val="Style Card Body + 11 pt Underline Char"/>
    <w:link w:val="StyleCardBody11ptUnderline"/>
    <w:rsid w:val="00BF0133"/>
    <w:rPr>
      <w:rFonts w:ascii="Calibri" w:eastAsia="Calibri" w:hAnsi="Calibri" w:cs="Calibri"/>
      <w:sz w:val="20"/>
      <w:u w:val="single"/>
    </w:rPr>
  </w:style>
  <w:style w:type="paragraph" w:customStyle="1" w:styleId="StyleStyle49pt4">
    <w:name w:val="Style Style4 + 9 pt4"/>
    <w:basedOn w:val="Style4"/>
    <w:link w:val="StyleStyle49pt4Char"/>
    <w:rsid w:val="00BF0133"/>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BF0133"/>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BF0133"/>
    <w:rPr>
      <w:rFonts w:ascii="Times New Roman" w:hAnsi="Times New Roman" w:cs="Calibri"/>
      <w:b/>
      <w:bCs/>
    </w:rPr>
  </w:style>
  <w:style w:type="character" w:customStyle="1" w:styleId="StyleStyle49ptBold4Char">
    <w:name w:val="Style Style4 + 9 pt Bold4 Char"/>
    <w:link w:val="StyleStyle49ptBold4"/>
    <w:rsid w:val="00BF0133"/>
    <w:rPr>
      <w:rFonts w:ascii="Times New Roman" w:hAnsi="Times New Roman" w:cs="Calibri"/>
      <w:b/>
      <w:bCs/>
      <w:u w:val="single"/>
    </w:rPr>
  </w:style>
  <w:style w:type="character" w:customStyle="1" w:styleId="StyleUnderlineCharChar9pt2">
    <w:name w:val="Style Underline Char Char + 9 pt2"/>
    <w:basedOn w:val="DefaultParagraphFont"/>
    <w:rsid w:val="00BF013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F013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F0133"/>
    <w:rPr>
      <w:b/>
      <w:bCs/>
      <w:sz w:val="20"/>
      <w:u w:val="single"/>
      <w:bdr w:val="single" w:sz="4" w:space="0" w:color="auto"/>
    </w:rPr>
  </w:style>
  <w:style w:type="character" w:customStyle="1" w:styleId="Style9ptUnderline7">
    <w:name w:val="Style 9 pt Underline7"/>
    <w:rsid w:val="00BF0133"/>
    <w:rPr>
      <w:sz w:val="20"/>
      <w:u w:val="single"/>
    </w:rPr>
  </w:style>
  <w:style w:type="character" w:customStyle="1" w:styleId="Style9ptBoldUnderline3">
    <w:name w:val="Style 9 pt Bold Underline3"/>
    <w:rsid w:val="00BF0133"/>
    <w:rPr>
      <w:b/>
      <w:bCs/>
      <w:sz w:val="20"/>
      <w:u w:val="single"/>
    </w:rPr>
  </w:style>
  <w:style w:type="character" w:customStyle="1" w:styleId="Style9ptUnderline8">
    <w:name w:val="Style 9 pt Underline8"/>
    <w:rsid w:val="00BF0133"/>
    <w:rPr>
      <w:sz w:val="20"/>
      <w:u w:val="single"/>
    </w:rPr>
  </w:style>
  <w:style w:type="paragraph" w:customStyle="1" w:styleId="StyleStyle49pt5">
    <w:name w:val="Style Style4 + 9 pt5"/>
    <w:basedOn w:val="Style4"/>
    <w:link w:val="StyleStyle49pt5Char"/>
    <w:rsid w:val="00BF0133"/>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BF0133"/>
    <w:rPr>
      <w:rFonts w:ascii="Times New Roman" w:eastAsia="Times New Roman" w:hAnsi="Times New Roman" w:cs="Calibri"/>
      <w:u w:val="single"/>
      <w:lang w:eastAsia="zh-CN"/>
    </w:rPr>
  </w:style>
  <w:style w:type="character" w:customStyle="1" w:styleId="66">
    <w:name w:val="66"/>
    <w:rsid w:val="00BF0133"/>
    <w:rPr>
      <w:rFonts w:cs="Arial"/>
      <w:bCs/>
      <w:sz w:val="20"/>
      <w:u w:val="single"/>
      <w:lang w:val="en-US" w:eastAsia="en-US" w:bidi="ar-SA"/>
    </w:rPr>
  </w:style>
  <w:style w:type="character" w:customStyle="1" w:styleId="Style9ptUnderline9">
    <w:name w:val="Style 9 pt Underline9"/>
    <w:rsid w:val="00BF0133"/>
    <w:rPr>
      <w:sz w:val="20"/>
      <w:u w:val="single"/>
    </w:rPr>
  </w:style>
  <w:style w:type="paragraph" w:customStyle="1" w:styleId="StyleStyle49ptBold5">
    <w:name w:val="Style Style4 + 9 pt Bold5"/>
    <w:basedOn w:val="Style4"/>
    <w:link w:val="StyleStyle49ptBold5Char"/>
    <w:rsid w:val="00BF0133"/>
    <w:rPr>
      <w:rFonts w:ascii="Times New Roman" w:hAnsi="Times New Roman" w:cs="Calibri"/>
      <w:b/>
      <w:bCs/>
    </w:rPr>
  </w:style>
  <w:style w:type="character" w:customStyle="1" w:styleId="StyleStyle49ptBold5Char">
    <w:name w:val="Style Style4 + 9 pt Bold5 Char"/>
    <w:link w:val="StyleStyle49ptBold5"/>
    <w:rsid w:val="00BF0133"/>
    <w:rPr>
      <w:rFonts w:ascii="Times New Roman" w:hAnsi="Times New Roman" w:cs="Calibri"/>
      <w:b/>
      <w:bCs/>
      <w:u w:val="single"/>
    </w:rPr>
  </w:style>
  <w:style w:type="character" w:customStyle="1" w:styleId="Style9ptBoldUnderline4">
    <w:name w:val="Style 9 pt Bold Underline4"/>
    <w:rsid w:val="00BF0133"/>
    <w:rPr>
      <w:b/>
      <w:bCs/>
      <w:sz w:val="20"/>
      <w:u w:val="single"/>
    </w:rPr>
  </w:style>
  <w:style w:type="paragraph" w:customStyle="1" w:styleId="StyleStyle49pt7">
    <w:name w:val="Style Style4 + 9 pt7"/>
    <w:basedOn w:val="Style4"/>
    <w:link w:val="StyleStyle49pt7Char"/>
    <w:rsid w:val="00BF0133"/>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BF0133"/>
    <w:rPr>
      <w:rFonts w:ascii="Times New Roman" w:eastAsia="Times New Roman" w:hAnsi="Times New Roman" w:cs="Calibri"/>
      <w:u w:val="single"/>
      <w:lang w:eastAsia="zh-CN"/>
    </w:rPr>
  </w:style>
  <w:style w:type="character" w:customStyle="1" w:styleId="titleblue14">
    <w:name w:val="titleblue14"/>
    <w:basedOn w:val="DefaultParagraphFont"/>
    <w:rsid w:val="00BF0133"/>
  </w:style>
  <w:style w:type="paragraph" w:customStyle="1" w:styleId="FONT7">
    <w:name w:val="FONT 7"/>
    <w:qFormat/>
    <w:rsid w:val="00BF0133"/>
    <w:rPr>
      <w:rFonts w:ascii="Times New Roman" w:eastAsia="SimSun" w:hAnsi="Times New Roman" w:cs="Arial"/>
      <w:bCs/>
      <w:iCs/>
      <w:sz w:val="14"/>
      <w:szCs w:val="28"/>
    </w:rPr>
  </w:style>
  <w:style w:type="paragraph" w:customStyle="1" w:styleId="StyleStyle49pt8">
    <w:name w:val="Style Style4 + 9 pt8"/>
    <w:basedOn w:val="Style4"/>
    <w:rsid w:val="00BF0133"/>
    <w:rPr>
      <w:rFonts w:ascii="Times New Roman" w:hAnsi="Times New Roman" w:cs="Calibri"/>
    </w:rPr>
  </w:style>
  <w:style w:type="paragraph" w:customStyle="1" w:styleId="StyleHeading2Underline">
    <w:name w:val="Style Heading 2 + Underline"/>
    <w:basedOn w:val="Heading2"/>
    <w:link w:val="StyleHeading2UnderlineChar"/>
    <w:rsid w:val="00BF0133"/>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BF0133"/>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BF013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BF0133"/>
    <w:rPr>
      <w:rFonts w:eastAsia="Calibri"/>
      <w:b/>
      <w:bCs/>
      <w:sz w:val="22"/>
      <w:u w:val="single"/>
    </w:rPr>
  </w:style>
  <w:style w:type="paragraph" w:customStyle="1" w:styleId="StyleStyle49ptBold6">
    <w:name w:val="Style Style4 + 9 pt Bold6"/>
    <w:basedOn w:val="Style4"/>
    <w:link w:val="StyleStyle49ptBold6Char"/>
    <w:rsid w:val="00BF0133"/>
    <w:rPr>
      <w:rFonts w:ascii="Times New Roman" w:hAnsi="Times New Roman" w:cs="Calibri"/>
      <w:b/>
      <w:bCs/>
    </w:rPr>
  </w:style>
  <w:style w:type="character" w:customStyle="1" w:styleId="StyleStyle49ptBold6Char">
    <w:name w:val="Style Style4 + 9 pt Bold6 Char"/>
    <w:link w:val="StyleStyle49ptBold6"/>
    <w:rsid w:val="00BF0133"/>
    <w:rPr>
      <w:rFonts w:ascii="Times New Roman" w:hAnsi="Times New Roman" w:cs="Calibri"/>
      <w:b/>
      <w:bCs/>
      <w:u w:val="single"/>
    </w:rPr>
  </w:style>
  <w:style w:type="paragraph" w:customStyle="1" w:styleId="StyleCircled11pt">
    <w:name w:val="Style Circled + 11 pt"/>
    <w:basedOn w:val="Circled"/>
    <w:link w:val="StyleCircled11ptChar"/>
    <w:rsid w:val="00BF0133"/>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F0133"/>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F013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F0133"/>
    <w:rPr>
      <w:rFonts w:eastAsia="Calibri"/>
      <w:b/>
      <w:bCs/>
      <w:sz w:val="22"/>
      <w:u w:val="single"/>
      <w:bdr w:val="single" w:sz="4" w:space="0" w:color="auto"/>
    </w:rPr>
  </w:style>
  <w:style w:type="character" w:customStyle="1" w:styleId="StyleUnderlineCharChar9pt3">
    <w:name w:val="Style Underline Char Char + 9 pt3"/>
    <w:basedOn w:val="DefaultParagraphFont"/>
    <w:rsid w:val="00BF013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F0133"/>
    <w:rPr>
      <w:sz w:val="20"/>
      <w:u w:val="single"/>
    </w:rPr>
  </w:style>
  <w:style w:type="character" w:customStyle="1" w:styleId="BoldandUnderlineChar2CharCharChar">
    <w:name w:val="Bold and Underline Char2 Char Char Char"/>
    <w:rsid w:val="00BF0133"/>
    <w:rPr>
      <w:b/>
      <w:szCs w:val="24"/>
      <w:u w:val="single"/>
      <w:lang w:val="en-US" w:eastAsia="en-US" w:bidi="ar-SA"/>
    </w:rPr>
  </w:style>
  <w:style w:type="paragraph" w:customStyle="1" w:styleId="textboldChar">
    <w:name w:val="text bold Char"/>
    <w:basedOn w:val="Normal"/>
    <w:link w:val="textboldCharChar"/>
    <w:rsid w:val="00BF0133"/>
    <w:pPr>
      <w:ind w:left="720"/>
    </w:pPr>
    <w:rPr>
      <w:rFonts w:eastAsia="Calibri"/>
      <w:b/>
      <w:sz w:val="24"/>
      <w:u w:val="thick"/>
    </w:rPr>
  </w:style>
  <w:style w:type="character" w:customStyle="1" w:styleId="textboldCharChar">
    <w:name w:val="text bold Char Char"/>
    <w:link w:val="textboldChar"/>
    <w:rsid w:val="00BF0133"/>
    <w:rPr>
      <w:rFonts w:ascii="Calibri" w:eastAsia="Calibri" w:hAnsi="Calibri" w:cs="Calibri"/>
      <w:b/>
      <w:u w:val="thick"/>
    </w:rPr>
  </w:style>
  <w:style w:type="character" w:customStyle="1" w:styleId="snapnoshots">
    <w:name w:val="snap_noshots"/>
    <w:basedOn w:val="DefaultParagraphFont"/>
    <w:rsid w:val="00BF0133"/>
  </w:style>
  <w:style w:type="character" w:customStyle="1" w:styleId="cnbcsbhdcomp">
    <w:name w:val="cnbc_sbhd_comp"/>
    <w:rsid w:val="00BF0133"/>
  </w:style>
  <w:style w:type="character" w:customStyle="1" w:styleId="blox-headline">
    <w:name w:val="blox-headline"/>
    <w:rsid w:val="00BF0133"/>
  </w:style>
  <w:style w:type="character" w:customStyle="1" w:styleId="Heading2CharCharCharCharCharChar1CharChar">
    <w:name w:val="Heading 2 Char Char Char Char Char Char1 Char Char"/>
    <w:basedOn w:val="DefaultParagraphFont"/>
    <w:uiPriority w:val="99"/>
    <w:rsid w:val="00BF0133"/>
    <w:rPr>
      <w:rFonts w:cs="Arial"/>
      <w:b/>
      <w:bCs/>
      <w:iCs/>
      <w:sz w:val="28"/>
      <w:lang w:val="en-US" w:eastAsia="en-US"/>
    </w:rPr>
  </w:style>
  <w:style w:type="character" w:customStyle="1" w:styleId="postsubtitle">
    <w:name w:val="post_subtitle"/>
    <w:basedOn w:val="DefaultParagraphFont"/>
    <w:rsid w:val="00BF0133"/>
  </w:style>
  <w:style w:type="character" w:customStyle="1" w:styleId="NoterefInText">
    <w:name w:val="_NoterefInText"/>
    <w:uiPriority w:val="99"/>
    <w:rsid w:val="00BF0133"/>
    <w:rPr>
      <w:rFonts w:cs="New Baskerville"/>
      <w:color w:val="000000"/>
    </w:rPr>
  </w:style>
  <w:style w:type="character" w:customStyle="1" w:styleId="postauthor">
    <w:name w:val="postauthor"/>
    <w:basedOn w:val="DefaultParagraphFont"/>
    <w:rsid w:val="00BF0133"/>
  </w:style>
  <w:style w:type="paragraph" w:customStyle="1" w:styleId="notes-source-hasnotes">
    <w:name w:val="notes-source-hasnotes"/>
    <w:basedOn w:val="Normal"/>
    <w:qFormat/>
    <w:rsid w:val="00BF0133"/>
    <w:pPr>
      <w:spacing w:before="100" w:beforeAutospacing="1" w:after="100" w:afterAutospacing="1"/>
    </w:pPr>
    <w:rPr>
      <w:rFonts w:ascii="Times" w:hAnsi="Times"/>
      <w:szCs w:val="20"/>
    </w:rPr>
  </w:style>
  <w:style w:type="character" w:customStyle="1" w:styleId="span">
    <w:name w:val="span"/>
    <w:basedOn w:val="DefaultParagraphFont"/>
    <w:rsid w:val="00BF0133"/>
  </w:style>
  <w:style w:type="character" w:customStyle="1" w:styleId="thirdparty-logo">
    <w:name w:val="thirdparty-logo"/>
    <w:basedOn w:val="DefaultParagraphFont"/>
    <w:rsid w:val="00BF0133"/>
  </w:style>
  <w:style w:type="paragraph" w:customStyle="1" w:styleId="articlemeta">
    <w:name w:val="articlemeta"/>
    <w:basedOn w:val="Normal"/>
    <w:qFormat/>
    <w:rsid w:val="00BF0133"/>
    <w:pPr>
      <w:spacing w:before="100" w:beforeAutospacing="1" w:after="100" w:afterAutospacing="1"/>
    </w:pPr>
    <w:rPr>
      <w:rFonts w:ascii="Times" w:hAnsi="Times"/>
      <w:szCs w:val="20"/>
    </w:rPr>
  </w:style>
  <w:style w:type="character" w:customStyle="1" w:styleId="vcard">
    <w:name w:val="vcard"/>
    <w:basedOn w:val="DefaultParagraphFont"/>
    <w:rsid w:val="00BF0133"/>
  </w:style>
  <w:style w:type="character" w:customStyle="1" w:styleId="print-footnote">
    <w:name w:val="print-footnote"/>
    <w:basedOn w:val="DefaultParagraphFont"/>
    <w:rsid w:val="00BF0133"/>
  </w:style>
  <w:style w:type="character" w:customStyle="1" w:styleId="datestring">
    <w:name w:val="datestring"/>
    <w:basedOn w:val="DefaultParagraphFont"/>
    <w:rsid w:val="00BF0133"/>
  </w:style>
  <w:style w:type="paragraph" w:customStyle="1" w:styleId="left">
    <w:name w:val="left"/>
    <w:basedOn w:val="Normal"/>
    <w:qFormat/>
    <w:rsid w:val="00BF0133"/>
    <w:pPr>
      <w:spacing w:before="100" w:beforeAutospacing="1" w:after="100" w:afterAutospacing="1"/>
    </w:pPr>
    <w:rPr>
      <w:rFonts w:ascii="Times" w:hAnsi="Times"/>
      <w:szCs w:val="20"/>
    </w:rPr>
  </w:style>
  <w:style w:type="paragraph" w:customStyle="1" w:styleId="right">
    <w:name w:val="right"/>
    <w:basedOn w:val="Normal"/>
    <w:qFormat/>
    <w:rsid w:val="00BF0133"/>
    <w:pPr>
      <w:spacing w:before="100" w:beforeAutospacing="1" w:after="100" w:afterAutospacing="1"/>
    </w:pPr>
    <w:rPr>
      <w:rFonts w:ascii="Times" w:hAnsi="Times"/>
      <w:szCs w:val="20"/>
    </w:rPr>
  </w:style>
  <w:style w:type="character" w:customStyle="1" w:styleId="gptad">
    <w:name w:val="gptad"/>
    <w:basedOn w:val="DefaultParagraphFont"/>
    <w:rsid w:val="00BF0133"/>
  </w:style>
  <w:style w:type="paragraph" w:customStyle="1" w:styleId="creditpostedmodified">
    <w:name w:val="credit_posted_modified"/>
    <w:basedOn w:val="Normal"/>
    <w:qFormat/>
    <w:rsid w:val="00BF0133"/>
    <w:pPr>
      <w:spacing w:before="100" w:beforeAutospacing="1" w:after="100" w:afterAutospacing="1"/>
    </w:pPr>
    <w:rPr>
      <w:rFonts w:ascii="Times" w:hAnsi="Times"/>
      <w:szCs w:val="20"/>
    </w:rPr>
  </w:style>
  <w:style w:type="character" w:customStyle="1" w:styleId="creditline">
    <w:name w:val="creditline"/>
    <w:basedOn w:val="DefaultParagraphFont"/>
    <w:rsid w:val="00BF0133"/>
  </w:style>
  <w:style w:type="character" w:customStyle="1" w:styleId="grd">
    <w:name w:val="grd"/>
    <w:basedOn w:val="DefaultParagraphFont"/>
    <w:rsid w:val="00BF0133"/>
  </w:style>
  <w:style w:type="paragraph" w:customStyle="1" w:styleId="hs-text-container">
    <w:name w:val="hs-text-container"/>
    <w:basedOn w:val="Normal"/>
    <w:qFormat/>
    <w:rsid w:val="00BF0133"/>
    <w:pPr>
      <w:spacing w:before="100" w:beforeAutospacing="1" w:after="100" w:afterAutospacing="1"/>
    </w:pPr>
    <w:rPr>
      <w:rFonts w:ascii="Times" w:hAnsi="Times"/>
      <w:szCs w:val="20"/>
    </w:rPr>
  </w:style>
  <w:style w:type="character" w:customStyle="1" w:styleId="changed">
    <w:name w:val="changed"/>
    <w:basedOn w:val="DefaultParagraphFont"/>
    <w:rsid w:val="00BF0133"/>
  </w:style>
  <w:style w:type="character" w:customStyle="1" w:styleId="article-author-name">
    <w:name w:val="article-author-name"/>
    <w:basedOn w:val="DefaultParagraphFont"/>
    <w:rsid w:val="00BF0133"/>
  </w:style>
  <w:style w:type="character" w:customStyle="1" w:styleId="bioexcerpt">
    <w:name w:val="bio_excerpt"/>
    <w:basedOn w:val="DefaultParagraphFont"/>
    <w:rsid w:val="00BF0133"/>
  </w:style>
  <w:style w:type="character" w:customStyle="1" w:styleId="commentcount">
    <w:name w:val="comment_count"/>
    <w:basedOn w:val="DefaultParagraphFont"/>
    <w:rsid w:val="00BF0133"/>
  </w:style>
  <w:style w:type="character" w:customStyle="1" w:styleId="searchtermshighlighted">
    <w:name w:val="searchtermshighlighted"/>
    <w:basedOn w:val="DefaultParagraphFont"/>
    <w:rsid w:val="00BF0133"/>
  </w:style>
  <w:style w:type="character" w:customStyle="1" w:styleId="contributornametrigger">
    <w:name w:val="contributornametrigger"/>
    <w:basedOn w:val="DefaultParagraphFont"/>
    <w:rsid w:val="00BF0133"/>
  </w:style>
  <w:style w:type="character" w:customStyle="1" w:styleId="bylinepipe">
    <w:name w:val="bylinepipe"/>
    <w:basedOn w:val="DefaultParagraphFont"/>
    <w:rsid w:val="00BF0133"/>
  </w:style>
  <w:style w:type="character" w:customStyle="1" w:styleId="lucenesearchresulturlb">
    <w:name w:val="lucene_search_result_url_b"/>
    <w:basedOn w:val="DefaultParagraphFont"/>
    <w:rsid w:val="00BF0133"/>
  </w:style>
  <w:style w:type="character" w:customStyle="1" w:styleId="faculty-title">
    <w:name w:val="faculty-title"/>
    <w:basedOn w:val="DefaultParagraphFont"/>
    <w:rsid w:val="00BF0133"/>
  </w:style>
  <w:style w:type="character" w:customStyle="1" w:styleId="issue">
    <w:name w:val="issue"/>
    <w:basedOn w:val="DefaultParagraphFont"/>
    <w:rsid w:val="00BF0133"/>
  </w:style>
  <w:style w:type="character" w:customStyle="1" w:styleId="pages">
    <w:name w:val="pages"/>
    <w:basedOn w:val="DefaultParagraphFont"/>
    <w:rsid w:val="00BF0133"/>
  </w:style>
  <w:style w:type="character" w:customStyle="1" w:styleId="person">
    <w:name w:val="person"/>
    <w:basedOn w:val="DefaultParagraphFont"/>
    <w:rsid w:val="00BF0133"/>
  </w:style>
  <w:style w:type="character" w:customStyle="1" w:styleId="corresponding">
    <w:name w:val="corresponding"/>
    <w:basedOn w:val="DefaultParagraphFont"/>
    <w:rsid w:val="00BF0133"/>
  </w:style>
  <w:style w:type="paragraph" w:customStyle="1" w:styleId="entry-meta">
    <w:name w:val="entry-meta"/>
    <w:basedOn w:val="Normal"/>
    <w:qFormat/>
    <w:rsid w:val="00BF0133"/>
    <w:pPr>
      <w:spacing w:before="100" w:beforeAutospacing="1" w:after="100" w:afterAutospacing="1"/>
    </w:pPr>
    <w:rPr>
      <w:rFonts w:ascii="Times" w:hAnsi="Times"/>
      <w:szCs w:val="20"/>
    </w:rPr>
  </w:style>
  <w:style w:type="character" w:customStyle="1" w:styleId="post-time">
    <w:name w:val="post-time"/>
    <w:basedOn w:val="DefaultParagraphFont"/>
    <w:rsid w:val="00BF0133"/>
  </w:style>
  <w:style w:type="character" w:customStyle="1" w:styleId="post-category">
    <w:name w:val="post-category"/>
    <w:basedOn w:val="DefaultParagraphFont"/>
    <w:rsid w:val="00BF0133"/>
  </w:style>
  <w:style w:type="paragraph" w:customStyle="1" w:styleId="articledetails">
    <w:name w:val="articledetails"/>
    <w:basedOn w:val="Normal"/>
    <w:qFormat/>
    <w:rsid w:val="00BF0133"/>
    <w:pPr>
      <w:spacing w:before="100" w:beforeAutospacing="1" w:after="100" w:afterAutospacing="1"/>
    </w:pPr>
    <w:rPr>
      <w:rFonts w:ascii="Times" w:hAnsi="Times"/>
      <w:szCs w:val="20"/>
    </w:rPr>
  </w:style>
  <w:style w:type="character" w:customStyle="1" w:styleId="posted-and-updated">
    <w:name w:val="posted-and-updated"/>
    <w:basedOn w:val="DefaultParagraphFont"/>
    <w:rsid w:val="00BF0133"/>
  </w:style>
  <w:style w:type="paragraph" w:customStyle="1" w:styleId="aff">
    <w:name w:val="aff"/>
    <w:basedOn w:val="Normal"/>
    <w:qFormat/>
    <w:rsid w:val="00BF0133"/>
    <w:pPr>
      <w:spacing w:before="100" w:beforeAutospacing="1" w:after="100" w:afterAutospacing="1"/>
    </w:pPr>
    <w:rPr>
      <w:rFonts w:ascii="Times" w:hAnsi="Times"/>
      <w:szCs w:val="20"/>
    </w:rPr>
  </w:style>
  <w:style w:type="character" w:customStyle="1" w:styleId="entry-author">
    <w:name w:val="entry-author"/>
    <w:basedOn w:val="DefaultParagraphFont"/>
    <w:rsid w:val="00BF0133"/>
  </w:style>
  <w:style w:type="character" w:customStyle="1" w:styleId="entry-author-name">
    <w:name w:val="entry-author-name"/>
    <w:basedOn w:val="DefaultParagraphFont"/>
    <w:rsid w:val="00BF0133"/>
  </w:style>
  <w:style w:type="character" w:customStyle="1" w:styleId="contrib-degrees">
    <w:name w:val="contrib-degrees"/>
    <w:basedOn w:val="DefaultParagraphFont"/>
    <w:rsid w:val="00BF0133"/>
  </w:style>
  <w:style w:type="character" w:customStyle="1" w:styleId="contrib-on-behalf-of">
    <w:name w:val="contrib-on-behalf-of"/>
    <w:basedOn w:val="DefaultParagraphFont"/>
    <w:rsid w:val="00BF0133"/>
  </w:style>
  <w:style w:type="character" w:customStyle="1" w:styleId="pubtime">
    <w:name w:val="pubtime"/>
    <w:basedOn w:val="DefaultParagraphFont"/>
    <w:rsid w:val="00BF0133"/>
  </w:style>
  <w:style w:type="character" w:customStyle="1" w:styleId="fbcommentscount">
    <w:name w:val="fb_comments_count"/>
    <w:basedOn w:val="DefaultParagraphFont"/>
    <w:rsid w:val="00BF0133"/>
  </w:style>
  <w:style w:type="character" w:customStyle="1" w:styleId="stsharethiscustom">
    <w:name w:val="st_sharethis_custom"/>
    <w:basedOn w:val="DefaultParagraphFont"/>
    <w:rsid w:val="00BF0133"/>
  </w:style>
  <w:style w:type="paragraph" w:customStyle="1" w:styleId="permalinkable">
    <w:name w:val="permalinkable"/>
    <w:basedOn w:val="Normal"/>
    <w:qFormat/>
    <w:rsid w:val="00BF0133"/>
    <w:pPr>
      <w:spacing w:before="100" w:beforeAutospacing="1" w:after="100" w:afterAutospacing="1"/>
    </w:pPr>
    <w:rPr>
      <w:rFonts w:ascii="Times" w:hAnsi="Times"/>
      <w:szCs w:val="20"/>
    </w:rPr>
  </w:style>
  <w:style w:type="character" w:customStyle="1" w:styleId="post-date">
    <w:name w:val="post-date"/>
    <w:basedOn w:val="DefaultParagraphFont"/>
    <w:rsid w:val="00BF0133"/>
  </w:style>
  <w:style w:type="character" w:customStyle="1" w:styleId="articleauthor0">
    <w:name w:val="article_author"/>
    <w:basedOn w:val="DefaultParagraphFont"/>
    <w:rsid w:val="00BF0133"/>
  </w:style>
  <w:style w:type="character" w:customStyle="1" w:styleId="articleissue">
    <w:name w:val="article_issue"/>
    <w:basedOn w:val="DefaultParagraphFont"/>
    <w:rsid w:val="00BF0133"/>
  </w:style>
  <w:style w:type="character" w:customStyle="1" w:styleId="a-size-large">
    <w:name w:val="a-size-large"/>
    <w:basedOn w:val="DefaultParagraphFont"/>
    <w:rsid w:val="00BF0133"/>
  </w:style>
  <w:style w:type="character" w:customStyle="1" w:styleId="a-size-medium">
    <w:name w:val="a-size-medium"/>
    <w:basedOn w:val="DefaultParagraphFont"/>
    <w:rsid w:val="00BF0133"/>
  </w:style>
  <w:style w:type="character" w:customStyle="1" w:styleId="contribution">
    <w:name w:val="contribution"/>
    <w:basedOn w:val="DefaultParagraphFont"/>
    <w:rsid w:val="00BF0133"/>
  </w:style>
  <w:style w:type="character" w:customStyle="1" w:styleId="a-color-secondary">
    <w:name w:val="a-color-secondary"/>
    <w:basedOn w:val="DefaultParagraphFont"/>
    <w:rsid w:val="00BF0133"/>
  </w:style>
  <w:style w:type="paragraph" w:customStyle="1" w:styleId="sbyline">
    <w:name w:val="sbyline"/>
    <w:basedOn w:val="Normal"/>
    <w:qFormat/>
    <w:rsid w:val="00BF0133"/>
    <w:pPr>
      <w:spacing w:before="100" w:beforeAutospacing="1" w:after="100" w:afterAutospacing="1"/>
    </w:pPr>
    <w:rPr>
      <w:rFonts w:ascii="Times" w:hAnsi="Times"/>
      <w:szCs w:val="20"/>
    </w:rPr>
  </w:style>
  <w:style w:type="character" w:customStyle="1" w:styleId="ui-author">
    <w:name w:val="ui-author"/>
    <w:basedOn w:val="DefaultParagraphFont"/>
    <w:rsid w:val="00BF0133"/>
  </w:style>
  <w:style w:type="character" w:customStyle="1" w:styleId="ui-staffline">
    <w:name w:val="ui-staffline"/>
    <w:basedOn w:val="DefaultParagraphFont"/>
    <w:rsid w:val="00BF0133"/>
  </w:style>
  <w:style w:type="paragraph" w:customStyle="1" w:styleId="promotion-tag-p">
    <w:name w:val="promotion-tag-p"/>
    <w:basedOn w:val="Normal"/>
    <w:qFormat/>
    <w:rsid w:val="00BF0133"/>
    <w:pPr>
      <w:spacing w:before="100" w:beforeAutospacing="1" w:after="100" w:afterAutospacing="1"/>
    </w:pPr>
    <w:rPr>
      <w:rFonts w:ascii="Times" w:hAnsi="Times"/>
      <w:szCs w:val="20"/>
    </w:rPr>
  </w:style>
  <w:style w:type="character" w:customStyle="1" w:styleId="value">
    <w:name w:val="value"/>
    <w:basedOn w:val="DefaultParagraphFont"/>
    <w:rsid w:val="00BF0133"/>
  </w:style>
  <w:style w:type="character" w:customStyle="1" w:styleId="specialissuelabel">
    <w:name w:val="specialissuelabel"/>
    <w:basedOn w:val="DefaultParagraphFont"/>
    <w:rsid w:val="00BF0133"/>
  </w:style>
  <w:style w:type="character" w:customStyle="1" w:styleId="wp-smiley">
    <w:name w:val="wp-smiley"/>
    <w:basedOn w:val="DefaultParagraphFont"/>
    <w:rsid w:val="00BF0133"/>
  </w:style>
  <w:style w:type="character" w:customStyle="1" w:styleId="artjournal">
    <w:name w:val="art_journal"/>
    <w:basedOn w:val="DefaultParagraphFont"/>
    <w:rsid w:val="00BF0133"/>
  </w:style>
  <w:style w:type="character" w:customStyle="1" w:styleId="artdatevolumeissuepart">
    <w:name w:val="art_datevolumeissuepart"/>
    <w:basedOn w:val="DefaultParagraphFont"/>
    <w:rsid w:val="00BF0133"/>
  </w:style>
  <w:style w:type="character" w:customStyle="1" w:styleId="artpages">
    <w:name w:val="art_pages"/>
    <w:basedOn w:val="DefaultParagraphFont"/>
    <w:rsid w:val="00BF0133"/>
  </w:style>
  <w:style w:type="character" w:customStyle="1" w:styleId="singlehighlightclass">
    <w:name w:val="single_highlight_class"/>
    <w:basedOn w:val="DefaultParagraphFont"/>
    <w:rsid w:val="00BF0133"/>
  </w:style>
  <w:style w:type="character" w:customStyle="1" w:styleId="degree">
    <w:name w:val="degree"/>
    <w:basedOn w:val="DefaultParagraphFont"/>
    <w:rsid w:val="00BF0133"/>
  </w:style>
  <w:style w:type="character" w:customStyle="1" w:styleId="major">
    <w:name w:val="major"/>
    <w:basedOn w:val="DefaultParagraphFont"/>
    <w:rsid w:val="00BF0133"/>
  </w:style>
  <w:style w:type="character" w:customStyle="1" w:styleId="views">
    <w:name w:val="views"/>
    <w:basedOn w:val="DefaultParagraphFont"/>
    <w:rsid w:val="00BF0133"/>
  </w:style>
  <w:style w:type="character" w:customStyle="1" w:styleId="stmainservices">
    <w:name w:val="stmainservices"/>
    <w:basedOn w:val="DefaultParagraphFont"/>
    <w:rsid w:val="00BF0133"/>
  </w:style>
  <w:style w:type="character" w:customStyle="1" w:styleId="stbubblehcount">
    <w:name w:val="stbubble_hcount"/>
    <w:basedOn w:val="DefaultParagraphFont"/>
    <w:rsid w:val="00BF0133"/>
  </w:style>
  <w:style w:type="paragraph" w:customStyle="1" w:styleId="Document">
    <w:name w:val="_Document"/>
    <w:basedOn w:val="Default"/>
    <w:next w:val="Default"/>
    <w:uiPriority w:val="99"/>
    <w:qFormat/>
    <w:rsid w:val="00BF0133"/>
    <w:rPr>
      <w:rFonts w:ascii="New Baskerville" w:eastAsiaTheme="minorEastAsia" w:hAnsi="New Baskerville"/>
      <w:color w:val="auto"/>
    </w:rPr>
  </w:style>
  <w:style w:type="paragraph" w:customStyle="1" w:styleId="SubHead1">
    <w:name w:val="_SubHead1"/>
    <w:basedOn w:val="Default"/>
    <w:next w:val="Default"/>
    <w:uiPriority w:val="99"/>
    <w:qFormat/>
    <w:rsid w:val="00BF0133"/>
    <w:rPr>
      <w:rFonts w:ascii="New Baskerville" w:eastAsiaTheme="minorEastAsia" w:hAnsi="New Baskerville"/>
      <w:color w:val="auto"/>
    </w:rPr>
  </w:style>
  <w:style w:type="paragraph" w:customStyle="1" w:styleId="SubHead2">
    <w:name w:val="_SubHead2"/>
    <w:basedOn w:val="Default"/>
    <w:next w:val="Default"/>
    <w:uiPriority w:val="99"/>
    <w:qFormat/>
    <w:rsid w:val="00BF0133"/>
    <w:rPr>
      <w:rFonts w:ascii="New Baskerville" w:eastAsiaTheme="minorEastAsia" w:hAnsi="New Baskerville"/>
      <w:color w:val="auto"/>
    </w:rPr>
  </w:style>
  <w:style w:type="paragraph" w:customStyle="1" w:styleId="collapsed-hide">
    <w:name w:val="collapsed-hide"/>
    <w:basedOn w:val="Normal"/>
    <w:qFormat/>
    <w:rsid w:val="00BF0133"/>
    <w:pPr>
      <w:spacing w:before="100" w:beforeAutospacing="1" w:after="100" w:afterAutospacing="1"/>
    </w:pPr>
    <w:rPr>
      <w:rFonts w:ascii="Times" w:hAnsi="Times"/>
      <w:szCs w:val="20"/>
    </w:rPr>
  </w:style>
  <w:style w:type="paragraph" w:customStyle="1" w:styleId="odd">
    <w:name w:val="odd"/>
    <w:basedOn w:val="Normal"/>
    <w:qFormat/>
    <w:rsid w:val="00BF0133"/>
    <w:pPr>
      <w:spacing w:before="100" w:beforeAutospacing="1" w:after="100" w:afterAutospacing="1"/>
    </w:pPr>
    <w:rPr>
      <w:rFonts w:ascii="Times" w:hAnsi="Times"/>
      <w:szCs w:val="20"/>
    </w:rPr>
  </w:style>
  <w:style w:type="character" w:customStyle="1" w:styleId="article-author">
    <w:name w:val="article-author"/>
    <w:basedOn w:val="DefaultParagraphFont"/>
    <w:rsid w:val="00BF0133"/>
  </w:style>
  <w:style w:type="character" w:customStyle="1" w:styleId="tolocaltime">
    <w:name w:val="tolocaltime"/>
    <w:basedOn w:val="DefaultParagraphFont"/>
    <w:rsid w:val="00BF0133"/>
  </w:style>
  <w:style w:type="character" w:customStyle="1" w:styleId="pb-byline">
    <w:name w:val="pb-byline"/>
    <w:basedOn w:val="DefaultParagraphFont"/>
    <w:rsid w:val="00BF0133"/>
  </w:style>
  <w:style w:type="character" w:customStyle="1" w:styleId="pb-timestamp">
    <w:name w:val="pb-timestamp"/>
    <w:basedOn w:val="DefaultParagraphFont"/>
    <w:rsid w:val="00BF0133"/>
  </w:style>
  <w:style w:type="character" w:customStyle="1" w:styleId="posted-on">
    <w:name w:val="posted-on"/>
    <w:basedOn w:val="DefaultParagraphFont"/>
    <w:rsid w:val="00BF0133"/>
  </w:style>
  <w:style w:type="character" w:customStyle="1" w:styleId="even">
    <w:name w:val="even"/>
    <w:basedOn w:val="DefaultParagraphFont"/>
    <w:rsid w:val="00BF0133"/>
  </w:style>
  <w:style w:type="character" w:customStyle="1" w:styleId="foreground">
    <w:name w:val="foreground"/>
    <w:basedOn w:val="DefaultParagraphFont"/>
    <w:rsid w:val="00BF0133"/>
  </w:style>
  <w:style w:type="paragraph" w:customStyle="1" w:styleId="volissue">
    <w:name w:val="volissue"/>
    <w:basedOn w:val="Normal"/>
    <w:qFormat/>
    <w:rsid w:val="00BF0133"/>
    <w:pPr>
      <w:spacing w:before="100" w:beforeAutospacing="1" w:after="100" w:afterAutospacing="1"/>
    </w:pPr>
    <w:rPr>
      <w:rFonts w:ascii="Times" w:hAnsi="Times"/>
      <w:szCs w:val="20"/>
    </w:rPr>
  </w:style>
  <w:style w:type="character" w:customStyle="1" w:styleId="cat-date-line4">
    <w:name w:val="cat-date-line4"/>
    <w:basedOn w:val="DefaultParagraphFont"/>
    <w:rsid w:val="00BF0133"/>
  </w:style>
  <w:style w:type="character" w:customStyle="1" w:styleId="articledate">
    <w:name w:val="articledate"/>
    <w:basedOn w:val="DefaultParagraphFont"/>
    <w:rsid w:val="00BF0133"/>
  </w:style>
  <w:style w:type="character" w:customStyle="1" w:styleId="post-byline">
    <w:name w:val="post-byline"/>
    <w:basedOn w:val="DefaultParagraphFont"/>
    <w:rsid w:val="00BF0133"/>
  </w:style>
  <w:style w:type="character" w:customStyle="1" w:styleId="upper">
    <w:name w:val="upper"/>
    <w:basedOn w:val="DefaultParagraphFont"/>
    <w:rsid w:val="00BF0133"/>
  </w:style>
  <w:style w:type="character" w:customStyle="1" w:styleId="metadate">
    <w:name w:val="meta_date"/>
    <w:basedOn w:val="DefaultParagraphFont"/>
    <w:rsid w:val="00BF0133"/>
  </w:style>
  <w:style w:type="character" w:customStyle="1" w:styleId="fa">
    <w:name w:val="fa"/>
    <w:basedOn w:val="DefaultParagraphFont"/>
    <w:rsid w:val="00BF0133"/>
  </w:style>
  <w:style w:type="character" w:customStyle="1" w:styleId="longname">
    <w:name w:val="longname"/>
    <w:basedOn w:val="DefaultParagraphFont"/>
    <w:rsid w:val="00BF0133"/>
  </w:style>
  <w:style w:type="character" w:customStyle="1" w:styleId="echocontainer">
    <w:name w:val="echo_container"/>
    <w:basedOn w:val="DefaultParagraphFont"/>
    <w:rsid w:val="00BF0133"/>
  </w:style>
  <w:style w:type="character" w:customStyle="1" w:styleId="comment-display">
    <w:name w:val="comment-display"/>
    <w:basedOn w:val="DefaultParagraphFont"/>
    <w:rsid w:val="00BF0133"/>
  </w:style>
  <w:style w:type="paragraph" w:customStyle="1" w:styleId="comment-count-label">
    <w:name w:val="comment-count-label"/>
    <w:basedOn w:val="Normal"/>
    <w:rsid w:val="00BF0133"/>
    <w:pPr>
      <w:spacing w:before="100" w:beforeAutospacing="1" w:after="100" w:afterAutospacing="1"/>
    </w:pPr>
    <w:rPr>
      <w:rFonts w:ascii="Times" w:hAnsi="Times"/>
      <w:szCs w:val="20"/>
    </w:rPr>
  </w:style>
  <w:style w:type="character" w:customStyle="1" w:styleId="echo-counter">
    <w:name w:val="echo-counter"/>
    <w:basedOn w:val="DefaultParagraphFont"/>
    <w:rsid w:val="00BF0133"/>
  </w:style>
  <w:style w:type="character" w:customStyle="1" w:styleId="discussion-policy">
    <w:name w:val="discussion-policy"/>
    <w:basedOn w:val="DefaultParagraphFont"/>
    <w:rsid w:val="00BF0133"/>
  </w:style>
  <w:style w:type="character" w:customStyle="1" w:styleId="echo-apps-conversations-streamcaption">
    <w:name w:val="echo-apps-conversations-streamcaption"/>
    <w:basedOn w:val="DefaultParagraphFont"/>
    <w:rsid w:val="00BF0133"/>
  </w:style>
  <w:style w:type="character" w:customStyle="1" w:styleId="echo-streamserver-controls-stream-item-text">
    <w:name w:val="echo-streamserver-controls-stream-item-text"/>
    <w:basedOn w:val="DefaultParagraphFont"/>
    <w:rsid w:val="00BF0133"/>
  </w:style>
  <w:style w:type="character" w:customStyle="1" w:styleId="echo-streamserver-controls-facepile-more">
    <w:name w:val="echo-streamserver-controls-facepile-more"/>
    <w:basedOn w:val="DefaultParagraphFont"/>
    <w:rsid w:val="00BF0133"/>
  </w:style>
  <w:style w:type="character" w:customStyle="1" w:styleId="echo-primaryfont">
    <w:name w:val="echo-primaryfont"/>
    <w:basedOn w:val="DefaultParagraphFont"/>
    <w:rsid w:val="00BF0133"/>
  </w:style>
  <w:style w:type="character" w:customStyle="1" w:styleId="section">
    <w:name w:val="section"/>
    <w:basedOn w:val="DefaultParagraphFont"/>
    <w:rsid w:val="00BF0133"/>
  </w:style>
  <w:style w:type="character" w:customStyle="1" w:styleId="wpsr-txt-headline">
    <w:name w:val="wpsr-txt-headline"/>
    <w:basedOn w:val="DefaultParagraphFont"/>
    <w:rsid w:val="00BF0133"/>
  </w:style>
  <w:style w:type="character" w:customStyle="1" w:styleId="asset-metabar-author">
    <w:name w:val="asset-metabar-author"/>
    <w:basedOn w:val="DefaultParagraphFont"/>
    <w:rsid w:val="00BF0133"/>
  </w:style>
  <w:style w:type="character" w:customStyle="1" w:styleId="asset-metabar-time">
    <w:name w:val="asset-metabar-time"/>
    <w:basedOn w:val="DefaultParagraphFont"/>
    <w:rsid w:val="00BF0133"/>
  </w:style>
  <w:style w:type="character" w:customStyle="1" w:styleId="eza-dateline">
    <w:name w:val="eza-dateline"/>
    <w:basedOn w:val="DefaultParagraphFont"/>
    <w:rsid w:val="00BF0133"/>
  </w:style>
  <w:style w:type="character" w:customStyle="1" w:styleId="eza-authors">
    <w:name w:val="eza-authors"/>
    <w:basedOn w:val="DefaultParagraphFont"/>
    <w:rsid w:val="00BF0133"/>
  </w:style>
  <w:style w:type="character" w:customStyle="1" w:styleId="csmstaff">
    <w:name w:val="csm_staff"/>
    <w:basedOn w:val="DefaultParagraphFont"/>
    <w:rsid w:val="00BF0133"/>
  </w:style>
  <w:style w:type="paragraph" w:customStyle="1" w:styleId="mol-para-with-font">
    <w:name w:val="mol-para-with-font"/>
    <w:basedOn w:val="Normal"/>
    <w:rsid w:val="00BF0133"/>
    <w:pPr>
      <w:spacing w:before="100" w:beforeAutospacing="1" w:after="100" w:afterAutospacing="1"/>
    </w:pPr>
    <w:rPr>
      <w:rFonts w:ascii="Times" w:hAnsi="Times"/>
      <w:szCs w:val="20"/>
    </w:rPr>
  </w:style>
  <w:style w:type="character" w:customStyle="1" w:styleId="article-timestamp">
    <w:name w:val="article-timestamp"/>
    <w:basedOn w:val="DefaultParagraphFont"/>
    <w:rsid w:val="00BF0133"/>
  </w:style>
  <w:style w:type="character" w:customStyle="1" w:styleId="byline-text">
    <w:name w:val="byline-text"/>
    <w:basedOn w:val="DefaultParagraphFont"/>
    <w:rsid w:val="00BF0133"/>
  </w:style>
  <w:style w:type="character" w:customStyle="1" w:styleId="itemauthor">
    <w:name w:val="itemauthor"/>
    <w:basedOn w:val="DefaultParagraphFont"/>
    <w:rsid w:val="00BF0133"/>
  </w:style>
  <w:style w:type="character" w:customStyle="1" w:styleId="itemdatecreated">
    <w:name w:val="itemdatecreated"/>
    <w:basedOn w:val="DefaultParagraphFont"/>
    <w:rsid w:val="00BF0133"/>
  </w:style>
  <w:style w:type="character" w:customStyle="1" w:styleId="slug-metadata-note">
    <w:name w:val="slug-metadata-note"/>
    <w:basedOn w:val="DefaultParagraphFont"/>
    <w:rsid w:val="00BF0133"/>
  </w:style>
  <w:style w:type="character" w:customStyle="1" w:styleId="drop-capped">
    <w:name w:val="drop-capped"/>
    <w:basedOn w:val="DefaultParagraphFont"/>
    <w:rsid w:val="00BF0133"/>
  </w:style>
  <w:style w:type="paragraph" w:customStyle="1" w:styleId="articleopinion-standfirst">
    <w:name w:val="articleopinion-standfirst"/>
    <w:basedOn w:val="Normal"/>
    <w:rsid w:val="00BF0133"/>
    <w:pPr>
      <w:spacing w:before="100" w:beforeAutospacing="1" w:after="100" w:afterAutospacing="1"/>
    </w:pPr>
    <w:rPr>
      <w:rFonts w:ascii="Times" w:hAnsi="Times"/>
      <w:szCs w:val="20"/>
    </w:rPr>
  </w:style>
  <w:style w:type="paragraph" w:customStyle="1" w:styleId="snippet">
    <w:name w:val="snippet"/>
    <w:basedOn w:val="Normal"/>
    <w:rsid w:val="00BF0133"/>
    <w:pPr>
      <w:spacing w:before="100" w:beforeAutospacing="1" w:after="100" w:afterAutospacing="1"/>
    </w:pPr>
    <w:rPr>
      <w:rFonts w:ascii="Times" w:hAnsi="Times"/>
      <w:szCs w:val="20"/>
    </w:rPr>
  </w:style>
  <w:style w:type="character" w:customStyle="1" w:styleId="thetitle">
    <w:name w:val="the_title"/>
    <w:basedOn w:val="DefaultParagraphFont"/>
    <w:rsid w:val="00BF0133"/>
  </w:style>
  <w:style w:type="character" w:customStyle="1" w:styleId="view-count">
    <w:name w:val="view-count"/>
    <w:basedOn w:val="DefaultParagraphFont"/>
    <w:rsid w:val="00BF0133"/>
  </w:style>
  <w:style w:type="character" w:customStyle="1" w:styleId="rupee">
    <w:name w:val="rupee"/>
    <w:basedOn w:val="DefaultParagraphFont"/>
    <w:rsid w:val="00BF0133"/>
  </w:style>
  <w:style w:type="character" w:customStyle="1" w:styleId="grey1">
    <w:name w:val="grey1"/>
    <w:basedOn w:val="DefaultParagraphFont"/>
    <w:rsid w:val="00BF0133"/>
  </w:style>
  <w:style w:type="paragraph" w:customStyle="1" w:styleId="Pa13">
    <w:name w:val="Pa13"/>
    <w:basedOn w:val="Default"/>
    <w:next w:val="Default"/>
    <w:uiPriority w:val="99"/>
    <w:rsid w:val="00BF0133"/>
    <w:pPr>
      <w:spacing w:line="201" w:lineRule="atLeast"/>
    </w:pPr>
    <w:rPr>
      <w:rFonts w:eastAsiaTheme="minorEastAsia"/>
      <w:color w:val="auto"/>
    </w:rPr>
  </w:style>
  <w:style w:type="paragraph" w:customStyle="1" w:styleId="Pa14">
    <w:name w:val="Pa14"/>
    <w:basedOn w:val="Default"/>
    <w:next w:val="Default"/>
    <w:uiPriority w:val="99"/>
    <w:qFormat/>
    <w:rsid w:val="00BF0133"/>
    <w:pPr>
      <w:spacing w:line="241" w:lineRule="atLeast"/>
    </w:pPr>
    <w:rPr>
      <w:rFonts w:eastAsiaTheme="minorEastAsia"/>
      <w:color w:val="auto"/>
    </w:rPr>
  </w:style>
  <w:style w:type="paragraph" w:customStyle="1" w:styleId="Pa9">
    <w:name w:val="Pa9"/>
    <w:basedOn w:val="Default"/>
    <w:next w:val="Default"/>
    <w:uiPriority w:val="99"/>
    <w:rsid w:val="00BF0133"/>
    <w:pPr>
      <w:spacing w:line="241" w:lineRule="atLeast"/>
    </w:pPr>
    <w:rPr>
      <w:rFonts w:ascii="Gill Sans" w:eastAsiaTheme="minorEastAsia" w:hAnsi="Gill Sans"/>
      <w:color w:val="auto"/>
    </w:rPr>
  </w:style>
  <w:style w:type="character" w:customStyle="1" w:styleId="bureau">
    <w:name w:val="bureau"/>
    <w:basedOn w:val="DefaultParagraphFont"/>
    <w:rsid w:val="00BF0133"/>
  </w:style>
  <w:style w:type="character" w:customStyle="1" w:styleId="reporttitle">
    <w:name w:val="report_title"/>
    <w:basedOn w:val="DefaultParagraphFont"/>
    <w:rsid w:val="00BF0133"/>
  </w:style>
  <w:style w:type="character" w:customStyle="1" w:styleId="documenttype-longreleases">
    <w:name w:val="document_type_-_long_releases"/>
    <w:basedOn w:val="DefaultParagraphFont"/>
    <w:rsid w:val="00BF0133"/>
  </w:style>
  <w:style w:type="character" w:customStyle="1" w:styleId="alt-date">
    <w:name w:val="alt-date"/>
    <w:basedOn w:val="DefaultParagraphFont"/>
    <w:rsid w:val="00BF0133"/>
  </w:style>
  <w:style w:type="character" w:customStyle="1" w:styleId="entry-byline">
    <w:name w:val="entry-byline"/>
    <w:basedOn w:val="DefaultParagraphFont"/>
    <w:rsid w:val="00BF0133"/>
  </w:style>
  <w:style w:type="character" w:customStyle="1" w:styleId="taglinecontrib">
    <w:name w:val="tagline_contrib"/>
    <w:basedOn w:val="DefaultParagraphFont"/>
    <w:rsid w:val="00BF0133"/>
  </w:style>
  <w:style w:type="character" w:customStyle="1" w:styleId="articledate0">
    <w:name w:val="article_date"/>
    <w:basedOn w:val="DefaultParagraphFont"/>
    <w:rsid w:val="00BF0133"/>
  </w:style>
  <w:style w:type="paragraph" w:customStyle="1" w:styleId="hg-daily">
    <w:name w:val="hg-daily"/>
    <w:basedOn w:val="Normal"/>
    <w:rsid w:val="00BF0133"/>
    <w:pPr>
      <w:spacing w:before="100" w:beforeAutospacing="1" w:after="100" w:afterAutospacing="1"/>
    </w:pPr>
    <w:rPr>
      <w:rFonts w:ascii="Times" w:hAnsi="Times"/>
      <w:szCs w:val="20"/>
    </w:rPr>
  </w:style>
  <w:style w:type="character" w:customStyle="1" w:styleId="cit">
    <w:name w:val="cit"/>
    <w:basedOn w:val="DefaultParagraphFont"/>
    <w:rsid w:val="00BF0133"/>
  </w:style>
  <w:style w:type="paragraph" w:customStyle="1" w:styleId="buttonheading">
    <w:name w:val="buttonheading"/>
    <w:basedOn w:val="Normal"/>
    <w:rsid w:val="00BF0133"/>
    <w:pPr>
      <w:spacing w:before="100" w:beforeAutospacing="1" w:after="100" w:afterAutospacing="1"/>
    </w:pPr>
    <w:rPr>
      <w:rFonts w:ascii="Times" w:hAnsi="Times"/>
      <w:szCs w:val="20"/>
    </w:rPr>
  </w:style>
  <w:style w:type="character" w:customStyle="1" w:styleId="createdate">
    <w:name w:val="createdate"/>
    <w:basedOn w:val="DefaultParagraphFont"/>
    <w:rsid w:val="00BF0133"/>
  </w:style>
  <w:style w:type="paragraph" w:customStyle="1" w:styleId="p">
    <w:name w:val="p"/>
    <w:basedOn w:val="Normal"/>
    <w:qFormat/>
    <w:rsid w:val="00BF0133"/>
    <w:pPr>
      <w:spacing w:before="100" w:beforeAutospacing="1" w:after="100" w:afterAutospacing="1"/>
    </w:pPr>
    <w:rPr>
      <w:rFonts w:ascii="Times" w:hAnsi="Times"/>
      <w:szCs w:val="20"/>
    </w:rPr>
  </w:style>
  <w:style w:type="character" w:customStyle="1" w:styleId="text-label">
    <w:name w:val="text-label"/>
    <w:basedOn w:val="DefaultParagraphFont"/>
    <w:rsid w:val="00BF0133"/>
  </w:style>
  <w:style w:type="paragraph" w:customStyle="1" w:styleId="TOC3Char">
    <w:name w:val="TOC 3 Char"/>
    <w:basedOn w:val="Normal"/>
    <w:next w:val="Normal"/>
    <w:rsid w:val="00BF0133"/>
    <w:rPr>
      <w:rFonts w:eastAsia="Times New Roman"/>
      <w:sz w:val="24"/>
      <w:szCs w:val="20"/>
    </w:rPr>
  </w:style>
  <w:style w:type="paragraph" w:customStyle="1" w:styleId="TOC1Char">
    <w:name w:val="TOC 1 Char"/>
    <w:basedOn w:val="Normal"/>
    <w:next w:val="Normal"/>
    <w:rsid w:val="00BF0133"/>
    <w:rPr>
      <w:rFonts w:eastAsia="Times New Roman"/>
      <w:b/>
      <w:sz w:val="24"/>
      <w:szCs w:val="20"/>
    </w:rPr>
  </w:style>
  <w:style w:type="paragraph" w:customStyle="1" w:styleId="ColorfulGrid-Accent11">
    <w:name w:val="Colorful Grid - Accent 11"/>
    <w:basedOn w:val="Normal"/>
    <w:next w:val="Normal"/>
    <w:uiPriority w:val="29"/>
    <w:qFormat/>
    <w:rsid w:val="00BF0133"/>
    <w:pPr>
      <w:jc w:val="both"/>
    </w:pPr>
    <w:rPr>
      <w:rFonts w:eastAsia="Times New Roman"/>
      <w:i/>
      <w:iCs/>
      <w:color w:val="000000"/>
    </w:rPr>
  </w:style>
  <w:style w:type="character" w:customStyle="1" w:styleId="MediumGrid11">
    <w:name w:val="Medium Grid 11"/>
    <w:uiPriority w:val="99"/>
    <w:rsid w:val="00BF0133"/>
    <w:rPr>
      <w:color w:val="808080"/>
    </w:rPr>
  </w:style>
  <w:style w:type="paragraph" w:customStyle="1" w:styleId="PlaceholderText2">
    <w:name w:val="Placeholder Text2"/>
    <w:basedOn w:val="Normal"/>
    <w:uiPriority w:val="99"/>
    <w:rsid w:val="00BF013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F0133"/>
    <w:pPr>
      <w:keepNext/>
      <w:tabs>
        <w:tab w:val="num" w:pos="1440"/>
      </w:tabs>
      <w:ind w:left="1800" w:hanging="360"/>
      <w:outlineLvl w:val="2"/>
    </w:pPr>
    <w:rPr>
      <w:rFonts w:eastAsia="MS Gothic"/>
      <w:sz w:val="24"/>
    </w:rPr>
  </w:style>
  <w:style w:type="paragraph" w:customStyle="1" w:styleId="LightList1">
    <w:name w:val="Light List1"/>
    <w:basedOn w:val="Normal"/>
    <w:rsid w:val="00BF0133"/>
    <w:pPr>
      <w:keepNext/>
      <w:tabs>
        <w:tab w:val="num" w:pos="2160"/>
      </w:tabs>
      <w:ind w:left="2520" w:hanging="360"/>
      <w:outlineLvl w:val="3"/>
    </w:pPr>
    <w:rPr>
      <w:rFonts w:eastAsia="MS Gothic"/>
      <w:sz w:val="24"/>
    </w:rPr>
  </w:style>
  <w:style w:type="paragraph" w:customStyle="1" w:styleId="LightGrid1">
    <w:name w:val="Light Grid1"/>
    <w:basedOn w:val="Normal"/>
    <w:rsid w:val="00BF0133"/>
    <w:pPr>
      <w:keepNext/>
      <w:tabs>
        <w:tab w:val="num" w:pos="2880"/>
      </w:tabs>
      <w:ind w:left="3240" w:hanging="360"/>
      <w:outlineLvl w:val="4"/>
    </w:pPr>
    <w:rPr>
      <w:rFonts w:eastAsia="MS Gothic"/>
      <w:sz w:val="24"/>
    </w:rPr>
  </w:style>
  <w:style w:type="paragraph" w:customStyle="1" w:styleId="MediumShading11">
    <w:name w:val="Medium Shading 11"/>
    <w:basedOn w:val="Normal"/>
    <w:rsid w:val="00BF0133"/>
    <w:pPr>
      <w:keepNext/>
      <w:tabs>
        <w:tab w:val="num" w:pos="3600"/>
      </w:tabs>
      <w:ind w:left="3960" w:hanging="360"/>
      <w:outlineLvl w:val="5"/>
    </w:pPr>
    <w:rPr>
      <w:rFonts w:eastAsia="MS Gothic"/>
      <w:sz w:val="24"/>
    </w:rPr>
  </w:style>
  <w:style w:type="paragraph" w:customStyle="1" w:styleId="MediumShading21">
    <w:name w:val="Medium Shading 21"/>
    <w:basedOn w:val="Normal"/>
    <w:rsid w:val="00BF0133"/>
    <w:pPr>
      <w:keepNext/>
      <w:tabs>
        <w:tab w:val="num" w:pos="4320"/>
      </w:tabs>
      <w:ind w:left="4680" w:hanging="360"/>
      <w:outlineLvl w:val="6"/>
    </w:pPr>
    <w:rPr>
      <w:rFonts w:eastAsia="MS Gothic"/>
      <w:sz w:val="24"/>
    </w:rPr>
  </w:style>
  <w:style w:type="paragraph" w:customStyle="1" w:styleId="MediumList11">
    <w:name w:val="Medium List 11"/>
    <w:basedOn w:val="Normal"/>
    <w:rsid w:val="00BF0133"/>
    <w:pPr>
      <w:keepNext/>
      <w:tabs>
        <w:tab w:val="num" w:pos="5040"/>
      </w:tabs>
      <w:ind w:left="5400" w:hanging="360"/>
      <w:outlineLvl w:val="7"/>
    </w:pPr>
    <w:rPr>
      <w:rFonts w:eastAsia="MS Gothic"/>
      <w:sz w:val="24"/>
    </w:rPr>
  </w:style>
  <w:style w:type="paragraph" w:customStyle="1" w:styleId="MediumList21">
    <w:name w:val="Medium List 21"/>
    <w:basedOn w:val="Normal"/>
    <w:rsid w:val="00BF0133"/>
    <w:pPr>
      <w:keepNext/>
      <w:tabs>
        <w:tab w:val="num" w:pos="5760"/>
      </w:tabs>
      <w:ind w:left="6120" w:hanging="360"/>
      <w:outlineLvl w:val="8"/>
    </w:pPr>
    <w:rPr>
      <w:rFonts w:eastAsia="MS Gothic"/>
      <w:sz w:val="24"/>
    </w:rPr>
  </w:style>
  <w:style w:type="paragraph" w:customStyle="1" w:styleId="bylinejb">
    <w:name w:val="bylinejb"/>
    <w:basedOn w:val="Normal"/>
    <w:rsid w:val="00BF0133"/>
    <w:pPr>
      <w:spacing w:before="100" w:beforeAutospacing="1" w:after="100" w:afterAutospacing="1"/>
    </w:pPr>
    <w:rPr>
      <w:rFonts w:ascii="Times" w:hAnsi="Times"/>
      <w:szCs w:val="20"/>
    </w:rPr>
  </w:style>
  <w:style w:type="paragraph" w:customStyle="1" w:styleId="bylineaffiliation">
    <w:name w:val="bylineaffiliation"/>
    <w:basedOn w:val="Normal"/>
    <w:rsid w:val="00BF0133"/>
    <w:pPr>
      <w:spacing w:before="100" w:beforeAutospacing="1" w:after="100" w:afterAutospacing="1"/>
    </w:pPr>
    <w:rPr>
      <w:rFonts w:ascii="Times" w:hAnsi="Times"/>
      <w:szCs w:val="20"/>
    </w:rPr>
  </w:style>
  <w:style w:type="character" w:customStyle="1" w:styleId="apple-tab-span">
    <w:name w:val="apple-tab-span"/>
    <w:basedOn w:val="DefaultParagraphFont"/>
    <w:rsid w:val="00BF0133"/>
  </w:style>
  <w:style w:type="character" w:customStyle="1" w:styleId="s1">
    <w:name w:val="s1"/>
    <w:basedOn w:val="DefaultParagraphFont"/>
    <w:rsid w:val="00BF0133"/>
  </w:style>
  <w:style w:type="character" w:customStyle="1" w:styleId="action-menu-toggled-item">
    <w:name w:val="action-menu-toggled-item"/>
    <w:basedOn w:val="DefaultParagraphFont"/>
    <w:rsid w:val="00BF0133"/>
    <w:rPr>
      <w:rFonts w:ascii="Times New Roman" w:hAnsi="Times New Roman"/>
    </w:rPr>
  </w:style>
  <w:style w:type="character" w:customStyle="1" w:styleId="1Tag">
    <w:name w:val="1) Tag"/>
    <w:rsid w:val="00BF013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F013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F013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F013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F013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F013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F0133"/>
    <w:rPr>
      <w:rFonts w:ascii="Calibri" w:eastAsia="Times New Roman" w:hAnsi="Calibri" w:cs="Calibri"/>
      <w:b/>
      <w:caps/>
      <w:sz w:val="40"/>
      <w:szCs w:val="40"/>
    </w:rPr>
  </w:style>
  <w:style w:type="paragraph" w:customStyle="1" w:styleId="Strikethrough0">
    <w:name w:val="Strikethrough"/>
    <w:basedOn w:val="Normal"/>
    <w:link w:val="StrikethroughChar"/>
    <w:qFormat/>
    <w:rsid w:val="00BF0133"/>
    <w:rPr>
      <w:strike/>
    </w:rPr>
  </w:style>
  <w:style w:type="character" w:customStyle="1" w:styleId="StrikethroughChar">
    <w:name w:val="Strikethrough Char"/>
    <w:basedOn w:val="DefaultParagraphFont"/>
    <w:link w:val="Strikethrough0"/>
    <w:rsid w:val="00BF0133"/>
    <w:rPr>
      <w:rFonts w:ascii="Calibri" w:hAnsi="Calibri" w:cs="Calibri"/>
      <w:strike/>
      <w:sz w:val="22"/>
    </w:rPr>
  </w:style>
  <w:style w:type="character" w:styleId="SubtleReference">
    <w:name w:val="Subtle Reference"/>
    <w:basedOn w:val="DefaultParagraphFont"/>
    <w:uiPriority w:val="31"/>
    <w:rsid w:val="00BF013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F0133"/>
    <w:rPr>
      <w:rFonts w:asciiTheme="minorHAnsi" w:hAnsiTheme="minorHAnsi"/>
      <w:bCs/>
      <w:sz w:val="16"/>
    </w:rPr>
  </w:style>
  <w:style w:type="character" w:customStyle="1" w:styleId="BoxBoldUnderline">
    <w:name w:val="Box Bold Underline"/>
    <w:rsid w:val="00BF013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F0133"/>
    <w:rPr>
      <w:rFonts w:eastAsia="Times New Roman"/>
      <w:sz w:val="24"/>
    </w:rPr>
  </w:style>
  <w:style w:type="character" w:customStyle="1" w:styleId="NormalF6Char">
    <w:name w:val="Normal F6 Char"/>
    <w:link w:val="NormalF6"/>
    <w:rsid w:val="00BF0133"/>
    <w:rPr>
      <w:rFonts w:ascii="Calibri" w:eastAsia="Times New Roman" w:hAnsi="Calibri" w:cs="Calibri"/>
    </w:rPr>
  </w:style>
  <w:style w:type="paragraph" w:customStyle="1" w:styleId="TagNew">
    <w:name w:val="Tag New"/>
    <w:qFormat/>
    <w:rsid w:val="00BF0133"/>
    <w:rPr>
      <w:rFonts w:ascii="Times New Roman" w:hAnsi="Times New Roman" w:cs="Times New Roman"/>
      <w:b/>
      <w:szCs w:val="20"/>
    </w:rPr>
  </w:style>
  <w:style w:type="character" w:customStyle="1" w:styleId="moretop">
    <w:name w:val="more_top"/>
    <w:rsid w:val="00BF0133"/>
  </w:style>
  <w:style w:type="paragraph" w:customStyle="1" w:styleId="TagNew0">
    <w:name w:val="Tag_New"/>
    <w:qFormat/>
    <w:rsid w:val="00BF0133"/>
    <w:rPr>
      <w:rFonts w:ascii="Times New Roman" w:eastAsia="Malgun Gothic" w:hAnsi="Times New Roman" w:cs="Times New Roman"/>
      <w:b/>
      <w:bCs/>
      <w:szCs w:val="26"/>
    </w:rPr>
  </w:style>
  <w:style w:type="paragraph" w:customStyle="1" w:styleId="TagNew1">
    <w:name w:val="Tag+New"/>
    <w:qFormat/>
    <w:rsid w:val="00BF0133"/>
    <w:rPr>
      <w:rFonts w:ascii="Times New Roman" w:eastAsia="Calibri" w:hAnsi="Times New Roman" w:cs="Times New Roman"/>
      <w:b/>
      <w:szCs w:val="22"/>
    </w:rPr>
  </w:style>
  <w:style w:type="paragraph" w:customStyle="1" w:styleId="cnnstorypgraphtxt">
    <w:name w:val="cnn_storypgraphtxt"/>
    <w:basedOn w:val="Normal"/>
    <w:rsid w:val="00BF013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F013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F0133"/>
  </w:style>
  <w:style w:type="character" w:customStyle="1" w:styleId="yshortcutscs4-ndcor">
    <w:name w:val="yshortcuts cs4-ndcor"/>
    <w:rsid w:val="00BF0133"/>
  </w:style>
  <w:style w:type="character" w:customStyle="1" w:styleId="price">
    <w:name w:val="price"/>
    <w:rsid w:val="00BF0133"/>
  </w:style>
  <w:style w:type="character" w:customStyle="1" w:styleId="price-change">
    <w:name w:val="price-change"/>
    <w:rsid w:val="00BF0133"/>
  </w:style>
  <w:style w:type="character" w:customStyle="1" w:styleId="percent-change">
    <w:name w:val="percent-change"/>
    <w:rsid w:val="00BF0133"/>
  </w:style>
  <w:style w:type="character" w:customStyle="1" w:styleId="bibfont">
    <w:name w:val="bibfont"/>
    <w:rsid w:val="00BF0133"/>
    <w:rPr>
      <w:rFonts w:cs="Times New Roman"/>
    </w:rPr>
  </w:style>
  <w:style w:type="paragraph" w:customStyle="1" w:styleId="underlined1">
    <w:name w:val="underlined1"/>
    <w:next w:val="Normal"/>
    <w:autoRedefine/>
    <w:rsid w:val="00BF0133"/>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BF0133"/>
    <w:pPr>
      <w:ind w:left="0"/>
    </w:pPr>
    <w:rPr>
      <w:rFonts w:eastAsia="Times New Roman"/>
      <w:b/>
      <w:color w:val="auto"/>
      <w:sz w:val="24"/>
      <w:szCs w:val="24"/>
    </w:rPr>
  </w:style>
  <w:style w:type="character" w:customStyle="1" w:styleId="SourceBoldedChar">
    <w:name w:val="Source Bolded Char"/>
    <w:link w:val="SourceBolded"/>
    <w:rsid w:val="00BF0133"/>
    <w:rPr>
      <w:rFonts w:ascii="Calibri" w:eastAsia="Times New Roman" w:hAnsi="Calibri" w:cs="Calibri"/>
      <w:b/>
      <w:lang w:val="x-none" w:eastAsia="x-none"/>
    </w:rPr>
  </w:style>
  <w:style w:type="paragraph" w:customStyle="1" w:styleId="CardDownSize">
    <w:name w:val="CardDownSize"/>
    <w:basedOn w:val="Normal"/>
    <w:link w:val="CardDownSizeChar"/>
    <w:rsid w:val="00BF0133"/>
    <w:rPr>
      <w:rFonts w:eastAsia="Calibri"/>
      <w:sz w:val="16"/>
      <w:szCs w:val="20"/>
      <w:lang w:val="x-none" w:eastAsia="x-none"/>
    </w:rPr>
  </w:style>
  <w:style w:type="character" w:customStyle="1" w:styleId="CardDownSizeChar">
    <w:name w:val="CardDownSize Char"/>
    <w:link w:val="CardDownSize"/>
    <w:rsid w:val="00BF0133"/>
    <w:rPr>
      <w:rFonts w:ascii="Calibri" w:eastAsia="Calibri" w:hAnsi="Calibri" w:cs="Calibri"/>
      <w:sz w:val="16"/>
      <w:szCs w:val="20"/>
      <w:lang w:val="x-none" w:eastAsia="x-none"/>
    </w:rPr>
  </w:style>
  <w:style w:type="paragraph" w:customStyle="1" w:styleId="Citation10">
    <w:name w:val="Citation1"/>
    <w:basedOn w:val="Normal"/>
    <w:link w:val="Citation1Char"/>
    <w:qFormat/>
    <w:rsid w:val="00BF0133"/>
    <w:rPr>
      <w:rFonts w:eastAsia="Calibri"/>
      <w:b/>
      <w:sz w:val="24"/>
      <w:u w:val="single"/>
      <w:lang w:val="x-none" w:eastAsia="x-none"/>
    </w:rPr>
  </w:style>
  <w:style w:type="character" w:customStyle="1" w:styleId="Citation1Char">
    <w:name w:val="Citation1 Char"/>
    <w:link w:val="Citation10"/>
    <w:rsid w:val="00BF0133"/>
    <w:rPr>
      <w:rFonts w:ascii="Calibri" w:eastAsia="Calibri" w:hAnsi="Calibri" w:cs="Calibri"/>
      <w:b/>
      <w:u w:val="single"/>
      <w:lang w:val="x-none" w:eastAsia="x-none"/>
    </w:rPr>
  </w:style>
  <w:style w:type="character" w:customStyle="1" w:styleId="TaglineChar">
    <w:name w:val="Tagline Char"/>
    <w:link w:val="Tagline0"/>
    <w:rsid w:val="00BF0133"/>
    <w:rPr>
      <w:rFonts w:ascii="Calibri" w:hAnsi="Calibri" w:cs="Calibri"/>
      <w:b/>
      <w:sz w:val="26"/>
    </w:rPr>
  </w:style>
  <w:style w:type="character" w:customStyle="1" w:styleId="boldciteChar1">
    <w:name w:val="bold cite Char1"/>
    <w:rsid w:val="00BF013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F0133"/>
  </w:style>
  <w:style w:type="character" w:customStyle="1" w:styleId="leveluptitle">
    <w:name w:val="leveluptitle"/>
    <w:basedOn w:val="DefaultParagraphFont"/>
    <w:rsid w:val="00BF0133"/>
  </w:style>
  <w:style w:type="character" w:customStyle="1" w:styleId="Irrelevant6fontChar">
    <w:name w:val="Irrelevant (6 font) Char"/>
    <w:basedOn w:val="DefaultParagraphFont"/>
    <w:link w:val="Irrelevant6font"/>
    <w:rsid w:val="00BF0133"/>
    <w:rPr>
      <w:rFonts w:ascii="Calibri" w:eastAsia="Calibri" w:hAnsi="Calibri" w:cs="Calibri"/>
      <w:sz w:val="12"/>
      <w:szCs w:val="12"/>
    </w:rPr>
  </w:style>
  <w:style w:type="paragraph" w:customStyle="1" w:styleId="Non-NavPanelTag">
    <w:name w:val="Non-Nav Panel Tag"/>
    <w:basedOn w:val="Normal"/>
    <w:qFormat/>
    <w:rsid w:val="00BF0133"/>
    <w:rPr>
      <w:b/>
      <w:sz w:val="26"/>
    </w:rPr>
  </w:style>
  <w:style w:type="character" w:customStyle="1" w:styleId="Hyperlink3">
    <w:name w:val="Hyperlink.3"/>
    <w:basedOn w:val="DefaultParagraphFont"/>
    <w:rsid w:val="00BF0133"/>
    <w:rPr>
      <w:sz w:val="18"/>
      <w:szCs w:val="18"/>
    </w:rPr>
  </w:style>
  <w:style w:type="character" w:customStyle="1" w:styleId="Hyperlink40">
    <w:name w:val="Hyperlink.4"/>
    <w:basedOn w:val="DefaultParagraphFont"/>
    <w:rsid w:val="00BF0133"/>
    <w:rPr>
      <w:sz w:val="18"/>
      <w:szCs w:val="18"/>
    </w:rPr>
  </w:style>
  <w:style w:type="character" w:customStyle="1" w:styleId="SmallCharChar">
    <w:name w:val="Small Char Char"/>
    <w:basedOn w:val="DefaultParagraphFont"/>
    <w:rsid w:val="00BF0133"/>
    <w:rPr>
      <w:sz w:val="17"/>
      <w:szCs w:val="24"/>
      <w:lang w:val="en-US" w:eastAsia="en-US" w:bidi="ar-SA"/>
    </w:rPr>
  </w:style>
  <w:style w:type="paragraph" w:customStyle="1" w:styleId="TagsFutura">
    <w:name w:val="TagsFutura"/>
    <w:basedOn w:val="Normal"/>
    <w:next w:val="Heading3"/>
    <w:rsid w:val="00BF0133"/>
    <w:rPr>
      <w:rFonts w:ascii="Futura" w:eastAsia="Times" w:hAnsi="Futura"/>
      <w:b/>
      <w:caps/>
      <w:sz w:val="18"/>
      <w:szCs w:val="20"/>
    </w:rPr>
  </w:style>
  <w:style w:type="paragraph" w:customStyle="1" w:styleId="DebateTag0">
    <w:name w:val="DebateTag"/>
    <w:basedOn w:val="Normal"/>
    <w:qFormat/>
    <w:rsid w:val="00BF0133"/>
    <w:rPr>
      <w:rFonts w:eastAsia="Calibri"/>
      <w:b/>
    </w:rPr>
  </w:style>
  <w:style w:type="paragraph" w:customStyle="1" w:styleId="UnderlineBoldIndent">
    <w:name w:val="Underline + Bold Indent"/>
    <w:basedOn w:val="Normal"/>
    <w:link w:val="UnderlineBoldIndentCharChar"/>
    <w:qFormat/>
    <w:rsid w:val="00BF013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F0133"/>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BF0133"/>
    <w:rPr>
      <w:u w:val="single"/>
    </w:rPr>
  </w:style>
  <w:style w:type="character" w:customStyle="1" w:styleId="StyleUnderlineBoldIndent11ptChar">
    <w:name w:val="Style Underline + Bold Indent + 11 pt Char"/>
    <w:link w:val="StyleUnderlineBoldIndent11pt"/>
    <w:rsid w:val="00BF0133"/>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BF0133"/>
    <w:rPr>
      <w:b/>
      <w:bCs/>
      <w:u w:val="single"/>
    </w:rPr>
  </w:style>
  <w:style w:type="character" w:customStyle="1" w:styleId="StyleUnderlineBoldIndent11ptBoldChar">
    <w:name w:val="Style Underline + Bold Indent + 11 pt Bold Char"/>
    <w:link w:val="StyleUnderlineBoldIndent11ptBold"/>
    <w:rsid w:val="00BF0133"/>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BF0133"/>
    <w:rPr>
      <w:rFonts w:ascii="Times New Roman" w:hAnsi="Times New Roman" w:cs="Times New Roman"/>
      <w:sz w:val="20"/>
      <w:szCs w:val="20"/>
    </w:rPr>
  </w:style>
  <w:style w:type="character" w:customStyle="1" w:styleId="FontStyle173">
    <w:name w:val="Font Style173"/>
    <w:basedOn w:val="DefaultParagraphFont"/>
    <w:uiPriority w:val="99"/>
    <w:rsid w:val="00BF0133"/>
    <w:rPr>
      <w:rFonts w:ascii="Times New Roman" w:hAnsi="Times New Roman" w:cs="Times New Roman"/>
      <w:sz w:val="14"/>
      <w:szCs w:val="14"/>
    </w:rPr>
  </w:style>
  <w:style w:type="character" w:customStyle="1" w:styleId="FontStyle151">
    <w:name w:val="Font Style151"/>
    <w:basedOn w:val="DefaultParagraphFont"/>
    <w:uiPriority w:val="99"/>
    <w:rsid w:val="00BF0133"/>
    <w:rPr>
      <w:rFonts w:ascii="Arial Narrow" w:hAnsi="Arial Narrow" w:cs="Arial Narrow"/>
      <w:b/>
      <w:bCs/>
      <w:sz w:val="12"/>
      <w:szCs w:val="12"/>
    </w:rPr>
  </w:style>
  <w:style w:type="character" w:customStyle="1" w:styleId="FontStyle156">
    <w:name w:val="Font Style156"/>
    <w:basedOn w:val="DefaultParagraphFont"/>
    <w:uiPriority w:val="99"/>
    <w:rsid w:val="00BF0133"/>
    <w:rPr>
      <w:rFonts w:ascii="Arial Narrow" w:hAnsi="Arial Narrow" w:cs="Arial Narrow"/>
      <w:sz w:val="8"/>
      <w:szCs w:val="8"/>
    </w:rPr>
  </w:style>
  <w:style w:type="character" w:customStyle="1" w:styleId="FontStyle160">
    <w:name w:val="Font Style160"/>
    <w:basedOn w:val="DefaultParagraphFont"/>
    <w:uiPriority w:val="99"/>
    <w:rsid w:val="00BF0133"/>
    <w:rPr>
      <w:rFonts w:ascii="Times New Roman" w:hAnsi="Times New Roman" w:cs="Times New Roman"/>
      <w:b/>
      <w:bCs/>
      <w:sz w:val="20"/>
      <w:szCs w:val="20"/>
    </w:rPr>
  </w:style>
  <w:style w:type="character" w:customStyle="1" w:styleId="FontStyle178">
    <w:name w:val="Font Style178"/>
    <w:basedOn w:val="DefaultParagraphFont"/>
    <w:uiPriority w:val="99"/>
    <w:rsid w:val="00BF0133"/>
    <w:rPr>
      <w:rFonts w:ascii="Times New Roman" w:hAnsi="Times New Roman" w:cs="Times New Roman"/>
      <w:sz w:val="18"/>
      <w:szCs w:val="18"/>
    </w:rPr>
  </w:style>
  <w:style w:type="paragraph" w:customStyle="1" w:styleId="Style140">
    <w:name w:val="Style14"/>
    <w:basedOn w:val="Normal"/>
    <w:uiPriority w:val="99"/>
    <w:rsid w:val="00BF0133"/>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BF0133"/>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F0133"/>
    <w:rPr>
      <w:rFonts w:ascii="Times New Roman" w:hAnsi="Times New Roman" w:cs="Times New Roman"/>
      <w:sz w:val="12"/>
      <w:szCs w:val="12"/>
    </w:rPr>
  </w:style>
  <w:style w:type="paragraph" w:customStyle="1" w:styleId="Style90">
    <w:name w:val="Style9"/>
    <w:basedOn w:val="Normal"/>
    <w:uiPriority w:val="99"/>
    <w:rsid w:val="00BF0133"/>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BF0133"/>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BF0133"/>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F0133"/>
    <w:rPr>
      <w:rFonts w:ascii="Times New Roman" w:hAnsi="Times New Roman" w:cs="Times New Roman"/>
      <w:sz w:val="16"/>
      <w:szCs w:val="16"/>
    </w:rPr>
  </w:style>
  <w:style w:type="character" w:customStyle="1" w:styleId="newscontent">
    <w:name w:val="newscontent"/>
    <w:rsid w:val="00BF0133"/>
  </w:style>
  <w:style w:type="character" w:customStyle="1" w:styleId="FontStyle172">
    <w:name w:val="Font Style172"/>
    <w:basedOn w:val="DefaultParagraphFont"/>
    <w:uiPriority w:val="99"/>
    <w:rsid w:val="00BF0133"/>
    <w:rPr>
      <w:rFonts w:ascii="Times New Roman" w:hAnsi="Times New Roman" w:cs="Times New Roman"/>
      <w:b/>
      <w:bCs/>
      <w:sz w:val="16"/>
      <w:szCs w:val="16"/>
    </w:rPr>
  </w:style>
  <w:style w:type="paragraph" w:customStyle="1" w:styleId="Style180">
    <w:name w:val="Style18"/>
    <w:basedOn w:val="Normal"/>
    <w:uiPriority w:val="99"/>
    <w:rsid w:val="00BF0133"/>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F0133"/>
    <w:rPr>
      <w:rFonts w:ascii="Times New Roman" w:hAnsi="Times New Roman" w:cs="Times New Roman"/>
      <w:i/>
      <w:iCs/>
      <w:sz w:val="16"/>
      <w:szCs w:val="16"/>
    </w:rPr>
  </w:style>
  <w:style w:type="character" w:customStyle="1" w:styleId="FontStyle162">
    <w:name w:val="Font Style162"/>
    <w:basedOn w:val="DefaultParagraphFont"/>
    <w:uiPriority w:val="99"/>
    <w:rsid w:val="00BF0133"/>
    <w:rPr>
      <w:rFonts w:ascii="Times New Roman" w:hAnsi="Times New Roman" w:cs="Times New Roman"/>
      <w:b/>
      <w:bCs/>
      <w:sz w:val="18"/>
      <w:szCs w:val="18"/>
    </w:rPr>
  </w:style>
  <w:style w:type="character" w:customStyle="1" w:styleId="FontStyle167">
    <w:name w:val="Font Style167"/>
    <w:basedOn w:val="DefaultParagraphFont"/>
    <w:uiPriority w:val="99"/>
    <w:rsid w:val="00BF0133"/>
    <w:rPr>
      <w:rFonts w:ascii="Times New Roman" w:hAnsi="Times New Roman" w:cs="Times New Roman"/>
      <w:sz w:val="10"/>
      <w:szCs w:val="10"/>
    </w:rPr>
  </w:style>
  <w:style w:type="character" w:customStyle="1" w:styleId="FontStyle174">
    <w:name w:val="Font Style174"/>
    <w:basedOn w:val="DefaultParagraphFont"/>
    <w:uiPriority w:val="99"/>
    <w:rsid w:val="00BF0133"/>
    <w:rPr>
      <w:rFonts w:ascii="Arial Narrow" w:hAnsi="Arial Narrow" w:cs="Arial Narrow"/>
      <w:b/>
      <w:bCs/>
      <w:sz w:val="18"/>
      <w:szCs w:val="18"/>
    </w:rPr>
  </w:style>
  <w:style w:type="paragraph" w:customStyle="1" w:styleId="Style47">
    <w:name w:val="Style47"/>
    <w:basedOn w:val="Normal"/>
    <w:uiPriority w:val="99"/>
    <w:rsid w:val="00BF0133"/>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F0133"/>
    <w:rPr>
      <w:rFonts w:ascii="Times New Roman" w:hAnsi="Times New Roman" w:cs="Times New Roman"/>
      <w:sz w:val="12"/>
      <w:szCs w:val="12"/>
    </w:rPr>
  </w:style>
  <w:style w:type="paragraph" w:customStyle="1" w:styleId="Style24">
    <w:name w:val="Style24"/>
    <w:basedOn w:val="Normal"/>
    <w:uiPriority w:val="99"/>
    <w:rsid w:val="00BF0133"/>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BF0133"/>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BF0133"/>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F0133"/>
    <w:rPr>
      <w:rFonts w:ascii="Times New Roman" w:hAnsi="Times New Roman" w:cs="Times New Roman"/>
      <w:b/>
      <w:bCs/>
      <w:sz w:val="18"/>
      <w:szCs w:val="18"/>
    </w:rPr>
  </w:style>
  <w:style w:type="paragraph" w:customStyle="1" w:styleId="Style210">
    <w:name w:val="Style21"/>
    <w:basedOn w:val="Normal"/>
    <w:uiPriority w:val="99"/>
    <w:rsid w:val="00BF0133"/>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BF0133"/>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F0133"/>
    <w:rPr>
      <w:iCs/>
    </w:rPr>
  </w:style>
  <w:style w:type="paragraph" w:customStyle="1" w:styleId="Aa">
    <w:name w:val="A"/>
    <w:basedOn w:val="Default"/>
    <w:next w:val="Default"/>
    <w:rsid w:val="00BF0133"/>
    <w:rPr>
      <w:color w:val="auto"/>
      <w:lang w:bidi="en-US"/>
    </w:rPr>
  </w:style>
  <w:style w:type="character" w:customStyle="1" w:styleId="ac">
    <w:name w:val="••••"/>
    <w:rsid w:val="00BF0133"/>
    <w:rPr>
      <w:color w:val="000000"/>
    </w:rPr>
  </w:style>
  <w:style w:type="character" w:customStyle="1" w:styleId="UL-Bold">
    <w:name w:val="UL-Bold"/>
    <w:basedOn w:val="DefaultParagraphFont"/>
    <w:rsid w:val="00BF0133"/>
    <w:rPr>
      <w:u w:val="thick"/>
    </w:rPr>
  </w:style>
  <w:style w:type="character" w:customStyle="1" w:styleId="UL-None">
    <w:name w:val="UL-None"/>
    <w:basedOn w:val="DefaultParagraphFont"/>
    <w:rsid w:val="00BF0133"/>
    <w:rPr>
      <w:u w:val="none"/>
    </w:rPr>
  </w:style>
  <w:style w:type="character" w:customStyle="1" w:styleId="styletimesnewroman12ptbold0">
    <w:name w:val="styletimesnewroman12ptbold"/>
    <w:basedOn w:val="DefaultParagraphFont"/>
    <w:rsid w:val="00BF0133"/>
  </w:style>
  <w:style w:type="character" w:customStyle="1" w:styleId="FontStyle19">
    <w:name w:val="Font Style19"/>
    <w:basedOn w:val="DefaultParagraphFont"/>
    <w:uiPriority w:val="99"/>
    <w:rsid w:val="00BF0133"/>
    <w:rPr>
      <w:rFonts w:ascii="Times New Roman" w:hAnsi="Times New Roman" w:cs="Times New Roman"/>
      <w:sz w:val="18"/>
      <w:szCs w:val="18"/>
    </w:rPr>
  </w:style>
  <w:style w:type="character" w:customStyle="1" w:styleId="UnderlineBox">
    <w:name w:val="Underline + Box"/>
    <w:uiPriority w:val="1"/>
    <w:qFormat/>
    <w:rsid w:val="00BF0133"/>
    <w:rPr>
      <w:rFonts w:ascii="Georgia" w:hAnsi="Georgia"/>
      <w:b w:val="0"/>
      <w:sz w:val="22"/>
      <w:u w:val="single"/>
      <w:bdr w:val="single" w:sz="4" w:space="0" w:color="auto"/>
    </w:rPr>
  </w:style>
  <w:style w:type="character" w:customStyle="1" w:styleId="10ptnotbold">
    <w:name w:val="10ptnotbold"/>
    <w:basedOn w:val="DefaultParagraphFont"/>
    <w:rsid w:val="00BF0133"/>
    <w:rPr>
      <w:sz w:val="20"/>
    </w:rPr>
  </w:style>
  <w:style w:type="paragraph" w:customStyle="1" w:styleId="ALLCAPS">
    <w:name w:val="ALL CAPS"/>
    <w:basedOn w:val="Normal"/>
    <w:rsid w:val="00BF0133"/>
    <w:rPr>
      <w:rFonts w:eastAsia="Times New Roman"/>
      <w:b/>
      <w:caps/>
      <w:szCs w:val="20"/>
    </w:rPr>
  </w:style>
  <w:style w:type="character" w:customStyle="1" w:styleId="kn">
    <w:name w:val="kn"/>
    <w:basedOn w:val="DefaultParagraphFont"/>
    <w:rsid w:val="00BF0133"/>
  </w:style>
  <w:style w:type="paragraph" w:customStyle="1" w:styleId="StyleCardworksLinespacingsingle">
    <w:name w:val="Style Card works + Line spacing:  single"/>
    <w:basedOn w:val="Normal"/>
    <w:link w:val="StyleCardworksLinespacingsingleChar"/>
    <w:qFormat/>
    <w:rsid w:val="00BF013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F0133"/>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BF01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BF0133"/>
    <w:rPr>
      <w:rFonts w:ascii="Calibri" w:eastAsia="Times New Roman" w:hAnsi="Calibri" w:cs="Arial"/>
      <w:b/>
      <w:caps/>
      <w:kern w:val="32"/>
      <w:szCs w:val="32"/>
      <w:u w:val="single"/>
    </w:rPr>
  </w:style>
  <w:style w:type="character" w:customStyle="1" w:styleId="twelptblackblack1">
    <w:name w:val="twelptblackblack1"/>
    <w:basedOn w:val="DefaultParagraphFont"/>
    <w:rsid w:val="00BF0133"/>
    <w:rPr>
      <w:rFonts w:ascii="Verdana" w:hAnsi="Verdana" w:hint="default"/>
      <w:color w:val="000000"/>
      <w:sz w:val="16"/>
      <w:szCs w:val="16"/>
    </w:rPr>
  </w:style>
  <w:style w:type="character" w:customStyle="1" w:styleId="TagCharCharCharChar0">
    <w:name w:val="Tag Char Char Char Char"/>
    <w:basedOn w:val="DefaultParagraphFont"/>
    <w:rsid w:val="00BF0133"/>
    <w:rPr>
      <w:rFonts w:ascii="Times New Roman" w:eastAsia="Times New Roman" w:hAnsi="Times New Roman" w:cs="Times New Roman"/>
      <w:b/>
      <w:sz w:val="24"/>
      <w:szCs w:val="20"/>
    </w:rPr>
  </w:style>
  <w:style w:type="character" w:customStyle="1" w:styleId="CharacterStyle14">
    <w:name w:val="Character Style 14"/>
    <w:rsid w:val="00BF0133"/>
    <w:rPr>
      <w:sz w:val="30"/>
      <w:szCs w:val="30"/>
    </w:rPr>
  </w:style>
  <w:style w:type="character" w:customStyle="1" w:styleId="CharacterStyle13">
    <w:name w:val="Character Style 13"/>
    <w:rsid w:val="00BF0133"/>
    <w:rPr>
      <w:i/>
      <w:iCs/>
      <w:sz w:val="17"/>
      <w:szCs w:val="17"/>
    </w:rPr>
  </w:style>
  <w:style w:type="character" w:customStyle="1" w:styleId="CardsNotUnderlined">
    <w:name w:val="Cards Not Underlined"/>
    <w:rsid w:val="00BF0133"/>
    <w:rPr>
      <w:rFonts w:ascii="Times New Roman" w:hAnsi="Times New Roman"/>
      <w:sz w:val="16"/>
    </w:rPr>
  </w:style>
  <w:style w:type="character" w:customStyle="1" w:styleId="a13">
    <w:name w:val="a1"/>
    <w:rsid w:val="00BF0133"/>
    <w:rPr>
      <w:color w:val="008000"/>
    </w:rPr>
  </w:style>
  <w:style w:type="character" w:customStyle="1" w:styleId="FifthChar">
    <w:name w:val="Fifth Char"/>
    <w:link w:val="Fifth"/>
    <w:uiPriority w:val="99"/>
    <w:rsid w:val="00BF0133"/>
    <w:rPr>
      <w:rFonts w:ascii="Calibri" w:eastAsia="Calibri" w:hAnsi="Calibri" w:cs="Calibri"/>
      <w:sz w:val="22"/>
    </w:rPr>
  </w:style>
  <w:style w:type="paragraph" w:customStyle="1" w:styleId="Repeatblockheading0">
    <w:name w:val="Repeat block heading"/>
    <w:basedOn w:val="Normal"/>
    <w:rsid w:val="00BF013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F0133"/>
  </w:style>
  <w:style w:type="character" w:customStyle="1" w:styleId="hps">
    <w:name w:val="hps"/>
    <w:rsid w:val="00BF0133"/>
  </w:style>
  <w:style w:type="paragraph" w:customStyle="1" w:styleId="TashmaHeader2">
    <w:name w:val="Tashma_Header2"/>
    <w:basedOn w:val="Heading2"/>
    <w:uiPriority w:val="99"/>
    <w:qFormat/>
    <w:rsid w:val="00BF0133"/>
    <w:pPr>
      <w:spacing w:after="160"/>
    </w:pPr>
    <w:rPr>
      <w:rFonts w:eastAsia="SimSun" w:cstheme="minorBidi"/>
      <w:sz w:val="28"/>
    </w:rPr>
  </w:style>
  <w:style w:type="paragraph" w:customStyle="1" w:styleId="TashmaHeading1">
    <w:name w:val="Tashma_Heading1"/>
    <w:basedOn w:val="Heading1"/>
    <w:uiPriority w:val="99"/>
    <w:qFormat/>
    <w:rsid w:val="00BF013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F0133"/>
    <w:rPr>
      <w:rFonts w:cs="Calibri"/>
    </w:rPr>
  </w:style>
  <w:style w:type="paragraph" w:customStyle="1" w:styleId="CitationCharCharCharCharCharCharChar">
    <w:name w:val="Citation Char Char Char Char Char Char Char"/>
    <w:basedOn w:val="Normal"/>
    <w:link w:val="CitationCharCharCharCharCharCharCharChar"/>
    <w:rsid w:val="00BF0133"/>
    <w:pPr>
      <w:ind w:left="1440" w:right="1440"/>
    </w:pPr>
    <w:rPr>
      <w:rFonts w:asciiTheme="minorHAnsi" w:hAnsiTheme="minorHAnsi"/>
      <w:sz w:val="24"/>
    </w:rPr>
  </w:style>
  <w:style w:type="paragraph" w:customStyle="1" w:styleId="pagpag1">
    <w:name w:val="pagpag1"/>
    <w:basedOn w:val="Normal"/>
    <w:uiPriority w:val="99"/>
    <w:qFormat/>
    <w:rsid w:val="00BF0133"/>
    <w:pPr>
      <w:spacing w:before="100" w:beforeAutospacing="1" w:after="100" w:afterAutospacing="1"/>
    </w:pPr>
    <w:rPr>
      <w:rFonts w:eastAsia="Times New Roman"/>
      <w:sz w:val="24"/>
    </w:rPr>
  </w:style>
  <w:style w:type="paragraph" w:customStyle="1" w:styleId="pagpag2">
    <w:name w:val="pagpag2"/>
    <w:basedOn w:val="Normal"/>
    <w:uiPriority w:val="99"/>
    <w:qFormat/>
    <w:rsid w:val="00BF0133"/>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F0133"/>
    <w:pPr>
      <w:spacing w:after="120"/>
    </w:pPr>
    <w:rPr>
      <w:bCs/>
      <w:color w:val="000000"/>
    </w:rPr>
  </w:style>
  <w:style w:type="paragraph" w:customStyle="1" w:styleId="BodyText210">
    <w:name w:val="Body Text 21"/>
    <w:basedOn w:val="Normal"/>
    <w:next w:val="BodyText2"/>
    <w:unhideWhenUsed/>
    <w:rsid w:val="00BF0133"/>
    <w:pPr>
      <w:spacing w:after="120" w:line="480" w:lineRule="auto"/>
    </w:pPr>
    <w:rPr>
      <w:sz w:val="12"/>
    </w:rPr>
  </w:style>
  <w:style w:type="paragraph" w:customStyle="1" w:styleId="BodyTextIndent1">
    <w:name w:val="Body Text Indent1"/>
    <w:basedOn w:val="Normal"/>
    <w:next w:val="BodyTextIndent"/>
    <w:unhideWhenUsed/>
    <w:rsid w:val="00BF0133"/>
    <w:pPr>
      <w:spacing w:after="120"/>
      <w:ind w:left="360"/>
    </w:pPr>
    <w:rPr>
      <w:sz w:val="16"/>
    </w:rPr>
  </w:style>
  <w:style w:type="paragraph" w:customStyle="1" w:styleId="BodyTextIndent31">
    <w:name w:val="Body Text Indent 31"/>
    <w:basedOn w:val="Normal"/>
    <w:next w:val="BodyTextIndent3"/>
    <w:semiHidden/>
    <w:unhideWhenUsed/>
    <w:rsid w:val="00BF0133"/>
    <w:pPr>
      <w:spacing w:after="120"/>
      <w:ind w:left="360"/>
    </w:pPr>
    <w:rPr>
      <w:sz w:val="14"/>
    </w:rPr>
  </w:style>
  <w:style w:type="paragraph" w:customStyle="1" w:styleId="BodyTextIndent21">
    <w:name w:val="Body Text Indent 21"/>
    <w:basedOn w:val="Normal"/>
    <w:next w:val="BodyTextIndent2"/>
    <w:unhideWhenUsed/>
    <w:rsid w:val="00BF0133"/>
    <w:pPr>
      <w:spacing w:after="120" w:line="480" w:lineRule="auto"/>
      <w:ind w:left="360"/>
    </w:pPr>
    <w:rPr>
      <w:sz w:val="16"/>
    </w:rPr>
  </w:style>
  <w:style w:type="character" w:customStyle="1" w:styleId="Caption11">
    <w:name w:val="Caption11"/>
    <w:rsid w:val="00BF0133"/>
  </w:style>
  <w:style w:type="paragraph" w:customStyle="1" w:styleId="z-BottomofForm1">
    <w:name w:val="z-Bottom of Form1"/>
    <w:basedOn w:val="Normal"/>
    <w:next w:val="Normal"/>
    <w:hidden/>
    <w:unhideWhenUsed/>
    <w:rsid w:val="00BF0133"/>
    <w:pPr>
      <w:pBdr>
        <w:top w:val="single" w:sz="6" w:space="1" w:color="auto"/>
      </w:pBdr>
      <w:jc w:val="center"/>
    </w:pPr>
    <w:rPr>
      <w:rFonts w:eastAsia="Times New Roman"/>
      <w:vanish/>
      <w:sz w:val="16"/>
      <w:szCs w:val="16"/>
    </w:rPr>
  </w:style>
  <w:style w:type="paragraph" w:customStyle="1" w:styleId="arcticletext">
    <w:name w:val="arcticle_text"/>
    <w:basedOn w:val="Normal"/>
    <w:rsid w:val="00BF0133"/>
    <w:pPr>
      <w:spacing w:before="100" w:beforeAutospacing="1" w:after="100" w:afterAutospacing="1"/>
    </w:pPr>
    <w:rPr>
      <w:rFonts w:eastAsia="Times New Roman"/>
      <w:sz w:val="24"/>
    </w:rPr>
  </w:style>
  <w:style w:type="paragraph" w:customStyle="1" w:styleId="cptchblock">
    <w:name w:val="cptch_block"/>
    <w:basedOn w:val="Normal"/>
    <w:rsid w:val="00BF0133"/>
    <w:pPr>
      <w:spacing w:before="100" w:beforeAutospacing="1" w:after="100" w:afterAutospacing="1"/>
    </w:pPr>
    <w:rPr>
      <w:rFonts w:eastAsia="Times New Roman"/>
      <w:sz w:val="24"/>
    </w:rPr>
  </w:style>
  <w:style w:type="paragraph" w:customStyle="1" w:styleId="publisheddate">
    <w:name w:val="published_date"/>
    <w:basedOn w:val="Normal"/>
    <w:rsid w:val="00BF0133"/>
    <w:pPr>
      <w:spacing w:before="100" w:beforeAutospacing="1" w:after="100" w:afterAutospacing="1"/>
    </w:pPr>
    <w:rPr>
      <w:rFonts w:eastAsia="Times New Roman"/>
      <w:sz w:val="24"/>
    </w:rPr>
  </w:style>
  <w:style w:type="paragraph" w:customStyle="1" w:styleId="headline-title">
    <w:name w:val="headline-title"/>
    <w:basedOn w:val="Normal"/>
    <w:qFormat/>
    <w:rsid w:val="00BF0133"/>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F0133"/>
    <w:rPr>
      <w:sz w:val="24"/>
      <w:szCs w:val="24"/>
      <w:u w:val="thick"/>
    </w:rPr>
  </w:style>
  <w:style w:type="character" w:customStyle="1" w:styleId="BodyTextIndentChar2">
    <w:name w:val="Body Text Indent Char2"/>
    <w:basedOn w:val="DefaultParagraphFont"/>
    <w:uiPriority w:val="99"/>
    <w:semiHidden/>
    <w:rsid w:val="00BF0133"/>
    <w:rPr>
      <w:rFonts w:ascii="Georgia" w:hAnsi="Georgia"/>
      <w:sz w:val="22"/>
      <w:szCs w:val="22"/>
    </w:rPr>
  </w:style>
  <w:style w:type="character" w:customStyle="1" w:styleId="BodyText2Char2">
    <w:name w:val="Body Text 2 Char2"/>
    <w:basedOn w:val="DefaultParagraphFont"/>
    <w:uiPriority w:val="99"/>
    <w:semiHidden/>
    <w:rsid w:val="00BF0133"/>
    <w:rPr>
      <w:rFonts w:ascii="Georgia" w:hAnsi="Georgia"/>
      <w:sz w:val="22"/>
      <w:szCs w:val="22"/>
    </w:rPr>
  </w:style>
  <w:style w:type="character" w:customStyle="1" w:styleId="BodyText3Char2">
    <w:name w:val="Body Text 3 Char2"/>
    <w:basedOn w:val="DefaultParagraphFont"/>
    <w:uiPriority w:val="99"/>
    <w:semiHidden/>
    <w:rsid w:val="00BF0133"/>
    <w:rPr>
      <w:rFonts w:ascii="Georgia" w:hAnsi="Georgia"/>
      <w:sz w:val="16"/>
      <w:szCs w:val="16"/>
    </w:rPr>
  </w:style>
  <w:style w:type="character" w:customStyle="1" w:styleId="BodyTextIndent2Char2">
    <w:name w:val="Body Text Indent 2 Char2"/>
    <w:basedOn w:val="DefaultParagraphFont"/>
    <w:uiPriority w:val="99"/>
    <w:semiHidden/>
    <w:rsid w:val="00BF0133"/>
    <w:rPr>
      <w:rFonts w:ascii="Georgia" w:hAnsi="Georgia"/>
      <w:sz w:val="22"/>
      <w:szCs w:val="22"/>
    </w:rPr>
  </w:style>
  <w:style w:type="character" w:customStyle="1" w:styleId="BodyTextIndent3Char2">
    <w:name w:val="Body Text Indent 3 Char2"/>
    <w:basedOn w:val="DefaultParagraphFont"/>
    <w:uiPriority w:val="99"/>
    <w:semiHidden/>
    <w:rsid w:val="00BF0133"/>
    <w:rPr>
      <w:rFonts w:ascii="Georgia" w:hAnsi="Georgia"/>
      <w:sz w:val="16"/>
      <w:szCs w:val="16"/>
    </w:rPr>
  </w:style>
  <w:style w:type="character" w:customStyle="1" w:styleId="z-BottomofFormChar2">
    <w:name w:val="z-Bottom of Form Char2"/>
    <w:basedOn w:val="DefaultParagraphFont"/>
    <w:uiPriority w:val="99"/>
    <w:semiHidden/>
    <w:rsid w:val="00BF013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F0133"/>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F0133"/>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BF0133"/>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F0133"/>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BF0133"/>
  </w:style>
  <w:style w:type="character" w:customStyle="1" w:styleId="m5686307894942199640gmail-styleunderline">
    <w:name w:val="m_5686307894942199640gmail-styleunderline"/>
    <w:basedOn w:val="DefaultParagraphFont"/>
    <w:rsid w:val="00BF0133"/>
  </w:style>
  <w:style w:type="paragraph" w:customStyle="1" w:styleId="Hyperlink2">
    <w:name w:val="Hyperlink2"/>
    <w:basedOn w:val="Normal"/>
    <w:qFormat/>
    <w:rsid w:val="00BF0133"/>
    <w:rPr>
      <w:rFonts w:eastAsia="Calibri"/>
      <w:color w:val="00B0F0"/>
      <w:u w:val="single" w:color="00B0F0"/>
    </w:rPr>
  </w:style>
  <w:style w:type="character" w:customStyle="1" w:styleId="messagecontent">
    <w:name w:val="message_content"/>
    <w:rsid w:val="00BF0133"/>
  </w:style>
  <w:style w:type="paragraph" w:customStyle="1" w:styleId="UnderlineCharCharCharCharCharCharCharCharChar">
    <w:name w:val="Underline Char Char Char Char Char Char Char Char Char"/>
    <w:link w:val="UnderlineCharCharCharCharCharCharCharCharCharChar"/>
    <w:rsid w:val="00BF0133"/>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BF0133"/>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F0133"/>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BF0133"/>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BF0133"/>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F0133"/>
    <w:rPr>
      <w:rFonts w:ascii="Times New Roman" w:eastAsia="SimSun" w:hAnsi="Times New Roman" w:cs="Times New Roman"/>
      <w:sz w:val="24"/>
      <w:szCs w:val="24"/>
      <w:lang w:eastAsia="zh-CN"/>
    </w:rPr>
  </w:style>
  <w:style w:type="character" w:customStyle="1" w:styleId="Char1Char1">
    <w:name w:val="Char1 Char1"/>
    <w:rsid w:val="00BF0133"/>
    <w:rPr>
      <w:rFonts w:ascii="Arial" w:hAnsi="Arial" w:cs="Arial"/>
      <w:b/>
      <w:bCs/>
      <w:kern w:val="32"/>
      <w:sz w:val="28"/>
      <w:szCs w:val="32"/>
      <w:lang w:val="en-US" w:eastAsia="en-US" w:bidi="ar-SA"/>
    </w:rPr>
  </w:style>
  <w:style w:type="paragraph" w:customStyle="1" w:styleId="Style31">
    <w:name w:val="Style31"/>
    <w:basedOn w:val="Normal"/>
    <w:uiPriority w:val="99"/>
    <w:qFormat/>
    <w:rsid w:val="00BF0133"/>
    <w:pPr>
      <w:spacing w:line="197" w:lineRule="exact"/>
      <w:jc w:val="both"/>
    </w:pPr>
  </w:style>
  <w:style w:type="paragraph" w:customStyle="1" w:styleId="Style42">
    <w:name w:val="Style42"/>
    <w:basedOn w:val="Normal"/>
    <w:uiPriority w:val="99"/>
    <w:qFormat/>
    <w:rsid w:val="00BF0133"/>
    <w:pPr>
      <w:spacing w:line="202" w:lineRule="exact"/>
      <w:jc w:val="both"/>
    </w:pPr>
  </w:style>
  <w:style w:type="paragraph" w:customStyle="1" w:styleId="Style51">
    <w:name w:val="Style51"/>
    <w:basedOn w:val="Normal"/>
    <w:uiPriority w:val="99"/>
    <w:qFormat/>
    <w:rsid w:val="00BF0133"/>
    <w:pPr>
      <w:spacing w:line="200" w:lineRule="exact"/>
      <w:jc w:val="both"/>
    </w:pPr>
  </w:style>
  <w:style w:type="character" w:customStyle="1" w:styleId="FontStyle72">
    <w:name w:val="Font Style72"/>
    <w:rsid w:val="00BF0133"/>
    <w:rPr>
      <w:rFonts w:ascii="Times New Roman" w:hAnsi="Times New Roman" w:cs="Times New Roman" w:hint="default"/>
      <w:sz w:val="16"/>
      <w:szCs w:val="16"/>
    </w:rPr>
  </w:style>
  <w:style w:type="character" w:customStyle="1" w:styleId="FontStyle73">
    <w:name w:val="Font Style73"/>
    <w:uiPriority w:val="99"/>
    <w:rsid w:val="00BF0133"/>
    <w:rPr>
      <w:rFonts w:ascii="Times New Roman" w:hAnsi="Times New Roman" w:cs="Times New Roman" w:hint="default"/>
      <w:i/>
      <w:iCs/>
      <w:sz w:val="16"/>
      <w:szCs w:val="16"/>
    </w:rPr>
  </w:style>
  <w:style w:type="character" w:customStyle="1" w:styleId="UnderlinestyleChar20">
    <w:name w:val="Underline style Char2"/>
    <w:rsid w:val="00BF0133"/>
    <w:rPr>
      <w:sz w:val="22"/>
      <w:szCs w:val="24"/>
      <w:u w:val="single"/>
      <w:lang w:val="en-US" w:eastAsia="en-US" w:bidi="ar-SA"/>
    </w:rPr>
  </w:style>
  <w:style w:type="character" w:customStyle="1" w:styleId="FontStyle49">
    <w:name w:val="Font Style49"/>
    <w:uiPriority w:val="99"/>
    <w:rsid w:val="00BF0133"/>
    <w:rPr>
      <w:rFonts w:ascii="Times New Roman" w:hAnsi="Times New Roman" w:cs="Times New Roman"/>
      <w:sz w:val="20"/>
      <w:szCs w:val="20"/>
    </w:rPr>
  </w:style>
  <w:style w:type="character" w:customStyle="1" w:styleId="FontStyle50">
    <w:name w:val="Font Style50"/>
    <w:uiPriority w:val="99"/>
    <w:rsid w:val="00BF0133"/>
    <w:rPr>
      <w:rFonts w:ascii="Times New Roman" w:hAnsi="Times New Roman" w:cs="Times New Roman"/>
      <w:b/>
      <w:bCs/>
      <w:sz w:val="20"/>
      <w:szCs w:val="20"/>
    </w:rPr>
  </w:style>
  <w:style w:type="paragraph" w:customStyle="1" w:styleId="msonormal0">
    <w:name w:val="msonormal"/>
    <w:basedOn w:val="Normal"/>
    <w:uiPriority w:val="99"/>
    <w:qFormat/>
    <w:rsid w:val="00BF0133"/>
    <w:pPr>
      <w:spacing w:before="100" w:beforeAutospacing="1" w:after="100" w:afterAutospacing="1"/>
    </w:pPr>
    <w:rPr>
      <w:rFonts w:eastAsia="Times New Roman"/>
    </w:rPr>
  </w:style>
  <w:style w:type="character" w:customStyle="1" w:styleId="ListBulletChar">
    <w:name w:val="List Bullet Char"/>
    <w:link w:val="ListBullet"/>
    <w:uiPriority w:val="99"/>
    <w:locked/>
    <w:rsid w:val="00BF0133"/>
    <w:rPr>
      <w:rFonts w:ascii="Calibri" w:eastAsia="Calibri" w:hAnsi="Calibri" w:cs="Calibri"/>
      <w:sz w:val="22"/>
    </w:rPr>
  </w:style>
  <w:style w:type="character" w:customStyle="1" w:styleId="BoldUnderlineChar2Char">
    <w:name w:val="BoldUnderline Char2 Char"/>
    <w:link w:val="BoldUnderlineChar20"/>
    <w:locked/>
    <w:rsid w:val="00BF0133"/>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BF0133"/>
    <w:rPr>
      <w:rFonts w:ascii="Times New Roman" w:eastAsia="Times New Roman" w:hAnsi="Times New Roman" w:cs="Times New Roman"/>
      <w:b/>
      <w:sz w:val="20"/>
      <w:u w:val="single"/>
    </w:rPr>
  </w:style>
  <w:style w:type="paragraph" w:customStyle="1" w:styleId="document0">
    <w:name w:val="document"/>
    <w:basedOn w:val="Normal"/>
    <w:uiPriority w:val="99"/>
    <w:qFormat/>
    <w:rsid w:val="00BF0133"/>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F0133"/>
    <w:pPr>
      <w:spacing w:line="256" w:lineRule="auto"/>
    </w:pPr>
    <w:rPr>
      <w:rFonts w:eastAsia="Times New Roman"/>
    </w:rPr>
  </w:style>
  <w:style w:type="paragraph" w:customStyle="1" w:styleId="Normal20pt">
    <w:name w:val="Normal  + 20 pt"/>
    <w:basedOn w:val="Normal"/>
    <w:uiPriority w:val="6"/>
    <w:qFormat/>
    <w:rsid w:val="00BF0133"/>
    <w:pPr>
      <w:spacing w:line="256" w:lineRule="auto"/>
    </w:pPr>
    <w:rPr>
      <w:rFonts w:asciiTheme="minorHAnsi" w:hAnsiTheme="minorHAnsi"/>
      <w:bCs/>
      <w:u w:val="single"/>
    </w:rPr>
  </w:style>
  <w:style w:type="paragraph" w:customStyle="1" w:styleId="conintrotext">
    <w:name w:val="conintrotext"/>
    <w:basedOn w:val="Normal"/>
    <w:uiPriority w:val="99"/>
    <w:qFormat/>
    <w:rsid w:val="00BF013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F013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F0133"/>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BF0133"/>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F013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F0133"/>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F013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F0133"/>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F013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F0133"/>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F013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F0133"/>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F0133"/>
    <w:rPr>
      <w:rFonts w:eastAsia="Times New Roman"/>
      <w:u w:val="single"/>
    </w:rPr>
  </w:style>
  <w:style w:type="paragraph" w:customStyle="1" w:styleId="StyleStyle4ArialNarrow9pt">
    <w:name w:val="Style Style4 + Arial Narrow 9 pt"/>
    <w:basedOn w:val="Normal"/>
    <w:link w:val="StyleStyle4ArialNarrow9ptChar"/>
    <w:qFormat/>
    <w:rsid w:val="00BF0133"/>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BF0133"/>
    <w:rPr>
      <w:rFonts w:eastAsia="Times New Roman"/>
      <w:b/>
      <w:bCs/>
      <w:u w:val="single"/>
    </w:rPr>
  </w:style>
  <w:style w:type="paragraph" w:customStyle="1" w:styleId="StyleStyle4ArialNarrow9ptBold">
    <w:name w:val="Style Style4 + Arial Narrow 9 pt Bold"/>
    <w:basedOn w:val="Normal"/>
    <w:link w:val="StyleStyle4ArialNarrow9ptBoldChar"/>
    <w:qFormat/>
    <w:rsid w:val="00BF0133"/>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BF0133"/>
    <w:rPr>
      <w:rFonts w:eastAsia="Times New Roman"/>
      <w:b/>
      <w:smallCaps/>
      <w:sz w:val="24"/>
      <w:szCs w:val="24"/>
      <w:u w:val="single"/>
    </w:rPr>
  </w:style>
  <w:style w:type="character" w:customStyle="1" w:styleId="HiddenBlockHeaderChar">
    <w:name w:val="Hidden Block Header Char"/>
    <w:link w:val="HiddenBlockHeader"/>
    <w:locked/>
    <w:rsid w:val="00BF0133"/>
    <w:rPr>
      <w:rFonts w:ascii="Calibri" w:hAnsi="Calibri" w:cs="Calibri"/>
      <w:sz w:val="22"/>
    </w:rPr>
  </w:style>
  <w:style w:type="character" w:customStyle="1" w:styleId="ThirdChar">
    <w:name w:val="Third Char"/>
    <w:link w:val="Third"/>
    <w:locked/>
    <w:rsid w:val="00BF0133"/>
    <w:rPr>
      <w:rFonts w:eastAsia="Times New Roman"/>
      <w:b/>
      <w:u w:val="single"/>
      <w:lang w:val="x-none" w:eastAsia="x-none"/>
    </w:rPr>
  </w:style>
  <w:style w:type="paragraph" w:customStyle="1" w:styleId="Third">
    <w:name w:val="Third"/>
    <w:basedOn w:val="Normal"/>
    <w:link w:val="ThirdChar"/>
    <w:qFormat/>
    <w:rsid w:val="00BF0133"/>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BF0133"/>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BF0133"/>
    <w:rPr>
      <w:rFonts w:eastAsia="Times New Roman"/>
      <w:b/>
      <w:szCs w:val="24"/>
      <w:u w:val="thick"/>
    </w:rPr>
  </w:style>
  <w:style w:type="paragraph" w:customStyle="1" w:styleId="CiteSmallText">
    <w:name w:val="Cite Small Text"/>
    <w:basedOn w:val="Normal"/>
    <w:uiPriority w:val="99"/>
    <w:qFormat/>
    <w:rsid w:val="00BF013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F0133"/>
    <w:rPr>
      <w:lang w:val="x-none"/>
    </w:rPr>
  </w:style>
  <w:style w:type="paragraph" w:customStyle="1" w:styleId="Cards1CharChar">
    <w:name w:val="Cards1 Char Char"/>
    <w:basedOn w:val="Normal"/>
    <w:link w:val="Cards1CharCharChar"/>
    <w:qFormat/>
    <w:rsid w:val="00BF0133"/>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BF0133"/>
    <w:rPr>
      <w:color w:val="0000FF"/>
      <w:sz w:val="12"/>
      <w:u w:val="single"/>
    </w:rPr>
  </w:style>
  <w:style w:type="paragraph" w:customStyle="1" w:styleId="Swag">
    <w:name w:val="Swag"/>
    <w:basedOn w:val="Normal"/>
    <w:link w:val="SwagChar"/>
    <w:qFormat/>
    <w:rsid w:val="00BF0133"/>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F0133"/>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BF0133"/>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BF0133"/>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BF0133"/>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BF013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F013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F0133"/>
    <w:rPr>
      <w:rFonts w:eastAsia="Times New Roman"/>
      <w:b/>
      <w:bCs/>
      <w:u w:val="single"/>
    </w:rPr>
  </w:style>
  <w:style w:type="paragraph" w:customStyle="1" w:styleId="StyleUnderlineChar11ptBold2">
    <w:name w:val="Style Underline Char + 11 pt Bold2"/>
    <w:basedOn w:val="Normal"/>
    <w:link w:val="StyleUnderlineChar11ptBold2Char"/>
    <w:qFormat/>
    <w:rsid w:val="00BF0133"/>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BF0133"/>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BF0133"/>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F0133"/>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F0133"/>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BF0133"/>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F0133"/>
  </w:style>
  <w:style w:type="paragraph" w:customStyle="1" w:styleId="NothingCharCharChar">
    <w:name w:val="Nothing Char Char Char"/>
    <w:link w:val="NothingCharChar"/>
    <w:qFormat/>
    <w:rsid w:val="00BF0133"/>
    <w:pPr>
      <w:jc w:val="both"/>
    </w:pPr>
  </w:style>
  <w:style w:type="paragraph" w:customStyle="1" w:styleId="StyleLeft021">
    <w:name w:val="Style Left:  0.2&quot;1"/>
    <w:basedOn w:val="Normal"/>
    <w:uiPriority w:val="99"/>
    <w:qFormat/>
    <w:rsid w:val="00BF013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F0133"/>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F013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F0133"/>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F013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BF013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F0133"/>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F0133"/>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BF0133"/>
    <w:rPr>
      <w:szCs w:val="24"/>
      <w:u w:val="single"/>
      <w:lang w:val="en-US" w:eastAsia="en-US" w:bidi="ar-SA"/>
    </w:rPr>
  </w:style>
  <w:style w:type="character" w:customStyle="1" w:styleId="BoldUnderlineCharChar3">
    <w:name w:val="BoldUnderline Char Char3"/>
    <w:rsid w:val="00BF0133"/>
    <w:rPr>
      <w:b/>
      <w:bCs w:val="0"/>
      <w:szCs w:val="24"/>
      <w:u w:val="single"/>
      <w:lang w:val="en-US" w:eastAsia="en-US" w:bidi="ar-SA"/>
    </w:rPr>
  </w:style>
  <w:style w:type="character" w:customStyle="1" w:styleId="UnderlineCharChar3">
    <w:name w:val="Underline Char Char3"/>
    <w:rsid w:val="00BF0133"/>
    <w:rPr>
      <w:szCs w:val="24"/>
      <w:u w:val="single"/>
      <w:lang w:val="en-US" w:eastAsia="en-US" w:bidi="ar-SA"/>
    </w:rPr>
  </w:style>
  <w:style w:type="character" w:customStyle="1" w:styleId="BoldUnderlineCharChar2">
    <w:name w:val="BoldUnderline Char Char2"/>
    <w:rsid w:val="00BF0133"/>
    <w:rPr>
      <w:b/>
      <w:bCs w:val="0"/>
      <w:szCs w:val="24"/>
      <w:u w:val="single"/>
      <w:lang w:val="en-US" w:eastAsia="en-US" w:bidi="ar-SA"/>
    </w:rPr>
  </w:style>
  <w:style w:type="character" w:customStyle="1" w:styleId="volume-issue">
    <w:name w:val="volume-issue"/>
    <w:rsid w:val="00BF0133"/>
    <w:rPr>
      <w:rFonts w:ascii="Times New Roman" w:hAnsi="Times New Roman" w:cs="Times New Roman" w:hint="default"/>
    </w:rPr>
  </w:style>
  <w:style w:type="character" w:customStyle="1" w:styleId="boldness1">
    <w:name w:val="boldness1"/>
    <w:rsid w:val="00BF0133"/>
  </w:style>
  <w:style w:type="character" w:customStyle="1" w:styleId="story-author">
    <w:name w:val="story-author"/>
    <w:basedOn w:val="DefaultParagraphFont"/>
    <w:rsid w:val="00BF0133"/>
  </w:style>
  <w:style w:type="character" w:customStyle="1" w:styleId="StyleEmphasisArial12ptBoldNotItalic">
    <w:name w:val="Style Emphasis + Arial 12 pt Bold Not Italic"/>
    <w:basedOn w:val="Emphasis"/>
    <w:rsid w:val="00BF0133"/>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F0133"/>
  </w:style>
  <w:style w:type="character" w:customStyle="1" w:styleId="StyleStyle4CharTimesNewRoman11ptItalic">
    <w:name w:val="Style Style4 Char + Times New Roman 11 pt Italic"/>
    <w:basedOn w:val="DefaultParagraphFont"/>
    <w:rsid w:val="00BF0133"/>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F0133"/>
  </w:style>
  <w:style w:type="character" w:customStyle="1" w:styleId="ad">
    <w:name w:val="_"/>
    <w:basedOn w:val="DefaultParagraphFont"/>
    <w:rsid w:val="00BF0133"/>
  </w:style>
  <w:style w:type="character" w:customStyle="1" w:styleId="Heading3CharCharCharChar1">
    <w:name w:val="Heading 3 Char Char Char Char1"/>
    <w:rsid w:val="00BF0133"/>
    <w:rPr>
      <w:rFonts w:ascii="Arial" w:hAnsi="Arial" w:cs="Arial" w:hint="default"/>
      <w:bCs/>
      <w:szCs w:val="26"/>
      <w:u w:val="single"/>
      <w:lang w:val="en-US" w:eastAsia="en-US" w:bidi="ar-SA"/>
    </w:rPr>
  </w:style>
  <w:style w:type="character" w:customStyle="1" w:styleId="comment-body">
    <w:name w:val="comment-body"/>
    <w:rsid w:val="00BF0133"/>
  </w:style>
  <w:style w:type="character" w:customStyle="1" w:styleId="UnderlineCharCharChar1">
    <w:name w:val="Underline Char Char Char1"/>
    <w:rsid w:val="00BF0133"/>
    <w:rPr>
      <w:u w:val="single"/>
      <w:lang w:val="en-US" w:eastAsia="en-US" w:bidi="ar-SA"/>
    </w:rPr>
  </w:style>
  <w:style w:type="character" w:customStyle="1" w:styleId="UnderlineChar1Char">
    <w:name w:val="Underline Char1 Char"/>
    <w:rsid w:val="00BF0133"/>
    <w:rPr>
      <w:rFonts w:ascii="Calibri" w:eastAsia="MS Mincho" w:hAnsi="Calibri" w:cs="Calibri" w:hint="default"/>
      <w:szCs w:val="20"/>
      <w:u w:val="single"/>
    </w:rPr>
  </w:style>
  <w:style w:type="character" w:customStyle="1" w:styleId="StyleBoldandUnderlineCharChar29pt">
    <w:name w:val="Style Bold and Underline Char Char2 + 9 pt"/>
    <w:rsid w:val="00BF0133"/>
    <w:rPr>
      <w:rFonts w:ascii="Times New Roman" w:hAnsi="Times New Roman" w:cs="Times New Roman" w:hint="default"/>
      <w:b/>
      <w:bCs/>
      <w:noProof w:val="0"/>
      <w:sz w:val="20"/>
      <w:u w:val="single"/>
    </w:rPr>
  </w:style>
  <w:style w:type="character" w:customStyle="1" w:styleId="StyleUnderlineCharChar19pt">
    <w:name w:val="Style Underline Char Char1 + 9 pt"/>
    <w:rsid w:val="00BF013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F013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F0133"/>
  </w:style>
  <w:style w:type="character" w:customStyle="1" w:styleId="resultbodyblack">
    <w:name w:val="resultbodyblack"/>
    <w:rsid w:val="00BF0133"/>
    <w:rPr>
      <w:rFonts w:ascii="Times New Roman" w:hAnsi="Times New Roman" w:cs="Times New Roman" w:hint="default"/>
    </w:rPr>
  </w:style>
  <w:style w:type="character" w:customStyle="1" w:styleId="3TagCite">
    <w:name w:val="3 Tag/Cite"/>
    <w:rsid w:val="00BF0133"/>
    <w:rPr>
      <w:rFonts w:ascii="Times New Roman" w:hAnsi="Times New Roman" w:cs="Times New Roman" w:hint="default"/>
      <w:b/>
      <w:bCs w:val="0"/>
    </w:rPr>
  </w:style>
  <w:style w:type="character" w:customStyle="1" w:styleId="4Qualifications">
    <w:name w:val="4 Qualifications"/>
    <w:rsid w:val="00BF0133"/>
    <w:rPr>
      <w:rFonts w:ascii="Times New Roman" w:hAnsi="Times New Roman" w:cs="Times New Roman" w:hint="default"/>
      <w:sz w:val="19"/>
    </w:rPr>
  </w:style>
  <w:style w:type="character" w:customStyle="1" w:styleId="6Underlined">
    <w:name w:val="6 Underlined"/>
    <w:rsid w:val="00BF0133"/>
    <w:rPr>
      <w:rFonts w:ascii="Times New Roman" w:hAnsi="Times New Roman" w:cs="Times New Roman" w:hint="default"/>
      <w:b/>
      <w:bCs w:val="0"/>
      <w:sz w:val="21"/>
      <w:u w:val="single"/>
    </w:rPr>
  </w:style>
  <w:style w:type="character" w:customStyle="1" w:styleId="nohighlighting">
    <w:name w:val="no highlighting"/>
    <w:rsid w:val="00BF0133"/>
    <w:rPr>
      <w:rFonts w:ascii="Times New Roman" w:hAnsi="Times New Roman" w:cs="Times New Roman" w:hint="default"/>
      <w:color w:val="auto"/>
      <w:sz w:val="20"/>
      <w:u w:val="thick"/>
      <w:bdr w:val="none" w:sz="0" w:space="0" w:color="auto" w:frame="1"/>
    </w:rPr>
  </w:style>
  <w:style w:type="character" w:customStyle="1" w:styleId="CharChar61">
    <w:name w:val="Char Char61"/>
    <w:rsid w:val="00BF0133"/>
    <w:rPr>
      <w:rFonts w:ascii="Arial" w:hAnsi="Arial" w:cs="Arial" w:hint="default"/>
      <w:bCs/>
      <w:sz w:val="16"/>
      <w:szCs w:val="26"/>
      <w:lang w:val="en-US" w:eastAsia="en-US" w:bidi="ar-SA"/>
    </w:rPr>
  </w:style>
  <w:style w:type="character" w:customStyle="1" w:styleId="styledate">
    <w:name w:val="styledate"/>
    <w:rsid w:val="00BF0133"/>
  </w:style>
  <w:style w:type="character" w:customStyle="1" w:styleId="StyleUnderlineChar9ptChar">
    <w:name w:val="Style Underline Char + 9 pt Char"/>
    <w:rsid w:val="00BF013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F0133"/>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F0133"/>
    <w:rPr>
      <w:b/>
      <w:bCs w:val="0"/>
      <w:szCs w:val="24"/>
      <w:u w:val="single"/>
      <w:lang w:val="en-US" w:eastAsia="en-US" w:bidi="ar-SA"/>
    </w:rPr>
  </w:style>
  <w:style w:type="character" w:customStyle="1" w:styleId="BoldandUnderlineChar1Char2">
    <w:name w:val="Bold and Underline Char1 Char2"/>
    <w:rsid w:val="00BF0133"/>
    <w:rPr>
      <w:b/>
      <w:bCs w:val="0"/>
      <w:szCs w:val="24"/>
      <w:u w:val="single"/>
      <w:lang w:val="en-US" w:eastAsia="en-US" w:bidi="ar-SA"/>
    </w:rPr>
  </w:style>
  <w:style w:type="character" w:customStyle="1" w:styleId="BoldandUnderlineCharChar1">
    <w:name w:val="Bold and Underline Char Char1"/>
    <w:rsid w:val="00BF0133"/>
    <w:rPr>
      <w:b/>
      <w:bCs w:val="0"/>
      <w:szCs w:val="24"/>
      <w:u w:val="single"/>
      <w:lang w:val="en-US" w:eastAsia="en-US" w:bidi="ar-SA"/>
    </w:rPr>
  </w:style>
  <w:style w:type="character" w:customStyle="1" w:styleId="authoraffil">
    <w:name w:val="authoraffil"/>
    <w:rsid w:val="00BF0133"/>
  </w:style>
  <w:style w:type="character" w:customStyle="1" w:styleId="CharChar8">
    <w:name w:val="Char Char8"/>
    <w:rsid w:val="00BF0133"/>
    <w:rPr>
      <w:rFonts w:ascii="Georgia" w:eastAsia="Times New Roman" w:hAnsi="Georgia" w:hint="default"/>
      <w:b/>
      <w:bCs/>
      <w:sz w:val="30"/>
      <w:szCs w:val="28"/>
      <w:u w:val="single"/>
    </w:rPr>
  </w:style>
  <w:style w:type="character" w:customStyle="1" w:styleId="boldcitationChar">
    <w:name w:val="bold citation Char"/>
    <w:rsid w:val="00BF0133"/>
    <w:rPr>
      <w:rFonts w:ascii="Arial" w:hAnsi="Arial" w:cs="Arial" w:hint="default"/>
      <w:b/>
      <w:bCs w:val="0"/>
      <w:sz w:val="28"/>
      <w:szCs w:val="24"/>
      <w:u w:val="thick"/>
      <w:lang w:val="en-US" w:eastAsia="en-US" w:bidi="ar-SA"/>
    </w:rPr>
  </w:style>
  <w:style w:type="character" w:customStyle="1" w:styleId="BoldunderlineChar5">
    <w:name w:val="Bold/underline Char"/>
    <w:rsid w:val="00BF013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F0133"/>
  </w:style>
  <w:style w:type="character" w:customStyle="1" w:styleId="tagCharCharChar1">
    <w:name w:val="tag Char Char Char1"/>
    <w:rsid w:val="00BF0133"/>
    <w:rPr>
      <w:b/>
      <w:bCs w:val="0"/>
      <w:sz w:val="24"/>
      <w:lang w:val="en-US" w:eastAsia="en-US" w:bidi="ar-SA"/>
    </w:rPr>
  </w:style>
  <w:style w:type="character" w:customStyle="1" w:styleId="bylines">
    <w:name w:val="bylines"/>
    <w:basedOn w:val="DefaultParagraphFont"/>
    <w:rsid w:val="00BF0133"/>
  </w:style>
  <w:style w:type="character" w:customStyle="1" w:styleId="StyleStyleBoldUnderlineUnderlineIntenseEmphasis1apple-style-2">
    <w:name w:val="Style Style Bold UnderlineUnderlineIntense Emphasis1apple-style-...2"/>
    <w:basedOn w:val="DefaultParagraphFont"/>
    <w:rsid w:val="00BF0133"/>
    <w:rPr>
      <w:b w:val="0"/>
      <w:bCs/>
      <w:sz w:val="22"/>
      <w:u w:val="single"/>
    </w:rPr>
  </w:style>
  <w:style w:type="character" w:customStyle="1" w:styleId="FontStyle57">
    <w:name w:val="Font Style57"/>
    <w:rsid w:val="00BF0133"/>
    <w:rPr>
      <w:rFonts w:ascii="Georgia" w:hAnsi="Georgia" w:cs="Georgia" w:hint="default"/>
      <w:b/>
      <w:bCs/>
      <w:sz w:val="14"/>
      <w:szCs w:val="14"/>
    </w:rPr>
  </w:style>
  <w:style w:type="character" w:customStyle="1" w:styleId="FontStyle89">
    <w:name w:val="Font Style89"/>
    <w:rsid w:val="00BF0133"/>
    <w:rPr>
      <w:rFonts w:ascii="Times New Roman" w:hAnsi="Times New Roman" w:cs="Times New Roman" w:hint="default"/>
      <w:b/>
      <w:bCs/>
      <w:smallCaps/>
      <w:spacing w:val="40"/>
      <w:sz w:val="16"/>
      <w:szCs w:val="16"/>
    </w:rPr>
  </w:style>
  <w:style w:type="character" w:customStyle="1" w:styleId="hvr">
    <w:name w:val="hvr"/>
    <w:basedOn w:val="DefaultParagraphFont"/>
    <w:rsid w:val="00BF0133"/>
  </w:style>
  <w:style w:type="character" w:customStyle="1" w:styleId="cardChar20">
    <w:name w:val="card Char2"/>
    <w:basedOn w:val="DefaultParagraphFont"/>
    <w:uiPriority w:val="6"/>
    <w:rsid w:val="00BF0133"/>
    <w:rPr>
      <w:rFonts w:ascii="Times New Roman" w:hAnsi="Times New Roman" w:cs="Calibri"/>
      <w:szCs w:val="20"/>
    </w:rPr>
  </w:style>
  <w:style w:type="paragraph" w:customStyle="1" w:styleId="Pol">
    <w:name w:val="Pol"/>
    <w:basedOn w:val="Heading2"/>
    <w:uiPriority w:val="99"/>
    <w:qFormat/>
    <w:rsid w:val="00BF0133"/>
  </w:style>
  <w:style w:type="paragraph" w:customStyle="1" w:styleId="Style70">
    <w:name w:val="Style7"/>
    <w:basedOn w:val="Normal"/>
    <w:uiPriority w:val="99"/>
    <w:qFormat/>
    <w:rsid w:val="00BF0133"/>
    <w:pPr>
      <w:widowControl w:val="0"/>
      <w:autoSpaceDE w:val="0"/>
      <w:autoSpaceDN w:val="0"/>
      <w:adjustRightInd w:val="0"/>
      <w:spacing w:line="229" w:lineRule="exact"/>
    </w:pPr>
  </w:style>
  <w:style w:type="character" w:customStyle="1" w:styleId="red">
    <w:name w:val="red"/>
    <w:basedOn w:val="DefaultParagraphFont"/>
    <w:rsid w:val="00BF0133"/>
  </w:style>
  <w:style w:type="character" w:customStyle="1" w:styleId="Footnote2Char">
    <w:name w:val="Footnote2 Char"/>
    <w:link w:val="Footnote2"/>
    <w:locked/>
    <w:rsid w:val="00BF0133"/>
  </w:style>
  <w:style w:type="paragraph" w:customStyle="1" w:styleId="Footnote2">
    <w:name w:val="Footnote2"/>
    <w:basedOn w:val="Normal"/>
    <w:next w:val="Normal"/>
    <w:link w:val="Footnote2Char"/>
    <w:autoRedefine/>
    <w:qFormat/>
    <w:rsid w:val="00BF0133"/>
    <w:pPr>
      <w:spacing w:after="120" w:line="480" w:lineRule="auto"/>
    </w:pPr>
    <w:rPr>
      <w:rFonts w:asciiTheme="minorHAnsi" w:hAnsiTheme="minorHAnsi" w:cstheme="minorBidi"/>
      <w:sz w:val="24"/>
    </w:rPr>
  </w:style>
  <w:style w:type="character" w:customStyle="1" w:styleId="link">
    <w:name w:val="link"/>
    <w:basedOn w:val="DefaultParagraphFont"/>
    <w:rsid w:val="00BF0133"/>
  </w:style>
  <w:style w:type="paragraph" w:customStyle="1" w:styleId="xhead">
    <w:name w:val="xhead"/>
    <w:basedOn w:val="Normal"/>
    <w:uiPriority w:val="99"/>
    <w:qFormat/>
    <w:rsid w:val="00BF0133"/>
    <w:pPr>
      <w:spacing w:before="100" w:beforeAutospacing="1" w:after="100" w:afterAutospacing="1"/>
    </w:pPr>
  </w:style>
  <w:style w:type="paragraph" w:customStyle="1" w:styleId="headlinemeta">
    <w:name w:val="headline_meta"/>
    <w:basedOn w:val="Normal"/>
    <w:uiPriority w:val="99"/>
    <w:qFormat/>
    <w:rsid w:val="00BF013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F0133"/>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F0133"/>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F0133"/>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F0133"/>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F013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F013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F013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F0133"/>
    <w:rPr>
      <w:rFonts w:ascii="Lucida Grande" w:eastAsia="Cambria" w:hAnsi="Lucida Grande"/>
    </w:rPr>
  </w:style>
  <w:style w:type="paragraph" w:customStyle="1" w:styleId="Pa16">
    <w:name w:val="Pa16"/>
    <w:basedOn w:val="Default"/>
    <w:next w:val="Default"/>
    <w:uiPriority w:val="99"/>
    <w:qFormat/>
    <w:rsid w:val="00BF0133"/>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F0133"/>
    <w:pPr>
      <w:spacing w:before="100" w:beforeAutospacing="1" w:after="100" w:afterAutospacing="1"/>
    </w:pPr>
  </w:style>
  <w:style w:type="paragraph" w:customStyle="1" w:styleId="Pa22">
    <w:name w:val="Pa2+2"/>
    <w:basedOn w:val="Default"/>
    <w:next w:val="Default"/>
    <w:uiPriority w:val="99"/>
    <w:qFormat/>
    <w:rsid w:val="00BF0133"/>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F0133"/>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F013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F0133"/>
  </w:style>
  <w:style w:type="character" w:customStyle="1" w:styleId="meta-sep">
    <w:name w:val="meta-sep"/>
    <w:basedOn w:val="DefaultParagraphFont"/>
    <w:rsid w:val="00BF0133"/>
  </w:style>
  <w:style w:type="character" w:customStyle="1" w:styleId="A19">
    <w:name w:val="A19"/>
    <w:uiPriority w:val="99"/>
    <w:rsid w:val="00BF0133"/>
    <w:rPr>
      <w:rFonts w:ascii="Georgia" w:hAnsi="Georgia" w:cs="Georgia" w:hint="default"/>
      <w:color w:val="000000"/>
      <w:sz w:val="20"/>
      <w:szCs w:val="20"/>
      <w:u w:val="single"/>
    </w:rPr>
  </w:style>
  <w:style w:type="character" w:customStyle="1" w:styleId="A130">
    <w:name w:val="A13"/>
    <w:uiPriority w:val="99"/>
    <w:rsid w:val="00BF0133"/>
    <w:rPr>
      <w:rFonts w:ascii="Georgia" w:hAnsi="Georgia" w:cs="Georgia" w:hint="default"/>
      <w:color w:val="000000"/>
      <w:sz w:val="11"/>
      <w:szCs w:val="11"/>
    </w:rPr>
  </w:style>
  <w:style w:type="character" w:customStyle="1" w:styleId="ontext">
    <w:name w:val="ontext"/>
    <w:basedOn w:val="DefaultParagraphFont"/>
    <w:rsid w:val="00BF0133"/>
  </w:style>
  <w:style w:type="character" w:customStyle="1" w:styleId="archive-title">
    <w:name w:val="archive-title"/>
    <w:basedOn w:val="DefaultParagraphFont"/>
    <w:rsid w:val="00BF0133"/>
  </w:style>
  <w:style w:type="character" w:customStyle="1" w:styleId="imgleft">
    <w:name w:val="imgleft"/>
    <w:basedOn w:val="DefaultParagraphFont"/>
    <w:rsid w:val="00BF0133"/>
  </w:style>
  <w:style w:type="character" w:customStyle="1" w:styleId="imgcenter">
    <w:name w:val="imgcenter"/>
    <w:basedOn w:val="DefaultParagraphFont"/>
    <w:rsid w:val="00BF0133"/>
  </w:style>
  <w:style w:type="character" w:customStyle="1" w:styleId="A42">
    <w:name w:val="A4+2"/>
    <w:uiPriority w:val="99"/>
    <w:rsid w:val="00BF0133"/>
    <w:rPr>
      <w:rFonts w:ascii="Helvetica LT Std" w:hAnsi="Helvetica LT Std" w:cs="Helvetica LT Std" w:hint="default"/>
      <w:color w:val="000000"/>
      <w:sz w:val="11"/>
      <w:szCs w:val="11"/>
    </w:rPr>
  </w:style>
  <w:style w:type="character" w:customStyle="1" w:styleId="fstitle">
    <w:name w:val="fs_title"/>
    <w:basedOn w:val="DefaultParagraphFont"/>
    <w:rsid w:val="00BF0133"/>
  </w:style>
  <w:style w:type="character" w:customStyle="1" w:styleId="reportbody1">
    <w:name w:val="reportbody1"/>
    <w:basedOn w:val="DefaultParagraphFont"/>
    <w:rsid w:val="00BF0133"/>
    <w:rPr>
      <w:rFonts w:ascii="Tahoma" w:hAnsi="Tahoma" w:cs="Tahoma" w:hint="default"/>
      <w:color w:val="000000"/>
      <w:sz w:val="14"/>
      <w:szCs w:val="14"/>
    </w:rPr>
  </w:style>
  <w:style w:type="character" w:customStyle="1" w:styleId="dateday">
    <w:name w:val="date_day"/>
    <w:basedOn w:val="DefaultParagraphFont"/>
    <w:rsid w:val="00BF0133"/>
  </w:style>
  <w:style w:type="character" w:customStyle="1" w:styleId="datemonth">
    <w:name w:val="date_month"/>
    <w:basedOn w:val="DefaultParagraphFont"/>
    <w:rsid w:val="00BF0133"/>
  </w:style>
  <w:style w:type="character" w:customStyle="1" w:styleId="dateyear">
    <w:name w:val="date_year"/>
    <w:basedOn w:val="DefaultParagraphFont"/>
    <w:rsid w:val="00BF0133"/>
  </w:style>
  <w:style w:type="character" w:customStyle="1" w:styleId="Heading3CharCharCharCharCharChar">
    <w:name w:val="Heading 3 Char Char Char Char Char Char"/>
    <w:basedOn w:val="DefaultParagraphFont"/>
    <w:rsid w:val="00BF013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F013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F0133"/>
    <w:rPr>
      <w:sz w:val="24"/>
      <w:szCs w:val="24"/>
      <w:lang w:val="en-US" w:eastAsia="en-US" w:bidi="ar-SA"/>
    </w:rPr>
  </w:style>
  <w:style w:type="character" w:customStyle="1" w:styleId="insideitro">
    <w:name w:val="insideitro"/>
    <w:basedOn w:val="DefaultParagraphFont"/>
    <w:rsid w:val="00BF0133"/>
  </w:style>
  <w:style w:type="character" w:customStyle="1" w:styleId="wcfont">
    <w:name w:val="wcfont"/>
    <w:basedOn w:val="DefaultParagraphFont"/>
    <w:rsid w:val="00BF0133"/>
  </w:style>
  <w:style w:type="character" w:customStyle="1" w:styleId="style65">
    <w:name w:val="style65"/>
    <w:basedOn w:val="DefaultParagraphFont"/>
    <w:rsid w:val="00BF0133"/>
  </w:style>
  <w:style w:type="character" w:customStyle="1" w:styleId="qftext">
    <w:name w:val="qftext"/>
    <w:basedOn w:val="DefaultParagraphFont"/>
    <w:rsid w:val="00BF0133"/>
  </w:style>
  <w:style w:type="character" w:customStyle="1" w:styleId="leftidx">
    <w:name w:val="leftidx"/>
    <w:basedOn w:val="DefaultParagraphFont"/>
    <w:rsid w:val="00BF0133"/>
  </w:style>
  <w:style w:type="paragraph" w:customStyle="1" w:styleId="width100">
    <w:name w:val="width100"/>
    <w:basedOn w:val="Normal"/>
    <w:uiPriority w:val="99"/>
    <w:qFormat/>
    <w:rsid w:val="00BF0133"/>
    <w:pPr>
      <w:spacing w:before="100" w:beforeAutospacing="1" w:after="100" w:afterAutospacing="1"/>
    </w:pPr>
  </w:style>
  <w:style w:type="character" w:customStyle="1" w:styleId="eventtitle">
    <w:name w:val="eventtitle"/>
    <w:basedOn w:val="DefaultParagraphFont"/>
    <w:rsid w:val="00BF0133"/>
  </w:style>
  <w:style w:type="character" w:customStyle="1" w:styleId="eventsubtitle">
    <w:name w:val="eventsubtitle"/>
    <w:basedOn w:val="DefaultParagraphFont"/>
    <w:rsid w:val="00BF0133"/>
  </w:style>
  <w:style w:type="character" w:customStyle="1" w:styleId="eventdate">
    <w:name w:val="eventdate"/>
    <w:basedOn w:val="DefaultParagraphFont"/>
    <w:rsid w:val="00BF0133"/>
  </w:style>
  <w:style w:type="character" w:customStyle="1" w:styleId="legend">
    <w:name w:val="legend"/>
    <w:basedOn w:val="DefaultParagraphFont"/>
    <w:rsid w:val="00BF0133"/>
  </w:style>
  <w:style w:type="character" w:customStyle="1" w:styleId="Bold12">
    <w:name w:val="Bold12"/>
    <w:uiPriority w:val="1"/>
    <w:qFormat/>
    <w:rsid w:val="00BF0133"/>
    <w:rPr>
      <w:rFonts w:ascii="Times New Roman" w:hAnsi="Times New Roman"/>
      <w:b/>
      <w:sz w:val="24"/>
    </w:rPr>
  </w:style>
  <w:style w:type="character" w:customStyle="1" w:styleId="NotBold10Final">
    <w:name w:val="NotBold10Final"/>
    <w:uiPriority w:val="1"/>
    <w:qFormat/>
    <w:rsid w:val="00BF0133"/>
    <w:rPr>
      <w:rFonts w:ascii="Times New Roman" w:hAnsi="Times New Roman"/>
      <w:b w:val="0"/>
      <w:i w:val="0"/>
      <w:sz w:val="20"/>
    </w:rPr>
  </w:style>
  <w:style w:type="character" w:customStyle="1" w:styleId="slug-elocation">
    <w:name w:val="slug-elocation"/>
    <w:basedOn w:val="DefaultParagraphFont"/>
    <w:rsid w:val="00BF0133"/>
  </w:style>
  <w:style w:type="character" w:customStyle="1" w:styleId="fu-autorenangabe-fu-beschreibung">
    <w:name w:val="fu-autorenangabe-fu-beschreibung"/>
    <w:rsid w:val="00BF0133"/>
  </w:style>
  <w:style w:type="paragraph" w:customStyle="1" w:styleId="introshadow">
    <w:name w:val="intro_shadow"/>
    <w:basedOn w:val="Normal"/>
    <w:uiPriority w:val="99"/>
    <w:qFormat/>
    <w:rsid w:val="00BF0133"/>
    <w:pPr>
      <w:spacing w:before="100" w:beforeAutospacing="1" w:after="100" w:afterAutospacing="1"/>
    </w:pPr>
  </w:style>
  <w:style w:type="paragraph" w:customStyle="1" w:styleId="articleintro">
    <w:name w:val="articleintro"/>
    <w:basedOn w:val="Normal"/>
    <w:uiPriority w:val="99"/>
    <w:qFormat/>
    <w:rsid w:val="00BF0133"/>
    <w:pPr>
      <w:spacing w:before="100" w:beforeAutospacing="1" w:after="100" w:afterAutospacing="1"/>
    </w:pPr>
  </w:style>
  <w:style w:type="character" w:customStyle="1" w:styleId="commentscontainer">
    <w:name w:val="comments_container"/>
    <w:basedOn w:val="DefaultParagraphFont"/>
    <w:rsid w:val="00BF0133"/>
  </w:style>
  <w:style w:type="paragraph" w:customStyle="1" w:styleId="Caption40">
    <w:name w:val="Caption4"/>
    <w:basedOn w:val="Normal"/>
    <w:uiPriority w:val="99"/>
    <w:qFormat/>
    <w:rsid w:val="00BF0133"/>
    <w:pPr>
      <w:spacing w:before="100" w:beforeAutospacing="1" w:after="100" w:afterAutospacing="1"/>
    </w:pPr>
  </w:style>
  <w:style w:type="paragraph" w:customStyle="1" w:styleId="publishedon">
    <w:name w:val="published_on"/>
    <w:basedOn w:val="Normal"/>
    <w:uiPriority w:val="99"/>
    <w:qFormat/>
    <w:rsid w:val="00BF0133"/>
    <w:pPr>
      <w:spacing w:before="100" w:beforeAutospacing="1" w:after="100" w:afterAutospacing="1"/>
    </w:pPr>
  </w:style>
  <w:style w:type="character" w:customStyle="1" w:styleId="hparticlefooter">
    <w:name w:val="hparticlefooter"/>
    <w:basedOn w:val="DefaultParagraphFont"/>
    <w:rsid w:val="00BF0133"/>
  </w:style>
  <w:style w:type="table" w:customStyle="1" w:styleId="TableGrid2">
    <w:name w:val="Table Grid2"/>
    <w:basedOn w:val="TableNormal"/>
    <w:next w:val="TableGrid"/>
    <w:rsid w:val="00BF013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F0133"/>
  </w:style>
  <w:style w:type="character" w:customStyle="1" w:styleId="BlockCharCharCharCharChar">
    <w:name w:val="Block Char Char Char Char Char"/>
    <w:aliases w:val="Block Char Char Char Char Char Char Char Char,Block Char Char Char Char Char Char Char1"/>
    <w:basedOn w:val="DefaultParagraphFont"/>
    <w:rsid w:val="00BF013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F0133"/>
    <w:rPr>
      <w:b/>
      <w:color w:val="000000"/>
      <w:u w:val="single"/>
    </w:rPr>
  </w:style>
  <w:style w:type="character" w:customStyle="1" w:styleId="CiteEmphasisChar">
    <w:name w:val="Cite/Emphasis Char"/>
    <w:basedOn w:val="DefaultParagraphFont"/>
    <w:link w:val="CiteEmphasis"/>
    <w:rsid w:val="00BF0133"/>
    <w:rPr>
      <w:rFonts w:ascii="Calibri" w:hAnsi="Calibri" w:cs="Calibri"/>
      <w:b/>
      <w:color w:val="000000"/>
      <w:sz w:val="22"/>
      <w:u w:val="single"/>
    </w:rPr>
  </w:style>
  <w:style w:type="character" w:customStyle="1" w:styleId="ReadText">
    <w:name w:val="Read Text"/>
    <w:basedOn w:val="DefaultParagraphFont"/>
    <w:rsid w:val="00BF0133"/>
    <w:rPr>
      <w:rFonts w:ascii="Times New Roman" w:hAnsi="Times New Roman"/>
      <w:b/>
      <w:bCs/>
      <w:sz w:val="24"/>
      <w:u w:val="single"/>
    </w:rPr>
  </w:style>
  <w:style w:type="paragraph" w:customStyle="1" w:styleId="Styleunread8pt">
    <w:name w:val="Style unread + 8 pt"/>
    <w:basedOn w:val="Normal"/>
    <w:link w:val="Styleunread8ptChar"/>
    <w:qFormat/>
    <w:rsid w:val="00BF0133"/>
    <w:rPr>
      <w:color w:val="000000"/>
      <w:sz w:val="16"/>
    </w:rPr>
  </w:style>
  <w:style w:type="character" w:customStyle="1" w:styleId="Styleunread8ptChar">
    <w:name w:val="Style unread + 8 pt Char"/>
    <w:basedOn w:val="DefaultParagraphFont"/>
    <w:link w:val="Styleunread8pt"/>
    <w:rsid w:val="00BF0133"/>
    <w:rPr>
      <w:rFonts w:ascii="Calibri" w:hAnsi="Calibri" w:cs="Calibri"/>
      <w:color w:val="000000"/>
      <w:sz w:val="16"/>
    </w:rPr>
  </w:style>
  <w:style w:type="character" w:customStyle="1" w:styleId="main">
    <w:name w:val="main"/>
    <w:basedOn w:val="DefaultParagraphFont"/>
    <w:rsid w:val="00BF0133"/>
  </w:style>
  <w:style w:type="character" w:customStyle="1" w:styleId="textunderlineCharChar">
    <w:name w:val="text underline Char Char"/>
    <w:basedOn w:val="DefaultParagraphFont"/>
    <w:rsid w:val="00BF0133"/>
    <w:rPr>
      <w:rFonts w:ascii="Garamond" w:hAnsi="Garamond"/>
      <w:color w:val="000000"/>
      <w:u w:val="single"/>
    </w:rPr>
  </w:style>
  <w:style w:type="paragraph" w:customStyle="1" w:styleId="ekprop-p">
    <w:name w:val="ekprop-p"/>
    <w:basedOn w:val="Normal"/>
    <w:uiPriority w:val="99"/>
    <w:qFormat/>
    <w:rsid w:val="00BF0133"/>
    <w:pPr>
      <w:spacing w:before="100" w:beforeAutospacing="1" w:after="100" w:afterAutospacing="1"/>
    </w:pPr>
    <w:rPr>
      <w:color w:val="58585B"/>
      <w:sz w:val="16"/>
      <w:szCs w:val="16"/>
    </w:rPr>
  </w:style>
  <w:style w:type="paragraph" w:customStyle="1" w:styleId="ShrinkCharChar">
    <w:name w:val="Shrink Char Char"/>
    <w:link w:val="ShrinkCharCharChar"/>
    <w:qFormat/>
    <w:rsid w:val="00BF013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BF0133"/>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BF0133"/>
    <w:rPr>
      <w:color w:val="000000"/>
      <w:sz w:val="16"/>
    </w:rPr>
  </w:style>
  <w:style w:type="character" w:customStyle="1" w:styleId="SmalltextCharChar">
    <w:name w:val="Smalltext Char Char"/>
    <w:basedOn w:val="DefaultParagraphFont"/>
    <w:link w:val="SmalltextChar1"/>
    <w:rsid w:val="00BF0133"/>
    <w:rPr>
      <w:rFonts w:ascii="Calibri" w:hAnsi="Calibri" w:cs="Calibri"/>
      <w:color w:val="000000"/>
      <w:sz w:val="16"/>
    </w:rPr>
  </w:style>
  <w:style w:type="character" w:customStyle="1" w:styleId="FullCiteCharChar">
    <w:name w:val="Full Cite Char Char"/>
    <w:basedOn w:val="DefaultParagraphFont"/>
    <w:rsid w:val="00BF0133"/>
    <w:rPr>
      <w:rFonts w:ascii="Georgia" w:hAnsi="Georgia" w:cs="Calibri"/>
      <w:color w:val="000000"/>
      <w:sz w:val="20"/>
      <w:szCs w:val="24"/>
    </w:rPr>
  </w:style>
  <w:style w:type="character" w:customStyle="1" w:styleId="submitted-wrapper">
    <w:name w:val="submitted-wrapper"/>
    <w:basedOn w:val="DefaultParagraphFont"/>
    <w:rsid w:val="00BF0133"/>
  </w:style>
  <w:style w:type="paragraph" w:customStyle="1" w:styleId="Spacer">
    <w:name w:val="Spacer"/>
    <w:basedOn w:val="Heading1"/>
    <w:link w:val="SpacerChar"/>
    <w:autoRedefine/>
    <w:uiPriority w:val="4"/>
    <w:qFormat/>
    <w:rsid w:val="00BF013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F0133"/>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BF0133"/>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F0133"/>
  </w:style>
  <w:style w:type="character" w:customStyle="1" w:styleId="top-publish">
    <w:name w:val="top-publish"/>
    <w:basedOn w:val="DefaultParagraphFont"/>
    <w:rsid w:val="00BF0133"/>
  </w:style>
  <w:style w:type="character" w:customStyle="1" w:styleId="byline-italic">
    <w:name w:val="byline-italic"/>
    <w:basedOn w:val="DefaultParagraphFont"/>
    <w:rsid w:val="00BF0133"/>
  </w:style>
  <w:style w:type="character" w:customStyle="1" w:styleId="CardUnderlinedCharChar0">
    <w:name w:val="Card Underlined Char Char"/>
    <w:rsid w:val="00BF0133"/>
    <w:rPr>
      <w:rFonts w:ascii="Arial Narrow" w:hAnsi="Arial Narrow"/>
      <w:sz w:val="22"/>
      <w:szCs w:val="24"/>
      <w:u w:val="single"/>
      <w:lang w:val="en-US" w:eastAsia="en-US" w:bidi="ar-SA"/>
    </w:rPr>
  </w:style>
  <w:style w:type="character" w:customStyle="1" w:styleId="gd">
    <w:name w:val="gd"/>
    <w:basedOn w:val="DefaultParagraphFont"/>
    <w:rsid w:val="00BF0133"/>
  </w:style>
  <w:style w:type="character" w:customStyle="1" w:styleId="g3">
    <w:name w:val="g3"/>
    <w:basedOn w:val="DefaultParagraphFont"/>
    <w:rsid w:val="00BF0133"/>
  </w:style>
  <w:style w:type="character" w:customStyle="1" w:styleId="hb">
    <w:name w:val="hb"/>
    <w:basedOn w:val="DefaultParagraphFont"/>
    <w:rsid w:val="00BF0133"/>
  </w:style>
  <w:style w:type="character" w:customStyle="1" w:styleId="g2">
    <w:name w:val="g2"/>
    <w:basedOn w:val="DefaultParagraphFont"/>
    <w:rsid w:val="00BF0133"/>
  </w:style>
  <w:style w:type="character" w:customStyle="1" w:styleId="nameplatehead">
    <w:name w:val="nameplatehead"/>
    <w:basedOn w:val="DefaultParagraphFont"/>
    <w:rsid w:val="00BF0133"/>
  </w:style>
  <w:style w:type="character" w:customStyle="1" w:styleId="nameplatelink">
    <w:name w:val="nameplatelink"/>
    <w:basedOn w:val="DefaultParagraphFont"/>
    <w:rsid w:val="00BF0133"/>
  </w:style>
  <w:style w:type="paragraph" w:customStyle="1" w:styleId="calibre8">
    <w:name w:val="calibre8"/>
    <w:basedOn w:val="Normal"/>
    <w:uiPriority w:val="99"/>
    <w:qFormat/>
    <w:rsid w:val="00BF0133"/>
    <w:pPr>
      <w:spacing w:before="30" w:after="30"/>
      <w:jc w:val="both"/>
    </w:pPr>
    <w:rPr>
      <w:rFonts w:eastAsia="Times New Roman"/>
      <w:sz w:val="17"/>
      <w:szCs w:val="17"/>
    </w:rPr>
  </w:style>
  <w:style w:type="paragraph" w:customStyle="1" w:styleId="paragraph">
    <w:name w:val="paragraph"/>
    <w:basedOn w:val="Normal"/>
    <w:uiPriority w:val="99"/>
    <w:qFormat/>
    <w:rsid w:val="00BF013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F0133"/>
  </w:style>
  <w:style w:type="character" w:customStyle="1" w:styleId="djhat-arrow">
    <w:name w:val="djhat-arrow"/>
    <w:basedOn w:val="DefaultParagraphFont"/>
    <w:rsid w:val="00BF0133"/>
  </w:style>
  <w:style w:type="character" w:customStyle="1" w:styleId="mname">
    <w:name w:val="mname"/>
    <w:basedOn w:val="DefaultParagraphFont"/>
    <w:rsid w:val="00BF0133"/>
  </w:style>
  <w:style w:type="character" w:customStyle="1" w:styleId="mvalue">
    <w:name w:val="mvalue"/>
    <w:basedOn w:val="DefaultParagraphFont"/>
    <w:rsid w:val="00BF0133"/>
  </w:style>
  <w:style w:type="character" w:customStyle="1" w:styleId="mchange">
    <w:name w:val="mchange"/>
    <w:basedOn w:val="DefaultParagraphFont"/>
    <w:rsid w:val="00BF0133"/>
  </w:style>
  <w:style w:type="character" w:customStyle="1" w:styleId="categoryaside">
    <w:name w:val="category__aside"/>
    <w:basedOn w:val="DefaultParagraphFont"/>
    <w:rsid w:val="00BF0133"/>
  </w:style>
  <w:style w:type="character" w:customStyle="1" w:styleId="article-breadcrumb-wrapper">
    <w:name w:val="article-breadcrumb-wrapper"/>
    <w:basedOn w:val="DefaultParagraphFont"/>
    <w:rsid w:val="00BF0133"/>
  </w:style>
  <w:style w:type="character" w:customStyle="1" w:styleId="wsj-article-caption-content">
    <w:name w:val="wsj-article-caption-content"/>
    <w:basedOn w:val="DefaultParagraphFont"/>
    <w:rsid w:val="00BF0133"/>
  </w:style>
  <w:style w:type="character" w:customStyle="1" w:styleId="wsj-article-credit">
    <w:name w:val="wsj-article-credit"/>
    <w:basedOn w:val="DefaultParagraphFont"/>
    <w:rsid w:val="00BF0133"/>
  </w:style>
  <w:style w:type="character" w:customStyle="1" w:styleId="wsj-article-credit-tag">
    <w:name w:val="wsj-article-credit-tag"/>
    <w:basedOn w:val="DefaultParagraphFont"/>
    <w:rsid w:val="00BF0133"/>
  </w:style>
  <w:style w:type="character" w:customStyle="1" w:styleId="commentscounticon">
    <w:name w:val="comments_count_icon"/>
    <w:basedOn w:val="DefaultParagraphFont"/>
    <w:rsid w:val="00BF0133"/>
  </w:style>
  <w:style w:type="character" w:customStyle="1" w:styleId="comments-count-word">
    <w:name w:val="comments-count-word"/>
    <w:basedOn w:val="DefaultParagraphFont"/>
    <w:rsid w:val="00BF0133"/>
  </w:style>
  <w:style w:type="character" w:customStyle="1" w:styleId="company-name-type">
    <w:name w:val="company-name-type"/>
    <w:basedOn w:val="DefaultParagraphFont"/>
    <w:rsid w:val="00BF0133"/>
  </w:style>
  <w:style w:type="character" w:customStyle="1" w:styleId="nav-prevnext-lbl">
    <w:name w:val="nav-prevnext-lbl"/>
    <w:basedOn w:val="DefaultParagraphFont"/>
    <w:rsid w:val="00BF0133"/>
  </w:style>
  <w:style w:type="character" w:customStyle="1" w:styleId="nav-prevnext-hed">
    <w:name w:val="nav-prevnext-hed"/>
    <w:basedOn w:val="DefaultParagraphFont"/>
    <w:rsid w:val="00BF0133"/>
  </w:style>
  <w:style w:type="character" w:customStyle="1" w:styleId="readcomments">
    <w:name w:val="readcomments"/>
    <w:basedOn w:val="DefaultParagraphFont"/>
    <w:rsid w:val="00BF0133"/>
  </w:style>
  <w:style w:type="character" w:customStyle="1" w:styleId="selected-edition">
    <w:name w:val="selected-edition"/>
    <w:basedOn w:val="DefaultParagraphFont"/>
    <w:rsid w:val="00BF0133"/>
  </w:style>
  <w:style w:type="character" w:customStyle="1" w:styleId="rotate">
    <w:name w:val="rotate"/>
    <w:basedOn w:val="DefaultParagraphFont"/>
    <w:rsid w:val="00BF0133"/>
  </w:style>
  <w:style w:type="paragraph" w:customStyle="1" w:styleId="column-name">
    <w:name w:val="column-name"/>
    <w:basedOn w:val="Normal"/>
    <w:rsid w:val="00BF013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F0133"/>
  </w:style>
  <w:style w:type="character" w:customStyle="1" w:styleId="UnresolvedMention31">
    <w:name w:val="Unresolved Mention31"/>
    <w:basedOn w:val="DefaultParagraphFont"/>
    <w:uiPriority w:val="99"/>
    <w:semiHidden/>
    <w:unhideWhenUsed/>
    <w:rsid w:val="00BF0133"/>
    <w:rPr>
      <w:color w:val="808080"/>
      <w:shd w:val="clear" w:color="auto" w:fill="E6E6E6"/>
    </w:rPr>
  </w:style>
  <w:style w:type="character" w:customStyle="1" w:styleId="m-765514100411602794gmail-style13ptbold">
    <w:name w:val="m_-765514100411602794gmail-style13ptbold"/>
    <w:basedOn w:val="DefaultParagraphFont"/>
    <w:rsid w:val="00BF0133"/>
  </w:style>
  <w:style w:type="character" w:customStyle="1" w:styleId="m-765514100411602794gmail-styleunderline">
    <w:name w:val="m_-765514100411602794gmail-styleunderline"/>
    <w:basedOn w:val="DefaultParagraphFont"/>
    <w:rsid w:val="00BF0133"/>
  </w:style>
  <w:style w:type="character" w:customStyle="1" w:styleId="FontStyle40">
    <w:name w:val="Font Style40"/>
    <w:basedOn w:val="DefaultParagraphFont"/>
    <w:uiPriority w:val="99"/>
    <w:rsid w:val="00BF0133"/>
    <w:rPr>
      <w:rFonts w:ascii="Cambria" w:hAnsi="Cambria" w:cs="Cambria"/>
      <w:i/>
      <w:iCs/>
      <w:sz w:val="22"/>
      <w:szCs w:val="22"/>
    </w:rPr>
  </w:style>
  <w:style w:type="character" w:customStyle="1" w:styleId="FontStyle42">
    <w:name w:val="Font Style42"/>
    <w:basedOn w:val="DefaultParagraphFont"/>
    <w:uiPriority w:val="99"/>
    <w:rsid w:val="00BF0133"/>
    <w:rPr>
      <w:rFonts w:ascii="Cambria" w:hAnsi="Cambria" w:cs="Cambria"/>
      <w:sz w:val="22"/>
      <w:szCs w:val="22"/>
    </w:rPr>
  </w:style>
  <w:style w:type="paragraph" w:customStyle="1" w:styleId="Style17">
    <w:name w:val="Style17"/>
    <w:basedOn w:val="Normal"/>
    <w:uiPriority w:val="99"/>
    <w:rsid w:val="00BF013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F013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F0133"/>
    <w:rPr>
      <w:rFonts w:ascii="Times New Roman" w:hAnsi="Times New Roman" w:cs="Times New Roman"/>
      <w:b/>
      <w:bCs/>
      <w:i/>
      <w:iCs/>
      <w:spacing w:val="-10"/>
      <w:sz w:val="18"/>
      <w:szCs w:val="18"/>
    </w:rPr>
  </w:style>
  <w:style w:type="character" w:customStyle="1" w:styleId="FontStyle370">
    <w:name w:val="Font Style370"/>
    <w:uiPriority w:val="99"/>
    <w:rsid w:val="00BF0133"/>
    <w:rPr>
      <w:rFonts w:ascii="Cambria" w:hAnsi="Cambria" w:cs="Cambria"/>
      <w:b/>
      <w:bCs/>
      <w:spacing w:val="-10"/>
      <w:sz w:val="18"/>
      <w:szCs w:val="18"/>
    </w:rPr>
  </w:style>
  <w:style w:type="character" w:customStyle="1" w:styleId="FontStyle302">
    <w:name w:val="Font Style302"/>
    <w:uiPriority w:val="99"/>
    <w:rsid w:val="00BF0133"/>
    <w:rPr>
      <w:rFonts w:ascii="Times New Roman" w:hAnsi="Times New Roman" w:cs="Times New Roman"/>
      <w:b/>
      <w:bCs/>
      <w:sz w:val="22"/>
      <w:szCs w:val="22"/>
    </w:rPr>
  </w:style>
  <w:style w:type="character" w:customStyle="1" w:styleId="FontStyle347">
    <w:name w:val="Font Style347"/>
    <w:uiPriority w:val="99"/>
    <w:rsid w:val="00BF0133"/>
    <w:rPr>
      <w:rFonts w:ascii="Times New Roman" w:hAnsi="Times New Roman" w:cs="Times New Roman"/>
      <w:b/>
      <w:bCs/>
      <w:spacing w:val="-10"/>
      <w:sz w:val="20"/>
      <w:szCs w:val="20"/>
    </w:rPr>
  </w:style>
  <w:style w:type="paragraph" w:customStyle="1" w:styleId="Style27">
    <w:name w:val="Style27"/>
    <w:basedOn w:val="Normal"/>
    <w:uiPriority w:val="99"/>
    <w:rsid w:val="00BF013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F0133"/>
    <w:rPr>
      <w:rFonts w:ascii="Times New Roman" w:hAnsi="Times New Roman" w:cs="Times New Roman"/>
      <w:spacing w:val="-10"/>
      <w:sz w:val="18"/>
      <w:szCs w:val="18"/>
    </w:rPr>
  </w:style>
  <w:style w:type="character" w:customStyle="1" w:styleId="FontStyle312">
    <w:name w:val="Font Style312"/>
    <w:uiPriority w:val="99"/>
    <w:rsid w:val="00BF0133"/>
    <w:rPr>
      <w:rFonts w:ascii="Times New Roman" w:hAnsi="Times New Roman" w:cs="Times New Roman"/>
      <w:b/>
      <w:bCs/>
      <w:spacing w:val="-10"/>
      <w:sz w:val="16"/>
      <w:szCs w:val="16"/>
    </w:rPr>
  </w:style>
  <w:style w:type="character" w:customStyle="1" w:styleId="FontStyle346">
    <w:name w:val="Font Style346"/>
    <w:uiPriority w:val="99"/>
    <w:rsid w:val="00BF0133"/>
    <w:rPr>
      <w:rFonts w:ascii="Times New Roman" w:hAnsi="Times New Roman" w:cs="Times New Roman"/>
      <w:b/>
      <w:bCs/>
      <w:spacing w:val="-10"/>
      <w:sz w:val="18"/>
      <w:szCs w:val="18"/>
    </w:rPr>
  </w:style>
  <w:style w:type="character" w:customStyle="1" w:styleId="FontStyle330">
    <w:name w:val="Font Style330"/>
    <w:uiPriority w:val="99"/>
    <w:rsid w:val="00BF0133"/>
    <w:rPr>
      <w:rFonts w:ascii="Times New Roman" w:hAnsi="Times New Roman" w:cs="Times New Roman"/>
      <w:b/>
      <w:bCs/>
      <w:sz w:val="16"/>
      <w:szCs w:val="16"/>
    </w:rPr>
  </w:style>
  <w:style w:type="character" w:customStyle="1" w:styleId="FontStyle372">
    <w:name w:val="Font Style372"/>
    <w:uiPriority w:val="99"/>
    <w:rsid w:val="00BF0133"/>
    <w:rPr>
      <w:rFonts w:ascii="Times New Roman" w:hAnsi="Times New Roman" w:cs="Times New Roman"/>
      <w:b/>
      <w:bCs/>
      <w:sz w:val="16"/>
      <w:szCs w:val="16"/>
    </w:rPr>
  </w:style>
  <w:style w:type="paragraph" w:customStyle="1" w:styleId="Style59">
    <w:name w:val="Style59"/>
    <w:basedOn w:val="Normal"/>
    <w:uiPriority w:val="99"/>
    <w:rsid w:val="00BF013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F0133"/>
    <w:rPr>
      <w:rFonts w:ascii="Times New Roman" w:hAnsi="Times New Roman" w:cs="Times New Roman"/>
      <w:b/>
      <w:bCs/>
      <w:i/>
      <w:iCs/>
      <w:sz w:val="16"/>
      <w:szCs w:val="16"/>
    </w:rPr>
  </w:style>
  <w:style w:type="paragraph" w:customStyle="1" w:styleId="Style200">
    <w:name w:val="Style20"/>
    <w:basedOn w:val="Normal"/>
    <w:uiPriority w:val="99"/>
    <w:rsid w:val="00BF013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F0133"/>
    <w:rPr>
      <w:rFonts w:ascii="Times New Roman" w:hAnsi="Times New Roman" w:cs="Times New Roman"/>
      <w:smallCaps/>
      <w:sz w:val="14"/>
      <w:szCs w:val="14"/>
    </w:rPr>
  </w:style>
  <w:style w:type="paragraph" w:customStyle="1" w:styleId="Style89">
    <w:name w:val="Style89"/>
    <w:basedOn w:val="Normal"/>
    <w:uiPriority w:val="99"/>
    <w:rsid w:val="00BF013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F0133"/>
    <w:rPr>
      <w:rFonts w:ascii="Times New Roman" w:hAnsi="Times New Roman" w:cs="Times New Roman"/>
      <w:b/>
      <w:bCs/>
      <w:spacing w:val="-10"/>
      <w:sz w:val="22"/>
      <w:szCs w:val="22"/>
    </w:rPr>
  </w:style>
  <w:style w:type="character" w:customStyle="1" w:styleId="FontStyle320">
    <w:name w:val="Font Style320"/>
    <w:uiPriority w:val="99"/>
    <w:rsid w:val="00BF0133"/>
    <w:rPr>
      <w:rFonts w:ascii="Times New Roman" w:hAnsi="Times New Roman" w:cs="Times New Roman"/>
      <w:b/>
      <w:bCs/>
      <w:spacing w:val="-10"/>
      <w:sz w:val="22"/>
      <w:szCs w:val="22"/>
    </w:rPr>
  </w:style>
  <w:style w:type="character" w:customStyle="1" w:styleId="FontStyle352">
    <w:name w:val="Font Style352"/>
    <w:uiPriority w:val="99"/>
    <w:rsid w:val="00BF0133"/>
    <w:rPr>
      <w:rFonts w:ascii="Times New Roman" w:hAnsi="Times New Roman" w:cs="Times New Roman"/>
      <w:b/>
      <w:bCs/>
      <w:sz w:val="16"/>
      <w:szCs w:val="16"/>
    </w:rPr>
  </w:style>
  <w:style w:type="character" w:customStyle="1" w:styleId="FontStyle356">
    <w:name w:val="Font Style356"/>
    <w:uiPriority w:val="99"/>
    <w:rsid w:val="00BF0133"/>
    <w:rPr>
      <w:rFonts w:ascii="Times New Roman" w:hAnsi="Times New Roman" w:cs="Times New Roman"/>
      <w:b/>
      <w:bCs/>
      <w:spacing w:val="-10"/>
      <w:sz w:val="22"/>
      <w:szCs w:val="22"/>
    </w:rPr>
  </w:style>
  <w:style w:type="character" w:customStyle="1" w:styleId="FontStyle298">
    <w:name w:val="Font Style298"/>
    <w:uiPriority w:val="99"/>
    <w:rsid w:val="00BF0133"/>
    <w:rPr>
      <w:rFonts w:ascii="Times New Roman" w:hAnsi="Times New Roman" w:cs="Times New Roman"/>
      <w:sz w:val="18"/>
      <w:szCs w:val="18"/>
    </w:rPr>
  </w:style>
  <w:style w:type="character" w:customStyle="1" w:styleId="FontStyle311">
    <w:name w:val="Font Style311"/>
    <w:uiPriority w:val="99"/>
    <w:rsid w:val="00BF0133"/>
    <w:rPr>
      <w:rFonts w:ascii="Times New Roman" w:hAnsi="Times New Roman" w:cs="Times New Roman"/>
      <w:b/>
      <w:bCs/>
      <w:spacing w:val="-10"/>
      <w:sz w:val="18"/>
      <w:szCs w:val="18"/>
    </w:rPr>
  </w:style>
  <w:style w:type="character" w:customStyle="1" w:styleId="FontStyle332">
    <w:name w:val="Font Style332"/>
    <w:uiPriority w:val="99"/>
    <w:rsid w:val="00BF0133"/>
    <w:rPr>
      <w:rFonts w:ascii="Times New Roman" w:hAnsi="Times New Roman" w:cs="Times New Roman"/>
      <w:b/>
      <w:bCs/>
      <w:i/>
      <w:iCs/>
      <w:spacing w:val="-10"/>
      <w:sz w:val="20"/>
      <w:szCs w:val="20"/>
    </w:rPr>
  </w:style>
  <w:style w:type="character" w:customStyle="1" w:styleId="FontStyle371">
    <w:name w:val="Font Style371"/>
    <w:uiPriority w:val="99"/>
    <w:rsid w:val="00BF0133"/>
    <w:rPr>
      <w:rFonts w:ascii="Times New Roman" w:hAnsi="Times New Roman" w:cs="Times New Roman"/>
      <w:sz w:val="16"/>
      <w:szCs w:val="16"/>
    </w:rPr>
  </w:style>
  <w:style w:type="character" w:customStyle="1" w:styleId="FontStyle350">
    <w:name w:val="Font Style350"/>
    <w:uiPriority w:val="99"/>
    <w:rsid w:val="00BF0133"/>
    <w:rPr>
      <w:rFonts w:ascii="Times New Roman" w:hAnsi="Times New Roman" w:cs="Times New Roman"/>
      <w:b/>
      <w:bCs/>
      <w:i/>
      <w:iCs/>
      <w:sz w:val="20"/>
      <w:szCs w:val="20"/>
    </w:rPr>
  </w:style>
  <w:style w:type="paragraph" w:customStyle="1" w:styleId="Style8">
    <w:name w:val="Style8"/>
    <w:basedOn w:val="Normal"/>
    <w:uiPriority w:val="99"/>
    <w:rsid w:val="00BF0133"/>
    <w:pPr>
      <w:widowControl w:val="0"/>
      <w:autoSpaceDE w:val="0"/>
      <w:autoSpaceDN w:val="0"/>
      <w:adjustRightInd w:val="0"/>
    </w:pPr>
    <w:rPr>
      <w:rFonts w:eastAsia="Times New Roman"/>
      <w:sz w:val="24"/>
    </w:rPr>
  </w:style>
  <w:style w:type="character" w:customStyle="1" w:styleId="FontStyle351">
    <w:name w:val="Font Style351"/>
    <w:uiPriority w:val="99"/>
    <w:rsid w:val="00BF0133"/>
    <w:rPr>
      <w:rFonts w:ascii="Times New Roman" w:hAnsi="Times New Roman" w:cs="Times New Roman"/>
      <w:b/>
      <w:bCs/>
      <w:sz w:val="22"/>
      <w:szCs w:val="22"/>
    </w:rPr>
  </w:style>
  <w:style w:type="paragraph" w:customStyle="1" w:styleId="Style130">
    <w:name w:val="Style130"/>
    <w:basedOn w:val="Normal"/>
    <w:uiPriority w:val="99"/>
    <w:rsid w:val="00BF0133"/>
    <w:pPr>
      <w:widowControl w:val="0"/>
      <w:autoSpaceDE w:val="0"/>
      <w:autoSpaceDN w:val="0"/>
      <w:adjustRightInd w:val="0"/>
      <w:jc w:val="both"/>
    </w:pPr>
    <w:rPr>
      <w:rFonts w:eastAsia="Times New Roman"/>
      <w:sz w:val="24"/>
    </w:rPr>
  </w:style>
  <w:style w:type="character" w:customStyle="1" w:styleId="FontStyle369">
    <w:name w:val="Font Style369"/>
    <w:uiPriority w:val="99"/>
    <w:rsid w:val="00BF0133"/>
    <w:rPr>
      <w:rFonts w:ascii="Times New Roman" w:hAnsi="Times New Roman" w:cs="Times New Roman"/>
      <w:b/>
      <w:bCs/>
      <w:spacing w:val="-10"/>
      <w:sz w:val="20"/>
      <w:szCs w:val="20"/>
    </w:rPr>
  </w:style>
  <w:style w:type="character" w:customStyle="1" w:styleId="FontStyle357">
    <w:name w:val="Font Style357"/>
    <w:uiPriority w:val="99"/>
    <w:rsid w:val="00BF0133"/>
    <w:rPr>
      <w:rFonts w:ascii="Times New Roman" w:hAnsi="Times New Roman" w:cs="Times New Roman"/>
      <w:b/>
      <w:bCs/>
      <w:spacing w:val="-10"/>
      <w:sz w:val="22"/>
      <w:szCs w:val="22"/>
    </w:rPr>
  </w:style>
  <w:style w:type="paragraph" w:customStyle="1" w:styleId="Style67">
    <w:name w:val="Style67"/>
    <w:basedOn w:val="Normal"/>
    <w:uiPriority w:val="99"/>
    <w:rsid w:val="00BF013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F0133"/>
    <w:rPr>
      <w:rFonts w:ascii="Times New Roman" w:hAnsi="Times New Roman" w:cs="Times New Roman"/>
      <w:sz w:val="20"/>
      <w:szCs w:val="20"/>
    </w:rPr>
  </w:style>
  <w:style w:type="character" w:customStyle="1" w:styleId="FontStyle374">
    <w:name w:val="Font Style374"/>
    <w:uiPriority w:val="99"/>
    <w:rsid w:val="00BF0133"/>
    <w:rPr>
      <w:rFonts w:ascii="Times New Roman" w:hAnsi="Times New Roman" w:cs="Times New Roman"/>
      <w:b/>
      <w:bCs/>
      <w:spacing w:val="-10"/>
      <w:sz w:val="22"/>
      <w:szCs w:val="22"/>
    </w:rPr>
  </w:style>
  <w:style w:type="paragraph" w:customStyle="1" w:styleId="Style300">
    <w:name w:val="Style30"/>
    <w:basedOn w:val="Normal"/>
    <w:uiPriority w:val="99"/>
    <w:rsid w:val="00BF013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F0133"/>
    <w:rPr>
      <w:rFonts w:ascii="Times New Roman" w:hAnsi="Times New Roman" w:cs="Times New Roman"/>
      <w:smallCaps/>
      <w:sz w:val="16"/>
      <w:szCs w:val="16"/>
    </w:rPr>
  </w:style>
  <w:style w:type="paragraph" w:customStyle="1" w:styleId="Style93">
    <w:name w:val="Style93"/>
    <w:basedOn w:val="Normal"/>
    <w:uiPriority w:val="99"/>
    <w:rsid w:val="00BF013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F013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F0133"/>
    <w:rPr>
      <w:rFonts w:eastAsia="Times New Roman"/>
      <w:b/>
      <w:sz w:val="28"/>
      <w:u w:val="thick"/>
    </w:rPr>
  </w:style>
  <w:style w:type="character" w:customStyle="1" w:styleId="CardsCharCharChar">
    <w:name w:val="Cards Char Char Char"/>
    <w:rsid w:val="00BF0133"/>
    <w:rPr>
      <w:szCs w:val="24"/>
      <w:lang w:val="en-US" w:eastAsia="en-US" w:bidi="ar-SA"/>
    </w:rPr>
  </w:style>
  <w:style w:type="character" w:customStyle="1" w:styleId="CardsCharCharCharChar">
    <w:name w:val="Cards Char Char Char Char"/>
    <w:rsid w:val="00BF0133"/>
    <w:rPr>
      <w:szCs w:val="24"/>
      <w:lang w:val="en-US" w:eastAsia="en-US" w:bidi="ar-SA"/>
    </w:rPr>
  </w:style>
  <w:style w:type="paragraph" w:customStyle="1" w:styleId="NoSpacingCharCharChar">
    <w:name w:val="No Spacing Char Char Char"/>
    <w:next w:val="Normal"/>
    <w:rsid w:val="00BF013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BF013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F0133"/>
    <w:rPr>
      <w:rFonts w:ascii="Garamond" w:hAnsi="Garamond"/>
    </w:rPr>
  </w:style>
  <w:style w:type="paragraph" w:customStyle="1" w:styleId="INDENTEDPARAGRAPH">
    <w:name w:val="INDENTED PARAGRAPH"/>
    <w:rsid w:val="00BF0133"/>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BF0133"/>
  </w:style>
  <w:style w:type="paragraph" w:customStyle="1" w:styleId="TagChar1CharCharCharChar">
    <w:name w:val="Tag Char1 Char Char Char Char"/>
    <w:basedOn w:val="Normal"/>
    <w:rsid w:val="00BF013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F0133"/>
    <w:rPr>
      <w:rFonts w:eastAsia="Times New Roman"/>
      <w:b/>
      <w:sz w:val="24"/>
    </w:rPr>
  </w:style>
  <w:style w:type="paragraph" w:customStyle="1" w:styleId="RepeatHeader0">
    <w:name w:val="Repeat Header"/>
    <w:basedOn w:val="HeaderDebate"/>
    <w:rsid w:val="00BF0133"/>
    <w:pPr>
      <w:jc w:val="center"/>
      <w:outlineLvl w:val="1"/>
    </w:pPr>
    <w:rPr>
      <w:rFonts w:eastAsia="Times New Roman"/>
      <w:b/>
      <w:sz w:val="48"/>
      <w:szCs w:val="48"/>
      <w:u w:val="words"/>
    </w:rPr>
  </w:style>
  <w:style w:type="character" w:customStyle="1" w:styleId="sectionsubtitle">
    <w:name w:val="sectionsubtitle"/>
    <w:basedOn w:val="DefaultParagraphFont"/>
    <w:rsid w:val="00BF0133"/>
  </w:style>
  <w:style w:type="character" w:customStyle="1" w:styleId="EvidenceTag">
    <w:name w:val="Evidence Tag"/>
    <w:rsid w:val="00BF013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F013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F013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F013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F013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F0133"/>
  </w:style>
  <w:style w:type="character" w:customStyle="1" w:styleId="StyleUnderlineUnderlineChar">
    <w:name w:val="Style Underline + Underline Char"/>
    <w:rsid w:val="00BF0133"/>
    <w:rPr>
      <w:rFonts w:ascii="Trebuchet MS" w:hAnsi="Trebuchet MS"/>
      <w:szCs w:val="18"/>
      <w:u w:val="single"/>
      <w:lang w:val="en-US" w:eastAsia="en-US" w:bidi="ar-SA"/>
    </w:rPr>
  </w:style>
  <w:style w:type="paragraph" w:customStyle="1" w:styleId="UnderlineCards">
    <w:name w:val="Underline Cards"/>
    <w:basedOn w:val="Cards"/>
    <w:link w:val="UnderlineCardsChar"/>
    <w:rsid w:val="00BF0133"/>
    <w:pPr>
      <w:ind w:left="288"/>
      <w:jc w:val="left"/>
    </w:pPr>
    <w:rPr>
      <w:rFonts w:eastAsia="Times New Roman"/>
      <w:szCs w:val="24"/>
      <w:u w:val="thick"/>
    </w:rPr>
  </w:style>
  <w:style w:type="character" w:customStyle="1" w:styleId="UnderlineCardsChar">
    <w:name w:val="Underline Cards Char"/>
    <w:link w:val="UnderlineCards"/>
    <w:rsid w:val="00BF0133"/>
    <w:rPr>
      <w:rFonts w:ascii="Times New Roman" w:eastAsia="Times New Roman" w:hAnsi="Times New Roman" w:cs="Times New Roman"/>
      <w:sz w:val="20"/>
      <w:u w:val="thick"/>
    </w:rPr>
  </w:style>
  <w:style w:type="character" w:customStyle="1" w:styleId="SmallCardsChar">
    <w:name w:val="Small Cards Char"/>
    <w:link w:val="SmallCards"/>
    <w:rsid w:val="00BF0133"/>
    <w:rPr>
      <w:rFonts w:ascii="Calibri" w:eastAsia="Times New Roman" w:hAnsi="Calibri" w:cs="Calibri"/>
      <w:sz w:val="16"/>
      <w:szCs w:val="20"/>
    </w:rPr>
  </w:style>
  <w:style w:type="paragraph" w:customStyle="1" w:styleId="ReadingCites">
    <w:name w:val="Reading Cites"/>
    <w:basedOn w:val="Normal"/>
    <w:link w:val="ReadingCitesChar"/>
    <w:rsid w:val="00BF0133"/>
    <w:rPr>
      <w:rFonts w:eastAsia="Times New Roman"/>
      <w:b/>
      <w:szCs w:val="20"/>
    </w:rPr>
  </w:style>
  <w:style w:type="character" w:customStyle="1" w:styleId="ReadingCitesChar">
    <w:name w:val="Reading Cites Char"/>
    <w:link w:val="ReadingCites"/>
    <w:rsid w:val="00BF0133"/>
    <w:rPr>
      <w:rFonts w:ascii="Calibri" w:eastAsia="Times New Roman" w:hAnsi="Calibri" w:cs="Calibri"/>
      <w:b/>
      <w:sz w:val="22"/>
      <w:szCs w:val="20"/>
    </w:rPr>
  </w:style>
  <w:style w:type="paragraph" w:customStyle="1" w:styleId="ContentsHeading">
    <w:name w:val="Contents Heading"/>
    <w:basedOn w:val="Heading1"/>
    <w:next w:val="Normal"/>
    <w:rsid w:val="00BF013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F0133"/>
    <w:pPr>
      <w:spacing w:before="100" w:beforeAutospacing="1" w:after="100" w:afterAutospacing="1"/>
    </w:pPr>
    <w:rPr>
      <w:rFonts w:eastAsia="Times New Roman"/>
    </w:rPr>
  </w:style>
  <w:style w:type="character" w:customStyle="1" w:styleId="CharacterStyle8">
    <w:name w:val="Character Style 8"/>
    <w:rsid w:val="00BF0133"/>
    <w:rPr>
      <w:sz w:val="22"/>
      <w:szCs w:val="22"/>
    </w:rPr>
  </w:style>
  <w:style w:type="paragraph" w:customStyle="1" w:styleId="Style110">
    <w:name w:val="Style 11"/>
    <w:rsid w:val="00BF013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BF013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F0133"/>
    <w:rPr>
      <w:rFonts w:ascii="Arial Narrow" w:hAnsi="Arial Narrow"/>
      <w:color w:val="000000"/>
      <w:sz w:val="22"/>
      <w:szCs w:val="22"/>
      <w:u w:val="single"/>
      <w:lang w:val="en-US" w:eastAsia="en-US" w:bidi="ar-SA"/>
    </w:rPr>
  </w:style>
  <w:style w:type="character" w:customStyle="1" w:styleId="CardText1Char1">
    <w:name w:val="Card Text 1 Char1"/>
    <w:rsid w:val="00BF0133"/>
    <w:rPr>
      <w:rFonts w:ascii="Arial Narrow" w:hAnsi="Arial Narrow"/>
      <w:color w:val="000000"/>
      <w:sz w:val="22"/>
      <w:szCs w:val="22"/>
      <w:u w:val="single"/>
      <w:lang w:val="en-US" w:eastAsia="en-US" w:bidi="ar-SA"/>
    </w:rPr>
  </w:style>
  <w:style w:type="paragraph" w:customStyle="1" w:styleId="Style52">
    <w:name w:val="Style 5"/>
    <w:rsid w:val="00BF013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BF0133"/>
    <w:rPr>
      <w:rFonts w:ascii="Times New Roman" w:eastAsia="Times" w:hAnsi="Times New Roman" w:cs="Arial"/>
      <w:b w:val="0"/>
      <w:bCs w:val="0"/>
      <w:iCs/>
      <w:noProof/>
      <w:sz w:val="24"/>
      <w:szCs w:val="24"/>
      <w:u w:val="single"/>
      <w:lang w:val="en-US" w:eastAsia="en-US" w:bidi="ar-SA"/>
    </w:rPr>
  </w:style>
  <w:style w:type="character" w:customStyle="1" w:styleId="arttitle1">
    <w:name w:val="arttitle1"/>
    <w:rsid w:val="00BF0133"/>
    <w:rPr>
      <w:b/>
      <w:bCs/>
      <w:color w:val="695B54"/>
    </w:rPr>
  </w:style>
  <w:style w:type="paragraph" w:customStyle="1" w:styleId="Heading11">
    <w:name w:val="Heading 11"/>
    <w:basedOn w:val="Normal"/>
    <w:next w:val="Normal"/>
    <w:rsid w:val="00BF0133"/>
    <w:pPr>
      <w:keepNext/>
      <w:widowControl w:val="0"/>
      <w:suppressAutoHyphens/>
      <w:jc w:val="center"/>
    </w:pPr>
    <w:rPr>
      <w:rFonts w:eastAsia="Tahoma"/>
      <w:b/>
      <w:sz w:val="48"/>
      <w:szCs w:val="32"/>
      <w:u w:val="single"/>
    </w:rPr>
  </w:style>
  <w:style w:type="paragraph" w:customStyle="1" w:styleId="TextHeading">
    <w:name w:val="Text Heading"/>
    <w:basedOn w:val="Heading3"/>
    <w:rsid w:val="00BF0133"/>
    <w:pPr>
      <w:keepLines w:val="0"/>
      <w:pageBreakBefore w:val="0"/>
      <w:spacing w:before="0"/>
      <w:jc w:val="left"/>
    </w:pPr>
    <w:rPr>
      <w:rFonts w:eastAsia="Times New Roman" w:cs="Arial"/>
      <w:sz w:val="22"/>
      <w:szCs w:val="26"/>
    </w:rPr>
  </w:style>
  <w:style w:type="character" w:customStyle="1" w:styleId="TextHeadingChar">
    <w:name w:val="Text Heading Char"/>
    <w:rsid w:val="00BF0133"/>
    <w:rPr>
      <w:rFonts w:cs="Arial"/>
      <w:b/>
      <w:bCs/>
      <w:sz w:val="22"/>
      <w:szCs w:val="26"/>
      <w:u w:val="single"/>
      <w:lang w:val="en-US" w:eastAsia="en-US" w:bidi="ar-SA"/>
    </w:rPr>
  </w:style>
  <w:style w:type="character" w:customStyle="1" w:styleId="FootnoteCharacters">
    <w:name w:val="Footnote Characters"/>
    <w:rsid w:val="00BF0133"/>
    <w:rPr>
      <w:vertAlign w:val="superscript"/>
    </w:rPr>
  </w:style>
  <w:style w:type="paragraph" w:customStyle="1" w:styleId="StyleHeading1BlockTitleHeading1Char1ALEXHeadingBrief-He2">
    <w:name w:val="Style Heading 1Block TitleHeading 1 Char1ALEXHeadingBrief - He...2"/>
    <w:basedOn w:val="Heading1"/>
    <w:autoRedefine/>
    <w:rsid w:val="00BF013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F013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F013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F0133"/>
    <w:rPr>
      <w:rFonts w:ascii="Cambria" w:eastAsia="Cambria" w:hAnsi="Cambria"/>
      <w:b/>
      <w:caps/>
      <w:sz w:val="24"/>
    </w:rPr>
  </w:style>
  <w:style w:type="paragraph" w:customStyle="1" w:styleId="StyleDebateBodyBefore12pt">
    <w:name w:val="Style Debate Body + Before:  12 pt"/>
    <w:basedOn w:val="Normal"/>
    <w:next w:val="Normal"/>
    <w:rsid w:val="00BF0133"/>
    <w:pPr>
      <w:spacing w:before="240"/>
    </w:pPr>
    <w:rPr>
      <w:rFonts w:ascii="Garamond" w:eastAsia="Times New Roman" w:hAnsi="Garamond"/>
      <w:bCs/>
      <w:szCs w:val="20"/>
    </w:rPr>
  </w:style>
  <w:style w:type="paragraph" w:customStyle="1" w:styleId="StyleDebateBodyBefore12pt1">
    <w:name w:val="Style Debate Body + Before:  12 pt1"/>
    <w:basedOn w:val="Normal"/>
    <w:rsid w:val="00BF0133"/>
    <w:pPr>
      <w:spacing w:before="240"/>
    </w:pPr>
    <w:rPr>
      <w:rFonts w:ascii="Garamond" w:eastAsia="Times New Roman" w:hAnsi="Garamond"/>
      <w:bCs/>
      <w:szCs w:val="20"/>
    </w:rPr>
  </w:style>
  <w:style w:type="paragraph" w:customStyle="1" w:styleId="PageNumber11">
    <w:name w:val="Page Number11"/>
    <w:basedOn w:val="Normal"/>
    <w:next w:val="Normal"/>
    <w:rsid w:val="00BF0133"/>
    <w:rPr>
      <w:rFonts w:eastAsia="Times New Roman"/>
    </w:rPr>
  </w:style>
  <w:style w:type="character" w:customStyle="1" w:styleId="Heading2CharCharCharCharCharCharCharCharCharCharCharCharCharChar1">
    <w:name w:val="Heading 2 Char Char Char Char Char Char Char Char Char Char Char Char Char Char1"/>
    <w:rsid w:val="00BF0133"/>
    <w:rPr>
      <w:rFonts w:eastAsia="SimSun" w:cs="Arial"/>
      <w:b/>
      <w:bCs/>
      <w:iCs/>
      <w:sz w:val="24"/>
      <w:szCs w:val="28"/>
      <w:lang w:val="en-US" w:eastAsia="zh-CN" w:bidi="ar-SA"/>
    </w:rPr>
  </w:style>
  <w:style w:type="character" w:customStyle="1" w:styleId="Char31">
    <w:name w:val="Char31"/>
    <w:rsid w:val="00BF0133"/>
    <w:rPr>
      <w:rFonts w:cs="Arial"/>
      <w:bCs/>
      <w:u w:val="thick"/>
      <w:lang w:val="en-US" w:eastAsia="en-US" w:bidi="ar-SA"/>
    </w:rPr>
  </w:style>
  <w:style w:type="paragraph" w:customStyle="1" w:styleId="StyleHeading1Centered">
    <w:name w:val="Style Heading 1 + Centered"/>
    <w:basedOn w:val="Heading1"/>
    <w:rsid w:val="00BF01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F01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F013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F0133"/>
    <w:pPr>
      <w:spacing w:before="120"/>
    </w:pPr>
    <w:rPr>
      <w:rFonts w:eastAsia="Times New Roman"/>
    </w:rPr>
  </w:style>
  <w:style w:type="character" w:customStyle="1" w:styleId="underliningChar3">
    <w:name w:val="underlining Char"/>
    <w:rsid w:val="00BF0133"/>
    <w:rPr>
      <w:b/>
      <w:szCs w:val="24"/>
      <w:u w:val="single"/>
      <w:lang w:val="en-US" w:eastAsia="en-US" w:bidi="ar-SA"/>
    </w:rPr>
  </w:style>
  <w:style w:type="character" w:customStyle="1" w:styleId="notreadChar">
    <w:name w:val="not read Char"/>
    <w:rsid w:val="00BF0133"/>
    <w:rPr>
      <w:sz w:val="18"/>
      <w:szCs w:val="24"/>
      <w:lang w:val="en-US" w:eastAsia="en-US" w:bidi="ar-SA"/>
    </w:rPr>
  </w:style>
  <w:style w:type="paragraph" w:customStyle="1" w:styleId="StyleStrong10ptNotBold">
    <w:name w:val="Style Strong + 10 pt Not Bold"/>
    <w:basedOn w:val="Normal"/>
    <w:autoRedefine/>
    <w:rsid w:val="00BF0133"/>
    <w:pPr>
      <w:ind w:left="720" w:hanging="360"/>
    </w:pPr>
    <w:rPr>
      <w:rFonts w:eastAsia="Times New Roman"/>
      <w:sz w:val="26"/>
      <w:szCs w:val="26"/>
    </w:rPr>
  </w:style>
  <w:style w:type="character" w:customStyle="1" w:styleId="smallCharChar0">
    <w:name w:val="small Char Char"/>
    <w:rsid w:val="00BF0133"/>
    <w:rPr>
      <w:rFonts w:ascii="Times New Roman" w:eastAsia="Times New Roman" w:hAnsi="Times New Roman" w:cs="Times New Roman"/>
      <w:sz w:val="12"/>
      <w:szCs w:val="16"/>
    </w:rPr>
  </w:style>
  <w:style w:type="character" w:customStyle="1" w:styleId="Undlerine">
    <w:name w:val="Undlerine"/>
    <w:qFormat/>
    <w:rsid w:val="00BF0133"/>
    <w:rPr>
      <w:rFonts w:ascii="Times New Roman" w:hAnsi="Times New Roman"/>
      <w:w w:val="110"/>
      <w:sz w:val="20"/>
      <w:szCs w:val="20"/>
      <w:u w:val="single"/>
      <w:bdr w:val="none" w:sz="0" w:space="0" w:color="auto"/>
      <w:lang w:bidi="he-IL"/>
    </w:rPr>
  </w:style>
  <w:style w:type="character" w:customStyle="1" w:styleId="Boxes">
    <w:name w:val="Boxes"/>
    <w:qFormat/>
    <w:rsid w:val="00BF0133"/>
    <w:rPr>
      <w:rFonts w:ascii="Times New Roman" w:hAnsi="Times New Roman"/>
      <w:sz w:val="20"/>
      <w:u w:val="single"/>
      <w:bdr w:val="single" w:sz="4" w:space="0" w:color="auto"/>
    </w:rPr>
  </w:style>
  <w:style w:type="character" w:customStyle="1" w:styleId="tim">
    <w:name w:val="tim"/>
    <w:qFormat/>
    <w:rsid w:val="00BF0133"/>
    <w:rPr>
      <w:rFonts w:ascii="Times New Roman" w:hAnsi="Times New Roman"/>
      <w:sz w:val="20"/>
      <w:u w:val="single"/>
    </w:rPr>
  </w:style>
  <w:style w:type="character" w:customStyle="1" w:styleId="hl">
    <w:name w:val="hl"/>
    <w:basedOn w:val="DefaultParagraphFont"/>
    <w:rsid w:val="00BF0133"/>
  </w:style>
  <w:style w:type="character" w:customStyle="1" w:styleId="clock1">
    <w:name w:val="clock1"/>
    <w:rsid w:val="00BF0133"/>
    <w:rPr>
      <w:color w:val="B51B1B"/>
    </w:rPr>
  </w:style>
  <w:style w:type="character" w:customStyle="1" w:styleId="smallChar10">
    <w:name w:val="small Char1"/>
    <w:rsid w:val="00BF0133"/>
    <w:rPr>
      <w:sz w:val="12"/>
      <w:szCs w:val="16"/>
      <w:lang w:val="en-US" w:eastAsia="en-US" w:bidi="ar-SA"/>
    </w:rPr>
  </w:style>
  <w:style w:type="character" w:customStyle="1" w:styleId="SmallCardsCharChar">
    <w:name w:val="Small Cards Char Char"/>
    <w:rsid w:val="00BF0133"/>
    <w:rPr>
      <w:sz w:val="14"/>
      <w:szCs w:val="24"/>
      <w:lang w:val="en-US" w:eastAsia="en-US" w:bidi="ar-SA"/>
    </w:rPr>
  </w:style>
  <w:style w:type="paragraph" w:customStyle="1" w:styleId="NormalCards">
    <w:name w:val="Normal Cards"/>
    <w:basedOn w:val="Normal"/>
    <w:rsid w:val="00BF0133"/>
    <w:pPr>
      <w:ind w:left="288"/>
    </w:pPr>
    <w:rPr>
      <w:rFonts w:eastAsia="Times New Roman"/>
    </w:rPr>
  </w:style>
  <w:style w:type="character" w:customStyle="1" w:styleId="iniciales">
    <w:name w:val="iniciales"/>
    <w:basedOn w:val="DefaultParagraphFont"/>
    <w:rsid w:val="00BF0133"/>
  </w:style>
  <w:style w:type="character" w:customStyle="1" w:styleId="Style10ptBoldUnderline">
    <w:name w:val="Style 10 pt Bold Underline"/>
    <w:rsid w:val="00BF0133"/>
    <w:rPr>
      <w:b/>
      <w:bCs/>
      <w:sz w:val="20"/>
      <w:u w:val="single"/>
    </w:rPr>
  </w:style>
  <w:style w:type="paragraph" w:customStyle="1" w:styleId="outdent">
    <w:name w:val="outdent"/>
    <w:basedOn w:val="Normal"/>
    <w:rsid w:val="00BF013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F0133"/>
    <w:pPr>
      <w:spacing w:before="100" w:beforeAutospacing="1" w:after="100" w:afterAutospacing="1"/>
    </w:pPr>
    <w:rPr>
      <w:rFonts w:eastAsia="Times New Roman"/>
      <w:sz w:val="24"/>
    </w:rPr>
  </w:style>
  <w:style w:type="paragraph" w:customStyle="1" w:styleId="bulletfollow">
    <w:name w:val="bulletfollow"/>
    <w:basedOn w:val="Normal"/>
    <w:rsid w:val="00BF0133"/>
    <w:pPr>
      <w:spacing w:before="100" w:beforeAutospacing="1" w:after="100" w:afterAutospacing="1"/>
    </w:pPr>
    <w:rPr>
      <w:rFonts w:eastAsia="Times New Roman"/>
      <w:sz w:val="24"/>
    </w:rPr>
  </w:style>
  <w:style w:type="paragraph" w:customStyle="1" w:styleId="bulleted">
    <w:name w:val="bulleted"/>
    <w:basedOn w:val="Normal"/>
    <w:rsid w:val="00BF0133"/>
    <w:pPr>
      <w:spacing w:before="100" w:beforeAutospacing="1" w:after="100" w:afterAutospacing="1"/>
    </w:pPr>
    <w:rPr>
      <w:rFonts w:eastAsia="Times New Roman"/>
      <w:sz w:val="24"/>
    </w:rPr>
  </w:style>
  <w:style w:type="character" w:customStyle="1" w:styleId="UnderlineCardsCharChar">
    <w:name w:val="Underline Cards Char Char"/>
    <w:rsid w:val="00BF0133"/>
    <w:rPr>
      <w:rFonts w:eastAsia="SimSun"/>
      <w:szCs w:val="24"/>
      <w:u w:val="thick"/>
      <w:lang w:val="en-US" w:eastAsia="en-US" w:bidi="ar-SA"/>
    </w:rPr>
  </w:style>
  <w:style w:type="paragraph" w:customStyle="1" w:styleId="authorgroup">
    <w:name w:val="authorgroup"/>
    <w:basedOn w:val="Normal"/>
    <w:rsid w:val="00BF0133"/>
    <w:pPr>
      <w:spacing w:before="100" w:beforeAutospacing="1" w:after="100" w:afterAutospacing="1"/>
    </w:pPr>
    <w:rPr>
      <w:rFonts w:eastAsia="Calibri"/>
      <w:sz w:val="24"/>
    </w:rPr>
  </w:style>
  <w:style w:type="paragraph" w:customStyle="1" w:styleId="affiliation1">
    <w:name w:val="affiliation1"/>
    <w:basedOn w:val="Normal"/>
    <w:rsid w:val="00BF0133"/>
    <w:pPr>
      <w:spacing w:before="100" w:beforeAutospacing="1" w:after="100" w:afterAutospacing="1"/>
    </w:pPr>
    <w:rPr>
      <w:rFonts w:eastAsia="Calibri"/>
      <w:sz w:val="24"/>
    </w:rPr>
  </w:style>
  <w:style w:type="character" w:customStyle="1" w:styleId="smallcapitals">
    <w:name w:val="smallcapitals"/>
    <w:basedOn w:val="DefaultParagraphFont"/>
    <w:rsid w:val="00BF0133"/>
  </w:style>
  <w:style w:type="character" w:customStyle="1" w:styleId="number0">
    <w:name w:val="number"/>
    <w:basedOn w:val="DefaultParagraphFont"/>
    <w:rsid w:val="00BF0133"/>
  </w:style>
  <w:style w:type="character" w:customStyle="1" w:styleId="articlebody1">
    <w:name w:val="articlebody1"/>
    <w:rsid w:val="00BF0133"/>
  </w:style>
  <w:style w:type="character" w:customStyle="1" w:styleId="small1">
    <w:name w:val="small1"/>
    <w:rsid w:val="00BF0133"/>
  </w:style>
  <w:style w:type="character" w:customStyle="1" w:styleId="AuthorDateChar1">
    <w:name w:val="Author/Date Char1"/>
    <w:rsid w:val="00BF013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F0133"/>
    <w:pPr>
      <w:spacing w:before="120"/>
    </w:pPr>
    <w:rPr>
      <w:b/>
    </w:rPr>
  </w:style>
  <w:style w:type="character" w:customStyle="1" w:styleId="analyticChar0">
    <w:name w:val="analytic Char"/>
    <w:basedOn w:val="DefaultParagraphFont"/>
    <w:link w:val="analytic0"/>
    <w:uiPriority w:val="4"/>
    <w:rsid w:val="00BF0133"/>
    <w:rPr>
      <w:rFonts w:ascii="Calibri" w:hAnsi="Calibri" w:cs="Calibri"/>
      <w:b/>
      <w:sz w:val="22"/>
    </w:rPr>
  </w:style>
  <w:style w:type="character" w:customStyle="1" w:styleId="Normal30">
    <w:name w:val="Normal3"/>
    <w:basedOn w:val="DefaultParagraphFont"/>
    <w:rsid w:val="00BF0133"/>
  </w:style>
  <w:style w:type="paragraph" w:customStyle="1" w:styleId="Heading12">
    <w:name w:val="Heading 12"/>
    <w:basedOn w:val="Normal"/>
    <w:next w:val="Normal"/>
    <w:rsid w:val="00BF013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F0133"/>
  </w:style>
  <w:style w:type="character" w:customStyle="1" w:styleId="m-3583723223135346788gmail-styleunderline">
    <w:name w:val="m_-3583723223135346788gmail-styleunderline"/>
    <w:basedOn w:val="DefaultParagraphFont"/>
    <w:rsid w:val="00BF0133"/>
  </w:style>
  <w:style w:type="character" w:customStyle="1" w:styleId="CardsFont6ptChar5">
    <w:name w:val="Cards + Font: 6 pt Char5"/>
    <w:basedOn w:val="DefaultParagraphFont"/>
    <w:locked/>
    <w:rsid w:val="00BF013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F0133"/>
  </w:style>
  <w:style w:type="character" w:customStyle="1" w:styleId="m-1146133537900874914m-2819420093854639792gmail-styleunderline">
    <w:name w:val="m_-1146133537900874914m_-2819420093854639792gmail-styleunderline"/>
    <w:basedOn w:val="DefaultParagraphFont"/>
    <w:rsid w:val="00BF0133"/>
  </w:style>
  <w:style w:type="character" w:customStyle="1" w:styleId="m-7954869243461233974gmail-styleunderline">
    <w:name w:val="m_-7954869243461233974gmail-styleunderline"/>
    <w:basedOn w:val="DefaultParagraphFont"/>
    <w:rsid w:val="00BF0133"/>
  </w:style>
  <w:style w:type="character" w:customStyle="1" w:styleId="m5577519854659992616gmail-styleunderline">
    <w:name w:val="m_5577519854659992616gmail-styleunderline"/>
    <w:basedOn w:val="DefaultParagraphFont"/>
    <w:rsid w:val="00BF0133"/>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BF013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imf.org/en/News/Articles/2017/10/27/sp-102717-assessing-global-financial-stability" TargetMode="External"/><Relationship Id="rId4" Type="http://schemas.openxmlformats.org/officeDocument/2006/relationships/customXml" Target="../customXml/item4.xml"/><Relationship Id="rId9" Type="http://schemas.openxmlformats.org/officeDocument/2006/relationships/hyperlink" Target="http://www.merriam-webster.com/dictionary/resolv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63</Pages>
  <Words>45809</Words>
  <Characters>261115</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306312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2022-01-05T05:14:00Z</dcterms:created>
  <dcterms:modified xsi:type="dcterms:W3CDTF">2022-01-05T05:23:00Z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