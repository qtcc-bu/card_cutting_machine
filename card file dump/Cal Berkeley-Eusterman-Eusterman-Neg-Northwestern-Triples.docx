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13F83" w14:textId="77777777" w:rsidR="00A95652" w:rsidRDefault="00E71D89" w:rsidP="00E71D89">
      <w:pPr>
        <w:pStyle w:val="Heading1"/>
      </w:pPr>
      <w:r>
        <w:t>Wiki Doc Triples</w:t>
      </w:r>
    </w:p>
    <w:p w14:paraId="740E744E" w14:textId="77777777" w:rsidR="00E71D89" w:rsidRDefault="00E71D89" w:rsidP="00E71D89">
      <w:pPr>
        <w:pStyle w:val="Heading2"/>
      </w:pPr>
      <w:r>
        <w:t>1NC</w:t>
      </w:r>
    </w:p>
    <w:p w14:paraId="6990CDF1" w14:textId="77777777" w:rsidR="00E71D89" w:rsidRPr="008F32C3" w:rsidRDefault="00E71D89" w:rsidP="00E71D89">
      <w:pPr>
        <w:pStyle w:val="Heading3"/>
      </w:pPr>
      <w:r>
        <w:t xml:space="preserve">1NC – FW – Info Reflexivity </w:t>
      </w:r>
    </w:p>
    <w:p w14:paraId="73398F42" w14:textId="77777777" w:rsidR="00E71D89" w:rsidRDefault="00E71D89" w:rsidP="00E71D89">
      <w:pPr>
        <w:pStyle w:val="Heading4"/>
      </w:pPr>
      <w:r w:rsidRPr="00825C0A">
        <w:rPr>
          <w:u w:val="single"/>
        </w:rPr>
        <w:t>Interp</w:t>
      </w:r>
      <w:r>
        <w:rPr>
          <w:u w:val="single"/>
        </w:rPr>
        <w:t>retation</w:t>
      </w:r>
      <w:r>
        <w:t xml:space="preserve"> – affs must defend hypothetical enactment of a United States federal government policy that substantially increases prohibitions on anticompetitive business practices by the private sector by at least expanding the scope of its core antitrust laws</w:t>
      </w:r>
    </w:p>
    <w:p w14:paraId="0239C8B9" w14:textId="77777777" w:rsidR="00E71D89" w:rsidRPr="00F513AD" w:rsidRDefault="00E71D89" w:rsidP="00E71D89"/>
    <w:p w14:paraId="7DD60A7D" w14:textId="77777777" w:rsidR="00E71D89" w:rsidRPr="00BB42BB" w:rsidRDefault="00E71D89" w:rsidP="00E71D89">
      <w:pPr>
        <w:pStyle w:val="Heading4"/>
      </w:pPr>
      <w:r>
        <w:t>Resolved</w:t>
      </w:r>
      <w:r w:rsidRPr="00BB42BB">
        <w:t xml:space="preserve"> means to </w:t>
      </w:r>
      <w:r w:rsidRPr="00C91FFF">
        <w:rPr>
          <w:u w:val="single"/>
        </w:rPr>
        <w:t>enact a policy by law</w:t>
      </w:r>
      <w:r w:rsidRPr="00BB42BB">
        <w:t>.</w:t>
      </w:r>
    </w:p>
    <w:p w14:paraId="175D60D7" w14:textId="77777777" w:rsidR="00E71D89" w:rsidRPr="004F05F1" w:rsidRDefault="00E71D89" w:rsidP="00E71D89">
      <w:r w:rsidRPr="00BB42BB">
        <w:rPr>
          <w:rStyle w:val="Style13ptBold"/>
        </w:rPr>
        <w:t>Words &amp; Phrases 64</w:t>
      </w:r>
      <w:r>
        <w:rPr>
          <w:rStyle w:val="Style13ptBold"/>
        </w:rPr>
        <w:t>.</w:t>
      </w:r>
      <w:r w:rsidRPr="00BB42BB">
        <w:t xml:space="preserve"> </w:t>
      </w:r>
      <w:r w:rsidRPr="004F05F1">
        <w:t>[Words and Phrases; 1964; Permanent Edition]</w:t>
      </w:r>
    </w:p>
    <w:p w14:paraId="7458D339" w14:textId="77777777" w:rsidR="00E71D89" w:rsidRPr="00BB42BB" w:rsidRDefault="00E71D89" w:rsidP="00E71D89">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0EAC179D" w14:textId="77777777" w:rsidR="00E71D89" w:rsidRPr="00BB42BB" w:rsidRDefault="00E71D89" w:rsidP="00E71D89">
      <w:pPr>
        <w:pStyle w:val="Heading4"/>
      </w:pPr>
      <w:r>
        <w:t>The United States federal government</w:t>
      </w:r>
      <w:r w:rsidRPr="00BB42BB">
        <w:t xml:space="preserve"> is the </w:t>
      </w:r>
      <w:r w:rsidRPr="00C91FFF">
        <w:rPr>
          <w:u w:val="single"/>
        </w:rPr>
        <w:t>national government</w:t>
      </w:r>
      <w:r w:rsidRPr="00BB42BB">
        <w:t xml:space="preserve"> in DC.</w:t>
      </w:r>
    </w:p>
    <w:p w14:paraId="7B1296B5" w14:textId="77777777" w:rsidR="00E71D89" w:rsidRPr="00BB42BB" w:rsidRDefault="00E71D89" w:rsidP="00E71D89">
      <w:r>
        <w:rPr>
          <w:rStyle w:val="Style13ptBold"/>
        </w:rPr>
        <w:t xml:space="preserve">Black’s Law </w:t>
      </w:r>
      <w:r w:rsidRPr="00BB42BB">
        <w:rPr>
          <w:rStyle w:val="Style13ptBold"/>
        </w:rPr>
        <w:t>4</w:t>
      </w:r>
      <w:r>
        <w:rPr>
          <w:rStyle w:val="Style13ptBold"/>
        </w:rPr>
        <w:t>.</w:t>
      </w:r>
      <w:r w:rsidRPr="00BB42BB">
        <w:t xml:space="preserve"> </w:t>
      </w:r>
      <w:r w:rsidRPr="004F05F1">
        <w:t>[Black’s Law Dictionary, 8th Edition, June 1, 2004, pg.716</w:t>
      </w:r>
      <w:r>
        <w:t>]</w:t>
      </w:r>
    </w:p>
    <w:p w14:paraId="132C9232" w14:textId="77777777" w:rsidR="00E71D89" w:rsidRPr="008F32C3" w:rsidRDefault="00E71D89" w:rsidP="00E71D89">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2FF14622" w14:textId="77777777" w:rsidR="00E71D89" w:rsidRPr="00427709" w:rsidRDefault="00E71D89" w:rsidP="00E71D89">
      <w:pPr>
        <w:pStyle w:val="Heading4"/>
      </w:pPr>
      <w:r>
        <w:t>‘Core antitrust laws’ means Sherman, Clayton, and FTC</w:t>
      </w:r>
    </w:p>
    <w:p w14:paraId="561C4225" w14:textId="77777777" w:rsidR="00E71D89" w:rsidRPr="004C036B" w:rsidRDefault="00E71D89" w:rsidP="00E71D89">
      <w:r w:rsidRPr="004C036B">
        <w:rPr>
          <w:rStyle w:val="Style13ptBold"/>
        </w:rPr>
        <w:t>Phaffenroth 21</w:t>
      </w:r>
      <w:r>
        <w:t xml:space="preserve"> [Sonia Kuester Pfaffenroth, Partner, Arnold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Pfaffenroth was responsible for supervising both civil and criminal antitrust enforcement efforts, as well as the Division's work with antitrust and competition law enforcement agencies worldwide. Justin Hedge, Counsel, Arnold and Porter, and Monique N. Boyce, Sr. Associate, Arnold and Porter. “A Comparison Of Proposed Antitrust Legislation In 2021: Federal And New York State.” 7/2/21. https://www.mondaq.com/unitedstates/antitrust-eu-competition-/1086194/a-comparison-of-proposed-antitrust-legislation-in-2021-federal-and-new-york-state]</w:t>
      </w:r>
    </w:p>
    <w:p w14:paraId="15225D56" w14:textId="77777777" w:rsidR="00E71D89" w:rsidRPr="0020405C" w:rsidRDefault="00E71D89" w:rsidP="00E71D89">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62636230" w14:textId="77777777" w:rsidR="00E71D89" w:rsidRDefault="00E71D89" w:rsidP="00E71D89">
      <w:pPr>
        <w:pStyle w:val="Heading4"/>
      </w:pPr>
      <w:r>
        <w:t xml:space="preserve">That’s key to </w:t>
      </w:r>
      <w:r>
        <w:rPr>
          <w:u w:val="single"/>
        </w:rPr>
        <w:t>predictability</w:t>
      </w:r>
      <w:r>
        <w:t xml:space="preserve"> -- only an interp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19BAC340" w14:textId="77777777" w:rsidR="00E71D89" w:rsidRDefault="00E71D89" w:rsidP="00E71D89">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aff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aff – if not, just </w:t>
      </w:r>
      <w:r w:rsidRPr="00B83817">
        <w:rPr>
          <w:u w:val="single"/>
        </w:rPr>
        <w:t>vote neg</w:t>
      </w:r>
    </w:p>
    <w:p w14:paraId="2CE132BC" w14:textId="77777777" w:rsidR="00E71D89" w:rsidRDefault="00E71D89" w:rsidP="00E71D89">
      <w:pPr>
        <w:pStyle w:val="Heading4"/>
      </w:pPr>
      <w:r>
        <w:t xml:space="preserve">Second is </w:t>
      </w:r>
      <w:r>
        <w:rPr>
          <w:u w:val="single"/>
        </w:rPr>
        <w:t>information reflexivity</w:t>
      </w:r>
      <w:r>
        <w:t xml:space="preserve"> -- </w:t>
      </w:r>
    </w:p>
    <w:p w14:paraId="566430E2" w14:textId="77777777" w:rsidR="00E71D89" w:rsidRPr="00AA3083" w:rsidRDefault="00E71D89" w:rsidP="00E71D89">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5CB43F18" w14:textId="77777777" w:rsidR="00E71D89" w:rsidRPr="005C49EC" w:rsidRDefault="00E71D89" w:rsidP="00E71D89">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09E55244" w14:textId="77777777" w:rsidR="00E71D89" w:rsidRPr="004178D6" w:rsidRDefault="00E71D89" w:rsidP="00E71D89">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as“Should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3D91A650" w14:textId="77777777" w:rsidR="00E71D89" w:rsidRPr="004178D6" w:rsidRDefault="00E71D89" w:rsidP="00E71D89">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17A619F7" w14:textId="77777777" w:rsidR="00E71D89" w:rsidRDefault="00E71D89" w:rsidP="00E71D89">
      <w:r>
        <w:t xml:space="preserve">Information literacy </w:t>
      </w:r>
    </w:p>
    <w:p w14:paraId="5A3ED678" w14:textId="77777777" w:rsidR="00E71D89" w:rsidRPr="00BD36D6" w:rsidRDefault="00E71D89" w:rsidP="00E71D89">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Eby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37B6AD35" w14:textId="77777777" w:rsidR="00E71D89" w:rsidRPr="004178D6" w:rsidRDefault="00E71D89" w:rsidP="00E71D89">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an especially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(Dybvig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(Scoble, 2011).</w:t>
      </w:r>
    </w:p>
    <w:p w14:paraId="761FAE81" w14:textId="77777777" w:rsidR="00E71D89" w:rsidRPr="004178D6" w:rsidRDefault="00E71D89" w:rsidP="00E71D89">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using information in order to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The challenge extends beyond elections into policy-making</w:t>
      </w:r>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38768C6A" w14:textId="77777777" w:rsidR="00E71D89" w:rsidRDefault="00E71D89" w:rsidP="00E71D89">
      <w:r>
        <w:t>Arguing facts</w:t>
      </w:r>
    </w:p>
    <w:p w14:paraId="36F59A98" w14:textId="77777777" w:rsidR="00E71D89" w:rsidRPr="0037393C" w:rsidRDefault="00E71D89" w:rsidP="00E71D89">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xml:space="preserve">.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policymaking for social change (Bennett et al., 2011; Manning &amp; Edwards, 2014). This lack of faith in government and media outlets also makes political argument more difficult (Klumpp,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07389C21" w14:textId="77777777" w:rsidR="00E71D89" w:rsidRPr="00B2527A" w:rsidRDefault="00E71D89" w:rsidP="00E71D89">
      <w:pPr>
        <w:rPr>
          <w:rStyle w:val="StyleUnderline"/>
        </w:rPr>
      </w:pPr>
      <w:r w:rsidRPr="0037393C">
        <w:rPr>
          <w:rStyle w:val="StyleUnderline"/>
        </w:rPr>
        <w:t>While some political controversies are rooted in competing values</w:t>
      </w:r>
      <w:r w:rsidRPr="0037393C">
        <w:rPr>
          <w:sz w:val="14"/>
        </w:rPr>
        <w:t xml:space="preserve">, Klumpp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poor policy-making</w:t>
      </w:r>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21CA487A" w14:textId="77777777" w:rsidR="00E71D89" w:rsidRPr="0059360E" w:rsidRDefault="00E71D89" w:rsidP="00E71D89">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servicelearning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they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in order to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others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r w:rsidRPr="00D3231A">
        <w:rPr>
          <w:rStyle w:val="StyleUnderline"/>
        </w:rPr>
        <w:t>Zwarensteyn’s</w:t>
      </w:r>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Zwarensteyn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it encourages them to engage policy</w:t>
      </w:r>
      <w:r w:rsidRPr="0059360E">
        <w:rPr>
          <w:rStyle w:val="StyleUnderline"/>
        </w:rPr>
        <w:t xml:space="preserve">-making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684B236B" w14:textId="77777777" w:rsidR="00E71D89" w:rsidRPr="00716C7E" w:rsidRDefault="00E71D89" w:rsidP="00E71D89">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259ABB6E" w14:textId="77777777" w:rsidR="00E71D89" w:rsidRPr="00716C7E" w:rsidRDefault="00E71D89" w:rsidP="00E71D89">
      <w:pPr>
        <w:rPr>
          <w:sz w:val="14"/>
        </w:rPr>
      </w:pPr>
      <w:r w:rsidRPr="00716C7E">
        <w:rPr>
          <w:sz w:val="14"/>
        </w:rPr>
        <w:t xml:space="preserve">… the orientation of thought to purpose (having an explanation rest at a place, a purpose) is of extreme importance. </w:t>
      </w:r>
      <w:r w:rsidRPr="0059360E">
        <w:rPr>
          <w:rStyle w:val="StyleUnderline"/>
        </w:rPr>
        <w:t>We must recognize that the orientation of thought to purpose is to recognize moving from providing a knowledge of, to providing a 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3C153298" w14:textId="77777777" w:rsidR="00E71D89" w:rsidRPr="0059360E" w:rsidRDefault="00E71D89" w:rsidP="00E71D89">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1442BD93" w14:textId="77777777" w:rsidR="00E71D89" w:rsidRDefault="00E71D89" w:rsidP="00E71D89">
      <w:r>
        <w:t>Political engagement through policy debate</w:t>
      </w:r>
    </w:p>
    <w:p w14:paraId="5F6F6766" w14:textId="77777777" w:rsidR="00E71D89" w:rsidRPr="00716C7E" w:rsidRDefault="00E71D89" w:rsidP="00E71D89">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4FDE9A55" w14:textId="77777777" w:rsidR="00E71D89" w:rsidRPr="00716C7E" w:rsidRDefault="00E71D89" w:rsidP="00E71D89">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29D38666" w14:textId="77777777" w:rsidR="00E71D89" w:rsidRPr="00716C7E" w:rsidRDefault="00E71D89" w:rsidP="00E71D89">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32D7B087" w14:textId="77777777" w:rsidR="00E71D89" w:rsidRDefault="00E71D89" w:rsidP="00E71D89">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policy-making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To make common,” the Latin interpretation of communicare,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179BEABC" w14:textId="77777777" w:rsidR="00E71D89" w:rsidRDefault="00E71D89" w:rsidP="00E71D89">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affs </w:t>
      </w:r>
      <w:r>
        <w:rPr>
          <w:u w:val="single"/>
        </w:rPr>
        <w:t>only about individual self-care</w:t>
      </w:r>
      <w:r>
        <w:t xml:space="preserve"> so even if you think </w:t>
      </w:r>
      <w:r>
        <w:rPr>
          <w:u w:val="single"/>
        </w:rPr>
        <w:t>this aff</w:t>
      </w:r>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p w14:paraId="5388F0E8" w14:textId="6CF3E9C1" w:rsidR="00E71D89" w:rsidRDefault="00E71D89" w:rsidP="00E71D89">
      <w:pPr>
        <w:pStyle w:val="Heading3"/>
      </w:pPr>
      <w:r>
        <w:t xml:space="preserve">1NC – </w:t>
      </w:r>
      <w:r>
        <w:t>Case</w:t>
      </w:r>
    </w:p>
    <w:p w14:paraId="4C953BE2" w14:textId="77777777" w:rsidR="00E71D89" w:rsidRPr="000D011F" w:rsidRDefault="00E71D89" w:rsidP="00E71D89">
      <w:pPr>
        <w:pStyle w:val="Heading4"/>
      </w:pPr>
      <w:r>
        <w:t xml:space="preserve">Neolib is resilient – global resistance proves </w:t>
      </w:r>
    </w:p>
    <w:p w14:paraId="14272C6A" w14:textId="77777777" w:rsidR="00E71D89" w:rsidRPr="003C4398" w:rsidRDefault="00E71D89" w:rsidP="00E71D89">
      <w:r>
        <w:t xml:space="preserve">Igor </w:t>
      </w:r>
      <w:r w:rsidRPr="003C4398">
        <w:rPr>
          <w:rStyle w:val="Style13ptBold"/>
        </w:rPr>
        <w:t>Guardiancich 17</w:t>
      </w:r>
      <w:r>
        <w:t xml:space="preserve">, Assistant Professor in the Department of Political Science and Public Management of the University of Southern Denmark,  3/3/2017, “Absorb, Coopt and Recast: Global Neoliberalism’s Resilience through Local Translation”, http://www.euvisions.eu/neoliberalisms-resilience-translation/ </w:t>
      </w:r>
    </w:p>
    <w:p w14:paraId="3DDF93C8" w14:textId="77777777" w:rsidR="00E71D89" w:rsidRPr="007825CB" w:rsidRDefault="00E71D89" w:rsidP="00E71D89">
      <w:pPr>
        <w:rPr>
          <w:sz w:val="16"/>
        </w:rPr>
      </w:pPr>
      <w:r w:rsidRPr="007825CB">
        <w:rPr>
          <w:sz w:val="16"/>
        </w:rPr>
        <w:t>One powerful message permeating the book, and which gives a forceful explanation to Colin Crouch’s punchy title is that: “</w:t>
      </w:r>
      <w:r w:rsidRPr="007825CB">
        <w:rPr>
          <w:rStyle w:val="StyleUnderline"/>
        </w:rPr>
        <w:t>rather than a mass-produced, slightly shrunk, and off-the-rack ideological suit, neoliberalism is a bespoke outfit made from a dynamic fabric that absorbs local color</w:t>
      </w:r>
      <w:r w:rsidRPr="007825CB">
        <w:rPr>
          <w:sz w:val="16"/>
        </w:rPr>
        <w:t xml:space="preserve">” (5). </w:t>
      </w:r>
      <w:r w:rsidRPr="000227D8">
        <w:rPr>
          <w:rStyle w:val="StyleUnderline"/>
          <w:highlight w:val="cyan"/>
        </w:rPr>
        <w:t xml:space="preserve">Even under a </w:t>
      </w:r>
      <w:r w:rsidRPr="000227D8">
        <w:rPr>
          <w:rStyle w:val="Emphasis"/>
          <w:highlight w:val="cyan"/>
        </w:rPr>
        <w:t>full-out attack</w:t>
      </w:r>
      <w:r w:rsidRPr="000227D8">
        <w:rPr>
          <w:rStyle w:val="StyleUnderline"/>
          <w:highlight w:val="cyan"/>
        </w:rPr>
        <w:t xml:space="preserve"> against</w:t>
      </w:r>
      <w:r w:rsidRPr="007825CB">
        <w:rPr>
          <w:rStyle w:val="StyleUnderline"/>
        </w:rPr>
        <w:t xml:space="preserve"> some of </w:t>
      </w:r>
      <w:r w:rsidRPr="000227D8">
        <w:rPr>
          <w:rStyle w:val="StyleUnderline"/>
          <w:highlight w:val="cyan"/>
        </w:rPr>
        <w:t>its basic assumptions</w:t>
      </w:r>
      <w:r w:rsidRPr="007825CB">
        <w:rPr>
          <w:sz w:val="16"/>
        </w:rPr>
        <w:t xml:space="preserve">, </w:t>
      </w:r>
      <w:r w:rsidRPr="000D011F">
        <w:rPr>
          <w:rStyle w:val="StyleUnderline"/>
        </w:rPr>
        <w:t xml:space="preserve">such as the one </w:t>
      </w:r>
      <w:r w:rsidRPr="000227D8">
        <w:rPr>
          <w:rStyle w:val="StyleUnderline"/>
          <w:highlight w:val="cyan"/>
        </w:rPr>
        <w:t>unleashed in the</w:t>
      </w:r>
      <w:r w:rsidRPr="000D011F">
        <w:rPr>
          <w:rStyle w:val="StyleUnderline"/>
        </w:rPr>
        <w:t xml:space="preserve"> immediate wake of the global </w:t>
      </w:r>
      <w:r w:rsidRPr="000227D8">
        <w:rPr>
          <w:rStyle w:val="StyleUnderline"/>
          <w:highlight w:val="cyan"/>
        </w:rPr>
        <w:t>financial crisis</w:t>
      </w:r>
      <w:r w:rsidRPr="000227D8">
        <w:rPr>
          <w:sz w:val="16"/>
          <w:highlight w:val="cyan"/>
        </w:rPr>
        <w:t xml:space="preserve">, </w:t>
      </w:r>
      <w:r w:rsidRPr="000227D8">
        <w:rPr>
          <w:rStyle w:val="StyleUnderline"/>
          <w:highlight w:val="cyan"/>
        </w:rPr>
        <w:t>neoliberalism proved resilient beyond</w:t>
      </w:r>
      <w:r w:rsidRPr="00513E5A">
        <w:rPr>
          <w:rStyle w:val="StyleUnderline"/>
        </w:rPr>
        <w:t xml:space="preserve"> its many </w:t>
      </w:r>
      <w:r w:rsidRPr="00513E5A">
        <w:rPr>
          <w:rStyle w:val="Emphasis"/>
        </w:rPr>
        <w:t>architects’</w:t>
      </w:r>
      <w:r w:rsidRPr="000227D8">
        <w:rPr>
          <w:rStyle w:val="Emphasis"/>
          <w:highlight w:val="cyan"/>
        </w:rPr>
        <w:t xml:space="preserve"> wildest dreams.</w:t>
      </w:r>
      <w:r w:rsidRPr="000227D8">
        <w:rPr>
          <w:sz w:val="16"/>
          <w:highlight w:val="cyan"/>
        </w:rPr>
        <w:t xml:space="preserve"> </w:t>
      </w:r>
      <w:r w:rsidRPr="000227D8">
        <w:rPr>
          <w:rStyle w:val="StyleUnderline"/>
          <w:highlight w:val="cyan"/>
        </w:rPr>
        <w:t>Its capacity to absorb, coopt and recast</w:t>
      </w:r>
      <w:r w:rsidRPr="007825CB">
        <w:rPr>
          <w:rStyle w:val="StyleUnderline"/>
        </w:rPr>
        <w:t xml:space="preserve"> selected ideas of oppositional social forces has been the </w:t>
      </w:r>
      <w:r w:rsidRPr="007825CB">
        <w:rPr>
          <w:sz w:val="16"/>
        </w:rPr>
        <w:t xml:space="preserve">most </w:t>
      </w:r>
      <w:r w:rsidRPr="007825CB">
        <w:rPr>
          <w:rStyle w:val="StyleUnderline"/>
        </w:rPr>
        <w:t xml:space="preserve">valuable asset </w:t>
      </w:r>
      <w:r w:rsidRPr="000227D8">
        <w:rPr>
          <w:rStyle w:val="StyleUnderline"/>
          <w:highlight w:val="cyan"/>
        </w:rPr>
        <w:t>guarantee</w:t>
      </w:r>
      <w:r w:rsidRPr="007825CB">
        <w:rPr>
          <w:rStyle w:val="StyleUnderline"/>
        </w:rPr>
        <w:t xml:space="preserve">ing </w:t>
      </w:r>
      <w:r w:rsidRPr="000227D8">
        <w:rPr>
          <w:rStyle w:val="StyleUnderline"/>
          <w:highlight w:val="cyan"/>
        </w:rPr>
        <w:t>its survival</w:t>
      </w:r>
      <w:r w:rsidRPr="007825CB">
        <w:rPr>
          <w:sz w:val="16"/>
        </w:rPr>
        <w:t>. Again, the comparison of the responses to the crisis in Spain and Romania show such adaptability in full.</w:t>
      </w:r>
      <w:r w:rsidRPr="007825CB">
        <w:rPr>
          <w:sz w:val="12"/>
        </w:rPr>
        <w:t>¶</w:t>
      </w:r>
      <w:r w:rsidRPr="007825CB">
        <w:rPr>
          <w:sz w:val="16"/>
        </w:rPr>
        <w:t xml:space="preserve"> </w:t>
      </w:r>
      <w:r w:rsidRPr="002C2F2A">
        <w:rPr>
          <w:rStyle w:val="StyleUnderline"/>
        </w:rPr>
        <w:t>The socialist government of José Luis Rodrígue</w:t>
      </w:r>
      <w:r w:rsidRPr="007825CB">
        <w:rPr>
          <w:rStyle w:val="StyleUnderline"/>
        </w:rPr>
        <w:t xml:space="preserve">z </w:t>
      </w:r>
      <w:r w:rsidRPr="000227D8">
        <w:rPr>
          <w:rStyle w:val="StyleUnderline"/>
          <w:highlight w:val="cyan"/>
        </w:rPr>
        <w:t>Zapatero</w:t>
      </w:r>
      <w:r w:rsidRPr="007825CB">
        <w:rPr>
          <w:rStyle w:val="StyleUnderline"/>
        </w:rPr>
        <w:t xml:space="preserve"> </w:t>
      </w:r>
      <w:r w:rsidRPr="000227D8">
        <w:rPr>
          <w:rStyle w:val="StyleUnderline"/>
          <w:highlight w:val="cyan"/>
        </w:rPr>
        <w:t xml:space="preserve">tried </w:t>
      </w:r>
      <w:r w:rsidRPr="002C2F2A">
        <w:rPr>
          <w:rStyle w:val="StyleUnderline"/>
        </w:rPr>
        <w:t>to salvage the social-democratic legacies of the</w:t>
      </w:r>
      <w:r w:rsidRPr="007825CB">
        <w:rPr>
          <w:rStyle w:val="StyleUnderline"/>
        </w:rPr>
        <w:t xml:space="preserve"> Spanish economy by engineering a Keynesian rescue package. Only later, </w:t>
      </w:r>
      <w:r w:rsidRPr="002C2F2A">
        <w:rPr>
          <w:rStyle w:val="StyleUnderline"/>
        </w:rPr>
        <w:t>when the disaster of the cajas became apparent and the emergency intensified, did</w:t>
      </w:r>
      <w:r w:rsidRPr="007825CB">
        <w:rPr>
          <w:rStyle w:val="StyleUnderline"/>
        </w:rPr>
        <w:t xml:space="preserve"> conservative PM Mariano </w:t>
      </w:r>
      <w:r w:rsidRPr="000227D8">
        <w:rPr>
          <w:rStyle w:val="StyleUnderline"/>
          <w:highlight w:val="cyan"/>
        </w:rPr>
        <w:t>Rajoy embrace</w:t>
      </w:r>
      <w:r w:rsidRPr="007825CB">
        <w:rPr>
          <w:rStyle w:val="StyleUnderline"/>
        </w:rPr>
        <w:t xml:space="preserve"> more </w:t>
      </w:r>
      <w:r w:rsidRPr="000227D8">
        <w:rPr>
          <w:rStyle w:val="StyleUnderline"/>
          <w:highlight w:val="cyan"/>
        </w:rPr>
        <w:t>deregulation</w:t>
      </w:r>
      <w:r w:rsidRPr="007825CB">
        <w:rPr>
          <w:sz w:val="16"/>
        </w:rPr>
        <w:t xml:space="preserve"> in the labour market (inspired by the Hartz IV reform) and extensive cuts in the public sector under the strong external pressure of the European Central Bank and of international financial markets.</w:t>
      </w:r>
      <w:r w:rsidRPr="007825CB">
        <w:rPr>
          <w:sz w:val="12"/>
        </w:rPr>
        <w:t>¶</w:t>
      </w:r>
      <w:r w:rsidRPr="007825CB">
        <w:rPr>
          <w:sz w:val="16"/>
        </w:rPr>
        <w:t xml:space="preserve"> </w:t>
      </w:r>
      <w:r w:rsidRPr="000227D8">
        <w:rPr>
          <w:rStyle w:val="StyleUnderline"/>
          <w:highlight w:val="cyan"/>
        </w:rPr>
        <w:t>In Romania, local policymakers further radicalized</w:t>
      </w:r>
      <w:r w:rsidRPr="007825CB">
        <w:rPr>
          <w:rStyle w:val="StyleUnderline"/>
        </w:rPr>
        <w:t xml:space="preserve"> in the aftermath of the Lehman Brothers’ crisis, thereby outbidding the IMF on austerity and structural </w:t>
      </w:r>
      <w:r w:rsidRPr="000D011F">
        <w:rPr>
          <w:rStyle w:val="StyleUnderline"/>
        </w:rPr>
        <w:t>reforms. Instead of shielding lower-income groups, the opposite strategy of upward redistribution was chosen</w:t>
      </w:r>
      <w:r w:rsidRPr="007825CB">
        <w:rPr>
          <w:sz w:val="16"/>
        </w:rPr>
        <w:t>. By heroically withstanding the external attempts at moderation, the Romanian economy retained an unenviable mix of libertarian achievements (flat-tax rates), experimental neoliberalism (privatized pensions) and mainstream neoliberal orthodoxy (sound finance, labour market deregulation, social policy targeting, privatization of all public companies). Pure laissez-faire ideas such as the replacement of the welfare state by a voluntary, private, Christian charity system were not unheard of.</w:t>
      </w:r>
      <w:r w:rsidRPr="007825CB">
        <w:rPr>
          <w:sz w:val="12"/>
        </w:rPr>
        <w:t>¶</w:t>
      </w:r>
      <w:r w:rsidRPr="007825CB">
        <w:rPr>
          <w:sz w:val="16"/>
        </w:rPr>
        <w:t xml:space="preserve"> Hence, through an insightful analysis of the ideational underpinnings of its local interpretations, this book shows us that</w:t>
      </w:r>
      <w:r w:rsidRPr="007825CB">
        <w:rPr>
          <w:rStyle w:val="StyleUnderline"/>
        </w:rPr>
        <w:t xml:space="preserve">, </w:t>
      </w:r>
      <w:r w:rsidRPr="000227D8">
        <w:rPr>
          <w:rStyle w:val="StyleUnderline"/>
          <w:highlight w:val="cyan"/>
        </w:rPr>
        <w:t>despite</w:t>
      </w:r>
      <w:r w:rsidRPr="007825CB">
        <w:rPr>
          <w:rStyle w:val="StyleUnderline"/>
        </w:rPr>
        <w:t xml:space="preserve"> the </w:t>
      </w:r>
      <w:r w:rsidRPr="000227D8">
        <w:rPr>
          <w:rStyle w:val="StyleUnderline"/>
          <w:highlight w:val="cyan"/>
        </w:rPr>
        <w:t xml:space="preserve">challenges, neoliberalism is </w:t>
      </w:r>
      <w:r w:rsidRPr="000227D8">
        <w:rPr>
          <w:rStyle w:val="Emphasis"/>
          <w:highlight w:val="cyan"/>
        </w:rPr>
        <w:t>alive and kicking</w:t>
      </w:r>
      <w:r w:rsidRPr="007825CB">
        <w:rPr>
          <w:sz w:val="16"/>
        </w:rPr>
        <w:t xml:space="preserve">. Ban guides us through half a century of policymaking in Spain and Romania, and embeds his analysis within the related nuances of contemporary liberal economic thought. The research is a valuable addition to a growing literature on the origin of current ideational frames and comfortably sits alongside contemporary classics, such as Mark Blyth’s Austerity: The History of a Dangerous Idea. </w:t>
      </w:r>
    </w:p>
    <w:p w14:paraId="45353F1D" w14:textId="77777777" w:rsidR="00E71D89" w:rsidRPr="00A301C9" w:rsidRDefault="00E71D89" w:rsidP="00E71D89">
      <w:pPr>
        <w:pStyle w:val="Heading4"/>
      </w:pPr>
      <w:r w:rsidRPr="00A301C9">
        <w:t xml:space="preserve">No mindset shift </w:t>
      </w:r>
    </w:p>
    <w:p w14:paraId="26C3251C" w14:textId="77777777" w:rsidR="00E71D89" w:rsidRPr="00A301C9" w:rsidRDefault="00E71D89" w:rsidP="00E71D89">
      <w:pPr>
        <w:rPr>
          <w:b/>
          <w:bCs/>
        </w:rPr>
      </w:pPr>
      <w:r w:rsidRPr="00A301C9">
        <w:rPr>
          <w:rStyle w:val="Style13ptBold"/>
        </w:rPr>
        <w:t>Heinberg 15</w:t>
      </w:r>
      <w:r w:rsidRPr="00A301C9">
        <w:t xml:space="preserve">—Senior Fellow-in-Residence of the Post Carbon Institute (Richard, “The Anthropocene: It’s Not All About Us”, </w:t>
      </w:r>
      <w:hyperlink r:id="rId6" w:history="1">
        <w:r w:rsidRPr="00A301C9">
          <w:rPr>
            <w:rStyle w:val="Hyperlink"/>
          </w:rPr>
          <w:t>http://www.postcarbon.org/the-anthropocene-its-not-all-about-us/</w:t>
        </w:r>
      </w:hyperlink>
      <w:r w:rsidRPr="00A301C9">
        <w:t>, dml)</w:t>
      </w:r>
    </w:p>
    <w:p w14:paraId="27737A64" w14:textId="77777777" w:rsidR="00E71D89" w:rsidRPr="007C39A8" w:rsidRDefault="00E71D89" w:rsidP="00E71D89">
      <w:pPr>
        <w:rPr>
          <w:sz w:val="16"/>
          <w:szCs w:val="16"/>
        </w:rPr>
      </w:pPr>
      <w:r w:rsidRPr="00626940">
        <w:rPr>
          <w:rStyle w:val="StyleUnderline"/>
          <w:highlight w:val="green"/>
        </w:rPr>
        <w:t xml:space="preserve">It’s </w:t>
      </w:r>
      <w:r w:rsidRPr="00626940">
        <w:rPr>
          <w:rStyle w:val="Emphasis"/>
          <w:highlight w:val="green"/>
        </w:rPr>
        <w:t>hard</w:t>
      </w:r>
      <w:r w:rsidRPr="00626940">
        <w:rPr>
          <w:rStyle w:val="StyleUnderline"/>
          <w:highlight w:val="green"/>
        </w:rPr>
        <w:t xml:space="preserve"> to convince people to </w:t>
      </w:r>
      <w:r w:rsidRPr="00626940">
        <w:rPr>
          <w:rStyle w:val="Emphasis"/>
          <w:highlight w:val="green"/>
        </w:rPr>
        <w:t>voluntarily reduce consumption</w:t>
      </w:r>
      <w:r w:rsidRPr="00A301C9">
        <w:t xml:space="preserve"> </w:t>
      </w:r>
      <w:r w:rsidRPr="007C39A8">
        <w:rPr>
          <w:sz w:val="16"/>
          <w:szCs w:val="16"/>
        </w:rPr>
        <w:t xml:space="preserve">and curb reproduction. That’s not because humans are unusually pushy, greedy creatures; </w:t>
      </w:r>
      <w:r w:rsidRPr="00626940">
        <w:rPr>
          <w:rStyle w:val="StyleUnderline"/>
          <w:highlight w:val="green"/>
        </w:rPr>
        <w:t>all</w:t>
      </w:r>
      <w:r w:rsidRPr="00A301C9">
        <w:rPr>
          <w:rStyle w:val="StyleUnderline"/>
        </w:rPr>
        <w:t xml:space="preserve"> living </w:t>
      </w:r>
      <w:r w:rsidRPr="00626940">
        <w:rPr>
          <w:rStyle w:val="StyleUnderline"/>
          <w:highlight w:val="green"/>
        </w:rPr>
        <w:t>organisms</w:t>
      </w:r>
      <w:r w:rsidRPr="007C39A8">
        <w:rPr>
          <w:rStyle w:val="StyleUnderline"/>
        </w:rPr>
        <w:t xml:space="preserve"> tend to </w:t>
      </w:r>
      <w:r w:rsidRPr="00626940">
        <w:rPr>
          <w:rStyle w:val="Emphasis"/>
          <w:highlight w:val="green"/>
        </w:rPr>
        <w:t>maximize</w:t>
      </w:r>
      <w:r w:rsidRPr="007C39A8">
        <w:rPr>
          <w:rStyle w:val="Emphasis"/>
        </w:rPr>
        <w:t xml:space="preserve"> their</w:t>
      </w:r>
      <w:r w:rsidRPr="00A301C9">
        <w:rPr>
          <w:rStyle w:val="Emphasis"/>
        </w:rPr>
        <w:t xml:space="preserve"> population size</w:t>
      </w:r>
      <w:r w:rsidRPr="00A301C9">
        <w:rPr>
          <w:rStyle w:val="StyleUnderline"/>
        </w:rPr>
        <w:t xml:space="preserve"> and </w:t>
      </w:r>
      <w:r w:rsidRPr="00626940">
        <w:rPr>
          <w:rStyle w:val="Emphasis"/>
          <w:highlight w:val="green"/>
        </w:rPr>
        <w:t>rate of</w:t>
      </w:r>
      <w:r w:rsidRPr="00A301C9">
        <w:rPr>
          <w:rStyle w:val="Emphasis"/>
        </w:rPr>
        <w:t xml:space="preserve"> collective </w:t>
      </w:r>
      <w:r w:rsidRPr="00626940">
        <w:rPr>
          <w:rStyle w:val="Emphasis"/>
          <w:highlight w:val="green"/>
        </w:rPr>
        <w:t>energy use</w:t>
      </w:r>
      <w:r w:rsidRPr="007C39A8">
        <w:rPr>
          <w:sz w:val="16"/>
          <w:szCs w:val="16"/>
        </w:rPr>
        <w:t xml:space="preserve">. Inject a colony of bacteria into a suitable growth medium in a petri dish and watch what happens. Hummingbirds, mice, leopards, oarfish, redwood trees, or giraffes: </w:t>
      </w:r>
      <w:r w:rsidRPr="00A301C9">
        <w:rPr>
          <w:rStyle w:val="StyleUnderline"/>
        </w:rPr>
        <w:t xml:space="preserve">in each instance </w:t>
      </w:r>
      <w:r w:rsidRPr="007C39A8">
        <w:rPr>
          <w:rStyle w:val="Emphasis"/>
        </w:rPr>
        <w:t>the principle remains inviolate</w:t>
      </w:r>
      <w:r w:rsidRPr="00A301C9">
        <w:rPr>
          <w:rStyle w:val="StyleUnderline"/>
        </w:rPr>
        <w:t>—every species maximizes population and energy consumption within nature’s limits</w:t>
      </w:r>
      <w:r w:rsidRPr="007C39A8">
        <w:rPr>
          <w:sz w:val="16"/>
          <w:szCs w:val="16"/>
        </w:rPr>
        <w:t>. Systems ecologist Howard T. Odum called this rule the Maximum Power Principle: throughout nature, “system designs develop and prevail that maximize power intake, energy transformation, and those uses that reinforce production and efficiency.”</w:t>
      </w:r>
    </w:p>
    <w:p w14:paraId="142B124B" w14:textId="77777777" w:rsidR="00E71D89" w:rsidRPr="00A301C9" w:rsidRDefault="00E71D89" w:rsidP="00E71D89">
      <w:r w:rsidRPr="007C39A8">
        <w:rPr>
          <w:sz w:val="16"/>
          <w:szCs w:val="16"/>
        </w:rPr>
        <w:t xml:space="preserve">In addition to our innate propensity to maximize population and consumption, </w:t>
      </w:r>
      <w:r w:rsidRPr="00A301C9">
        <w:rPr>
          <w:rStyle w:val="StyleUnderline"/>
        </w:rPr>
        <w:t xml:space="preserve">we humans also </w:t>
      </w:r>
      <w:r w:rsidRPr="00A301C9">
        <w:rPr>
          <w:rStyle w:val="Emphasis"/>
        </w:rPr>
        <w:t>have difficulty making sacrifices</w:t>
      </w:r>
      <w:r w:rsidRPr="00A301C9">
        <w:rPr>
          <w:rStyle w:val="StyleUnderline"/>
        </w:rPr>
        <w:t xml:space="preserve"> in the present in order to reduce future costs. </w:t>
      </w:r>
      <w:r w:rsidRPr="00626940">
        <w:rPr>
          <w:rStyle w:val="StyleUnderline"/>
          <w:highlight w:val="green"/>
        </w:rPr>
        <w:t>We’re</w:t>
      </w:r>
      <w:r w:rsidRPr="007C39A8">
        <w:rPr>
          <w:rStyle w:val="StyleUnderline"/>
        </w:rPr>
        <w:t xml:space="preserve"> </w:t>
      </w:r>
      <w:r w:rsidRPr="007C39A8">
        <w:rPr>
          <w:rStyle w:val="Emphasis"/>
        </w:rPr>
        <w:t xml:space="preserve">genetically </w:t>
      </w:r>
      <w:r w:rsidRPr="00626940">
        <w:rPr>
          <w:rStyle w:val="Emphasis"/>
          <w:highlight w:val="green"/>
        </w:rPr>
        <w:t>hardwired</w:t>
      </w:r>
      <w:r w:rsidRPr="00626940">
        <w:rPr>
          <w:rStyle w:val="StyleUnderline"/>
          <w:highlight w:val="green"/>
        </w:rPr>
        <w:t xml:space="preserve"> to respond to immediate threats</w:t>
      </w:r>
      <w:r w:rsidRPr="00A301C9">
        <w:rPr>
          <w:rStyle w:val="StyleUnderline"/>
        </w:rPr>
        <w:t xml:space="preserve"> with fight-or-flight responses, while </w:t>
      </w:r>
      <w:r w:rsidRPr="002814BB">
        <w:rPr>
          <w:rStyle w:val="StyleUnderline"/>
        </w:rPr>
        <w:t xml:space="preserve">distant hazards </w:t>
      </w:r>
      <w:r w:rsidRPr="002814BB">
        <w:rPr>
          <w:rStyle w:val="Emphasis"/>
        </w:rPr>
        <w:t>matter much less</w:t>
      </w:r>
      <w:r w:rsidRPr="00A301C9">
        <w:rPr>
          <w:rStyle w:val="StyleUnderline"/>
        </w:rPr>
        <w:t xml:space="preserve"> to us</w:t>
      </w:r>
      <w:r w:rsidRPr="007C39A8">
        <w:rPr>
          <w:sz w:val="16"/>
          <w:szCs w:val="16"/>
        </w:rPr>
        <w:t>.</w:t>
      </w:r>
      <w:r w:rsidRPr="00A301C9">
        <w:t xml:space="preserve"> </w:t>
      </w:r>
      <w:r w:rsidRPr="007C39A8">
        <w:rPr>
          <w:sz w:val="16"/>
          <w:szCs w:val="16"/>
        </w:rPr>
        <w:t xml:space="preserve">It’s not that we don’t think about the future at all; rather, </w:t>
      </w:r>
      <w:r w:rsidRPr="00A301C9">
        <w:rPr>
          <w:rStyle w:val="StyleUnderline"/>
        </w:rPr>
        <w:t xml:space="preserve">we </w:t>
      </w:r>
      <w:r w:rsidRPr="00A301C9">
        <w:rPr>
          <w:rStyle w:val="Emphasis"/>
        </w:rPr>
        <w:t>unconsciously apply a discount rate</w:t>
      </w:r>
      <w:r w:rsidRPr="00A301C9">
        <w:rPr>
          <w:rStyle w:val="StyleUnderline"/>
        </w:rPr>
        <w:t xml:space="preserve"> based on the amount of time likely to elapse before a menace has to be faced</w:t>
      </w:r>
      <w:r w:rsidRPr="00A301C9">
        <w:t>.</w:t>
      </w:r>
    </w:p>
    <w:p w14:paraId="5369710E" w14:textId="77777777" w:rsidR="00E71D89" w:rsidRPr="00A301C9" w:rsidRDefault="00E71D89" w:rsidP="00E71D89">
      <w:pPr>
        <w:rPr>
          <w:rStyle w:val="StyleUnderline"/>
        </w:rPr>
      </w:pPr>
      <w:r w:rsidRPr="007C39A8">
        <w:rPr>
          <w:sz w:val="16"/>
          <w:szCs w:val="16"/>
        </w:rPr>
        <w:t xml:space="preserve">True, there is some variation in future-anticipating behavior among individual humans. </w:t>
      </w:r>
      <w:r w:rsidRPr="00626940">
        <w:rPr>
          <w:rStyle w:val="StyleUnderline"/>
          <w:highlight w:val="green"/>
        </w:rPr>
        <w:t xml:space="preserve">A </w:t>
      </w:r>
      <w:r w:rsidRPr="00626940">
        <w:rPr>
          <w:rStyle w:val="Emphasis"/>
          <w:highlight w:val="green"/>
        </w:rPr>
        <w:t>small percentage</w:t>
      </w:r>
      <w:r w:rsidRPr="00A301C9">
        <w:rPr>
          <w:rStyle w:val="StyleUnderline"/>
        </w:rPr>
        <w:t xml:space="preserve"> of the population </w:t>
      </w:r>
      <w:r w:rsidRPr="00626940">
        <w:rPr>
          <w:rStyle w:val="StyleUnderline"/>
          <w:highlight w:val="green"/>
        </w:rPr>
        <w:t>may change</w:t>
      </w:r>
      <w:r w:rsidRPr="002814BB">
        <w:rPr>
          <w:rStyle w:val="StyleUnderline"/>
        </w:rPr>
        <w:t xml:space="preserve"> behavior</w:t>
      </w:r>
      <w:r w:rsidRPr="00A301C9">
        <w:rPr>
          <w:rStyle w:val="StyleUnderline"/>
        </w:rPr>
        <w:t xml:space="preserve"> now to reduce risks to forthcoming generations, while </w:t>
      </w:r>
      <w:r w:rsidRPr="00626940">
        <w:rPr>
          <w:rStyle w:val="Emphasis"/>
          <w:highlight w:val="green"/>
        </w:rPr>
        <w:t>the great majority is less likely to</w:t>
      </w:r>
      <w:r w:rsidRPr="00A301C9">
        <w:rPr>
          <w:rStyle w:val="Emphasis"/>
        </w:rPr>
        <w:t xml:space="preserve"> do so</w:t>
      </w:r>
      <w:r w:rsidRPr="00A301C9">
        <w:rPr>
          <w:rStyle w:val="StyleUnderline"/>
        </w:rPr>
        <w:t>. If that small percentage could oversee our collective future planning, we might have</w:t>
      </w:r>
      <w:r w:rsidRPr="00A301C9">
        <w:t xml:space="preserve"> </w:t>
      </w:r>
      <w:r w:rsidRPr="007C39A8">
        <w:rPr>
          <w:sz w:val="16"/>
          <w:szCs w:val="16"/>
        </w:rPr>
        <w:t>much</w:t>
      </w:r>
      <w:r w:rsidRPr="00A301C9">
        <w:t xml:space="preserve"> </w:t>
      </w:r>
      <w:r w:rsidRPr="00A301C9">
        <w:rPr>
          <w:rStyle w:val="StyleUnderline"/>
        </w:rPr>
        <w:t xml:space="preserve">less to worry about. But </w:t>
      </w:r>
      <w:r w:rsidRPr="00A301C9">
        <w:rPr>
          <w:rStyle w:val="Emphasis"/>
        </w:rPr>
        <w:t>that’s tough to arrange</w:t>
      </w:r>
      <w:r w:rsidRPr="00A301C9">
        <w:rPr>
          <w:rStyle w:val="StyleUnderline"/>
        </w:rPr>
        <w:t xml:space="preserve"> in democracies</w:t>
      </w:r>
      <w:r w:rsidRPr="00A301C9">
        <w:t xml:space="preserve">, </w:t>
      </w:r>
      <w:r w:rsidRPr="00A301C9">
        <w:rPr>
          <w:rStyle w:val="StyleUnderline"/>
        </w:rPr>
        <w:t>where people</w:t>
      </w:r>
      <w:r w:rsidRPr="007C39A8">
        <w:rPr>
          <w:sz w:val="16"/>
          <w:szCs w:val="16"/>
        </w:rPr>
        <w:t xml:space="preserve">, politicians, corporations, and even nonprofit organizations </w:t>
      </w:r>
      <w:r w:rsidRPr="00A301C9">
        <w:rPr>
          <w:rStyle w:val="StyleUnderline"/>
        </w:rPr>
        <w:t>get ahead by promising immediate rewards, usually in the form of more economic growth. If none of these can organize a proactive response</w:t>
      </w:r>
      <w:r w:rsidRPr="00A301C9">
        <w:t xml:space="preserve"> </w:t>
      </w:r>
      <w:r w:rsidRPr="007C39A8">
        <w:rPr>
          <w:sz w:val="16"/>
          <w:szCs w:val="16"/>
        </w:rPr>
        <w:t xml:space="preserve">to long-range threats like climate change, </w:t>
      </w:r>
      <w:r w:rsidRPr="00626940">
        <w:rPr>
          <w:rStyle w:val="StyleUnderline"/>
          <w:highlight w:val="green"/>
        </w:rPr>
        <w:t xml:space="preserve">the actions of </w:t>
      </w:r>
      <w:r w:rsidRPr="00626940">
        <w:rPr>
          <w:rStyle w:val="Emphasis"/>
          <w:highlight w:val="green"/>
        </w:rPr>
        <w:t>a few</w:t>
      </w:r>
      <w:r w:rsidRPr="00A301C9">
        <w:rPr>
          <w:rStyle w:val="Emphasis"/>
        </w:rPr>
        <w:t xml:space="preserve"> individuals</w:t>
      </w:r>
      <w:r w:rsidRPr="00A301C9">
        <w:rPr>
          <w:rStyle w:val="StyleUnderline"/>
        </w:rPr>
        <w:t xml:space="preserve"> and communities </w:t>
      </w:r>
      <w:r w:rsidRPr="00626940">
        <w:rPr>
          <w:rStyle w:val="Emphasis"/>
          <w:highlight w:val="green"/>
        </w:rPr>
        <w:t>may not</w:t>
      </w:r>
      <w:r w:rsidRPr="00A301C9">
        <w:rPr>
          <w:rStyle w:val="Emphasis"/>
        </w:rPr>
        <w:t xml:space="preserve"> be so effective</w:t>
      </w:r>
      <w:r w:rsidRPr="00A301C9">
        <w:rPr>
          <w:rStyle w:val="StyleUnderline"/>
        </w:rPr>
        <w:t xml:space="preserve"> at </w:t>
      </w:r>
      <w:r w:rsidRPr="00626940">
        <w:rPr>
          <w:rStyle w:val="StyleUnderline"/>
          <w:highlight w:val="green"/>
        </w:rPr>
        <w:t>mitigat</w:t>
      </w:r>
      <w:r w:rsidRPr="00A301C9">
        <w:rPr>
          <w:rStyle w:val="StyleUnderline"/>
        </w:rPr>
        <w:t xml:space="preserve">ing </w:t>
      </w:r>
      <w:r w:rsidRPr="007C39A8">
        <w:rPr>
          <w:rStyle w:val="StyleUnderline"/>
        </w:rPr>
        <w:t xml:space="preserve">the </w:t>
      </w:r>
      <w:r w:rsidRPr="00626940">
        <w:rPr>
          <w:rStyle w:val="StyleUnderline"/>
          <w:highlight w:val="green"/>
        </w:rPr>
        <w:t>hazard</w:t>
      </w:r>
      <w:r w:rsidRPr="00A301C9">
        <w:rPr>
          <w:rStyle w:val="StyleUnderline"/>
        </w:rPr>
        <w:t>.</w:t>
      </w:r>
    </w:p>
    <w:p w14:paraId="0F230D91" w14:textId="77777777" w:rsidR="00E71D89" w:rsidRPr="00D80643" w:rsidRDefault="00E71D89" w:rsidP="00E71D89">
      <w:pPr>
        <w:rPr>
          <w:sz w:val="12"/>
        </w:rPr>
      </w:pPr>
      <w:r w:rsidRPr="007C39A8">
        <w:rPr>
          <w:rStyle w:val="StyleUnderline"/>
        </w:rPr>
        <w:t>This</w:t>
      </w:r>
      <w:r w:rsidRPr="00A301C9">
        <w:rPr>
          <w:rStyle w:val="StyleUnderline"/>
        </w:rPr>
        <w:t xml:space="preserve"> pessimistic expectation </w:t>
      </w:r>
      <w:r w:rsidRPr="007C39A8">
        <w:rPr>
          <w:rStyle w:val="StyleUnderline"/>
        </w:rPr>
        <w:t xml:space="preserve">is </w:t>
      </w:r>
      <w:r w:rsidRPr="007C39A8">
        <w:rPr>
          <w:rStyle w:val="Emphasis"/>
        </w:rPr>
        <w:t>borne out by experience</w:t>
      </w:r>
      <w:r w:rsidRPr="00A301C9">
        <w:t xml:space="preserve">. </w:t>
      </w:r>
      <w:r w:rsidRPr="00626940">
        <w:rPr>
          <w:rStyle w:val="StyleUnderline"/>
          <w:highlight w:val="green"/>
        </w:rPr>
        <w:t>The</w:t>
      </w:r>
      <w:r w:rsidRPr="00A301C9">
        <w:rPr>
          <w:rStyle w:val="StyleUnderline"/>
        </w:rPr>
        <w:t xml:space="preserve"> general outlines of the</w:t>
      </w:r>
      <w:r w:rsidRPr="00A301C9">
        <w:t xml:space="preserve"> </w:t>
      </w:r>
      <w:r w:rsidRPr="007C39A8">
        <w:rPr>
          <w:sz w:val="16"/>
          <w:szCs w:val="16"/>
        </w:rPr>
        <w:t xml:space="preserve">21st century ecological </w:t>
      </w:r>
      <w:r w:rsidRPr="00626940">
        <w:rPr>
          <w:rStyle w:val="StyleUnderline"/>
          <w:highlight w:val="green"/>
        </w:rPr>
        <w:t xml:space="preserve">crisis have been </w:t>
      </w:r>
      <w:r w:rsidRPr="00626940">
        <w:rPr>
          <w:rStyle w:val="Emphasis"/>
          <w:highlight w:val="green"/>
        </w:rPr>
        <w:t>apparent since the</w:t>
      </w:r>
      <w:r w:rsidRPr="00A301C9">
        <w:rPr>
          <w:rStyle w:val="Emphasis"/>
        </w:rPr>
        <w:t xml:space="preserve"> 19</w:t>
      </w:r>
      <w:r w:rsidRPr="00626940">
        <w:rPr>
          <w:rStyle w:val="Emphasis"/>
          <w:highlight w:val="green"/>
        </w:rPr>
        <w:t>70s</w:t>
      </w:r>
      <w:r w:rsidRPr="00A301C9">
        <w:rPr>
          <w:rStyle w:val="StyleUnderline"/>
        </w:rPr>
        <w:t xml:space="preserve">. </w:t>
      </w:r>
      <w:r w:rsidRPr="00626940">
        <w:rPr>
          <w:rStyle w:val="StyleUnderline"/>
          <w:highlight w:val="green"/>
        </w:rPr>
        <w:t xml:space="preserve">Yet </w:t>
      </w:r>
      <w:r w:rsidRPr="00626940">
        <w:rPr>
          <w:rStyle w:val="Emphasis"/>
          <w:highlight w:val="green"/>
        </w:rPr>
        <w:t>not much has actually been accomplished</w:t>
      </w:r>
      <w:r w:rsidRPr="00A301C9">
        <w:rPr>
          <w:rStyle w:val="StyleUnderline"/>
        </w:rPr>
        <w:t xml:space="preserve"> through efforts to avert that crisis. It is possible to point to hundreds, thousands, perhaps even millions of imaginative, courageous programs</w:t>
      </w:r>
      <w:r w:rsidRPr="00A301C9">
        <w:t xml:space="preserve"> </w:t>
      </w:r>
      <w:r w:rsidRPr="007C39A8">
        <w:rPr>
          <w:sz w:val="16"/>
          <w:szCs w:val="16"/>
        </w:rPr>
        <w:t>to reduce, recycle, and reuse—</w:t>
      </w:r>
      <w:r w:rsidRPr="00A301C9">
        <w:rPr>
          <w:rStyle w:val="StyleUnderline"/>
        </w:rPr>
        <w:t xml:space="preserve">yet the </w:t>
      </w:r>
      <w:r w:rsidRPr="00A301C9">
        <w:rPr>
          <w:rStyle w:val="Emphasis"/>
        </w:rPr>
        <w:t>overall trajectory</w:t>
      </w:r>
      <w:r w:rsidRPr="00A301C9">
        <w:rPr>
          <w:rStyle w:val="StyleUnderline"/>
        </w:rPr>
        <w:t xml:space="preserve"> of industrial civilization remains </w:t>
      </w:r>
      <w:r w:rsidRPr="00A301C9">
        <w:rPr>
          <w:rStyle w:val="Emphasis"/>
        </w:rPr>
        <w:t>relatively unchanged</w:t>
      </w:r>
      <w:r w:rsidRPr="00A301C9">
        <w:t>.</w:t>
      </w:r>
    </w:p>
    <w:p w14:paraId="4ECC213B" w14:textId="77777777" w:rsidR="00E71D89" w:rsidRDefault="00E71D89" w:rsidP="00E71D89"/>
    <w:p w14:paraId="0823BF0F" w14:textId="77777777" w:rsidR="00E71D89" w:rsidRDefault="00E71D89" w:rsidP="00E71D89">
      <w:pPr>
        <w:rPr>
          <w:rFonts w:asciiTheme="majorHAnsi" w:hAnsiTheme="majorHAnsi" w:cstheme="majorHAnsi"/>
          <w:sz w:val="16"/>
        </w:rPr>
      </w:pPr>
    </w:p>
    <w:p w14:paraId="5E656822" w14:textId="77777777" w:rsidR="00E71D89" w:rsidRPr="00E15965" w:rsidRDefault="00E71D89" w:rsidP="00E71D89"/>
    <w:p w14:paraId="2D7E8063" w14:textId="77777777" w:rsidR="00E71D89" w:rsidRDefault="00E71D89" w:rsidP="00E71D89">
      <w:pPr>
        <w:pStyle w:val="Heading4"/>
      </w:pPr>
      <w:r>
        <w:t xml:space="preserve">Alt fails and causes transition wars/extinction. </w:t>
      </w:r>
    </w:p>
    <w:p w14:paraId="69103280" w14:textId="77777777" w:rsidR="00E71D89" w:rsidRPr="00293E17" w:rsidRDefault="00E71D89" w:rsidP="00E71D89">
      <w:r>
        <w:rPr>
          <w:rStyle w:val="Style13ptBold"/>
        </w:rPr>
        <w:t>Smith</w:t>
      </w:r>
      <w:r w:rsidRPr="00293E17">
        <w:rPr>
          <w:rStyle w:val="Style13ptBold"/>
        </w:rPr>
        <w:t xml:space="preserve"> '</w:t>
      </w:r>
      <w:r>
        <w:rPr>
          <w:rStyle w:val="Style13ptBold"/>
        </w:rPr>
        <w:t>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2D6E3EDA" w14:textId="77777777" w:rsidR="00E71D89" w:rsidRPr="00293E17" w:rsidRDefault="00E71D89" w:rsidP="00E71D89">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796E0FAD" w14:textId="77777777" w:rsidR="00E71D89" w:rsidRPr="00293E17" w:rsidRDefault="00E71D89" w:rsidP="00E71D89">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D61539">
        <w:rPr>
          <w:rStyle w:val="Emphasis"/>
          <w:highlight w:val="cyan"/>
        </w:rPr>
        <w:t>asdasd 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0E5C61ED" w14:textId="77777777" w:rsidR="00E71D89" w:rsidRPr="00293E17" w:rsidRDefault="00E71D89" w:rsidP="00E71D89">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0925812A" w14:textId="77777777" w:rsidR="00E71D89" w:rsidRPr="00293E17" w:rsidRDefault="00E71D89" w:rsidP="00E71D89">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7ED8E758" w14:textId="77777777" w:rsidR="00E71D89" w:rsidRDefault="00E71D89" w:rsidP="00E71D89">
      <w:pPr>
        <w:rPr>
          <w:rStyle w:val="StyleUnderlin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6A38FC9C" w14:textId="77777777" w:rsidR="00E71D89" w:rsidRPr="00185267" w:rsidRDefault="00E71D89" w:rsidP="00E71D89">
      <w:pPr>
        <w:pStyle w:val="Heading4"/>
      </w:pPr>
      <w:r>
        <w:t xml:space="preserve">Cap’s </w:t>
      </w:r>
      <w:r>
        <w:rPr>
          <w:u w:val="single"/>
        </w:rPr>
        <w:t>sustainable</w:t>
      </w:r>
      <w:r>
        <w:t xml:space="preserve"> thanks to </w:t>
      </w:r>
      <w:r>
        <w:rPr>
          <w:u w:val="single"/>
        </w:rPr>
        <w:t>dematerialization</w:t>
      </w:r>
      <w:r>
        <w:t xml:space="preserve"> and the alt’s transition </w:t>
      </w:r>
      <w:r>
        <w:rPr>
          <w:u w:val="single"/>
        </w:rPr>
        <w:t>fails</w:t>
      </w:r>
      <w:r>
        <w:t xml:space="preserve">. </w:t>
      </w:r>
    </w:p>
    <w:p w14:paraId="273FD593" w14:textId="77777777" w:rsidR="00E71D89" w:rsidRDefault="00E71D89" w:rsidP="00E71D89">
      <w:r w:rsidRPr="00F62E8F">
        <w:rPr>
          <w:rStyle w:val="Style13ptBold"/>
        </w:rPr>
        <w:t>McAfee, 20</w:t>
      </w:r>
      <w:r>
        <w:t xml:space="preserve">—cofounder and codirector of the MIT Initiative on the Digital Economy at the MIT Sloan School of Management, former professor at Harvard Business School and fellow at Harvard’s Berkman Center for Internet and Society (Andrew, “Why Degrowth Is the Worst Idea on the Planet,” </w:t>
      </w:r>
      <w:hyperlink r:id="rId7" w:history="1">
        <w:r w:rsidRPr="00D138CD">
          <w:rPr>
            <w:rStyle w:val="Hyperlink"/>
          </w:rPr>
          <w:t>https://www.wired.com/story/opinion-why-degrowth-is-the-worst-idea-on-the-planet/</w:t>
        </w:r>
      </w:hyperlink>
      <w:r>
        <w:t>, dml)</w:t>
      </w:r>
    </w:p>
    <w:p w14:paraId="56F12744" w14:textId="77777777" w:rsidR="00E71D89" w:rsidRPr="00750E5E" w:rsidRDefault="00E71D89" w:rsidP="00E71D89">
      <w:pPr>
        <w:rPr>
          <w:sz w:val="16"/>
        </w:rPr>
      </w:pPr>
      <w:r w:rsidRPr="00750E5E">
        <w:rPr>
          <w:sz w:val="16"/>
        </w:rPr>
        <w:t xml:space="preserve">Over that same span, </w:t>
      </w:r>
      <w:r w:rsidRPr="00750E5E">
        <w:rPr>
          <w:rStyle w:val="StyleUnderline"/>
        </w:rPr>
        <w:t>an</w:t>
      </w:r>
      <w:r w:rsidRPr="00750E5E">
        <w:rPr>
          <w:sz w:val="16"/>
        </w:rPr>
        <w:t xml:space="preserve"> unexpected and </w:t>
      </w:r>
      <w:r w:rsidRPr="00185267">
        <w:rPr>
          <w:rStyle w:val="Emphasis"/>
        </w:rPr>
        <w:t>encouraging pattern</w:t>
      </w:r>
      <w:r w:rsidRPr="00750E5E">
        <w:rPr>
          <w:rStyle w:val="StyleUnderline"/>
        </w:rPr>
        <w:t xml:space="preserve"> has emerged</w:t>
      </w:r>
      <w:r w:rsidRPr="00750E5E">
        <w:rPr>
          <w:sz w:val="16"/>
        </w:rPr>
        <w:t xml:space="preserve">: </w:t>
      </w:r>
      <w:r w:rsidRPr="00750E5E">
        <w:rPr>
          <w:rStyle w:val="StyleUnderline"/>
        </w:rPr>
        <w:t>The</w:t>
      </w:r>
      <w:r w:rsidRPr="00750E5E">
        <w:rPr>
          <w:sz w:val="16"/>
        </w:rPr>
        <w:t xml:space="preserve"> world's </w:t>
      </w:r>
      <w:r w:rsidRPr="00750E5E">
        <w:rPr>
          <w:rStyle w:val="StyleUnderline"/>
        </w:rPr>
        <w:t xml:space="preserve">richest </w:t>
      </w:r>
      <w:r w:rsidRPr="000D180B">
        <w:rPr>
          <w:rStyle w:val="StyleUnderline"/>
          <w:highlight w:val="cyan"/>
        </w:rPr>
        <w:t xml:space="preserve">countries </w:t>
      </w:r>
      <w:r w:rsidRPr="000D180B">
        <w:rPr>
          <w:rStyle w:val="StyleUnderline"/>
        </w:rPr>
        <w:t>have</w:t>
      </w:r>
      <w:r w:rsidRPr="00750E5E">
        <w:rPr>
          <w:rStyle w:val="StyleUnderline"/>
        </w:rPr>
        <w:t xml:space="preserve"> learned how to </w:t>
      </w:r>
      <w:r w:rsidRPr="00185267">
        <w:rPr>
          <w:rStyle w:val="Emphasis"/>
        </w:rPr>
        <w:t>reduce</w:t>
      </w:r>
      <w:r w:rsidRPr="00750E5E">
        <w:rPr>
          <w:rStyle w:val="StyleUnderline"/>
        </w:rPr>
        <w:t xml:space="preserve"> their footprint</w:t>
      </w:r>
      <w:r w:rsidRPr="00750E5E">
        <w:rPr>
          <w:sz w:val="16"/>
        </w:rPr>
        <w:t xml:space="preserve"> on Earth. </w:t>
      </w:r>
      <w:r w:rsidRPr="00750E5E">
        <w:rPr>
          <w:rStyle w:val="StyleUnderline"/>
        </w:rPr>
        <w:t xml:space="preserve">They're </w:t>
      </w:r>
      <w:r w:rsidRPr="000D180B">
        <w:rPr>
          <w:rStyle w:val="Emphasis"/>
          <w:highlight w:val="cyan"/>
        </w:rPr>
        <w:t>polluting</w:t>
      </w:r>
      <w:r w:rsidRPr="000D180B">
        <w:rPr>
          <w:rStyle w:val="StyleUnderline"/>
          <w:highlight w:val="cyan"/>
        </w:rPr>
        <w:t xml:space="preserve"> less</w:t>
      </w:r>
      <w:r w:rsidRPr="00750E5E">
        <w:rPr>
          <w:sz w:val="16"/>
        </w:rPr>
        <w:t xml:space="preserve">, </w:t>
      </w:r>
      <w:r w:rsidRPr="000D180B">
        <w:rPr>
          <w:rStyle w:val="StyleUnderline"/>
          <w:highlight w:val="cyan"/>
        </w:rPr>
        <w:t xml:space="preserve">using less </w:t>
      </w:r>
      <w:r w:rsidRPr="000D180B">
        <w:rPr>
          <w:rStyle w:val="Emphasis"/>
          <w:highlight w:val="cyan"/>
        </w:rPr>
        <w:t>land</w:t>
      </w:r>
      <w:r w:rsidRPr="000D180B">
        <w:rPr>
          <w:rStyle w:val="StyleUnderline"/>
          <w:highlight w:val="cyan"/>
        </w:rPr>
        <w:t xml:space="preserve"> and </w:t>
      </w:r>
      <w:r w:rsidRPr="000D180B">
        <w:rPr>
          <w:rStyle w:val="Emphasis"/>
          <w:highlight w:val="cyan"/>
        </w:rPr>
        <w:t>water</w:t>
      </w:r>
      <w:r w:rsidRPr="00750E5E">
        <w:rPr>
          <w:sz w:val="16"/>
        </w:rPr>
        <w:t xml:space="preserve">, </w:t>
      </w:r>
      <w:r w:rsidRPr="000D180B">
        <w:rPr>
          <w:rStyle w:val="StyleUnderline"/>
        </w:rPr>
        <w:t>consuming</w:t>
      </w:r>
      <w:r w:rsidRPr="00750E5E">
        <w:rPr>
          <w:rStyle w:val="StyleUnderline"/>
        </w:rPr>
        <w:t xml:space="preserve"> </w:t>
      </w:r>
      <w:r w:rsidRPr="000D180B">
        <w:rPr>
          <w:rStyle w:val="StyleUnderline"/>
        </w:rPr>
        <w:t>smaller</w:t>
      </w:r>
      <w:r w:rsidRPr="00750E5E">
        <w:rPr>
          <w:rStyle w:val="StyleUnderline"/>
        </w:rPr>
        <w:t xml:space="preserve"> amounts of </w:t>
      </w:r>
      <w:r w:rsidRPr="00185267">
        <w:rPr>
          <w:rStyle w:val="Emphasis"/>
        </w:rPr>
        <w:t xml:space="preserve">important natural </w:t>
      </w:r>
      <w:r w:rsidRPr="000D180B">
        <w:rPr>
          <w:rStyle w:val="Emphasis"/>
          <w:highlight w:val="cyan"/>
        </w:rPr>
        <w:t>resources</w:t>
      </w:r>
      <w:r w:rsidRPr="00750E5E">
        <w:rPr>
          <w:sz w:val="16"/>
        </w:rPr>
        <w:t xml:space="preserve">, </w:t>
      </w:r>
      <w:r w:rsidRPr="00750E5E">
        <w:rPr>
          <w:rStyle w:val="StyleUnderline"/>
        </w:rPr>
        <w:t xml:space="preserve">and doing better in </w:t>
      </w:r>
      <w:r w:rsidRPr="00185267">
        <w:rPr>
          <w:rStyle w:val="Emphasis"/>
        </w:rPr>
        <w:t>many other ways</w:t>
      </w:r>
      <w:r w:rsidRPr="00750E5E">
        <w:rPr>
          <w:sz w:val="16"/>
        </w:rPr>
        <w:t xml:space="preserve">. Some of </w:t>
      </w:r>
      <w:r w:rsidRPr="00750E5E">
        <w:rPr>
          <w:rStyle w:val="StyleUnderline"/>
        </w:rPr>
        <w:t>these trends are also now visible in less affluent countries</w:t>
      </w:r>
      <w:r w:rsidRPr="00750E5E">
        <w:rPr>
          <w:sz w:val="16"/>
        </w:rPr>
        <w:t>.</w:t>
      </w:r>
    </w:p>
    <w:p w14:paraId="7C7C44C0" w14:textId="77777777" w:rsidR="00E71D89" w:rsidRPr="00750E5E" w:rsidRDefault="00E71D89" w:rsidP="00E71D89">
      <w:pPr>
        <w:rPr>
          <w:sz w:val="16"/>
        </w:rPr>
      </w:pPr>
      <w:r w:rsidRPr="00750E5E">
        <w:rPr>
          <w:sz w:val="16"/>
        </w:rPr>
        <w:t xml:space="preserve">However, </w:t>
      </w:r>
      <w:r w:rsidRPr="00750E5E">
        <w:rPr>
          <w:rStyle w:val="StyleUnderline"/>
        </w:rPr>
        <w:t>many</w:t>
      </w:r>
      <w:r w:rsidRPr="00750E5E">
        <w:rPr>
          <w:sz w:val="16"/>
        </w:rPr>
        <w:t xml:space="preserve"> in the degrowth movement seem to </w:t>
      </w:r>
      <w:r w:rsidRPr="00750E5E">
        <w:rPr>
          <w:rStyle w:val="StyleUnderline"/>
        </w:rPr>
        <w:t xml:space="preserve">have </w:t>
      </w:r>
      <w:r w:rsidRPr="00185267">
        <w:rPr>
          <w:rStyle w:val="Emphasis"/>
        </w:rPr>
        <w:t>trouble taking yes for an answer</w:t>
      </w:r>
      <w:r w:rsidRPr="00750E5E">
        <w:rPr>
          <w:sz w:val="16"/>
        </w:rPr>
        <w:t xml:space="preserve">. The claims I just made are widely resisted or ignored. Some say they’ve been debunked. Of course, debate over empirical claims like these is normal and healthy. Our impact on our planet is hugely important. But something less healthy is at work here. As Upton Sinclair put it, “It is difficult to get a man to understand something when his salary depends upon his not understanding it.” </w:t>
      </w:r>
      <w:r w:rsidRPr="00750E5E">
        <w:rPr>
          <w:rStyle w:val="StyleUnderline"/>
        </w:rPr>
        <w:t>Some</w:t>
      </w:r>
      <w:r w:rsidRPr="00750E5E">
        <w:rPr>
          <w:sz w:val="16"/>
        </w:rPr>
        <w:t xml:space="preserve"> voices in the conversation about the environment </w:t>
      </w:r>
      <w:r w:rsidRPr="00750E5E">
        <w:rPr>
          <w:rStyle w:val="StyleUnderline"/>
        </w:rPr>
        <w:t xml:space="preserve">seem </w:t>
      </w:r>
      <w:r w:rsidRPr="00185267">
        <w:rPr>
          <w:rStyle w:val="Emphasis"/>
        </w:rPr>
        <w:t>wedded</w:t>
      </w:r>
      <w:r w:rsidRPr="00750E5E">
        <w:rPr>
          <w:rStyle w:val="StyleUnderline"/>
        </w:rPr>
        <w:t xml:space="preserve"> to the idea that degrowth is necessary</w:t>
      </w:r>
      <w:r w:rsidRPr="00750E5E">
        <w:rPr>
          <w:sz w:val="16"/>
        </w:rPr>
        <w:t xml:space="preserve">, </w:t>
      </w:r>
      <w:r w:rsidRPr="00750E5E">
        <w:rPr>
          <w:rStyle w:val="StyleUnderline"/>
        </w:rPr>
        <w:t>and</w:t>
      </w:r>
      <w:r w:rsidRPr="00750E5E">
        <w:rPr>
          <w:sz w:val="16"/>
        </w:rPr>
        <w:t xml:space="preserve"> they </w:t>
      </w:r>
      <w:r w:rsidRPr="00750E5E">
        <w:rPr>
          <w:rStyle w:val="StyleUnderline"/>
        </w:rPr>
        <w:t xml:space="preserve">are </w:t>
      </w:r>
      <w:r w:rsidRPr="00185267">
        <w:rPr>
          <w:rStyle w:val="Emphasis"/>
        </w:rPr>
        <w:t>unwilling</w:t>
      </w:r>
      <w:r w:rsidRPr="00750E5E">
        <w:rPr>
          <w:rStyle w:val="StyleUnderline"/>
        </w:rPr>
        <w:t xml:space="preserve"> or </w:t>
      </w:r>
      <w:r w:rsidRPr="00185267">
        <w:rPr>
          <w:rStyle w:val="Emphasis"/>
        </w:rPr>
        <w:t>unable</w:t>
      </w:r>
      <w:r w:rsidRPr="00750E5E">
        <w:rPr>
          <w:rStyle w:val="StyleUnderline"/>
        </w:rPr>
        <w:t xml:space="preserve"> to walk away</w:t>
      </w:r>
      <w:r w:rsidRPr="00750E5E">
        <w:rPr>
          <w:sz w:val="16"/>
        </w:rPr>
        <w:t xml:space="preserve"> from it, no matter the evidence.</w:t>
      </w:r>
    </w:p>
    <w:p w14:paraId="46666CEA" w14:textId="77777777" w:rsidR="00E71D89" w:rsidRPr="00750E5E" w:rsidRDefault="00E71D89" w:rsidP="00E71D89">
      <w:pPr>
        <w:rPr>
          <w:sz w:val="16"/>
        </w:rPr>
      </w:pPr>
      <w:r w:rsidRPr="00750E5E">
        <w:rPr>
          <w:sz w:val="16"/>
        </w:rPr>
        <w:t xml:space="preserve">But evidence remains a powerful way to persuade the persuadable. The one thing everyone agrees on is that the last 50 years have been a period of growth, not degrowth. In fact, </w:t>
      </w:r>
      <w:r w:rsidRPr="00750E5E">
        <w:rPr>
          <w:rStyle w:val="StyleUnderline"/>
        </w:rPr>
        <w:t xml:space="preserve">growth has </w:t>
      </w:r>
      <w:r w:rsidRPr="00185267">
        <w:rPr>
          <w:rStyle w:val="Emphasis"/>
        </w:rPr>
        <w:t>never been faster</w:t>
      </w:r>
      <w:r w:rsidRPr="00750E5E">
        <w:rPr>
          <w:sz w:val="16"/>
        </w:rPr>
        <w:t>, except for the 25-year rebuilding period after World War II. The population and economic growth rates of the past half-century are remarkably fast by historical standards. Between 1800 and 1945, for example, the world’s economy grew less than 1.5 percent per year, on average. Between 1970 and 2019, that average increased to almost 3.5 percent.</w:t>
      </w:r>
    </w:p>
    <w:p w14:paraId="626D2DE3" w14:textId="77777777" w:rsidR="00E71D89" w:rsidRPr="00750E5E" w:rsidRDefault="00E71D89" w:rsidP="00E71D89">
      <w:pPr>
        <w:rPr>
          <w:sz w:val="16"/>
        </w:rPr>
      </w:pPr>
      <w:r w:rsidRPr="00750E5E">
        <w:rPr>
          <w:rStyle w:val="StyleUnderline"/>
        </w:rPr>
        <w:t xml:space="preserve">It's </w:t>
      </w:r>
      <w:r w:rsidRPr="00185267">
        <w:rPr>
          <w:rStyle w:val="Emphasis"/>
        </w:rPr>
        <w:t>natural</w:t>
      </w:r>
      <w:r w:rsidRPr="00750E5E">
        <w:rPr>
          <w:rStyle w:val="StyleUnderline"/>
        </w:rPr>
        <w:t xml:space="preserve"> to assume that</w:t>
      </w:r>
      <w:r w:rsidRPr="00750E5E">
        <w:rPr>
          <w:sz w:val="16"/>
        </w:rPr>
        <w:t xml:space="preserve">, </w:t>
      </w:r>
      <w:r w:rsidRPr="00750E5E">
        <w:rPr>
          <w:rStyle w:val="StyleUnderline"/>
        </w:rPr>
        <w:t>as</w:t>
      </w:r>
      <w:r w:rsidRPr="00750E5E">
        <w:rPr>
          <w:sz w:val="16"/>
        </w:rPr>
        <w:t xml:space="preserve"> this </w:t>
      </w:r>
      <w:r w:rsidRPr="00750E5E">
        <w:rPr>
          <w:rStyle w:val="StyleUnderline"/>
        </w:rPr>
        <w:t>growth continued</w:t>
      </w:r>
      <w:r w:rsidRPr="00750E5E">
        <w:rPr>
          <w:sz w:val="16"/>
        </w:rPr>
        <w:t xml:space="preserve">, </w:t>
      </w:r>
      <w:r w:rsidRPr="00750E5E">
        <w:rPr>
          <w:rStyle w:val="StyleUnderline"/>
        </w:rPr>
        <w:t xml:space="preserve">every nation’s planetary footprint would </w:t>
      </w:r>
      <w:r w:rsidRPr="00185267">
        <w:rPr>
          <w:rStyle w:val="Emphasis"/>
        </w:rPr>
        <w:t>only increase</w:t>
      </w:r>
      <w:r w:rsidRPr="00750E5E">
        <w:rPr>
          <w:sz w:val="16"/>
        </w:rPr>
        <w:t xml:space="preserve">. After all, </w:t>
      </w:r>
      <w:r w:rsidRPr="00750E5E">
        <w:rPr>
          <w:rStyle w:val="StyleUnderline"/>
        </w:rPr>
        <w:t>as people become more numerous and prosperous they consume more</w:t>
      </w:r>
      <w:r w:rsidRPr="00750E5E">
        <w:rPr>
          <w:sz w:val="16"/>
        </w:rPr>
        <w:t xml:space="preserve">, and producing all the goods and services they consume uses up resources, takes over ecosystems, and generates pollution. </w:t>
      </w:r>
      <w:r w:rsidRPr="00750E5E">
        <w:rPr>
          <w:rStyle w:val="StyleUnderline"/>
        </w:rPr>
        <w:t xml:space="preserve">The logic seems </w:t>
      </w:r>
      <w:r w:rsidRPr="00185267">
        <w:rPr>
          <w:rStyle w:val="Emphasis"/>
        </w:rPr>
        <w:t>ironclad</w:t>
      </w:r>
      <w:r w:rsidRPr="00750E5E">
        <w:rPr>
          <w:rStyle w:val="StyleUnderline"/>
        </w:rPr>
        <w:t xml:space="preserve"> that our gains have to be the environment’s losses</w:t>
      </w:r>
      <w:r w:rsidRPr="00750E5E">
        <w:rPr>
          <w:sz w:val="16"/>
        </w:rPr>
        <w:t>.</w:t>
      </w:r>
    </w:p>
    <w:p w14:paraId="1186585A" w14:textId="77777777" w:rsidR="00E71D89" w:rsidRPr="00750E5E" w:rsidRDefault="00E71D89" w:rsidP="00E71D89">
      <w:pPr>
        <w:rPr>
          <w:sz w:val="16"/>
        </w:rPr>
      </w:pPr>
      <w:r w:rsidRPr="00750E5E">
        <w:rPr>
          <w:sz w:val="16"/>
        </w:rPr>
        <w:t>Easing Pollution, Not Exporting It</w:t>
      </w:r>
    </w:p>
    <w:p w14:paraId="69F823F9" w14:textId="77777777" w:rsidR="00E71D89" w:rsidRPr="00750E5E" w:rsidRDefault="00E71D89" w:rsidP="00E71D89">
      <w:pPr>
        <w:rPr>
          <w:sz w:val="16"/>
        </w:rPr>
      </w:pPr>
      <w:r w:rsidRPr="00750E5E">
        <w:rPr>
          <w:rStyle w:val="StyleUnderline"/>
        </w:rPr>
        <w:t>In</w:t>
      </w:r>
      <w:r w:rsidRPr="00750E5E">
        <w:rPr>
          <w:sz w:val="16"/>
        </w:rPr>
        <w:t xml:space="preserve"> some </w:t>
      </w:r>
      <w:r w:rsidRPr="00185267">
        <w:rPr>
          <w:rStyle w:val="Emphasis"/>
        </w:rPr>
        <w:t>important areas</w:t>
      </w:r>
      <w:r w:rsidRPr="00750E5E">
        <w:rPr>
          <w:sz w:val="16"/>
        </w:rPr>
        <w:t xml:space="preserve">, however, </w:t>
      </w:r>
      <w:r w:rsidRPr="00750E5E">
        <w:rPr>
          <w:rStyle w:val="StyleUnderline"/>
        </w:rPr>
        <w:t xml:space="preserve">a </w:t>
      </w:r>
      <w:r w:rsidRPr="00185267">
        <w:rPr>
          <w:rStyle w:val="Emphasis"/>
        </w:rPr>
        <w:t>very different pattern</w:t>
      </w:r>
      <w:r w:rsidRPr="00750E5E">
        <w:rPr>
          <w:rStyle w:val="StyleUnderline"/>
        </w:rPr>
        <w:t xml:space="preserve"> emerged</w:t>
      </w:r>
      <w:r w:rsidRPr="00750E5E">
        <w:rPr>
          <w:sz w:val="16"/>
        </w:rPr>
        <w:t xml:space="preserve"> after 1970: </w:t>
      </w:r>
      <w:r w:rsidRPr="00750E5E">
        <w:rPr>
          <w:rStyle w:val="StyleUnderline"/>
        </w:rPr>
        <w:t>Growth continued</w:t>
      </w:r>
      <w:r w:rsidRPr="00750E5E">
        <w:rPr>
          <w:sz w:val="16"/>
        </w:rPr>
        <w:t xml:space="preserve">, </w:t>
      </w:r>
      <w:r w:rsidRPr="00750E5E">
        <w:rPr>
          <w:rStyle w:val="StyleUnderline"/>
        </w:rPr>
        <w:t xml:space="preserve">but environmental harm </w:t>
      </w:r>
      <w:r w:rsidRPr="00185267">
        <w:rPr>
          <w:rStyle w:val="Emphasis"/>
        </w:rPr>
        <w:t>decreased</w:t>
      </w:r>
      <w:r w:rsidRPr="00750E5E">
        <w:rPr>
          <w:sz w:val="16"/>
        </w:rPr>
        <w:t xml:space="preserve">. This </w:t>
      </w:r>
      <w:r w:rsidRPr="00750E5E">
        <w:rPr>
          <w:rStyle w:val="StyleUnderline"/>
        </w:rPr>
        <w:t>decoupling occurred first with pollution</w:t>
      </w:r>
      <w:r w:rsidRPr="00750E5E">
        <w:rPr>
          <w:sz w:val="16"/>
        </w:rPr>
        <w:t xml:space="preserve">, </w:t>
      </w:r>
      <w:r w:rsidRPr="00750E5E">
        <w:rPr>
          <w:rStyle w:val="StyleUnderline"/>
        </w:rPr>
        <w:t>and first in the rich world</w:t>
      </w:r>
      <w:r w:rsidRPr="00750E5E">
        <w:rPr>
          <w:sz w:val="16"/>
        </w:rPr>
        <w:t xml:space="preserve">. </w:t>
      </w:r>
      <w:r w:rsidRPr="00750E5E">
        <w:rPr>
          <w:rStyle w:val="StyleUnderline"/>
        </w:rPr>
        <w:t>In the US</w:t>
      </w:r>
      <w:r w:rsidRPr="00750E5E">
        <w:rPr>
          <w:sz w:val="16"/>
        </w:rPr>
        <w:t xml:space="preserve">, for example, </w:t>
      </w:r>
      <w:r w:rsidRPr="00750E5E">
        <w:rPr>
          <w:rStyle w:val="StyleUnderline"/>
        </w:rPr>
        <w:t>aggregate levels of</w:t>
      </w:r>
      <w:r w:rsidRPr="00750E5E">
        <w:rPr>
          <w:sz w:val="16"/>
        </w:rPr>
        <w:t xml:space="preserve"> six </w:t>
      </w:r>
      <w:r w:rsidRPr="00750E5E">
        <w:rPr>
          <w:rStyle w:val="StyleUnderline"/>
        </w:rPr>
        <w:t xml:space="preserve">common air </w:t>
      </w:r>
      <w:r w:rsidRPr="000D180B">
        <w:rPr>
          <w:rStyle w:val="StyleUnderline"/>
          <w:highlight w:val="cyan"/>
        </w:rPr>
        <w:t>pollutants have declined</w:t>
      </w:r>
      <w:r w:rsidRPr="00750E5E">
        <w:rPr>
          <w:rStyle w:val="StyleUnderline"/>
        </w:rPr>
        <w:t xml:space="preserve"> by </w:t>
      </w:r>
      <w:r w:rsidRPr="000D180B">
        <w:rPr>
          <w:rStyle w:val="Emphasis"/>
          <w:highlight w:val="cyan"/>
        </w:rPr>
        <w:t>77 percent</w:t>
      </w:r>
      <w:r w:rsidRPr="00750E5E">
        <w:rPr>
          <w:sz w:val="16"/>
        </w:rPr>
        <w:t xml:space="preserve">, </w:t>
      </w:r>
      <w:r w:rsidRPr="000D180B">
        <w:rPr>
          <w:rStyle w:val="StyleUnderline"/>
          <w:highlight w:val="cyan"/>
        </w:rPr>
        <w:t xml:space="preserve">even as </w:t>
      </w:r>
      <w:r w:rsidRPr="000D180B">
        <w:rPr>
          <w:rStyle w:val="Emphasis"/>
          <w:highlight w:val="cyan"/>
        </w:rPr>
        <w:t>g</w:t>
      </w:r>
      <w:r w:rsidRPr="00750E5E">
        <w:rPr>
          <w:sz w:val="16"/>
        </w:rPr>
        <w:t xml:space="preserve">ross </w:t>
      </w:r>
      <w:r w:rsidRPr="000D180B">
        <w:rPr>
          <w:rStyle w:val="Emphasis"/>
          <w:highlight w:val="cyan"/>
        </w:rPr>
        <w:t>d</w:t>
      </w:r>
      <w:r w:rsidRPr="00750E5E">
        <w:rPr>
          <w:sz w:val="16"/>
        </w:rPr>
        <w:t xml:space="preserve">omestic </w:t>
      </w:r>
      <w:r w:rsidRPr="000D180B">
        <w:rPr>
          <w:rStyle w:val="Emphasis"/>
          <w:highlight w:val="cyan"/>
        </w:rPr>
        <w:t>p</w:t>
      </w:r>
      <w:r w:rsidRPr="00750E5E">
        <w:rPr>
          <w:sz w:val="16"/>
        </w:rPr>
        <w:t xml:space="preserve">roduct </w:t>
      </w:r>
      <w:r w:rsidRPr="000D180B">
        <w:rPr>
          <w:rStyle w:val="StyleUnderline"/>
          <w:highlight w:val="cyan"/>
        </w:rPr>
        <w:t xml:space="preserve">increased by </w:t>
      </w:r>
      <w:r w:rsidRPr="000D180B">
        <w:rPr>
          <w:rStyle w:val="Emphasis"/>
          <w:highlight w:val="cyan"/>
        </w:rPr>
        <w:t>285</w:t>
      </w:r>
      <w:r w:rsidRPr="00185267">
        <w:rPr>
          <w:rStyle w:val="Emphasis"/>
        </w:rPr>
        <w:t xml:space="preserve"> percent</w:t>
      </w:r>
      <w:r w:rsidRPr="00750E5E">
        <w:rPr>
          <w:rStyle w:val="StyleUnderline"/>
        </w:rPr>
        <w:t xml:space="preserve"> </w:t>
      </w:r>
      <w:r w:rsidRPr="000D180B">
        <w:rPr>
          <w:rStyle w:val="StyleUnderline"/>
          <w:highlight w:val="cyan"/>
        </w:rPr>
        <w:t xml:space="preserve">and population by </w:t>
      </w:r>
      <w:r w:rsidRPr="000D180B">
        <w:rPr>
          <w:rStyle w:val="Emphasis"/>
          <w:highlight w:val="cyan"/>
        </w:rPr>
        <w:t>60</w:t>
      </w:r>
      <w:r w:rsidRPr="00185267">
        <w:rPr>
          <w:rStyle w:val="Emphasis"/>
        </w:rPr>
        <w:t xml:space="preserve"> percent</w:t>
      </w:r>
      <w:r w:rsidRPr="00750E5E">
        <w:rPr>
          <w:sz w:val="16"/>
        </w:rPr>
        <w:t xml:space="preserve">. In the UK, annual tonnage of particulate emissions dropped by more than 75 percent between 1970 and 2016, and of the main polluting chemicals by about 85 percent. </w:t>
      </w:r>
      <w:r w:rsidRPr="00750E5E">
        <w:rPr>
          <w:rStyle w:val="StyleUnderline"/>
        </w:rPr>
        <w:t xml:space="preserve">Similar gains are </w:t>
      </w:r>
      <w:r w:rsidRPr="00185267">
        <w:rPr>
          <w:rStyle w:val="Emphasis"/>
        </w:rPr>
        <w:t>common</w:t>
      </w:r>
      <w:r w:rsidRPr="00750E5E">
        <w:rPr>
          <w:rStyle w:val="StyleUnderline"/>
        </w:rPr>
        <w:t xml:space="preserve"> across the highest-income countries</w:t>
      </w:r>
      <w:r w:rsidRPr="00750E5E">
        <w:rPr>
          <w:sz w:val="16"/>
        </w:rPr>
        <w:t>.</w:t>
      </w:r>
    </w:p>
    <w:p w14:paraId="6F88F8E5" w14:textId="77777777" w:rsidR="00E71D89" w:rsidRPr="00750E5E" w:rsidRDefault="00E71D89" w:rsidP="00E71D89">
      <w:pPr>
        <w:rPr>
          <w:sz w:val="16"/>
        </w:rPr>
      </w:pPr>
      <w:r w:rsidRPr="00750E5E">
        <w:rPr>
          <w:sz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w:t>
      </w:r>
    </w:p>
    <w:p w14:paraId="74C1698A" w14:textId="77777777" w:rsidR="00E71D89" w:rsidRPr="00750E5E" w:rsidRDefault="00E71D89" w:rsidP="00E71D89">
      <w:pPr>
        <w:rPr>
          <w:sz w:val="16"/>
        </w:rPr>
      </w:pPr>
      <w:r w:rsidRPr="00750E5E">
        <w:rPr>
          <w:sz w:val="16"/>
        </w:rPr>
        <w:t xml:space="preserve">The </w:t>
      </w:r>
      <w:r w:rsidRPr="00750E5E">
        <w:rPr>
          <w:rStyle w:val="StyleUnderline"/>
        </w:rPr>
        <w:t xml:space="preserve">evidence is </w:t>
      </w:r>
      <w:r w:rsidRPr="00185267">
        <w:rPr>
          <w:rStyle w:val="Emphasis"/>
        </w:rPr>
        <w:t>overwhelming</w:t>
      </w:r>
      <w:r w:rsidRPr="00750E5E">
        <w:rPr>
          <w:rStyle w:val="StyleUnderline"/>
        </w:rPr>
        <w:t xml:space="preserve"> that rich countries cleaned up their air </w:t>
      </w:r>
      <w:r w:rsidRPr="000D180B">
        <w:rPr>
          <w:rStyle w:val="StyleUnderline"/>
          <w:highlight w:val="cyan"/>
        </w:rPr>
        <w:t>pollution</w:t>
      </w:r>
      <w:r w:rsidRPr="00750E5E">
        <w:rPr>
          <w:rStyle w:val="StyleUnderline"/>
        </w:rPr>
        <w:t xml:space="preserve"> </w:t>
      </w:r>
      <w:r w:rsidRPr="00185267">
        <w:rPr>
          <w:rStyle w:val="Emphasis"/>
        </w:rPr>
        <w:t>much more</w:t>
      </w:r>
      <w:r w:rsidRPr="00750E5E">
        <w:rPr>
          <w:rStyle w:val="StyleUnderline"/>
        </w:rPr>
        <w:t xml:space="preserve"> than they outsourced it</w:t>
      </w:r>
      <w:r w:rsidRPr="00750E5E">
        <w:rPr>
          <w:sz w:val="16"/>
        </w:rPr>
        <w:t xml:space="preserve">. For one, </w:t>
      </w:r>
      <w:r w:rsidRPr="00750E5E">
        <w:rPr>
          <w:rStyle w:val="StyleUnderline"/>
        </w:rPr>
        <w:t>a great deal</w:t>
      </w:r>
      <w:r w:rsidRPr="00750E5E">
        <w:rPr>
          <w:sz w:val="16"/>
        </w:rPr>
        <w:t xml:space="preserve"> of air pollution </w:t>
      </w:r>
      <w:r w:rsidRPr="000D180B">
        <w:rPr>
          <w:rStyle w:val="StyleUnderline"/>
          <w:highlight w:val="cyan"/>
        </w:rPr>
        <w:t>comes from</w:t>
      </w:r>
      <w:r w:rsidRPr="00750E5E">
        <w:rPr>
          <w:rStyle w:val="StyleUnderline"/>
        </w:rPr>
        <w:t xml:space="preserve"> </w:t>
      </w:r>
      <w:r w:rsidRPr="00185267">
        <w:rPr>
          <w:rStyle w:val="Emphasis"/>
        </w:rPr>
        <w:t xml:space="preserve">highway </w:t>
      </w:r>
      <w:r w:rsidRPr="000D180B">
        <w:rPr>
          <w:rStyle w:val="Emphasis"/>
          <w:highlight w:val="cyan"/>
        </w:rPr>
        <w:t>vehicles</w:t>
      </w:r>
      <w:r w:rsidRPr="000D180B">
        <w:rPr>
          <w:rStyle w:val="StyleUnderline"/>
          <w:highlight w:val="cyan"/>
        </w:rPr>
        <w:t xml:space="preserve"> and </w:t>
      </w:r>
      <w:r w:rsidRPr="000D180B">
        <w:rPr>
          <w:rStyle w:val="Emphasis"/>
          <w:highlight w:val="cyan"/>
        </w:rPr>
        <w:t>power plants</w:t>
      </w:r>
      <w:r w:rsidRPr="00750E5E">
        <w:rPr>
          <w:sz w:val="16"/>
        </w:rPr>
        <w:t xml:space="preserve">, </w:t>
      </w:r>
      <w:r w:rsidRPr="00750E5E">
        <w:rPr>
          <w:rStyle w:val="StyleUnderline"/>
        </w:rPr>
        <w:t xml:space="preserve">and rich </w:t>
      </w:r>
      <w:r w:rsidRPr="000D180B">
        <w:rPr>
          <w:rStyle w:val="StyleUnderline"/>
          <w:highlight w:val="cyan"/>
        </w:rPr>
        <w:t xml:space="preserve">countries </w:t>
      </w:r>
      <w:r w:rsidRPr="000D180B">
        <w:rPr>
          <w:rStyle w:val="Emphasis"/>
          <w:highlight w:val="cyan"/>
        </w:rPr>
        <w:t>haven’t outsourced</w:t>
      </w:r>
      <w:r w:rsidRPr="000D180B">
        <w:rPr>
          <w:rStyle w:val="StyleUnderline"/>
          <w:highlight w:val="cyan"/>
        </w:rPr>
        <w:t xml:space="preserve"> driving and</w:t>
      </w:r>
      <w:r w:rsidRPr="00750E5E">
        <w:rPr>
          <w:rStyle w:val="StyleUnderline"/>
        </w:rPr>
        <w:t xml:space="preserve"> generating </w:t>
      </w:r>
      <w:r w:rsidRPr="000D180B">
        <w:rPr>
          <w:rStyle w:val="StyleUnderline"/>
          <w:highlight w:val="cyan"/>
        </w:rPr>
        <w:t>electricity</w:t>
      </w:r>
      <w:r w:rsidRPr="00750E5E">
        <w:rPr>
          <w:rStyle w:val="StyleUnderline"/>
        </w:rPr>
        <w:t xml:space="preserve"> to low-income ones</w:t>
      </w:r>
      <w:r w:rsidRPr="00750E5E">
        <w:rPr>
          <w:sz w:val="16"/>
        </w:rPr>
        <w:t xml:space="preserve">. In fact, </w:t>
      </w:r>
      <w:r w:rsidRPr="00750E5E">
        <w:rPr>
          <w:rStyle w:val="StyleUnderline"/>
        </w:rPr>
        <w:t xml:space="preserve">high-income countries haven't even offshored most of their </w:t>
      </w:r>
      <w:r w:rsidRPr="00185267">
        <w:rPr>
          <w:rStyle w:val="Emphasis"/>
        </w:rPr>
        <w:t>industry</w:t>
      </w:r>
      <w:r w:rsidRPr="00750E5E">
        <w:rPr>
          <w:sz w:val="16"/>
        </w:rPr>
        <w:t>. The US and UK both manufacture more than they did 50 years ago (at least until the Covid-19 pandemic sharply reduced output), and Germany has been a net exporter since 2000 while continuing to drive down air pollution. The rest of the world has been exporting its manufacturing pollution to Germany (to use degrowthers’ phrasing), yet Germans are breathing cleaner air than they were 20 years ago.</w:t>
      </w:r>
    </w:p>
    <w:p w14:paraId="3AFAD92E" w14:textId="77777777" w:rsidR="00E71D89" w:rsidRPr="00750E5E" w:rsidRDefault="00E71D89" w:rsidP="00E71D89">
      <w:pPr>
        <w:rPr>
          <w:sz w:val="16"/>
        </w:rPr>
      </w:pPr>
      <w:r w:rsidRPr="00750E5E">
        <w:rPr>
          <w:rStyle w:val="StyleUnderline"/>
        </w:rPr>
        <w:t>Rich countries have reduced their air pollution</w:t>
      </w:r>
      <w:r w:rsidRPr="00750E5E">
        <w:rPr>
          <w:sz w:val="16"/>
        </w:rPr>
        <w:t xml:space="preserve"> not by embracing degrowth or offshoring, but instead </w:t>
      </w:r>
      <w:r w:rsidRPr="00750E5E">
        <w:rPr>
          <w:rStyle w:val="StyleUnderline"/>
        </w:rPr>
        <w:t xml:space="preserve">by enacting and enforcing </w:t>
      </w:r>
      <w:r w:rsidRPr="00185267">
        <w:rPr>
          <w:rStyle w:val="Emphasis"/>
        </w:rPr>
        <w:t>smart regulation</w:t>
      </w:r>
      <w:r w:rsidRPr="00750E5E">
        <w:rPr>
          <w:sz w:val="16"/>
        </w:rPr>
        <w:t xml:space="preserve">. As economists Joseph Shapiro and Reed Walker concluded in a 2018 study about the US, “changes in environmental regulation, rather than changes in productivity and trade, account for most of the emissions reductions.” </w:t>
      </w:r>
      <w:r w:rsidRPr="00185267">
        <w:rPr>
          <w:rStyle w:val="Emphasis"/>
        </w:rPr>
        <w:t>Research</w:t>
      </w:r>
      <w:r w:rsidRPr="00750E5E">
        <w:rPr>
          <w:rStyle w:val="StyleUnderline"/>
        </w:rPr>
        <w:t xml:space="preserve"> about the cleanup of US waters also concludes that well-designed and enforced regulations have </w:t>
      </w:r>
      <w:r w:rsidRPr="00185267">
        <w:rPr>
          <w:rStyle w:val="Emphasis"/>
        </w:rPr>
        <w:t>successfully reduced pollution</w:t>
      </w:r>
      <w:r w:rsidRPr="00750E5E">
        <w:rPr>
          <w:sz w:val="16"/>
        </w:rPr>
        <w:t>.</w:t>
      </w:r>
    </w:p>
    <w:p w14:paraId="446A91E7" w14:textId="77777777" w:rsidR="00E71D89" w:rsidRPr="00750E5E" w:rsidRDefault="00E71D89" w:rsidP="00E71D89">
      <w:pPr>
        <w:rPr>
          <w:sz w:val="16"/>
        </w:rPr>
      </w:pPr>
      <w:r w:rsidRPr="00750E5E">
        <w:rPr>
          <w:sz w:val="16"/>
        </w:rPr>
        <w:t xml:space="preserve">It is true that the US and other rich countries now import lots of products from China and other nations with higher pollution levels. But </w:t>
      </w:r>
      <w:r w:rsidRPr="00750E5E">
        <w:rPr>
          <w:rStyle w:val="StyleUnderline"/>
        </w:rPr>
        <w:t xml:space="preserve">if there were </w:t>
      </w:r>
      <w:r w:rsidRPr="00185267">
        <w:rPr>
          <w:rStyle w:val="Emphasis"/>
        </w:rPr>
        <w:t>no international trade</w:t>
      </w:r>
      <w:r w:rsidRPr="00750E5E">
        <w:rPr>
          <w:rStyle w:val="StyleUnderline"/>
        </w:rPr>
        <w:t xml:space="preserve"> at all</w:t>
      </w:r>
      <w:r w:rsidRPr="00750E5E">
        <w:rPr>
          <w:sz w:val="16"/>
        </w:rPr>
        <w:t xml:space="preserve">, </w:t>
      </w:r>
      <w:r w:rsidRPr="00750E5E">
        <w:rPr>
          <w:rStyle w:val="StyleUnderline"/>
        </w:rPr>
        <w:t xml:space="preserve">and rich countries had to rely </w:t>
      </w:r>
      <w:r w:rsidRPr="00185267">
        <w:rPr>
          <w:rStyle w:val="Emphasis"/>
        </w:rPr>
        <w:t>exclusively</w:t>
      </w:r>
      <w:r w:rsidRPr="00750E5E">
        <w:rPr>
          <w:rStyle w:val="StyleUnderline"/>
        </w:rPr>
        <w:t xml:space="preserve"> on their domestic industries</w:t>
      </w:r>
      <w:r w:rsidRPr="00750E5E">
        <w:rPr>
          <w:sz w:val="16"/>
        </w:rPr>
        <w:t xml:space="preserve"> to make everything they consume, </w:t>
      </w:r>
      <w:r w:rsidRPr="00750E5E">
        <w:rPr>
          <w:rStyle w:val="StyleUnderline"/>
        </w:rPr>
        <w:t xml:space="preserve">they’d </w:t>
      </w:r>
      <w:r w:rsidRPr="00185267">
        <w:rPr>
          <w:rStyle w:val="Emphasis"/>
        </w:rPr>
        <w:t>still have much cleaner air</w:t>
      </w:r>
      <w:r w:rsidRPr="00750E5E">
        <w:rPr>
          <w:rStyle w:val="StyleUnderline"/>
        </w:rPr>
        <w:t xml:space="preserve"> and </w:t>
      </w:r>
      <w:r w:rsidRPr="00185267">
        <w:rPr>
          <w:rStyle w:val="Emphasis"/>
        </w:rPr>
        <w:t>water</w:t>
      </w:r>
      <w:r w:rsidRPr="00750E5E">
        <w:rPr>
          <w:rStyle w:val="StyleUnderline"/>
        </w:rPr>
        <w:t xml:space="preserve"> than they did 50 years ago</w:t>
      </w:r>
      <w:r w:rsidRPr="00750E5E">
        <w:rPr>
          <w:sz w:val="16"/>
        </w:rPr>
        <w:t>. As a 2004 Advances in Economic Analysis and Policy study summarized: “</w:t>
      </w:r>
      <w:r w:rsidRPr="00750E5E">
        <w:rPr>
          <w:rStyle w:val="StyleUnderline"/>
        </w:rPr>
        <w:t xml:space="preserve">We find </w:t>
      </w:r>
      <w:r w:rsidRPr="00185267">
        <w:rPr>
          <w:rStyle w:val="Emphasis"/>
        </w:rPr>
        <w:t>no evidence</w:t>
      </w:r>
      <w:r w:rsidRPr="00750E5E">
        <w:rPr>
          <w:rStyle w:val="StyleUnderline"/>
        </w:rPr>
        <w:t xml:space="preserve"> that domestic production of pollution-intensive goods</w:t>
      </w:r>
      <w:r w:rsidRPr="00750E5E">
        <w:rPr>
          <w:sz w:val="16"/>
        </w:rPr>
        <w:t xml:space="preserve"> in the US </w:t>
      </w:r>
      <w:r w:rsidRPr="00750E5E">
        <w:rPr>
          <w:rStyle w:val="StyleUnderline"/>
        </w:rPr>
        <w:t xml:space="preserve">is being </w:t>
      </w:r>
      <w:r w:rsidRPr="00185267">
        <w:rPr>
          <w:rStyle w:val="Emphasis"/>
        </w:rPr>
        <w:t>replaced</w:t>
      </w:r>
      <w:r w:rsidRPr="00750E5E">
        <w:rPr>
          <w:rStyle w:val="StyleUnderline"/>
        </w:rPr>
        <w:t xml:space="preserve"> by imports</w:t>
      </w:r>
      <w:r w:rsidRPr="00750E5E">
        <w:rPr>
          <w:sz w:val="16"/>
        </w:rPr>
        <w:t xml:space="preserve"> from overseas.”</w:t>
      </w:r>
    </w:p>
    <w:p w14:paraId="476C1CBD" w14:textId="77777777" w:rsidR="00E71D89" w:rsidRPr="00750E5E" w:rsidRDefault="00E71D89" w:rsidP="00E71D89">
      <w:pPr>
        <w:rPr>
          <w:sz w:val="16"/>
        </w:rPr>
      </w:pPr>
      <w:r w:rsidRPr="00750E5E">
        <w:rPr>
          <w:sz w:val="16"/>
        </w:rPr>
        <w:t xml:space="preserve">The rich world’s success at decoupling growth from pollution is an inconvenient fact for degrowthers. Even more inconvenient is China's recent success at doing the same. </w:t>
      </w:r>
      <w:r w:rsidRPr="00750E5E">
        <w:rPr>
          <w:rStyle w:val="StyleUnderline"/>
        </w:rPr>
        <w:t>China’s export-led</w:t>
      </w:r>
      <w:r w:rsidRPr="00750E5E">
        <w:rPr>
          <w:sz w:val="16"/>
        </w:rPr>
        <w:t xml:space="preserve">, </w:t>
      </w:r>
      <w:r w:rsidRPr="00750E5E">
        <w:rPr>
          <w:rStyle w:val="StyleUnderline"/>
        </w:rPr>
        <w:t xml:space="preserve">manufacturing-heavy economy has been growing at </w:t>
      </w:r>
      <w:r w:rsidRPr="00185267">
        <w:rPr>
          <w:rStyle w:val="Emphasis"/>
        </w:rPr>
        <w:t>meteoric rates</w:t>
      </w:r>
      <w:r w:rsidRPr="00750E5E">
        <w:rPr>
          <w:sz w:val="16"/>
        </w:rPr>
        <w:t xml:space="preserve">, </w:t>
      </w:r>
      <w:r w:rsidRPr="00750E5E">
        <w:rPr>
          <w:rStyle w:val="StyleUnderline"/>
        </w:rPr>
        <w:t>but</w:t>
      </w:r>
      <w:r w:rsidRPr="00750E5E">
        <w:rPr>
          <w:sz w:val="16"/>
        </w:rPr>
        <w:t xml:space="preserve"> between 2013 and 2017 </w:t>
      </w:r>
      <w:r w:rsidRPr="00750E5E">
        <w:rPr>
          <w:rStyle w:val="StyleUnderline"/>
        </w:rPr>
        <w:t>air pollution</w:t>
      </w:r>
      <w:r w:rsidRPr="00750E5E">
        <w:rPr>
          <w:sz w:val="16"/>
        </w:rPr>
        <w:t xml:space="preserve"> in densely populated areas </w:t>
      </w:r>
      <w:r w:rsidRPr="00750E5E">
        <w:rPr>
          <w:rStyle w:val="StyleUnderline"/>
        </w:rPr>
        <w:t xml:space="preserve">declined by </w:t>
      </w:r>
      <w:r w:rsidRPr="00185267">
        <w:rPr>
          <w:rStyle w:val="Emphasis"/>
        </w:rPr>
        <w:t>more than 30 percent</w:t>
      </w:r>
      <w:r w:rsidRPr="00750E5E">
        <w:rPr>
          <w:sz w:val="16"/>
        </w:rPr>
        <w:t>. Here again the government mandated and monitored pollution declines and so decoupled growth from an important category of environmental harm.</w:t>
      </w:r>
    </w:p>
    <w:p w14:paraId="199765FD" w14:textId="77777777" w:rsidR="00E71D89" w:rsidRPr="00750E5E" w:rsidRDefault="00E71D89" w:rsidP="00E71D89">
      <w:pPr>
        <w:rPr>
          <w:sz w:val="16"/>
        </w:rPr>
      </w:pPr>
      <w:r w:rsidRPr="00750E5E">
        <w:rPr>
          <w:sz w:val="16"/>
        </w:rPr>
        <w:t>Prosperity Bends the Curve</w:t>
      </w:r>
    </w:p>
    <w:p w14:paraId="603060E4" w14:textId="77777777" w:rsidR="00E71D89" w:rsidRPr="00750E5E" w:rsidRDefault="00E71D89" w:rsidP="00E71D89">
      <w:pPr>
        <w:rPr>
          <w:sz w:val="16"/>
        </w:rPr>
      </w:pPr>
      <w:r w:rsidRPr="00750E5E">
        <w:rPr>
          <w:sz w:val="16"/>
        </w:rPr>
        <w:t xml:space="preserve">China's progress with air pollution is heartening, but it's not surprising to most economists. </w:t>
      </w:r>
      <w:r w:rsidRPr="00750E5E">
        <w:rPr>
          <w:rStyle w:val="StyleUnderline"/>
        </w:rPr>
        <w:t xml:space="preserve">It's a </w:t>
      </w:r>
      <w:r w:rsidRPr="00185267">
        <w:rPr>
          <w:rStyle w:val="Emphasis"/>
        </w:rPr>
        <w:t>clear example</w:t>
      </w:r>
      <w:r w:rsidRPr="00750E5E">
        <w:rPr>
          <w:rStyle w:val="StyleUnderline"/>
        </w:rPr>
        <w:t xml:space="preserve"> of the</w:t>
      </w:r>
      <w:r w:rsidRPr="00750E5E">
        <w:rPr>
          <w:sz w:val="16"/>
        </w:rPr>
        <w:t xml:space="preserve"> environmental Kuznets curve (</w:t>
      </w:r>
      <w:r w:rsidRPr="00185267">
        <w:rPr>
          <w:rStyle w:val="Emphasis"/>
        </w:rPr>
        <w:t>EKC</w:t>
      </w:r>
      <w:r w:rsidRPr="00750E5E">
        <w:rPr>
          <w:sz w:val="16"/>
        </w:rPr>
        <w:t xml:space="preserve">) in action. Named for the economist Simon Kuznets, EKC posits a relationship between a country's affluence and the condition of its environment. As GDP per capita rises from an initial low level, so too does environmental damage; but </w:t>
      </w:r>
      <w:r w:rsidRPr="00750E5E">
        <w:rPr>
          <w:rStyle w:val="StyleUnderline"/>
        </w:rPr>
        <w:t>as affluence continues to increase</w:t>
      </w:r>
      <w:r w:rsidRPr="00750E5E">
        <w:rPr>
          <w:sz w:val="16"/>
        </w:rPr>
        <w:t xml:space="preserve">, </w:t>
      </w:r>
      <w:r w:rsidRPr="00750E5E">
        <w:rPr>
          <w:rStyle w:val="StyleUnderline"/>
        </w:rPr>
        <w:t xml:space="preserve">the harms </w:t>
      </w:r>
      <w:r w:rsidRPr="00185267">
        <w:rPr>
          <w:rStyle w:val="Emphasis"/>
        </w:rPr>
        <w:t>level off</w:t>
      </w:r>
      <w:r w:rsidRPr="00750E5E">
        <w:rPr>
          <w:rStyle w:val="StyleUnderline"/>
        </w:rPr>
        <w:t xml:space="preserve"> and then start to </w:t>
      </w:r>
      <w:r w:rsidRPr="00185267">
        <w:rPr>
          <w:rStyle w:val="Emphasis"/>
        </w:rPr>
        <w:t>decline</w:t>
      </w:r>
      <w:r w:rsidRPr="00750E5E">
        <w:rPr>
          <w:sz w:val="16"/>
        </w:rPr>
        <w:t>. The EKC is clearly visible in the pollution histories of today's rich countries, and it's now taking shape in China and elsewhere.</w:t>
      </w:r>
    </w:p>
    <w:p w14:paraId="3B01FDB2" w14:textId="77777777" w:rsidR="00E71D89" w:rsidRPr="00750E5E" w:rsidRDefault="00E71D89" w:rsidP="00E71D89">
      <w:pPr>
        <w:rPr>
          <w:sz w:val="16"/>
        </w:rPr>
      </w:pPr>
      <w:r w:rsidRPr="00750E5E">
        <w:rPr>
          <w:sz w:val="16"/>
        </w:rPr>
        <w:t>Also consider air pollution death rates around the world. As the invaluable website Our World in Data puts it, “Rates have typically fallen across high-income countries: almost everywhere in Europe, but also in Canada, the United States, Australia, New Zealand, Japan, Israel and South Korea and other countries. But rates have also fallen across upper-middle income countries too, including China and Brazil. In low and lower-middle income countries, rates have increased over this period.”</w:t>
      </w:r>
    </w:p>
    <w:p w14:paraId="566E5A99" w14:textId="77777777" w:rsidR="00E71D89" w:rsidRPr="00750E5E" w:rsidRDefault="00E71D89" w:rsidP="00E71D89">
      <w:pPr>
        <w:rPr>
          <w:sz w:val="16"/>
        </w:rPr>
      </w:pPr>
      <w:r w:rsidRPr="00750E5E">
        <w:rPr>
          <w:rStyle w:val="StyleUnderline"/>
        </w:rPr>
        <w:t xml:space="preserve">The </w:t>
      </w:r>
      <w:r w:rsidRPr="000D180B">
        <w:rPr>
          <w:rStyle w:val="StyleUnderline"/>
          <w:highlight w:val="cyan"/>
        </w:rPr>
        <w:t xml:space="preserve">EKC is a </w:t>
      </w:r>
      <w:r w:rsidRPr="000D180B">
        <w:rPr>
          <w:rStyle w:val="Emphasis"/>
          <w:highlight w:val="cyan"/>
        </w:rPr>
        <w:t>direct refutation</w:t>
      </w:r>
      <w:r w:rsidRPr="000D180B">
        <w:rPr>
          <w:rStyle w:val="StyleUnderline"/>
          <w:highlight w:val="cyan"/>
        </w:rPr>
        <w:t xml:space="preserve"> of</w:t>
      </w:r>
      <w:r w:rsidRPr="00750E5E">
        <w:rPr>
          <w:rStyle w:val="StyleUnderline"/>
        </w:rPr>
        <w:t xml:space="preserve"> a core </w:t>
      </w:r>
      <w:r w:rsidRPr="000D180B">
        <w:rPr>
          <w:rStyle w:val="StyleUnderline"/>
          <w:highlight w:val="cyan"/>
        </w:rPr>
        <w:t>idea</w:t>
      </w:r>
      <w:r w:rsidRPr="00750E5E">
        <w:rPr>
          <w:sz w:val="16"/>
        </w:rPr>
        <w:t xml:space="preserve"> of degrowth: </w:t>
      </w:r>
      <w:r w:rsidRPr="000D180B">
        <w:rPr>
          <w:rStyle w:val="StyleUnderline"/>
          <w:highlight w:val="cyan"/>
        </w:rPr>
        <w:t>that</w:t>
      </w:r>
      <w:r w:rsidRPr="00750E5E">
        <w:rPr>
          <w:rStyle w:val="StyleUnderline"/>
        </w:rPr>
        <w:t xml:space="preserve"> environmental </w:t>
      </w:r>
      <w:r w:rsidRPr="000D180B">
        <w:rPr>
          <w:rStyle w:val="StyleUnderline"/>
          <w:highlight w:val="cyan"/>
        </w:rPr>
        <w:t>harms</w:t>
      </w:r>
      <w:r w:rsidRPr="00750E5E">
        <w:rPr>
          <w:rStyle w:val="StyleUnderline"/>
        </w:rPr>
        <w:t xml:space="preserve"> </w:t>
      </w:r>
      <w:r w:rsidRPr="00185267">
        <w:rPr>
          <w:rStyle w:val="Emphasis"/>
        </w:rPr>
        <w:t xml:space="preserve">must always </w:t>
      </w:r>
      <w:r w:rsidRPr="000D180B">
        <w:rPr>
          <w:rStyle w:val="Emphasis"/>
          <w:highlight w:val="cyan"/>
        </w:rPr>
        <w:t>rise</w:t>
      </w:r>
      <w:r w:rsidRPr="000D180B">
        <w:rPr>
          <w:rStyle w:val="StyleUnderline"/>
          <w:highlight w:val="cyan"/>
        </w:rPr>
        <w:t xml:space="preserve"> as</w:t>
      </w:r>
      <w:r w:rsidRPr="00750E5E">
        <w:rPr>
          <w:rStyle w:val="StyleUnderline"/>
        </w:rPr>
        <w:t xml:space="preserve"> populations and </w:t>
      </w:r>
      <w:r w:rsidRPr="000D180B">
        <w:rPr>
          <w:rStyle w:val="StyleUnderline"/>
          <w:highlight w:val="cyan"/>
        </w:rPr>
        <w:t>economies do</w:t>
      </w:r>
      <w:r w:rsidRPr="00750E5E">
        <w:rPr>
          <w:sz w:val="16"/>
        </w:rPr>
        <w:t xml:space="preserve">. It's not surprising that today's degrowth advocates rarely discuss the large reductions in air and water pollution that have accompanied higher prosperity in so many places around the world. Instead, </w:t>
      </w:r>
      <w:r w:rsidRPr="00750E5E">
        <w:rPr>
          <w:rStyle w:val="StyleUnderline"/>
        </w:rPr>
        <w:t>degrowthers</w:t>
      </w:r>
      <w:r w:rsidRPr="00750E5E">
        <w:rPr>
          <w:sz w:val="16"/>
        </w:rPr>
        <w:t xml:space="preserve"> now </w:t>
      </w:r>
      <w:r w:rsidRPr="00750E5E">
        <w:rPr>
          <w:rStyle w:val="StyleUnderline"/>
        </w:rPr>
        <w:t>focus heavily on</w:t>
      </w:r>
      <w:r w:rsidRPr="00750E5E">
        <w:rPr>
          <w:sz w:val="16"/>
        </w:rPr>
        <w:t xml:space="preserve"> one kind of pollution: </w:t>
      </w:r>
      <w:r w:rsidRPr="00185267">
        <w:rPr>
          <w:rStyle w:val="Emphasis"/>
        </w:rPr>
        <w:t>greenhouse gas emissions</w:t>
      </w:r>
      <w:r w:rsidRPr="00750E5E">
        <w:rPr>
          <w:sz w:val="16"/>
        </w:rPr>
        <w:t>.</w:t>
      </w:r>
      <w:r>
        <w:rPr>
          <w:sz w:val="16"/>
        </w:rPr>
        <w:t xml:space="preserve"> </w:t>
      </w:r>
    </w:p>
    <w:p w14:paraId="62967D9E" w14:textId="77777777" w:rsidR="00E71D89" w:rsidRPr="00750E5E" w:rsidRDefault="00E71D89" w:rsidP="00E71D89">
      <w:pPr>
        <w:rPr>
          <w:sz w:val="16"/>
        </w:rPr>
      </w:pPr>
      <w:r w:rsidRPr="00750E5E">
        <w:rPr>
          <w:rStyle w:val="StyleUnderline"/>
        </w:rPr>
        <w:t xml:space="preserve">The </w:t>
      </w:r>
      <w:r w:rsidRPr="000D180B">
        <w:rPr>
          <w:rStyle w:val="StyleUnderline"/>
          <w:highlight w:val="cyan"/>
        </w:rPr>
        <w:t>claims</w:t>
      </w:r>
      <w:r w:rsidRPr="00750E5E">
        <w:rPr>
          <w:rStyle w:val="StyleUnderline"/>
        </w:rPr>
        <w:t xml:space="preserve"> made </w:t>
      </w:r>
      <w:r w:rsidRPr="000D180B">
        <w:rPr>
          <w:rStyle w:val="StyleUnderline"/>
          <w:highlight w:val="cyan"/>
        </w:rPr>
        <w:t>are</w:t>
      </w:r>
      <w:r w:rsidRPr="00750E5E">
        <w:rPr>
          <w:sz w:val="16"/>
        </w:rPr>
        <w:t xml:space="preserve"> familiar ones: </w:t>
      </w:r>
      <w:r w:rsidRPr="000D180B">
        <w:rPr>
          <w:rStyle w:val="StyleUnderline"/>
          <w:highlight w:val="cyan"/>
        </w:rPr>
        <w:t>that</w:t>
      </w:r>
      <w:r w:rsidRPr="00750E5E">
        <w:rPr>
          <w:rStyle w:val="StyleUnderline"/>
        </w:rPr>
        <w:t xml:space="preserve"> any apparent </w:t>
      </w:r>
      <w:r w:rsidRPr="000D180B">
        <w:rPr>
          <w:rStyle w:val="StyleUnderline"/>
          <w:highlight w:val="cyan"/>
        </w:rPr>
        <w:t>reductions in</w:t>
      </w:r>
      <w:r w:rsidRPr="000D180B">
        <w:rPr>
          <w:rStyle w:val="StyleUnderline"/>
        </w:rPr>
        <w:t xml:space="preserve"> greenhouse gas </w:t>
      </w:r>
      <w:r w:rsidRPr="000D180B">
        <w:rPr>
          <w:rStyle w:val="StyleUnderline"/>
          <w:highlight w:val="cyan"/>
        </w:rPr>
        <w:t>emissions</w:t>
      </w:r>
      <w:r w:rsidRPr="00750E5E">
        <w:rPr>
          <w:sz w:val="16"/>
        </w:rPr>
        <w:t xml:space="preserve"> in rich countries </w:t>
      </w:r>
      <w:r w:rsidRPr="00750E5E">
        <w:rPr>
          <w:rStyle w:val="StyleUnderline"/>
        </w:rPr>
        <w:t xml:space="preserve">are </w:t>
      </w:r>
      <w:r w:rsidRPr="000D180B">
        <w:rPr>
          <w:rStyle w:val="StyleUnderline"/>
          <w:highlight w:val="cyan"/>
        </w:rPr>
        <w:t xml:space="preserve">due to </w:t>
      </w:r>
      <w:r w:rsidRPr="000D180B">
        <w:rPr>
          <w:rStyle w:val="Emphasis"/>
          <w:highlight w:val="cyan"/>
        </w:rPr>
        <w:t>offshoring</w:t>
      </w:r>
      <w:r w:rsidRPr="00750E5E">
        <w:rPr>
          <w:sz w:val="16"/>
        </w:rPr>
        <w:t xml:space="preserve"> rather than actual decarbonization. </w:t>
      </w:r>
      <w:r w:rsidRPr="00750E5E">
        <w:rPr>
          <w:rStyle w:val="StyleUnderline"/>
        </w:rPr>
        <w:t xml:space="preserve">Thanks to the </w:t>
      </w:r>
      <w:r w:rsidRPr="00185267">
        <w:rPr>
          <w:rStyle w:val="Emphasis"/>
        </w:rPr>
        <w:t>Global Carbon Project</w:t>
      </w:r>
      <w:r w:rsidRPr="00750E5E">
        <w:rPr>
          <w:sz w:val="16"/>
        </w:rPr>
        <w:t xml:space="preserve">, </w:t>
      </w:r>
      <w:r w:rsidRPr="000D180B">
        <w:rPr>
          <w:rStyle w:val="StyleUnderline"/>
          <w:highlight w:val="cyan"/>
        </w:rPr>
        <w:t xml:space="preserve">we can </w:t>
      </w:r>
      <w:r w:rsidRPr="000D180B">
        <w:rPr>
          <w:rStyle w:val="Emphasis"/>
          <w:highlight w:val="cyan"/>
        </w:rPr>
        <w:t>see</w:t>
      </w:r>
      <w:r w:rsidRPr="00750E5E">
        <w:rPr>
          <w:rStyle w:val="StyleUnderline"/>
        </w:rPr>
        <w:t xml:space="preserve"> if this is the case</w:t>
      </w:r>
      <w:r w:rsidRPr="00750E5E">
        <w:rPr>
          <w:sz w:val="16"/>
        </w:rPr>
        <w:t>. GCP has calculated “consumption-based emissions” for many countries going back to 1990, taking into account imports and exports, yielding the greenhouse gas emissions embodied in all the goods and services consumed in each country each year.</w:t>
      </w:r>
    </w:p>
    <w:p w14:paraId="425DEEAA" w14:textId="77777777" w:rsidR="00E71D89" w:rsidRPr="00750E5E" w:rsidRDefault="00E71D89" w:rsidP="00E71D89">
      <w:pPr>
        <w:rPr>
          <w:sz w:val="16"/>
        </w:rPr>
      </w:pPr>
      <w:r w:rsidRPr="00750E5E">
        <w:rPr>
          <w:rStyle w:val="StyleUnderline"/>
        </w:rPr>
        <w:t>For</w:t>
      </w:r>
      <w:r w:rsidRPr="00750E5E">
        <w:rPr>
          <w:sz w:val="16"/>
        </w:rPr>
        <w:t xml:space="preserve"> several of </w:t>
      </w:r>
      <w:r w:rsidRPr="00750E5E">
        <w:rPr>
          <w:rStyle w:val="StyleUnderline"/>
        </w:rPr>
        <w:t>the world's richest countries</w:t>
      </w:r>
      <w:r w:rsidRPr="00750E5E">
        <w:rPr>
          <w:sz w:val="16"/>
        </w:rPr>
        <w:t xml:space="preserve">, including Germany, Italy, France, the UK, and the US, graphs of consumption-based carbon </w:t>
      </w:r>
      <w:r w:rsidRPr="000D180B">
        <w:rPr>
          <w:rStyle w:val="StyleUnderline"/>
          <w:highlight w:val="cyan"/>
        </w:rPr>
        <w:t xml:space="preserve">emissions </w:t>
      </w:r>
      <w:r w:rsidRPr="000D180B">
        <w:rPr>
          <w:rStyle w:val="Emphasis"/>
          <w:highlight w:val="cyan"/>
        </w:rPr>
        <w:t>follow</w:t>
      </w:r>
      <w:r w:rsidRPr="000D180B">
        <w:rPr>
          <w:rStyle w:val="StyleUnderline"/>
          <w:highlight w:val="cyan"/>
        </w:rPr>
        <w:t xml:space="preserve"> the</w:t>
      </w:r>
      <w:r w:rsidRPr="00750E5E">
        <w:rPr>
          <w:sz w:val="16"/>
        </w:rPr>
        <w:t xml:space="preserve"> familiar </w:t>
      </w:r>
      <w:r w:rsidRPr="000D180B">
        <w:rPr>
          <w:rStyle w:val="StyleUnderline"/>
          <w:highlight w:val="cyan"/>
        </w:rPr>
        <w:t>EKC</w:t>
      </w:r>
      <w:r w:rsidRPr="00750E5E">
        <w:rPr>
          <w:sz w:val="16"/>
        </w:rPr>
        <w:t>. The US, for example, has 22reduced its total (not per capita) consumption-based CO2 emissions by more than 13 percent since 2007.</w:t>
      </w:r>
    </w:p>
    <w:p w14:paraId="2899C88D" w14:textId="77777777" w:rsidR="00E71D89" w:rsidRPr="00750E5E" w:rsidRDefault="00E71D89" w:rsidP="00E71D89">
      <w:pPr>
        <w:rPr>
          <w:sz w:val="16"/>
        </w:rPr>
      </w:pPr>
      <w:r w:rsidRPr="00750E5E">
        <w:rPr>
          <w:sz w:val="16"/>
        </w:rPr>
        <w:t xml:space="preserve">These </w:t>
      </w:r>
      <w:r w:rsidRPr="00750E5E">
        <w:rPr>
          <w:rStyle w:val="StyleUnderline"/>
        </w:rPr>
        <w:t>reductions</w:t>
      </w:r>
      <w:r w:rsidRPr="00750E5E">
        <w:rPr>
          <w:sz w:val="16"/>
        </w:rPr>
        <w:t xml:space="preserve"> are not mainly due to enhanced regulation. Instead, they've </w:t>
      </w:r>
      <w:r w:rsidRPr="00750E5E">
        <w:rPr>
          <w:rStyle w:val="StyleUnderline"/>
        </w:rPr>
        <w:t xml:space="preserve">come about </w:t>
      </w:r>
      <w:r w:rsidRPr="000D180B">
        <w:rPr>
          <w:rStyle w:val="StyleUnderline"/>
          <w:highlight w:val="cyan"/>
        </w:rPr>
        <w:t xml:space="preserve">because of </w:t>
      </w:r>
      <w:r w:rsidRPr="000D180B">
        <w:rPr>
          <w:rStyle w:val="StyleUnderline"/>
        </w:rPr>
        <w:t>a</w:t>
      </w:r>
      <w:r w:rsidRPr="00750E5E">
        <w:rPr>
          <w:rStyle w:val="StyleUnderline"/>
        </w:rPr>
        <w:t xml:space="preserve"> combination of </w:t>
      </w:r>
      <w:r w:rsidRPr="000D180B">
        <w:rPr>
          <w:rStyle w:val="Emphasis"/>
          <w:highlight w:val="cyan"/>
        </w:rPr>
        <w:t>tech progress</w:t>
      </w:r>
      <w:r w:rsidRPr="000D180B">
        <w:rPr>
          <w:rStyle w:val="StyleUnderline"/>
          <w:highlight w:val="cyan"/>
        </w:rPr>
        <w:t xml:space="preserve"> and </w:t>
      </w:r>
      <w:r w:rsidRPr="000D180B">
        <w:rPr>
          <w:rStyle w:val="Emphasis"/>
          <w:highlight w:val="cyan"/>
        </w:rPr>
        <w:t>market forces</w:t>
      </w:r>
      <w:r w:rsidRPr="00750E5E">
        <w:rPr>
          <w:sz w:val="16"/>
        </w:rPr>
        <w:t xml:space="preserve">. </w:t>
      </w:r>
      <w:r w:rsidRPr="000D180B">
        <w:rPr>
          <w:rStyle w:val="StyleUnderline"/>
          <w:highlight w:val="cyan"/>
        </w:rPr>
        <w:t>Solar and wind</w:t>
      </w:r>
      <w:r w:rsidRPr="00750E5E">
        <w:rPr>
          <w:rStyle w:val="StyleUnderline"/>
        </w:rPr>
        <w:t xml:space="preserve"> power have become </w:t>
      </w:r>
      <w:r w:rsidRPr="00185267">
        <w:rPr>
          <w:rStyle w:val="Emphasis"/>
        </w:rPr>
        <w:t xml:space="preserve">much </w:t>
      </w:r>
      <w:r w:rsidRPr="000D180B">
        <w:rPr>
          <w:rStyle w:val="Emphasis"/>
          <w:highlight w:val="cyan"/>
        </w:rPr>
        <w:t>cheaper</w:t>
      </w:r>
      <w:r w:rsidRPr="00750E5E">
        <w:rPr>
          <w:sz w:val="16"/>
        </w:rPr>
        <w:t xml:space="preserve"> in recent years </w:t>
      </w:r>
      <w:r w:rsidRPr="000D180B">
        <w:rPr>
          <w:rStyle w:val="StyleUnderline"/>
          <w:highlight w:val="cyan"/>
        </w:rPr>
        <w:t>and</w:t>
      </w:r>
      <w:r w:rsidRPr="00750E5E">
        <w:rPr>
          <w:rStyle w:val="StyleUnderline"/>
        </w:rPr>
        <w:t xml:space="preserve"> have </w:t>
      </w:r>
      <w:r w:rsidRPr="000D180B">
        <w:rPr>
          <w:rStyle w:val="Emphasis"/>
          <w:highlight w:val="cyan"/>
        </w:rPr>
        <w:t>displaced</w:t>
      </w:r>
      <w:r w:rsidRPr="000D180B">
        <w:rPr>
          <w:rStyle w:val="StyleUnderline"/>
          <w:highlight w:val="cyan"/>
        </w:rPr>
        <w:t xml:space="preserve"> coal</w:t>
      </w:r>
      <w:r w:rsidRPr="00750E5E">
        <w:rPr>
          <w:sz w:val="16"/>
        </w:rPr>
        <w:t xml:space="preserve"> for electricity generation. </w:t>
      </w:r>
      <w:r w:rsidRPr="00750E5E">
        <w:rPr>
          <w:rStyle w:val="StyleUnderline"/>
        </w:rPr>
        <w:t>Natural gas</w:t>
      </w:r>
      <w:r w:rsidRPr="00750E5E">
        <w:rPr>
          <w:sz w:val="16"/>
        </w:rPr>
        <w:t xml:space="preserve">, which when burned emits fewer greenhouse gases per unit of energy than does coal (even after taking methane leakage into account), </w:t>
      </w:r>
      <w:r w:rsidRPr="00750E5E">
        <w:rPr>
          <w:rStyle w:val="StyleUnderline"/>
        </w:rPr>
        <w:t>has</w:t>
      </w:r>
      <w:r w:rsidRPr="00750E5E">
        <w:rPr>
          <w:sz w:val="16"/>
        </w:rPr>
        <w:t xml:space="preserve"> also </w:t>
      </w:r>
      <w:r w:rsidRPr="00750E5E">
        <w:rPr>
          <w:rStyle w:val="StyleUnderline"/>
        </w:rPr>
        <w:t xml:space="preserve">become </w:t>
      </w:r>
      <w:r w:rsidRPr="00185267">
        <w:rPr>
          <w:rStyle w:val="Emphasis"/>
        </w:rPr>
        <w:t>much cheaper</w:t>
      </w:r>
      <w:r w:rsidRPr="00750E5E">
        <w:rPr>
          <w:rStyle w:val="StyleUnderline"/>
        </w:rPr>
        <w:t xml:space="preserve"> and </w:t>
      </w:r>
      <w:r w:rsidRPr="00185267">
        <w:rPr>
          <w:rStyle w:val="Emphasis"/>
        </w:rPr>
        <w:t>more abundant</w:t>
      </w:r>
      <w:r w:rsidRPr="00750E5E">
        <w:rPr>
          <w:sz w:val="16"/>
        </w:rPr>
        <w:t xml:space="preserve"> in the US as a result of the fracking revolution.</w:t>
      </w:r>
    </w:p>
    <w:p w14:paraId="2EAF8611" w14:textId="77777777" w:rsidR="00E71D89" w:rsidRPr="00750E5E" w:rsidRDefault="00E71D89" w:rsidP="00E71D89">
      <w:pPr>
        <w:rPr>
          <w:sz w:val="16"/>
        </w:rPr>
      </w:pPr>
      <w:r w:rsidRPr="00750E5E">
        <w:rPr>
          <w:sz w:val="16"/>
        </w:rPr>
        <w:t>To ensure that these greenhouse gas declines continue to spread and accelerate, we should apply the lessons we've learned from previous pollution reduction success. In particular, we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1EB70089" w14:textId="77777777" w:rsidR="00E71D89" w:rsidRPr="00750E5E" w:rsidRDefault="00E71D89" w:rsidP="00E71D89">
      <w:pPr>
        <w:rPr>
          <w:sz w:val="16"/>
        </w:rPr>
      </w:pPr>
      <w:r w:rsidRPr="00750E5E">
        <w:rPr>
          <w:sz w:val="16"/>
        </w:rPr>
        <w:t>How We Learned to Lighten Up</w:t>
      </w:r>
    </w:p>
    <w:p w14:paraId="6D9C50BF" w14:textId="77777777" w:rsidR="00E71D89" w:rsidRPr="00750E5E" w:rsidRDefault="00E71D89" w:rsidP="00E71D89">
      <w:pPr>
        <w:rPr>
          <w:sz w:val="16"/>
        </w:rPr>
      </w:pPr>
      <w:r w:rsidRPr="00750E5E">
        <w:rPr>
          <w:rStyle w:val="StyleUnderline"/>
        </w:rPr>
        <w:t>Tech progress and price pressure</w:t>
      </w:r>
      <w:r w:rsidRPr="00750E5E">
        <w:rPr>
          <w:sz w:val="16"/>
        </w:rPr>
        <w:t xml:space="preserve"> </w:t>
      </w:r>
      <w:r w:rsidRPr="00750E5E">
        <w:rPr>
          <w:rStyle w:val="StyleUnderline"/>
        </w:rPr>
        <w:t>are</w:t>
      </w:r>
      <w:r w:rsidRPr="00750E5E">
        <w:rPr>
          <w:sz w:val="16"/>
        </w:rPr>
        <w:t xml:space="preserve">n't just leading to the demise of coal. They're also </w:t>
      </w:r>
      <w:r w:rsidRPr="00750E5E">
        <w:rPr>
          <w:rStyle w:val="StyleUnderline"/>
        </w:rPr>
        <w:t xml:space="preserve">causing us to </w:t>
      </w:r>
      <w:r w:rsidRPr="00185267">
        <w:rPr>
          <w:rStyle w:val="Emphasis"/>
        </w:rPr>
        <w:t>exploit the planet less</w:t>
      </w:r>
      <w:r w:rsidRPr="00750E5E">
        <w:rPr>
          <w:rStyle w:val="StyleUnderline"/>
        </w:rPr>
        <w:t xml:space="preserve"> in many other important ways</w:t>
      </w:r>
      <w:r w:rsidRPr="00750E5E">
        <w:rPr>
          <w:sz w:val="16"/>
        </w:rPr>
        <w:t xml:space="preserve">, </w:t>
      </w:r>
      <w:r w:rsidRPr="00750E5E">
        <w:rPr>
          <w:rStyle w:val="StyleUnderline"/>
        </w:rPr>
        <w:t>even as growth continues</w:t>
      </w:r>
      <w:r w:rsidRPr="00750E5E">
        <w:rPr>
          <w:sz w:val="16"/>
        </w:rPr>
        <w:t>. In other words, EKCs are not just about pollution any more.</w:t>
      </w:r>
    </w:p>
    <w:p w14:paraId="20D2AC72" w14:textId="77777777" w:rsidR="00E71D89" w:rsidRPr="00750E5E" w:rsidRDefault="00E71D89" w:rsidP="00E71D89">
      <w:pPr>
        <w:rPr>
          <w:sz w:val="16"/>
        </w:rPr>
      </w:pPr>
      <w:r w:rsidRPr="00750E5E">
        <w:rPr>
          <w:rStyle w:val="StyleUnderline"/>
        </w:rPr>
        <w:t>A good place to start</w:t>
      </w:r>
      <w:r w:rsidRPr="00750E5E">
        <w:rPr>
          <w:sz w:val="16"/>
        </w:rPr>
        <w:t xml:space="preserve"> examining this broad phenomenon of getting more from less </w:t>
      </w:r>
      <w:r w:rsidRPr="00750E5E">
        <w:rPr>
          <w:rStyle w:val="StyleUnderline"/>
        </w:rPr>
        <w:t xml:space="preserve">is </w:t>
      </w:r>
      <w:r w:rsidRPr="00185267">
        <w:rPr>
          <w:rStyle w:val="Emphasis"/>
        </w:rPr>
        <w:t xml:space="preserve">US </w:t>
      </w:r>
      <w:r w:rsidRPr="000D180B">
        <w:rPr>
          <w:rStyle w:val="Emphasis"/>
        </w:rPr>
        <w:t>agriculture</w:t>
      </w:r>
      <w:r w:rsidRPr="00750E5E">
        <w:rPr>
          <w:sz w:val="16"/>
        </w:rPr>
        <w:t xml:space="preserve">, where we have decades of data on both outputs—crop tonnage—and the key inputs of cropland, water, and fertilizer. Domestic </w:t>
      </w:r>
      <w:r w:rsidRPr="000D180B">
        <w:rPr>
          <w:rStyle w:val="StyleUnderline"/>
          <w:highlight w:val="cyan"/>
        </w:rPr>
        <w:t>crop tonnage has risen</w:t>
      </w:r>
      <w:r w:rsidRPr="00750E5E">
        <w:rPr>
          <w:rStyle w:val="StyleUnderline"/>
        </w:rPr>
        <w:t xml:space="preserve"> steadily</w:t>
      </w:r>
      <w:r w:rsidRPr="00750E5E">
        <w:rPr>
          <w:sz w:val="16"/>
        </w:rPr>
        <w:t xml:space="preserve"> over the years and in 2015 was more than 55 percent higher than in 1980. Over that same period, though, total </w:t>
      </w:r>
      <w:r w:rsidRPr="000D180B">
        <w:rPr>
          <w:rStyle w:val="StyleUnderline"/>
          <w:highlight w:val="cyan"/>
        </w:rPr>
        <w:t>water used</w:t>
      </w:r>
      <w:r w:rsidRPr="00750E5E">
        <w:rPr>
          <w:sz w:val="16"/>
        </w:rPr>
        <w:t xml:space="preserve"> for irrigation </w:t>
      </w:r>
      <w:r w:rsidRPr="000D180B">
        <w:rPr>
          <w:rStyle w:val="StyleUnderline"/>
          <w:highlight w:val="cyan"/>
        </w:rPr>
        <w:t>declined</w:t>
      </w:r>
      <w:r w:rsidRPr="00750E5E">
        <w:rPr>
          <w:rStyle w:val="StyleUnderline"/>
        </w:rPr>
        <w:t xml:space="preserve"> by </w:t>
      </w:r>
      <w:r w:rsidRPr="000D180B">
        <w:rPr>
          <w:rStyle w:val="Emphasis"/>
          <w:highlight w:val="cyan"/>
        </w:rPr>
        <w:t>18 percent</w:t>
      </w:r>
      <w:r w:rsidRPr="00750E5E">
        <w:rPr>
          <w:sz w:val="16"/>
        </w:rPr>
        <w:t xml:space="preserve">, </w:t>
      </w:r>
      <w:r w:rsidRPr="00750E5E">
        <w:rPr>
          <w:rStyle w:val="StyleUnderline"/>
        </w:rPr>
        <w:t xml:space="preserve">total </w:t>
      </w:r>
      <w:r w:rsidRPr="000D180B">
        <w:rPr>
          <w:rStyle w:val="StyleUnderline"/>
          <w:highlight w:val="cyan"/>
        </w:rPr>
        <w:t>cropland</w:t>
      </w:r>
      <w:r w:rsidRPr="00750E5E">
        <w:rPr>
          <w:rStyle w:val="StyleUnderline"/>
        </w:rPr>
        <w:t xml:space="preserve"> by </w:t>
      </w:r>
      <w:r w:rsidRPr="000D180B">
        <w:rPr>
          <w:rStyle w:val="Emphasis"/>
          <w:highlight w:val="cyan"/>
        </w:rPr>
        <w:t>more than 7</w:t>
      </w:r>
      <w:r w:rsidRPr="00185267">
        <w:rPr>
          <w:rStyle w:val="Emphasis"/>
        </w:rPr>
        <w:t xml:space="preserve"> percent</w:t>
      </w:r>
      <w:r w:rsidRPr="00750E5E">
        <w:rPr>
          <w:sz w:val="16"/>
        </w:rPr>
        <w:t xml:space="preserve">. That is, over that 35-year period, US </w:t>
      </w:r>
      <w:r w:rsidRPr="00750E5E">
        <w:rPr>
          <w:rStyle w:val="StyleUnderline"/>
        </w:rPr>
        <w:t xml:space="preserve">crop agriculture increased its output by </w:t>
      </w:r>
      <w:r w:rsidRPr="00185267">
        <w:rPr>
          <w:rStyle w:val="Emphasis"/>
        </w:rPr>
        <w:t>more than half</w:t>
      </w:r>
      <w:r w:rsidRPr="00750E5E">
        <w:rPr>
          <w:rStyle w:val="StyleUnderline"/>
        </w:rPr>
        <w:t xml:space="preserve"> while </w:t>
      </w:r>
      <w:r w:rsidRPr="000D180B">
        <w:rPr>
          <w:rStyle w:val="StyleUnderline"/>
          <w:highlight w:val="cyan"/>
        </w:rPr>
        <w:t>giving</w:t>
      </w:r>
      <w:r w:rsidRPr="00750E5E">
        <w:rPr>
          <w:rStyle w:val="StyleUnderline"/>
        </w:rPr>
        <w:t xml:space="preserve"> an area of </w:t>
      </w:r>
      <w:r w:rsidRPr="000D180B">
        <w:rPr>
          <w:rStyle w:val="StyleUnderline"/>
          <w:highlight w:val="cyan"/>
        </w:rPr>
        <w:t xml:space="preserve">land </w:t>
      </w:r>
      <w:r w:rsidRPr="000D180B">
        <w:rPr>
          <w:rStyle w:val="Emphasis"/>
          <w:highlight w:val="cyan"/>
        </w:rPr>
        <w:t>larger than Indiana</w:t>
      </w:r>
      <w:r w:rsidRPr="000D180B">
        <w:rPr>
          <w:rStyle w:val="StyleUnderline"/>
          <w:highlight w:val="cyan"/>
        </w:rPr>
        <w:t xml:space="preserve"> back</w:t>
      </w:r>
      <w:r w:rsidRPr="00750E5E">
        <w:rPr>
          <w:rStyle w:val="StyleUnderline"/>
        </w:rPr>
        <w:t xml:space="preserve"> to nature </w:t>
      </w:r>
      <w:r w:rsidRPr="000D180B">
        <w:rPr>
          <w:rStyle w:val="StyleUnderline"/>
          <w:highlight w:val="cyan"/>
        </w:rPr>
        <w:t>and</w:t>
      </w:r>
      <w:r w:rsidRPr="00750E5E">
        <w:rPr>
          <w:rStyle w:val="StyleUnderline"/>
        </w:rPr>
        <w:t xml:space="preserve"> eventually </w:t>
      </w:r>
      <w:r w:rsidRPr="000D180B">
        <w:rPr>
          <w:rStyle w:val="StyleUnderline"/>
          <w:highlight w:val="cyan"/>
        </w:rPr>
        <w:t xml:space="preserve">using a </w:t>
      </w:r>
      <w:r w:rsidRPr="000D180B">
        <w:rPr>
          <w:rStyle w:val="Emphasis"/>
          <w:highlight w:val="cyan"/>
        </w:rPr>
        <w:t>Lake Champlain</w:t>
      </w:r>
      <w:r w:rsidRPr="000D180B">
        <w:rPr>
          <w:rStyle w:val="StyleUnderline"/>
          <w:highlight w:val="cyan"/>
        </w:rPr>
        <w:t xml:space="preserve"> less water each year</w:t>
      </w:r>
      <w:r w:rsidRPr="00750E5E">
        <w:rPr>
          <w:sz w:val="16"/>
        </w:rPr>
        <w:t xml:space="preserve">. </w:t>
      </w:r>
      <w:r w:rsidRPr="00750E5E">
        <w:rPr>
          <w:rStyle w:val="StyleUnderline"/>
        </w:rPr>
        <w:t>This was not accomplished by increasing fertilizer use</w:t>
      </w:r>
      <w:r w:rsidRPr="00750E5E">
        <w:rPr>
          <w:sz w:val="16"/>
        </w:rPr>
        <w:t>; total US fertilizer consumption in 2014 (the most recent year for which data are available) was within 2 percent of its 1980 level.</w:t>
      </w:r>
    </w:p>
    <w:p w14:paraId="4D2E4B09" w14:textId="77777777" w:rsidR="00E71D89" w:rsidRPr="00750E5E" w:rsidRDefault="00E71D89" w:rsidP="00E71D89">
      <w:pPr>
        <w:rPr>
          <w:sz w:val="16"/>
        </w:rPr>
      </w:pPr>
      <w:r w:rsidRPr="00750E5E">
        <w:rPr>
          <w:sz w:val="16"/>
        </w:rPr>
        <w:t>The three main fertilizers of nitrogen, potassium, and phosphorus (</w:t>
      </w:r>
      <w:r w:rsidRPr="000D180B">
        <w:rPr>
          <w:rStyle w:val="Emphasis"/>
          <w:highlight w:val="cyan"/>
        </w:rPr>
        <w:t>NKP</w:t>
      </w:r>
      <w:r w:rsidRPr="00750E5E">
        <w:rPr>
          <w:sz w:val="16"/>
        </w:rPr>
        <w:t xml:space="preserve">) are an interesting case study. Their total US </w:t>
      </w:r>
      <w:r w:rsidRPr="000D180B">
        <w:rPr>
          <w:rStyle w:val="StyleUnderline"/>
          <w:highlight w:val="cyan"/>
        </w:rPr>
        <w:t>consumption</w:t>
      </w:r>
      <w:r w:rsidRPr="00750E5E">
        <w:rPr>
          <w:sz w:val="16"/>
        </w:rPr>
        <w:t xml:space="preserve"> (once other uses in addition to agriculture are taken into account) </w:t>
      </w:r>
      <w:r w:rsidRPr="00750E5E">
        <w:rPr>
          <w:rStyle w:val="StyleUnderline"/>
        </w:rPr>
        <w:t xml:space="preserve">has </w:t>
      </w:r>
      <w:r w:rsidRPr="000D180B">
        <w:rPr>
          <w:rStyle w:val="Emphasis"/>
          <w:highlight w:val="cyan"/>
        </w:rPr>
        <w:t>declined by 23 percent</w:t>
      </w:r>
      <w:r w:rsidRPr="00750E5E">
        <w:rPr>
          <w:rStyle w:val="StyleUnderline"/>
        </w:rPr>
        <w:t xml:space="preserve"> since 1980</w:t>
      </w:r>
      <w:r w:rsidRPr="00750E5E">
        <w:rPr>
          <w:sz w:val="16"/>
        </w:rPr>
        <w:t>,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p>
    <w:p w14:paraId="040165E6" w14:textId="77777777" w:rsidR="00E71D89" w:rsidRPr="00750E5E" w:rsidRDefault="00E71D89" w:rsidP="00E71D89">
      <w:pPr>
        <w:rPr>
          <w:sz w:val="16"/>
        </w:rPr>
      </w:pPr>
      <w:r w:rsidRPr="00750E5E">
        <w:rPr>
          <w:sz w:val="16"/>
        </w:rPr>
        <w:t xml:space="preserve">The USGS tracks annual domestic production, imports, and exports of NKP and uses these figures to calculate “apparent consumption” each year. Consumption of each of the three resources has declined by 16 percent or more from their peaks, which occurred no later than 1998. </w:t>
      </w:r>
      <w:r w:rsidRPr="00750E5E">
        <w:rPr>
          <w:rStyle w:val="StyleUnderline"/>
        </w:rPr>
        <w:t xml:space="preserve">This seems like a </w:t>
      </w:r>
      <w:r w:rsidRPr="00185267">
        <w:rPr>
          <w:rStyle w:val="Emphasis"/>
        </w:rPr>
        <w:t>clear</w:t>
      </w:r>
      <w:r w:rsidRPr="00750E5E">
        <w:rPr>
          <w:rStyle w:val="StyleUnderline"/>
        </w:rPr>
        <w:t xml:space="preserve"> and </w:t>
      </w:r>
      <w:r w:rsidRPr="00185267">
        <w:rPr>
          <w:rStyle w:val="Emphasis"/>
        </w:rPr>
        <w:t>convincing example</w:t>
      </w:r>
      <w:r w:rsidRPr="00750E5E">
        <w:rPr>
          <w:rStyle w:val="StyleUnderline"/>
        </w:rPr>
        <w:t xml:space="preserve"> of dematerialization—getting </w:t>
      </w:r>
      <w:r w:rsidRPr="00185267">
        <w:rPr>
          <w:rStyle w:val="Emphasis"/>
        </w:rPr>
        <w:t>more output</w:t>
      </w:r>
      <w:r w:rsidRPr="00750E5E">
        <w:rPr>
          <w:rStyle w:val="StyleUnderline"/>
        </w:rPr>
        <w:t xml:space="preserve"> from </w:t>
      </w:r>
      <w:r w:rsidRPr="00185267">
        <w:rPr>
          <w:rStyle w:val="Emphasis"/>
        </w:rPr>
        <w:t>fewer material inputs</w:t>
      </w:r>
      <w:r w:rsidRPr="00750E5E">
        <w:rPr>
          <w:sz w:val="16"/>
        </w:rPr>
        <w:t>.</w:t>
      </w:r>
    </w:p>
    <w:p w14:paraId="44AEE2ED" w14:textId="77777777" w:rsidR="00E71D89" w:rsidRPr="00750E5E" w:rsidRDefault="00E71D89" w:rsidP="00E71D89">
      <w:pPr>
        <w:rPr>
          <w:sz w:val="16"/>
        </w:rPr>
      </w:pPr>
      <w:r w:rsidRPr="00750E5E">
        <w:rPr>
          <w:sz w:val="16"/>
        </w:rPr>
        <w:t xml:space="preserve">As I argue in my book More From Less, </w:t>
      </w:r>
      <w:r w:rsidRPr="000D180B">
        <w:rPr>
          <w:rStyle w:val="StyleUnderline"/>
          <w:highlight w:val="cyan"/>
        </w:rPr>
        <w:t>dematerialization</w:t>
      </w:r>
      <w:r w:rsidRPr="00750E5E">
        <w:rPr>
          <w:sz w:val="16"/>
        </w:rPr>
        <w:t xml:space="preserve"> doesn’t happen for any complicated or idiosyncratic reason. It </w:t>
      </w:r>
      <w:r w:rsidRPr="000D180B">
        <w:rPr>
          <w:rStyle w:val="StyleUnderline"/>
          <w:highlight w:val="cyan"/>
        </w:rPr>
        <w:t xml:space="preserve">happens because resources </w:t>
      </w:r>
      <w:r w:rsidRPr="000D180B">
        <w:rPr>
          <w:rStyle w:val="Emphasis"/>
          <w:highlight w:val="cyan"/>
        </w:rPr>
        <w:t>cost money</w:t>
      </w:r>
      <w:r w:rsidRPr="000D180B">
        <w:rPr>
          <w:rStyle w:val="StyleUnderline"/>
          <w:highlight w:val="cyan"/>
        </w:rPr>
        <w:t xml:space="preserve"> that companies </w:t>
      </w:r>
      <w:r w:rsidRPr="000D180B">
        <w:rPr>
          <w:rStyle w:val="Emphasis"/>
          <w:highlight w:val="cyan"/>
        </w:rPr>
        <w:t>would rather not spend</w:t>
      </w:r>
      <w:r w:rsidRPr="00750E5E">
        <w:rPr>
          <w:sz w:val="16"/>
        </w:rPr>
        <w:t xml:space="preserve">, </w:t>
      </w:r>
      <w:r w:rsidRPr="00750E5E">
        <w:rPr>
          <w:rStyle w:val="StyleUnderline"/>
        </w:rPr>
        <w:t xml:space="preserve">and </w:t>
      </w:r>
      <w:r w:rsidRPr="000D180B">
        <w:rPr>
          <w:rStyle w:val="StyleUnderline"/>
          <w:highlight w:val="cyan"/>
        </w:rPr>
        <w:t>tech</w:t>
      </w:r>
      <w:r w:rsidRPr="00750E5E">
        <w:rPr>
          <w:rStyle w:val="StyleUnderline"/>
        </w:rPr>
        <w:t xml:space="preserve"> progress keeps </w:t>
      </w:r>
      <w:r w:rsidRPr="000D180B">
        <w:rPr>
          <w:rStyle w:val="StyleUnderline"/>
          <w:highlight w:val="cyan"/>
        </w:rPr>
        <w:t>open</w:t>
      </w:r>
      <w:r w:rsidRPr="00750E5E">
        <w:rPr>
          <w:rStyle w:val="StyleUnderline"/>
        </w:rPr>
        <w:t xml:space="preserve">ing up </w:t>
      </w:r>
      <w:r w:rsidRPr="000D180B">
        <w:rPr>
          <w:rStyle w:val="Emphasis"/>
          <w:highlight w:val="cyan"/>
        </w:rPr>
        <w:t>new ways</w:t>
      </w:r>
      <w:r w:rsidRPr="000D180B">
        <w:rPr>
          <w:rStyle w:val="StyleUnderline"/>
          <w:highlight w:val="cyan"/>
        </w:rPr>
        <w:t xml:space="preserve"> to produce more</w:t>
      </w:r>
      <w:r w:rsidRPr="00750E5E">
        <w:rPr>
          <w:rStyle w:val="StyleUnderline"/>
        </w:rPr>
        <w:t xml:space="preserve"> output</w:t>
      </w:r>
      <w:r w:rsidRPr="00750E5E">
        <w:rPr>
          <w:sz w:val="16"/>
        </w:rPr>
        <w:t xml:space="preserve"> (like crops) </w:t>
      </w:r>
      <w:r w:rsidRPr="000D180B">
        <w:rPr>
          <w:rStyle w:val="StyleUnderline"/>
          <w:highlight w:val="cyan"/>
        </w:rPr>
        <w:t>while spending less</w:t>
      </w:r>
      <w:r w:rsidRPr="00750E5E">
        <w:rPr>
          <w:rStyle w:val="StyleUnderline"/>
        </w:rPr>
        <w:t xml:space="preserve"> on material inputs</w:t>
      </w:r>
      <w:r w:rsidRPr="00750E5E">
        <w:rPr>
          <w:sz w:val="16"/>
        </w:rPr>
        <w:t xml:space="preserve"> (like fertilizers). Modern </w:t>
      </w:r>
      <w:r w:rsidRPr="00750E5E">
        <w:rPr>
          <w:rStyle w:val="StyleUnderline"/>
        </w:rPr>
        <w:t xml:space="preserve">digital technologies are so good at helping producers get more from less that they're now allowing the US and other technologically sophisticated countries to </w:t>
      </w:r>
      <w:r w:rsidRPr="00185267">
        <w:rPr>
          <w:rStyle w:val="Emphasis"/>
        </w:rPr>
        <w:t>use less</w:t>
      </w:r>
      <w:r w:rsidRPr="00750E5E">
        <w:rPr>
          <w:rStyle w:val="StyleUnderline"/>
        </w:rPr>
        <w:t xml:space="preserve"> in total of important materials like NKP</w:t>
      </w:r>
      <w:r w:rsidRPr="00750E5E">
        <w:rPr>
          <w:sz w:val="16"/>
        </w:rPr>
        <w:t>.</w:t>
      </w:r>
    </w:p>
    <w:p w14:paraId="044464AF" w14:textId="77777777" w:rsidR="00E71D89" w:rsidRPr="00750E5E" w:rsidRDefault="00E71D89" w:rsidP="00E71D89">
      <w:pPr>
        <w:rPr>
          <w:sz w:val="16"/>
        </w:rPr>
      </w:pPr>
      <w:r w:rsidRPr="000D180B">
        <w:rPr>
          <w:rStyle w:val="Emphasis"/>
          <w:highlight w:val="cyan"/>
        </w:rPr>
        <w:t>Forest products</w:t>
      </w:r>
      <w:r w:rsidRPr="00750E5E">
        <w:rPr>
          <w:rStyle w:val="StyleUnderline"/>
        </w:rPr>
        <w:t xml:space="preserve"> provide </w:t>
      </w:r>
      <w:r w:rsidRPr="000D180B">
        <w:rPr>
          <w:rStyle w:val="StyleUnderline"/>
          <w:highlight w:val="cyan"/>
        </w:rPr>
        <w:t xml:space="preserve">another </w:t>
      </w:r>
      <w:r w:rsidRPr="000D180B">
        <w:rPr>
          <w:rStyle w:val="Emphasis"/>
        </w:rPr>
        <w:t xml:space="preserve">clear </w:t>
      </w:r>
      <w:r w:rsidRPr="000D180B">
        <w:rPr>
          <w:rStyle w:val="Emphasis"/>
          <w:highlight w:val="cyan"/>
        </w:rPr>
        <w:t>example</w:t>
      </w:r>
      <w:r w:rsidRPr="00750E5E">
        <w:rPr>
          <w:rStyle w:val="StyleUnderline"/>
        </w:rPr>
        <w:t xml:space="preserve"> of dematerialization</w:t>
      </w:r>
      <w:r w:rsidRPr="00750E5E">
        <w:rPr>
          <w:sz w:val="16"/>
        </w:rPr>
        <w:t xml:space="preserve"> in the US. Total annual domestic </w:t>
      </w:r>
      <w:r w:rsidRPr="00750E5E">
        <w:rPr>
          <w:rStyle w:val="StyleUnderline"/>
        </w:rPr>
        <w:t xml:space="preserve">consumption of </w:t>
      </w:r>
      <w:r w:rsidRPr="00185267">
        <w:rPr>
          <w:rStyle w:val="Emphasis"/>
        </w:rPr>
        <w:t>paper</w:t>
      </w:r>
      <w:r w:rsidRPr="00750E5E">
        <w:rPr>
          <w:sz w:val="16"/>
        </w:rPr>
        <w:t xml:space="preserve"> and paperboard peaked in 1999, </w:t>
      </w:r>
      <w:r w:rsidRPr="00750E5E">
        <w:rPr>
          <w:rStyle w:val="StyleUnderline"/>
        </w:rPr>
        <w:t>and</w:t>
      </w:r>
      <w:r w:rsidRPr="00750E5E">
        <w:rPr>
          <w:sz w:val="16"/>
        </w:rPr>
        <w:t xml:space="preserve"> of </w:t>
      </w:r>
      <w:r w:rsidRPr="00185267">
        <w:rPr>
          <w:rStyle w:val="Emphasis"/>
        </w:rPr>
        <w:t>timber</w:t>
      </w:r>
      <w:r w:rsidRPr="00750E5E">
        <w:rPr>
          <w:sz w:val="16"/>
        </w:rPr>
        <w:t xml:space="preserve"> in 2002. Both totals </w:t>
      </w:r>
      <w:r w:rsidRPr="00750E5E">
        <w:rPr>
          <w:rStyle w:val="StyleUnderline"/>
        </w:rPr>
        <w:t>have</w:t>
      </w:r>
      <w:r w:rsidRPr="00750E5E">
        <w:rPr>
          <w:sz w:val="16"/>
        </w:rPr>
        <w:t xml:space="preserve"> since </w:t>
      </w:r>
      <w:r w:rsidRPr="00185267">
        <w:rPr>
          <w:rStyle w:val="Emphasis"/>
        </w:rPr>
        <w:t>declined</w:t>
      </w:r>
      <w:r w:rsidRPr="00750E5E">
        <w:rPr>
          <w:rStyle w:val="StyleUnderline"/>
        </w:rPr>
        <w:t xml:space="preserve"> by </w:t>
      </w:r>
      <w:r w:rsidRPr="00185267">
        <w:rPr>
          <w:rStyle w:val="Emphasis"/>
        </w:rPr>
        <w:t>more than 20 percent</w:t>
      </w:r>
      <w:r w:rsidRPr="00750E5E">
        <w:rPr>
          <w:sz w:val="16"/>
        </w:rPr>
        <w:t xml:space="preserve">. </w:t>
      </w:r>
      <w:r w:rsidRPr="00750E5E">
        <w:rPr>
          <w:rStyle w:val="StyleUnderline"/>
        </w:rPr>
        <w:t xml:space="preserve">Could these be </w:t>
      </w:r>
      <w:r w:rsidRPr="00185267">
        <w:rPr>
          <w:rStyle w:val="Emphasis"/>
        </w:rPr>
        <w:t>mirages</w:t>
      </w:r>
      <w:r w:rsidRPr="00750E5E">
        <w:rPr>
          <w:rStyle w:val="StyleUnderline"/>
        </w:rPr>
        <w:t xml:space="preserve"> caused by </w:t>
      </w:r>
      <w:r w:rsidRPr="000D180B">
        <w:rPr>
          <w:rStyle w:val="StyleUnderline"/>
          <w:highlight w:val="cyan"/>
        </w:rPr>
        <w:t>offshoring</w:t>
      </w:r>
      <w:r w:rsidRPr="00750E5E">
        <w:rPr>
          <w:sz w:val="16"/>
        </w:rPr>
        <w:t xml:space="preserve"> that’s not properly captured? </w:t>
      </w:r>
      <w:r w:rsidRPr="00750E5E">
        <w:rPr>
          <w:rStyle w:val="StyleUnderline"/>
        </w:rPr>
        <w:t xml:space="preserve">That’s </w:t>
      </w:r>
      <w:r w:rsidRPr="00185267">
        <w:rPr>
          <w:rStyle w:val="Emphasis"/>
        </w:rPr>
        <w:t xml:space="preserve">highly </w:t>
      </w:r>
      <w:r w:rsidRPr="000D180B">
        <w:rPr>
          <w:rStyle w:val="Emphasis"/>
          <w:highlight w:val="cyan"/>
        </w:rPr>
        <w:t>unlikely</w:t>
      </w:r>
      <w:r w:rsidRPr="00750E5E">
        <w:rPr>
          <w:sz w:val="16"/>
        </w:rPr>
        <w:t xml:space="preserve">, as </w:t>
      </w:r>
      <w:r w:rsidRPr="000D180B">
        <w:rPr>
          <w:rStyle w:val="StyleUnderline"/>
          <w:highlight w:val="cyan"/>
        </w:rPr>
        <w:t>the country is</w:t>
      </w:r>
      <w:r w:rsidRPr="00750E5E">
        <w:rPr>
          <w:rStyle w:val="StyleUnderline"/>
        </w:rPr>
        <w:t xml:space="preserve"> now </w:t>
      </w:r>
      <w:r w:rsidRPr="000D180B">
        <w:rPr>
          <w:rStyle w:val="Emphasis"/>
          <w:highlight w:val="cyan"/>
        </w:rPr>
        <w:t>onshoring</w:t>
      </w:r>
      <w:r w:rsidRPr="00185267">
        <w:rPr>
          <w:rStyle w:val="Emphasis"/>
        </w:rPr>
        <w:t xml:space="preserve"> more</w:t>
      </w:r>
      <w:r w:rsidRPr="00750E5E">
        <w:rPr>
          <w:rStyle w:val="StyleUnderline"/>
        </w:rPr>
        <w:t xml:space="preserve"> than it’s offshoring</w:t>
      </w:r>
      <w:r w:rsidRPr="00750E5E">
        <w:rPr>
          <w:sz w:val="16"/>
        </w:rPr>
        <w:t>. The US has been a net exporter of forest products since 2009 and is now the world’s largest exporter of these materials.</w:t>
      </w:r>
    </w:p>
    <w:p w14:paraId="4ED74518" w14:textId="77777777" w:rsidR="00E71D89" w:rsidRPr="00750E5E" w:rsidRDefault="00E71D89" w:rsidP="00E71D89">
      <w:pPr>
        <w:rPr>
          <w:sz w:val="16"/>
        </w:rPr>
      </w:pPr>
      <w:r w:rsidRPr="00750E5E">
        <w:rPr>
          <w:sz w:val="16"/>
        </w:rPr>
        <w:t xml:space="preserve">Is the US economy also dematerializing its use of metals? Probably, but it’s hard to say for sure. The USGS tallies do show dematerialization in steel, aluminum, copper, and other important metals. But these figures don’t include the metals contained in imports of finished goods like cars and computers. </w:t>
      </w:r>
      <w:r w:rsidRPr="00750E5E">
        <w:rPr>
          <w:rStyle w:val="StyleUnderline"/>
        </w:rPr>
        <w:t>America</w:t>
      </w:r>
      <w:r w:rsidRPr="00750E5E">
        <w:rPr>
          <w:sz w:val="16"/>
        </w:rPr>
        <w:t xml:space="preserve"> is a net importer of manufactured goods, so it </w:t>
      </w:r>
      <w:r w:rsidRPr="00185267">
        <w:rPr>
          <w:rStyle w:val="Emphasis"/>
        </w:rPr>
        <w:t>could</w:t>
      </w:r>
      <w:r w:rsidRPr="00750E5E">
        <w:rPr>
          <w:rStyle w:val="StyleUnderline"/>
        </w:rPr>
        <w:t xml:space="preserve"> be</w:t>
      </w:r>
      <w:r w:rsidRPr="00750E5E">
        <w:rPr>
          <w:sz w:val="16"/>
        </w:rPr>
        <w:t xml:space="preserve"> that we’re </w:t>
      </w:r>
      <w:r w:rsidRPr="00750E5E">
        <w:rPr>
          <w:rStyle w:val="StyleUnderline"/>
        </w:rPr>
        <w:t xml:space="preserve">using more </w:t>
      </w:r>
      <w:r w:rsidRPr="00185267">
        <w:rPr>
          <w:rStyle w:val="Emphasis"/>
        </w:rPr>
        <w:t>metal</w:t>
      </w:r>
      <w:r w:rsidRPr="00750E5E">
        <w:rPr>
          <w:sz w:val="16"/>
        </w:rPr>
        <w:t xml:space="preserve"> year after year, </w:t>
      </w:r>
      <w:r w:rsidRPr="00185267">
        <w:rPr>
          <w:rStyle w:val="Emphasis"/>
        </w:rPr>
        <w:t>but</w:t>
      </w:r>
      <w:r w:rsidRPr="00750E5E">
        <w:rPr>
          <w:sz w:val="16"/>
        </w:rPr>
        <w:t xml:space="preserve"> that much of this consumption is “hidden” from official statistics because of imports of heavy, complex products. However, my </w:t>
      </w:r>
      <w:r w:rsidRPr="00185267">
        <w:rPr>
          <w:rStyle w:val="Emphasis"/>
        </w:rPr>
        <w:t>estimates</w:t>
      </w:r>
      <w:r w:rsidRPr="00750E5E">
        <w:rPr>
          <w:rStyle w:val="StyleUnderline"/>
        </w:rPr>
        <w:t xml:space="preserve"> indicate that this is </w:t>
      </w:r>
      <w:r w:rsidRPr="00185267">
        <w:rPr>
          <w:rStyle w:val="Emphasis"/>
        </w:rPr>
        <w:t>extremely unlikely</w:t>
      </w:r>
      <w:r w:rsidRPr="00750E5E">
        <w:rPr>
          <w:rStyle w:val="StyleUnderline"/>
        </w:rPr>
        <w:t xml:space="preserve"> and that the country is</w:t>
      </w:r>
      <w:r w:rsidRPr="00750E5E">
        <w:rPr>
          <w:sz w:val="16"/>
        </w:rPr>
        <w:t xml:space="preserve"> in fact now </w:t>
      </w:r>
      <w:r w:rsidRPr="00185267">
        <w:rPr>
          <w:rStyle w:val="Emphasis"/>
        </w:rPr>
        <w:t>reducing</w:t>
      </w:r>
      <w:r w:rsidRPr="00750E5E">
        <w:rPr>
          <w:rStyle w:val="StyleUnderline"/>
        </w:rPr>
        <w:t xml:space="preserve"> its overall consumption</w:t>
      </w:r>
      <w:r w:rsidRPr="00750E5E">
        <w:rPr>
          <w:sz w:val="16"/>
        </w:rPr>
        <w:t xml:space="preserve"> of metals.</w:t>
      </w:r>
    </w:p>
    <w:p w14:paraId="33829A69" w14:textId="77777777" w:rsidR="00E71D89" w:rsidRPr="00266AFE" w:rsidRDefault="00E71D89" w:rsidP="00E71D89">
      <w:pPr>
        <w:rPr>
          <w:sz w:val="10"/>
          <w:szCs w:val="10"/>
        </w:rPr>
      </w:pPr>
      <w:r w:rsidRPr="00266AFE">
        <w:rPr>
          <w:sz w:val="10"/>
          <w:szCs w:val="10"/>
        </w:rPr>
        <w:t>Constructing a Weak Argument</w:t>
      </w:r>
    </w:p>
    <w:p w14:paraId="346A8F2D" w14:textId="77777777" w:rsidR="00E71D89" w:rsidRPr="00266AFE" w:rsidRDefault="00E71D89" w:rsidP="00E71D89">
      <w:pPr>
        <w:rPr>
          <w:sz w:val="10"/>
          <w:szCs w:val="10"/>
        </w:rPr>
      </w:pPr>
      <w:r w:rsidRPr="00266AFE">
        <w:rPr>
          <w:sz w:val="10"/>
          <w:szCs w:val="10"/>
        </w:rPr>
        <w:t>Degrowth exponent Jason Hickel responds to this broad evidence of dematerialization by making once again the shopworn argument that there are no real environmental gains; there’s only globalization of harms. Hickel has argued repeatedly that once offshoring is properly taken into account, dematerialization vanishes. How can this be, when tallies take into account imports and exports of raw materials like NKP, timber, and paper? Because, he contends, they don't take into account the true “material footprint” of production around the world.</w:t>
      </w:r>
    </w:p>
    <w:p w14:paraId="770393CD" w14:textId="77777777" w:rsidR="00E71D89" w:rsidRPr="00266AFE" w:rsidRDefault="00E71D89" w:rsidP="00E71D89">
      <w:pPr>
        <w:rPr>
          <w:sz w:val="10"/>
          <w:szCs w:val="10"/>
        </w:rPr>
      </w:pPr>
      <w:r w:rsidRPr="00266AFE">
        <w:rPr>
          <w:sz w:val="10"/>
          <w:szCs w:val="10"/>
        </w:rPr>
        <w:t>At this point the degrowth argument departs from reality. I mean literally. As “The Material Footprint of Nations” (the main paper Hickel cites) states, material footprint measures do “not record the actual physical movement of materials within and among countries.” Instead, they’re derived from a “calculation framework [that] … enumerates the link between the beginning of a production chain (where raw materials are extracted from the natural environment) and its end.”</w:t>
      </w:r>
    </w:p>
    <w:p w14:paraId="5F4A133C" w14:textId="77777777" w:rsidR="00E71D89" w:rsidRPr="00266AFE" w:rsidRDefault="00E71D89" w:rsidP="00E71D89">
      <w:pPr>
        <w:rPr>
          <w:sz w:val="10"/>
          <w:szCs w:val="10"/>
        </w:rPr>
      </w:pPr>
      <w:r w:rsidRPr="00266AFE">
        <w:rPr>
          <w:sz w:val="10"/>
          <w:szCs w:val="10"/>
        </w:rPr>
        <w:t>Material footprint models estimate the total weight of all the materials disturbed by humans around the world as they produce the goods they eventually consume. All of the ores mined to make metal, the rock quarried to make gravel, the sand scooped up to make glass and microchips—all of these are estimated by country by year in the material footprint calculation framework.</w:t>
      </w:r>
    </w:p>
    <w:p w14:paraId="37D0D710" w14:textId="77777777" w:rsidR="00E71D89" w:rsidRPr="00266AFE" w:rsidRDefault="00E71D89" w:rsidP="00E71D89">
      <w:pPr>
        <w:rPr>
          <w:sz w:val="10"/>
          <w:szCs w:val="10"/>
        </w:rPr>
      </w:pPr>
      <w:r w:rsidRPr="00266AFE">
        <w:rPr>
          <w:sz w:val="10"/>
          <w:szCs w:val="10"/>
        </w:rPr>
        <w:t>A nation’s material footprint, then, is always higher than its direct material consumption (DMC). This is straightforward enough. What’s puzzling is that according to “The Material Footprint of Nations,” some rich countries are seeing their footprint go up even as their consumption goes down. The paper shows that many countries are now dematerializing. DMC has been trending downward for some time in the US, UK, and Japan and may recently have peaked for the European Union and OECD as a whole. Yet in all these cases, the material footprint continues to rise.</w:t>
      </w:r>
    </w:p>
    <w:p w14:paraId="61D75ABA" w14:textId="77777777" w:rsidR="00E71D89" w:rsidRPr="00266AFE" w:rsidRDefault="00E71D89" w:rsidP="00E71D89">
      <w:pPr>
        <w:rPr>
          <w:sz w:val="10"/>
          <w:szCs w:val="10"/>
        </w:rPr>
      </w:pPr>
      <w:r w:rsidRPr="00266AFE">
        <w:rPr>
          <w:sz w:val="10"/>
          <w:szCs w:val="10"/>
        </w:rPr>
        <w:t>How can this be? It’s not because the material footprint models do a better job than the USGS of accounting for the metals and other materials in finished goods imports. The technical annex for the global material flows database notes that, as is the case with the USGS tallies, “complex manufactured items are largely excluded.” Instead, the paper notes, “the main reason in most cases was increased indirect use of (dependency on) construction materials.”</w:t>
      </w:r>
    </w:p>
    <w:p w14:paraId="1DC06A37" w14:textId="77777777" w:rsidR="00E71D89" w:rsidRPr="00266AFE" w:rsidRDefault="00E71D89" w:rsidP="00E71D89">
      <w:pPr>
        <w:rPr>
          <w:sz w:val="10"/>
          <w:szCs w:val="10"/>
        </w:rPr>
      </w:pPr>
      <w:r w:rsidRPr="00266AFE">
        <w:rPr>
          <w:sz w:val="10"/>
          <w:szCs w:val="10"/>
        </w:rPr>
        <w:t>This is problematic, because those materials are so poorly tracked. As the appendix states, “Many countries have no data on extraction of non-metallic minerals primarily used for construction … When they are available, they are often unreliable, partial, and underreported.” It’s a poor strategy to use sparse, low-quality data to overturn conclusions based on uniform, high-quality data, yet this is what Hickel is doing when he argues that material footprint calculations show dematerialization is an illusion.</w:t>
      </w:r>
    </w:p>
    <w:p w14:paraId="79B76EE2" w14:textId="77777777" w:rsidR="00E71D89" w:rsidRPr="00266AFE" w:rsidRDefault="00E71D89" w:rsidP="00E71D89">
      <w:pPr>
        <w:rPr>
          <w:sz w:val="10"/>
          <w:szCs w:val="10"/>
        </w:rPr>
      </w:pPr>
      <w:r w:rsidRPr="00266AFE">
        <w:rPr>
          <w:sz w:val="10"/>
          <w:szCs w:val="10"/>
        </w:rPr>
        <w:t>There’s one other serious problem with this argument. It’s based largely on the estimated “raw material equivalents” of Chinese exports of construction minerals, yet China is not at all a big exporter of these minerals. Instead, China’s main exports are electrical and mechanical machinery, plastics, furniture, apparel, and vehicles. None of these contain a lot of sand, gravel, stone, or clay.</w:t>
      </w:r>
    </w:p>
    <w:p w14:paraId="0D25C911" w14:textId="77777777" w:rsidR="00E71D89" w:rsidRPr="00266AFE" w:rsidRDefault="00E71D89" w:rsidP="00E71D89">
      <w:pPr>
        <w:rPr>
          <w:sz w:val="10"/>
          <w:szCs w:val="10"/>
        </w:rPr>
      </w:pPr>
      <w:r w:rsidRPr="00266AFE">
        <w:rPr>
          <w:sz w:val="10"/>
          <w:szCs w:val="10"/>
        </w:rPr>
        <w:t>So then how do such huge quantities of these and other construction minerals end up somehow being counted among China’s exports? Because China is building a lot of factories, railroads, highways, and other industrial infrastructure each year. The materials footprint calculation framework estimates how much tonnage of construction minerals all this building requires, then allocates about one third of this tonnage to exports. So by this logic, the smartphones and solar panels the US imported from China in, say, 2018 “contain” some of the stone and gravel used to build up China that year. By that same logic, if my neighbors bring me a cake the same year they renovate their house, then my consumption of lumber, drywall, and copper pipe goes up as soon as I have a slice.</w:t>
      </w:r>
    </w:p>
    <w:p w14:paraId="7D9F597A" w14:textId="77777777" w:rsidR="00E71D89" w:rsidRPr="00266AFE" w:rsidRDefault="00E71D89" w:rsidP="00E71D89">
      <w:pPr>
        <w:rPr>
          <w:sz w:val="10"/>
          <w:szCs w:val="10"/>
        </w:rPr>
      </w:pPr>
      <w:r w:rsidRPr="00266AFE">
        <w:rPr>
          <w:sz w:val="10"/>
          <w:szCs w:val="10"/>
        </w:rPr>
        <w:t>Hickel doesn’t stand on any firmer ground when he moves from conclusions to recommendations. He has often claimed that 50 billion tons is the maximum weight of global resource extraction that Earth can sustainably handle and that we’re already well past this limit. In the face of this alleged crisis, he maintains that “the only fail-safe strategy is to impose legally binding caps on resource use and gradually ratchet it back down to safe levels.” However, the paper he cites to support his views contains a frank admission: “There is still no hard scientific evidence of causal relationship between human-induced resource flows and the possible breakdown of life-supporting functions at continental or global scale from which … targets [like a 50 billion ton limit] could directly be derived.” Before taking the unprecedented step of setting up a central resource planning bureaucracy, it doesn’t seem like too much to ask for hard scientific evidence that it’s actually necessary.</w:t>
      </w:r>
    </w:p>
    <w:p w14:paraId="6538A863" w14:textId="77777777" w:rsidR="00E71D89" w:rsidRPr="00266AFE" w:rsidRDefault="00E71D89" w:rsidP="00E71D89">
      <w:pPr>
        <w:rPr>
          <w:sz w:val="10"/>
          <w:szCs w:val="10"/>
        </w:rPr>
      </w:pPr>
      <w:r w:rsidRPr="00266AFE">
        <w:rPr>
          <w:sz w:val="10"/>
          <w:szCs w:val="10"/>
        </w:rPr>
        <w:t>Let’s Keep Climbing</w:t>
      </w:r>
    </w:p>
    <w:p w14:paraId="49A0BC99" w14:textId="77777777" w:rsidR="00E71D89" w:rsidRPr="00266AFE" w:rsidRDefault="00E71D89" w:rsidP="00E71D89">
      <w:pPr>
        <w:rPr>
          <w:sz w:val="10"/>
          <w:szCs w:val="10"/>
        </w:rPr>
      </w:pPr>
      <w:r w:rsidRPr="00266AFE">
        <w:rPr>
          <w:sz w:val="10"/>
          <w:szCs w:val="10"/>
        </w:rPr>
        <w:t>Throughout our history, we humans have been climbing a difficult path toward longer, healthier, more prosperous lives. As we climbed that path, we turned the environment around it brown and gray. Our mania for growth was in many ways bad news for the planet we all live on.</w:t>
      </w:r>
    </w:p>
    <w:p w14:paraId="3670233B" w14:textId="77777777" w:rsidR="00E71D89" w:rsidRPr="00750E5E" w:rsidRDefault="00E71D89" w:rsidP="00E71D89">
      <w:pPr>
        <w:rPr>
          <w:sz w:val="16"/>
        </w:rPr>
      </w:pPr>
      <w:r w:rsidRPr="00750E5E">
        <w:rPr>
          <w:sz w:val="16"/>
        </w:rPr>
        <w:t xml:space="preserve">Recently, however, </w:t>
      </w:r>
      <w:r w:rsidRPr="00750E5E">
        <w:rPr>
          <w:rStyle w:val="StyleUnderline"/>
        </w:rPr>
        <w:t xml:space="preserve">we have </w:t>
      </w:r>
      <w:r w:rsidRPr="00185267">
        <w:rPr>
          <w:rStyle w:val="Emphasis"/>
        </w:rPr>
        <w:t>figured out</w:t>
      </w:r>
      <w:r w:rsidRPr="00750E5E">
        <w:rPr>
          <w:sz w:val="16"/>
        </w:rPr>
        <w:t xml:space="preserve"> how to make our path a green one, </w:t>
      </w:r>
      <w:r w:rsidRPr="00750E5E">
        <w:rPr>
          <w:rStyle w:val="StyleUnderline"/>
        </w:rPr>
        <w:t>how to</w:t>
      </w:r>
      <w:r w:rsidRPr="00750E5E">
        <w:rPr>
          <w:sz w:val="16"/>
        </w:rPr>
        <w:t xml:space="preserve"> continue to </w:t>
      </w:r>
      <w:r w:rsidRPr="00750E5E">
        <w:rPr>
          <w:rStyle w:val="StyleUnderline"/>
        </w:rPr>
        <w:t xml:space="preserve">grow while </w:t>
      </w:r>
      <w:r w:rsidRPr="00185267">
        <w:rPr>
          <w:rStyle w:val="Emphasis"/>
        </w:rPr>
        <w:t>reducing our impact</w:t>
      </w:r>
      <w:r w:rsidRPr="00750E5E">
        <w:rPr>
          <w:sz w:val="16"/>
        </w:rPr>
        <w:t xml:space="preserve"> on Earth. </w:t>
      </w:r>
      <w:r w:rsidRPr="00750E5E">
        <w:rPr>
          <w:rStyle w:val="StyleUnderline"/>
        </w:rPr>
        <w:t xml:space="preserve">The world’s richest </w:t>
      </w:r>
      <w:r w:rsidRPr="000D180B">
        <w:rPr>
          <w:rStyle w:val="StyleUnderline"/>
          <w:highlight w:val="cyan"/>
        </w:rPr>
        <w:t xml:space="preserve">countries </w:t>
      </w:r>
      <w:r w:rsidRPr="000D180B">
        <w:rPr>
          <w:rStyle w:val="StyleUnderline"/>
        </w:rPr>
        <w:t>are</w:t>
      </w:r>
      <w:r w:rsidRPr="00750E5E">
        <w:rPr>
          <w:rStyle w:val="StyleUnderline"/>
        </w:rPr>
        <w:t xml:space="preserve"> also </w:t>
      </w:r>
      <w:r w:rsidRPr="000D180B">
        <w:rPr>
          <w:rStyle w:val="StyleUnderline"/>
          <w:highlight w:val="cyan"/>
        </w:rPr>
        <w:t>putting more</w:t>
      </w:r>
      <w:r w:rsidRPr="00750E5E">
        <w:rPr>
          <w:rStyle w:val="StyleUnderline"/>
        </w:rPr>
        <w:t xml:space="preserve"> land and water </w:t>
      </w:r>
      <w:r w:rsidRPr="000D180B">
        <w:rPr>
          <w:rStyle w:val="StyleUnderline"/>
          <w:highlight w:val="cyan"/>
        </w:rPr>
        <w:t xml:space="preserve">under </w:t>
      </w:r>
      <w:r w:rsidRPr="000D180B">
        <w:rPr>
          <w:rStyle w:val="Emphasis"/>
          <w:highlight w:val="cyan"/>
        </w:rPr>
        <w:t>conservation</w:t>
      </w:r>
      <w:r w:rsidRPr="00750E5E">
        <w:rPr>
          <w:sz w:val="16"/>
        </w:rPr>
        <w:t xml:space="preserve">, </w:t>
      </w:r>
      <w:r w:rsidRPr="000D180B">
        <w:rPr>
          <w:rStyle w:val="Emphasis"/>
          <w:highlight w:val="cyan"/>
        </w:rPr>
        <w:t>reintroducing native species</w:t>
      </w:r>
      <w:r w:rsidRPr="00750E5E">
        <w:rPr>
          <w:rStyle w:val="StyleUnderline"/>
        </w:rPr>
        <w:t xml:space="preserve"> into ecosystems</w:t>
      </w:r>
      <w:r w:rsidRPr="00750E5E">
        <w:rPr>
          <w:sz w:val="16"/>
        </w:rPr>
        <w:t xml:space="preserve"> from which they had been hunted into oblivion, </w:t>
      </w:r>
      <w:r w:rsidRPr="00750E5E">
        <w:rPr>
          <w:rStyle w:val="StyleUnderline"/>
        </w:rPr>
        <w:t xml:space="preserve">and improving Earth in </w:t>
      </w:r>
      <w:r w:rsidRPr="00185267">
        <w:rPr>
          <w:rStyle w:val="Emphasis"/>
        </w:rPr>
        <w:t>many other ways</w:t>
      </w:r>
      <w:r w:rsidRPr="00750E5E">
        <w:rPr>
          <w:sz w:val="16"/>
        </w:rPr>
        <w:t>.</w:t>
      </w:r>
    </w:p>
    <w:p w14:paraId="07046C9F" w14:textId="77777777" w:rsidR="00E71D89" w:rsidRPr="00750E5E" w:rsidRDefault="00E71D89" w:rsidP="00E71D89">
      <w:pPr>
        <w:rPr>
          <w:sz w:val="16"/>
        </w:rPr>
      </w:pPr>
      <w:r w:rsidRPr="00750E5E">
        <w:rPr>
          <w:sz w:val="16"/>
        </w:rPr>
        <w:t xml:space="preserve">For reasons that I don't understand well, and that I understand less the more evidence I look at, </w:t>
      </w:r>
      <w:r w:rsidRPr="00750E5E">
        <w:rPr>
          <w:rStyle w:val="StyleUnderline"/>
        </w:rPr>
        <w:t>degrowthers</w:t>
      </w:r>
      <w:r w:rsidRPr="00750E5E">
        <w:rPr>
          <w:sz w:val="16"/>
        </w:rPr>
        <w:t xml:space="preserve"> want to make us turn around and start walking back down the path, away from higher prosperity. Their </w:t>
      </w:r>
      <w:r w:rsidRPr="000D180B">
        <w:rPr>
          <w:rStyle w:val="StyleUnderline"/>
          <w:highlight w:val="cyan"/>
        </w:rPr>
        <w:t>vision seems</w:t>
      </w:r>
      <w:r w:rsidRPr="00750E5E">
        <w:rPr>
          <w:sz w:val="16"/>
        </w:rPr>
        <w:t xml:space="preserve"> to be one of a centrally planned, </w:t>
      </w:r>
      <w:r w:rsidRPr="000D180B">
        <w:rPr>
          <w:rStyle w:val="Emphasis"/>
          <w:highlight w:val="cyan"/>
        </w:rPr>
        <w:t>ever-deepening recession</w:t>
      </w:r>
      <w:r w:rsidRPr="00750E5E">
        <w:rPr>
          <w:rStyle w:val="StyleUnderline"/>
        </w:rPr>
        <w:t xml:space="preserve"> throughout the rich world for the sake of the environment</w:t>
      </w:r>
      <w:r w:rsidRPr="00750E5E">
        <w:rPr>
          <w:sz w:val="16"/>
        </w:rPr>
        <w:t>.</w:t>
      </w:r>
    </w:p>
    <w:p w14:paraId="4FC7CF9A" w14:textId="77777777" w:rsidR="00E71D89" w:rsidRPr="00750E5E" w:rsidRDefault="00E71D89" w:rsidP="00E71D89">
      <w:pPr>
        <w:rPr>
          <w:sz w:val="16"/>
        </w:rPr>
      </w:pPr>
      <w:r w:rsidRPr="00750E5E">
        <w:rPr>
          <w:rStyle w:val="StyleUnderline"/>
        </w:rPr>
        <w:t xml:space="preserve">Thanks to </w:t>
      </w:r>
      <w:r w:rsidRPr="00185267">
        <w:rPr>
          <w:rStyle w:val="Emphasis"/>
        </w:rPr>
        <w:t>Covid</w:t>
      </w:r>
      <w:r w:rsidRPr="00750E5E">
        <w:rPr>
          <w:sz w:val="16"/>
        </w:rPr>
        <w:t xml:space="preserve">-19, </w:t>
      </w:r>
      <w:r w:rsidRPr="00750E5E">
        <w:rPr>
          <w:rStyle w:val="StyleUnderline"/>
        </w:rPr>
        <w:t xml:space="preserve">we have an </w:t>
      </w:r>
      <w:r w:rsidRPr="00185267">
        <w:rPr>
          <w:rStyle w:val="Emphasis"/>
        </w:rPr>
        <w:t>inkling</w:t>
      </w:r>
      <w:r w:rsidRPr="00750E5E">
        <w:rPr>
          <w:rStyle w:val="StyleUnderline"/>
        </w:rPr>
        <w:t xml:space="preserve"> of how this would feel</w:t>
      </w:r>
      <w:r w:rsidRPr="00750E5E">
        <w:rPr>
          <w:sz w:val="16"/>
        </w:rPr>
        <w:t xml:space="preserve">. A “degrowth recession” wouldn't have the virus’ deaths and sickness, and it wouldn't require us to practice social distancing. But </w:t>
      </w:r>
      <w:r w:rsidRPr="000D180B">
        <w:rPr>
          <w:rStyle w:val="StyleUnderline"/>
          <w:highlight w:val="cyan"/>
        </w:rPr>
        <w:t>it would have</w:t>
      </w:r>
      <w:r w:rsidRPr="00750E5E">
        <w:rPr>
          <w:rStyle w:val="StyleUnderline"/>
        </w:rPr>
        <w:t xml:space="preserve"> all the economic contractions’ </w:t>
      </w:r>
      <w:r w:rsidRPr="000D180B">
        <w:rPr>
          <w:rStyle w:val="Emphasis"/>
          <w:highlight w:val="cyan"/>
        </w:rPr>
        <w:t>job losses</w:t>
      </w:r>
      <w:r w:rsidRPr="000D180B">
        <w:rPr>
          <w:sz w:val="16"/>
          <w:highlight w:val="cyan"/>
        </w:rPr>
        <w:t xml:space="preserve">, </w:t>
      </w:r>
      <w:r w:rsidRPr="000D180B">
        <w:rPr>
          <w:rStyle w:val="Emphasis"/>
          <w:highlight w:val="cyan"/>
        </w:rPr>
        <w:t>business closures</w:t>
      </w:r>
      <w:r w:rsidRPr="000D180B">
        <w:rPr>
          <w:sz w:val="16"/>
          <w:highlight w:val="cyan"/>
        </w:rPr>
        <w:t xml:space="preserve">, </w:t>
      </w:r>
      <w:r w:rsidRPr="000D180B">
        <w:rPr>
          <w:rStyle w:val="Emphasis"/>
          <w:highlight w:val="cyan"/>
        </w:rPr>
        <w:t>mortgage defaults</w:t>
      </w:r>
      <w:r w:rsidRPr="000D180B">
        <w:rPr>
          <w:sz w:val="16"/>
          <w:highlight w:val="cyan"/>
        </w:rPr>
        <w:t xml:space="preserve">, </w:t>
      </w:r>
      <w:r w:rsidRPr="000D180B">
        <w:rPr>
          <w:rStyle w:val="StyleUnderline"/>
          <w:highlight w:val="cyan"/>
        </w:rPr>
        <w:t>and</w:t>
      </w:r>
      <w:r w:rsidRPr="00750E5E">
        <w:rPr>
          <w:rStyle w:val="StyleUnderline"/>
        </w:rPr>
        <w:t xml:space="preserve"> </w:t>
      </w:r>
      <w:r w:rsidRPr="00185267">
        <w:rPr>
          <w:rStyle w:val="Emphasis"/>
        </w:rPr>
        <w:t xml:space="preserve">other </w:t>
      </w:r>
      <w:r w:rsidRPr="000D180B">
        <w:rPr>
          <w:rStyle w:val="Emphasis"/>
          <w:highlight w:val="cyan"/>
        </w:rPr>
        <w:t>hardships</w:t>
      </w:r>
      <w:r w:rsidRPr="000D180B">
        <w:rPr>
          <w:rStyle w:val="StyleUnderline"/>
          <w:highlight w:val="cyan"/>
        </w:rPr>
        <w:t xml:space="preserve"> and </w:t>
      </w:r>
      <w:r w:rsidRPr="000D180B">
        <w:rPr>
          <w:rStyle w:val="Emphasis"/>
          <w:highlight w:val="cyan"/>
        </w:rPr>
        <w:t>uncertainties</w:t>
      </w:r>
      <w:r w:rsidRPr="00750E5E">
        <w:rPr>
          <w:sz w:val="16"/>
        </w:rPr>
        <w:t xml:space="preserve">. And it would have them </w:t>
      </w:r>
      <w:r w:rsidRPr="000D180B">
        <w:rPr>
          <w:rStyle w:val="Emphasis"/>
          <w:highlight w:val="cyan"/>
        </w:rPr>
        <w:t>without end</w:t>
      </w:r>
      <w:r w:rsidRPr="00750E5E">
        <w:rPr>
          <w:sz w:val="16"/>
        </w:rPr>
        <w:t xml:space="preserve">—after all, </w:t>
      </w:r>
      <w:r w:rsidRPr="000D180B">
        <w:rPr>
          <w:rStyle w:val="StyleUnderline"/>
          <w:highlight w:val="cyan"/>
        </w:rPr>
        <w:t xml:space="preserve">growth </w:t>
      </w:r>
      <w:r w:rsidRPr="000D180B">
        <w:rPr>
          <w:rStyle w:val="Emphasis"/>
          <w:highlight w:val="cyan"/>
        </w:rPr>
        <w:t>can't</w:t>
      </w:r>
      <w:r w:rsidRPr="00185267">
        <w:rPr>
          <w:rStyle w:val="Emphasis"/>
        </w:rPr>
        <w:t xml:space="preserve"> be allowed</w:t>
      </w:r>
      <w:r w:rsidRPr="00750E5E">
        <w:rPr>
          <w:rStyle w:val="StyleUnderline"/>
        </w:rPr>
        <w:t xml:space="preserve"> to </w:t>
      </w:r>
      <w:r w:rsidRPr="000D180B">
        <w:rPr>
          <w:rStyle w:val="StyleUnderline"/>
          <w:highlight w:val="cyan"/>
        </w:rPr>
        <w:t>restart</w:t>
      </w:r>
      <w:r w:rsidRPr="00750E5E">
        <w:rPr>
          <w:sz w:val="16"/>
        </w:rPr>
        <w:t xml:space="preserve">. Corporate and government </w:t>
      </w:r>
      <w:r w:rsidRPr="00750E5E">
        <w:rPr>
          <w:rStyle w:val="StyleUnderline"/>
        </w:rPr>
        <w:t xml:space="preserve">revenue would </w:t>
      </w:r>
      <w:r w:rsidRPr="00185267">
        <w:rPr>
          <w:rStyle w:val="Emphasis"/>
        </w:rPr>
        <w:t>decrease permanently</w:t>
      </w:r>
      <w:r w:rsidRPr="00750E5E">
        <w:rPr>
          <w:sz w:val="16"/>
        </w:rPr>
        <w:t xml:space="preserve">, </w:t>
      </w:r>
      <w:r w:rsidRPr="00750E5E">
        <w:rPr>
          <w:rStyle w:val="StyleUnderline"/>
        </w:rPr>
        <w:t>and</w:t>
      </w:r>
      <w:r w:rsidRPr="00750E5E">
        <w:rPr>
          <w:sz w:val="16"/>
        </w:rPr>
        <w:t xml:space="preserve"> therefore </w:t>
      </w:r>
      <w:r w:rsidRPr="00750E5E">
        <w:rPr>
          <w:rStyle w:val="StyleUnderline"/>
        </w:rPr>
        <w:t xml:space="preserve">so would </w:t>
      </w:r>
      <w:r w:rsidRPr="00185267">
        <w:rPr>
          <w:rStyle w:val="Emphasis"/>
        </w:rPr>
        <w:t>innovation</w:t>
      </w:r>
      <w:r w:rsidRPr="00750E5E">
        <w:rPr>
          <w:rStyle w:val="StyleUnderline"/>
        </w:rPr>
        <w:t xml:space="preserve"> and </w:t>
      </w:r>
      <w:r w:rsidRPr="00185267">
        <w:rPr>
          <w:rStyle w:val="Emphasis"/>
        </w:rPr>
        <w:t>R&amp;D</w:t>
      </w:r>
      <w:r w:rsidRPr="00750E5E">
        <w:rPr>
          <w:sz w:val="16"/>
        </w:rPr>
        <w:t>.</w:t>
      </w:r>
      <w:r>
        <w:rPr>
          <w:sz w:val="16"/>
        </w:rPr>
        <w:t xml:space="preserve"> </w:t>
      </w:r>
    </w:p>
    <w:p w14:paraId="3F74177E" w14:textId="77777777" w:rsidR="00E71D89" w:rsidRPr="00750E5E" w:rsidRDefault="00E71D89" w:rsidP="00E71D89">
      <w:pPr>
        <w:rPr>
          <w:sz w:val="16"/>
        </w:rPr>
      </w:pPr>
      <w:r w:rsidRPr="000D180B">
        <w:rPr>
          <w:rStyle w:val="Emphasis"/>
          <w:highlight w:val="cyan"/>
        </w:rPr>
        <w:t>How many</w:t>
      </w:r>
      <w:r w:rsidRPr="00750E5E">
        <w:rPr>
          <w:sz w:val="16"/>
        </w:rPr>
        <w:t xml:space="preserve"> of us </w:t>
      </w:r>
      <w:r w:rsidRPr="000D180B">
        <w:rPr>
          <w:rStyle w:val="StyleUnderline"/>
          <w:highlight w:val="cyan"/>
        </w:rPr>
        <w:t>would</w:t>
      </w:r>
      <w:r w:rsidRPr="00750E5E">
        <w:rPr>
          <w:rStyle w:val="StyleUnderline"/>
        </w:rPr>
        <w:t xml:space="preserve"> be </w:t>
      </w:r>
      <w:r w:rsidRPr="00185267">
        <w:rPr>
          <w:rStyle w:val="Emphasis"/>
        </w:rPr>
        <w:t xml:space="preserve">willing to </w:t>
      </w:r>
      <w:r w:rsidRPr="000D180B">
        <w:rPr>
          <w:rStyle w:val="Emphasis"/>
          <w:highlight w:val="cyan"/>
        </w:rPr>
        <w:t>accept</w:t>
      </w:r>
      <w:r w:rsidRPr="00750E5E">
        <w:rPr>
          <w:rStyle w:val="StyleUnderline"/>
        </w:rPr>
        <w:t xml:space="preserve"> all of </w:t>
      </w:r>
      <w:r w:rsidRPr="000D180B">
        <w:rPr>
          <w:rStyle w:val="StyleUnderline"/>
          <w:highlight w:val="cyan"/>
        </w:rPr>
        <w:t>this</w:t>
      </w:r>
      <w:r w:rsidRPr="00750E5E">
        <w:rPr>
          <w:sz w:val="16"/>
        </w:rPr>
        <w:t xml:space="preserve"> in exchange </w:t>
      </w:r>
      <w:r w:rsidRPr="000D180B">
        <w:rPr>
          <w:rStyle w:val="StyleUnderline"/>
          <w:highlight w:val="cyan"/>
        </w:rPr>
        <w:t xml:space="preserve">for </w:t>
      </w:r>
      <w:r w:rsidRPr="000D180B">
        <w:rPr>
          <w:rStyle w:val="Emphasis"/>
          <w:highlight w:val="cyan"/>
        </w:rPr>
        <w:t>somewhat less pollution</w:t>
      </w:r>
      <w:r w:rsidRPr="00750E5E">
        <w:rPr>
          <w:rStyle w:val="StyleUnderline"/>
        </w:rPr>
        <w:t xml:space="preserve"> and </w:t>
      </w:r>
      <w:r w:rsidRPr="00185267">
        <w:rPr>
          <w:rStyle w:val="Emphasis"/>
        </w:rPr>
        <w:t>resource use</w:t>
      </w:r>
      <w:r w:rsidRPr="00750E5E">
        <w:rPr>
          <w:rStyle w:val="StyleUnderline"/>
        </w:rPr>
        <w:t>?</w:t>
      </w:r>
      <w:r w:rsidRPr="00750E5E">
        <w:rPr>
          <w:sz w:val="16"/>
        </w:rPr>
        <w:t xml:space="preserve"> To sharpen the question, </w:t>
      </w:r>
      <w:r w:rsidRPr="00185267">
        <w:rPr>
          <w:rStyle w:val="StyleUnderline"/>
        </w:rPr>
        <w:t>how many</w:t>
      </w:r>
      <w:r w:rsidRPr="00750E5E">
        <w:rPr>
          <w:sz w:val="16"/>
        </w:rPr>
        <w:t xml:space="preserve"> of us </w:t>
      </w:r>
      <w:r w:rsidRPr="00185267">
        <w:rPr>
          <w:rStyle w:val="StyleUnderline"/>
        </w:rPr>
        <w:t>would</w:t>
      </w:r>
      <w:r w:rsidRPr="00750E5E">
        <w:rPr>
          <w:sz w:val="16"/>
        </w:rPr>
        <w:t xml:space="preserve"> be willing to </w:t>
      </w:r>
      <w:r w:rsidRPr="00185267">
        <w:rPr>
          <w:rStyle w:val="StyleUnderline"/>
        </w:rPr>
        <w:t>accept this</w:t>
      </w:r>
      <w:r w:rsidRPr="00750E5E">
        <w:rPr>
          <w:sz w:val="16"/>
        </w:rPr>
        <w:t xml:space="preserve"> recession </w:t>
      </w:r>
      <w:r w:rsidRPr="000D180B">
        <w:rPr>
          <w:rStyle w:val="StyleUnderline"/>
        </w:rPr>
        <w:t xml:space="preserve">if it </w:t>
      </w:r>
      <w:r w:rsidRPr="000D180B">
        <w:rPr>
          <w:rStyle w:val="Emphasis"/>
        </w:rPr>
        <w:t>wasn’t necessary</w:t>
      </w:r>
      <w:r w:rsidRPr="00750E5E">
        <w:rPr>
          <w:sz w:val="16"/>
        </w:rPr>
        <w:t xml:space="preserve">—if it were clear that we could get environmental improvements while </w:t>
      </w:r>
      <w:r w:rsidRPr="000D180B">
        <w:rPr>
          <w:rStyle w:val="StyleUnderline"/>
          <w:highlight w:val="cyan"/>
        </w:rPr>
        <w:t>continuing to grow</w:t>
      </w:r>
      <w:r w:rsidRPr="00185267">
        <w:rPr>
          <w:rStyle w:val="StyleUnderline"/>
        </w:rPr>
        <w:t xml:space="preserve"> and prosper</w:t>
      </w:r>
      <w:r w:rsidRPr="00750E5E">
        <w:rPr>
          <w:sz w:val="16"/>
        </w:rPr>
        <w:t>?</w:t>
      </w:r>
    </w:p>
    <w:p w14:paraId="63B620BA" w14:textId="77777777" w:rsidR="00E71D89" w:rsidRDefault="00E71D89" w:rsidP="00E71D89">
      <w:pPr>
        <w:rPr>
          <w:sz w:val="16"/>
        </w:rPr>
      </w:pPr>
      <w:r w:rsidRPr="00750E5E">
        <w:rPr>
          <w:sz w:val="16"/>
        </w:rPr>
        <w:t xml:space="preserve">The ecomodernist argument is that that is in fact clear. </w:t>
      </w:r>
      <w:r w:rsidRPr="000D180B">
        <w:rPr>
          <w:rStyle w:val="Emphasis"/>
          <w:highlight w:val="cyan"/>
        </w:rPr>
        <w:t>Unlike</w:t>
      </w:r>
      <w:r w:rsidRPr="00750E5E">
        <w:rPr>
          <w:sz w:val="16"/>
        </w:rPr>
        <w:t xml:space="preserve"> the </w:t>
      </w:r>
      <w:r w:rsidRPr="000D180B">
        <w:rPr>
          <w:rStyle w:val="Emphasis"/>
          <w:highlight w:val="cyan"/>
        </w:rPr>
        <w:t>degrowth</w:t>
      </w:r>
      <w:r w:rsidRPr="00750E5E">
        <w:rPr>
          <w:sz w:val="16"/>
        </w:rPr>
        <w:t xml:space="preserve"> argument, it's supported by a great deal of evidence. </w:t>
      </w:r>
      <w:r w:rsidRPr="00185267">
        <w:rPr>
          <w:sz w:val="16"/>
          <w:szCs w:val="16"/>
        </w:rPr>
        <w:t xml:space="preserve">What's at least important is </w:t>
      </w:r>
      <w:r w:rsidRPr="00750E5E">
        <w:rPr>
          <w:sz w:val="16"/>
        </w:rPr>
        <w:t xml:space="preserve">that it </w:t>
      </w:r>
      <w:r w:rsidRPr="00750E5E">
        <w:rPr>
          <w:rStyle w:val="StyleUnderline"/>
        </w:rPr>
        <w:t xml:space="preserve">will be </w:t>
      </w:r>
      <w:r w:rsidRPr="000D180B">
        <w:rPr>
          <w:rStyle w:val="Emphasis"/>
          <w:highlight w:val="cyan"/>
        </w:rPr>
        <w:t>supported by a great deal</w:t>
      </w:r>
      <w:r w:rsidRPr="00750E5E">
        <w:rPr>
          <w:rStyle w:val="StyleUnderline"/>
        </w:rPr>
        <w:t xml:space="preserve"> of the world's people</w:t>
      </w:r>
      <w:r w:rsidRPr="00750E5E">
        <w:rPr>
          <w:sz w:val="16"/>
        </w:rPr>
        <w:t>, who will eagerly sign up to climb our new green path to prosperity.</w:t>
      </w:r>
    </w:p>
    <w:p w14:paraId="25C30E63" w14:textId="77777777" w:rsidR="00E71D89" w:rsidRPr="00DB570C" w:rsidRDefault="00E71D89" w:rsidP="00E71D89">
      <w:pPr>
        <w:pStyle w:val="Heading4"/>
        <w:jc w:val="both"/>
        <w:rPr>
          <w:rFonts w:cs="Arial"/>
        </w:rPr>
      </w:pPr>
      <w:r w:rsidRPr="00DB570C">
        <w:rPr>
          <w:rFonts w:cs="Arial"/>
        </w:rPr>
        <w:t xml:space="preserve">It’s key to CCS – link-turns </w:t>
      </w:r>
      <w:r w:rsidRPr="00DB570C">
        <w:rPr>
          <w:rFonts w:cs="Arial"/>
          <w:u w:val="single"/>
        </w:rPr>
        <w:t>every</w:t>
      </w:r>
      <w:r w:rsidRPr="00DB570C">
        <w:rPr>
          <w:rFonts w:cs="Arial"/>
        </w:rPr>
        <w:t xml:space="preserve"> impact. </w:t>
      </w:r>
    </w:p>
    <w:p w14:paraId="470BA00A" w14:textId="77777777" w:rsidR="00E71D89" w:rsidRPr="00DB570C" w:rsidRDefault="00E71D89" w:rsidP="00E71D89">
      <w:pPr>
        <w:rPr>
          <w:rFonts w:cs="Arial"/>
          <w:sz w:val="16"/>
          <w:szCs w:val="16"/>
        </w:rPr>
      </w:pPr>
      <w:r w:rsidRPr="00DB570C">
        <w:rPr>
          <w:rStyle w:val="Style13ptBold"/>
          <w:rFonts w:cs="Arial"/>
        </w:rPr>
        <w:t xml:space="preserve">Graciela ‘16 </w:t>
      </w:r>
      <w:r w:rsidRPr="00DB570C">
        <w:rPr>
          <w:rFonts w:cs="Arial"/>
          <w:sz w:val="16"/>
          <w:szCs w:val="16"/>
        </w:rPr>
        <w:t xml:space="preserve">(/16 –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Chichilnisky,” http://www.globalpolicyjournal.com/blog/01/09/2016/reversing-climate-change-interview-graciela-chichilnisky)//cmr </w:t>
      </w:r>
    </w:p>
    <w:p w14:paraId="240782B1" w14:textId="77777777" w:rsidR="00E71D89" w:rsidRPr="00DB570C" w:rsidRDefault="00E71D89" w:rsidP="00E71D89">
      <w:pPr>
        <w:rPr>
          <w:rFonts w:cs="Arial"/>
          <w:sz w:val="16"/>
        </w:rPr>
      </w:pPr>
      <w:r w:rsidRPr="00DB570C">
        <w:rPr>
          <w:rFonts w:cs="Arial"/>
          <w:sz w:val="16"/>
        </w:rPr>
        <w:t xml:space="preserve">GC: Green capitalism is a new economic system that values the natural resources on which human survival depends. It fosters a harmonious relationship with our planet, its resources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China and India. How does this work? In a nutshell </w:t>
      </w:r>
      <w:r w:rsidRPr="00DB570C">
        <w:rPr>
          <w:rStyle w:val="StyleUnderline"/>
          <w:rFonts w:cs="Arial"/>
        </w:rPr>
        <w:t xml:space="preserve">Green Capitalism requires the creation of </w:t>
      </w:r>
      <w:r w:rsidRPr="00DB570C">
        <w:rPr>
          <w:rFonts w:cs="Arial"/>
          <w:sz w:val="16"/>
        </w:rPr>
        <w:t xml:space="preserve">global limits or </w:t>
      </w:r>
      <w:r w:rsidRPr="00DB570C">
        <w:rPr>
          <w:rStyle w:val="StyleUnderline"/>
          <w:rFonts w:cs="Arial"/>
        </w:rPr>
        <w:t xml:space="preserve">property rights nation by nation for the use of the atmosphere, </w:t>
      </w:r>
      <w:r w:rsidRPr="00DB570C">
        <w:rPr>
          <w:rFonts w:cs="Arial"/>
          <w:sz w:val="16"/>
        </w:rPr>
        <w:t xml:space="preserve">the bodies of water and the planet’s biodiversity, </w:t>
      </w:r>
      <w:r w:rsidRPr="00DB570C">
        <w:rPr>
          <w:rStyle w:val="StyleUnderline"/>
          <w:rFonts w:cs="Arial"/>
        </w:rPr>
        <w:t>and the creation of new markets to trade these rights</w:t>
      </w:r>
      <w:r w:rsidRPr="00DB570C">
        <w:rPr>
          <w:rFonts w:cs="Arial"/>
          <w:sz w:val="16"/>
        </w:rPr>
        <w:t xml:space="preserve"> from which new economic values and a new concept of economic progress emerges updating GDP as is now generally agreed is needed. </w:t>
      </w:r>
      <w:r w:rsidRPr="009D73E8">
        <w:rPr>
          <w:rStyle w:val="Emphasis"/>
          <w:rFonts w:cs="Arial"/>
          <w:highlight w:val="cyan"/>
        </w:rPr>
        <w:t>Green Capitalism is needed</w:t>
      </w:r>
      <w:r w:rsidRPr="00DB570C">
        <w:rPr>
          <w:rStyle w:val="StyleUnderline"/>
          <w:rFonts w:cs="Arial"/>
        </w:rPr>
        <w:t xml:space="preserve"> now </w:t>
      </w:r>
      <w:r w:rsidRPr="009D73E8">
        <w:rPr>
          <w:rStyle w:val="Emphasis"/>
          <w:rFonts w:cs="Arial"/>
          <w:highlight w:val="cyan"/>
        </w:rPr>
        <w:t>to</w:t>
      </w:r>
      <w:r w:rsidRPr="00DB570C">
        <w:rPr>
          <w:rStyle w:val="StyleUnderline"/>
          <w:rFonts w:cs="Arial"/>
        </w:rPr>
        <w:t xml:space="preserve"> help </w:t>
      </w:r>
      <w:r w:rsidRPr="009D73E8">
        <w:rPr>
          <w:rStyle w:val="Emphasis"/>
          <w:rFonts w:cs="Arial"/>
          <w:highlight w:val="cyan"/>
        </w:rPr>
        <w:t>avert climate change</w:t>
      </w:r>
      <w:r w:rsidRPr="00DB570C">
        <w:rPr>
          <w:rStyle w:val="StyleUnderline"/>
          <w:rFonts w:cs="Arial"/>
        </w:rPr>
        <w:t xml:space="preserve"> </w:t>
      </w:r>
      <w:r w:rsidRPr="00DB570C">
        <w:rPr>
          <w:rFonts w:cs="Arial"/>
          <w:sz w:val="16"/>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DB570C">
        <w:rPr>
          <w:rStyle w:val="StyleUnderline"/>
          <w:rFonts w:cs="Arial"/>
        </w:rPr>
        <w:t xml:space="preserve">the </w:t>
      </w:r>
      <w:r w:rsidRPr="00DB570C">
        <w:rPr>
          <w:rStyle w:val="Emphasis"/>
          <w:rFonts w:cs="Arial"/>
        </w:rPr>
        <w:t>building blocks</w:t>
      </w:r>
      <w:r w:rsidRPr="00DB570C">
        <w:rPr>
          <w:rStyle w:val="StyleUnderline"/>
          <w:rFonts w:cs="Arial"/>
        </w:rPr>
        <w:t xml:space="preserve"> for Green Capitalism are</w:t>
      </w:r>
      <w:r w:rsidRPr="00DB570C">
        <w:rPr>
          <w:rFonts w:cs="Arial"/>
          <w:sz w:val="16"/>
        </w:rPr>
        <w:t xml:space="preserve"> then as follows; (1) </w:t>
      </w:r>
      <w:r w:rsidRPr="00DB570C">
        <w:rPr>
          <w:rStyle w:val="StyleUnderline"/>
          <w:rFonts w:cs="Arial"/>
        </w:rPr>
        <w:t>Global limits nation by nation</w:t>
      </w:r>
      <w:r w:rsidRPr="00DB570C">
        <w:rPr>
          <w:rFonts w:cs="Arial"/>
          <w:sz w:val="16"/>
        </w:rPr>
        <w:t xml:space="preserve"> in the use of the planet’s atmosphere, its water bodies and biodiversity - these are global public goods. (2) </w:t>
      </w:r>
      <w:r w:rsidRPr="00DB570C">
        <w:rPr>
          <w:rStyle w:val="StyleUnderline"/>
          <w:rFonts w:cs="Arial"/>
        </w:rPr>
        <w:t>New global markets to trade these limits</w:t>
      </w:r>
      <w:r w:rsidRPr="00DB570C">
        <w:rPr>
          <w:rFonts w:cs="Arial"/>
          <w:sz w:val="16"/>
        </w:rPr>
        <w:t xml:space="preserve">, based on equity and efficiency. These markets are relatives of the Carbon Market and the SO2 market. </w:t>
      </w:r>
      <w:r w:rsidRPr="00DB570C">
        <w:rPr>
          <w:rStyle w:val="StyleUnderline"/>
          <w:rFonts w:cs="Arial"/>
        </w:rPr>
        <w:t xml:space="preserve">The new market create new measures of economic values and update the concept of GDP. </w:t>
      </w:r>
      <w:r w:rsidRPr="00DB570C">
        <w:rPr>
          <w:rFonts w:cs="Arial"/>
          <w:sz w:val="16"/>
        </w:rPr>
        <w:t xml:space="preserve">(3) </w:t>
      </w:r>
      <w:r w:rsidRPr="00DB570C">
        <w:rPr>
          <w:rStyle w:val="StyleUnderline"/>
          <w:rFonts w:cs="Arial"/>
        </w:rPr>
        <w:t>Efficient use of Carbon Negative Tech</w:t>
      </w:r>
      <w:r w:rsidRPr="00DB570C">
        <w:rPr>
          <w:rFonts w:cs="Arial"/>
          <w:sz w:val="16"/>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DB570C">
        <w:rPr>
          <w:rStyle w:val="StyleUnderline"/>
          <w:rFonts w:cs="Arial"/>
        </w:rPr>
        <w:t>new generation tech</w:t>
      </w:r>
      <w:r w:rsidRPr="00DB570C">
        <w:rPr>
          <w:rFonts w:cs="Arial"/>
          <w:sz w:val="16"/>
        </w:rPr>
        <w:t xml:space="preserve">nologies that </w:t>
      </w:r>
      <w:r w:rsidRPr="00DB570C">
        <w:rPr>
          <w:rStyle w:val="StyleUnderline"/>
          <w:rFonts w:cs="Arial"/>
        </w:rPr>
        <w:t>can capture CO2 from the air</w:t>
      </w:r>
      <w:r w:rsidRPr="00DB570C">
        <w:rPr>
          <w:rFonts w:cs="Arial"/>
          <w:sz w:val="16"/>
        </w:rPr>
        <w:t xml:space="preserve">? GC: These technologies build carbon negative power plants, such as Global Thermostat, that clean the atmosphere of CO2 while producing electricity. Global Thermostat is a firm that is commercializing a technology that takes CO2 out of air and uses mostly low cost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DB570C">
        <w:rPr>
          <w:rStyle w:val="StyleUnderline"/>
          <w:rFonts w:cs="Arial"/>
        </w:rPr>
        <w:t xml:space="preserve">a 400 MW </w:t>
      </w:r>
      <w:r w:rsidRPr="009D73E8">
        <w:rPr>
          <w:rStyle w:val="StyleUnderline"/>
          <w:rFonts w:cs="Arial"/>
          <w:highlight w:val="cyan"/>
        </w:rPr>
        <w:t xml:space="preserve">coal plant </w:t>
      </w:r>
      <w:r w:rsidRPr="00DB570C">
        <w:rPr>
          <w:rStyle w:val="StyleUnderline"/>
          <w:rFonts w:cs="Arial"/>
        </w:rPr>
        <w:t xml:space="preserve">that emits 1 million tons of CO2 per year </w:t>
      </w:r>
      <w:r w:rsidRPr="009D73E8">
        <w:rPr>
          <w:rStyle w:val="StyleUnderline"/>
          <w:rFonts w:cs="Arial"/>
          <w:highlight w:val="cyan"/>
        </w:rPr>
        <w:t>can</w:t>
      </w:r>
      <w:r w:rsidRPr="00DB570C">
        <w:rPr>
          <w:rStyle w:val="StyleUnderline"/>
          <w:rFonts w:cs="Arial"/>
        </w:rPr>
        <w:t xml:space="preserve"> become a carbon sink </w:t>
      </w:r>
      <w:r w:rsidRPr="009D73E8">
        <w:rPr>
          <w:rStyle w:val="StyleUnderline"/>
          <w:rFonts w:cs="Arial"/>
          <w:highlight w:val="cyan"/>
        </w:rPr>
        <w:t>absorb</w:t>
      </w:r>
      <w:r w:rsidRPr="00DB570C">
        <w:rPr>
          <w:rStyle w:val="StyleUnderline"/>
          <w:rFonts w:cs="Arial"/>
        </w:rPr>
        <w:t xml:space="preserve">ing a net amount of </w:t>
      </w:r>
      <w:r w:rsidRPr="009D73E8">
        <w:rPr>
          <w:rStyle w:val="StyleUnderline"/>
          <w:rFonts w:cs="Arial"/>
          <w:highlight w:val="cyan"/>
        </w:rPr>
        <w:t>1 million tons</w:t>
      </w:r>
      <w:r w:rsidRPr="00DB570C">
        <w:rPr>
          <w:rStyle w:val="StyleUnderline"/>
          <w:rFonts w:cs="Arial"/>
        </w:rPr>
        <w:t xml:space="preserve"> of CO2 instead</w:t>
      </w:r>
      <w:r w:rsidRPr="00DB570C">
        <w:rPr>
          <w:rFonts w:cs="Arial"/>
          <w:sz w:val="16"/>
        </w:rPr>
        <w:t xml:space="preserve">. </w:t>
      </w:r>
      <w:r w:rsidRPr="00DB570C">
        <w:rPr>
          <w:rStyle w:val="StyleUnderline"/>
          <w:rFonts w:cs="Arial"/>
        </w:rPr>
        <w:t>Carbon capture from air can be done anywhere and at any time, and so inexpensively that the CO2 can be sold for industrial or commercial uses such as plastics, food and beverages, greenhouses, bio-fertilizers, building materials and even enhanced oil recovery</w:t>
      </w:r>
      <w:r w:rsidRPr="00DB570C">
        <w:rPr>
          <w:rFonts w:cs="Arial"/>
          <w:sz w:val="16"/>
        </w:rPr>
        <w:t xml:space="preserve">, all examples of large global markets and profitable opportunities. Carbon capture is powered mostly by low (85°C) residual heat that is inexpensive, and any source will do. In particular, renewable (solar) technology can power the process of carbon capture. This can help advance solar technology and make it more cost-efficient. </w:t>
      </w:r>
      <w:r w:rsidRPr="00DB570C">
        <w:rPr>
          <w:rStyle w:val="StyleUnderline"/>
          <w:rFonts w:cs="Arial"/>
        </w:rPr>
        <w:t>This means more energy, more jobs, and it also means economic growth in developing nations, all of this while cleaning the CO2 in the atmosphere. Carbon negative tech</w:t>
      </w:r>
      <w:r w:rsidRPr="00DB570C">
        <w:rPr>
          <w:rFonts w:cs="Arial"/>
          <w:sz w:val="16"/>
        </w:rPr>
        <w:t xml:space="preserve">nologies </w:t>
      </w:r>
      <w:r w:rsidRPr="00DB570C">
        <w:rPr>
          <w:rStyle w:val="StyleUnderline"/>
          <w:rFonts w:cs="Arial"/>
        </w:rPr>
        <w:t>can literally transform the world economy</w:t>
      </w:r>
      <w:r w:rsidRPr="00DB570C">
        <w:rPr>
          <w:rFonts w:cs="Arial"/>
          <w:sz w:val="16"/>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9D73E8">
        <w:rPr>
          <w:rStyle w:val="Emphasis"/>
          <w:rFonts w:cs="Arial"/>
          <w:highlight w:val="cyan"/>
        </w:rPr>
        <w:t xml:space="preserve">long-run strategies do not work </w:t>
      </w:r>
      <w:r w:rsidRPr="00DB570C">
        <w:rPr>
          <w:rStyle w:val="Emphasis"/>
          <w:rFonts w:cs="Arial"/>
        </w:rPr>
        <w:t>in the short run</w:t>
      </w:r>
      <w:r w:rsidRPr="00DB570C">
        <w:rPr>
          <w:rFonts w:cs="Arial"/>
          <w:sz w:val="16"/>
        </w:rPr>
        <w:t xml:space="preserve"> and different policies and </w:t>
      </w:r>
      <w:r w:rsidRPr="009D73E8">
        <w:rPr>
          <w:rStyle w:val="Emphasis"/>
          <w:rFonts w:cs="Arial"/>
          <w:highlight w:val="cyan"/>
        </w:rPr>
        <w:t>economic incentives are needed</w:t>
      </w:r>
      <w:r w:rsidRPr="00DB570C">
        <w:rPr>
          <w:rStyle w:val="Emphasis"/>
          <w:rFonts w:cs="Arial"/>
        </w:rPr>
        <w:t>.</w:t>
      </w:r>
      <w:r w:rsidRPr="00DB570C">
        <w:rPr>
          <w:rFonts w:cs="Arial"/>
          <w:sz w:val="16"/>
        </w:rPr>
        <w:t xml:space="preserve"> In the long run the best climate change policy is to replace fossil fuel sources of energy that by themselves cause 45% of the global emissions, and to plant trees to restore if possible the natural sources and sinks of CO2. But </w:t>
      </w:r>
      <w:r w:rsidRPr="00DB570C">
        <w:rPr>
          <w:rStyle w:val="StyleUnderline"/>
          <w:rFonts w:cs="Arial"/>
        </w:rPr>
        <w:t xml:space="preserve">the </w:t>
      </w:r>
      <w:r w:rsidRPr="009D73E8">
        <w:rPr>
          <w:rStyle w:val="StyleUnderline"/>
          <w:rFonts w:cs="Arial"/>
          <w:highlight w:val="cyan"/>
        </w:rPr>
        <w:t>fossil fuel</w:t>
      </w:r>
      <w:r w:rsidRPr="00DB570C">
        <w:rPr>
          <w:rStyle w:val="StyleUnderline"/>
          <w:rFonts w:cs="Arial"/>
        </w:rPr>
        <w:t xml:space="preserve"> power plant </w:t>
      </w:r>
      <w:r w:rsidRPr="009D73E8">
        <w:rPr>
          <w:rStyle w:val="StyleUnderline"/>
          <w:rFonts w:cs="Arial"/>
          <w:highlight w:val="cyan"/>
        </w:rPr>
        <w:t>infrastructure is</w:t>
      </w:r>
      <w:r w:rsidRPr="00DB570C">
        <w:rPr>
          <w:rFonts w:cs="Arial"/>
          <w:sz w:val="16"/>
        </w:rPr>
        <w:t xml:space="preserve"> about </w:t>
      </w:r>
      <w:r w:rsidRPr="009D73E8">
        <w:rPr>
          <w:rStyle w:val="Emphasis"/>
          <w:rFonts w:cs="Arial"/>
          <w:highlight w:val="cyan"/>
        </w:rPr>
        <w:t>87%</w:t>
      </w:r>
      <w:r w:rsidRPr="00DB570C">
        <w:rPr>
          <w:rFonts w:cs="Arial"/>
          <w:sz w:val="16"/>
        </w:rPr>
        <w:t xml:space="preserve"> </w:t>
      </w:r>
      <w:r w:rsidRPr="00DB570C">
        <w:rPr>
          <w:rStyle w:val="StyleUnderline"/>
          <w:rFonts w:cs="Arial"/>
        </w:rPr>
        <w:t xml:space="preserve">of the power plant infrastructure and about $45-55 trillion </w:t>
      </w:r>
      <w:r w:rsidRPr="009D73E8">
        <w:rPr>
          <w:rStyle w:val="StyleUnderline"/>
          <w:rFonts w:cs="Arial"/>
          <w:highlight w:val="cyan"/>
        </w:rPr>
        <w:t>globally.</w:t>
      </w:r>
      <w:r w:rsidRPr="009D73E8">
        <w:rPr>
          <w:rFonts w:cs="Arial"/>
          <w:sz w:val="16"/>
          <w:highlight w:val="cyan"/>
        </w:rPr>
        <w:t xml:space="preserve"> </w:t>
      </w:r>
      <w:r w:rsidRPr="009D73E8">
        <w:rPr>
          <w:rStyle w:val="StyleUnderline"/>
          <w:rFonts w:cs="Arial"/>
          <w:highlight w:val="cyan"/>
        </w:rPr>
        <w:t>This</w:t>
      </w:r>
      <w:r w:rsidRPr="00DB570C">
        <w:rPr>
          <w:rStyle w:val="StyleUnderline"/>
          <w:rFonts w:cs="Arial"/>
        </w:rPr>
        <w:t xml:space="preserve"> infrastructure </w:t>
      </w:r>
      <w:r w:rsidRPr="009D73E8">
        <w:rPr>
          <w:rStyle w:val="StyleUnderline"/>
          <w:rFonts w:cs="Arial"/>
          <w:highlight w:val="cyan"/>
        </w:rPr>
        <w:t>cannot be replaced</w:t>
      </w:r>
      <w:r w:rsidRPr="00DB570C">
        <w:rPr>
          <w:rStyle w:val="StyleUnderline"/>
          <w:rFonts w:cs="Arial"/>
        </w:rPr>
        <w:t xml:space="preserve"> quickly, </w:t>
      </w:r>
      <w:r w:rsidRPr="00DB570C">
        <w:rPr>
          <w:rStyle w:val="Emphasis"/>
          <w:rFonts w:cs="Arial"/>
        </w:rPr>
        <w:t xml:space="preserve">certainly not </w:t>
      </w:r>
      <w:r w:rsidRPr="009D73E8">
        <w:rPr>
          <w:rStyle w:val="Emphasis"/>
          <w:rFonts w:cs="Arial"/>
          <w:highlight w:val="cyan"/>
        </w:rPr>
        <w:t xml:space="preserve">in </w:t>
      </w:r>
      <w:r w:rsidRPr="00DB570C">
        <w:rPr>
          <w:rStyle w:val="Emphasis"/>
          <w:rFonts w:cs="Arial"/>
        </w:rPr>
        <w:t xml:space="preserve">the short </w:t>
      </w:r>
      <w:r w:rsidRPr="009D73E8">
        <w:rPr>
          <w:rStyle w:val="Emphasis"/>
          <w:rFonts w:cs="Arial"/>
          <w:highlight w:val="cyan"/>
        </w:rPr>
        <w:t>time</w:t>
      </w:r>
      <w:r w:rsidRPr="00DB570C">
        <w:rPr>
          <w:rStyle w:val="Emphasis"/>
          <w:rFonts w:cs="Arial"/>
        </w:rPr>
        <w:t xml:space="preserve"> period in which we need </w:t>
      </w:r>
      <w:r w:rsidRPr="009D73E8">
        <w:rPr>
          <w:rStyle w:val="Emphasis"/>
          <w:rFonts w:cs="Arial"/>
          <w:highlight w:val="cyan"/>
        </w:rPr>
        <w:t>to</w:t>
      </w:r>
      <w:r w:rsidRPr="00DB570C">
        <w:rPr>
          <w:rStyle w:val="Emphasis"/>
          <w:rFonts w:cs="Arial"/>
        </w:rPr>
        <w:t xml:space="preserve"> take action to </w:t>
      </w:r>
      <w:r w:rsidRPr="009D73E8">
        <w:rPr>
          <w:rStyle w:val="Emphasis"/>
          <w:rFonts w:cs="Arial"/>
          <w:highlight w:val="cyan"/>
        </w:rPr>
        <w:t>avert</w:t>
      </w:r>
      <w:r w:rsidRPr="00DB570C">
        <w:rPr>
          <w:rStyle w:val="Emphasis"/>
          <w:rFonts w:cs="Arial"/>
        </w:rPr>
        <w:t xml:space="preserve"> catastrophic </w:t>
      </w:r>
      <w:r w:rsidRPr="009D73E8">
        <w:rPr>
          <w:rStyle w:val="Emphasis"/>
          <w:rFonts w:cs="Arial"/>
          <w:highlight w:val="cyan"/>
        </w:rPr>
        <w:t>climate change</w:t>
      </w:r>
      <w:r w:rsidRPr="00DB570C">
        <w:rPr>
          <w:rStyle w:val="StyleUnderline"/>
          <w:rFonts w:cs="Arial"/>
        </w:rPr>
        <w:t>.</w:t>
      </w:r>
      <w:r w:rsidRPr="00DB570C">
        <w:rPr>
          <w:rFonts w:cs="Arial"/>
          <w:sz w:val="16"/>
        </w:rPr>
        <w:t xml:space="preserve"> The issue is that </w:t>
      </w:r>
      <w:r w:rsidRPr="00DB570C">
        <w:rPr>
          <w:rStyle w:val="StyleUnderline"/>
          <w:rFonts w:cs="Arial"/>
        </w:rPr>
        <w:t xml:space="preserve">CO2 once emitted remains hundreds of years in the atmosphere and we have emitted so much that unless we actually </w:t>
      </w:r>
      <w:r w:rsidRPr="00DB570C">
        <w:rPr>
          <w:rStyle w:val="Emphasis"/>
          <w:rFonts w:cs="Arial"/>
        </w:rPr>
        <w:t>remove the CO2</w:t>
      </w:r>
      <w:r w:rsidRPr="00DB570C">
        <w:rPr>
          <w:rStyle w:val="StyleUnderline"/>
          <w:rFonts w:cs="Arial"/>
        </w:rPr>
        <w:t xml:space="preserve"> that is already there, </w:t>
      </w:r>
      <w:r w:rsidRPr="00DB570C">
        <w:rPr>
          <w:rStyle w:val="Emphasis"/>
          <w:rFonts w:cs="Arial"/>
        </w:rPr>
        <w:t>we cannot remain</w:t>
      </w:r>
      <w:r w:rsidRPr="00DB570C">
        <w:rPr>
          <w:rFonts w:cs="Arial"/>
          <w:sz w:val="16"/>
        </w:rPr>
        <w:t xml:space="preserve"> long </w:t>
      </w:r>
      <w:r w:rsidRPr="00DB570C">
        <w:rPr>
          <w:rStyle w:val="Emphasis"/>
          <w:rFonts w:cs="Arial"/>
        </w:rPr>
        <w:t>within the carbon budget</w:t>
      </w:r>
      <w:r w:rsidRPr="00DB570C">
        <w:rPr>
          <w:rFonts w:cs="Arial"/>
          <w:sz w:val="16"/>
        </w:rPr>
        <w:t xml:space="preserve">, which is the concentration of CO2 beyond which we fear catastrophic climate change. In the short run, therefore, </w:t>
      </w:r>
      <w:r w:rsidRPr="00DB570C">
        <w:rPr>
          <w:rStyle w:val="Emphasis"/>
          <w:rFonts w:cs="Arial"/>
        </w:rPr>
        <w:t>we face significant time pressure</w:t>
      </w:r>
      <w:r w:rsidRPr="00DB570C">
        <w:rPr>
          <w:rFonts w:cs="Arial"/>
          <w:sz w:val="16"/>
        </w:rPr>
        <w:t xml:space="preserve">. The </w:t>
      </w:r>
      <w:r w:rsidRPr="00DB570C">
        <w:rPr>
          <w:rStyle w:val="Emphasis"/>
          <w:rFonts w:cs="Arial"/>
        </w:rPr>
        <w:t>IPCC indicates</w:t>
      </w:r>
      <w:r w:rsidRPr="00DB570C">
        <w:rPr>
          <w:rFonts w:cs="Arial"/>
          <w:sz w:val="16"/>
        </w:rPr>
        <w:t xml:space="preserve"> in its 2014 5th Assessment Report that </w:t>
      </w:r>
      <w:r w:rsidRPr="009D73E8">
        <w:rPr>
          <w:rStyle w:val="StyleUnderline"/>
          <w:rFonts w:cs="Arial"/>
          <w:highlight w:val="cyan"/>
        </w:rPr>
        <w:t>we must</w:t>
      </w:r>
      <w:r w:rsidRPr="00DB570C">
        <w:rPr>
          <w:rStyle w:val="StyleUnderline"/>
          <w:rFonts w:cs="Arial"/>
        </w:rPr>
        <w:t xml:space="preserve"> actually </w:t>
      </w:r>
      <w:r w:rsidRPr="009D73E8">
        <w:rPr>
          <w:rStyle w:val="Emphasis"/>
          <w:rFonts w:cs="Arial"/>
          <w:highlight w:val="cyan"/>
        </w:rPr>
        <w:t>remove</w:t>
      </w:r>
      <w:r w:rsidRPr="00DB570C">
        <w:rPr>
          <w:rStyle w:val="Emphasis"/>
          <w:rFonts w:cs="Arial"/>
        </w:rPr>
        <w:t xml:space="preserve"> the </w:t>
      </w:r>
      <w:r w:rsidRPr="009D73E8">
        <w:rPr>
          <w:rStyle w:val="Emphasis"/>
          <w:rFonts w:cs="Arial"/>
          <w:highlight w:val="cyan"/>
        </w:rPr>
        <w:t>carbon</w:t>
      </w:r>
      <w:r w:rsidRPr="00DB570C">
        <w:rPr>
          <w:rStyle w:val="Emphasis"/>
          <w:rFonts w:cs="Arial"/>
        </w:rPr>
        <w:t xml:space="preserve"> that is already in the atmosphere</w:t>
      </w:r>
      <w:r w:rsidRPr="00DB570C">
        <w:rPr>
          <w:rFonts w:cs="Arial"/>
          <w:sz w:val="16"/>
        </w:rPr>
        <w:t xml:space="preserve"> and do so </w:t>
      </w:r>
      <w:r w:rsidRPr="00DB570C">
        <w:rPr>
          <w:rStyle w:val="Emphasis"/>
          <w:rFonts w:cs="Arial"/>
        </w:rPr>
        <w:t>in massive quantities</w:t>
      </w:r>
      <w:r w:rsidRPr="00DB570C">
        <w:rPr>
          <w:rFonts w:cs="Arial"/>
          <w:sz w:val="16"/>
        </w:rPr>
        <w:t xml:space="preserve">, this century (p. 191 of 5th Assessment Report). </w:t>
      </w:r>
      <w:r w:rsidRPr="00DB570C">
        <w:rPr>
          <w:rStyle w:val="StyleUnderline"/>
          <w:rFonts w:cs="Arial"/>
        </w:rPr>
        <w:t>This is what I called a carbon negative approach,</w:t>
      </w:r>
      <w:r w:rsidRPr="00DB570C">
        <w:rPr>
          <w:rFonts w:cs="Arial"/>
          <w:sz w:val="16"/>
        </w:rPr>
        <w:t xml:space="preserve"> which works for the short run. Renewable energy is the long run solution. </w:t>
      </w:r>
      <w:r w:rsidRPr="00DB570C">
        <w:rPr>
          <w:rStyle w:val="StyleUnderline"/>
          <w:rFonts w:cs="Arial"/>
        </w:rPr>
        <w:t xml:space="preserve">Renewable energy is too slow for a short run resolution since replacing a $45-55 trillion power plant infrastructure with renewable plants could take </w:t>
      </w:r>
      <w:r w:rsidRPr="00DB570C">
        <w:rPr>
          <w:rStyle w:val="Emphasis"/>
          <w:rFonts w:cs="Arial"/>
        </w:rPr>
        <w:t>decades</w:t>
      </w:r>
      <w:r w:rsidRPr="00DB570C">
        <w:rPr>
          <w:rStyle w:val="StyleUnderline"/>
          <w:rFonts w:cs="Arial"/>
        </w:rPr>
        <w:t>.</w:t>
      </w:r>
      <w:r w:rsidRPr="00DB570C">
        <w:rPr>
          <w:rFonts w:cs="Arial"/>
          <w:sz w:val="16"/>
        </w:rPr>
        <w:t xml:space="preserve"> </w:t>
      </w:r>
      <w:r w:rsidRPr="00DB570C">
        <w:rPr>
          <w:rStyle w:val="StyleUnderline"/>
          <w:rFonts w:cs="Arial"/>
        </w:rPr>
        <w:t>We need action sooner than that.</w:t>
      </w:r>
      <w:r w:rsidRPr="00DB570C">
        <w:rPr>
          <w:rFonts w:cs="Arial"/>
          <w:sz w:val="16"/>
        </w:rPr>
        <w:t xml:space="preserve"> For the short run we need carbon negative technologies that capture more carbon than what is emitted. Trees do that and they must be conserved to help preserve biodiversity. Biochar does that. But </w:t>
      </w:r>
      <w:r w:rsidRPr="00DB570C">
        <w:rPr>
          <w:rStyle w:val="StyleUnderline"/>
          <w:rFonts w:cs="Arial"/>
        </w:rPr>
        <w:t>trees and other natural sinks are too slow for what we need today.</w:t>
      </w:r>
      <w:r w:rsidRPr="00DB570C">
        <w:rPr>
          <w:rFonts w:cs="Arial"/>
          <w:sz w:val="16"/>
        </w:rPr>
        <w:t xml:space="preserve"> Therefore, negative carbon is needed now as part of a blueprint for transformation. It </w:t>
      </w:r>
      <w:r w:rsidRPr="00DB570C">
        <w:rPr>
          <w:rStyle w:val="StyleUnderline"/>
          <w:rFonts w:cs="Arial"/>
        </w:rPr>
        <w:t>must be part of the blueprint for</w:t>
      </w:r>
      <w:r w:rsidRPr="00DB570C">
        <w:rPr>
          <w:rFonts w:cs="Arial"/>
          <w:sz w:val="16"/>
        </w:rPr>
        <w:t xml:space="preserve"> Sustainable Development and its short term manifestation that I call </w:t>
      </w:r>
      <w:r w:rsidRPr="00DB570C">
        <w:rPr>
          <w:rStyle w:val="Emphasis"/>
          <w:rFonts w:cs="Arial"/>
        </w:rPr>
        <w:t>Green Capitalism</w:t>
      </w:r>
      <w:r w:rsidRPr="00DB570C">
        <w:rPr>
          <w:rFonts w:cs="Arial"/>
          <w:sz w:val="16"/>
        </w:rPr>
        <w:t xml:space="preserve">, </w:t>
      </w:r>
      <w:r w:rsidRPr="00DB570C">
        <w:rPr>
          <w:rStyle w:val="StyleUnderline"/>
          <w:rFonts w:cs="Arial"/>
        </w:rPr>
        <w:t>while in the long run renewable sources of energy suffice</w:t>
      </w:r>
      <w:r w:rsidRPr="00DB570C">
        <w:rPr>
          <w:rFonts w:cs="Arial"/>
          <w:sz w:val="16"/>
        </w:rPr>
        <w:t xml:space="preserve">, including Wind, Biofuels, Nuclear, Geothermal, and Hydroelectric energy. </w:t>
      </w:r>
      <w:r w:rsidRPr="00DB570C">
        <w:rPr>
          <w:rStyle w:val="StyleUnderline"/>
          <w:rFonts w:cs="Arial"/>
        </w:rPr>
        <w:t>These are in limited supply and cannot replace fossil fuels</w:t>
      </w:r>
      <w:r w:rsidRPr="00DB570C">
        <w:rPr>
          <w:rFonts w:cs="Arial"/>
          <w:sz w:val="16"/>
        </w:rPr>
        <w:t xml:space="preserve">. </w:t>
      </w:r>
      <w:r w:rsidRPr="00DB570C">
        <w:rPr>
          <w:rStyle w:val="StyleUnderline"/>
          <w:rFonts w:cs="Arial"/>
        </w:rPr>
        <w:t>Global energy today is</w:t>
      </w:r>
      <w:r w:rsidRPr="00DB570C">
        <w:rPr>
          <w:rFonts w:cs="Arial"/>
          <w:sz w:val="16"/>
        </w:rPr>
        <w:t xml:space="preserve"> roughly divided as follows: </w:t>
      </w:r>
      <w:r w:rsidRPr="00DB570C">
        <w:rPr>
          <w:rStyle w:val="StyleUnderline"/>
          <w:rFonts w:cs="Arial"/>
        </w:rPr>
        <w:t>87%</w:t>
      </w:r>
      <w:r w:rsidRPr="00DB570C">
        <w:rPr>
          <w:rFonts w:cs="Arial"/>
          <w:sz w:val="16"/>
        </w:rPr>
        <w:t xml:space="preserve"> is </w:t>
      </w:r>
      <w:r w:rsidRPr="00DB570C">
        <w:rPr>
          <w:rStyle w:val="StyleUnderline"/>
          <w:rFonts w:cs="Arial"/>
        </w:rPr>
        <w:t>fossil</w:t>
      </w:r>
      <w:r w:rsidRPr="00DB570C">
        <w:rPr>
          <w:rFonts w:cs="Arial"/>
          <w:sz w:val="16"/>
        </w:rPr>
        <w:t xml:space="preserve">, namely natural gas, coal, oil; </w:t>
      </w:r>
      <w:r w:rsidRPr="00DB570C">
        <w:rPr>
          <w:rStyle w:val="StyleUnderline"/>
          <w:rFonts w:cs="Arial"/>
        </w:rPr>
        <w:t>10%</w:t>
      </w:r>
      <w:r w:rsidRPr="00DB570C">
        <w:rPr>
          <w:rFonts w:cs="Arial"/>
          <w:sz w:val="16"/>
        </w:rPr>
        <w:t xml:space="preserve"> is </w:t>
      </w:r>
      <w:r w:rsidRPr="00DB570C">
        <w:rPr>
          <w:rStyle w:val="StyleUnderline"/>
          <w:rFonts w:cs="Arial"/>
        </w:rPr>
        <w:t xml:space="preserve">nuclear, geothermal, and hydroelectric, and less than 1% is solar </w:t>
      </w:r>
      <w:r w:rsidRPr="00DB570C">
        <w:rPr>
          <w:rFonts w:cs="Arial"/>
          <w:sz w:val="16"/>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long term solution: Less than 1% of the solar energy we receive on earth can be transformed into 10 times the fossil fuel energy used in the world today. Yet </w:t>
      </w:r>
      <w:r w:rsidRPr="00DB570C">
        <w:rPr>
          <w:rStyle w:val="Emphasis"/>
          <w:rFonts w:cs="Arial"/>
        </w:rPr>
        <w:t>we need a short-term strategy that accelerates long run renewable energy</w:t>
      </w:r>
      <w:r w:rsidRPr="00DB570C">
        <w:rPr>
          <w:rFonts w:cs="Arial"/>
          <w:sz w:val="16"/>
        </w:rPr>
        <w:t xml:space="preserve">, or we will defeat long-term goals. </w:t>
      </w:r>
      <w:r w:rsidRPr="00DB570C">
        <w:rPr>
          <w:rStyle w:val="StyleUnderline"/>
          <w:rFonts w:cs="Arial"/>
        </w:rPr>
        <w:t>In the short term as the IPCC validates, we need carbon negative tech</w:t>
      </w:r>
      <w:r w:rsidRPr="00DB570C">
        <w:rPr>
          <w:rFonts w:cs="Arial"/>
          <w:sz w:val="16"/>
        </w:rPr>
        <w:t xml:space="preserve">nology, carbon removals. </w:t>
      </w:r>
      <w:r w:rsidRPr="00DB570C">
        <w:rPr>
          <w:rStyle w:val="StyleUnderline"/>
          <w:rFonts w:cs="Arial"/>
        </w:rPr>
        <w:t>The short run is the next 20 or 30 years</w:t>
      </w:r>
      <w:r w:rsidRPr="00DB570C">
        <w:rPr>
          <w:rFonts w:cs="Arial"/>
          <w:sz w:val="16"/>
        </w:rPr>
        <w:t xml:space="preserve">. </w:t>
      </w:r>
      <w:r w:rsidRPr="00DB570C">
        <w:rPr>
          <w:rStyle w:val="Emphasis"/>
          <w:rFonts w:cs="Arial"/>
        </w:rPr>
        <w:t>There is no time in this period of time to transform the entire fossil infrastructure</w:t>
      </w:r>
      <w:r w:rsidRPr="00DB570C">
        <w:rPr>
          <w:rFonts w:cs="Arial"/>
          <w:sz w:val="16"/>
        </w:rPr>
        <w:t xml:space="preserve"> — it costs $45-55 trillion (IEA) to replace and it is slow to build. We need to directly reduce carbon in the atmosphere now. We cannot use traditional methods to remove CO2 from smokestacks (called often Carbon Capture and Sequestration, CSS) because they are not carbon negative as is required. CSS works but does not suffice because it only captures what power plants currently emit. Any level of emissions adds to the stable and high concentration we have today and CO2 remains in the atmosphere for years. We need to remove the CO2 that is already in the atmosphere, namely air capture of CO2 also called carbon removals. </w:t>
      </w:r>
      <w:r w:rsidRPr="00DB570C">
        <w:rPr>
          <w:rStyle w:val="StyleUnderline"/>
          <w:rFonts w:cs="Arial"/>
        </w:rPr>
        <w:t xml:space="preserve">The </w:t>
      </w:r>
      <w:r w:rsidRPr="009D73E8">
        <w:rPr>
          <w:rStyle w:val="StyleUnderline"/>
          <w:rFonts w:cs="Arial"/>
          <w:highlight w:val="cyan"/>
        </w:rPr>
        <w:t>solution is to</w:t>
      </w:r>
      <w:r w:rsidRPr="00DB570C">
        <w:rPr>
          <w:rStyle w:val="StyleUnderline"/>
          <w:rFonts w:cs="Arial"/>
        </w:rPr>
        <w:t xml:space="preserve"> combine </w:t>
      </w:r>
      <w:r w:rsidRPr="009D73E8">
        <w:rPr>
          <w:rStyle w:val="StyleUnderline"/>
          <w:rFonts w:cs="Arial"/>
          <w:highlight w:val="cyan"/>
        </w:rPr>
        <w:t>air capture of CO2</w:t>
      </w:r>
      <w:r w:rsidRPr="00DB570C">
        <w:rPr>
          <w:rStyle w:val="StyleUnderline"/>
          <w:rFonts w:cs="Arial"/>
        </w:rPr>
        <w:t xml:space="preserve"> </w:t>
      </w:r>
      <w:r w:rsidRPr="009D73E8">
        <w:rPr>
          <w:rStyle w:val="StyleUnderline"/>
          <w:rFonts w:cs="Arial"/>
          <w:highlight w:val="cyan"/>
        </w:rPr>
        <w:t>with storage</w:t>
      </w:r>
      <w:r w:rsidRPr="00DB570C">
        <w:rPr>
          <w:rStyle w:val="StyleUnderline"/>
          <w:rFonts w:cs="Arial"/>
        </w:rPr>
        <w:t xml:space="preserve"> of CO2 into stable materials</w:t>
      </w:r>
      <w:r w:rsidRPr="00DB570C">
        <w:rPr>
          <w:rFonts w:cs="Arial"/>
          <w:sz w:val="16"/>
        </w:rPr>
        <w:t xml:space="preserve"> such as biochar, cement, polymers, and carbon fibers </w:t>
      </w:r>
      <w:r w:rsidRPr="00DB570C">
        <w:rPr>
          <w:rStyle w:val="StyleUnderline"/>
          <w:rFonts w:cs="Arial"/>
        </w:rPr>
        <w:t>that replace</w:t>
      </w:r>
      <w:r w:rsidRPr="00DB570C">
        <w:rPr>
          <w:rFonts w:cs="Arial"/>
          <w:sz w:val="16"/>
        </w:rPr>
        <w:t xml:space="preserve"> a number of </w:t>
      </w:r>
      <w:r w:rsidRPr="00DB570C">
        <w:rPr>
          <w:rStyle w:val="StyleUnderline"/>
          <w:rFonts w:cs="Arial"/>
        </w:rPr>
        <w:t>other</w:t>
      </w:r>
      <w:r w:rsidRPr="00DB570C">
        <w:rPr>
          <w:rFonts w:cs="Arial"/>
          <w:sz w:val="16"/>
        </w:rPr>
        <w:t xml:space="preserve"> construction </w:t>
      </w:r>
      <w:r w:rsidRPr="00DB570C">
        <w:rPr>
          <w:rStyle w:val="StyleUnderline"/>
          <w:rFonts w:cs="Arial"/>
        </w:rPr>
        <w:t>materials</w:t>
      </w:r>
      <w:r w:rsidRPr="00DB570C">
        <w:rPr>
          <w:rFonts w:cs="Arial"/>
          <w:sz w:val="16"/>
        </w:rPr>
        <w:t xml:space="preserve"> such as metals. The most recent BMW automobile model uses only carbon fibers rather than metals. </w:t>
      </w:r>
      <w:r w:rsidRPr="00DB570C">
        <w:rPr>
          <w:rStyle w:val="StyleUnderline"/>
          <w:rFonts w:cs="Arial"/>
        </w:rPr>
        <w:t>It is</w:t>
      </w:r>
      <w:r w:rsidRPr="00DB570C">
        <w:rPr>
          <w:rFonts w:cs="Arial"/>
          <w:sz w:val="16"/>
        </w:rPr>
        <w:t xml:space="preserve"> also </w:t>
      </w:r>
      <w:r w:rsidRPr="00DB570C">
        <w:rPr>
          <w:rStyle w:val="StyleUnderline"/>
          <w:rFonts w:cs="Arial"/>
        </w:rPr>
        <w:t xml:space="preserve">possible </w:t>
      </w:r>
      <w:r w:rsidRPr="009D73E8">
        <w:rPr>
          <w:rStyle w:val="StyleUnderline"/>
          <w:rFonts w:cs="Arial"/>
          <w:highlight w:val="cyan"/>
        </w:rPr>
        <w:t>to combine CO2 to produce renewable gasoline</w:t>
      </w:r>
      <w:r w:rsidRPr="00DB570C">
        <w:rPr>
          <w:rStyle w:val="StyleUnderline"/>
          <w:rFonts w:cs="Arial"/>
        </w:rPr>
        <w:t>,</w:t>
      </w:r>
      <w:r w:rsidRPr="00DB570C">
        <w:rPr>
          <w:rFonts w:cs="Arial"/>
          <w:sz w:val="16"/>
        </w:rPr>
        <w:t xml:space="preserve"> namely gasoline produced from air and water. CO2 can be separated from air and hydrogen separated from water, and their combination is a well-known industrial process to produce gasoline. Is this therefore too expensive? There are </w:t>
      </w:r>
      <w:r w:rsidRPr="00DB570C">
        <w:rPr>
          <w:rStyle w:val="StyleUnderline"/>
          <w:rFonts w:cs="Arial"/>
        </w:rPr>
        <w:t>new tech</w:t>
      </w:r>
      <w:r w:rsidRPr="00DB570C">
        <w:rPr>
          <w:rFonts w:cs="Arial"/>
          <w:sz w:val="16"/>
        </w:rPr>
        <w:t xml:space="preserve">nologies </w:t>
      </w:r>
      <w:r w:rsidRPr="00DB570C">
        <w:rPr>
          <w:rStyle w:val="StyleUnderline"/>
          <w:rFonts w:cs="Arial"/>
        </w:rPr>
        <w:t>using algae</w:t>
      </w:r>
      <w:r w:rsidRPr="00DB570C">
        <w:rPr>
          <w:rFonts w:cs="Arial"/>
          <w:sz w:val="16"/>
        </w:rPr>
        <w:t xml:space="preserve"> that </w:t>
      </w:r>
      <w:r w:rsidRPr="009D73E8">
        <w:rPr>
          <w:rStyle w:val="StyleUnderline"/>
          <w:rFonts w:cs="Arial"/>
          <w:highlight w:val="cyan"/>
        </w:rPr>
        <w:t>make synthetic fuel commercially feasible</w:t>
      </w:r>
      <w:r w:rsidRPr="00DB570C">
        <w:rPr>
          <w:rStyle w:val="StyleUnderline"/>
          <w:rFonts w:cs="Arial"/>
        </w:rPr>
        <w:t xml:space="preserve"> at competitive rates</w:t>
      </w:r>
      <w:r w:rsidRPr="00DB570C">
        <w:rPr>
          <w:rFonts w:cs="Arial"/>
          <w:sz w:val="16"/>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DB570C">
        <w:rPr>
          <w:rStyle w:val="StyleUnderline"/>
          <w:rFonts w:cs="Arial"/>
        </w:rPr>
        <w:t xml:space="preserve">the </w:t>
      </w:r>
      <w:r w:rsidRPr="009D73E8">
        <w:rPr>
          <w:rStyle w:val="StyleUnderline"/>
          <w:rFonts w:cs="Arial"/>
          <w:highlight w:val="cyan"/>
        </w:rPr>
        <w:t xml:space="preserve">blueprint </w:t>
      </w:r>
      <w:r w:rsidRPr="00DB570C">
        <w:rPr>
          <w:rStyle w:val="StyleUnderline"/>
          <w:rFonts w:cs="Arial"/>
        </w:rPr>
        <w:t xml:space="preserve">offered here </w:t>
      </w:r>
      <w:r w:rsidRPr="009D73E8">
        <w:rPr>
          <w:rStyle w:val="StyleUnderline"/>
          <w:rFonts w:cs="Arial"/>
          <w:highlight w:val="cyan"/>
        </w:rPr>
        <w:t xml:space="preserve">is a </w:t>
      </w:r>
      <w:r w:rsidRPr="009D73E8">
        <w:rPr>
          <w:rStyle w:val="Emphasis"/>
          <w:rFonts w:cs="Arial"/>
          <w:highlight w:val="cyan"/>
        </w:rPr>
        <w:t>private/public approach</w:t>
      </w:r>
      <w:r w:rsidRPr="009D73E8">
        <w:rPr>
          <w:rFonts w:cs="Arial"/>
          <w:sz w:val="16"/>
          <w:highlight w:val="cyan"/>
        </w:rPr>
        <w:t xml:space="preserve">, </w:t>
      </w:r>
      <w:r w:rsidRPr="009D73E8">
        <w:rPr>
          <w:rStyle w:val="StyleUnderline"/>
          <w:rFonts w:cs="Arial"/>
          <w:highlight w:val="cyan"/>
        </w:rPr>
        <w:t xml:space="preserve">based on </w:t>
      </w:r>
      <w:r w:rsidRPr="009D73E8">
        <w:rPr>
          <w:rStyle w:val="Emphasis"/>
          <w:rFonts w:cs="Arial"/>
          <w:highlight w:val="cyan"/>
        </w:rPr>
        <w:t>new industrial tech</w:t>
      </w:r>
      <w:r w:rsidRPr="00DB570C">
        <w:rPr>
          <w:rFonts w:cs="Arial"/>
          <w:sz w:val="16"/>
        </w:rPr>
        <w:t xml:space="preserve">nology and </w:t>
      </w:r>
      <w:r w:rsidRPr="009D73E8">
        <w:rPr>
          <w:rStyle w:val="Emphasis"/>
          <w:rFonts w:cs="Arial"/>
          <w:highlight w:val="cyan"/>
        </w:rPr>
        <w:t>financial markets</w:t>
      </w:r>
      <w:r w:rsidRPr="009D73E8">
        <w:rPr>
          <w:rFonts w:cs="Arial"/>
          <w:sz w:val="16"/>
          <w:highlight w:val="cyan"/>
        </w:rPr>
        <w:t xml:space="preserve">, </w:t>
      </w:r>
      <w:r w:rsidRPr="00DB570C">
        <w:rPr>
          <w:rStyle w:val="Emphasis"/>
          <w:rFonts w:cs="Arial"/>
        </w:rPr>
        <w:t>self-funded</w:t>
      </w:r>
      <w:r w:rsidRPr="00DB570C">
        <w:rPr>
          <w:rFonts w:cs="Arial"/>
          <w:sz w:val="16"/>
        </w:rPr>
        <w:t xml:space="preserve"> </w:t>
      </w:r>
      <w:r w:rsidRPr="009D73E8">
        <w:rPr>
          <w:rStyle w:val="StyleUnderline"/>
          <w:rFonts w:cs="Arial"/>
          <w:highlight w:val="cyan"/>
        </w:rPr>
        <w:t xml:space="preserve">and using </w:t>
      </w:r>
      <w:r w:rsidRPr="009D73E8">
        <w:rPr>
          <w:rStyle w:val="Emphasis"/>
          <w:rFonts w:cs="Arial"/>
          <w:highlight w:val="cyan"/>
        </w:rPr>
        <w:t>profitable greenmarkets</w:t>
      </w:r>
      <w:r w:rsidRPr="00DB570C">
        <w:rPr>
          <w:rFonts w:cs="Arial"/>
          <w:sz w:val="16"/>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equity and efficiency, and can assign a critical role for women as stewards for human survival and sustainable development. My vision is </w:t>
      </w:r>
      <w:r w:rsidRPr="00DB570C">
        <w:rPr>
          <w:rStyle w:val="Emphasis"/>
          <w:rFonts w:cs="Arial"/>
        </w:rPr>
        <w:t>a carbon negative economy</w:t>
      </w:r>
      <w:r w:rsidRPr="00DB570C">
        <w:rPr>
          <w:rFonts w:cs="Arial"/>
          <w:sz w:val="16"/>
        </w:rPr>
        <w:t xml:space="preserve"> that </w:t>
      </w:r>
      <w:r w:rsidRPr="00DB570C">
        <w:rPr>
          <w:rStyle w:val="Emphasis"/>
          <w:rFonts w:cs="Arial"/>
        </w:rPr>
        <w:t>represents green capitalism</w:t>
      </w:r>
      <w:r w:rsidRPr="00DB570C">
        <w:rPr>
          <w:rFonts w:cs="Arial"/>
          <w:sz w:val="16"/>
        </w:rPr>
        <w:t xml:space="preserve"> in </w:t>
      </w:r>
      <w:r w:rsidRPr="00DB570C">
        <w:rPr>
          <w:rStyle w:val="Emphasis"/>
          <w:rFonts w:cs="Arial"/>
        </w:rPr>
        <w:t>resolving</w:t>
      </w:r>
      <w:r w:rsidRPr="00DB570C">
        <w:rPr>
          <w:rFonts w:cs="Arial"/>
          <w:sz w:val="16"/>
        </w:rPr>
        <w:t xml:space="preserve"> the Global Climate negotiations and </w:t>
      </w:r>
      <w:r w:rsidRPr="00DB570C">
        <w:rPr>
          <w:rStyle w:val="Emphasis"/>
          <w:rFonts w:cs="Arial"/>
        </w:rPr>
        <w:t>the North–South Divide</w:t>
      </w:r>
      <w:r w:rsidRPr="00DB570C">
        <w:rPr>
          <w:rFonts w:cs="Arial"/>
          <w:sz w:val="16"/>
        </w:rPr>
        <w:t xml:space="preserve">. Carbon negative power plants and capture of CO2 from air and ensure a clean atmosphere together innovation and more jobs and exports: the more you produce and create jobs the cleaner becomes the atmosphere. In practice, </w:t>
      </w:r>
      <w:r w:rsidRPr="00DB570C">
        <w:rPr>
          <w:rStyle w:val="StyleUnderline"/>
          <w:rFonts w:cs="Arial"/>
        </w:rPr>
        <w:t>Green Capitalism means economic growth that is harmonious with the Earth resources</w:t>
      </w:r>
      <w:r w:rsidRPr="00DB570C">
        <w:rPr>
          <w:rFonts w:cs="Arial"/>
          <w:sz w:val="16"/>
        </w:rPr>
        <w:t xml:space="preserve">. </w:t>
      </w:r>
    </w:p>
    <w:p w14:paraId="1E7D226F" w14:textId="77777777" w:rsidR="00E71D89" w:rsidRPr="004756BB" w:rsidRDefault="00E71D89" w:rsidP="00E71D89">
      <w:pPr>
        <w:pStyle w:val="Heading4"/>
      </w:pPr>
      <w:r>
        <w:rPr>
          <w:u w:val="single"/>
        </w:rPr>
        <w:t>IEA</w:t>
      </w:r>
      <w:r>
        <w:t xml:space="preserve"> studies and empirics prove that </w:t>
      </w:r>
      <w:r>
        <w:rPr>
          <w:u w:val="single"/>
        </w:rPr>
        <w:t>universal decoupling</w:t>
      </w:r>
      <w:r>
        <w:t xml:space="preserve"> is occuring --- global emissions have </w:t>
      </w:r>
      <w:r>
        <w:rPr>
          <w:u w:val="single"/>
        </w:rPr>
        <w:t>stalled</w:t>
      </w:r>
      <w:r>
        <w:t xml:space="preserve"> for </w:t>
      </w:r>
      <w:r w:rsidRPr="00944B72">
        <w:rPr>
          <w:u w:val="single"/>
        </w:rPr>
        <w:t>years</w:t>
      </w:r>
      <w:r>
        <w:t xml:space="preserve"> despite consistent growth </w:t>
      </w:r>
    </w:p>
    <w:p w14:paraId="419EABE7" w14:textId="77777777" w:rsidR="00E71D89" w:rsidRPr="00F018AD" w:rsidRDefault="00E71D89" w:rsidP="00E71D89">
      <w:r w:rsidRPr="00395B5E">
        <w:rPr>
          <w:rFonts w:eastAsiaTheme="majorEastAsia" w:cstheme="majorBidi"/>
          <w:b/>
          <w:iCs/>
          <w:sz w:val="26"/>
        </w:rPr>
        <w:t>Riti</w:t>
      </w:r>
      <w:r>
        <w:t xml:space="preserve"> et. al </w:t>
      </w:r>
      <w:r w:rsidRPr="00395B5E">
        <w:rPr>
          <w:rFonts w:eastAsiaTheme="majorEastAsia" w:cstheme="majorBidi"/>
          <w:b/>
          <w:iCs/>
          <w:sz w:val="26"/>
        </w:rPr>
        <w:t>17</w:t>
      </w:r>
      <w:r>
        <w:t xml:space="preserve"> [Joshua Sunday Riti, School of Economics, Huazhong University of Science and Technology, Department of Economics, Faculty of Social Sciences, University of Jos, “Decoupling CO2 emission and economic growth in China: Is there consistency in estimation results in analyzing environmental Kuznets curve?”, Journal of Cleaner Production Volume 166, 10 November 2017, Pages 1448-1461, Science Direct]</w:t>
      </w:r>
    </w:p>
    <w:p w14:paraId="7F35A3DE" w14:textId="77777777" w:rsidR="00E71D89" w:rsidRDefault="00E71D89" w:rsidP="00E71D89">
      <w:r w:rsidRPr="009439A2">
        <w:rPr>
          <w:rStyle w:val="StyleUnderline"/>
          <w:highlight w:val="cyan"/>
        </w:rPr>
        <w:t>According to the</w:t>
      </w:r>
      <w:r w:rsidRPr="00303363">
        <w:rPr>
          <w:rStyle w:val="StyleUnderline"/>
        </w:rPr>
        <w:t xml:space="preserve"> International Energy Agency (</w:t>
      </w:r>
      <w:r w:rsidRPr="009439A2">
        <w:rPr>
          <w:rStyle w:val="Emphasis"/>
          <w:highlight w:val="cyan"/>
        </w:rPr>
        <w:t>IEA</w:t>
      </w:r>
      <w:r w:rsidRPr="009439A2">
        <w:rPr>
          <w:rStyle w:val="StyleUnderline"/>
          <w:highlight w:val="cyan"/>
        </w:rPr>
        <w:t xml:space="preserve">), </w:t>
      </w:r>
      <w:r w:rsidRPr="009439A2">
        <w:rPr>
          <w:rStyle w:val="Emphasis"/>
          <w:highlight w:val="cyan"/>
        </w:rPr>
        <w:t>universal</w:t>
      </w:r>
      <w:r w:rsidRPr="009439A2">
        <w:rPr>
          <w:rStyle w:val="StyleUnderline"/>
          <w:highlight w:val="cyan"/>
        </w:rPr>
        <w:t xml:space="preserve"> carbon</w:t>
      </w:r>
      <w:r w:rsidRPr="00303363">
        <w:rPr>
          <w:rStyle w:val="StyleUnderline"/>
        </w:rPr>
        <w:t xml:space="preserve"> dioxide-greenhouse gas related </w:t>
      </w:r>
      <w:r w:rsidRPr="009439A2">
        <w:rPr>
          <w:rStyle w:val="StyleUnderline"/>
          <w:highlight w:val="cyan"/>
        </w:rPr>
        <w:t>emissions shows</w:t>
      </w:r>
      <w:r w:rsidRPr="00303363">
        <w:rPr>
          <w:rStyle w:val="StyleUnderline"/>
        </w:rPr>
        <w:t xml:space="preserve"> some </w:t>
      </w:r>
      <w:r w:rsidRPr="009439A2">
        <w:rPr>
          <w:rStyle w:val="StyleUnderline"/>
          <w:highlight w:val="cyan"/>
        </w:rPr>
        <w:t>stability</w:t>
      </w:r>
      <w:r w:rsidRPr="00303363">
        <w:rPr>
          <w:rStyle w:val="StyleUnderline"/>
        </w:rPr>
        <w:t xml:space="preserve"> in 2015 at approximately 32.1 Gt </w:t>
      </w:r>
      <w:r w:rsidRPr="009439A2">
        <w:rPr>
          <w:rStyle w:val="StyleUnderline"/>
          <w:highlight w:val="cyan"/>
        </w:rPr>
        <w:t xml:space="preserve">for the second year in a row, </w:t>
      </w:r>
      <w:r w:rsidRPr="009439A2">
        <w:rPr>
          <w:rStyle w:val="Emphasis"/>
          <w:highlight w:val="cyan"/>
        </w:rPr>
        <w:t>validating</w:t>
      </w:r>
      <w:r w:rsidRPr="00303363">
        <w:rPr>
          <w:rStyle w:val="Emphasis"/>
        </w:rPr>
        <w:t xml:space="preserve"> the </w:t>
      </w:r>
      <w:r w:rsidRPr="009439A2">
        <w:rPr>
          <w:rStyle w:val="Emphasis"/>
          <w:highlight w:val="cyan"/>
        </w:rPr>
        <w:t>decoupling of global g</w:t>
      </w:r>
      <w:r w:rsidRPr="00303363">
        <w:rPr>
          <w:rStyle w:val="Emphasis"/>
        </w:rPr>
        <w:t>reen</w:t>
      </w:r>
      <w:r w:rsidRPr="009439A2">
        <w:rPr>
          <w:rStyle w:val="Emphasis"/>
          <w:highlight w:val="cyan"/>
        </w:rPr>
        <w:t>h</w:t>
      </w:r>
      <w:r w:rsidRPr="00303363">
        <w:rPr>
          <w:rStyle w:val="Emphasis"/>
        </w:rPr>
        <w:t xml:space="preserve">ouse </w:t>
      </w:r>
      <w:r w:rsidRPr="009439A2">
        <w:rPr>
          <w:rStyle w:val="Emphasis"/>
          <w:highlight w:val="cyan"/>
        </w:rPr>
        <w:t>g</w:t>
      </w:r>
      <w:r w:rsidRPr="00303363">
        <w:rPr>
          <w:rStyle w:val="Emphasis"/>
        </w:rPr>
        <w:t xml:space="preserve">as </w:t>
      </w:r>
      <w:r w:rsidRPr="009439A2">
        <w:rPr>
          <w:rStyle w:val="Emphasis"/>
          <w:highlight w:val="cyan"/>
        </w:rPr>
        <w:t>emissions and</w:t>
      </w:r>
      <w:r w:rsidRPr="00303363">
        <w:rPr>
          <w:rStyle w:val="Emphasis"/>
        </w:rPr>
        <w:t xml:space="preserve"> economic </w:t>
      </w:r>
      <w:r w:rsidRPr="009439A2">
        <w:rPr>
          <w:rStyle w:val="Emphasis"/>
          <w:highlight w:val="cyan"/>
        </w:rPr>
        <w:t>growth</w:t>
      </w:r>
      <w:r w:rsidRPr="00303363">
        <w:rPr>
          <w:rStyle w:val="StyleUnderline"/>
        </w:rPr>
        <w:t xml:space="preserve"> </w:t>
      </w:r>
      <w:r w:rsidRPr="00DD7E3C">
        <w:t xml:space="preserve">(Enerdata, 2015; Itskos et al., 2016). </w:t>
      </w:r>
      <w:r w:rsidRPr="004756BB">
        <w:rPr>
          <w:rStyle w:val="StyleUnderline"/>
        </w:rPr>
        <w:t xml:space="preserve">The </w:t>
      </w:r>
      <w:r w:rsidRPr="009439A2">
        <w:rPr>
          <w:rStyle w:val="StyleUnderline"/>
          <w:highlight w:val="cyan"/>
        </w:rPr>
        <w:t xml:space="preserve">stalling of </w:t>
      </w:r>
      <w:r w:rsidRPr="009439A2">
        <w:rPr>
          <w:rStyle w:val="Emphasis"/>
          <w:highlight w:val="cyan"/>
        </w:rPr>
        <w:t>global emissions</w:t>
      </w:r>
      <w:r w:rsidRPr="004756BB">
        <w:rPr>
          <w:rStyle w:val="StyleUnderline"/>
        </w:rPr>
        <w:t xml:space="preserve"> is no surprise, as this is </w:t>
      </w:r>
      <w:r w:rsidRPr="009439A2">
        <w:rPr>
          <w:rStyle w:val="Emphasis"/>
          <w:highlight w:val="cyan"/>
        </w:rPr>
        <w:t>in line with</w:t>
      </w:r>
      <w:r w:rsidRPr="004756BB">
        <w:rPr>
          <w:rStyle w:val="Emphasis"/>
        </w:rPr>
        <w:t xml:space="preserve"> the </w:t>
      </w:r>
      <w:r w:rsidRPr="009439A2">
        <w:rPr>
          <w:rStyle w:val="Emphasis"/>
          <w:highlight w:val="cyan"/>
        </w:rPr>
        <w:t>slowing trend in annual emission growth</w:t>
      </w:r>
      <w:r w:rsidRPr="009439A2">
        <w:rPr>
          <w:rStyle w:val="StyleUnderline"/>
          <w:highlight w:val="cyan"/>
        </w:rPr>
        <w:t xml:space="preserve"> over the past</w:t>
      </w:r>
      <w:r w:rsidRPr="004756BB">
        <w:rPr>
          <w:rStyle w:val="StyleUnderline"/>
        </w:rPr>
        <w:t xml:space="preserve"> three </w:t>
      </w:r>
      <w:r w:rsidRPr="009439A2">
        <w:rPr>
          <w:rStyle w:val="StyleUnderline"/>
          <w:highlight w:val="cyan"/>
        </w:rPr>
        <w:t>years</w:t>
      </w:r>
      <w:r w:rsidRPr="004756BB">
        <w:rPr>
          <w:rStyle w:val="StyleUnderline"/>
        </w:rPr>
        <w:t>, starting from 2.0% in 2013 to 1.1% in 2014 and further down to 0.1% in 2015</w:t>
      </w:r>
      <w:r w:rsidRPr="00DD7E3C">
        <w:rPr>
          <w:rStyle w:val="StyleUnderline"/>
        </w:rPr>
        <w:t xml:space="preserve">. A similar trend of declining growth in global emissions could also be seen from 2010 to 2012, </w:t>
      </w:r>
      <w:r w:rsidRPr="009439A2">
        <w:rPr>
          <w:rStyle w:val="Emphasis"/>
          <w:highlight w:val="cyan"/>
        </w:rPr>
        <w:t>starting from 5.7% down to 0.7%.</w:t>
      </w:r>
      <w:r w:rsidRPr="00DD7E3C">
        <w:t xml:space="preserve"> It is debatable whether the plateaued emission level will continue and results from structural changes (Jackson et al., 2016; Qi et al., 2016; Green and Stern, 2016). In 2009, a stronger global downward trend of 1.0% was recorded, compared to 2008 levels, but this was due to the global economic downturn</w:t>
      </w:r>
      <w:r w:rsidRPr="00DD7E3C">
        <w:rPr>
          <w:rStyle w:val="StyleUnderline"/>
        </w:rPr>
        <w:t xml:space="preserve">. </w:t>
      </w:r>
      <w:r w:rsidRPr="009439A2">
        <w:rPr>
          <w:rStyle w:val="StyleUnderline"/>
          <w:highlight w:val="cyan"/>
        </w:rPr>
        <w:t>Stalling in emissions</w:t>
      </w:r>
      <w:r w:rsidRPr="00DD7E3C">
        <w:rPr>
          <w:rStyle w:val="StyleUnderline"/>
        </w:rPr>
        <w:t xml:space="preserve"> is </w:t>
      </w:r>
      <w:r w:rsidRPr="009439A2">
        <w:rPr>
          <w:rStyle w:val="Emphasis"/>
          <w:highlight w:val="cyan"/>
        </w:rPr>
        <w:t>not coupled</w:t>
      </w:r>
      <w:r w:rsidRPr="009439A2">
        <w:rPr>
          <w:rStyle w:val="StyleUnderline"/>
          <w:highlight w:val="cyan"/>
        </w:rPr>
        <w:t xml:space="preserve"> with</w:t>
      </w:r>
      <w:r w:rsidRPr="00DD7E3C">
        <w:rPr>
          <w:rStyle w:val="StyleUnderline"/>
        </w:rPr>
        <w:t xml:space="preserve"> the </w:t>
      </w:r>
      <w:r w:rsidRPr="009439A2">
        <w:rPr>
          <w:rStyle w:val="StyleUnderline"/>
          <w:highlight w:val="cyan"/>
        </w:rPr>
        <w:t>GDP trend</w:t>
      </w:r>
      <w:r w:rsidRPr="00DD7E3C">
        <w:rPr>
          <w:rStyle w:val="StyleUnderline"/>
        </w:rPr>
        <w:t>, as</w:t>
      </w:r>
      <w:r w:rsidRPr="00DD7E3C">
        <w:t xml:space="preserve"> </w:t>
      </w:r>
      <w:r w:rsidRPr="00DD7E3C">
        <w:rPr>
          <w:rStyle w:val="StyleUnderline"/>
        </w:rPr>
        <w:t xml:space="preserve">global </w:t>
      </w:r>
      <w:r w:rsidRPr="009439A2">
        <w:rPr>
          <w:rStyle w:val="StyleUnderline"/>
          <w:highlight w:val="cyan"/>
        </w:rPr>
        <w:t>GDP kept up</w:t>
      </w:r>
      <w:r w:rsidRPr="00DD7E3C">
        <w:rPr>
          <w:rStyle w:val="StyleUnderline"/>
        </w:rPr>
        <w:t xml:space="preserve"> with an </w:t>
      </w:r>
      <w:r w:rsidRPr="009439A2">
        <w:rPr>
          <w:rStyle w:val="StyleUnderline"/>
          <w:highlight w:val="cyan"/>
        </w:rPr>
        <w:t xml:space="preserve">annual </w:t>
      </w:r>
      <w:r w:rsidRPr="009439A2">
        <w:rPr>
          <w:rStyle w:val="Emphasis"/>
          <w:highlight w:val="cyan"/>
        </w:rPr>
        <w:t>growth of 3.0%</w:t>
      </w:r>
      <w:r w:rsidRPr="00DD7E3C">
        <w:rPr>
          <w:rStyle w:val="StyleUnderline"/>
        </w:rPr>
        <w:t xml:space="preserve"> in 2015 compared to 2014. A more structural change with a </w:t>
      </w:r>
      <w:r w:rsidRPr="009439A2">
        <w:rPr>
          <w:rStyle w:val="StyleUnderline"/>
          <w:highlight w:val="cyan"/>
        </w:rPr>
        <w:t>shift away from</w:t>
      </w:r>
      <w:r w:rsidRPr="00DD7E3C">
        <w:rPr>
          <w:rStyle w:val="StyleUnderline"/>
        </w:rPr>
        <w:t xml:space="preserve"> </w:t>
      </w:r>
      <w:r w:rsidRPr="009439A2">
        <w:rPr>
          <w:rStyle w:val="StyleUnderline"/>
          <w:highlight w:val="cyan"/>
        </w:rPr>
        <w:t>carbon-intensive activities</w:t>
      </w:r>
      <w:r w:rsidRPr="00DD7E3C">
        <w:rPr>
          <w:rStyle w:val="StyleUnderline"/>
        </w:rPr>
        <w:t xml:space="preserve">, particularly in China but also in the United States, </w:t>
      </w:r>
      <w:r w:rsidRPr="009439A2">
        <w:rPr>
          <w:rStyle w:val="StyleUnderline"/>
          <w:highlight w:val="cyan"/>
        </w:rPr>
        <w:t>contributed considerably</w:t>
      </w:r>
      <w:r w:rsidRPr="00DD7E3C">
        <w:rPr>
          <w:rStyle w:val="StyleUnderline"/>
        </w:rPr>
        <w:t xml:space="preserve"> to this trend. This achievement was </w:t>
      </w:r>
      <w:r w:rsidRPr="009439A2">
        <w:rPr>
          <w:rStyle w:val="StyleUnderline"/>
          <w:highlight w:val="cyan"/>
        </w:rPr>
        <w:t xml:space="preserve">made possible through the </w:t>
      </w:r>
      <w:r w:rsidRPr="009439A2">
        <w:rPr>
          <w:rStyle w:val="Emphasis"/>
          <w:highlight w:val="cyan"/>
        </w:rPr>
        <w:t>global investment in energy efficiency</w:t>
      </w:r>
      <w:r w:rsidRPr="00DD7E3C">
        <w:rPr>
          <w:rStyle w:val="StyleUnderline"/>
        </w:rPr>
        <w:t xml:space="preserve"> which increased by 6% in 2015</w:t>
      </w:r>
      <w:r w:rsidRPr="00DD7E3C">
        <w:t xml:space="preserve"> (IEA, 2010) </w:t>
      </w:r>
      <w:r w:rsidRPr="00DD7E3C">
        <w:rPr>
          <w:rStyle w:val="StyleUnderline"/>
        </w:rPr>
        <w:t xml:space="preserve">and the </w:t>
      </w:r>
      <w:r w:rsidRPr="009439A2">
        <w:rPr>
          <w:rStyle w:val="StyleUnderline"/>
          <w:highlight w:val="cyan"/>
        </w:rPr>
        <w:t xml:space="preserve">rise in the proportion of </w:t>
      </w:r>
      <w:r w:rsidRPr="009439A2">
        <w:rPr>
          <w:rStyle w:val="Emphasis"/>
          <w:highlight w:val="cyan"/>
        </w:rPr>
        <w:t>renewables</w:t>
      </w:r>
      <w:r w:rsidRPr="00DD7E3C">
        <w:rPr>
          <w:rStyle w:val="StyleUnderline"/>
        </w:rPr>
        <w:t xml:space="preserve"> in the generation of power.</w:t>
      </w:r>
      <w:r w:rsidRPr="00DD7E3C">
        <w:t xml:space="preserve"> It is estimated that the share of renewables was around 90 percent of the latest power generation in year 2015, with power from wind alone responsible for over 50 percent.</w:t>
      </w:r>
    </w:p>
    <w:p w14:paraId="47DC6B84" w14:textId="77777777" w:rsidR="00E71D89" w:rsidRDefault="00E71D89" w:rsidP="00E71D89"/>
    <w:p w14:paraId="4B1470BE" w14:textId="77777777" w:rsidR="00E71D89" w:rsidRPr="00DB570C" w:rsidRDefault="00E71D89" w:rsidP="00E71D89">
      <w:pPr>
        <w:pStyle w:val="Heading4"/>
        <w:rPr>
          <w:rFonts w:cs="Arial"/>
        </w:rPr>
      </w:pPr>
      <w:r w:rsidRPr="00DB570C">
        <w:rPr>
          <w:rFonts w:cs="Arial"/>
        </w:rPr>
        <w:t>It’s sustainable</w:t>
      </w:r>
      <w:r>
        <w:rPr>
          <w:rFonts w:cs="Arial"/>
        </w:rPr>
        <w:t xml:space="preserve"> and solves poverty and every quality of life metric</w:t>
      </w:r>
      <w:r w:rsidRPr="00DB570C">
        <w:rPr>
          <w:rFonts w:cs="Arial"/>
        </w:rPr>
        <w:t xml:space="preserve">. </w:t>
      </w:r>
    </w:p>
    <w:p w14:paraId="6A36148B" w14:textId="77777777" w:rsidR="00E71D89" w:rsidRPr="00DB570C" w:rsidRDefault="00E71D89" w:rsidP="00E71D89">
      <w:pPr>
        <w:rPr>
          <w:rStyle w:val="Style13ptBold"/>
          <w:rFonts w:cs="Arial"/>
        </w:rPr>
      </w:pPr>
      <w:r w:rsidRPr="00DB570C">
        <w:rPr>
          <w:rStyle w:val="Style13ptBold"/>
          <w:rFonts w:cs="Arial"/>
        </w:rPr>
        <w:t xml:space="preserve">Radelet ’16 </w:t>
      </w:r>
      <w:r w:rsidRPr="00DB570C">
        <w:rPr>
          <w:rFonts w:cs="Arial"/>
          <w:sz w:val="16"/>
          <w:szCs w:val="16"/>
        </w:rPr>
        <w:t>(Steven; February 2016; Ph.D. and M.P.P. from Harvard University, B.A. from Central Michigan University, Distinguished Professor of the Practice of Development, and is Director of the Global Human Development Program at Georgetown University, former Professor of Government and Economics at Harvard University, former economic advisor to President Sirleaf of Liberia; Foreign Affairs, “Prosperity Rising,” https://www.foreignaffairs.com/articles/2015-12-14/prosperity-rising)</w:t>
      </w:r>
    </w:p>
    <w:p w14:paraId="37BF0B70" w14:textId="77777777" w:rsidR="00E71D89" w:rsidRDefault="00E71D89" w:rsidP="00E71D89">
      <w:pPr>
        <w:rPr>
          <w:rFonts w:cs="Arial"/>
          <w:sz w:val="16"/>
        </w:rPr>
      </w:pPr>
      <w:r w:rsidRPr="00DB570C">
        <w:rPr>
          <w:rFonts w:cs="Arial"/>
          <w:sz w:val="16"/>
        </w:rPr>
        <w:t xml:space="preserve">Since the early 1990s, </w:t>
      </w:r>
      <w:r w:rsidRPr="00DB570C">
        <w:rPr>
          <w:rFonts w:cs="Arial"/>
          <w:u w:val="single"/>
        </w:rPr>
        <w:t xml:space="preserve">daily life in poor countries has been changing profoundly for the better: </w:t>
      </w:r>
      <w:r w:rsidRPr="009D73E8">
        <w:rPr>
          <w:rFonts w:cs="Arial"/>
          <w:b/>
          <w:highlight w:val="cyan"/>
          <w:u w:val="single"/>
        </w:rPr>
        <w:t>one billion people</w:t>
      </w:r>
      <w:r w:rsidRPr="00DB570C">
        <w:rPr>
          <w:rFonts w:cs="Arial"/>
          <w:sz w:val="16"/>
        </w:rPr>
        <w:t xml:space="preserve"> have </w:t>
      </w:r>
      <w:r w:rsidRPr="009D73E8">
        <w:rPr>
          <w:rFonts w:cs="Arial"/>
          <w:highlight w:val="cyan"/>
          <w:u w:val="single"/>
        </w:rPr>
        <w:t>escaped</w:t>
      </w:r>
      <w:r w:rsidRPr="00DB570C">
        <w:rPr>
          <w:rFonts w:cs="Arial"/>
          <w:u w:val="single"/>
        </w:rPr>
        <w:t xml:space="preserve"> extreme </w:t>
      </w:r>
      <w:r w:rsidRPr="009D73E8">
        <w:rPr>
          <w:rFonts w:cs="Arial"/>
          <w:highlight w:val="cyan"/>
          <w:u w:val="single"/>
        </w:rPr>
        <w:t>poverty</w:t>
      </w:r>
      <w:r w:rsidRPr="00DB570C">
        <w:rPr>
          <w:rFonts w:cs="Arial"/>
          <w:sz w:val="16"/>
        </w:rPr>
        <w:t xml:space="preserve">, average </w:t>
      </w:r>
      <w:r w:rsidRPr="009D73E8">
        <w:rPr>
          <w:rFonts w:cs="Arial"/>
          <w:b/>
          <w:highlight w:val="cyan"/>
          <w:u w:val="single"/>
        </w:rPr>
        <w:t>incomes</w:t>
      </w:r>
      <w:r w:rsidRPr="00DB570C">
        <w:rPr>
          <w:rFonts w:cs="Arial"/>
          <w:b/>
          <w:u w:val="single"/>
        </w:rPr>
        <w:t xml:space="preserve"> have </w:t>
      </w:r>
      <w:r w:rsidRPr="009D73E8">
        <w:rPr>
          <w:rFonts w:cs="Arial"/>
          <w:b/>
          <w:highlight w:val="cyan"/>
          <w:u w:val="single"/>
        </w:rPr>
        <w:t>doubled</w:t>
      </w:r>
      <w:r w:rsidRPr="00DB570C">
        <w:rPr>
          <w:rFonts w:cs="Arial"/>
          <w:sz w:val="16"/>
        </w:rPr>
        <w:t xml:space="preserve">, infant </w:t>
      </w:r>
      <w:r w:rsidRPr="009D73E8">
        <w:rPr>
          <w:rFonts w:cs="Arial"/>
          <w:highlight w:val="cyan"/>
          <w:u w:val="single"/>
        </w:rPr>
        <w:t>death</w:t>
      </w:r>
      <w:r w:rsidRPr="00DB570C">
        <w:rPr>
          <w:rFonts w:cs="Arial"/>
          <w:u w:val="single"/>
        </w:rPr>
        <w:t xml:space="preserve"> </w:t>
      </w:r>
      <w:r w:rsidRPr="00DB570C">
        <w:rPr>
          <w:rFonts w:cs="Arial"/>
          <w:b/>
          <w:u w:val="single"/>
        </w:rPr>
        <w:t xml:space="preserve">rates have </w:t>
      </w:r>
      <w:r w:rsidRPr="009D73E8">
        <w:rPr>
          <w:rFonts w:cs="Arial"/>
          <w:b/>
          <w:highlight w:val="cyan"/>
          <w:u w:val="single"/>
        </w:rPr>
        <w:t>plummeted</w:t>
      </w:r>
      <w:r w:rsidRPr="00DB570C">
        <w:rPr>
          <w:rFonts w:cs="Arial"/>
          <w:u w:val="single"/>
        </w:rPr>
        <w:t>, millions more girls</w:t>
      </w:r>
      <w:r w:rsidRPr="00DB570C">
        <w:rPr>
          <w:rFonts w:cs="Arial"/>
          <w:sz w:val="16"/>
        </w:rPr>
        <w:t xml:space="preserve"> have </w:t>
      </w:r>
      <w:r w:rsidRPr="00DB570C">
        <w:rPr>
          <w:rFonts w:cs="Arial"/>
          <w:u w:val="single"/>
        </w:rPr>
        <w:t xml:space="preserve">enrolled in school, </w:t>
      </w:r>
      <w:r w:rsidRPr="009D73E8">
        <w:rPr>
          <w:rFonts w:cs="Arial"/>
          <w:b/>
          <w:highlight w:val="cyan"/>
          <w:u w:val="single"/>
        </w:rPr>
        <w:t>chronic hunger</w:t>
      </w:r>
      <w:r w:rsidRPr="009D73E8">
        <w:rPr>
          <w:rFonts w:cs="Arial"/>
          <w:highlight w:val="cyan"/>
          <w:u w:val="single"/>
        </w:rPr>
        <w:t xml:space="preserve"> has been cut</w:t>
      </w:r>
      <w:r w:rsidRPr="00DB570C">
        <w:rPr>
          <w:rFonts w:cs="Arial"/>
          <w:sz w:val="16"/>
        </w:rPr>
        <w:t xml:space="preserve"> almost </w:t>
      </w:r>
      <w:r w:rsidRPr="009D73E8">
        <w:rPr>
          <w:rFonts w:cs="Arial"/>
          <w:highlight w:val="cyan"/>
          <w:u w:val="single"/>
        </w:rPr>
        <w:t>in half,</w:t>
      </w:r>
      <w:r w:rsidRPr="00DB570C">
        <w:rPr>
          <w:rFonts w:cs="Arial"/>
          <w:u w:val="single"/>
        </w:rPr>
        <w:t xml:space="preserve"> deaths from</w:t>
      </w:r>
      <w:r w:rsidRPr="00DB570C">
        <w:rPr>
          <w:rFonts w:cs="Arial"/>
          <w:sz w:val="16"/>
        </w:rPr>
        <w:t xml:space="preserve"> malaria and other </w:t>
      </w:r>
      <w:r w:rsidRPr="009D73E8">
        <w:rPr>
          <w:rFonts w:cs="Arial"/>
          <w:highlight w:val="cyan"/>
          <w:u w:val="single"/>
        </w:rPr>
        <w:t>diseases</w:t>
      </w:r>
      <w:r w:rsidRPr="00DB570C">
        <w:rPr>
          <w:rFonts w:cs="Arial"/>
          <w:sz w:val="16"/>
        </w:rPr>
        <w:t xml:space="preserve"> have </w:t>
      </w:r>
      <w:r w:rsidRPr="009D73E8">
        <w:rPr>
          <w:rFonts w:cs="Arial"/>
          <w:highlight w:val="cyan"/>
          <w:u w:val="single"/>
        </w:rPr>
        <w:t>declined dramatically</w:t>
      </w:r>
      <w:r w:rsidRPr="00DB570C">
        <w:rPr>
          <w:rFonts w:cs="Arial"/>
          <w:u w:val="single"/>
        </w:rPr>
        <w:t xml:space="preserve">, </w:t>
      </w:r>
      <w:r w:rsidRPr="00DB570C">
        <w:rPr>
          <w:rFonts w:cs="Arial"/>
          <w:b/>
          <w:u w:val="single"/>
        </w:rPr>
        <w:t>democracy has spread</w:t>
      </w:r>
      <w:r w:rsidRPr="00DB570C">
        <w:rPr>
          <w:rFonts w:cs="Arial"/>
          <w:sz w:val="16"/>
        </w:rPr>
        <w:t xml:space="preserve"> far and </w:t>
      </w:r>
      <w:r w:rsidRPr="00DB570C">
        <w:rPr>
          <w:rFonts w:cs="Arial"/>
          <w:u w:val="single"/>
        </w:rPr>
        <w:t>wide, and the incidence of war</w:t>
      </w:r>
      <w:r w:rsidRPr="00DB570C">
        <w:rPr>
          <w:rFonts w:cs="Arial"/>
          <w:sz w:val="16"/>
        </w:rPr>
        <w:t>—even with Syria and other conflicts—</w:t>
      </w:r>
      <w:r w:rsidRPr="00DB570C">
        <w:rPr>
          <w:rFonts w:cs="Arial"/>
          <w:u w:val="single"/>
        </w:rPr>
        <w:t>has fallen by half. This unprecedented progress</w:t>
      </w:r>
      <w:r w:rsidRPr="00DB570C">
        <w:rPr>
          <w:rFonts w:cs="Arial"/>
          <w:sz w:val="16"/>
        </w:rPr>
        <w:t xml:space="preserve"> goes way beyond China and India and </w:t>
      </w:r>
      <w:r w:rsidRPr="00DB570C">
        <w:rPr>
          <w:rFonts w:cs="Arial"/>
          <w:u w:val="single"/>
        </w:rPr>
        <w:t>has touched hundreds of millions</w:t>
      </w:r>
      <w:r w:rsidRPr="00DB570C">
        <w:rPr>
          <w:rFonts w:cs="Arial"/>
          <w:sz w:val="16"/>
        </w:rPr>
        <w:t xml:space="preserve"> of people in dozens of developing countries across </w:t>
      </w:r>
      <w:r w:rsidRPr="00DB570C">
        <w:rPr>
          <w:rFonts w:cs="Arial"/>
          <w:u w:val="single"/>
        </w:rPr>
        <w:t>the globe, from Mongolia to Mozambique, Bangladesh to Brazil</w:t>
      </w:r>
      <w:r w:rsidRPr="00DB570C">
        <w:rPr>
          <w:rFonts w:cs="Arial"/>
          <w:sz w:val="16"/>
        </w:rPr>
        <w:t xml:space="preserve">. Yet few people are aware of </w:t>
      </w:r>
      <w:r w:rsidRPr="00DB570C">
        <w:rPr>
          <w:rFonts w:cs="Arial"/>
          <w:u w:val="single"/>
        </w:rPr>
        <w:t xml:space="preserve">these </w:t>
      </w:r>
      <w:r w:rsidRPr="009D73E8">
        <w:rPr>
          <w:rFonts w:cs="Arial"/>
          <w:highlight w:val="cyan"/>
          <w:u w:val="single"/>
        </w:rPr>
        <w:t>achievements</w:t>
      </w:r>
      <w:r w:rsidRPr="00DB570C">
        <w:rPr>
          <w:rFonts w:cs="Arial"/>
          <w:sz w:val="16"/>
        </w:rPr>
        <w:t xml:space="preserve">, even though, in aggregate, they </w:t>
      </w:r>
      <w:r w:rsidRPr="00DB570C">
        <w:rPr>
          <w:rFonts w:cs="Arial"/>
          <w:u w:val="single"/>
        </w:rPr>
        <w:t xml:space="preserve">rank </w:t>
      </w:r>
      <w:r w:rsidRPr="009D73E8">
        <w:rPr>
          <w:rFonts w:cs="Arial"/>
          <w:highlight w:val="cyan"/>
          <w:u w:val="single"/>
        </w:rPr>
        <w:t xml:space="preserve">among the </w:t>
      </w:r>
      <w:r w:rsidRPr="009D73E8">
        <w:rPr>
          <w:rFonts w:cs="Arial"/>
          <w:b/>
          <w:highlight w:val="cyan"/>
          <w:u w:val="single"/>
        </w:rPr>
        <w:t>most</w:t>
      </w:r>
      <w:r w:rsidRPr="00DB570C">
        <w:rPr>
          <w:rFonts w:cs="Arial"/>
          <w:b/>
          <w:u w:val="single"/>
        </w:rPr>
        <w:t xml:space="preserve"> important </w:t>
      </w:r>
      <w:r w:rsidRPr="009D73E8">
        <w:rPr>
          <w:rFonts w:cs="Arial"/>
          <w:b/>
          <w:highlight w:val="cyan"/>
          <w:u w:val="single"/>
        </w:rPr>
        <w:t>in human history</w:t>
      </w:r>
      <w:r w:rsidRPr="00DB570C">
        <w:rPr>
          <w:rFonts w:cs="Arial"/>
          <w:sz w:val="16"/>
        </w:rPr>
        <w:t xml:space="preserve">. In 2013, the Swedish survey organization Novus Group International asked Americans how they thought the share of the world’s population living in extreme poverty had changed over the last two decades. Sixty-six percent of respondents said that they thought it had doubled, and another 29 percent said that it hadn’t changed. Only five percent knew (or guessed) the truth: that </w:t>
      </w:r>
      <w:r w:rsidRPr="00DB570C">
        <w:rPr>
          <w:rFonts w:cs="Arial"/>
          <w:u w:val="single"/>
        </w:rPr>
        <w:t xml:space="preserve">the share of people </w:t>
      </w:r>
      <w:r w:rsidRPr="00DB570C">
        <w:rPr>
          <w:rFonts w:cs="Arial"/>
          <w:sz w:val="16"/>
        </w:rPr>
        <w:t xml:space="preserve">living </w:t>
      </w:r>
      <w:r w:rsidRPr="00DB570C">
        <w:rPr>
          <w:rFonts w:cs="Arial"/>
          <w:u w:val="single"/>
        </w:rPr>
        <w:t xml:space="preserve">in extreme </w:t>
      </w:r>
      <w:r w:rsidRPr="00DB570C">
        <w:rPr>
          <w:rFonts w:cs="Arial"/>
          <w:b/>
          <w:u w:val="single"/>
        </w:rPr>
        <w:t>poverty had fallen by half</w:t>
      </w:r>
      <w:r w:rsidRPr="00DB570C">
        <w:rPr>
          <w:rFonts w:cs="Arial"/>
          <w:sz w:val="16"/>
        </w:rPr>
        <w:t xml:space="preserve">. Perhaps that </w:t>
      </w:r>
      <w:r w:rsidRPr="00DB570C">
        <w:rPr>
          <w:rFonts w:cs="Arial"/>
          <w:u w:val="single"/>
        </w:rPr>
        <w:t>ignorance explains why Washington has done so little to take advantage of</w:t>
      </w:r>
      <w:r w:rsidRPr="00DB570C">
        <w:rPr>
          <w:rFonts w:cs="Arial"/>
          <w:sz w:val="16"/>
        </w:rPr>
        <w:t xml:space="preserve"> these </w:t>
      </w:r>
      <w:r w:rsidRPr="00DB570C">
        <w:rPr>
          <w:rFonts w:cs="Arial"/>
          <w:u w:val="single"/>
        </w:rPr>
        <w:t>promising trends, giving only tepid support to</w:t>
      </w:r>
      <w:r w:rsidRPr="00DB570C">
        <w:rPr>
          <w:rFonts w:cs="Arial"/>
          <w:sz w:val="16"/>
        </w:rPr>
        <w:t xml:space="preserve"> nascent </w:t>
      </w:r>
      <w:r w:rsidRPr="00DB570C">
        <w:rPr>
          <w:rFonts w:cs="Arial"/>
          <w:u w:val="single"/>
        </w:rPr>
        <w:t>democracies, making limited investments in</w:t>
      </w:r>
      <w:r w:rsidRPr="00DB570C">
        <w:rPr>
          <w:rFonts w:cs="Arial"/>
          <w:sz w:val="16"/>
        </w:rPr>
        <w:t xml:space="preserve"> economic </w:t>
      </w:r>
      <w:r w:rsidRPr="00DB570C">
        <w:rPr>
          <w:rFonts w:cs="Arial"/>
          <w:u w:val="single"/>
        </w:rPr>
        <w:t>development and</w:t>
      </w:r>
      <w:r w:rsidRPr="00DB570C">
        <w:rPr>
          <w:rFonts w:cs="Arial"/>
          <w:sz w:val="16"/>
        </w:rPr>
        <w:t xml:space="preserve"> in new health and agricultural technologies, and </w:t>
      </w:r>
      <w:r w:rsidRPr="00DB570C">
        <w:rPr>
          <w:rFonts w:cs="Arial"/>
          <w:u w:val="single"/>
        </w:rPr>
        <w:t>failing to take the lead in</w:t>
      </w:r>
      <w:r w:rsidRPr="00DB570C">
        <w:rPr>
          <w:rFonts w:cs="Arial"/>
          <w:sz w:val="16"/>
        </w:rPr>
        <w:t xml:space="preserve"> building more </w:t>
      </w:r>
      <w:r w:rsidRPr="00DB570C">
        <w:rPr>
          <w:rFonts w:cs="Arial"/>
          <w:b/>
          <w:u w:val="single"/>
        </w:rPr>
        <w:t>effective international institutions</w:t>
      </w:r>
      <w:r w:rsidRPr="00DB570C">
        <w:rPr>
          <w:rFonts w:cs="Arial"/>
          <w:sz w:val="16"/>
        </w:rPr>
        <w:t xml:space="preserve">. Whatever the reason, many </w:t>
      </w:r>
      <w:r w:rsidRPr="00DB570C">
        <w:rPr>
          <w:rFonts w:cs="Arial"/>
          <w:u w:val="single"/>
        </w:rPr>
        <w:t>developing countries are</w:t>
      </w:r>
      <w:r w:rsidRPr="00DB570C">
        <w:rPr>
          <w:rFonts w:cs="Arial"/>
          <w:sz w:val="16"/>
        </w:rPr>
        <w:t xml:space="preserve"> now </w:t>
      </w:r>
      <w:r w:rsidRPr="00DB570C">
        <w:rPr>
          <w:rFonts w:cs="Arial"/>
          <w:u w:val="single"/>
        </w:rPr>
        <w:t>responding to what they perceive as</w:t>
      </w:r>
      <w:r w:rsidRPr="00DB570C">
        <w:rPr>
          <w:rFonts w:cs="Arial"/>
          <w:sz w:val="16"/>
        </w:rPr>
        <w:t xml:space="preserve"> the United States’ </w:t>
      </w:r>
      <w:r w:rsidRPr="00DB570C">
        <w:rPr>
          <w:rFonts w:cs="Arial"/>
          <w:u w:val="single"/>
        </w:rPr>
        <w:t>indifference by looking elsewhere</w:t>
      </w:r>
      <w:r w:rsidRPr="00DB570C">
        <w:rPr>
          <w:rFonts w:cs="Arial"/>
          <w:sz w:val="16"/>
        </w:rPr>
        <w:t xml:space="preserve">—especially toward China—for deeper engagement and advice on how to keep growing. At the same time, </w:t>
      </w:r>
      <w:r w:rsidRPr="00DB570C">
        <w:rPr>
          <w:rFonts w:cs="Arial"/>
          <w:u w:val="single"/>
        </w:rPr>
        <w:t>climate change</w:t>
      </w:r>
      <w:r w:rsidRPr="00DB570C">
        <w:rPr>
          <w:rFonts w:cs="Arial"/>
          <w:sz w:val="16"/>
        </w:rPr>
        <w:t xml:space="preserve">, the </w:t>
      </w:r>
      <w:r w:rsidRPr="00DB570C">
        <w:rPr>
          <w:rFonts w:cs="Arial"/>
          <w:u w:val="single"/>
        </w:rPr>
        <w:t>slowdown in</w:t>
      </w:r>
      <w:r w:rsidRPr="00DB570C">
        <w:rPr>
          <w:rFonts w:cs="Arial"/>
          <w:sz w:val="16"/>
        </w:rPr>
        <w:t xml:space="preserve"> global </w:t>
      </w:r>
      <w:r w:rsidRPr="00DB570C">
        <w:rPr>
          <w:rFonts w:cs="Arial"/>
          <w:u w:val="single"/>
        </w:rPr>
        <w:t>growth, and rising tensions in the Middle East</w:t>
      </w:r>
      <w:r w:rsidRPr="00DB570C">
        <w:rPr>
          <w:rFonts w:cs="Arial"/>
          <w:sz w:val="16"/>
        </w:rPr>
        <w:t xml:space="preserve"> and beyond </w:t>
      </w:r>
      <w:r w:rsidRPr="00DB570C">
        <w:rPr>
          <w:rFonts w:cs="Arial"/>
          <w:u w:val="single"/>
        </w:rPr>
        <w:t xml:space="preserve">have begun to </w:t>
      </w:r>
      <w:r w:rsidRPr="00DB570C">
        <w:rPr>
          <w:rFonts w:cs="Arial"/>
          <w:b/>
          <w:u w:val="single"/>
        </w:rPr>
        <w:t>threaten further progress</w:t>
      </w:r>
      <w:r w:rsidRPr="00DB570C">
        <w:rPr>
          <w:rFonts w:cs="Arial"/>
          <w:sz w:val="16"/>
        </w:rPr>
        <w:t xml:space="preserve">. As a result,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now </w:t>
      </w:r>
      <w:r w:rsidRPr="009D73E8">
        <w:rPr>
          <w:rFonts w:cs="Arial"/>
          <w:highlight w:val="cyan"/>
          <w:u w:val="single"/>
        </w:rPr>
        <w:t>risks missing</w:t>
      </w:r>
      <w:r w:rsidRPr="00DB570C">
        <w:rPr>
          <w:rFonts w:cs="Arial"/>
          <w:u w:val="single"/>
        </w:rPr>
        <w:t xml:space="preserve"> out on </w:t>
      </w:r>
      <w:r w:rsidRPr="009D73E8">
        <w:rPr>
          <w:rFonts w:cs="Arial"/>
          <w:highlight w:val="cyan"/>
          <w:u w:val="single"/>
        </w:rPr>
        <w:t xml:space="preserve">a </w:t>
      </w:r>
      <w:r w:rsidRPr="009D73E8">
        <w:rPr>
          <w:rFonts w:cs="Arial"/>
          <w:b/>
          <w:highlight w:val="cyan"/>
          <w:u w:val="single"/>
        </w:rPr>
        <w:t>historic chance</w:t>
      </w:r>
      <w:r w:rsidRPr="009D73E8">
        <w:rPr>
          <w:rFonts w:cs="Arial"/>
          <w:highlight w:val="cyan"/>
          <w:u w:val="single"/>
        </w:rPr>
        <w:t xml:space="preserve"> to strengthen</w:t>
      </w:r>
      <w:r w:rsidRPr="00DB570C">
        <w:rPr>
          <w:rFonts w:cs="Arial"/>
          <w:sz w:val="16"/>
        </w:rPr>
        <w:t xml:space="preserve"> its </w:t>
      </w:r>
      <w:r w:rsidRPr="00DB570C">
        <w:rPr>
          <w:rFonts w:cs="Arial"/>
          <w:u w:val="single"/>
        </w:rPr>
        <w:t xml:space="preserve">global </w:t>
      </w:r>
      <w:r w:rsidRPr="009D73E8">
        <w:rPr>
          <w:rFonts w:cs="Arial"/>
          <w:highlight w:val="cyan"/>
          <w:u w:val="single"/>
        </w:rPr>
        <w:t>leadership</w:t>
      </w:r>
      <w:r w:rsidRPr="00DB570C">
        <w:rPr>
          <w:rFonts w:cs="Arial"/>
          <w:u w:val="single"/>
        </w:rPr>
        <w:t xml:space="preserve"> and</w:t>
      </w:r>
      <w:r w:rsidRPr="00DB570C">
        <w:rPr>
          <w:rFonts w:cs="Arial"/>
          <w:sz w:val="16"/>
        </w:rPr>
        <w:t xml:space="preserve"> help </w:t>
      </w:r>
      <w:r w:rsidRPr="00DB570C">
        <w:rPr>
          <w:rFonts w:cs="Arial"/>
          <w:u w:val="single"/>
        </w:rPr>
        <w:t>create a safer</w:t>
      </w:r>
      <w:r w:rsidRPr="00DB570C">
        <w:rPr>
          <w:rFonts w:cs="Arial"/>
          <w:sz w:val="16"/>
        </w:rPr>
        <w:t xml:space="preserve">, more </w:t>
      </w:r>
      <w:r w:rsidRPr="00DB570C">
        <w:rPr>
          <w:rFonts w:cs="Arial"/>
          <w:u w:val="single"/>
        </w:rPr>
        <w:t>prosperous</w:t>
      </w:r>
      <w:r w:rsidRPr="00DB570C">
        <w:rPr>
          <w:rFonts w:cs="Arial"/>
          <w:sz w:val="16"/>
        </w:rPr>
        <w:t xml:space="preserve">, and more democratic </w:t>
      </w:r>
      <w:r w:rsidRPr="00DB570C">
        <w:rPr>
          <w:rFonts w:cs="Arial"/>
          <w:u w:val="single"/>
        </w:rPr>
        <w:t>world</w:t>
      </w:r>
      <w:r w:rsidRPr="00DB570C">
        <w:rPr>
          <w:rFonts w:cs="Arial"/>
          <w:sz w:val="16"/>
        </w:rPr>
        <w:t xml:space="preserve">—just at the moment when it could help the most. ONE GIANT LEAP </w:t>
      </w:r>
      <w:r w:rsidRPr="00DB570C">
        <w:rPr>
          <w:rFonts w:cs="Arial"/>
          <w:u w:val="single"/>
        </w:rPr>
        <w:t>Global poverty is falling faster</w:t>
      </w:r>
      <w:r w:rsidRPr="00DB570C">
        <w:rPr>
          <w:rFonts w:cs="Arial"/>
          <w:sz w:val="16"/>
        </w:rPr>
        <w:t xml:space="preserve"> today </w:t>
      </w:r>
      <w:r w:rsidRPr="00DB570C">
        <w:rPr>
          <w:rFonts w:cs="Arial"/>
          <w:u w:val="single"/>
        </w:rPr>
        <w:t>than at any time</w:t>
      </w:r>
      <w:r w:rsidRPr="00DB570C">
        <w:rPr>
          <w:rFonts w:cs="Arial"/>
          <w:sz w:val="16"/>
        </w:rPr>
        <w:t xml:space="preserve"> in human history. </w:t>
      </w:r>
      <w:r w:rsidRPr="00DB570C">
        <w:rPr>
          <w:rFonts w:cs="Arial"/>
          <w:u w:val="single"/>
        </w:rPr>
        <w:t>In 1993</w:t>
      </w:r>
      <w:r w:rsidRPr="00DB570C">
        <w:rPr>
          <w:rFonts w:cs="Arial"/>
          <w:sz w:val="16"/>
        </w:rPr>
        <w:t xml:space="preserve">, about </w:t>
      </w:r>
      <w:r w:rsidRPr="00DB570C">
        <w:rPr>
          <w:rFonts w:cs="Arial"/>
          <w:u w:val="single"/>
        </w:rPr>
        <w:t>two billion people were</w:t>
      </w:r>
      <w:r w:rsidRPr="00DB570C">
        <w:rPr>
          <w:rFonts w:cs="Arial"/>
          <w:sz w:val="16"/>
        </w:rPr>
        <w:t xml:space="preserve"> trapped </w:t>
      </w:r>
      <w:r w:rsidRPr="00DB570C">
        <w:rPr>
          <w:rFonts w:cs="Arial"/>
          <w:u w:val="single"/>
        </w:rPr>
        <w:t>in extreme poverty</w:t>
      </w:r>
      <w:r w:rsidRPr="00DB570C">
        <w:rPr>
          <w:rFonts w:cs="Arial"/>
          <w:sz w:val="16"/>
        </w:rPr>
        <w:t xml:space="preserve"> (defined by the World Bank as living on less than $1.90 per day); </w:t>
      </w:r>
      <w:r w:rsidRPr="00DB570C">
        <w:rPr>
          <w:rFonts w:cs="Arial"/>
          <w:u w:val="single"/>
        </w:rPr>
        <w:t>by 2012, that</w:t>
      </w:r>
      <w:r w:rsidRPr="00DB570C">
        <w:rPr>
          <w:rFonts w:cs="Arial"/>
          <w:sz w:val="16"/>
        </w:rPr>
        <w:t xml:space="preserve"> number had </w:t>
      </w:r>
      <w:r w:rsidRPr="00DB570C">
        <w:rPr>
          <w:rFonts w:cs="Arial"/>
          <w:u w:val="single"/>
        </w:rPr>
        <w:t>dropped to less than one billion</w:t>
      </w:r>
      <w:r w:rsidRPr="00DB570C">
        <w:rPr>
          <w:rFonts w:cs="Arial"/>
          <w:sz w:val="16"/>
        </w:rPr>
        <w:t xml:space="preserve">. The industrialization of China is a big part of the story, of course, but even excluding that country, the number of extreme poor has fallen by more than 400 million. Since the 1980s, </w:t>
      </w:r>
      <w:r w:rsidRPr="00DB570C">
        <w:rPr>
          <w:rFonts w:cs="Arial"/>
          <w:b/>
          <w:u w:val="single"/>
        </w:rPr>
        <w:t>more than 60 countries</w:t>
      </w:r>
      <w:r w:rsidRPr="00DB570C">
        <w:rPr>
          <w:rFonts w:cs="Arial"/>
          <w:u w:val="single"/>
        </w:rPr>
        <w:t xml:space="preserve"> have reduced</w:t>
      </w:r>
      <w:r w:rsidRPr="00DB570C">
        <w:rPr>
          <w:rFonts w:cs="Arial"/>
          <w:sz w:val="16"/>
        </w:rPr>
        <w:t xml:space="preserve"> the number of their </w:t>
      </w:r>
      <w:r w:rsidRPr="00DB570C">
        <w:rPr>
          <w:rFonts w:cs="Arial"/>
          <w:u w:val="single"/>
        </w:rPr>
        <w:t>citizens who are impoverished, even as their</w:t>
      </w:r>
      <w:r w:rsidRPr="00DB570C">
        <w:rPr>
          <w:rFonts w:cs="Arial"/>
          <w:sz w:val="16"/>
        </w:rPr>
        <w:t xml:space="preserve"> overall </w:t>
      </w:r>
      <w:r w:rsidRPr="00DB570C">
        <w:rPr>
          <w:rFonts w:cs="Arial"/>
          <w:u w:val="single"/>
        </w:rPr>
        <w:t>populations have grown</w:t>
      </w:r>
      <w:r w:rsidRPr="00DB570C">
        <w:rPr>
          <w:rFonts w:cs="Arial"/>
          <w:sz w:val="16"/>
        </w:rPr>
        <w:t xml:space="preserve">. This </w:t>
      </w:r>
      <w:r w:rsidRPr="009D73E8">
        <w:rPr>
          <w:rFonts w:cs="Arial"/>
          <w:highlight w:val="cyan"/>
          <w:u w:val="single"/>
        </w:rPr>
        <w:t>decline in poverty has gone</w:t>
      </w:r>
      <w:r w:rsidRPr="00DB570C">
        <w:rPr>
          <w:rFonts w:cs="Arial"/>
          <w:sz w:val="16"/>
        </w:rPr>
        <w:t xml:space="preserve"> hand in hand </w:t>
      </w:r>
      <w:r w:rsidRPr="009D73E8">
        <w:rPr>
          <w:rFonts w:cs="Arial"/>
          <w:highlight w:val="cyan"/>
          <w:u w:val="single"/>
        </w:rPr>
        <w:t>with</w:t>
      </w:r>
      <w:r w:rsidRPr="00DB570C">
        <w:rPr>
          <w:rFonts w:cs="Arial"/>
          <w:u w:val="single"/>
        </w:rPr>
        <w:t xml:space="preserve"> much </w:t>
      </w:r>
      <w:r w:rsidRPr="009D73E8">
        <w:rPr>
          <w:rFonts w:cs="Arial"/>
          <w:b/>
          <w:highlight w:val="cyan"/>
          <w:u w:val="single"/>
        </w:rPr>
        <w:t>faster</w:t>
      </w:r>
      <w:r w:rsidRPr="00DB570C">
        <w:rPr>
          <w:rFonts w:cs="Arial"/>
          <w:b/>
          <w:u w:val="single"/>
        </w:rPr>
        <w:t xml:space="preserve"> economic </w:t>
      </w:r>
      <w:r w:rsidRPr="009D73E8">
        <w:rPr>
          <w:rFonts w:cs="Arial"/>
          <w:b/>
          <w:highlight w:val="cyan"/>
          <w:u w:val="single"/>
        </w:rPr>
        <w:t>growth</w:t>
      </w:r>
      <w:r w:rsidRPr="00DB570C">
        <w:rPr>
          <w:rFonts w:cs="Arial"/>
          <w:sz w:val="16"/>
        </w:rPr>
        <w:t xml:space="preserve">. Between 1977 and 1994, the growth in </w:t>
      </w:r>
      <w:r w:rsidRPr="00DB570C">
        <w:rPr>
          <w:rFonts w:cs="Arial"/>
          <w:u w:val="single"/>
        </w:rPr>
        <w:t>per capita GDP</w:t>
      </w:r>
      <w:r w:rsidRPr="00DB570C">
        <w:rPr>
          <w:rFonts w:cs="Arial"/>
          <w:sz w:val="16"/>
        </w:rPr>
        <w:t xml:space="preserve"> across the developing countries averaged zero; since 1995, that figure has </w:t>
      </w:r>
      <w:r w:rsidRPr="00DB570C">
        <w:rPr>
          <w:rFonts w:cs="Arial"/>
          <w:u w:val="single"/>
        </w:rPr>
        <w:t>shot up to three percent</w:t>
      </w:r>
      <w:r w:rsidRPr="00DB570C">
        <w:rPr>
          <w:rFonts w:cs="Arial"/>
          <w:sz w:val="16"/>
        </w:rPr>
        <w:t xml:space="preserve">. Again, the change is widespread: between 1977 and 1994, only 21 developing countries (out of 109 with populations greater than one million) exceeded two percent annual per capita growth, but between 1995 and 2013, 71 such countries did so. And </w:t>
      </w:r>
      <w:r w:rsidRPr="00DB570C">
        <w:rPr>
          <w:rFonts w:cs="Arial"/>
          <w:u w:val="single"/>
        </w:rPr>
        <w:t>going backward has become much less common</w:t>
      </w:r>
      <w:r w:rsidRPr="00DB570C">
        <w:rPr>
          <w:rFonts w:cs="Arial"/>
          <w:sz w:val="16"/>
        </w:rPr>
        <w:t xml:space="preserve">: in the earlier period, more than 50 developing countries recorded negative growth, but in the later one, </w:t>
      </w:r>
      <w:r w:rsidRPr="00DB570C">
        <w:rPr>
          <w:rFonts w:cs="Arial"/>
          <w:u w:val="single"/>
        </w:rPr>
        <w:t>just ten did</w:t>
      </w:r>
      <w:r w:rsidRPr="00DB570C">
        <w:rPr>
          <w:rFonts w:cs="Arial"/>
          <w:sz w:val="16"/>
        </w:rPr>
        <w:t xml:space="preserve">. The </w:t>
      </w:r>
      <w:r w:rsidRPr="00DB570C">
        <w:rPr>
          <w:rFonts w:cs="Arial"/>
          <w:b/>
          <w:u w:val="single"/>
        </w:rPr>
        <w:t>improvements in health</w:t>
      </w:r>
      <w:r w:rsidRPr="00DB570C">
        <w:rPr>
          <w:rFonts w:cs="Arial"/>
          <w:u w:val="single"/>
        </w:rPr>
        <w:t xml:space="preserve"> have been even bigger</w:t>
      </w:r>
      <w:r w:rsidRPr="00DB570C">
        <w:rPr>
          <w:rFonts w:cs="Arial"/>
          <w:sz w:val="16"/>
        </w:rPr>
        <w:t xml:space="preserve">. In 1960, </w:t>
      </w:r>
      <w:r w:rsidRPr="00DB570C">
        <w:rPr>
          <w:rFonts w:cs="Arial"/>
          <w:u w:val="single"/>
        </w:rPr>
        <w:t>22 percent of children</w:t>
      </w:r>
      <w:r w:rsidRPr="00DB570C">
        <w:rPr>
          <w:rFonts w:cs="Arial"/>
          <w:sz w:val="16"/>
        </w:rPr>
        <w:t xml:space="preserve"> in developing countries </w:t>
      </w:r>
      <w:r w:rsidRPr="00DB570C">
        <w:rPr>
          <w:rFonts w:cs="Arial"/>
          <w:u w:val="single"/>
        </w:rPr>
        <w:t>died before their fifth birthday, but by 2013, only five percent</w:t>
      </w:r>
      <w:r w:rsidRPr="00DB570C">
        <w:rPr>
          <w:rFonts w:cs="Arial"/>
          <w:sz w:val="16"/>
        </w:rPr>
        <w:t xml:space="preserve"> did. Diarrhea killed five million children a year in 1990 but claimed fewer than one million in 2014. </w:t>
      </w:r>
      <w:r w:rsidRPr="009D73E8">
        <w:rPr>
          <w:rFonts w:cs="Arial"/>
          <w:b/>
          <w:highlight w:val="cyan"/>
          <w:u w:val="single"/>
        </w:rPr>
        <w:t>Half as many people</w:t>
      </w:r>
      <w:r w:rsidRPr="00DB570C">
        <w:rPr>
          <w:rFonts w:cs="Arial"/>
          <w:sz w:val="16"/>
        </w:rPr>
        <w:t xml:space="preserve"> now </w:t>
      </w:r>
      <w:r w:rsidRPr="009D73E8">
        <w:rPr>
          <w:rFonts w:cs="Arial"/>
          <w:b/>
          <w:highlight w:val="cyan"/>
          <w:u w:val="single"/>
        </w:rPr>
        <w:t>die</w:t>
      </w:r>
      <w:r w:rsidRPr="009D73E8">
        <w:rPr>
          <w:rFonts w:cs="Arial"/>
          <w:highlight w:val="cyan"/>
          <w:u w:val="single"/>
        </w:rPr>
        <w:t xml:space="preserve"> from malaria</w:t>
      </w:r>
      <w:r w:rsidRPr="00DB570C">
        <w:rPr>
          <w:rFonts w:cs="Arial"/>
          <w:sz w:val="16"/>
        </w:rPr>
        <w:t xml:space="preserve"> as did in 2000, and </w:t>
      </w:r>
      <w:r w:rsidRPr="00DB570C">
        <w:rPr>
          <w:rFonts w:cs="Arial"/>
          <w:u w:val="single"/>
        </w:rPr>
        <w:t>deaths from tuberculosis and AIDS</w:t>
      </w:r>
      <w:r w:rsidRPr="00DB570C">
        <w:rPr>
          <w:rFonts w:cs="Arial"/>
          <w:sz w:val="16"/>
        </w:rPr>
        <w:t xml:space="preserve"> have both </w:t>
      </w:r>
      <w:r w:rsidRPr="00DB570C">
        <w:rPr>
          <w:rFonts w:cs="Arial"/>
          <w:u w:val="single"/>
        </w:rPr>
        <w:t>dropped by a third</w:t>
      </w:r>
      <w:r w:rsidRPr="00DB570C">
        <w:rPr>
          <w:rFonts w:cs="Arial"/>
          <w:sz w:val="16"/>
        </w:rPr>
        <w:t xml:space="preserve">. The share of </w:t>
      </w:r>
      <w:r w:rsidRPr="00DB570C">
        <w:rPr>
          <w:rFonts w:cs="Arial"/>
          <w:u w:val="single"/>
        </w:rPr>
        <w:t>people living with chronic hunger has fallen by</w:t>
      </w:r>
      <w:r w:rsidRPr="00DB570C">
        <w:rPr>
          <w:rFonts w:cs="Arial"/>
          <w:sz w:val="16"/>
        </w:rPr>
        <w:t xml:space="preserve"> almost </w:t>
      </w:r>
      <w:r w:rsidRPr="00DB570C">
        <w:rPr>
          <w:rFonts w:cs="Arial"/>
          <w:u w:val="single"/>
        </w:rPr>
        <w:t xml:space="preserve">half since the mid-1990s. </w:t>
      </w:r>
      <w:r w:rsidRPr="009D73E8">
        <w:rPr>
          <w:rFonts w:cs="Arial"/>
          <w:b/>
          <w:highlight w:val="cyan"/>
          <w:u w:val="single"/>
        </w:rPr>
        <w:t>Life expectancy</w:t>
      </w:r>
      <w:r w:rsidRPr="00DB570C">
        <w:rPr>
          <w:rFonts w:cs="Arial"/>
          <w:u w:val="single"/>
        </w:rPr>
        <w:t xml:space="preserve"> at birth</w:t>
      </w:r>
      <w:r w:rsidRPr="00DB570C">
        <w:rPr>
          <w:rFonts w:cs="Arial"/>
          <w:sz w:val="16"/>
        </w:rPr>
        <w:t xml:space="preserve"> in developing countries </w:t>
      </w:r>
      <w:r w:rsidRPr="00DB570C">
        <w:rPr>
          <w:rFonts w:cs="Arial"/>
          <w:u w:val="single"/>
        </w:rPr>
        <w:t xml:space="preserve">has </w:t>
      </w:r>
      <w:r w:rsidRPr="009D73E8">
        <w:rPr>
          <w:rFonts w:cs="Arial"/>
          <w:b/>
          <w:highlight w:val="cyan"/>
          <w:u w:val="single"/>
        </w:rPr>
        <w:t>lengthened by</w:t>
      </w:r>
      <w:r w:rsidRPr="00DB570C">
        <w:rPr>
          <w:rFonts w:cs="Arial"/>
          <w:sz w:val="16"/>
        </w:rPr>
        <w:t xml:space="preserve"> nearly </w:t>
      </w:r>
      <w:r w:rsidRPr="009D73E8">
        <w:rPr>
          <w:rFonts w:cs="Arial"/>
          <w:b/>
          <w:highlight w:val="cyan"/>
          <w:u w:val="single"/>
        </w:rPr>
        <w:t>one-third</w:t>
      </w:r>
      <w:r w:rsidRPr="00DB570C">
        <w:rPr>
          <w:rFonts w:cs="Arial"/>
          <w:sz w:val="16"/>
        </w:rPr>
        <w:t xml:space="preserve">, from 50 years in 1960 to 65 years today. These </w:t>
      </w:r>
      <w:r w:rsidRPr="00DB570C">
        <w:rPr>
          <w:rFonts w:cs="Arial"/>
          <w:u w:val="single"/>
        </w:rPr>
        <w:t>improvements in health</w:t>
      </w:r>
      <w:r w:rsidRPr="00DB570C">
        <w:rPr>
          <w:rFonts w:cs="Arial"/>
          <w:sz w:val="16"/>
        </w:rPr>
        <w:t xml:space="preserve"> have </w:t>
      </w:r>
      <w:r w:rsidRPr="00DB570C">
        <w:rPr>
          <w:rFonts w:cs="Arial"/>
          <w:u w:val="single"/>
        </w:rPr>
        <w:t>left no country untouched</w:t>
      </w:r>
      <w:r w:rsidRPr="00DB570C">
        <w:rPr>
          <w:rFonts w:cs="Arial"/>
          <w:sz w:val="16"/>
        </w:rPr>
        <w:t xml:space="preserve">, even the worst-governed ones. Consider this: </w:t>
      </w:r>
      <w:r w:rsidRPr="00DB570C">
        <w:rPr>
          <w:rFonts w:cs="Arial"/>
          <w:u w:val="single"/>
        </w:rPr>
        <w:t>the rate of child death</w:t>
      </w:r>
      <w:r w:rsidRPr="00DB570C">
        <w:rPr>
          <w:rFonts w:cs="Arial"/>
          <w:sz w:val="16"/>
        </w:rPr>
        <w:t xml:space="preserve"> has </w:t>
      </w:r>
      <w:r w:rsidRPr="00DB570C">
        <w:rPr>
          <w:rFonts w:cs="Arial"/>
          <w:u w:val="single"/>
        </w:rPr>
        <w:t>declined in every single country</w:t>
      </w:r>
      <w:r w:rsidRPr="00DB570C">
        <w:rPr>
          <w:rFonts w:cs="Arial"/>
          <w:sz w:val="16"/>
        </w:rPr>
        <w:t xml:space="preserve"> (at least those where data are available) since 1980. Meanwhile, </w:t>
      </w:r>
      <w:r w:rsidRPr="00DB570C">
        <w:rPr>
          <w:rFonts w:cs="Arial"/>
          <w:u w:val="single"/>
        </w:rPr>
        <w:t>far more children are enrolling in</w:t>
      </w:r>
      <w:r w:rsidRPr="00DB570C">
        <w:rPr>
          <w:rFonts w:cs="Arial"/>
          <w:sz w:val="16"/>
        </w:rPr>
        <w:t xml:space="preserve"> and completing </w:t>
      </w:r>
      <w:r w:rsidRPr="00DB570C">
        <w:rPr>
          <w:rFonts w:cs="Arial"/>
          <w:u w:val="single"/>
        </w:rPr>
        <w:t>school</w:t>
      </w:r>
      <w:r w:rsidRPr="00DB570C">
        <w:rPr>
          <w:rFonts w:cs="Arial"/>
          <w:sz w:val="16"/>
        </w:rPr>
        <w:t xml:space="preserve">. In the late 1980s, only 72 percent of all primary-school-age children attended school; now, </w:t>
      </w:r>
      <w:r w:rsidRPr="00DB570C">
        <w:rPr>
          <w:rFonts w:cs="Arial"/>
          <w:u w:val="single"/>
        </w:rPr>
        <w:t>the figure exceeds 87 percent. Girls</w:t>
      </w:r>
      <w:r w:rsidRPr="00DB570C">
        <w:rPr>
          <w:rFonts w:cs="Arial"/>
          <w:sz w:val="16"/>
        </w:rPr>
        <w:t xml:space="preserve"> in developing countries have </w:t>
      </w:r>
      <w:r w:rsidRPr="00DB570C">
        <w:rPr>
          <w:rFonts w:cs="Arial"/>
          <w:u w:val="single"/>
        </w:rPr>
        <w:t>enjoyed the biggest gains</w:t>
      </w:r>
      <w:r w:rsidRPr="00DB570C">
        <w:rPr>
          <w:rFonts w:cs="Arial"/>
          <w:sz w:val="16"/>
        </w:rPr>
        <w:t xml:space="preserve">. In 1980, only half of them finished primary school, whereas four out of five do so today. These leaps in education are beginning to translate into better-skilled workers.  Then there is the shift to democracy. Prior to the 1980s, most developing countries were run by left- or right-wing dictators. Coups and countercoups, violence and assassinations, human rights abuses—all formed part of regular political life. But starting </w:t>
      </w:r>
      <w:r w:rsidRPr="00DB570C">
        <w:rPr>
          <w:rFonts w:cs="Arial"/>
          <w:u w:val="single"/>
        </w:rPr>
        <w:t>in the 1980s, dictators began to fall</w:t>
      </w:r>
      <w:r w:rsidRPr="00DB570C">
        <w:rPr>
          <w:rFonts w:cs="Arial"/>
          <w:sz w:val="16"/>
        </w:rPr>
        <w:t xml:space="preserve">, a process that accelerated after the Cold War. In 1983, only 17 of 109 developing countries qualified as </w:t>
      </w:r>
      <w:r w:rsidRPr="009D73E8">
        <w:rPr>
          <w:rFonts w:cs="Arial"/>
          <w:highlight w:val="cyan"/>
          <w:u w:val="single"/>
        </w:rPr>
        <w:t>democracies</w:t>
      </w:r>
      <w:r w:rsidRPr="00DB570C">
        <w:rPr>
          <w:rFonts w:cs="Arial"/>
          <w:sz w:val="16"/>
        </w:rPr>
        <w:t xml:space="preserve">, based on data from Freedom House and the Center for Systemic Peace; by 2013, the number </w:t>
      </w:r>
      <w:r w:rsidRPr="00DB570C">
        <w:rPr>
          <w:rFonts w:cs="Arial"/>
          <w:u w:val="single"/>
        </w:rPr>
        <w:t xml:space="preserve">had </w:t>
      </w:r>
      <w:r w:rsidRPr="00DB570C">
        <w:rPr>
          <w:rFonts w:cs="Arial"/>
          <w:b/>
          <w:u w:val="single"/>
        </w:rPr>
        <w:t xml:space="preserve">more than </w:t>
      </w:r>
      <w:r w:rsidRPr="009D73E8">
        <w:rPr>
          <w:rFonts w:cs="Arial"/>
          <w:b/>
          <w:highlight w:val="cyan"/>
          <w:u w:val="single"/>
        </w:rPr>
        <w:t>tripled</w:t>
      </w:r>
      <w:r w:rsidRPr="00DB570C">
        <w:rPr>
          <w:rFonts w:cs="Arial"/>
          <w:sz w:val="16"/>
        </w:rPr>
        <w:t xml:space="preserve">, to 56 (and that’s not counting the many more developing countries with populations of less than one million).  As those numbers suggest, </w:t>
      </w:r>
      <w:r w:rsidRPr="00DB570C">
        <w:rPr>
          <w:rFonts w:cs="Arial"/>
          <w:u w:val="single"/>
        </w:rPr>
        <w:t>power</w:t>
      </w:r>
      <w:r w:rsidRPr="00DB570C">
        <w:rPr>
          <w:rFonts w:cs="Arial"/>
          <w:sz w:val="16"/>
        </w:rPr>
        <w:t xml:space="preserve"> today </w:t>
      </w:r>
      <w:r w:rsidRPr="00DB570C">
        <w:rPr>
          <w:rFonts w:cs="Arial"/>
          <w:u w:val="single"/>
        </w:rPr>
        <w:t>is far more likely to be transferred through</w:t>
      </w:r>
      <w:r w:rsidRPr="00DB570C">
        <w:rPr>
          <w:rFonts w:cs="Arial"/>
          <w:sz w:val="16"/>
        </w:rPr>
        <w:t xml:space="preserve"> the </w:t>
      </w:r>
      <w:r w:rsidRPr="00DB570C">
        <w:rPr>
          <w:rFonts w:cs="Arial"/>
          <w:u w:val="single"/>
        </w:rPr>
        <w:t>ballot</w:t>
      </w:r>
      <w:r w:rsidRPr="00DB570C">
        <w:rPr>
          <w:rFonts w:cs="Arial"/>
          <w:sz w:val="16"/>
        </w:rPr>
        <w:t xml:space="preserve"> box </w:t>
      </w:r>
      <w:r w:rsidRPr="00DB570C">
        <w:rPr>
          <w:rFonts w:cs="Arial"/>
          <w:u w:val="single"/>
        </w:rPr>
        <w:t>than</w:t>
      </w:r>
      <w:r w:rsidRPr="00DB570C">
        <w:rPr>
          <w:rFonts w:cs="Arial"/>
          <w:sz w:val="16"/>
        </w:rPr>
        <w:t xml:space="preserve"> through </w:t>
      </w:r>
      <w:r w:rsidRPr="00DB570C">
        <w:rPr>
          <w:rFonts w:cs="Arial"/>
          <w:u w:val="single"/>
        </w:rPr>
        <w:t>violence</w:t>
      </w:r>
      <w:r w:rsidRPr="00DB570C">
        <w:rPr>
          <w:rFonts w:cs="Arial"/>
          <w:sz w:val="16"/>
        </w:rPr>
        <w:t xml:space="preserve">, and elections in most countries have become fairer and more transparent. Twenty years ago, few Indonesians could have imagined that a furniture maker from central Java would beat one of Suharto’s relatives in a free and fair election, as Joko Widodo did in 2014. Nor would many have predicted that Nigeria, then still under military rule, would in 2015 mark its first peaceful transfer of power between parties, or that Myanmar (also called Burma) would hold its most successful democratic election the same year. Across the developing world, </w:t>
      </w:r>
      <w:r w:rsidRPr="00DB570C">
        <w:rPr>
          <w:rFonts w:cs="Arial"/>
          <w:u w:val="single"/>
        </w:rPr>
        <w:t>individual freedoms</w:t>
      </w:r>
      <w:r w:rsidRPr="00DB570C">
        <w:rPr>
          <w:rFonts w:cs="Arial"/>
          <w:sz w:val="16"/>
        </w:rPr>
        <w:t xml:space="preserve"> and rights </w:t>
      </w:r>
      <w:r w:rsidRPr="00DB570C">
        <w:rPr>
          <w:rFonts w:cs="Arial"/>
          <w:u w:val="single"/>
        </w:rPr>
        <w:t>are honored</w:t>
      </w:r>
      <w:r w:rsidRPr="00DB570C">
        <w:rPr>
          <w:rFonts w:cs="Arial"/>
          <w:sz w:val="16"/>
        </w:rPr>
        <w:t xml:space="preserve"> to a much greater degree, </w:t>
      </w:r>
      <w:r w:rsidRPr="00DB570C">
        <w:rPr>
          <w:rFonts w:cs="Arial"/>
          <w:u w:val="single"/>
        </w:rPr>
        <w:t xml:space="preserve">human rights </w:t>
      </w:r>
      <w:r w:rsidRPr="00DB570C">
        <w:rPr>
          <w:rFonts w:cs="Arial"/>
          <w:b/>
          <w:u w:val="single"/>
        </w:rPr>
        <w:t>abuses are rarer</w:t>
      </w:r>
      <w:r w:rsidRPr="00DB570C">
        <w:rPr>
          <w:rFonts w:cs="Arial"/>
          <w:sz w:val="16"/>
        </w:rPr>
        <w:t xml:space="preserve">, and legislative bodies have more power. </w:t>
      </w:r>
      <w:r w:rsidRPr="00DB570C">
        <w:rPr>
          <w:rFonts w:cs="Arial"/>
          <w:u w:val="single"/>
        </w:rPr>
        <w:t>Yes, many</w:t>
      </w:r>
      <w:r w:rsidRPr="00DB570C">
        <w:rPr>
          <w:rFonts w:cs="Arial"/>
          <w:sz w:val="16"/>
        </w:rPr>
        <w:t xml:space="preserve"> of these new </w:t>
      </w:r>
      <w:r w:rsidRPr="00DB570C">
        <w:rPr>
          <w:rFonts w:cs="Arial"/>
          <w:u w:val="single"/>
        </w:rPr>
        <w:t>democracies have problems. And yes, the march</w:t>
      </w:r>
      <w:r w:rsidRPr="00DB570C">
        <w:rPr>
          <w:rFonts w:cs="Arial"/>
          <w:sz w:val="16"/>
        </w:rPr>
        <w:t xml:space="preserve"> toward democracy </w:t>
      </w:r>
      <w:r w:rsidRPr="00DB570C">
        <w:rPr>
          <w:rFonts w:cs="Arial"/>
          <w:u w:val="single"/>
        </w:rPr>
        <w:t>has slowed</w:t>
      </w:r>
      <w:r w:rsidRPr="00DB570C">
        <w:rPr>
          <w:rFonts w:cs="Arial"/>
          <w:sz w:val="16"/>
        </w:rPr>
        <w:t xml:space="preserve"> since 2005—and even reversed in some countries, such as Thailand and Venezuela. </w:t>
      </w:r>
      <w:r w:rsidRPr="00DB570C">
        <w:rPr>
          <w:rFonts w:cs="Arial"/>
          <w:u w:val="single"/>
        </w:rPr>
        <w:t>But in many more</w:t>
      </w:r>
      <w:r w:rsidRPr="00DB570C">
        <w:rPr>
          <w:rFonts w:cs="Arial"/>
          <w:sz w:val="16"/>
        </w:rPr>
        <w:t>—from Brazil to Mongolia to Senegal—</w:t>
      </w:r>
      <w:r w:rsidRPr="00DB570C">
        <w:rPr>
          <w:rFonts w:cs="Arial"/>
          <w:u w:val="single"/>
        </w:rPr>
        <w:t xml:space="preserve">democracy has deepened. </w:t>
      </w:r>
      <w:r w:rsidRPr="009D73E8">
        <w:rPr>
          <w:rFonts w:cs="Arial"/>
          <w:highlight w:val="cyan"/>
          <w:u w:val="single"/>
        </w:rPr>
        <w:t>Never</w:t>
      </w:r>
      <w:r w:rsidRPr="00DB570C">
        <w:rPr>
          <w:rFonts w:cs="Arial"/>
          <w:sz w:val="16"/>
        </w:rPr>
        <w:t xml:space="preserve"> before in history </w:t>
      </w:r>
      <w:r w:rsidRPr="009D73E8">
        <w:rPr>
          <w:rFonts w:cs="Arial"/>
          <w:highlight w:val="cyan"/>
          <w:u w:val="single"/>
        </w:rPr>
        <w:t xml:space="preserve">have so many </w:t>
      </w:r>
      <w:r w:rsidRPr="009D73E8">
        <w:rPr>
          <w:rFonts w:cs="Arial"/>
          <w:b/>
          <w:highlight w:val="cyan"/>
          <w:u w:val="single"/>
        </w:rPr>
        <w:t>developing countries been</w:t>
      </w:r>
      <w:r w:rsidRPr="00DB570C">
        <w:rPr>
          <w:rFonts w:cs="Arial"/>
          <w:b/>
          <w:u w:val="single"/>
        </w:rPr>
        <w:t xml:space="preserve"> so </w:t>
      </w:r>
      <w:r w:rsidRPr="009D73E8">
        <w:rPr>
          <w:rFonts w:cs="Arial"/>
          <w:b/>
          <w:highlight w:val="cyan"/>
          <w:u w:val="single"/>
        </w:rPr>
        <w:t>democratic</w:t>
      </w:r>
      <w:r w:rsidRPr="00DB570C">
        <w:rPr>
          <w:rFonts w:cs="Arial"/>
          <w:u w:val="single"/>
        </w:rPr>
        <w:t>.  As states</w:t>
      </w:r>
      <w:r w:rsidRPr="00DB570C">
        <w:rPr>
          <w:rFonts w:cs="Arial"/>
          <w:sz w:val="16"/>
        </w:rPr>
        <w:t xml:space="preserve"> have </w:t>
      </w:r>
      <w:r w:rsidRPr="00DB570C">
        <w:rPr>
          <w:rFonts w:cs="Arial"/>
          <w:u w:val="single"/>
        </w:rPr>
        <w:t>become</w:t>
      </w:r>
      <w:r w:rsidRPr="00DB570C">
        <w:rPr>
          <w:rFonts w:cs="Arial"/>
          <w:sz w:val="16"/>
        </w:rPr>
        <w:t xml:space="preserve"> wealthier and more </w:t>
      </w:r>
      <w:r w:rsidRPr="00DB570C">
        <w:rPr>
          <w:rFonts w:cs="Arial"/>
          <w:u w:val="single"/>
        </w:rPr>
        <w:t xml:space="preserve">democratic, </w:t>
      </w:r>
      <w:r w:rsidRPr="00DB570C">
        <w:rPr>
          <w:rFonts w:cs="Arial"/>
          <w:b/>
          <w:u w:val="single"/>
        </w:rPr>
        <w:t>conflict and violence</w:t>
      </w:r>
      <w:r w:rsidRPr="00DB570C">
        <w:rPr>
          <w:rFonts w:cs="Arial"/>
          <w:sz w:val="16"/>
        </w:rPr>
        <w:t xml:space="preserve"> within them have </w:t>
      </w:r>
      <w:r w:rsidRPr="00DB570C">
        <w:rPr>
          <w:rFonts w:cs="Arial"/>
          <w:u w:val="single"/>
        </w:rPr>
        <w:t>declined</w:t>
      </w:r>
      <w:r w:rsidRPr="00DB570C">
        <w:rPr>
          <w:rFonts w:cs="Arial"/>
          <w:sz w:val="16"/>
        </w:rPr>
        <w:t xml:space="preserve">. Those who think otherwise should remember that as recently as </w:t>
      </w:r>
      <w:r w:rsidRPr="00DB570C">
        <w:rPr>
          <w:rFonts w:cs="Arial"/>
          <w:u w:val="single"/>
        </w:rPr>
        <w:t>the 1980s and early 1990s</w:t>
      </w:r>
      <w:r w:rsidRPr="00DB570C">
        <w:rPr>
          <w:rFonts w:cs="Arial"/>
          <w:sz w:val="16"/>
        </w:rPr>
        <w:t xml:space="preserve">, much of </w:t>
      </w:r>
      <w:r w:rsidRPr="00DB570C">
        <w:rPr>
          <w:rFonts w:cs="Arial"/>
          <w:u w:val="single"/>
        </w:rPr>
        <w:t>the world was aflame, from Central America to</w:t>
      </w:r>
      <w:r w:rsidRPr="00DB570C">
        <w:rPr>
          <w:rFonts w:cs="Arial"/>
          <w:sz w:val="16"/>
        </w:rPr>
        <w:t xml:space="preserve"> Southeast Asia to </w:t>
      </w:r>
      <w:r w:rsidRPr="00DB570C">
        <w:rPr>
          <w:rFonts w:cs="Arial"/>
          <w:u w:val="single"/>
        </w:rPr>
        <w:t>West Africa. There were half as many civil wars in the last decade</w:t>
      </w:r>
      <w:r w:rsidRPr="00DB570C">
        <w:rPr>
          <w:rFonts w:cs="Arial"/>
          <w:sz w:val="16"/>
        </w:rPr>
        <w:t xml:space="preserve"> as there were in the 1980s, and the </w:t>
      </w:r>
      <w:r w:rsidRPr="00DB570C">
        <w:rPr>
          <w:rFonts w:cs="Arial"/>
          <w:u w:val="single"/>
        </w:rPr>
        <w:t xml:space="preserve">number of </w:t>
      </w:r>
      <w:r w:rsidRPr="009D73E8">
        <w:rPr>
          <w:rFonts w:cs="Arial"/>
          <w:highlight w:val="cyan"/>
          <w:u w:val="single"/>
        </w:rPr>
        <w:t>people killed in</w:t>
      </w:r>
      <w:r w:rsidRPr="00DB570C">
        <w:rPr>
          <w:rFonts w:cs="Arial"/>
          <w:sz w:val="16"/>
        </w:rPr>
        <w:t xml:space="preserve"> armed </w:t>
      </w:r>
      <w:r w:rsidRPr="009D73E8">
        <w:rPr>
          <w:rFonts w:cs="Arial"/>
          <w:highlight w:val="cyan"/>
          <w:u w:val="single"/>
        </w:rPr>
        <w:t xml:space="preserve">conflicts has </w:t>
      </w:r>
      <w:r w:rsidRPr="009D73E8">
        <w:rPr>
          <w:rFonts w:cs="Arial"/>
          <w:b/>
          <w:highlight w:val="cyan"/>
          <w:u w:val="single"/>
        </w:rPr>
        <w:t>fallen by three-quarters</w:t>
      </w:r>
      <w:r w:rsidRPr="00DB570C">
        <w:rPr>
          <w:rFonts w:cs="Arial"/>
          <w:sz w:val="16"/>
        </w:rPr>
        <w:t xml:space="preserve">. Three major forces sparked this great surge in development progress. First, the end of the Cold War brought an end to the superpowers’ support for some of the world’s nastiest dictators and reduced the frequency of conflict. As ideas about economic and political governance began to change, </w:t>
      </w:r>
      <w:r w:rsidRPr="00DB570C">
        <w:rPr>
          <w:rFonts w:cs="Arial"/>
          <w:u w:val="single"/>
        </w:rPr>
        <w:t>developing countries introduced</w:t>
      </w:r>
      <w:r w:rsidRPr="00DB570C">
        <w:rPr>
          <w:rFonts w:cs="Arial"/>
          <w:sz w:val="16"/>
        </w:rPr>
        <w:t xml:space="preserve"> more </w:t>
      </w:r>
      <w:r w:rsidRPr="00DB570C">
        <w:rPr>
          <w:rFonts w:cs="Arial"/>
          <w:u w:val="single"/>
        </w:rPr>
        <w:t>market-based</w:t>
      </w:r>
      <w:r w:rsidRPr="00DB570C">
        <w:rPr>
          <w:rFonts w:cs="Arial"/>
          <w:sz w:val="16"/>
        </w:rPr>
        <w:t xml:space="preserve"> economic </w:t>
      </w:r>
      <w:r w:rsidRPr="00DB570C">
        <w:rPr>
          <w:rFonts w:cs="Arial"/>
          <w:u w:val="single"/>
        </w:rPr>
        <w:t>systems and</w:t>
      </w:r>
      <w:r w:rsidRPr="00DB570C">
        <w:rPr>
          <w:rFonts w:cs="Arial"/>
          <w:sz w:val="16"/>
        </w:rPr>
        <w:t xml:space="preserve"> more </w:t>
      </w:r>
      <w:r w:rsidRPr="00DB570C">
        <w:rPr>
          <w:rFonts w:cs="Arial"/>
          <w:u w:val="single"/>
        </w:rPr>
        <w:t>democracy</w:t>
      </w:r>
      <w:r w:rsidRPr="00DB570C">
        <w:rPr>
          <w:rFonts w:cs="Arial"/>
          <w:sz w:val="16"/>
        </w:rPr>
        <w:t xml:space="preserve">. Second, </w:t>
      </w:r>
      <w:r w:rsidRPr="00DB570C">
        <w:rPr>
          <w:rFonts w:cs="Arial"/>
          <w:u w:val="single"/>
        </w:rPr>
        <w:t>globalization created vast</w:t>
      </w:r>
      <w:r w:rsidRPr="00DB570C">
        <w:rPr>
          <w:rFonts w:cs="Arial"/>
          <w:sz w:val="16"/>
        </w:rPr>
        <w:t xml:space="preserve"> new opportunities for economic </w:t>
      </w:r>
      <w:r w:rsidRPr="00DB570C">
        <w:rPr>
          <w:rFonts w:cs="Arial"/>
          <w:u w:val="single"/>
        </w:rPr>
        <w:t>growth. Increased flows of</w:t>
      </w:r>
      <w:r w:rsidRPr="00DB570C">
        <w:rPr>
          <w:rFonts w:cs="Arial"/>
          <w:sz w:val="16"/>
        </w:rPr>
        <w:t xml:space="preserve"> trade, </w:t>
      </w:r>
      <w:r w:rsidRPr="00DB570C">
        <w:rPr>
          <w:rFonts w:cs="Arial"/>
          <w:u w:val="single"/>
        </w:rPr>
        <w:t>investment</w:t>
      </w:r>
      <w:r w:rsidRPr="00DB570C">
        <w:rPr>
          <w:rFonts w:cs="Arial"/>
          <w:sz w:val="16"/>
        </w:rPr>
        <w:t xml:space="preserve">, information, and technology created more jobs and </w:t>
      </w:r>
      <w:r w:rsidRPr="00DB570C">
        <w:rPr>
          <w:rFonts w:cs="Arial"/>
          <w:u w:val="single"/>
        </w:rPr>
        <w:t>improved living standards</w:t>
      </w:r>
      <w:r w:rsidRPr="00DB570C">
        <w:rPr>
          <w:rFonts w:cs="Arial"/>
          <w:sz w:val="16"/>
        </w:rPr>
        <w:t xml:space="preserve">. Third, new and more effective leaders—in politics, business, religion, and civil society—began to forge deep change. Where courageous figures, such as Nelson Mandela in South Africa, stepped forward, countries progressed; where old-style dictators, such as Robert Mugabe in Zimbabwe, remained in power, countries languished. This </w:t>
      </w:r>
      <w:r w:rsidRPr="00DB570C">
        <w:rPr>
          <w:rFonts w:cs="Arial"/>
          <w:b/>
          <w:u w:val="single"/>
        </w:rPr>
        <w:t>incredibly wide-ranging progress</w:t>
      </w:r>
      <w:r w:rsidRPr="00DB570C">
        <w:rPr>
          <w:rFonts w:cs="Arial"/>
          <w:u w:val="single"/>
        </w:rPr>
        <w:t xml:space="preserve"> should not obscure</w:t>
      </w:r>
      <w:r w:rsidRPr="00DB570C">
        <w:rPr>
          <w:rFonts w:cs="Arial"/>
          <w:sz w:val="16"/>
        </w:rPr>
        <w:t xml:space="preserve"> the considerable </w:t>
      </w:r>
      <w:r w:rsidRPr="00DB570C">
        <w:rPr>
          <w:rFonts w:cs="Arial"/>
          <w:u w:val="single"/>
        </w:rPr>
        <w:t>work that remains</w:t>
      </w:r>
      <w:r w:rsidRPr="00DB570C">
        <w:rPr>
          <w:rFonts w:cs="Arial"/>
          <w:sz w:val="16"/>
        </w:rPr>
        <w:t xml:space="preserve">: progress has not reached everyone, everywhere. One billion people still live in extreme poverty, six million children die every year from preventable diseases, too few girls get the education they deserve, and too many people suffer under dictatorships. Countries such as Haiti, North Korea, Uzbekistan, and Zimbabwe lag far behind. But the fact remains that </w:t>
      </w:r>
      <w:r w:rsidRPr="00DB570C">
        <w:rPr>
          <w:rFonts w:cs="Arial"/>
          <w:u w:val="single"/>
        </w:rPr>
        <w:t xml:space="preserve">an </w:t>
      </w:r>
      <w:r w:rsidRPr="00DB570C">
        <w:rPr>
          <w:rFonts w:cs="Arial"/>
          <w:b/>
          <w:u w:val="single"/>
        </w:rPr>
        <w:t>enormous transformation</w:t>
      </w:r>
      <w:r w:rsidRPr="00DB570C">
        <w:rPr>
          <w:rFonts w:cs="Arial"/>
          <w:u w:val="single"/>
        </w:rPr>
        <w:t xml:space="preserve"> is under way</w:t>
      </w:r>
      <w:r w:rsidRPr="00DB570C">
        <w:rPr>
          <w:rFonts w:cs="Arial"/>
          <w:sz w:val="16"/>
        </w:rPr>
        <w:t xml:space="preserve">—one </w:t>
      </w:r>
      <w:r w:rsidRPr="00DB570C">
        <w:rPr>
          <w:rFonts w:cs="Arial"/>
          <w:u w:val="single"/>
        </w:rPr>
        <w:t>that has already</w:t>
      </w:r>
      <w:r w:rsidRPr="00DB570C">
        <w:rPr>
          <w:rFonts w:cs="Arial"/>
          <w:sz w:val="16"/>
        </w:rPr>
        <w:t xml:space="preserve"> substantially </w:t>
      </w:r>
      <w:r w:rsidRPr="00DB570C">
        <w:rPr>
          <w:rFonts w:cs="Arial"/>
          <w:u w:val="single"/>
        </w:rPr>
        <w:t>improved</w:t>
      </w:r>
      <w:r w:rsidRPr="00DB570C">
        <w:rPr>
          <w:rFonts w:cs="Arial"/>
          <w:sz w:val="16"/>
        </w:rPr>
        <w:t xml:space="preserve"> the lives of </w:t>
      </w:r>
      <w:r w:rsidRPr="00DB570C">
        <w:rPr>
          <w:rFonts w:cs="Arial"/>
          <w:u w:val="single"/>
        </w:rPr>
        <w:t>hundreds of millions of people</w:t>
      </w:r>
      <w:r w:rsidRPr="00DB570C">
        <w:rPr>
          <w:rFonts w:cs="Arial"/>
          <w:sz w:val="16"/>
        </w:rPr>
        <w:t xml:space="preserve">. WIN-WIN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w:t>
      </w:r>
      <w:r w:rsidRPr="009D73E8">
        <w:rPr>
          <w:rFonts w:cs="Arial"/>
          <w:highlight w:val="cyan"/>
          <w:u w:val="single"/>
        </w:rPr>
        <w:t>should</w:t>
      </w:r>
      <w:r w:rsidRPr="00DB570C">
        <w:rPr>
          <w:rFonts w:cs="Arial"/>
          <w:sz w:val="16"/>
        </w:rPr>
        <w:t xml:space="preserve"> welcome and </w:t>
      </w:r>
      <w:r w:rsidRPr="009D73E8">
        <w:rPr>
          <w:rFonts w:cs="Arial"/>
          <w:highlight w:val="cyan"/>
          <w:u w:val="single"/>
        </w:rPr>
        <w:t>encourage</w:t>
      </w:r>
      <w:r w:rsidRPr="00DB570C">
        <w:rPr>
          <w:rFonts w:cs="Arial"/>
          <w:u w:val="single"/>
        </w:rPr>
        <w:t xml:space="preserve"> this </w:t>
      </w:r>
      <w:r w:rsidRPr="009D73E8">
        <w:rPr>
          <w:rFonts w:cs="Arial"/>
          <w:highlight w:val="cyan"/>
          <w:u w:val="single"/>
        </w:rPr>
        <w:t>progress</w:t>
      </w:r>
      <w:r w:rsidRPr="00DB570C">
        <w:rPr>
          <w:rFonts w:cs="Arial"/>
          <w:sz w:val="16"/>
        </w:rPr>
        <w:t xml:space="preserve">. For starters, broad-based </w:t>
      </w:r>
      <w:r w:rsidRPr="009D73E8">
        <w:rPr>
          <w:rFonts w:cs="Arial"/>
          <w:highlight w:val="cyan"/>
          <w:u w:val="single"/>
        </w:rPr>
        <w:t>development</w:t>
      </w:r>
      <w:r w:rsidRPr="00DB570C">
        <w:rPr>
          <w:rFonts w:cs="Arial"/>
          <w:u w:val="single"/>
        </w:rPr>
        <w:t xml:space="preserve"> </w:t>
      </w:r>
      <w:r w:rsidRPr="009D73E8">
        <w:rPr>
          <w:rFonts w:cs="Arial"/>
          <w:b/>
          <w:highlight w:val="cyan"/>
          <w:u w:val="single"/>
        </w:rPr>
        <w:t>enhances</w:t>
      </w:r>
      <w:r w:rsidRPr="00DB570C">
        <w:rPr>
          <w:rFonts w:cs="Arial"/>
          <w:b/>
          <w:u w:val="single"/>
        </w:rPr>
        <w:t xml:space="preserve"> global </w:t>
      </w:r>
      <w:r w:rsidRPr="009D73E8">
        <w:rPr>
          <w:rFonts w:cs="Arial"/>
          <w:b/>
          <w:highlight w:val="cyan"/>
          <w:u w:val="single"/>
        </w:rPr>
        <w:t>security</w:t>
      </w:r>
      <w:r w:rsidRPr="00DB570C">
        <w:rPr>
          <w:rFonts w:cs="Arial"/>
          <w:sz w:val="16"/>
        </w:rPr>
        <w:t xml:space="preserve">. It is not true that poverty necessarily breeds terrorism, as some argue—after all, most poor people are not terrorists, and many terrorists are not poor. But it is true that </w:t>
      </w:r>
      <w:r w:rsidRPr="00DB570C">
        <w:rPr>
          <w:rFonts w:cs="Arial"/>
          <w:u w:val="single"/>
        </w:rPr>
        <w:t>poor states tend to be</w:t>
      </w:r>
      <w:r w:rsidRPr="00DB570C">
        <w:rPr>
          <w:rFonts w:cs="Arial"/>
          <w:sz w:val="16"/>
        </w:rPr>
        <w:t xml:space="preserve"> weak states </w:t>
      </w:r>
      <w:r w:rsidRPr="00DB570C">
        <w:rPr>
          <w:rFonts w:cs="Arial"/>
          <w:u w:val="single"/>
        </w:rPr>
        <w:t xml:space="preserve">unable to prevent </w:t>
      </w:r>
      <w:r w:rsidRPr="00DB570C">
        <w:rPr>
          <w:rFonts w:cs="Arial"/>
          <w:b/>
          <w:u w:val="single"/>
        </w:rPr>
        <w:t>terrorist and criminal networks</w:t>
      </w:r>
      <w:r w:rsidRPr="00DB570C">
        <w:rPr>
          <w:rFonts w:cs="Arial"/>
          <w:sz w:val="16"/>
        </w:rPr>
        <w:t xml:space="preserve"> from operating on their soil. </w:t>
      </w:r>
      <w:r w:rsidRPr="009D73E8">
        <w:rPr>
          <w:rFonts w:cs="Arial"/>
          <w:highlight w:val="cyan"/>
          <w:u w:val="single"/>
        </w:rPr>
        <w:t>Sustained development strengthens</w:t>
      </w:r>
      <w:r w:rsidRPr="00DB570C">
        <w:rPr>
          <w:rFonts w:cs="Arial"/>
          <w:sz w:val="16"/>
        </w:rPr>
        <w:t xml:space="preserve"> government </w:t>
      </w:r>
      <w:r w:rsidRPr="009D73E8">
        <w:rPr>
          <w:rFonts w:cs="Arial"/>
          <w:highlight w:val="cyan"/>
          <w:u w:val="single"/>
        </w:rPr>
        <w:t>institutions</w:t>
      </w:r>
      <w:r w:rsidRPr="00DB570C">
        <w:rPr>
          <w:rFonts w:cs="Arial"/>
          <w:u w:val="single"/>
        </w:rPr>
        <w:t xml:space="preserve"> and reduces</w:t>
      </w:r>
      <w:r w:rsidRPr="00DB570C">
        <w:rPr>
          <w:rFonts w:cs="Arial"/>
          <w:sz w:val="16"/>
        </w:rPr>
        <w:t xml:space="preserve"> the need for outside </w:t>
      </w:r>
      <w:r w:rsidRPr="00DB570C">
        <w:rPr>
          <w:rFonts w:cs="Arial"/>
          <w:u w:val="single"/>
        </w:rPr>
        <w:t>intervention</w:t>
      </w:r>
      <w:r w:rsidRPr="00DB570C">
        <w:rPr>
          <w:rFonts w:cs="Arial"/>
          <w:sz w:val="16"/>
        </w:rPr>
        <w:t xml:space="preserve">. As former U.S. Secretary of Defense Robert Gates put it, “Development is a lot cheaper than sending soldiers.” </w:t>
      </w:r>
      <w:r w:rsidRPr="00DB570C">
        <w:rPr>
          <w:rFonts w:cs="Arial"/>
          <w:u w:val="single"/>
        </w:rPr>
        <w:t>Development</w:t>
      </w:r>
      <w:r w:rsidRPr="00DB570C">
        <w:rPr>
          <w:rFonts w:cs="Arial"/>
          <w:sz w:val="16"/>
        </w:rPr>
        <w:t xml:space="preserve"> also </w:t>
      </w:r>
      <w:r w:rsidRPr="00DB570C">
        <w:rPr>
          <w:rFonts w:cs="Arial"/>
          <w:u w:val="single"/>
        </w:rPr>
        <w:t>builds</w:t>
      </w:r>
      <w:r w:rsidRPr="00DB570C">
        <w:rPr>
          <w:rFonts w:cs="Arial"/>
          <w:sz w:val="16"/>
        </w:rPr>
        <w:t xml:space="preserve"> states’ </w:t>
      </w:r>
      <w:r w:rsidRPr="00DB570C">
        <w:rPr>
          <w:rFonts w:cs="Arial"/>
          <w:u w:val="single"/>
        </w:rPr>
        <w:t>capacities to fight pandemic</w:t>
      </w:r>
      <w:r w:rsidRPr="00DB570C">
        <w:rPr>
          <w:rFonts w:cs="Arial"/>
          <w:sz w:val="16"/>
        </w:rPr>
        <w:t xml:space="preserve"> disease. </w:t>
      </w:r>
      <w:r w:rsidRPr="00DB570C">
        <w:rPr>
          <w:rFonts w:cs="Arial"/>
          <w:u w:val="single"/>
        </w:rPr>
        <w:t>Guinea, Liberia, and Sierra Leone were overwhelmed by Ebola</w:t>
      </w:r>
      <w:r w:rsidRPr="00DB570C">
        <w:rPr>
          <w:rFonts w:cs="Arial"/>
          <w:sz w:val="16"/>
        </w:rPr>
        <w:t xml:space="preserve"> in 2014 largely because they all had weak health systems. The same was true in many of the countries hit hardest by the HIV/AIDS epidemic decades ago. </w:t>
      </w:r>
      <w:r w:rsidRPr="009D73E8">
        <w:rPr>
          <w:rFonts w:cs="Arial"/>
          <w:highlight w:val="cyan"/>
          <w:u w:val="single"/>
        </w:rPr>
        <w:t>As poor countries grow wealthier</w:t>
      </w:r>
      <w:r w:rsidRPr="00DB570C">
        <w:rPr>
          <w:rFonts w:cs="Arial"/>
          <w:sz w:val="16"/>
        </w:rPr>
        <w:t xml:space="preserve">, however, </w:t>
      </w:r>
      <w:r w:rsidRPr="009D73E8">
        <w:rPr>
          <w:rFonts w:cs="Arial"/>
          <w:highlight w:val="cyan"/>
          <w:u w:val="single"/>
        </w:rPr>
        <w:t>they</w:t>
      </w:r>
      <w:r w:rsidRPr="00DB570C">
        <w:rPr>
          <w:rFonts w:cs="Arial"/>
          <w:u w:val="single"/>
        </w:rPr>
        <w:t xml:space="preserve"> become better equipped to </w:t>
      </w:r>
      <w:r w:rsidRPr="009D73E8">
        <w:rPr>
          <w:rFonts w:cs="Arial"/>
          <w:b/>
          <w:highlight w:val="cyan"/>
          <w:u w:val="single"/>
        </w:rPr>
        <w:t>fight diseases</w:t>
      </w:r>
      <w:r w:rsidRPr="00DB570C">
        <w:rPr>
          <w:rFonts w:cs="Arial"/>
          <w:sz w:val="16"/>
        </w:rPr>
        <w:t xml:space="preserve"> that can spread quickly beyond their borders. A more prosperous developing world also benefits the U.S. economy. The spread of economic </w:t>
      </w:r>
      <w:r w:rsidRPr="009D73E8">
        <w:rPr>
          <w:rFonts w:cs="Arial"/>
          <w:highlight w:val="cyan"/>
          <w:u w:val="single"/>
        </w:rPr>
        <w:t xml:space="preserve">growth creates </w:t>
      </w:r>
      <w:r w:rsidRPr="009D73E8">
        <w:rPr>
          <w:rFonts w:cs="Arial"/>
          <w:b/>
          <w:highlight w:val="cyan"/>
          <w:u w:val="single"/>
        </w:rPr>
        <w:t>new markets</w:t>
      </w:r>
      <w:r w:rsidRPr="00DB570C">
        <w:rPr>
          <w:rFonts w:cs="Arial"/>
          <w:sz w:val="16"/>
        </w:rPr>
        <w:t xml:space="preserve"> for American businesses not just in China but also </w:t>
      </w:r>
      <w:r w:rsidRPr="00DB570C">
        <w:rPr>
          <w:rFonts w:cs="Arial"/>
          <w:u w:val="single"/>
        </w:rPr>
        <w:t>in Brazil, Indonesia, South Africa, and beyond</w:t>
      </w:r>
      <w:r w:rsidRPr="00DB570C">
        <w:rPr>
          <w:rFonts w:cs="Arial"/>
          <w:sz w:val="16"/>
        </w:rPr>
        <w:t xml:space="preserve">. Developing countries are buying more and more aircraft, automobiles, semiconductors, medical equipment, pharmaceuticals, consultancy services, and entertainment. Although the growth in trade with developing countries has slowed during the last year, their economies will no doubt remain major market opportunities for U.S. companies. In 1990, </w:t>
      </w:r>
      <w:r w:rsidRPr="00DB570C">
        <w:rPr>
          <w:rFonts w:cs="Arial"/>
          <w:u w:val="single"/>
        </w:rPr>
        <w:t>such states accounted for</w:t>
      </w:r>
      <w:r w:rsidRPr="00DB570C">
        <w:rPr>
          <w:rFonts w:cs="Arial"/>
          <w:sz w:val="16"/>
        </w:rPr>
        <w:t xml:space="preserve"> one-third of the global economy; today, their share is </w:t>
      </w:r>
      <w:r w:rsidRPr="00DB570C">
        <w:rPr>
          <w:rFonts w:cs="Arial"/>
          <w:u w:val="single"/>
        </w:rPr>
        <w:t>half</w:t>
      </w:r>
      <w:r w:rsidRPr="00DB570C">
        <w:rPr>
          <w:rFonts w:cs="Arial"/>
          <w:sz w:val="16"/>
        </w:rPr>
        <w:t xml:space="preserve">, and they purchase more than half </w:t>
      </w:r>
      <w:r w:rsidRPr="00DB570C">
        <w:rPr>
          <w:rFonts w:cs="Arial"/>
          <w:u w:val="single"/>
        </w:rPr>
        <w:t>of</w:t>
      </w:r>
      <w:r w:rsidRPr="00DB570C">
        <w:rPr>
          <w:rFonts w:cs="Arial"/>
          <w:sz w:val="16"/>
        </w:rPr>
        <w:t xml:space="preserve"> U.S. </w:t>
      </w:r>
      <w:r w:rsidRPr="00DB570C">
        <w:rPr>
          <w:rFonts w:cs="Arial"/>
          <w:u w:val="single"/>
        </w:rPr>
        <w:t>exports</w:t>
      </w:r>
      <w:r w:rsidRPr="00DB570C">
        <w:rPr>
          <w:rFonts w:cs="Arial"/>
          <w:sz w:val="16"/>
        </w:rPr>
        <w:t xml:space="preserve">. In 2011, Walmart spent $2.4 billion to acquire a controlling share of a holding company that operates more than 350 retail stores in South Africa and 11 other African countries, signaling a level of interest in African consumers that would have been unimaginable two decades ago.  To be sure, emerging markets also create competition for U.S. businesses and hardship for American workers who lose their jobs as a result. But they also create many new jobs, as American firms expand abroad and as companies in the developing world send more capital to the West. Moreover, </w:t>
      </w:r>
      <w:r w:rsidRPr="00DB570C">
        <w:rPr>
          <w:rFonts w:cs="Arial"/>
          <w:u w:val="single"/>
        </w:rPr>
        <w:t xml:space="preserve">developing countries are increasingly coming up </w:t>
      </w:r>
      <w:r w:rsidRPr="009D73E8">
        <w:rPr>
          <w:rFonts w:cs="Arial"/>
          <w:highlight w:val="cyan"/>
          <w:u w:val="single"/>
        </w:rPr>
        <w:t>with</w:t>
      </w:r>
      <w:r w:rsidRPr="00DB570C">
        <w:rPr>
          <w:rFonts w:cs="Arial"/>
          <w:sz w:val="16"/>
        </w:rPr>
        <w:t xml:space="preserve"> their own </w:t>
      </w:r>
      <w:r w:rsidRPr="009D73E8">
        <w:rPr>
          <w:rFonts w:cs="Arial"/>
          <w:b/>
          <w:highlight w:val="cyan"/>
          <w:u w:val="single"/>
        </w:rPr>
        <w:t>innovations</w:t>
      </w:r>
      <w:r w:rsidRPr="009D73E8">
        <w:rPr>
          <w:rFonts w:cs="Arial"/>
          <w:highlight w:val="cyan"/>
          <w:u w:val="single"/>
        </w:rPr>
        <w:t xml:space="preserve"> and </w:t>
      </w:r>
      <w:r w:rsidRPr="009D73E8">
        <w:rPr>
          <w:rFonts w:cs="Arial"/>
          <w:b/>
          <w:highlight w:val="cyan"/>
          <w:u w:val="single"/>
        </w:rPr>
        <w:t>technologies</w:t>
      </w:r>
      <w:r w:rsidRPr="00DB570C">
        <w:rPr>
          <w:rFonts w:cs="Arial"/>
          <w:u w:val="single"/>
        </w:rPr>
        <w:t>, in medicine, agriculture, energy</w:t>
      </w:r>
      <w:r w:rsidRPr="00DB570C">
        <w:rPr>
          <w:rFonts w:cs="Arial"/>
          <w:sz w:val="16"/>
        </w:rPr>
        <w:t xml:space="preserve">, and more.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w:t>
      </w:r>
      <w:r w:rsidRPr="009D73E8">
        <w:rPr>
          <w:rFonts w:cs="Arial"/>
          <w:highlight w:val="cyan"/>
          <w:u w:val="single"/>
        </w:rPr>
        <w:t>should respond</w:t>
      </w:r>
      <w:r w:rsidRPr="00DB570C">
        <w:rPr>
          <w:rFonts w:cs="Arial"/>
          <w:sz w:val="16"/>
        </w:rPr>
        <w:t xml:space="preserve"> to this growing competition not with protectionism but </w:t>
      </w:r>
      <w:r w:rsidRPr="009D73E8">
        <w:rPr>
          <w:rFonts w:cs="Arial"/>
          <w:highlight w:val="cyan"/>
          <w:u w:val="single"/>
        </w:rPr>
        <w:t>by strengthening</w:t>
      </w:r>
      <w:r w:rsidRPr="00DB570C">
        <w:rPr>
          <w:rFonts w:cs="Arial"/>
          <w:u w:val="single"/>
        </w:rPr>
        <w:t xml:space="preserve"> its</w:t>
      </w:r>
      <w:r w:rsidRPr="00DB570C">
        <w:rPr>
          <w:rFonts w:cs="Arial"/>
          <w:sz w:val="16"/>
        </w:rPr>
        <w:t xml:space="preserve"> own </w:t>
      </w:r>
      <w:r w:rsidRPr="00DB570C">
        <w:rPr>
          <w:rFonts w:cs="Arial"/>
          <w:u w:val="single"/>
        </w:rPr>
        <w:t>capacities: rebuilding</w:t>
      </w:r>
      <w:r w:rsidRPr="00DB570C">
        <w:rPr>
          <w:rFonts w:cs="Arial"/>
          <w:sz w:val="16"/>
        </w:rPr>
        <w:t xml:space="preserve"> its </w:t>
      </w:r>
      <w:r w:rsidRPr="009D73E8">
        <w:rPr>
          <w:rFonts w:cs="Arial"/>
          <w:b/>
          <w:highlight w:val="cyan"/>
          <w:u w:val="single"/>
        </w:rPr>
        <w:t>infrastructure</w:t>
      </w:r>
      <w:r w:rsidRPr="00DB570C">
        <w:rPr>
          <w:rFonts w:cs="Arial"/>
          <w:b/>
          <w:u w:val="single"/>
        </w:rPr>
        <w:t>, improving</w:t>
      </w:r>
      <w:r w:rsidRPr="00DB570C">
        <w:rPr>
          <w:rFonts w:cs="Arial"/>
          <w:sz w:val="16"/>
        </w:rPr>
        <w:t xml:space="preserve"> its </w:t>
      </w:r>
      <w:r w:rsidRPr="009D73E8">
        <w:rPr>
          <w:rFonts w:cs="Arial"/>
          <w:b/>
          <w:highlight w:val="cyan"/>
          <w:u w:val="single"/>
        </w:rPr>
        <w:t>educational</w:t>
      </w:r>
      <w:r w:rsidRPr="00DB570C">
        <w:rPr>
          <w:rFonts w:cs="Arial"/>
          <w:sz w:val="16"/>
        </w:rPr>
        <w:t xml:space="preserve"> system, </w:t>
      </w:r>
      <w:r w:rsidRPr="009D73E8">
        <w:rPr>
          <w:rFonts w:cs="Arial"/>
          <w:highlight w:val="cyan"/>
          <w:u w:val="single"/>
        </w:rPr>
        <w:t>and investing</w:t>
      </w:r>
      <w:r w:rsidRPr="00DB570C">
        <w:rPr>
          <w:rFonts w:cs="Arial"/>
          <w:u w:val="single"/>
        </w:rPr>
        <w:t xml:space="preserve"> in</w:t>
      </w:r>
      <w:r w:rsidRPr="00DB570C">
        <w:rPr>
          <w:rFonts w:cs="Arial"/>
          <w:sz w:val="16"/>
        </w:rPr>
        <w:t xml:space="preserve"> new </w:t>
      </w:r>
      <w:r w:rsidRPr="00DB570C">
        <w:rPr>
          <w:rFonts w:cs="Arial"/>
          <w:u w:val="single"/>
        </w:rPr>
        <w:t>technologies</w:t>
      </w:r>
      <w:r w:rsidRPr="00DB570C">
        <w:rPr>
          <w:rFonts w:cs="Arial"/>
          <w:sz w:val="16"/>
        </w:rPr>
        <w:t xml:space="preserve">. Finally, </w:t>
      </w:r>
      <w:r w:rsidRPr="00DB570C">
        <w:rPr>
          <w:rFonts w:cs="Arial"/>
          <w:u w:val="single"/>
        </w:rPr>
        <w:t>development helps</w:t>
      </w:r>
      <w:r w:rsidRPr="00DB570C">
        <w:rPr>
          <w:rFonts w:cs="Arial"/>
          <w:sz w:val="16"/>
        </w:rPr>
        <w:t xml:space="preserve"> spread and </w:t>
      </w:r>
      <w:r w:rsidRPr="00DB570C">
        <w:rPr>
          <w:rFonts w:cs="Arial"/>
          <w:u w:val="single"/>
        </w:rPr>
        <w:t>deepen</w:t>
      </w:r>
      <w:r w:rsidRPr="00DB570C">
        <w:rPr>
          <w:rFonts w:cs="Arial"/>
          <w:sz w:val="16"/>
        </w:rPr>
        <w:t xml:space="preserve"> the values that Americans hold dear: openness, economic opportunity, democracy, and freedom. These values tend to go hand in hand with growing </w:t>
      </w:r>
      <w:r w:rsidRPr="00DB570C">
        <w:rPr>
          <w:rFonts w:cs="Arial"/>
          <w:u w:val="single"/>
        </w:rPr>
        <w:t>prosperity</w:t>
      </w:r>
      <w:r w:rsidRPr="00DB570C">
        <w:rPr>
          <w:rFonts w:cs="Arial"/>
          <w:sz w:val="16"/>
        </w:rPr>
        <w:t xml:space="preserve">: as incomes rise, citizens demand greater freedoms. History suggests that even governments that do not welcome these ideas eventually embrace them or are replaced by those that do. And as more developing countries achieve progress under market-based economic systems and democracy, </w:t>
      </w:r>
      <w:r w:rsidRPr="009D73E8">
        <w:rPr>
          <w:rFonts w:cs="Arial"/>
          <w:highlight w:val="cyan"/>
          <w:u w:val="single"/>
        </w:rPr>
        <w:t>other countries</w:t>
      </w:r>
      <w:r w:rsidRPr="00DB570C">
        <w:rPr>
          <w:rFonts w:cs="Arial"/>
          <w:u w:val="single"/>
        </w:rPr>
        <w:t xml:space="preserve"> seek to </w:t>
      </w:r>
      <w:r w:rsidRPr="009D73E8">
        <w:rPr>
          <w:rFonts w:cs="Arial"/>
          <w:b/>
          <w:highlight w:val="cyan"/>
          <w:u w:val="single"/>
        </w:rPr>
        <w:t>emulate the model</w:t>
      </w:r>
      <w:r w:rsidRPr="00DB570C">
        <w:rPr>
          <w:rFonts w:cs="Arial"/>
          <w:u w:val="single"/>
        </w:rPr>
        <w:t>. The U</w:t>
      </w:r>
      <w:r w:rsidRPr="00DB570C">
        <w:rPr>
          <w:rFonts w:cs="Arial"/>
          <w:sz w:val="16"/>
        </w:rPr>
        <w:t xml:space="preserve">nited </w:t>
      </w:r>
      <w:r w:rsidRPr="00DB570C">
        <w:rPr>
          <w:rFonts w:cs="Arial"/>
          <w:u w:val="single"/>
        </w:rPr>
        <w:t>S</w:t>
      </w:r>
      <w:r w:rsidRPr="00DB570C">
        <w:rPr>
          <w:rFonts w:cs="Arial"/>
          <w:sz w:val="16"/>
        </w:rPr>
        <w:t xml:space="preserve">tates and Europe have a strong self-interest in encouraging this process, since it </w:t>
      </w:r>
      <w:r w:rsidRPr="00DB570C">
        <w:rPr>
          <w:rFonts w:cs="Arial"/>
          <w:u w:val="single"/>
        </w:rPr>
        <w:t>will enhance global stability</w:t>
      </w:r>
      <w:r w:rsidRPr="00DB570C">
        <w:rPr>
          <w:rFonts w:cs="Arial"/>
          <w:sz w:val="16"/>
        </w:rPr>
        <w:t xml:space="preserve"> and add to the number of like-minded partners that can help address future challenges.  SUSTAINING THE SURGE What makes all </w:t>
      </w:r>
      <w:r w:rsidRPr="00DB570C">
        <w:rPr>
          <w:rFonts w:cs="Arial"/>
          <w:u w:val="single"/>
        </w:rPr>
        <w:t>this progress</w:t>
      </w:r>
      <w:r w:rsidRPr="00DB570C">
        <w:rPr>
          <w:rFonts w:cs="Arial"/>
          <w:sz w:val="16"/>
        </w:rPr>
        <w:t xml:space="preserve"> especially impressive is that it </w:t>
      </w:r>
      <w:r w:rsidRPr="00DB570C">
        <w:rPr>
          <w:rFonts w:cs="Arial"/>
          <w:u w:val="single"/>
        </w:rPr>
        <w:t>has continued despite</w:t>
      </w:r>
      <w:r w:rsidRPr="00DB570C">
        <w:rPr>
          <w:rFonts w:cs="Arial"/>
          <w:sz w:val="16"/>
        </w:rPr>
        <w:t xml:space="preserve"> a number of </w:t>
      </w:r>
      <w:r w:rsidRPr="00DB570C">
        <w:rPr>
          <w:rFonts w:cs="Arial"/>
          <w:u w:val="single"/>
        </w:rPr>
        <w:t>major shocks</w:t>
      </w:r>
      <w:r w:rsidRPr="00DB570C">
        <w:rPr>
          <w:rFonts w:cs="Arial"/>
          <w:sz w:val="16"/>
        </w:rPr>
        <w:t xml:space="preserve"> that in an earlier age could well have stopped it: </w:t>
      </w:r>
      <w:r w:rsidRPr="00DB570C">
        <w:rPr>
          <w:rFonts w:cs="Arial"/>
          <w:u w:val="single"/>
        </w:rPr>
        <w:t>the outbreak of the HIV</w:t>
      </w:r>
      <w:r w:rsidRPr="00DB570C">
        <w:rPr>
          <w:rFonts w:cs="Arial"/>
          <w:sz w:val="16"/>
        </w:rPr>
        <w:t xml:space="preserve">/AIDS pandemic in the 1980s, </w:t>
      </w:r>
      <w:r w:rsidRPr="00DB570C">
        <w:rPr>
          <w:rFonts w:cs="Arial"/>
          <w:u w:val="single"/>
        </w:rPr>
        <w:t>the Asian financial crisis</w:t>
      </w:r>
      <w:r w:rsidRPr="00DB570C">
        <w:rPr>
          <w:rFonts w:cs="Arial"/>
          <w:sz w:val="16"/>
        </w:rPr>
        <w:t xml:space="preserve"> in 1997–98, the </w:t>
      </w:r>
      <w:r w:rsidRPr="00DB570C">
        <w:rPr>
          <w:rFonts w:cs="Arial"/>
          <w:u w:val="single"/>
        </w:rPr>
        <w:t>9/11</w:t>
      </w:r>
      <w:r w:rsidRPr="00DB570C">
        <w:rPr>
          <w:rFonts w:cs="Arial"/>
          <w:sz w:val="16"/>
        </w:rPr>
        <w:t xml:space="preserve"> attacks, </w:t>
      </w:r>
      <w:r w:rsidRPr="00DB570C">
        <w:rPr>
          <w:rFonts w:cs="Arial"/>
          <w:u w:val="single"/>
        </w:rPr>
        <w:t>the global food crisis</w:t>
      </w:r>
      <w:r w:rsidRPr="00DB570C">
        <w:rPr>
          <w:rFonts w:cs="Arial"/>
          <w:sz w:val="16"/>
        </w:rPr>
        <w:t xml:space="preserve"> of 2007–8, </w:t>
      </w:r>
      <w:r w:rsidRPr="00DB570C">
        <w:rPr>
          <w:rFonts w:cs="Arial"/>
          <w:u w:val="single"/>
        </w:rPr>
        <w:t>and</w:t>
      </w:r>
      <w:r w:rsidRPr="00DB570C">
        <w:rPr>
          <w:rFonts w:cs="Arial"/>
          <w:sz w:val="16"/>
        </w:rPr>
        <w:t xml:space="preserve"> the global financial crisis of </w:t>
      </w:r>
      <w:r w:rsidRPr="00DB570C">
        <w:rPr>
          <w:rFonts w:cs="Arial"/>
          <w:u w:val="single"/>
        </w:rPr>
        <w:t>2008</w:t>
      </w:r>
      <w:r w:rsidRPr="00DB570C">
        <w:rPr>
          <w:rFonts w:cs="Arial"/>
          <w:sz w:val="16"/>
        </w:rPr>
        <w:t xml:space="preserve">. In each case, pundits predicted that the disaster of the day would set back progress. Yet in each case, the </w:t>
      </w:r>
      <w:r w:rsidRPr="00DB570C">
        <w:rPr>
          <w:rFonts w:cs="Arial"/>
          <w:u w:val="single"/>
        </w:rPr>
        <w:t>gains</w:t>
      </w:r>
      <w:r w:rsidRPr="00DB570C">
        <w:rPr>
          <w:rFonts w:cs="Arial"/>
          <w:sz w:val="16"/>
        </w:rPr>
        <w:t xml:space="preserve"> continued. There are good reasons to believe they </w:t>
      </w:r>
      <w:r w:rsidRPr="00DB570C">
        <w:rPr>
          <w:rFonts w:cs="Arial"/>
          <w:u w:val="single"/>
        </w:rPr>
        <w:t>can continue well into the future</w:t>
      </w:r>
      <w:r w:rsidRPr="00DB570C">
        <w:rPr>
          <w:rFonts w:cs="Arial"/>
          <w:sz w:val="16"/>
        </w:rPr>
        <w:t xml:space="preserve">. The </w:t>
      </w:r>
      <w:r w:rsidRPr="00DB570C">
        <w:rPr>
          <w:rFonts w:cs="Arial"/>
          <w:u w:val="single"/>
        </w:rPr>
        <w:t>forces that sparked</w:t>
      </w:r>
      <w:r w:rsidRPr="00DB570C">
        <w:rPr>
          <w:rFonts w:cs="Arial"/>
          <w:sz w:val="16"/>
        </w:rPr>
        <w:t xml:space="preserve"> these </w:t>
      </w:r>
      <w:r w:rsidRPr="00DB570C">
        <w:rPr>
          <w:rFonts w:cs="Arial"/>
          <w:b/>
          <w:u w:val="single"/>
        </w:rPr>
        <w:t>changes were fundamental</w:t>
      </w:r>
      <w:r w:rsidRPr="00DB570C">
        <w:rPr>
          <w:rFonts w:cs="Arial"/>
          <w:u w:val="single"/>
        </w:rPr>
        <w:t>, not transitory. Governments have</w:t>
      </w:r>
      <w:r w:rsidRPr="00DB570C">
        <w:rPr>
          <w:rFonts w:cs="Arial"/>
          <w:sz w:val="16"/>
        </w:rPr>
        <w:t xml:space="preserve"> learned from their mistakes and </w:t>
      </w:r>
      <w:r w:rsidRPr="00DB570C">
        <w:rPr>
          <w:rFonts w:cs="Arial"/>
          <w:u w:val="single"/>
        </w:rPr>
        <w:t>gotten much better at managing inevitable downturns. Global integration has made critical technologies available</w:t>
      </w:r>
      <w:r w:rsidRPr="00DB570C">
        <w:rPr>
          <w:rFonts w:cs="Arial"/>
          <w:sz w:val="16"/>
        </w:rPr>
        <w:t xml:space="preserve"> to more and more people. </w:t>
      </w:r>
      <w:r w:rsidRPr="00DB570C">
        <w:rPr>
          <w:rFonts w:cs="Arial"/>
          <w:b/>
          <w:u w:val="single"/>
        </w:rPr>
        <w:t xml:space="preserve">State </w:t>
      </w:r>
      <w:r w:rsidRPr="009D73E8">
        <w:rPr>
          <w:rFonts w:cs="Arial"/>
          <w:b/>
          <w:highlight w:val="cyan"/>
          <w:u w:val="single"/>
        </w:rPr>
        <w:t>institutions</w:t>
      </w:r>
      <w:r w:rsidRPr="009D73E8">
        <w:rPr>
          <w:rFonts w:cs="Arial"/>
          <w:highlight w:val="cyan"/>
          <w:u w:val="single"/>
        </w:rPr>
        <w:t xml:space="preserve"> have become</w:t>
      </w:r>
      <w:r w:rsidRPr="00DB570C">
        <w:rPr>
          <w:rFonts w:cs="Arial"/>
          <w:sz w:val="16"/>
        </w:rPr>
        <w:t xml:space="preserve"> more </w:t>
      </w:r>
      <w:r w:rsidRPr="009D73E8">
        <w:rPr>
          <w:rFonts w:cs="Arial"/>
          <w:highlight w:val="cyan"/>
          <w:u w:val="single"/>
        </w:rPr>
        <w:t>effective</w:t>
      </w:r>
      <w:r w:rsidRPr="00DB570C">
        <w:rPr>
          <w:rFonts w:cs="Arial"/>
          <w:sz w:val="16"/>
        </w:rPr>
        <w:t xml:space="preserve">, with improved (if imperfect) legal systems, clearer property rights, and greater respect for individual liberties. </w:t>
      </w:r>
      <w:r w:rsidRPr="00DB570C">
        <w:rPr>
          <w:rFonts w:cs="Arial"/>
          <w:u w:val="single"/>
        </w:rPr>
        <w:t>Democratic rules</w:t>
      </w:r>
      <w:r w:rsidRPr="00DB570C">
        <w:rPr>
          <w:rFonts w:cs="Arial"/>
          <w:sz w:val="16"/>
        </w:rPr>
        <w:t xml:space="preserve"> and norms governing the transfer of political power, free speech, and accountability </w:t>
      </w:r>
      <w:r w:rsidRPr="00DB570C">
        <w:rPr>
          <w:rFonts w:cs="Arial"/>
          <w:u w:val="single"/>
        </w:rPr>
        <w:t xml:space="preserve">have become </w:t>
      </w:r>
      <w:r w:rsidRPr="009D73E8">
        <w:rPr>
          <w:rFonts w:cs="Arial"/>
          <w:highlight w:val="cyan"/>
          <w:u w:val="single"/>
        </w:rPr>
        <w:t>more deeply entrenched</w:t>
      </w:r>
      <w:r w:rsidRPr="00DB570C">
        <w:rPr>
          <w:rFonts w:cs="Arial"/>
          <w:sz w:val="16"/>
        </w:rPr>
        <w:t xml:space="preserve">. Civil society groups are more active. These deep-seated changes have put enormous additional gains well within reach. </w:t>
      </w:r>
      <w:r w:rsidRPr="009D73E8">
        <w:rPr>
          <w:rFonts w:cs="Arial"/>
          <w:highlight w:val="cyan"/>
          <w:u w:val="single"/>
        </w:rPr>
        <w:t>If</w:t>
      </w:r>
      <w:r w:rsidRPr="00DB570C">
        <w:rPr>
          <w:rFonts w:cs="Arial"/>
          <w:u w:val="single"/>
        </w:rPr>
        <w:t xml:space="preserve"> </w:t>
      </w:r>
      <w:r w:rsidRPr="00DB570C">
        <w:rPr>
          <w:rFonts w:cs="Arial"/>
          <w:b/>
          <w:u w:val="single"/>
        </w:rPr>
        <w:t xml:space="preserve">economic </w:t>
      </w:r>
      <w:r w:rsidRPr="009D73E8">
        <w:rPr>
          <w:rFonts w:cs="Arial"/>
          <w:b/>
          <w:highlight w:val="cyan"/>
          <w:u w:val="single"/>
        </w:rPr>
        <w:t>growth proceeds</w:t>
      </w:r>
      <w:r w:rsidRPr="00DB570C">
        <w:rPr>
          <w:rFonts w:cs="Arial"/>
          <w:u w:val="single"/>
        </w:rPr>
        <w:t xml:space="preserve"> along</w:t>
      </w:r>
      <w:r w:rsidRPr="00DB570C">
        <w:rPr>
          <w:rFonts w:cs="Arial"/>
          <w:sz w:val="16"/>
        </w:rPr>
        <w:t xml:space="preserve"> the lines of most </w:t>
      </w:r>
      <w:r w:rsidRPr="00DB570C">
        <w:rPr>
          <w:rFonts w:cs="Arial"/>
          <w:u w:val="single"/>
        </w:rPr>
        <w:t>projections</w:t>
      </w:r>
      <w:r w:rsidRPr="00DB570C">
        <w:rPr>
          <w:rFonts w:cs="Arial"/>
          <w:sz w:val="16"/>
        </w:rPr>
        <w:t xml:space="preserve"> over the next two decades, some </w:t>
      </w:r>
      <w:r w:rsidRPr="009D73E8">
        <w:rPr>
          <w:rFonts w:cs="Arial"/>
          <w:highlight w:val="cyan"/>
          <w:u w:val="single"/>
        </w:rPr>
        <w:t>700 million more</w:t>
      </w:r>
      <w:r w:rsidRPr="00DB570C">
        <w:rPr>
          <w:rFonts w:cs="Arial"/>
          <w:u w:val="single"/>
        </w:rPr>
        <w:t xml:space="preserve"> people </w:t>
      </w:r>
      <w:r w:rsidRPr="009D73E8">
        <w:rPr>
          <w:rFonts w:cs="Arial"/>
          <w:highlight w:val="cyan"/>
          <w:u w:val="single"/>
        </w:rPr>
        <w:t>will escape</w:t>
      </w:r>
      <w:r w:rsidRPr="00DB570C">
        <w:rPr>
          <w:rFonts w:cs="Arial"/>
          <w:u w:val="single"/>
        </w:rPr>
        <w:t xml:space="preserve"> extreme </w:t>
      </w:r>
      <w:r w:rsidRPr="009D73E8">
        <w:rPr>
          <w:rFonts w:cs="Arial"/>
          <w:highlight w:val="cyan"/>
          <w:u w:val="single"/>
        </w:rPr>
        <w:t>poverty</w:t>
      </w:r>
      <w:r w:rsidRPr="00DB570C">
        <w:rPr>
          <w:rFonts w:cs="Arial"/>
          <w:u w:val="single"/>
        </w:rPr>
        <w:t xml:space="preserve">. Per capita </w:t>
      </w:r>
      <w:r w:rsidRPr="009D73E8">
        <w:rPr>
          <w:rFonts w:cs="Arial"/>
          <w:highlight w:val="cyan"/>
          <w:u w:val="single"/>
        </w:rPr>
        <w:t>incomes</w:t>
      </w:r>
      <w:r w:rsidRPr="00DB570C">
        <w:rPr>
          <w:rFonts w:cs="Arial"/>
          <w:sz w:val="16"/>
        </w:rPr>
        <w:t xml:space="preserve"> in poor countries </w:t>
      </w:r>
      <w:r w:rsidRPr="009D73E8">
        <w:rPr>
          <w:rFonts w:cs="Arial"/>
          <w:highlight w:val="cyan"/>
          <w:u w:val="single"/>
        </w:rPr>
        <w:t xml:space="preserve">will double again, </w:t>
      </w:r>
      <w:r w:rsidRPr="009D73E8">
        <w:rPr>
          <w:rFonts w:cs="Arial"/>
          <w:b/>
          <w:highlight w:val="cyan"/>
          <w:u w:val="single"/>
        </w:rPr>
        <w:t>millions of</w:t>
      </w:r>
      <w:r w:rsidRPr="00DB570C">
        <w:rPr>
          <w:rFonts w:cs="Arial"/>
          <w:sz w:val="16"/>
        </w:rPr>
        <w:t xml:space="preserve"> childhood </w:t>
      </w:r>
      <w:r w:rsidRPr="009D73E8">
        <w:rPr>
          <w:rFonts w:cs="Arial"/>
          <w:b/>
          <w:highlight w:val="cyan"/>
          <w:u w:val="single"/>
        </w:rPr>
        <w:t>deaths</w:t>
      </w:r>
      <w:r w:rsidRPr="009D73E8">
        <w:rPr>
          <w:rFonts w:cs="Arial"/>
          <w:highlight w:val="cyan"/>
          <w:u w:val="single"/>
        </w:rPr>
        <w:t xml:space="preserve"> will be avoided</w:t>
      </w:r>
      <w:r w:rsidRPr="00DB570C">
        <w:rPr>
          <w:rFonts w:cs="Arial"/>
          <w:u w:val="single"/>
        </w:rPr>
        <w:t xml:space="preserve">, </w:t>
      </w:r>
      <w:r w:rsidRPr="00DB570C">
        <w:rPr>
          <w:rFonts w:cs="Arial"/>
          <w:b/>
          <w:u w:val="single"/>
        </w:rPr>
        <w:t>tens of millions</w:t>
      </w:r>
      <w:r w:rsidRPr="00DB570C">
        <w:rPr>
          <w:rFonts w:cs="Arial"/>
          <w:sz w:val="16"/>
        </w:rPr>
        <w:t xml:space="preserve"> of children </w:t>
      </w:r>
      <w:r w:rsidRPr="00DB570C">
        <w:rPr>
          <w:rFonts w:cs="Arial"/>
          <w:u w:val="single"/>
        </w:rPr>
        <w:t>will get</w:t>
      </w:r>
      <w:r w:rsidRPr="00DB570C">
        <w:rPr>
          <w:rFonts w:cs="Arial"/>
          <w:sz w:val="16"/>
        </w:rPr>
        <w:t xml:space="preserve"> the </w:t>
      </w:r>
      <w:r w:rsidRPr="00DB570C">
        <w:rPr>
          <w:rFonts w:cs="Arial"/>
          <w:u w:val="single"/>
        </w:rPr>
        <w:t>education</w:t>
      </w:r>
      <w:r w:rsidRPr="00DB570C">
        <w:rPr>
          <w:rFonts w:cs="Arial"/>
          <w:sz w:val="16"/>
        </w:rPr>
        <w:t xml:space="preserve"> they deserve, </w:t>
      </w:r>
      <w:r w:rsidRPr="00DB570C">
        <w:rPr>
          <w:rFonts w:cs="Arial"/>
          <w:u w:val="single"/>
        </w:rPr>
        <w:t>hunger will decline</w:t>
      </w:r>
      <w:r w:rsidRPr="00DB570C">
        <w:rPr>
          <w:rFonts w:cs="Arial"/>
          <w:sz w:val="16"/>
        </w:rPr>
        <w:t>, and basic rights and freedoms will spread further. At least, that’s what should happen—</w:t>
      </w:r>
      <w:r w:rsidRPr="00DB570C">
        <w:rPr>
          <w:rFonts w:cs="Arial"/>
          <w:u w:val="single"/>
        </w:rPr>
        <w:t>but none of these</w:t>
      </w:r>
      <w:r w:rsidRPr="00DB570C">
        <w:rPr>
          <w:rFonts w:cs="Arial"/>
          <w:sz w:val="16"/>
        </w:rPr>
        <w:t xml:space="preserve"> future </w:t>
      </w:r>
      <w:r w:rsidRPr="00DB570C">
        <w:rPr>
          <w:rFonts w:cs="Arial"/>
          <w:u w:val="single"/>
        </w:rPr>
        <w:t>gains is guaranteed. Growth has slowed</w:t>
      </w:r>
      <w:r w:rsidRPr="00DB570C">
        <w:rPr>
          <w:rFonts w:cs="Arial"/>
          <w:sz w:val="16"/>
        </w:rPr>
        <w:t xml:space="preserve"> markedly </w:t>
      </w:r>
      <w:r w:rsidRPr="00DB570C">
        <w:rPr>
          <w:rFonts w:cs="Arial"/>
          <w:u w:val="single"/>
        </w:rPr>
        <w:t>since 2008</w:t>
      </w:r>
      <w:r w:rsidRPr="00DB570C">
        <w:rPr>
          <w:rFonts w:cs="Arial"/>
          <w:sz w:val="16"/>
        </w:rPr>
        <w:t xml:space="preserve"> in emerging economies such as Brazil and China and throughout the developing world. </w:t>
      </w:r>
      <w:r w:rsidRPr="00DB570C">
        <w:rPr>
          <w:rFonts w:cs="Arial"/>
          <w:u w:val="single"/>
        </w:rPr>
        <w:t>Russia, Thailand, and Venezuela have turned less democratic</w:t>
      </w:r>
      <w:r w:rsidRPr="00DB570C">
        <w:rPr>
          <w:rFonts w:cs="Arial"/>
          <w:sz w:val="16"/>
        </w:rPr>
        <w:t xml:space="preserve">, and South Africa and Turkey seem to be headed in that direction as well. </w:t>
      </w:r>
      <w:r w:rsidRPr="00DB570C">
        <w:rPr>
          <w:rFonts w:cs="Arial"/>
          <w:u w:val="single"/>
        </w:rPr>
        <w:t>The Middle East has seen</w:t>
      </w:r>
      <w:r w:rsidRPr="00DB570C">
        <w:rPr>
          <w:rFonts w:cs="Arial"/>
          <w:sz w:val="16"/>
        </w:rPr>
        <w:t xml:space="preserve"> the return of conflict and </w:t>
      </w:r>
      <w:r w:rsidRPr="00DB570C">
        <w:rPr>
          <w:rFonts w:cs="Arial"/>
          <w:b/>
          <w:u w:val="single"/>
        </w:rPr>
        <w:t>authoritarian rule</w:t>
      </w:r>
      <w:r w:rsidRPr="00DB570C">
        <w:rPr>
          <w:rFonts w:cs="Arial"/>
          <w:u w:val="single"/>
        </w:rPr>
        <w:t>. China’s aggressive actions</w:t>
      </w:r>
      <w:r w:rsidRPr="00DB570C">
        <w:rPr>
          <w:rFonts w:cs="Arial"/>
          <w:sz w:val="16"/>
        </w:rPr>
        <w:t xml:space="preserve"> in the South China Sea </w:t>
      </w:r>
      <w:r w:rsidRPr="00DB570C">
        <w:rPr>
          <w:rFonts w:cs="Arial"/>
          <w:u w:val="single"/>
        </w:rPr>
        <w:t xml:space="preserve">could </w:t>
      </w:r>
      <w:r w:rsidRPr="00DB570C">
        <w:rPr>
          <w:rFonts w:cs="Arial"/>
          <w:b/>
          <w:u w:val="single"/>
        </w:rPr>
        <w:t>spark a major conflict</w:t>
      </w:r>
      <w:r w:rsidRPr="00DB570C">
        <w:rPr>
          <w:rFonts w:cs="Arial"/>
          <w:sz w:val="16"/>
        </w:rPr>
        <w:t xml:space="preserve"> that could kill tens of thousands of people and devastate the region’s economies. Outbreaks of SARS and the H1N1 and Ebola viruses underscore humanity’s vulnerability to disease, and many doctors worry that growing resistance to antibiotics could reverse some of the hard-fought gains in health. Meanwhile, global population is on track to exceed nine billion by 2050, and </w:t>
      </w:r>
      <w:r w:rsidRPr="00DB570C">
        <w:rPr>
          <w:rFonts w:cs="Arial"/>
          <w:u w:val="single"/>
        </w:rPr>
        <w:t>the combination of</w:t>
      </w:r>
      <w:r w:rsidRPr="00DB570C">
        <w:rPr>
          <w:rFonts w:cs="Arial"/>
          <w:sz w:val="16"/>
        </w:rPr>
        <w:t xml:space="preserve"> more </w:t>
      </w:r>
      <w:r w:rsidRPr="00DB570C">
        <w:rPr>
          <w:rFonts w:cs="Arial"/>
          <w:u w:val="single"/>
        </w:rPr>
        <w:t>people, higher incomes, and</w:t>
      </w:r>
      <w:r w:rsidRPr="00DB570C">
        <w:rPr>
          <w:rFonts w:cs="Arial"/>
          <w:sz w:val="16"/>
        </w:rPr>
        <w:t xml:space="preserve"> warmer </w:t>
      </w:r>
      <w:r w:rsidRPr="00DB570C">
        <w:rPr>
          <w:rFonts w:cs="Arial"/>
          <w:u w:val="single"/>
        </w:rPr>
        <w:t>climates will place enormous strains on</w:t>
      </w:r>
      <w:r w:rsidRPr="00DB570C">
        <w:rPr>
          <w:rFonts w:cs="Arial"/>
          <w:sz w:val="16"/>
        </w:rPr>
        <w:t xml:space="preserve"> the </w:t>
      </w:r>
      <w:r w:rsidRPr="00DB570C">
        <w:rPr>
          <w:rFonts w:cs="Arial"/>
          <w:u w:val="single"/>
        </w:rPr>
        <w:t>world’s supplies</w:t>
      </w:r>
      <w:r w:rsidRPr="00DB570C">
        <w:rPr>
          <w:rFonts w:cs="Arial"/>
          <w:sz w:val="16"/>
        </w:rPr>
        <w:t xml:space="preserve"> of fresh water, food, and energy. Although there are ample grounds for pessimism, the </w:t>
      </w:r>
      <w:r w:rsidRPr="00DB570C">
        <w:rPr>
          <w:rFonts w:cs="Arial"/>
          <w:u w:val="single"/>
        </w:rPr>
        <w:t>doomsayers</w:t>
      </w:r>
      <w:r w:rsidRPr="00DB570C">
        <w:rPr>
          <w:rFonts w:cs="Arial"/>
          <w:sz w:val="16"/>
        </w:rPr>
        <w:t xml:space="preserve"> continue to </w:t>
      </w:r>
      <w:r w:rsidRPr="00DB570C">
        <w:rPr>
          <w:rFonts w:cs="Arial"/>
          <w:b/>
          <w:u w:val="single"/>
        </w:rPr>
        <w:t>underestimate humanity’s growing ability</w:t>
      </w:r>
      <w:r w:rsidRPr="00DB570C">
        <w:rPr>
          <w:rFonts w:cs="Arial"/>
          <w:sz w:val="16"/>
        </w:rPr>
        <w:t xml:space="preserve"> to cooperate </w:t>
      </w:r>
      <w:r w:rsidRPr="00DB570C">
        <w:rPr>
          <w:rFonts w:cs="Arial"/>
          <w:u w:val="single"/>
        </w:rPr>
        <w:t>in the face of new challenges</w:t>
      </w:r>
      <w:r w:rsidRPr="00DB570C">
        <w:rPr>
          <w:rFonts w:cs="Arial"/>
          <w:sz w:val="16"/>
        </w:rPr>
        <w:t xml:space="preserve">. In the eighteenth century, when Thomas </w:t>
      </w:r>
      <w:r w:rsidRPr="00DB570C">
        <w:rPr>
          <w:rFonts w:cs="Arial"/>
          <w:u w:val="single"/>
        </w:rPr>
        <w:t>Malthus</w:t>
      </w:r>
      <w:r w:rsidRPr="00DB570C">
        <w:rPr>
          <w:rFonts w:cs="Arial"/>
          <w:sz w:val="16"/>
        </w:rPr>
        <w:t xml:space="preserve"> looked at population growth and foresaw catastrophic famine, he </w:t>
      </w:r>
      <w:r w:rsidRPr="00DB570C">
        <w:rPr>
          <w:rFonts w:cs="Arial"/>
          <w:u w:val="single"/>
        </w:rPr>
        <w:t>failed to appreciate the advances in ag</w:t>
      </w:r>
      <w:r w:rsidRPr="00DB570C">
        <w:rPr>
          <w:rFonts w:cs="Arial"/>
          <w:sz w:val="16"/>
        </w:rPr>
        <w:t xml:space="preserve">riculture, </w:t>
      </w:r>
      <w:r w:rsidRPr="00DB570C">
        <w:rPr>
          <w:rFonts w:cs="Arial"/>
          <w:u w:val="single"/>
        </w:rPr>
        <w:t>health, and governance</w:t>
      </w:r>
      <w:r w:rsidRPr="00DB570C">
        <w:rPr>
          <w:rFonts w:cs="Arial"/>
          <w:sz w:val="16"/>
        </w:rPr>
        <w:t xml:space="preserve"> that human ingenuity could create. The same was true for those that predicted a population disaster in Asia in the 1960s and 1970s. Today, the problems facing developing countries are plain to see, while the new ideas and innovations that will overcome them are harder to picture. </w:t>
      </w:r>
      <w:r w:rsidRPr="00DB570C">
        <w:rPr>
          <w:rFonts w:cs="Arial"/>
          <w:u w:val="single"/>
        </w:rPr>
        <w:t>Continued progress isn’t</w:t>
      </w:r>
      <w:r w:rsidRPr="00DB570C">
        <w:rPr>
          <w:rFonts w:cs="Arial"/>
          <w:sz w:val="16"/>
        </w:rPr>
        <w:t xml:space="preserve"> automatic or </w:t>
      </w:r>
      <w:r w:rsidRPr="00DB570C">
        <w:rPr>
          <w:rFonts w:cs="Arial"/>
          <w:u w:val="single"/>
        </w:rPr>
        <w:t>guaranteed. But</w:t>
      </w:r>
      <w:r w:rsidRPr="00DB570C">
        <w:rPr>
          <w:rFonts w:cs="Arial"/>
          <w:sz w:val="16"/>
        </w:rPr>
        <w:t xml:space="preserve"> with smart choices, </w:t>
      </w:r>
      <w:r w:rsidRPr="00DB570C">
        <w:rPr>
          <w:rFonts w:cs="Arial"/>
          <w:u w:val="single"/>
        </w:rPr>
        <w:t>it is within reach</w:t>
      </w:r>
      <w:r w:rsidRPr="00DB570C">
        <w:rPr>
          <w:rFonts w:cs="Arial"/>
          <w:sz w:val="16"/>
        </w:rPr>
        <w:t xml:space="preserve">. LEADING BY EXAMPLE  Most of the key choices will be made in developing countries themselves. Sustaining progress will require leaders there to reduce their countries’ dependence on natural resources, make their economies more inclusive, invest more in health and education, expand opportunities for women, and strengthen democracy and the rule of law. Yet </w:t>
      </w:r>
      <w:r w:rsidRPr="00DB570C">
        <w:rPr>
          <w:rFonts w:cs="Arial"/>
          <w:u w:val="single"/>
        </w:rPr>
        <w:t>the future of development will</w:t>
      </w:r>
      <w:r w:rsidRPr="00DB570C">
        <w:rPr>
          <w:rFonts w:cs="Arial"/>
          <w:sz w:val="16"/>
        </w:rPr>
        <w:t xml:space="preserve"> also </w:t>
      </w:r>
      <w:r w:rsidRPr="00DB570C">
        <w:rPr>
          <w:rFonts w:cs="Arial"/>
          <w:b/>
          <w:u w:val="single"/>
        </w:rPr>
        <w:t>depend on the</w:t>
      </w:r>
      <w:r w:rsidRPr="00DB570C">
        <w:rPr>
          <w:rFonts w:cs="Arial"/>
          <w:sz w:val="16"/>
        </w:rPr>
        <w:t xml:space="preserve"> actions of the </w:t>
      </w:r>
      <w:r w:rsidRPr="00DB570C">
        <w:rPr>
          <w:rFonts w:cs="Arial"/>
          <w:b/>
          <w:u w:val="single"/>
        </w:rPr>
        <w:t>world’s leading countries</w:t>
      </w:r>
      <w:r w:rsidRPr="00DB570C">
        <w:rPr>
          <w:rFonts w:cs="Arial"/>
          <w:sz w:val="16"/>
        </w:rPr>
        <w:t xml:space="preserve">, since </w:t>
      </w:r>
      <w:r w:rsidRPr="00DB570C">
        <w:rPr>
          <w:rFonts w:cs="Arial"/>
          <w:u w:val="single"/>
        </w:rPr>
        <w:t>poorer countries can prosper only in a strong</w:t>
      </w:r>
      <w:r w:rsidRPr="00DB570C">
        <w:rPr>
          <w:rFonts w:cs="Arial"/>
          <w:sz w:val="16"/>
        </w:rPr>
        <w:t xml:space="preserve"> global </w:t>
      </w:r>
      <w:r w:rsidRPr="00DB570C">
        <w:rPr>
          <w:rFonts w:cs="Arial"/>
          <w:u w:val="single"/>
        </w:rPr>
        <w:t>system. The U</w:t>
      </w:r>
      <w:r w:rsidRPr="00DB570C">
        <w:rPr>
          <w:rFonts w:cs="Arial"/>
          <w:sz w:val="16"/>
        </w:rPr>
        <w:t xml:space="preserve">nited </w:t>
      </w:r>
      <w:r w:rsidRPr="00DB570C">
        <w:rPr>
          <w:rFonts w:cs="Arial"/>
          <w:u w:val="single"/>
        </w:rPr>
        <w:t>S</w:t>
      </w:r>
      <w:r w:rsidRPr="00DB570C">
        <w:rPr>
          <w:rFonts w:cs="Arial"/>
          <w:sz w:val="16"/>
        </w:rPr>
        <w:t xml:space="preserve">tates </w:t>
      </w:r>
      <w:r w:rsidRPr="00DB570C">
        <w:rPr>
          <w:rFonts w:cs="Arial"/>
          <w:u w:val="single"/>
        </w:rPr>
        <w:t>must</w:t>
      </w:r>
      <w:r w:rsidRPr="00DB570C">
        <w:rPr>
          <w:rFonts w:cs="Arial"/>
          <w:sz w:val="16"/>
        </w:rPr>
        <w:t xml:space="preserve"> do its part by </w:t>
      </w:r>
      <w:r w:rsidRPr="00DB570C">
        <w:rPr>
          <w:rFonts w:cs="Arial"/>
          <w:u w:val="single"/>
        </w:rPr>
        <w:t>regain</w:t>
      </w:r>
      <w:r w:rsidRPr="00DB570C">
        <w:rPr>
          <w:rFonts w:cs="Arial"/>
          <w:sz w:val="16"/>
        </w:rPr>
        <w:t>ing i</w:t>
      </w:r>
      <w:r w:rsidRPr="00DB570C">
        <w:rPr>
          <w:rFonts w:cs="Arial"/>
          <w:u w:val="single"/>
        </w:rPr>
        <w:t>ts economic leadership through</w:t>
      </w:r>
      <w:r w:rsidRPr="00DB570C">
        <w:rPr>
          <w:rFonts w:cs="Arial"/>
          <w:sz w:val="16"/>
        </w:rPr>
        <w:t xml:space="preserve"> major investments in </w:t>
      </w:r>
      <w:r w:rsidRPr="00DB570C">
        <w:rPr>
          <w:rFonts w:cs="Arial"/>
          <w:u w:val="single"/>
        </w:rPr>
        <w:t>infrastructure, education, and technological advances</w:t>
      </w:r>
      <w:r w:rsidRPr="00DB570C">
        <w:rPr>
          <w:rFonts w:cs="Arial"/>
          <w:sz w:val="16"/>
        </w:rPr>
        <w:t xml:space="preserve"> in health, agriculture, and alternative fuels. It must act to fix its long-term budget problems by improving the solvency of Social Security, Medicare, and Medicaid and strengthen the financial system through better regulation. </w:t>
      </w:r>
      <w:r w:rsidRPr="00DB570C">
        <w:rPr>
          <w:rFonts w:cs="Arial"/>
          <w:u w:val="single"/>
        </w:rPr>
        <w:t>The country must</w:t>
      </w:r>
      <w:r w:rsidRPr="00DB570C">
        <w:rPr>
          <w:rFonts w:cs="Arial"/>
          <w:sz w:val="16"/>
        </w:rPr>
        <w:t xml:space="preserve"> also do a much better job of </w:t>
      </w:r>
      <w:r w:rsidRPr="00DB570C">
        <w:rPr>
          <w:rFonts w:cs="Arial"/>
          <w:u w:val="single"/>
        </w:rPr>
        <w:t>lead</w:t>
      </w:r>
      <w:r w:rsidRPr="00DB570C">
        <w:rPr>
          <w:rFonts w:cs="Arial"/>
          <w:sz w:val="16"/>
        </w:rPr>
        <w:t xml:space="preserve">ing </w:t>
      </w:r>
      <w:r w:rsidRPr="00DB570C">
        <w:rPr>
          <w:rFonts w:cs="Arial"/>
          <w:u w:val="single"/>
        </w:rPr>
        <w:t xml:space="preserve">by </w:t>
      </w:r>
      <w:r w:rsidRPr="00DB570C">
        <w:rPr>
          <w:rFonts w:cs="Arial"/>
          <w:b/>
          <w:u w:val="single"/>
        </w:rPr>
        <w:t>example on democracy</w:t>
      </w:r>
      <w:r w:rsidRPr="00DB570C">
        <w:rPr>
          <w:rFonts w:cs="Arial"/>
          <w:sz w:val="16"/>
        </w:rPr>
        <w:t xml:space="preserve">. Deep political polarization, the lack of substantive debate, the unwillingness to compromise, misguided foreign policy adventurism, and the Great Recession have made liberal democracy look unattractive and ineffective. That malaise matters, because many </w:t>
      </w:r>
      <w:r w:rsidRPr="00DB570C">
        <w:rPr>
          <w:rFonts w:cs="Arial"/>
          <w:u w:val="single"/>
        </w:rPr>
        <w:t>developing countries are</w:t>
      </w:r>
      <w:r w:rsidRPr="00DB570C">
        <w:rPr>
          <w:rFonts w:cs="Arial"/>
          <w:sz w:val="16"/>
        </w:rPr>
        <w:t xml:space="preserve"> now </w:t>
      </w:r>
      <w:r w:rsidRPr="00DB570C">
        <w:rPr>
          <w:rFonts w:cs="Arial"/>
          <w:u w:val="single"/>
        </w:rPr>
        <w:t>engaged in a battle of ideas over which economic and political model</w:t>
      </w:r>
      <w:r w:rsidRPr="00DB570C">
        <w:rPr>
          <w:rFonts w:cs="Arial"/>
          <w:sz w:val="16"/>
        </w:rPr>
        <w:t xml:space="preserve"> they should follow. </w:t>
      </w:r>
      <w:r w:rsidRPr="00DB570C">
        <w:rPr>
          <w:rFonts w:cs="Arial"/>
          <w:u w:val="single"/>
        </w:rPr>
        <w:t>On the one side stands the model that has prevailed</w:t>
      </w:r>
      <w:r w:rsidRPr="00DB570C">
        <w:rPr>
          <w:rFonts w:cs="Arial"/>
          <w:sz w:val="16"/>
        </w:rPr>
        <w:t xml:space="preserve"> in the West since World War II: </w:t>
      </w:r>
      <w:r w:rsidRPr="00DB570C">
        <w:rPr>
          <w:rFonts w:cs="Arial"/>
          <w:u w:val="single"/>
        </w:rPr>
        <w:t xml:space="preserve">market capitalism coupled with </w:t>
      </w:r>
      <w:r w:rsidRPr="00DB570C">
        <w:rPr>
          <w:rFonts w:cs="Arial"/>
          <w:b/>
          <w:u w:val="single"/>
        </w:rPr>
        <w:t>liberal democracy</w:t>
      </w:r>
      <w:r w:rsidRPr="00DB570C">
        <w:rPr>
          <w:rFonts w:cs="Arial"/>
          <w:u w:val="single"/>
        </w:rPr>
        <w:t xml:space="preserve">. On the other is </w:t>
      </w:r>
      <w:r w:rsidRPr="00DB570C">
        <w:rPr>
          <w:rFonts w:cs="Arial"/>
          <w:sz w:val="16"/>
        </w:rPr>
        <w:t xml:space="preserve">the model practiced by China, Vietnam, Ethiopia, and, increasingly, Russia, among others: </w:t>
      </w:r>
      <w:r w:rsidRPr="00DB570C">
        <w:rPr>
          <w:rFonts w:cs="Arial"/>
          <w:u w:val="single"/>
        </w:rPr>
        <w:t>state</w:t>
      </w:r>
      <w:r w:rsidRPr="00DB570C">
        <w:rPr>
          <w:rFonts w:cs="Arial"/>
          <w:sz w:val="16"/>
        </w:rPr>
        <w:t xml:space="preserve"> capitalism coupled with </w:t>
      </w:r>
      <w:r w:rsidRPr="00DB570C">
        <w:rPr>
          <w:rFonts w:cs="Arial"/>
          <w:u w:val="single"/>
        </w:rPr>
        <w:t>authoritarian rule</w:t>
      </w:r>
      <w:r w:rsidRPr="00DB570C">
        <w:rPr>
          <w:rFonts w:cs="Arial"/>
          <w:sz w:val="16"/>
        </w:rPr>
        <w:t xml:space="preserve">. And there’s yet one more option, with a smaller but more dangerous following: religious fundamentalism, as promulgated by Iran and Saudi Arabia and groups such as the Islamic State (or ISIS) and Boko Haram in Nigeria. </w:t>
      </w:r>
      <w:r w:rsidRPr="00DB570C">
        <w:rPr>
          <w:rFonts w:cs="Arial"/>
          <w:u w:val="single"/>
        </w:rPr>
        <w:t>As the Western countries struggle</w:t>
      </w:r>
      <w:r w:rsidRPr="00DB570C">
        <w:rPr>
          <w:rFonts w:cs="Arial"/>
          <w:sz w:val="16"/>
        </w:rPr>
        <w:t xml:space="preserve"> and China continues to rise, </w:t>
      </w:r>
      <w:r w:rsidRPr="00DB570C">
        <w:rPr>
          <w:rFonts w:cs="Arial"/>
          <w:u w:val="single"/>
        </w:rPr>
        <w:t>authoritarian capitalism is becomin</w:t>
      </w:r>
      <w:r w:rsidRPr="00DB570C">
        <w:rPr>
          <w:rFonts w:cs="Arial"/>
          <w:sz w:val="16"/>
        </w:rPr>
        <w:t xml:space="preserve">g more </w:t>
      </w:r>
      <w:r w:rsidRPr="00DB570C">
        <w:rPr>
          <w:rFonts w:cs="Arial"/>
          <w:u w:val="single"/>
        </w:rPr>
        <w:t>appealing</w:t>
      </w:r>
      <w:r w:rsidRPr="00DB570C">
        <w:rPr>
          <w:rFonts w:cs="Arial"/>
          <w:sz w:val="16"/>
        </w:rPr>
        <w:t xml:space="preserve">. Consider Beijing’s ties to Africa. China purchased $26 billion in imports from the continent in 2013; the United States purchased $9 billion. Chinese investment in Africa has been growing by 50 percent per year since 2000, whereas U.S. investment is growing by 14 percent per year. </w:t>
      </w:r>
      <w:r w:rsidRPr="00DB570C">
        <w:rPr>
          <w:rFonts w:cs="Arial"/>
          <w:u w:val="single"/>
        </w:rPr>
        <w:t>Make no mistake</w:t>
      </w:r>
      <w:r w:rsidRPr="00DB570C">
        <w:rPr>
          <w:rFonts w:cs="Arial"/>
          <w:sz w:val="16"/>
        </w:rPr>
        <w:t xml:space="preserve">: many </w:t>
      </w:r>
      <w:r w:rsidRPr="00DB570C">
        <w:rPr>
          <w:rFonts w:cs="Arial"/>
          <w:u w:val="single"/>
        </w:rPr>
        <w:t>Africans still prefer</w:t>
      </w:r>
      <w:r w:rsidRPr="00DB570C">
        <w:rPr>
          <w:rFonts w:cs="Arial"/>
          <w:sz w:val="16"/>
        </w:rPr>
        <w:t xml:space="preserve"> to follow </w:t>
      </w:r>
      <w:r w:rsidRPr="00DB570C">
        <w:rPr>
          <w:rFonts w:cs="Arial"/>
          <w:u w:val="single"/>
        </w:rPr>
        <w:t>the American model and view China with suspicion. But</w:t>
      </w:r>
      <w:r w:rsidRPr="00DB570C">
        <w:rPr>
          <w:rFonts w:cs="Arial"/>
          <w:sz w:val="16"/>
        </w:rPr>
        <w:t xml:space="preserve"> those </w:t>
      </w:r>
      <w:r w:rsidRPr="00DB570C">
        <w:rPr>
          <w:rFonts w:cs="Arial"/>
          <w:u w:val="single"/>
        </w:rPr>
        <w:t>attitudes are beginning to shift</w:t>
      </w:r>
      <w:r w:rsidRPr="00DB570C">
        <w:rPr>
          <w:rFonts w:cs="Arial"/>
          <w:sz w:val="16"/>
        </w:rPr>
        <w:t xml:space="preserve">, and Beijing’s apparent ability to get things done will only enhance China’s appeal, especially if Washington seems to talk big but deliver little. THE NEXT SURGE FORWARD Aside from the broader task of getting their own houses in order, </w:t>
      </w:r>
      <w:r w:rsidRPr="00DB570C">
        <w:rPr>
          <w:rFonts w:cs="Arial"/>
          <w:u w:val="single"/>
        </w:rPr>
        <w:t>the U</w:t>
      </w:r>
      <w:r w:rsidRPr="00DB570C">
        <w:rPr>
          <w:rFonts w:cs="Arial"/>
          <w:sz w:val="16"/>
        </w:rPr>
        <w:t xml:space="preserve">nited </w:t>
      </w:r>
      <w:r w:rsidRPr="00DB570C">
        <w:rPr>
          <w:rFonts w:cs="Arial"/>
          <w:u w:val="single"/>
        </w:rPr>
        <w:t>S</w:t>
      </w:r>
      <w:r w:rsidRPr="00DB570C">
        <w:rPr>
          <w:rFonts w:cs="Arial"/>
          <w:sz w:val="16"/>
        </w:rPr>
        <w:t xml:space="preserve">tates and other Western powers </w:t>
      </w:r>
      <w:r w:rsidRPr="00DB570C">
        <w:rPr>
          <w:rFonts w:cs="Arial"/>
          <w:u w:val="single"/>
        </w:rPr>
        <w:t>should</w:t>
      </w:r>
      <w:r w:rsidRPr="00DB570C">
        <w:rPr>
          <w:rFonts w:cs="Arial"/>
          <w:sz w:val="16"/>
        </w:rPr>
        <w:t xml:space="preserve"> also </w:t>
      </w:r>
      <w:r w:rsidRPr="00DB570C">
        <w:rPr>
          <w:rFonts w:cs="Arial"/>
          <w:u w:val="single"/>
        </w:rPr>
        <w:t>assert leadership</w:t>
      </w:r>
      <w:r w:rsidRPr="00DB570C">
        <w:rPr>
          <w:rFonts w:cs="Arial"/>
          <w:sz w:val="16"/>
        </w:rPr>
        <w:t xml:space="preserve"> in several specific areas </w:t>
      </w:r>
      <w:r w:rsidRPr="00DB570C">
        <w:rPr>
          <w:rFonts w:cs="Arial"/>
          <w:u w:val="single"/>
        </w:rPr>
        <w:t xml:space="preserve">to </w:t>
      </w:r>
      <w:r w:rsidRPr="00DB570C">
        <w:rPr>
          <w:rFonts w:cs="Arial"/>
          <w:b/>
          <w:u w:val="single"/>
        </w:rPr>
        <w:t>keep the progress going</w:t>
      </w:r>
      <w:r w:rsidRPr="00DB570C">
        <w:rPr>
          <w:rFonts w:cs="Arial"/>
          <w:sz w:val="16"/>
        </w:rPr>
        <w:t xml:space="preserve">. The first is climate change, which presents one of the greatest threats to poverty reduction. Most of the world’s poor countries had little to do with creating the problem, yet they will bear the brunt of the damage. Rising sea levels, changing rainfall patterns, higher temperatures, and dwindling water supplies will derail progress, will undermine global food production, and could engender major conflict. Developing countries have an important role to play in curbing emissions, but they will not switch to low-carbon fuels and other clean technologies if their developed-world counterparts do not. Washington has taken important first steps to reduce power-plant emissions and raise automotive fuel-efficiency standards, but there is a very long way to go. Second, </w:t>
      </w:r>
      <w:r w:rsidRPr="00DB570C">
        <w:rPr>
          <w:rFonts w:cs="Arial"/>
          <w:u w:val="single"/>
        </w:rPr>
        <w:t xml:space="preserve">leading </w:t>
      </w:r>
      <w:r w:rsidRPr="009D73E8">
        <w:rPr>
          <w:rFonts w:cs="Arial"/>
          <w:highlight w:val="cyan"/>
          <w:u w:val="single"/>
        </w:rPr>
        <w:t>countries</w:t>
      </w:r>
      <w:r w:rsidRPr="00DB570C">
        <w:rPr>
          <w:rFonts w:cs="Arial"/>
          <w:sz w:val="16"/>
        </w:rPr>
        <w:t>—especially the United States—</w:t>
      </w:r>
      <w:r w:rsidRPr="009D73E8">
        <w:rPr>
          <w:rFonts w:cs="Arial"/>
          <w:highlight w:val="cyan"/>
          <w:u w:val="single"/>
        </w:rPr>
        <w:t>should invest</w:t>
      </w:r>
      <w:r w:rsidRPr="00DB570C">
        <w:rPr>
          <w:rFonts w:cs="Arial"/>
          <w:u w:val="single"/>
        </w:rPr>
        <w:t xml:space="preserve"> more </w:t>
      </w:r>
      <w:r w:rsidRPr="009D73E8">
        <w:rPr>
          <w:rFonts w:cs="Arial"/>
          <w:highlight w:val="cyan"/>
          <w:u w:val="single"/>
        </w:rPr>
        <w:t xml:space="preserve">in </w:t>
      </w:r>
      <w:r w:rsidRPr="009D73E8">
        <w:rPr>
          <w:rFonts w:cs="Arial"/>
          <w:b/>
          <w:highlight w:val="cyan"/>
          <w:u w:val="single"/>
        </w:rPr>
        <w:t>technological innovation</w:t>
      </w:r>
      <w:r w:rsidRPr="00DB570C">
        <w:rPr>
          <w:rFonts w:cs="Arial"/>
          <w:sz w:val="16"/>
        </w:rPr>
        <w:t xml:space="preserve">. Much of the credit for recent improvements in living standards goes to vaccines, medicines, high-yielding seed varieties, cell phones, and the Internet. These </w:t>
      </w:r>
      <w:r w:rsidRPr="00DB570C">
        <w:rPr>
          <w:rFonts w:cs="Arial"/>
          <w:u w:val="single"/>
        </w:rPr>
        <w:t>new technologies</w:t>
      </w:r>
      <w:r w:rsidRPr="00DB570C">
        <w:rPr>
          <w:rFonts w:cs="Arial"/>
          <w:sz w:val="16"/>
        </w:rPr>
        <w:t xml:space="preserve"> (alongside old ones such as electricity and paved roads) </w:t>
      </w:r>
      <w:r w:rsidRPr="00DB570C">
        <w:rPr>
          <w:rFonts w:cs="Arial"/>
          <w:u w:val="single"/>
        </w:rPr>
        <w:t>have not yet reached everywhere, so</w:t>
      </w:r>
      <w:r w:rsidRPr="00DB570C">
        <w:rPr>
          <w:rFonts w:cs="Arial"/>
          <w:sz w:val="16"/>
        </w:rPr>
        <w:t xml:space="preserve"> simply </w:t>
      </w:r>
      <w:r w:rsidRPr="00DB570C">
        <w:rPr>
          <w:rFonts w:cs="Arial"/>
          <w:u w:val="single"/>
        </w:rPr>
        <w:t>making them</w:t>
      </w:r>
      <w:r w:rsidRPr="00DB570C">
        <w:rPr>
          <w:rFonts w:cs="Arial"/>
          <w:sz w:val="16"/>
        </w:rPr>
        <w:t xml:space="preserve"> more </w:t>
      </w:r>
      <w:r w:rsidRPr="00DB570C">
        <w:rPr>
          <w:rFonts w:cs="Arial"/>
          <w:u w:val="single"/>
        </w:rPr>
        <w:t>widely available would do wonders</w:t>
      </w:r>
      <w:r w:rsidRPr="00DB570C">
        <w:rPr>
          <w:rFonts w:cs="Arial"/>
          <w:sz w:val="16"/>
        </w:rPr>
        <w:t xml:space="preserve">. But </w:t>
      </w:r>
      <w:r w:rsidRPr="009D73E8">
        <w:rPr>
          <w:rFonts w:cs="Arial"/>
          <w:highlight w:val="cyan"/>
          <w:u w:val="single"/>
        </w:rPr>
        <w:t>sustaining progress for</w:t>
      </w:r>
      <w:r w:rsidRPr="00DB570C">
        <w:rPr>
          <w:rFonts w:cs="Arial"/>
          <w:sz w:val="16"/>
        </w:rPr>
        <w:t xml:space="preserve"> the next several </w:t>
      </w:r>
      <w:r w:rsidRPr="009D73E8">
        <w:rPr>
          <w:rFonts w:cs="Arial"/>
          <w:highlight w:val="cyan"/>
          <w:u w:val="single"/>
        </w:rPr>
        <w:t>decades</w:t>
      </w:r>
      <w:r w:rsidRPr="00DB570C">
        <w:rPr>
          <w:rFonts w:cs="Arial"/>
          <w:u w:val="single"/>
        </w:rPr>
        <w:t xml:space="preserve"> will</w:t>
      </w:r>
      <w:r w:rsidRPr="00DB570C">
        <w:rPr>
          <w:rFonts w:cs="Arial"/>
          <w:sz w:val="16"/>
        </w:rPr>
        <w:t xml:space="preserve"> also </w:t>
      </w:r>
      <w:r w:rsidRPr="00DB570C">
        <w:rPr>
          <w:rFonts w:cs="Arial"/>
          <w:u w:val="single"/>
        </w:rPr>
        <w:t xml:space="preserve">require </w:t>
      </w:r>
      <w:r w:rsidRPr="00DB570C">
        <w:rPr>
          <w:rFonts w:cs="Arial"/>
          <w:b/>
          <w:u w:val="single"/>
        </w:rPr>
        <w:t>significant investments</w:t>
      </w:r>
      <w:r w:rsidRPr="00DB570C">
        <w:rPr>
          <w:rFonts w:cs="Arial"/>
          <w:sz w:val="16"/>
        </w:rPr>
        <w:t xml:space="preserve"> in new vaccines, more powerful drugs, drought- and heat-resistant seeds, desalination techniques, and clean energy. </w:t>
      </w:r>
    </w:p>
    <w:p w14:paraId="5DF8E1C5" w14:textId="77777777" w:rsidR="00E71D89" w:rsidRDefault="00E71D89" w:rsidP="00E71D89">
      <w:pPr>
        <w:pStyle w:val="Heading4"/>
      </w:pPr>
      <w:r>
        <w:t xml:space="preserve">Cap solves </w:t>
      </w:r>
      <w:r w:rsidRPr="009A37F8">
        <w:rPr>
          <w:u w:val="single"/>
        </w:rPr>
        <w:t>war</w:t>
      </w:r>
      <w:r>
        <w:t>.</w:t>
      </w:r>
    </w:p>
    <w:p w14:paraId="2FFA1B35" w14:textId="77777777" w:rsidR="00E71D89" w:rsidRDefault="00E71D89" w:rsidP="00E71D89">
      <w:r>
        <w:t xml:space="preserve">Allan </w:t>
      </w:r>
      <w:r w:rsidRPr="00F619A9">
        <w:rPr>
          <w:rStyle w:val="Style13ptBold"/>
        </w:rPr>
        <w:t>Dafoe &amp;</w:t>
      </w:r>
      <w:r>
        <w:t xml:space="preserve"> Nina </w:t>
      </w:r>
      <w:r w:rsidRPr="00F619A9">
        <w:rPr>
          <w:rStyle w:val="Style13ptBold"/>
        </w:rPr>
        <w:t>Kelsey 14</w:t>
      </w:r>
      <w:r>
        <w:t xml:space="preserve">. *Assistant professor of political science, Yale University. **Research associate in international economics, University of California, Berkeley. “Observing the capitalist peace: Examining market-mediated signaling and other mechanisms”. Journal of Peace Research. 2014. </w:t>
      </w:r>
      <w:hyperlink r:id="rId8" w:history="1">
        <w:r w:rsidRPr="00612F22">
          <w:rPr>
            <w:rStyle w:val="Hyperlink"/>
          </w:rPr>
          <w:t>https://www.jstor.org/stable/24557445</w:t>
        </w:r>
      </w:hyperlink>
    </w:p>
    <w:p w14:paraId="28F29586" w14:textId="77777777" w:rsidR="00E71D89" w:rsidRDefault="00E71D89" w:rsidP="00E71D89">
      <w:pPr>
        <w:rPr>
          <w:sz w:val="16"/>
          <w:szCs w:val="18"/>
        </w:rPr>
      </w:pPr>
      <w:r w:rsidRPr="00270A0B">
        <w:rPr>
          <w:rStyle w:val="IntenseEmphasis"/>
          <w:rFonts w:asciiTheme="majorHAnsi" w:hAnsiTheme="majorHAnsi" w:cstheme="majorHAnsi"/>
        </w:rPr>
        <w:t xml:space="preserve">Countries with liberal political and economic systems </w:t>
      </w:r>
      <w:r w:rsidRPr="00270A0B">
        <w:rPr>
          <w:rStyle w:val="Emphasis"/>
          <w:rFonts w:asciiTheme="majorHAnsi" w:hAnsiTheme="majorHAnsi" w:cstheme="majorHAnsi"/>
        </w:rPr>
        <w:t>rarely use military force</w:t>
      </w:r>
      <w:r w:rsidRPr="00270A0B">
        <w:rPr>
          <w:rStyle w:val="IntenseEmphasis"/>
          <w:rFonts w:asciiTheme="majorHAnsi" w:hAnsiTheme="majorHAnsi" w:cstheme="majorHAnsi"/>
        </w:rPr>
        <w:t xml:space="preserve"> against each other</w:t>
      </w:r>
      <w:r w:rsidRPr="00E23168">
        <w:rPr>
          <w:sz w:val="16"/>
          <w:szCs w:val="18"/>
        </w:rPr>
        <w:t>.</w:t>
      </w:r>
      <w:r w:rsidRPr="00E23168">
        <w:rPr>
          <w:rFonts w:asciiTheme="majorHAnsi" w:hAnsiTheme="majorHAnsi" w:cstheme="majorHAnsi"/>
          <w:sz w:val="16"/>
        </w:rPr>
        <w:t xml:space="preserve"> This anomalous </w:t>
      </w:r>
      <w:r w:rsidRPr="00270A0B">
        <w:rPr>
          <w:rStyle w:val="IntenseEmphasis"/>
          <w:rFonts w:asciiTheme="majorHAnsi" w:hAnsiTheme="majorHAnsi" w:cstheme="majorHAnsi"/>
        </w:rPr>
        <w:t>peace has been most prominently attributed to the ‘democratic peace</w:t>
      </w:r>
      <w:r w:rsidRPr="00E23168">
        <w:rPr>
          <w:sz w:val="16"/>
          <w:szCs w:val="18"/>
        </w:rPr>
        <w:t>’</w:t>
      </w:r>
      <w:r w:rsidRPr="00E23168">
        <w:rPr>
          <w:rFonts w:asciiTheme="majorHAnsi" w:hAnsiTheme="majorHAnsi" w:cstheme="majorHAnsi"/>
          <w:sz w:val="16"/>
        </w:rPr>
        <w:t xml:space="preserve"> – the apparent tendency for democratic countries to avoid militarized conflict with each other (Maoz &amp; Russett, 1993; Ray, 1995; Dafoe, Oneal &amp; Russett, 2013).</w:t>
      </w:r>
      <w:r>
        <w:rPr>
          <w:rFonts w:asciiTheme="majorHAnsi" w:hAnsiTheme="majorHAnsi" w:cstheme="majorHAnsi"/>
          <w:sz w:val="16"/>
        </w:rPr>
        <w:t xml:space="preserve"> </w:t>
      </w:r>
      <w:r w:rsidRPr="00E23168">
        <w:rPr>
          <w:rFonts w:asciiTheme="majorHAnsi" w:hAnsiTheme="majorHAnsi" w:cstheme="majorHAnsi"/>
          <w:sz w:val="16"/>
        </w:rPr>
        <w:t xml:space="preserve">More recently, however, </w:t>
      </w:r>
      <w:r w:rsidRPr="00270A0B">
        <w:rPr>
          <w:rStyle w:val="IntenseEmphasis"/>
          <w:rFonts w:asciiTheme="majorHAnsi" w:hAnsiTheme="majorHAnsi" w:cstheme="majorHAnsi"/>
        </w:rPr>
        <w:t xml:space="preserve">scholars have proposed that the </w:t>
      </w:r>
      <w:r w:rsidRPr="00787C66">
        <w:rPr>
          <w:rStyle w:val="IntenseEmphasis"/>
          <w:rFonts w:asciiTheme="majorHAnsi" w:hAnsiTheme="majorHAnsi" w:cstheme="majorHAnsi"/>
          <w:highlight w:val="cyan"/>
        </w:rPr>
        <w:t>liberal peace</w:t>
      </w:r>
      <w:r w:rsidRPr="00270A0B">
        <w:rPr>
          <w:rStyle w:val="IntenseEmphasis"/>
          <w:rFonts w:asciiTheme="majorHAnsi" w:hAnsiTheme="majorHAnsi" w:cstheme="majorHAnsi"/>
        </w:rPr>
        <w:t xml:space="preserve"> could be</w:t>
      </w:r>
      <w:r w:rsidRPr="00E23168">
        <w:rPr>
          <w:rFonts w:asciiTheme="majorHAnsi" w:hAnsiTheme="majorHAnsi" w:cstheme="majorHAnsi"/>
          <w:sz w:val="16"/>
        </w:rPr>
        <w:t xml:space="preserve"> partly (Russett &amp; Oneal, 2001) or </w:t>
      </w:r>
      <w:r w:rsidRPr="00270A0B">
        <w:rPr>
          <w:rStyle w:val="IntenseEmphasis"/>
          <w:rFonts w:asciiTheme="majorHAnsi" w:hAnsiTheme="majorHAnsi" w:cstheme="majorHAnsi"/>
        </w:rPr>
        <w:t>primarily</w:t>
      </w:r>
      <w:r w:rsidRPr="00E23168">
        <w:rPr>
          <w:rFonts w:asciiTheme="majorHAnsi" w:hAnsiTheme="majorHAnsi" w:cstheme="majorHAnsi"/>
          <w:sz w:val="16"/>
        </w:rPr>
        <w:t xml:space="preserve"> (Gartzke, 2007; but see Dafoe, 2011) </w:t>
      </w:r>
      <w:r w:rsidRPr="00787C66">
        <w:rPr>
          <w:rStyle w:val="Emphasis"/>
          <w:rFonts w:asciiTheme="majorHAnsi" w:hAnsiTheme="majorHAnsi" w:cstheme="majorHAnsi"/>
          <w:highlight w:val="cyan"/>
        </w:rPr>
        <w:t>attributed to</w:t>
      </w:r>
      <w:r w:rsidRPr="00E23168">
        <w:rPr>
          <w:rStyle w:val="Emphasis"/>
          <w:rFonts w:asciiTheme="majorHAnsi" w:hAnsiTheme="majorHAnsi" w:cstheme="majorHAnsi"/>
        </w:rPr>
        <w:t xml:space="preserve"> </w:t>
      </w:r>
      <w:r w:rsidRPr="00270A0B">
        <w:rPr>
          <w:rStyle w:val="Emphasis"/>
          <w:rFonts w:asciiTheme="majorHAnsi" w:hAnsiTheme="majorHAnsi" w:cstheme="majorHAnsi"/>
        </w:rPr>
        <w:t xml:space="preserve">liberal </w:t>
      </w:r>
      <w:r w:rsidRPr="00787C66">
        <w:rPr>
          <w:rStyle w:val="Emphasis"/>
          <w:rFonts w:asciiTheme="majorHAnsi" w:hAnsiTheme="majorHAnsi" w:cstheme="majorHAnsi"/>
          <w:highlight w:val="cyan"/>
        </w:rPr>
        <w:t xml:space="preserve">economic </w:t>
      </w:r>
      <w:r w:rsidRPr="00787C66">
        <w:rPr>
          <w:rStyle w:val="Emphasis"/>
          <w:highlight w:val="cyan"/>
        </w:rPr>
        <w:t>factors</w:t>
      </w:r>
      <w:r w:rsidRPr="003122EF">
        <w:rPr>
          <w:rStyle w:val="Emphasis"/>
        </w:rPr>
        <w:t>, such</w:t>
      </w:r>
      <w:r w:rsidRPr="003122EF">
        <w:rPr>
          <w:rStyle w:val="Emphasis"/>
          <w:rFonts w:asciiTheme="majorHAnsi" w:hAnsiTheme="majorHAnsi" w:cstheme="majorHAnsi"/>
        </w:rPr>
        <w:t xml:space="preserve"> as </w:t>
      </w:r>
      <w:r w:rsidRPr="00787C66">
        <w:rPr>
          <w:rStyle w:val="Emphasis"/>
          <w:rFonts w:asciiTheme="majorHAnsi" w:hAnsiTheme="majorHAnsi" w:cstheme="majorHAnsi"/>
          <w:highlight w:val="cyan"/>
        </w:rPr>
        <w:t>commercial</w:t>
      </w:r>
      <w:r w:rsidRPr="003122EF">
        <w:rPr>
          <w:rStyle w:val="Emphasis"/>
          <w:rFonts w:asciiTheme="majorHAnsi" w:hAnsiTheme="majorHAnsi" w:cstheme="majorHAnsi"/>
        </w:rPr>
        <w:t xml:space="preserve"> and </w:t>
      </w:r>
      <w:r w:rsidRPr="00787C66">
        <w:rPr>
          <w:rStyle w:val="Emphasis"/>
          <w:rFonts w:asciiTheme="majorHAnsi" w:hAnsiTheme="majorHAnsi" w:cstheme="majorHAnsi"/>
          <w:highlight w:val="cyan"/>
        </w:rPr>
        <w:t>financial interdependence</w:t>
      </w:r>
      <w:r w:rsidRPr="00E23168">
        <w:rPr>
          <w:rFonts w:asciiTheme="majorHAnsi" w:hAnsiTheme="majorHAnsi" w:cstheme="majorHAnsi"/>
          <w:sz w:val="16"/>
        </w:rPr>
        <w:t xml:space="preserve">. In particular, Erik Gartzke, Quan Li &amp; Charles Boehmer (2001), henceforth referred to as GLB, have demonstrated that </w:t>
      </w:r>
      <w:r w:rsidRPr="00270A0B">
        <w:rPr>
          <w:rStyle w:val="IntenseEmphasis"/>
          <w:rFonts w:asciiTheme="majorHAnsi" w:hAnsiTheme="majorHAnsi" w:cstheme="majorHAnsi"/>
        </w:rPr>
        <w:t xml:space="preserve">measures of capital openness have a substantial and </w:t>
      </w:r>
      <w:r w:rsidRPr="00270A0B">
        <w:rPr>
          <w:rStyle w:val="Emphasis"/>
          <w:rFonts w:asciiTheme="majorHAnsi" w:hAnsiTheme="majorHAnsi" w:cstheme="majorHAnsi"/>
        </w:rPr>
        <w:t>statistically significant association with peaceful</w:t>
      </w:r>
      <w:r w:rsidRPr="00270A0B">
        <w:rPr>
          <w:rStyle w:val="IntenseEmphasis"/>
          <w:rFonts w:asciiTheme="majorHAnsi" w:hAnsiTheme="majorHAnsi" w:cstheme="majorHAnsi"/>
        </w:rPr>
        <w:t xml:space="preserve"> dyadic relations</w:t>
      </w:r>
      <w:r w:rsidRPr="00E23168">
        <w:rPr>
          <w:rFonts w:asciiTheme="majorHAnsi" w:hAnsiTheme="majorHAnsi" w:cstheme="majorHAnsi"/>
          <w:sz w:val="16"/>
        </w:rPr>
        <w:t>. Gartzke (2007</w:t>
      </w:r>
      <w:r w:rsidRPr="00E23168">
        <w:rPr>
          <w:sz w:val="16"/>
          <w:szCs w:val="18"/>
        </w:rPr>
        <w:t xml:space="preserve">) </w:t>
      </w:r>
      <w:r w:rsidRPr="00270A0B">
        <w:rPr>
          <w:rStyle w:val="IntenseEmphasis"/>
          <w:rFonts w:asciiTheme="majorHAnsi" w:hAnsiTheme="majorHAnsi" w:cstheme="majorHAnsi"/>
        </w:rPr>
        <w:t>confirms that this association is robust to a large variety of model specifications</w:t>
      </w:r>
      <w:r w:rsidRPr="00E23168">
        <w:rPr>
          <w:sz w:val="16"/>
          <w:szCs w:val="18"/>
        </w:rPr>
        <w:t>.</w:t>
      </w:r>
    </w:p>
    <w:p w14:paraId="7D5F0447" w14:textId="77777777" w:rsidR="00E71D89" w:rsidRDefault="00E71D89" w:rsidP="00E71D89">
      <w:pPr>
        <w:rPr>
          <w:rFonts w:asciiTheme="majorHAnsi" w:hAnsiTheme="majorHAnsi" w:cstheme="majorHAnsi"/>
          <w:sz w:val="16"/>
        </w:rPr>
      </w:pPr>
      <w:r w:rsidRPr="00E23168">
        <w:rPr>
          <w:rFonts w:asciiTheme="majorHAnsi" w:hAnsiTheme="majorHAnsi" w:cstheme="majorHAnsi"/>
          <w:sz w:val="16"/>
        </w:rPr>
        <w:t xml:space="preserve">To explain this correlation, GLB propose that countries </w:t>
      </w:r>
      <w:r w:rsidRPr="00270A0B">
        <w:rPr>
          <w:rStyle w:val="IntenseEmphasis"/>
          <w:rFonts w:asciiTheme="majorHAnsi" w:hAnsiTheme="majorHAnsi" w:cstheme="majorHAnsi"/>
        </w:rPr>
        <w:t xml:space="preserve">with </w:t>
      </w:r>
      <w:r w:rsidRPr="00787C66">
        <w:rPr>
          <w:rStyle w:val="IntenseEmphasis"/>
          <w:rFonts w:asciiTheme="majorHAnsi" w:hAnsiTheme="majorHAnsi" w:cstheme="majorHAnsi"/>
          <w:highlight w:val="cyan"/>
        </w:rPr>
        <w:t>open capital markets</w:t>
      </w:r>
      <w:r w:rsidRPr="00270A0B">
        <w:rPr>
          <w:rStyle w:val="IntenseEmphasis"/>
          <w:rFonts w:asciiTheme="majorHAnsi" w:hAnsiTheme="majorHAnsi" w:cstheme="majorHAnsi"/>
        </w:rPr>
        <w:t xml:space="preserve"> are more able to </w:t>
      </w:r>
      <w:r w:rsidRPr="00787C66">
        <w:rPr>
          <w:rStyle w:val="IntenseEmphasis"/>
          <w:rFonts w:asciiTheme="majorHAnsi" w:hAnsiTheme="majorHAnsi" w:cstheme="majorHAnsi"/>
          <w:highlight w:val="cyan"/>
        </w:rPr>
        <w:t>credibly signal</w:t>
      </w:r>
      <w:r w:rsidRPr="00270A0B">
        <w:rPr>
          <w:rStyle w:val="IntenseEmphasis"/>
          <w:rFonts w:asciiTheme="majorHAnsi" w:hAnsiTheme="majorHAnsi" w:cstheme="majorHAnsi"/>
        </w:rPr>
        <w:t xml:space="preserve"> their </w:t>
      </w:r>
      <w:r w:rsidRPr="00787C66">
        <w:rPr>
          <w:rStyle w:val="IntenseEmphasis"/>
          <w:rFonts w:asciiTheme="majorHAnsi" w:hAnsiTheme="majorHAnsi" w:cstheme="majorHAnsi"/>
          <w:highlight w:val="cyan"/>
        </w:rPr>
        <w:t>resolve through</w:t>
      </w:r>
      <w:r w:rsidRPr="00270A0B">
        <w:rPr>
          <w:rStyle w:val="IntenseEmphasis"/>
          <w:rFonts w:asciiTheme="majorHAnsi" w:hAnsiTheme="majorHAnsi" w:cstheme="majorHAnsi"/>
        </w:rPr>
        <w:t xml:space="preserve"> </w:t>
      </w:r>
      <w:r w:rsidRPr="00270A0B">
        <w:rPr>
          <w:rStyle w:val="Emphasis"/>
          <w:rFonts w:asciiTheme="majorHAnsi" w:hAnsiTheme="majorHAnsi" w:cstheme="majorHAnsi"/>
        </w:rPr>
        <w:t xml:space="preserve">the </w:t>
      </w:r>
      <w:r w:rsidRPr="00787C66">
        <w:rPr>
          <w:rStyle w:val="Emphasis"/>
          <w:rFonts w:asciiTheme="majorHAnsi" w:hAnsiTheme="majorHAnsi" w:cstheme="majorHAnsi"/>
          <w:highlight w:val="cyan"/>
        </w:rPr>
        <w:t>bearing of</w:t>
      </w:r>
      <w:r w:rsidRPr="00E23168">
        <w:rPr>
          <w:rStyle w:val="Emphasis"/>
          <w:rFonts w:asciiTheme="majorHAnsi" w:hAnsiTheme="majorHAnsi" w:cstheme="majorHAnsi"/>
        </w:rPr>
        <w:t xml:space="preserve"> </w:t>
      </w:r>
      <w:r w:rsidRPr="00270A0B">
        <w:rPr>
          <w:rStyle w:val="Emphasis"/>
          <w:rFonts w:asciiTheme="majorHAnsi" w:hAnsiTheme="majorHAnsi" w:cstheme="majorHAnsi"/>
        </w:rPr>
        <w:t xml:space="preserve">greater economic </w:t>
      </w:r>
      <w:r w:rsidRPr="00787C66">
        <w:rPr>
          <w:rStyle w:val="Emphasis"/>
          <w:rFonts w:asciiTheme="majorHAnsi" w:hAnsiTheme="majorHAnsi" w:cstheme="majorHAnsi"/>
          <w:highlight w:val="cyan"/>
        </w:rPr>
        <w:t>costs prior to</w:t>
      </w:r>
      <w:r w:rsidRPr="003122EF">
        <w:rPr>
          <w:rStyle w:val="Emphasis"/>
          <w:rFonts w:asciiTheme="majorHAnsi" w:hAnsiTheme="majorHAnsi" w:cstheme="majorHAnsi"/>
        </w:rPr>
        <w:t xml:space="preserve"> </w:t>
      </w:r>
      <w:r w:rsidRPr="00270A0B">
        <w:rPr>
          <w:rStyle w:val="Emphasis"/>
          <w:rFonts w:asciiTheme="majorHAnsi" w:hAnsiTheme="majorHAnsi" w:cstheme="majorHAnsi"/>
        </w:rPr>
        <w:t xml:space="preserve">the outbreak of </w:t>
      </w:r>
      <w:r w:rsidRPr="00787C66">
        <w:rPr>
          <w:rStyle w:val="Emphasis"/>
          <w:rFonts w:asciiTheme="majorHAnsi" w:hAnsiTheme="majorHAnsi" w:cstheme="majorHAnsi"/>
          <w:highlight w:val="cyan"/>
        </w:rPr>
        <w:t>militarized conflict</w:t>
      </w:r>
      <w:r w:rsidRPr="00E23168">
        <w:rPr>
          <w:sz w:val="16"/>
          <w:szCs w:val="18"/>
        </w:rPr>
        <w:t xml:space="preserve">. </w:t>
      </w:r>
      <w:r w:rsidRPr="00E23168">
        <w:rPr>
          <w:rFonts w:asciiTheme="majorHAnsi" w:hAnsiTheme="majorHAnsi" w:cstheme="majorHAnsi"/>
          <w:sz w:val="16"/>
        </w:rPr>
        <w:t>This explanation is novel and plausible, and resonates with the rationalist view of asymmetric information as a cause of conflict (Fearon, 1995). Moreover, it implies clear testable predictions on evidential domains different from those examined by GLB.</w:t>
      </w:r>
    </w:p>
    <w:p w14:paraId="41340663" w14:textId="77777777" w:rsidR="00E71D89" w:rsidRDefault="00E71D89" w:rsidP="00E71D89">
      <w:pPr>
        <w:rPr>
          <w:rFonts w:asciiTheme="majorHAnsi" w:hAnsiTheme="majorHAnsi" w:cstheme="majorHAnsi"/>
          <w:sz w:val="16"/>
        </w:rPr>
      </w:pPr>
      <w:r w:rsidRPr="00E23168">
        <w:rPr>
          <w:rFonts w:asciiTheme="majorHAnsi" w:hAnsiTheme="majorHAnsi" w:cstheme="majorHAnsi"/>
          <w:sz w:val="16"/>
        </w:rPr>
        <w:t xml:space="preserve">In this article </w:t>
      </w:r>
      <w:r w:rsidRPr="00270A0B">
        <w:rPr>
          <w:rStyle w:val="IntenseEmphasis"/>
          <w:rFonts w:asciiTheme="majorHAnsi" w:hAnsiTheme="majorHAnsi" w:cstheme="majorHAnsi"/>
        </w:rPr>
        <w:t xml:space="preserve">we exploit this opportunity by constructing a confirmatory test of GLB’s theory of </w:t>
      </w:r>
      <w:r w:rsidRPr="00270A0B">
        <w:rPr>
          <w:rStyle w:val="Emphasis"/>
          <w:rFonts w:asciiTheme="majorHAnsi" w:hAnsiTheme="majorHAnsi" w:cstheme="majorHAnsi"/>
        </w:rPr>
        <w:t>market-mediated signaling</w:t>
      </w:r>
      <w:r w:rsidRPr="00270A0B">
        <w:rPr>
          <w:rStyle w:val="IntenseEmphasis"/>
          <w:rFonts w:asciiTheme="majorHAnsi" w:hAnsiTheme="majorHAnsi" w:cstheme="majorHAnsi"/>
        </w:rPr>
        <w:t>. We first develop an innovative quantitative case selection technique to identify crucial cases where the mechanism of market-mediated signaling should be most easily observed</w:t>
      </w:r>
      <w:r w:rsidRPr="00E23168">
        <w:rPr>
          <w:rFonts w:asciiTheme="majorHAnsi" w:hAnsiTheme="majorHAnsi" w:cstheme="majorHAnsi"/>
          <w:sz w:val="16"/>
        </w:rPr>
        <w:t>. Specifically, we employ quantitative data and the statistical models used to support the theory we are probing to create an impartial and transparentmeans of selecting cases in which the theory – as specified by the theory’s creators –makes its most confident predictions.</w:t>
      </w:r>
      <w:r>
        <w:rPr>
          <w:rFonts w:asciiTheme="majorHAnsi" w:hAnsiTheme="majorHAnsi" w:cstheme="majorHAnsi"/>
          <w:sz w:val="16"/>
        </w:rPr>
        <w:t xml:space="preserve"> </w:t>
      </w:r>
      <w:r w:rsidRPr="00E23168">
        <w:rPr>
          <w:rFonts w:asciiTheme="majorHAnsi" w:hAnsiTheme="majorHAnsi" w:cstheme="majorHAnsi"/>
          <w:sz w:val="16"/>
        </w:rPr>
        <w:t>We implement three different case selection rules to select cases that optimize on two criteria: (1) maximizing the inferential leverage of our cases, and (2) minimizing selection bias.</w:t>
      </w:r>
    </w:p>
    <w:p w14:paraId="03E5E1B4" w14:textId="77777777" w:rsidR="00E71D89" w:rsidRDefault="00E71D89" w:rsidP="00E71D89">
      <w:pPr>
        <w:rPr>
          <w:rFonts w:asciiTheme="majorHAnsi" w:hAnsiTheme="majorHAnsi" w:cstheme="majorHAnsi"/>
          <w:sz w:val="16"/>
        </w:rPr>
      </w:pPr>
      <w:r w:rsidRPr="00E23168">
        <w:rPr>
          <w:rFonts w:asciiTheme="majorHAnsi" w:hAnsiTheme="majorHAnsi" w:cstheme="majorHAnsi"/>
          <w:sz w:val="16"/>
        </w:rPr>
        <w:t>We examine these cases for a necessary implication of market-mediated signaling: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w:t>
      </w:r>
    </w:p>
    <w:p w14:paraId="251072C9" w14:textId="77777777" w:rsidR="00E71D89" w:rsidRDefault="00E71D89" w:rsidP="00E71D89">
      <w:pPr>
        <w:rPr>
          <w:rFonts w:asciiTheme="majorHAnsi" w:hAnsiTheme="majorHAnsi" w:cstheme="majorHAnsi"/>
          <w:sz w:val="16"/>
        </w:rPr>
      </w:pPr>
      <w:r w:rsidRPr="00E23168">
        <w:rPr>
          <w:rFonts w:asciiTheme="majorHAnsi" w:hAnsiTheme="majorHAnsi" w:cstheme="majorHAnsi"/>
          <w:sz w:val="16"/>
        </w:rPr>
        <w:t>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w:t>
      </w:r>
    </w:p>
    <w:p w14:paraId="03104BEF" w14:textId="77777777" w:rsidR="00E71D89" w:rsidRDefault="00E71D89" w:rsidP="00E71D89">
      <w:pPr>
        <w:rPr>
          <w:rFonts w:asciiTheme="majorHAnsi" w:hAnsiTheme="majorHAnsi" w:cstheme="majorHAnsi"/>
          <w:sz w:val="16"/>
        </w:rPr>
      </w:pPr>
      <w:r w:rsidRPr="00E23168">
        <w:rPr>
          <w:rFonts w:asciiTheme="majorHAnsi" w:hAnsiTheme="majorHAnsi" w:cstheme="majorHAnsi"/>
          <w:sz w:val="16"/>
        </w:rPr>
        <w:t xml:space="preserve">To summarize our results, </w:t>
      </w:r>
      <w:r w:rsidRPr="00270A0B">
        <w:rPr>
          <w:rStyle w:val="IntenseEmphasis"/>
          <w:rFonts w:asciiTheme="majorHAnsi" w:hAnsiTheme="majorHAnsi" w:cstheme="majorHAnsi"/>
        </w:rPr>
        <w:t xml:space="preserve">our confirmatory test finds that while </w:t>
      </w:r>
      <w:r w:rsidRPr="00270A0B">
        <w:rPr>
          <w:rStyle w:val="Emphasis"/>
          <w:rFonts w:asciiTheme="majorHAnsi" w:hAnsiTheme="majorHAnsi" w:cstheme="majorHAnsi"/>
        </w:rPr>
        <w:t>market-mediated signaling may be operative in the most serious disputes, it was largely absent in the less serious disputes</w:t>
      </w:r>
      <w:r w:rsidRPr="00E23168">
        <w:rPr>
          <w:rStyle w:val="StyleUnderline"/>
        </w:rPr>
        <w:t xml:space="preserve"> </w:t>
      </w:r>
      <w:r w:rsidRPr="00270A0B">
        <w:rPr>
          <w:rStyle w:val="IntenseEmphasis"/>
          <w:rFonts w:asciiTheme="majorHAnsi" w:hAnsiTheme="majorHAnsi" w:cstheme="majorHAnsi"/>
        </w:rPr>
        <w:t>that characterize most of the sample of militarized interstate disputes</w:t>
      </w:r>
      <w:r w:rsidRPr="00E23168">
        <w:rPr>
          <w:sz w:val="16"/>
          <w:szCs w:val="18"/>
        </w:rPr>
        <w:t xml:space="preserve"> </w:t>
      </w:r>
      <w:r w:rsidRPr="00E23168">
        <w:rPr>
          <w:rFonts w:asciiTheme="majorHAnsi" w:hAnsiTheme="majorHAnsi" w:cstheme="majorHAnsi"/>
          <w:sz w:val="16"/>
        </w:rPr>
        <w:t xml:space="preserve">(MIDs). </w:t>
      </w:r>
      <w:r w:rsidRPr="00270A0B">
        <w:rPr>
          <w:rStyle w:val="IntenseEmphasis"/>
          <w:rFonts w:asciiTheme="majorHAnsi" w:hAnsiTheme="majorHAnsi" w:cstheme="majorHAnsi"/>
        </w:rPr>
        <w:t>This suggests either that other mechanisms account for the correlation between capital openness and peace, or that the scope conditions for market-mediated signaling are restrictive</w:t>
      </w:r>
      <w:r w:rsidRPr="00E23168">
        <w:rPr>
          <w:rFonts w:asciiTheme="majorHAnsi" w:hAnsiTheme="majorHAnsi" w:cstheme="majorHAnsi"/>
          <w:sz w:val="16"/>
        </w:rPr>
        <w:t xml:space="preserve">. Of the signals that we observed, </w:t>
      </w:r>
      <w:r w:rsidRPr="00787C66">
        <w:rPr>
          <w:rStyle w:val="Emphasis"/>
          <w:rFonts w:asciiTheme="majorHAnsi" w:hAnsiTheme="majorHAnsi" w:cstheme="majorHAnsi"/>
          <w:highlight w:val="cyan"/>
        </w:rPr>
        <w:t>strategic market-mediated signals</w:t>
      </w:r>
      <w:r w:rsidRPr="003122EF">
        <w:rPr>
          <w:rStyle w:val="Emphasis"/>
          <w:rFonts w:asciiTheme="majorHAnsi" w:hAnsiTheme="majorHAnsi" w:cstheme="majorHAnsi"/>
        </w:rPr>
        <w:t xml:space="preserve"> were</w:t>
      </w:r>
      <w:r w:rsidRPr="00270A0B">
        <w:rPr>
          <w:rStyle w:val="Emphasis"/>
          <w:rFonts w:asciiTheme="majorHAnsi" w:hAnsiTheme="majorHAnsi" w:cstheme="majorHAnsi"/>
        </w:rPr>
        <w:t xml:space="preserve"> relatively more </w:t>
      </w:r>
      <w:r w:rsidRPr="00787C66">
        <w:rPr>
          <w:rStyle w:val="Emphasis"/>
          <w:rFonts w:asciiTheme="majorHAnsi" w:hAnsiTheme="majorHAnsi" w:cstheme="majorHAnsi"/>
          <w:highlight w:val="cyan"/>
        </w:rPr>
        <w:t>important</w:t>
      </w:r>
      <w:r w:rsidRPr="00270A0B">
        <w:rPr>
          <w:rStyle w:val="Emphasis"/>
          <w:rFonts w:asciiTheme="majorHAnsi" w:hAnsiTheme="majorHAnsi" w:cstheme="majorHAnsi"/>
        </w:rPr>
        <w:t xml:space="preserve"> than automatic market-mediated signals in the most serious conflicts</w:t>
      </w:r>
      <w:r w:rsidRPr="00E23168">
        <w:rPr>
          <w:rStyle w:val="StyleUnderline"/>
        </w:rPr>
        <w:t xml:space="preserve">. </w:t>
      </w:r>
      <w:r w:rsidRPr="00270A0B">
        <w:rPr>
          <w:rStyle w:val="IntenseEmphasis"/>
          <w:rFonts w:asciiTheme="majorHAnsi" w:hAnsiTheme="majorHAnsi" w:cstheme="majorHAnsi"/>
        </w:rPr>
        <w:t>We identify</w:t>
      </w:r>
      <w:r w:rsidRPr="00E23168">
        <w:rPr>
          <w:rFonts w:asciiTheme="majorHAnsi" w:hAnsiTheme="majorHAnsi" w:cstheme="majorHAnsi"/>
          <w:sz w:val="16"/>
        </w:rPr>
        <w:t xml:space="preserve"> a number of potential scope conditions, such as that (1) </w:t>
      </w:r>
      <w:r w:rsidRPr="00270A0B">
        <w:rPr>
          <w:rStyle w:val="IntenseEmphasis"/>
          <w:rFonts w:asciiTheme="majorHAnsi" w:hAnsiTheme="majorHAnsi" w:cstheme="majorHAnsi"/>
        </w:rPr>
        <w:t>the conflict must be driven by bargaining failure arising from uncertainty and (2) the economic costs need to escalate gradually and need to be substantial, but less than the expected military costs of conflict</w:t>
      </w:r>
      <w:r w:rsidRPr="00E23168">
        <w:rPr>
          <w:rFonts w:asciiTheme="majorHAnsi" w:hAnsiTheme="majorHAnsi" w:cstheme="majorHAnsi"/>
          <w:sz w:val="16"/>
        </w:rPr>
        <w:t>.</w:t>
      </w:r>
    </w:p>
    <w:p w14:paraId="233DCB2B" w14:textId="77777777" w:rsidR="00E71D89" w:rsidRDefault="00E71D89" w:rsidP="00E71D89">
      <w:pPr>
        <w:rPr>
          <w:rFonts w:asciiTheme="majorHAnsi" w:hAnsiTheme="majorHAnsi" w:cstheme="majorHAnsi"/>
          <w:sz w:val="16"/>
        </w:rPr>
      </w:pPr>
      <w:r w:rsidRPr="00E23168">
        <w:rPr>
          <w:rFonts w:asciiTheme="majorHAnsi" w:hAnsiTheme="majorHAnsi" w:cstheme="majorHAnsi"/>
          <w:sz w:val="16"/>
        </w:rPr>
        <w:t xml:space="preserve">Finally, there were a number of other explanations that seemed present in the cases we examined and could account for the capitalist peace: </w:t>
      </w:r>
      <w:r w:rsidRPr="00787C66">
        <w:rPr>
          <w:rStyle w:val="Emphasis"/>
          <w:rFonts w:asciiTheme="majorHAnsi" w:hAnsiTheme="majorHAnsi" w:cstheme="majorHAnsi"/>
          <w:highlight w:val="cyan"/>
        </w:rPr>
        <w:t>capital openness</w:t>
      </w:r>
      <w:r w:rsidRPr="00A62A88">
        <w:rPr>
          <w:rStyle w:val="Emphasis"/>
          <w:rFonts w:asciiTheme="majorHAnsi" w:hAnsiTheme="majorHAnsi" w:cstheme="majorHAnsi"/>
        </w:rPr>
        <w:t xml:space="preserve"> is </w:t>
      </w:r>
      <w:r w:rsidRPr="00787C66">
        <w:rPr>
          <w:rStyle w:val="Emphasis"/>
          <w:rFonts w:asciiTheme="majorHAnsi" w:hAnsiTheme="majorHAnsi" w:cstheme="majorHAnsi"/>
          <w:highlight w:val="cyan"/>
        </w:rPr>
        <w:t>associated with</w:t>
      </w:r>
      <w:r w:rsidRPr="00E23168">
        <w:rPr>
          <w:rStyle w:val="StyleUnderline"/>
        </w:rPr>
        <w:t xml:space="preserve"> greater </w:t>
      </w:r>
      <w:r w:rsidRPr="00787C66">
        <w:rPr>
          <w:rStyle w:val="Emphasis"/>
          <w:rFonts w:asciiTheme="majorHAnsi" w:hAnsiTheme="majorHAnsi" w:cstheme="majorHAnsi"/>
          <w:highlight w:val="cyan"/>
        </w:rPr>
        <w:t>anticipated economic costs of conflict</w:t>
      </w:r>
      <w:r w:rsidRPr="00E23168">
        <w:rPr>
          <w:rStyle w:val="StyleUnderline"/>
        </w:rPr>
        <w:t>; capital</w:t>
      </w:r>
      <w:r w:rsidRPr="00270A0B">
        <w:rPr>
          <w:rStyle w:val="IntenseEmphasis"/>
          <w:rFonts w:asciiTheme="majorHAnsi" w:hAnsiTheme="majorHAnsi" w:cstheme="majorHAnsi"/>
        </w:rPr>
        <w:t xml:space="preserve"> openness leads </w:t>
      </w:r>
      <w:r w:rsidRPr="00270A0B">
        <w:rPr>
          <w:rStyle w:val="Emphasis"/>
          <w:rFonts w:asciiTheme="majorHAnsi" w:hAnsiTheme="majorHAnsi" w:cstheme="majorHAnsi"/>
        </w:rPr>
        <w:t>third parties</w:t>
      </w:r>
      <w:r w:rsidRPr="00270A0B">
        <w:rPr>
          <w:rStyle w:val="IntenseEmphasis"/>
          <w:rFonts w:asciiTheme="majorHAnsi" w:hAnsiTheme="majorHAnsi" w:cstheme="majorHAnsi"/>
        </w:rPr>
        <w:t xml:space="preserve"> to have a greater stake in the conflict and therefore be more willing to intervene</w:t>
      </w:r>
      <w:r w:rsidRPr="00E23168">
        <w:rPr>
          <w:sz w:val="16"/>
          <w:szCs w:val="18"/>
        </w:rPr>
        <w:t xml:space="preserve">; </w:t>
      </w:r>
      <w:r w:rsidRPr="00E23168">
        <w:rPr>
          <w:rFonts w:asciiTheme="majorHAnsi" w:hAnsiTheme="majorHAnsi" w:cstheme="majorHAnsi"/>
          <w:sz w:val="16"/>
        </w:rPr>
        <w:t>a dyadic acceptance of the status quo could promote both peace and capital openness; and countries seeking to institutionalize a regional peace might instrumentally harness the pacifying effects of liberal markets.</w:t>
      </w:r>
    </w:p>
    <w:p w14:paraId="14A80512" w14:textId="77777777" w:rsidR="00E71D89" w:rsidRPr="003122EF" w:rsidRDefault="00E71D89" w:rsidP="00E71D89">
      <w:pPr>
        <w:rPr>
          <w:sz w:val="8"/>
          <w:szCs w:val="10"/>
        </w:rPr>
      </w:pPr>
      <w:r w:rsidRPr="003122EF">
        <w:rPr>
          <w:sz w:val="8"/>
          <w:szCs w:val="10"/>
        </w:rPr>
        <w:t>The correlation: Open capital markets and peace</w:t>
      </w:r>
    </w:p>
    <w:p w14:paraId="0CD742DB" w14:textId="77777777" w:rsidR="00E71D89" w:rsidRPr="003122EF" w:rsidRDefault="00E71D89" w:rsidP="00E71D89">
      <w:pPr>
        <w:rPr>
          <w:sz w:val="8"/>
          <w:szCs w:val="10"/>
        </w:rPr>
      </w:pPr>
      <w:r w:rsidRPr="003122EF">
        <w:rPr>
          <w:sz w:val="8"/>
          <w:szCs w:val="10"/>
        </w:rPr>
        <w:t>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w:t>
      </w:r>
    </w:p>
    <w:p w14:paraId="392C91B1" w14:textId="77777777" w:rsidR="00E71D89" w:rsidRPr="003122EF" w:rsidRDefault="00E71D89" w:rsidP="00E71D89">
      <w:pPr>
        <w:rPr>
          <w:sz w:val="8"/>
          <w:szCs w:val="10"/>
        </w:rPr>
      </w:pPr>
      <w:r w:rsidRPr="003122EF">
        <w:rPr>
          <w:sz w:val="8"/>
          <w:szCs w:val="10"/>
        </w:rPr>
        <w:t>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w:t>
      </w:r>
    </w:p>
    <w:p w14:paraId="7DDE0DBC" w14:textId="77777777" w:rsidR="00E71D89" w:rsidRPr="003122EF" w:rsidRDefault="00E71D89" w:rsidP="00E71D89">
      <w:pPr>
        <w:rPr>
          <w:sz w:val="8"/>
          <w:szCs w:val="10"/>
        </w:rPr>
      </w:pPr>
      <w:r w:rsidRPr="003122EF">
        <w:rPr>
          <w:sz w:val="8"/>
          <w:szCs w:val="10"/>
        </w:rPr>
        <w:t>The mechanism: Market-mediated signaling?</w:t>
      </w:r>
    </w:p>
    <w:p w14:paraId="4AC1EEB7" w14:textId="77777777" w:rsidR="00E71D89" w:rsidRPr="003122EF" w:rsidRDefault="00E71D89" w:rsidP="00E71D89">
      <w:pPr>
        <w:rPr>
          <w:sz w:val="8"/>
          <w:szCs w:val="10"/>
        </w:rPr>
      </w:pPr>
      <w:r w:rsidRPr="003122EF">
        <w:rPr>
          <w:sz w:val="8"/>
          <w:szCs w:val="10"/>
        </w:rPr>
        <w:t>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that financial interdependence could promote peace by facilitating the sending of costly signals. As the probability of militarized conflict increases, states incur a variety of automatic and strategically imposed economic costs as a consequence of escalation toward conflict. Those states that persist in a dispute despite these costs will reveal their willingness to tolerate them, and hence signal resolve. The greater the degree of economic interdependence, the more a resolved country could demonstrate its willingness to suffer costs ex ante to militarized conflict.</w:t>
      </w:r>
    </w:p>
    <w:p w14:paraId="0CEFC16B" w14:textId="77777777" w:rsidR="00E71D89" w:rsidRPr="003122EF" w:rsidRDefault="00E71D89" w:rsidP="00E71D89">
      <w:pPr>
        <w:rPr>
          <w:sz w:val="8"/>
          <w:szCs w:val="10"/>
        </w:rPr>
      </w:pPr>
      <w:r w:rsidRPr="003122EF">
        <w:rPr>
          <w:sz w:val="8"/>
          <w:szCs w:val="10"/>
        </w:rPr>
        <w:t>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This theory predicts that these visible signals must arise in any escalating conflict, involving countries with high capital openness, in which this mechanism is operative</w:t>
      </w:r>
    </w:p>
    <w:p w14:paraId="64DBDEAA" w14:textId="77777777" w:rsidR="00E71D89" w:rsidRPr="003122EF" w:rsidRDefault="00E71D89" w:rsidP="00E71D89">
      <w:pPr>
        <w:rPr>
          <w:sz w:val="8"/>
          <w:szCs w:val="10"/>
        </w:rPr>
      </w:pPr>
      <w:r w:rsidRPr="003122EF">
        <w:rPr>
          <w:sz w:val="8"/>
          <w:szCs w:val="10"/>
        </w:rPr>
        <w:t>Clarifying the signaling mechanism</w:t>
      </w:r>
    </w:p>
    <w:p w14:paraId="61FA13D2" w14:textId="77777777" w:rsidR="00E71D89" w:rsidRPr="003122EF" w:rsidRDefault="00E71D89" w:rsidP="00E71D89">
      <w:pPr>
        <w:rPr>
          <w:sz w:val="8"/>
          <w:szCs w:val="10"/>
        </w:rPr>
      </w:pPr>
      <w:r w:rsidRPr="003122EF">
        <w:rPr>
          <w:sz w:val="8"/>
          <w:szCs w:val="10"/>
        </w:rPr>
        <w:t>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w:t>
      </w:r>
    </w:p>
    <w:p w14:paraId="51D746FD" w14:textId="77777777" w:rsidR="00E71D89" w:rsidRPr="003122EF" w:rsidRDefault="00E71D89" w:rsidP="00E71D89">
      <w:pPr>
        <w:rPr>
          <w:sz w:val="8"/>
          <w:szCs w:val="10"/>
        </w:rPr>
      </w:pPr>
      <w:r w:rsidRPr="003122EF">
        <w:rPr>
          <w:sz w:val="8"/>
          <w:szCs w:val="10"/>
        </w:rPr>
        <w:t>A conceptual classification of costly signals</w:t>
      </w:r>
    </w:p>
    <w:p w14:paraId="4ACB40BC" w14:textId="77777777" w:rsidR="00E71D89" w:rsidRPr="003122EF" w:rsidRDefault="00E71D89" w:rsidP="00E71D89">
      <w:pPr>
        <w:rPr>
          <w:sz w:val="8"/>
          <w:szCs w:val="10"/>
        </w:rPr>
      </w:pPr>
      <w:r w:rsidRPr="003122EF">
        <w:rPr>
          <w:sz w:val="8"/>
          <w:szCs w:val="10"/>
        </w:rPr>
        <w:t>The term signaling connotes an intentional communicative act by one party directed towards another. Because the term signaling thus suggests a willful act, and a signal of resolve is only credible if it is costly, scholars have sometimes concluded that states involved in bargaining under incomplete information could advance their interests by imposing costs on themselves and thereby signaling their resolve (e.g. Lektzian &amp; Sprecher, 2007).</w:t>
      </w:r>
    </w:p>
    <w:p w14:paraId="727F4A8E" w14:textId="77777777" w:rsidR="00E71D89" w:rsidRDefault="00E71D89" w:rsidP="00E71D89">
      <w:pPr>
        <w:rPr>
          <w:rFonts w:asciiTheme="majorHAnsi" w:hAnsiTheme="majorHAnsi" w:cstheme="majorHAnsi"/>
          <w:sz w:val="16"/>
        </w:rPr>
      </w:pPr>
      <w:r w:rsidRPr="00E23168">
        <w:rPr>
          <w:rFonts w:asciiTheme="majorHAnsi" w:hAnsiTheme="majorHAnsi" w:cstheme="majorHAnsi"/>
          <w:sz w:val="16"/>
        </w:rPr>
        <w:t xml:space="preserve">However, the game-theoretic concept of signaling refers more generally to any situation in which an actor’s behavior reveals information about her private information. In fact, </w:t>
      </w:r>
      <w:r w:rsidRPr="00270A0B">
        <w:rPr>
          <w:rStyle w:val="IntenseEmphasis"/>
          <w:rFonts w:asciiTheme="majorHAnsi" w:hAnsiTheme="majorHAnsi" w:cstheme="majorHAnsi"/>
        </w:rPr>
        <w:t xml:space="preserve">states frequently adopt sanctions with low costs to themselves and high costs to their rivals because doing so is often a rational bargaining tactic on other grounds: they are trying to coerce their rival to concede the </w:t>
      </w:r>
      <w:r w:rsidRPr="00E23168">
        <w:rPr>
          <w:rStyle w:val="StyleUnderline"/>
        </w:rPr>
        <w:t xml:space="preserve">issue. </w:t>
      </w:r>
      <w:r w:rsidRPr="00787C66">
        <w:rPr>
          <w:rStyle w:val="IntenseEmphasis"/>
          <w:rFonts w:asciiTheme="majorHAnsi" w:hAnsiTheme="majorHAnsi" w:cstheme="majorHAnsi"/>
          <w:highlight w:val="cyan"/>
        </w:rPr>
        <w:t>Bargaining encounters</w:t>
      </w:r>
      <w:r w:rsidRPr="00270A0B">
        <w:rPr>
          <w:rStyle w:val="IntenseEmphasis"/>
          <w:rFonts w:asciiTheme="majorHAnsi" w:hAnsiTheme="majorHAnsi" w:cstheme="majorHAnsi"/>
        </w:rPr>
        <w:t xml:space="preserve"> of this type can be conceptualized as a type of war-of-attrition game </w:t>
      </w:r>
      <w:r w:rsidRPr="00A62A88">
        <w:rPr>
          <w:rStyle w:val="IntenseEmphasis"/>
          <w:rFonts w:asciiTheme="majorHAnsi" w:hAnsiTheme="majorHAnsi" w:cstheme="majorHAnsi"/>
        </w:rPr>
        <w:t xml:space="preserve">in which </w:t>
      </w:r>
      <w:r w:rsidRPr="00787C66">
        <w:rPr>
          <w:rStyle w:val="IntenseEmphasis"/>
          <w:rFonts w:asciiTheme="majorHAnsi" w:hAnsiTheme="majorHAnsi" w:cstheme="majorHAnsi"/>
          <w:highlight w:val="cyan"/>
        </w:rPr>
        <w:t xml:space="preserve">each </w:t>
      </w:r>
      <w:r w:rsidRPr="00787C66">
        <w:rPr>
          <w:rStyle w:val="Emphasis"/>
          <w:rFonts w:asciiTheme="majorHAnsi" w:hAnsiTheme="majorHAnsi" w:cstheme="majorHAnsi"/>
          <w:highlight w:val="cyan"/>
        </w:rPr>
        <w:t>actor attempts to coerce</w:t>
      </w:r>
      <w:r w:rsidRPr="00A62A88">
        <w:rPr>
          <w:rStyle w:val="Emphasis"/>
          <w:rFonts w:asciiTheme="majorHAnsi" w:hAnsiTheme="majorHAnsi" w:cstheme="majorHAnsi"/>
        </w:rPr>
        <w:t xml:space="preserve"> the </w:t>
      </w:r>
      <w:r w:rsidRPr="00787C66">
        <w:rPr>
          <w:rStyle w:val="Emphasis"/>
          <w:rFonts w:asciiTheme="majorHAnsi" w:hAnsiTheme="majorHAnsi" w:cstheme="majorHAnsi"/>
          <w:highlight w:val="cyan"/>
        </w:rPr>
        <w:t>other through</w:t>
      </w:r>
      <w:r w:rsidRPr="00A62A88">
        <w:rPr>
          <w:rStyle w:val="Emphasis"/>
          <w:rFonts w:asciiTheme="majorHAnsi" w:hAnsiTheme="majorHAnsi" w:cstheme="majorHAnsi"/>
        </w:rPr>
        <w:t xml:space="preserve"> the </w:t>
      </w:r>
      <w:r w:rsidRPr="00787C66">
        <w:rPr>
          <w:rStyle w:val="Emphasis"/>
          <w:rFonts w:asciiTheme="majorHAnsi" w:hAnsiTheme="majorHAnsi" w:cstheme="majorHAnsi"/>
          <w:highlight w:val="cyan"/>
        </w:rPr>
        <w:t>imposition of escalating costs</w:t>
      </w:r>
      <w:r w:rsidRPr="00E23168">
        <w:rPr>
          <w:rStyle w:val="StyleUnderline"/>
        </w:rPr>
        <w:t>. Such</w:t>
      </w:r>
      <w:r w:rsidRPr="00270A0B">
        <w:rPr>
          <w:rStyle w:val="IntenseEmphasis"/>
          <w:rFonts w:asciiTheme="majorHAnsi" w:hAnsiTheme="majorHAnsi" w:cstheme="majorHAnsi"/>
        </w:rPr>
        <w:t xml:space="preserve"> encounters also provide the opportunity for signaling: when states resist the costs imposed by their rivals, </w:t>
      </w:r>
      <w:r w:rsidRPr="00270A0B">
        <w:rPr>
          <w:rStyle w:val="Emphasis"/>
          <w:rFonts w:asciiTheme="majorHAnsi" w:hAnsiTheme="majorHAnsi" w:cstheme="majorHAnsi"/>
        </w:rPr>
        <w:t>they ‘signal’ their resolve</w:t>
      </w:r>
      <w:r w:rsidRPr="00E23168">
        <w:rPr>
          <w:sz w:val="16"/>
          <w:szCs w:val="18"/>
        </w:rPr>
        <w:t xml:space="preserve">. </w:t>
      </w:r>
      <w:r w:rsidRPr="00E23168">
        <w:rPr>
          <w:rFonts w:asciiTheme="majorHAnsi" w:hAnsiTheme="majorHAnsi" w:cstheme="majorHAnsi"/>
          <w:sz w:val="16"/>
        </w:rPr>
        <w:t xml:space="preserve">If at some point one party perceives the conflict to have become too costly and steps back, that party ‘signals’ a lack of resolve. Thus, </w:t>
      </w:r>
      <w:r w:rsidRPr="00270A0B">
        <w:rPr>
          <w:rStyle w:val="IntenseEmphasis"/>
          <w:rFonts w:asciiTheme="majorHAnsi" w:hAnsiTheme="majorHAnsi" w:cstheme="majorHAnsi"/>
        </w:rPr>
        <w:t>this kind of signaling arises as a by-product of another’s coercive attempts</w:t>
      </w:r>
      <w:r w:rsidRPr="00E23168">
        <w:rPr>
          <w:sz w:val="16"/>
          <w:szCs w:val="18"/>
        </w:rPr>
        <w:t>.</w:t>
      </w:r>
      <w:r w:rsidRPr="00E23168">
        <w:rPr>
          <w:rFonts w:asciiTheme="majorHAnsi" w:hAnsiTheme="majorHAnsi" w:cstheme="majorHAnsi"/>
          <w:sz w:val="16"/>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w:t>
      </w:r>
    </w:p>
    <w:p w14:paraId="185C16C2" w14:textId="77777777" w:rsidR="00E71D89" w:rsidRDefault="00E71D89" w:rsidP="00E71D89">
      <w:pPr>
        <w:rPr>
          <w:rFonts w:asciiTheme="majorHAnsi" w:hAnsiTheme="majorHAnsi" w:cstheme="majorHAnsi"/>
          <w:sz w:val="16"/>
        </w:rPr>
      </w:pPr>
      <w:r w:rsidRPr="00E23168">
        <w:rPr>
          <w:rFonts w:asciiTheme="majorHAnsi" w:hAnsiTheme="majorHAnsi" w:cstheme="majorHAnsi"/>
          <w:sz w:val="16"/>
        </w:rPr>
        <w:t xml:space="preserve">Additionally, </w:t>
      </w:r>
      <w:r w:rsidRPr="00270A0B">
        <w:rPr>
          <w:rStyle w:val="IntenseEmphasis"/>
          <w:rFonts w:asciiTheme="majorHAnsi" w:hAnsiTheme="majorHAnsi" w:cstheme="majorHAnsi"/>
        </w:rPr>
        <w:t>costs may arise as an automatic byproduct of escalation towards military conflict or may be a tool of statecraft that is strategically employed during a conflict</w:t>
      </w:r>
      <w:r w:rsidRPr="00E23168">
        <w:rPr>
          <w:sz w:val="16"/>
          <w:szCs w:val="18"/>
        </w:rPr>
        <w:t>.</w:t>
      </w:r>
      <w:r w:rsidRPr="00E23168">
        <w:rPr>
          <w:rFonts w:asciiTheme="majorHAnsi" w:hAnsiTheme="majorHAnsi" w:cstheme="majorHAnsi"/>
          <w:sz w:val="16"/>
        </w:rPr>
        <w:t xml:space="preserve"> The automatic mechanism stipulates that as the probability of conflict increases, </w:t>
      </w:r>
      <w:r w:rsidRPr="00E23168">
        <w:rPr>
          <w:rStyle w:val="StyleUnderline"/>
        </w:rPr>
        <w:t xml:space="preserve">various </w:t>
      </w:r>
      <w:r w:rsidRPr="00787C66">
        <w:rPr>
          <w:rStyle w:val="Emphasis"/>
          <w:rFonts w:asciiTheme="majorHAnsi" w:hAnsiTheme="majorHAnsi" w:cstheme="majorHAnsi"/>
          <w:highlight w:val="cyan"/>
        </w:rPr>
        <w:t>economic assets</w:t>
      </w:r>
      <w:r w:rsidRPr="00A62A88">
        <w:rPr>
          <w:rStyle w:val="Emphasis"/>
          <w:rFonts w:asciiTheme="majorHAnsi" w:hAnsiTheme="majorHAnsi" w:cstheme="majorHAnsi"/>
        </w:rPr>
        <w:t xml:space="preserve"> will </w:t>
      </w:r>
      <w:r w:rsidRPr="00787C66">
        <w:rPr>
          <w:rStyle w:val="Emphasis"/>
          <w:rFonts w:asciiTheme="majorHAnsi" w:hAnsiTheme="majorHAnsi" w:cstheme="majorHAnsi"/>
          <w:highlight w:val="cyan"/>
        </w:rPr>
        <w:t>lose value due to</w:t>
      </w:r>
      <w:r w:rsidRPr="00A62A88">
        <w:rPr>
          <w:rStyle w:val="Emphasis"/>
          <w:rFonts w:asciiTheme="majorHAnsi" w:hAnsiTheme="majorHAnsi" w:cstheme="majorHAnsi"/>
        </w:rPr>
        <w:t xml:space="preserve"> the </w:t>
      </w:r>
      <w:r w:rsidRPr="00787C66">
        <w:rPr>
          <w:rStyle w:val="Emphasis"/>
          <w:rFonts w:asciiTheme="majorHAnsi" w:hAnsiTheme="majorHAnsi" w:cstheme="majorHAnsi"/>
          <w:highlight w:val="cyan"/>
        </w:rPr>
        <w:t>risk of conflict and investor flight</w:t>
      </w:r>
      <w:r w:rsidRPr="00E23168">
        <w:rPr>
          <w:sz w:val="16"/>
          <w:szCs w:val="18"/>
        </w:rPr>
        <w:t xml:space="preserve">. </w:t>
      </w:r>
      <w:r w:rsidRPr="00E23168">
        <w:rPr>
          <w:rFonts w:asciiTheme="majorHAnsi" w:hAnsiTheme="majorHAnsi" w:cstheme="majorHAnsi"/>
          <w:sz w:val="16"/>
        </w:rPr>
        <w:t>However, the occurrence of these costs may also be intentional outcomes of specific escalatory decisions of the states, as in the case of deliberate sanctions; in this case they are strategic.</w:t>
      </w:r>
    </w:p>
    <w:p w14:paraId="1FE1DCFB" w14:textId="77777777" w:rsidR="00E71D89" w:rsidRPr="00E23168" w:rsidRDefault="00E71D89" w:rsidP="00E71D89">
      <w:pPr>
        <w:rPr>
          <w:rFonts w:asciiTheme="majorHAnsi" w:hAnsiTheme="majorHAnsi" w:cstheme="majorHAnsi"/>
          <w:sz w:val="16"/>
        </w:rPr>
      </w:pPr>
      <w:r w:rsidRPr="00270A0B">
        <w:rPr>
          <w:rStyle w:val="IntenseEmphasis"/>
          <w:rFonts w:asciiTheme="majorHAnsi" w:hAnsiTheme="majorHAnsi" w:cstheme="majorHAnsi"/>
        </w:rPr>
        <w:t xml:space="preserve">Finally, at a practical level, </w:t>
      </w:r>
      <w:r w:rsidRPr="00A62A88">
        <w:rPr>
          <w:rStyle w:val="IntenseEmphasis"/>
          <w:rFonts w:asciiTheme="majorHAnsi" w:hAnsiTheme="majorHAnsi" w:cstheme="majorHAnsi"/>
        </w:rPr>
        <w:t xml:space="preserve">we </w:t>
      </w:r>
      <w:r w:rsidRPr="00787C66">
        <w:rPr>
          <w:rStyle w:val="IntenseEmphasis"/>
          <w:rFonts w:asciiTheme="majorHAnsi" w:hAnsiTheme="majorHAnsi" w:cstheme="majorHAnsi"/>
          <w:highlight w:val="cyan"/>
        </w:rPr>
        <w:t>identify</w:t>
      </w:r>
      <w:r w:rsidRPr="00270A0B">
        <w:rPr>
          <w:rStyle w:val="IntenseEmphasis"/>
          <w:rFonts w:asciiTheme="majorHAnsi" w:hAnsiTheme="majorHAnsi" w:cstheme="majorHAnsi"/>
        </w:rPr>
        <w:t xml:space="preserve"> three different potential kinds of economic costs of militarized conflict</w:t>
      </w:r>
      <w:r w:rsidRPr="00E23168">
        <w:rPr>
          <w:sz w:val="16"/>
          <w:szCs w:val="18"/>
        </w:rPr>
        <w:t xml:space="preserve"> </w:t>
      </w:r>
      <w:r w:rsidRPr="00E23168">
        <w:rPr>
          <w:rFonts w:asciiTheme="majorHAnsi" w:hAnsiTheme="majorHAnsi" w:cstheme="majorHAnsi"/>
          <w:sz w:val="16"/>
        </w:rPr>
        <w:t xml:space="preserve">that may be mediated by open capital markets: </w:t>
      </w:r>
      <w:r w:rsidRPr="00787C66">
        <w:rPr>
          <w:rStyle w:val="Emphasis"/>
          <w:rFonts w:asciiTheme="majorHAnsi" w:hAnsiTheme="majorHAnsi" w:cstheme="majorHAnsi"/>
          <w:highlight w:val="cyan"/>
        </w:rPr>
        <w:t>capital costs from political risk, monetary coercion</w:t>
      </w:r>
      <w:r w:rsidRPr="00A62A88">
        <w:rPr>
          <w:rStyle w:val="Emphasis"/>
          <w:rFonts w:asciiTheme="majorHAnsi" w:hAnsiTheme="majorHAnsi" w:cstheme="majorHAnsi"/>
        </w:rPr>
        <w:t xml:space="preserve">, and </w:t>
      </w:r>
      <w:r w:rsidRPr="00787C66">
        <w:rPr>
          <w:rStyle w:val="Emphasis"/>
          <w:rFonts w:asciiTheme="majorHAnsi" w:hAnsiTheme="majorHAnsi" w:cstheme="majorHAnsi"/>
          <w:highlight w:val="cyan"/>
        </w:rPr>
        <w:t>business sanctions</w:t>
      </w:r>
      <w:r w:rsidRPr="00E23168">
        <w:rPr>
          <w:sz w:val="16"/>
          <w:szCs w:val="18"/>
        </w:rPr>
        <w:t>.</w:t>
      </w:r>
      <w:r>
        <w:rPr>
          <w:sz w:val="16"/>
          <w:szCs w:val="18"/>
        </w:rPr>
        <w:t xml:space="preserve"> </w:t>
      </w:r>
      <w:r w:rsidRPr="003122EF">
        <w:rPr>
          <w:sz w:val="16"/>
          <w:szCs w:val="18"/>
        </w:rPr>
        <w:t>The most prominent mechanism proposed by</w:t>
      </w:r>
      <w:r>
        <w:rPr>
          <w:sz w:val="16"/>
          <w:szCs w:val="18"/>
        </w:rPr>
        <w:t xml:space="preserve"> </w:t>
      </w:r>
      <w:r w:rsidRPr="003122EF">
        <w:rPr>
          <w:sz w:val="16"/>
          <w:szCs w:val="18"/>
        </w:rPr>
        <w:t>Gartzke, Li &amp; Boehmer (2001) to account for the correlation between capital openness and peace is that of capital costs. They note that 'since conflict threatens</w:t>
      </w:r>
      <w:r>
        <w:rPr>
          <w:sz w:val="16"/>
          <w:szCs w:val="18"/>
        </w:rPr>
        <w:t xml:space="preserve"> </w:t>
      </w:r>
      <w:r w:rsidRPr="003122EF">
        <w:rPr>
          <w:sz w:val="16"/>
          <w:szCs w:val="18"/>
        </w:rPr>
        <w:t>investments among disputing states, it makes such</w:t>
      </w:r>
      <w:r>
        <w:rPr>
          <w:sz w:val="16"/>
          <w:szCs w:val="18"/>
        </w:rPr>
        <w:t xml:space="preserve"> </w:t>
      </w:r>
      <w:r w:rsidRPr="003122EF">
        <w:rPr>
          <w:sz w:val="16"/>
          <w:szCs w:val="18"/>
        </w:rPr>
        <w:t>investments less desirable and capital becomes relatively</w:t>
      </w:r>
      <w:r>
        <w:rPr>
          <w:sz w:val="16"/>
          <w:szCs w:val="18"/>
        </w:rPr>
        <w:t xml:space="preserve"> </w:t>
      </w:r>
      <w:r w:rsidRPr="003122EF">
        <w:rPr>
          <w:sz w:val="16"/>
          <w:szCs w:val="18"/>
        </w:rPr>
        <w:t>scarce' (Gartzke, Li &amp; Boehmer, 2001: 407) and hence</w:t>
      </w:r>
      <w:r>
        <w:rPr>
          <w:sz w:val="16"/>
          <w:szCs w:val="18"/>
        </w:rPr>
        <w:t xml:space="preserve"> </w:t>
      </w:r>
      <w:r w:rsidRPr="003122EF">
        <w:rPr>
          <w:sz w:val="16"/>
          <w:szCs w:val="18"/>
        </w:rPr>
        <w:t xml:space="preserve">more costly. </w:t>
      </w:r>
      <w:r w:rsidRPr="003122EF">
        <w:rPr>
          <w:rStyle w:val="StyleUnderline"/>
        </w:rPr>
        <w:t>Increased capital openness</w:t>
      </w:r>
      <w:r w:rsidRPr="003122EF">
        <w:rPr>
          <w:sz w:val="16"/>
          <w:szCs w:val="18"/>
        </w:rPr>
        <w:t xml:space="preserve"> may </w:t>
      </w:r>
      <w:r w:rsidRPr="003122EF">
        <w:rPr>
          <w:rStyle w:val="StyleUnderline"/>
        </w:rPr>
        <w:t>increase</w:t>
      </w:r>
      <w:r w:rsidRPr="003122EF">
        <w:rPr>
          <w:sz w:val="16"/>
          <w:szCs w:val="18"/>
        </w:rPr>
        <w:t xml:space="preserve"> the</w:t>
      </w:r>
      <w:r>
        <w:rPr>
          <w:sz w:val="16"/>
          <w:szCs w:val="18"/>
        </w:rPr>
        <w:t xml:space="preserve"> </w:t>
      </w:r>
      <w:r w:rsidRPr="003122EF">
        <w:rPr>
          <w:rStyle w:val="StyleUnderline"/>
        </w:rPr>
        <w:t>capital costs of escalation</w:t>
      </w:r>
      <w:r w:rsidRPr="003122EF">
        <w:rPr>
          <w:sz w:val="16"/>
          <w:szCs w:val="18"/>
        </w:rPr>
        <w:t xml:space="preserve"> by increasing both the ease of</w:t>
      </w:r>
      <w:r>
        <w:rPr>
          <w:sz w:val="16"/>
          <w:szCs w:val="18"/>
        </w:rPr>
        <w:t xml:space="preserve"> </w:t>
      </w:r>
      <w:r w:rsidRPr="003122EF">
        <w:rPr>
          <w:sz w:val="16"/>
          <w:szCs w:val="18"/>
        </w:rPr>
        <w:t>capital flight (Abadie &amp; Gardeazabal, 2003, 2007) and</w:t>
      </w:r>
      <w:r>
        <w:rPr>
          <w:sz w:val="16"/>
          <w:szCs w:val="18"/>
        </w:rPr>
        <w:t xml:space="preserve"> </w:t>
      </w:r>
      <w:r w:rsidRPr="003122EF">
        <w:rPr>
          <w:sz w:val="16"/>
          <w:szCs w:val="18"/>
        </w:rPr>
        <w:t>the expected harm of escalatory events to the national</w:t>
      </w:r>
      <w:r>
        <w:rPr>
          <w:sz w:val="16"/>
          <w:szCs w:val="18"/>
        </w:rPr>
        <w:t xml:space="preserve"> </w:t>
      </w:r>
      <w:r w:rsidRPr="003122EF">
        <w:rPr>
          <w:sz w:val="16"/>
          <w:szCs w:val="18"/>
        </w:rPr>
        <w:t>economy. This mechanism will be more effective in</w:t>
      </w:r>
      <w:r>
        <w:rPr>
          <w:sz w:val="16"/>
          <w:szCs w:val="18"/>
        </w:rPr>
        <w:t xml:space="preserve"> </w:t>
      </w:r>
      <w:r w:rsidRPr="003122EF">
        <w:rPr>
          <w:sz w:val="16"/>
          <w:szCs w:val="18"/>
        </w:rPr>
        <w:t>countries with more open capital markets; countries</w:t>
      </w:r>
      <w:r>
        <w:rPr>
          <w:sz w:val="16"/>
          <w:szCs w:val="18"/>
        </w:rPr>
        <w:t xml:space="preserve"> </w:t>
      </w:r>
      <w:r w:rsidRPr="003122EF">
        <w:rPr>
          <w:sz w:val="16"/>
          <w:szCs w:val="18"/>
        </w:rPr>
        <w:t>where the value of investments are more publicly observable (such as arises with a public stock exchange); and</w:t>
      </w:r>
      <w:r>
        <w:rPr>
          <w:sz w:val="16"/>
          <w:szCs w:val="18"/>
        </w:rPr>
        <w:t xml:space="preserve"> </w:t>
      </w:r>
      <w:r w:rsidRPr="003122EF">
        <w:rPr>
          <w:sz w:val="16"/>
          <w:szCs w:val="18"/>
        </w:rPr>
        <w:t>countries where leaders are more sensitive to the costs</w:t>
      </w:r>
      <w:r>
        <w:rPr>
          <w:sz w:val="16"/>
          <w:szCs w:val="18"/>
        </w:rPr>
        <w:t xml:space="preserve"> </w:t>
      </w:r>
      <w:r w:rsidRPr="003122EF">
        <w:rPr>
          <w:sz w:val="16"/>
          <w:szCs w:val="18"/>
        </w:rPr>
        <w:t>of capital.5</w:t>
      </w:r>
    </w:p>
    <w:p w14:paraId="36E74E1E" w14:textId="77777777" w:rsidR="00E71D89" w:rsidRPr="009377C2" w:rsidRDefault="00E71D89" w:rsidP="00E71D89"/>
    <w:p w14:paraId="16595318" w14:textId="77777777" w:rsidR="00E71D89" w:rsidRPr="00F704C3" w:rsidRDefault="00E71D89" w:rsidP="00E71D89">
      <w:pPr>
        <w:pStyle w:val="Heading4"/>
        <w:rPr>
          <w:rFonts w:cs="Tahoma"/>
        </w:rPr>
      </w:pPr>
      <w:r>
        <w:rPr>
          <w:rFonts w:cs="Tahoma"/>
        </w:rPr>
        <w:t>extinction</w:t>
      </w:r>
      <w:r w:rsidRPr="00F704C3">
        <w:rPr>
          <w:rFonts w:cs="Tahoma"/>
        </w:rPr>
        <w:t xml:space="preserve"> outweighs – it’s the upmost moral evil and disavowal of the risk makes it more likely.</w:t>
      </w:r>
    </w:p>
    <w:p w14:paraId="7BD57224" w14:textId="77777777" w:rsidR="00E71D89" w:rsidRPr="00F704C3" w:rsidRDefault="00E71D89" w:rsidP="00E71D89">
      <w:pPr>
        <w:rPr>
          <w:rStyle w:val="Style13ptBold"/>
          <w:b w:val="0"/>
        </w:rPr>
      </w:pPr>
      <w:r w:rsidRPr="00F704C3">
        <w:rPr>
          <w:rStyle w:val="Style13ptBold"/>
          <w:rFonts w:eastAsia="Calibri"/>
        </w:rPr>
        <w:t>Burns</w:t>
      </w:r>
      <w:r w:rsidRPr="00F704C3">
        <w:rPr>
          <w:rStyle w:val="Style13ptBold"/>
        </w:rPr>
        <w:t xml:space="preserve"> 17 </w:t>
      </w:r>
      <w:r>
        <w:rPr>
          <w:rStyle w:val="Style13ptBold"/>
        </w:rPr>
        <w:t>[</w:t>
      </w:r>
      <w:r w:rsidRPr="00061D39">
        <w:rPr>
          <w:rStyle w:val="Style13ptBold"/>
          <w:rFonts w:eastAsia="Calibri"/>
        </w:rPr>
        <w:t>Elizabeth</w:t>
      </w:r>
      <w:r w:rsidRPr="00061D39">
        <w:rPr>
          <w:rStyle w:val="Style13ptBold"/>
        </w:rPr>
        <w:t xml:space="preserve"> </w:t>
      </w:r>
      <w:r w:rsidRPr="00061D39">
        <w:rPr>
          <w:rStyle w:val="Style13ptBold"/>
          <w:rFonts w:eastAsia="Calibri"/>
        </w:rPr>
        <w:t>Finneron</w:t>
      </w:r>
      <w:r w:rsidRPr="00061D39">
        <w:rPr>
          <w:rStyle w:val="Style13ptBold"/>
        </w:rPr>
        <w:t>-</w:t>
      </w:r>
      <w:r w:rsidRPr="00061D39">
        <w:rPr>
          <w:rStyle w:val="Style13ptBold"/>
          <w:rFonts w:eastAsia="Calibri"/>
        </w:rPr>
        <w:t>Burns</w:t>
      </w:r>
      <w:r w:rsidRPr="00061D39">
        <w:rPr>
          <w:rStyle w:val="Style13ptBold"/>
        </w:rPr>
        <w:t xml:space="preserve"> </w:t>
      </w:r>
      <w:r w:rsidRPr="00061D39">
        <w:rPr>
          <w:rStyle w:val="Style13ptBold"/>
          <w:rFonts w:eastAsia="Calibri"/>
        </w:rPr>
        <w:t>is</w:t>
      </w:r>
      <w:r w:rsidRPr="00061D39">
        <w:rPr>
          <w:rStyle w:val="Style13ptBold"/>
        </w:rPr>
        <w:t xml:space="preserve"> </w:t>
      </w:r>
      <w:r w:rsidRPr="00061D39">
        <w:rPr>
          <w:rStyle w:val="Style13ptBold"/>
          <w:rFonts w:eastAsia="Calibri"/>
        </w:rPr>
        <w:t>a</w:t>
      </w:r>
      <w:r w:rsidRPr="00061D39">
        <w:rPr>
          <w:rStyle w:val="Style13ptBold"/>
        </w:rPr>
        <w:t xml:space="preserve"> </w:t>
      </w:r>
      <w:r w:rsidRPr="00061D39">
        <w:rPr>
          <w:rStyle w:val="Style13ptBold"/>
          <w:rFonts w:eastAsia="Calibri"/>
        </w:rPr>
        <w:t>Teaching</w:t>
      </w:r>
      <w:r w:rsidRPr="00061D39">
        <w:rPr>
          <w:rStyle w:val="Style13ptBold"/>
        </w:rPr>
        <w:t xml:space="preserve"> </w:t>
      </w:r>
      <w:r w:rsidRPr="00061D39">
        <w:rPr>
          <w:rStyle w:val="Style13ptBold"/>
          <w:rFonts w:eastAsia="Calibri"/>
        </w:rPr>
        <w:t>Fellow</w:t>
      </w:r>
      <w:r w:rsidRPr="00061D39">
        <w:rPr>
          <w:rStyle w:val="Style13ptBold"/>
        </w:rPr>
        <w:t xml:space="preserve"> </w:t>
      </w:r>
      <w:r w:rsidRPr="00061D39">
        <w:rPr>
          <w:rStyle w:val="Style13ptBold"/>
          <w:rFonts w:eastAsia="Calibri"/>
        </w:rPr>
        <w:t>at</w:t>
      </w:r>
      <w:r w:rsidRPr="00061D39">
        <w:rPr>
          <w:rStyle w:val="Style13ptBold"/>
        </w:rPr>
        <w:t xml:space="preserve"> </w:t>
      </w:r>
      <w:r w:rsidRPr="00061D39">
        <w:rPr>
          <w:rStyle w:val="Style13ptBold"/>
          <w:rFonts w:eastAsia="Calibri"/>
        </w:rPr>
        <w:t>the</w:t>
      </w:r>
      <w:r w:rsidRPr="00061D39">
        <w:rPr>
          <w:rStyle w:val="Style13ptBold"/>
        </w:rPr>
        <w:t xml:space="preserve"> </w:t>
      </w:r>
      <w:r w:rsidRPr="00061D39">
        <w:rPr>
          <w:rStyle w:val="Style13ptBold"/>
          <w:rFonts w:eastAsia="Calibri"/>
        </w:rPr>
        <w:t>University</w:t>
      </w:r>
      <w:r w:rsidRPr="00061D39">
        <w:rPr>
          <w:rStyle w:val="Style13ptBold"/>
        </w:rPr>
        <w:t xml:space="preserve"> </w:t>
      </w:r>
      <w:r w:rsidRPr="00061D39">
        <w:rPr>
          <w:rStyle w:val="Style13ptBold"/>
          <w:rFonts w:eastAsia="Calibri"/>
        </w:rPr>
        <w:t>of</w:t>
      </w:r>
      <w:r w:rsidRPr="00061D39">
        <w:rPr>
          <w:rStyle w:val="Style13ptBold"/>
        </w:rPr>
        <w:t xml:space="preserve"> </w:t>
      </w:r>
      <w:r w:rsidRPr="00061D39">
        <w:rPr>
          <w:rStyle w:val="Style13ptBold"/>
          <w:rFonts w:eastAsia="Calibri"/>
        </w:rPr>
        <w:t>Warwick</w:t>
      </w:r>
      <w:r w:rsidRPr="00061D39">
        <w:rPr>
          <w:rStyle w:val="Style13ptBold"/>
        </w:rPr>
        <w:t xml:space="preserve"> </w:t>
      </w:r>
      <w:r w:rsidRPr="00061D39">
        <w:rPr>
          <w:rStyle w:val="Style13ptBold"/>
          <w:rFonts w:eastAsia="Calibri"/>
        </w:rPr>
        <w:t>and</w:t>
      </w:r>
      <w:r w:rsidRPr="00061D39">
        <w:rPr>
          <w:rStyle w:val="Style13ptBold"/>
        </w:rPr>
        <w:t xml:space="preserve"> </w:t>
      </w:r>
      <w:r w:rsidRPr="00061D39">
        <w:rPr>
          <w:rStyle w:val="Style13ptBold"/>
          <w:rFonts w:eastAsia="Calibri"/>
        </w:rPr>
        <w:t>an</w:t>
      </w:r>
      <w:r w:rsidRPr="00061D39">
        <w:rPr>
          <w:rStyle w:val="Style13ptBold"/>
        </w:rPr>
        <w:t xml:space="preserve"> </w:t>
      </w:r>
      <w:r w:rsidRPr="00061D39">
        <w:rPr>
          <w:rStyle w:val="Style13ptBold"/>
          <w:rFonts w:eastAsia="Calibri"/>
        </w:rPr>
        <w:t>Affiliated</w:t>
      </w:r>
      <w:r w:rsidRPr="00061D39">
        <w:rPr>
          <w:rStyle w:val="Style13ptBold"/>
        </w:rPr>
        <w:t xml:space="preserve"> </w:t>
      </w:r>
      <w:r w:rsidRPr="00061D39">
        <w:rPr>
          <w:rStyle w:val="Style13ptBold"/>
          <w:rFonts w:eastAsia="Calibri"/>
        </w:rPr>
        <w:t>Researcher</w:t>
      </w:r>
      <w:r w:rsidRPr="00061D39">
        <w:rPr>
          <w:rStyle w:val="Style13ptBold"/>
        </w:rPr>
        <w:t xml:space="preserve"> </w:t>
      </w:r>
      <w:r w:rsidRPr="00061D39">
        <w:rPr>
          <w:rStyle w:val="Style13ptBold"/>
          <w:rFonts w:eastAsia="Calibri"/>
        </w:rPr>
        <w:t>at</w:t>
      </w:r>
      <w:r w:rsidRPr="00061D39">
        <w:rPr>
          <w:rStyle w:val="Style13ptBold"/>
        </w:rPr>
        <w:t xml:space="preserve"> </w:t>
      </w:r>
      <w:r w:rsidRPr="00061D39">
        <w:rPr>
          <w:rStyle w:val="Style13ptBold"/>
          <w:rFonts w:eastAsia="Calibri"/>
        </w:rPr>
        <w:t>the</w:t>
      </w:r>
      <w:r w:rsidRPr="00061D39">
        <w:rPr>
          <w:rStyle w:val="Style13ptBold"/>
        </w:rPr>
        <w:t xml:space="preserve"> </w:t>
      </w:r>
      <w:r w:rsidRPr="00061D39">
        <w:rPr>
          <w:rStyle w:val="Style13ptBold"/>
          <w:rFonts w:eastAsia="Calibri"/>
        </w:rPr>
        <w:t>Institute</w:t>
      </w:r>
      <w:r w:rsidRPr="00061D39">
        <w:rPr>
          <w:rStyle w:val="Style13ptBold"/>
        </w:rPr>
        <w:t xml:space="preserve"> </w:t>
      </w:r>
      <w:r w:rsidRPr="00061D39">
        <w:rPr>
          <w:rStyle w:val="Style13ptBold"/>
          <w:rFonts w:eastAsia="Calibri"/>
        </w:rPr>
        <w:t>for</w:t>
      </w:r>
      <w:r w:rsidRPr="00061D39">
        <w:rPr>
          <w:rStyle w:val="Style13ptBold"/>
        </w:rPr>
        <w:t xml:space="preserve"> </w:t>
      </w:r>
      <w:r w:rsidRPr="00061D39">
        <w:rPr>
          <w:rStyle w:val="Style13ptBold"/>
          <w:rFonts w:eastAsia="Calibri"/>
        </w:rPr>
        <w:t>Futures</w:t>
      </w:r>
      <w:r w:rsidRPr="00061D39">
        <w:rPr>
          <w:rStyle w:val="Style13ptBold"/>
        </w:rPr>
        <w:t xml:space="preserve"> </w:t>
      </w:r>
      <w:r w:rsidRPr="00061D39">
        <w:rPr>
          <w:rStyle w:val="Style13ptBold"/>
          <w:rFonts w:eastAsia="Calibri"/>
        </w:rPr>
        <w:t>Studies</w:t>
      </w:r>
      <w:r w:rsidRPr="00061D39">
        <w:rPr>
          <w:rStyle w:val="Style13ptBold"/>
        </w:rPr>
        <w:t xml:space="preserve"> </w:t>
      </w:r>
      <w:r w:rsidRPr="00061D39">
        <w:rPr>
          <w:rStyle w:val="Style13ptBold"/>
          <w:rFonts w:eastAsia="Calibri"/>
        </w:rPr>
        <w:t>in</w:t>
      </w:r>
      <w:r w:rsidRPr="00061D39">
        <w:rPr>
          <w:rStyle w:val="Style13ptBold"/>
        </w:rPr>
        <w:t xml:space="preserve"> </w:t>
      </w:r>
      <w:r w:rsidRPr="00061D39">
        <w:rPr>
          <w:rStyle w:val="Style13ptBold"/>
          <w:rFonts w:eastAsia="Calibri"/>
        </w:rPr>
        <w:t>Stockholm</w:t>
      </w:r>
      <w:r w:rsidRPr="00061D39">
        <w:rPr>
          <w:rStyle w:val="Style13ptBold"/>
        </w:rPr>
        <w:t xml:space="preserve">, </w:t>
      </w:r>
      <w:r w:rsidRPr="00061D39">
        <w:rPr>
          <w:rStyle w:val="Style13ptBold"/>
          <w:rFonts w:eastAsia="Calibri"/>
        </w:rPr>
        <w:t>What</w:t>
      </w:r>
      <w:r w:rsidRPr="00061D39">
        <w:rPr>
          <w:rStyle w:val="Style13ptBold"/>
        </w:rPr>
        <w:t>’</w:t>
      </w:r>
      <w:r w:rsidRPr="00061D39">
        <w:rPr>
          <w:rStyle w:val="Style13ptBold"/>
          <w:rFonts w:eastAsia="Calibri"/>
        </w:rPr>
        <w:t>s</w:t>
      </w:r>
      <w:r w:rsidRPr="00061D39">
        <w:rPr>
          <w:rStyle w:val="Style13ptBold"/>
        </w:rPr>
        <w:t xml:space="preserve"> </w:t>
      </w:r>
      <w:r w:rsidRPr="00061D39">
        <w:rPr>
          <w:rStyle w:val="Style13ptBold"/>
          <w:rFonts w:eastAsia="Calibri"/>
        </w:rPr>
        <w:t>wrong</w:t>
      </w:r>
      <w:r w:rsidRPr="00061D39">
        <w:rPr>
          <w:rStyle w:val="Style13ptBold"/>
        </w:rPr>
        <w:t xml:space="preserve"> </w:t>
      </w:r>
      <w:r w:rsidRPr="00061D39">
        <w:rPr>
          <w:rStyle w:val="Style13ptBold"/>
          <w:rFonts w:eastAsia="Calibri"/>
        </w:rPr>
        <w:t>with</w:t>
      </w:r>
      <w:r w:rsidRPr="00061D39">
        <w:rPr>
          <w:rStyle w:val="Style13ptBold"/>
        </w:rPr>
        <w:t xml:space="preserve"> </w:t>
      </w:r>
      <w:r w:rsidRPr="00061D39">
        <w:rPr>
          <w:rStyle w:val="Style13ptBold"/>
          <w:rFonts w:eastAsia="Calibri"/>
        </w:rPr>
        <w:t>human</w:t>
      </w:r>
      <w:r w:rsidRPr="00061D39">
        <w:rPr>
          <w:rStyle w:val="Style13ptBold"/>
        </w:rPr>
        <w:t xml:space="preserve"> </w:t>
      </w:r>
      <w:r w:rsidRPr="00061D39">
        <w:rPr>
          <w:rStyle w:val="Style13ptBold"/>
          <w:rFonts w:eastAsia="Calibri"/>
        </w:rPr>
        <w:t>extinction</w:t>
      </w:r>
      <w:r w:rsidRPr="00061D39">
        <w:rPr>
          <w:rStyle w:val="Style13ptBold"/>
        </w:rPr>
        <w:t xml:space="preserve">?, </w:t>
      </w:r>
      <w:hyperlink r:id="rId9" w:history="1">
        <w:r w:rsidRPr="00061D39">
          <w:rPr>
            <w:rStyle w:val="Hyperlink"/>
            <w:rFonts w:eastAsia="Calibri"/>
          </w:rPr>
          <w:t>http</w:t>
        </w:r>
        <w:r w:rsidRPr="00061D39">
          <w:rPr>
            <w:rStyle w:val="Hyperlink"/>
          </w:rPr>
          <w:t>://</w:t>
        </w:r>
        <w:r w:rsidRPr="00061D39">
          <w:rPr>
            <w:rStyle w:val="Hyperlink"/>
            <w:rFonts w:eastAsia="Calibri"/>
          </w:rPr>
          <w:t>www</w:t>
        </w:r>
        <w:r w:rsidRPr="00061D39">
          <w:rPr>
            <w:rStyle w:val="Hyperlink"/>
          </w:rPr>
          <w:t>.</w:t>
        </w:r>
        <w:r w:rsidRPr="00061D39">
          <w:rPr>
            <w:rStyle w:val="Hyperlink"/>
            <w:rFonts w:eastAsia="Calibri"/>
          </w:rPr>
          <w:t>tandfonline</w:t>
        </w:r>
        <w:r w:rsidRPr="00061D39">
          <w:rPr>
            <w:rStyle w:val="Hyperlink"/>
          </w:rPr>
          <w:t>.</w:t>
        </w:r>
        <w:r w:rsidRPr="00061D39">
          <w:rPr>
            <w:rStyle w:val="Hyperlink"/>
            <w:rFonts w:eastAsia="Calibri"/>
          </w:rPr>
          <w:t>com</w:t>
        </w:r>
        <w:r w:rsidRPr="00061D39">
          <w:rPr>
            <w:rStyle w:val="Hyperlink"/>
          </w:rPr>
          <w:t>/</w:t>
        </w:r>
        <w:r w:rsidRPr="00061D39">
          <w:rPr>
            <w:rStyle w:val="Hyperlink"/>
            <w:rFonts w:eastAsia="Calibri"/>
          </w:rPr>
          <w:t>doi</w:t>
        </w:r>
        <w:r w:rsidRPr="00061D39">
          <w:rPr>
            <w:rStyle w:val="Hyperlink"/>
          </w:rPr>
          <w:t>/</w:t>
        </w:r>
        <w:r w:rsidRPr="00061D39">
          <w:rPr>
            <w:rStyle w:val="Hyperlink"/>
            <w:rFonts w:eastAsia="Calibri"/>
          </w:rPr>
          <w:t>pdf</w:t>
        </w:r>
        <w:r w:rsidRPr="00061D39">
          <w:rPr>
            <w:rStyle w:val="Hyperlink"/>
          </w:rPr>
          <w:t>/10.1080/00455091.2016.1278150?</w:t>
        </w:r>
        <w:r w:rsidRPr="00061D39">
          <w:rPr>
            <w:rStyle w:val="Hyperlink"/>
            <w:rFonts w:eastAsia="Calibri"/>
          </w:rPr>
          <w:t>needAccess</w:t>
        </w:r>
        <w:r w:rsidRPr="00061D39">
          <w:rPr>
            <w:rStyle w:val="Hyperlink"/>
          </w:rPr>
          <w:t>=</w:t>
        </w:r>
        <w:r w:rsidRPr="00061D39">
          <w:rPr>
            <w:rStyle w:val="Hyperlink"/>
            <w:rFonts w:eastAsia="Calibri"/>
          </w:rPr>
          <w:t>true</w:t>
        </w:r>
      </w:hyperlink>
      <w:r w:rsidRPr="00061D39">
        <w:rPr>
          <w:rStyle w:val="Style13ptBold"/>
        </w:rPr>
        <w:t xml:space="preserve">, </w:t>
      </w:r>
      <w:r w:rsidRPr="00061D39">
        <w:rPr>
          <w:rStyle w:val="Style13ptBold"/>
          <w:rFonts w:eastAsia="Calibri"/>
        </w:rPr>
        <w:t>Canadian</w:t>
      </w:r>
      <w:r w:rsidRPr="00061D39">
        <w:rPr>
          <w:rStyle w:val="Style13ptBold"/>
        </w:rPr>
        <w:t xml:space="preserve"> </w:t>
      </w:r>
      <w:r w:rsidRPr="00061D39">
        <w:rPr>
          <w:rStyle w:val="Style13ptBold"/>
          <w:rFonts w:eastAsia="Calibri"/>
        </w:rPr>
        <w:t>Journal</w:t>
      </w:r>
      <w:r w:rsidRPr="00061D39">
        <w:rPr>
          <w:rStyle w:val="Style13ptBold"/>
        </w:rPr>
        <w:t xml:space="preserve"> </w:t>
      </w:r>
      <w:r w:rsidRPr="00061D39">
        <w:rPr>
          <w:rStyle w:val="Style13ptBold"/>
          <w:rFonts w:eastAsia="Calibri"/>
        </w:rPr>
        <w:t>of</w:t>
      </w:r>
      <w:r w:rsidRPr="00061D39">
        <w:rPr>
          <w:rStyle w:val="Style13ptBold"/>
        </w:rPr>
        <w:t xml:space="preserve"> </w:t>
      </w:r>
      <w:r w:rsidRPr="00061D39">
        <w:rPr>
          <w:rStyle w:val="Style13ptBold"/>
          <w:rFonts w:eastAsia="Calibri"/>
        </w:rPr>
        <w:t>Philosophy</w:t>
      </w:r>
      <w:r w:rsidRPr="00061D39">
        <w:rPr>
          <w:rStyle w:val="Style13ptBold"/>
        </w:rPr>
        <w:t>, 2017</w:t>
      </w:r>
      <w:r>
        <w:rPr>
          <w:rStyle w:val="Style13ptBold"/>
        </w:rPr>
        <w:t>]</w:t>
      </w:r>
    </w:p>
    <w:p w14:paraId="4688D8A5" w14:textId="77777777" w:rsidR="00E71D89" w:rsidRPr="00F704C3" w:rsidRDefault="00E71D89" w:rsidP="00E71D89">
      <w:pPr>
        <w:rPr>
          <w:sz w:val="8"/>
        </w:rPr>
      </w:pPr>
      <w:r w:rsidRPr="00F704C3">
        <w:rPr>
          <w:rFonts w:eastAsia="Calibri"/>
          <w:sz w:val="8"/>
        </w:rPr>
        <w:t>Many</w:t>
      </w:r>
      <w:r w:rsidRPr="00F704C3">
        <w:rPr>
          <w:sz w:val="8"/>
        </w:rPr>
        <w:t xml:space="preserve">, </w:t>
      </w:r>
      <w:r w:rsidRPr="00F704C3">
        <w:rPr>
          <w:rFonts w:eastAsia="Calibri"/>
          <w:sz w:val="8"/>
        </w:rPr>
        <w:t>though</w:t>
      </w:r>
      <w:r w:rsidRPr="00F704C3">
        <w:rPr>
          <w:sz w:val="8"/>
        </w:rPr>
        <w:t xml:space="preserve"> </w:t>
      </w:r>
      <w:r w:rsidRPr="00F704C3">
        <w:rPr>
          <w:rFonts w:eastAsia="Calibri"/>
          <w:sz w:val="8"/>
        </w:rPr>
        <w:t>certainly</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all</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believe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bring</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end</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species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given</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belief</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various</w:t>
      </w:r>
      <w:r w:rsidRPr="00F704C3">
        <w:rPr>
          <w:sz w:val="8"/>
        </w:rPr>
        <w:t xml:space="preserve">. </w:t>
      </w:r>
      <w:r w:rsidRPr="00F704C3">
        <w:rPr>
          <w:rFonts w:eastAsia="Calibri"/>
          <w:sz w:val="8"/>
        </w:rPr>
        <w:t>I</w:t>
      </w:r>
      <w:r w:rsidRPr="00F704C3">
        <w:rPr>
          <w:sz w:val="8"/>
        </w:rPr>
        <w:t xml:space="preserve"> </w:t>
      </w:r>
      <w:r w:rsidRPr="00F704C3">
        <w:rPr>
          <w:rFonts w:eastAsia="Calibri"/>
          <w:sz w:val="8"/>
        </w:rPr>
        <w:t>begin</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considering</w:t>
      </w:r>
      <w:r w:rsidRPr="00F704C3">
        <w:rPr>
          <w:sz w:val="8"/>
        </w:rPr>
        <w:t xml:space="preserve"> </w:t>
      </w:r>
      <w:r w:rsidRPr="00F704C3">
        <w:rPr>
          <w:rFonts w:eastAsia="Calibri"/>
          <w:sz w:val="8"/>
        </w:rPr>
        <w:t>four</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given</w:t>
      </w:r>
      <w:r w:rsidRPr="00F704C3">
        <w:rPr>
          <w:sz w:val="8"/>
        </w:rPr>
        <w:t xml:space="preserve"> </w:t>
      </w:r>
      <w:r w:rsidRPr="00F704C3">
        <w:rPr>
          <w:rFonts w:eastAsia="Calibri"/>
          <w:sz w:val="8"/>
        </w:rPr>
        <w:t>against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moral</w:t>
      </w:r>
      <w:r w:rsidRPr="00F704C3">
        <w:rPr>
          <w:sz w:val="8"/>
        </w:rPr>
        <w:t xml:space="preserve"> </w:t>
      </w:r>
      <w:r w:rsidRPr="00F704C3">
        <w:rPr>
          <w:rFonts w:eastAsia="Calibri"/>
          <w:sz w:val="8"/>
        </w:rPr>
        <w:t>permissibility</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I</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argue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those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impact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time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knowledge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upcoming</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occurs</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explain</w:t>
      </w:r>
      <w:r w:rsidRPr="00F704C3">
        <w:rPr>
          <w:sz w:val="8"/>
        </w:rPr>
        <w:t xml:space="preserve"> </w:t>
      </w:r>
      <w:r w:rsidRPr="00F704C3">
        <w:rPr>
          <w:rFonts w:eastAsia="Calibri"/>
          <w:sz w:val="8"/>
        </w:rPr>
        <w:t>its</w:t>
      </w:r>
      <w:r w:rsidRPr="00F704C3">
        <w:rPr>
          <w:sz w:val="8"/>
        </w:rPr>
        <w:t xml:space="preserve"> </w:t>
      </w:r>
      <w:r w:rsidRPr="00F704C3">
        <w:rPr>
          <w:rFonts w:eastAsia="Calibri"/>
          <w:sz w:val="8"/>
        </w:rPr>
        <w:t>wrongness</w:t>
      </w:r>
      <w:r w:rsidRPr="00F704C3">
        <w:rPr>
          <w:sz w:val="8"/>
        </w:rPr>
        <w:t xml:space="preserve">. </w:t>
      </w:r>
      <w:r w:rsidRPr="00F704C3">
        <w:rPr>
          <w:rFonts w:eastAsia="Calibri"/>
          <w:sz w:val="8"/>
        </w:rPr>
        <w:t>I</w:t>
      </w:r>
      <w:r w:rsidRPr="00F704C3">
        <w:rPr>
          <w:sz w:val="8"/>
        </w:rPr>
        <w:t xml:space="preserve"> </w:t>
      </w:r>
      <w:r w:rsidRPr="00F704C3">
        <w:rPr>
          <w:rFonts w:eastAsia="Calibri"/>
          <w:sz w:val="8"/>
        </w:rPr>
        <w:t>use</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conclusion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then</w:t>
      </w:r>
      <w:r w:rsidRPr="00F704C3">
        <w:rPr>
          <w:sz w:val="8"/>
        </w:rPr>
        <w:t xml:space="preserve"> </w:t>
      </w:r>
      <w:r w:rsidRPr="00F704C3">
        <w:rPr>
          <w:rFonts w:eastAsia="Calibri"/>
          <w:sz w:val="8"/>
        </w:rPr>
        <w:t>consider</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cases</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morally</w:t>
      </w:r>
      <w:r w:rsidRPr="00F704C3">
        <w:rPr>
          <w:sz w:val="8"/>
        </w:rPr>
        <w:t xml:space="preserve"> </w:t>
      </w:r>
      <w:r w:rsidRPr="00F704C3">
        <w:rPr>
          <w:rFonts w:eastAsia="Calibri"/>
          <w:sz w:val="8"/>
        </w:rPr>
        <w:t>permissible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impermissible</w:t>
      </w:r>
      <w:r w:rsidRPr="00F704C3">
        <w:rPr>
          <w:sz w:val="8"/>
        </w:rPr>
        <w:t xml:space="preserve">, </w:t>
      </w:r>
      <w:r w:rsidRPr="00F704C3">
        <w:rPr>
          <w:rFonts w:eastAsia="Calibri"/>
          <w:sz w:val="8"/>
        </w:rPr>
        <w:t>arguing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small</w:t>
      </w:r>
      <w:r w:rsidRPr="00F704C3">
        <w:rPr>
          <w:sz w:val="8"/>
        </w:rPr>
        <w:t xml:space="preserve"> </w:t>
      </w:r>
      <w:r w:rsidRPr="00F704C3">
        <w:rPr>
          <w:rFonts w:eastAsia="Calibri"/>
          <w:sz w:val="8"/>
        </w:rPr>
        <w:t>class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cases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the</w:t>
      </w:r>
      <w:r w:rsidRPr="00F704C3">
        <w:rPr>
          <w:sz w:val="8"/>
        </w:rPr>
        <w:t xml:space="preserve"> </w:t>
      </w:r>
      <w:r w:rsidRPr="00F704C3">
        <w:rPr>
          <w:rStyle w:val="StyleUnderline"/>
          <w:rFonts w:eastAsia="Calibri"/>
        </w:rPr>
        <w:t>extinction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race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allow</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happen</w:t>
      </w:r>
      <w:r w:rsidRPr="00F704C3">
        <w:rPr>
          <w:sz w:val="8"/>
        </w:rPr>
        <w:t xml:space="preserve">. 2.1. </w:t>
      </w:r>
      <w:r w:rsidRPr="00F704C3">
        <w:rPr>
          <w:rFonts w:eastAsia="Calibri"/>
          <w:sz w:val="8"/>
        </w:rPr>
        <w:t>It</w:t>
      </w:r>
      <w:r w:rsidRPr="00F704C3">
        <w:rPr>
          <w:sz w:val="8"/>
        </w:rPr>
        <w:t xml:space="preserve"> </w:t>
      </w:r>
      <w:r w:rsidRPr="00F704C3">
        <w:rPr>
          <w:rStyle w:val="StyleUnderline"/>
          <w:rFonts w:eastAsia="Calibri"/>
        </w:rPr>
        <w:t>would</w:t>
      </w:r>
      <w:r w:rsidRPr="00F704C3">
        <w:rPr>
          <w:rStyle w:val="StyleUnderline"/>
        </w:rPr>
        <w:t xml:space="preserve"> </w:t>
      </w:r>
      <w:r w:rsidRPr="00F704C3">
        <w:rPr>
          <w:rStyle w:val="StyleUnderline"/>
          <w:rFonts w:eastAsia="Calibri"/>
        </w:rPr>
        <w:t>prevent</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existence</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very</w:t>
      </w:r>
      <w:r w:rsidRPr="00F704C3">
        <w:rPr>
          <w:rStyle w:val="StyleUnderline"/>
        </w:rPr>
        <w:t xml:space="preserve"> </w:t>
      </w:r>
      <w:r w:rsidRPr="00F704C3">
        <w:rPr>
          <w:rStyle w:val="StyleUnderline"/>
          <w:rFonts w:eastAsia="Calibri"/>
        </w:rPr>
        <w:t>many</w:t>
      </w:r>
      <w:r w:rsidRPr="00F704C3">
        <w:rPr>
          <w:sz w:val="8"/>
        </w:rPr>
        <w:t xml:space="preserve"> </w:t>
      </w:r>
      <w:r w:rsidRPr="00F704C3">
        <w:rPr>
          <w:rFonts w:eastAsia="Calibri"/>
          <w:sz w:val="8"/>
        </w:rPr>
        <w:t>happy</w:t>
      </w:r>
      <w:r w:rsidRPr="00F704C3">
        <w:rPr>
          <w:sz w:val="8"/>
        </w:rPr>
        <w:t xml:space="preserve"> </w:t>
      </w:r>
      <w:r w:rsidRPr="00F704C3">
        <w:rPr>
          <w:rStyle w:val="StyleUnderline"/>
          <w:rFonts w:eastAsia="Calibri"/>
        </w:rPr>
        <w:t>people</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considered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lies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itself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thought</w:t>
      </w:r>
      <w:r w:rsidRPr="00F704C3">
        <w:rPr>
          <w:sz w:val="8"/>
        </w:rPr>
        <w:t xml:space="preserve"> </w:t>
      </w:r>
      <w:r w:rsidRPr="00F704C3">
        <w:rPr>
          <w:rFonts w:eastAsia="Calibri"/>
          <w:sz w:val="8"/>
        </w:rPr>
        <w:t>here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that</w:t>
      </w:r>
      <w:r w:rsidRPr="00F704C3">
        <w:rPr>
          <w:sz w:val="8"/>
        </w:rPr>
        <w:t xml:space="preserve"> </w:t>
      </w:r>
      <w:r w:rsidRPr="00DE7951">
        <w:rPr>
          <w:rStyle w:val="StyleUnderline"/>
          <w:rFonts w:eastAsia="Calibri"/>
          <w:highlight w:val="cyan"/>
        </w:rPr>
        <w:t>it</w:t>
      </w:r>
      <w:r w:rsidRPr="00DE7951">
        <w:rPr>
          <w:rStyle w:val="StyleUnderline"/>
          <w:highlight w:val="cyan"/>
        </w:rPr>
        <w:t xml:space="preserve"> </w:t>
      </w:r>
      <w:r w:rsidRPr="00DE7951">
        <w:rPr>
          <w:rStyle w:val="StyleUnderline"/>
          <w:rFonts w:eastAsia="Calibri"/>
          <w:highlight w:val="cyan"/>
        </w:rPr>
        <w:t>is</w:t>
      </w:r>
      <w:r w:rsidRPr="00DE7951">
        <w:rPr>
          <w:rStyle w:val="StyleUnderline"/>
          <w:highlight w:val="cyan"/>
        </w:rPr>
        <w:t xml:space="preserve"> </w:t>
      </w:r>
      <w:r w:rsidRPr="00F704C3">
        <w:rPr>
          <w:rStyle w:val="StyleUnderline"/>
          <w:rFonts w:eastAsia="Calibri"/>
        </w:rPr>
        <w:t>a</w:t>
      </w:r>
      <w:r w:rsidRPr="00F704C3">
        <w:rPr>
          <w:rStyle w:val="StyleUnderline"/>
        </w:rPr>
        <w:t xml:space="preserve"> </w:t>
      </w:r>
      <w:r w:rsidRPr="00DE7951">
        <w:rPr>
          <w:rStyle w:val="StyleUnderline"/>
          <w:rFonts w:eastAsia="Calibri"/>
          <w:highlight w:val="cyan"/>
        </w:rPr>
        <w:t>good</w:t>
      </w:r>
      <w:r w:rsidRPr="00DE7951">
        <w:rPr>
          <w:rStyle w:val="StyleUnderline"/>
          <w:highlight w:val="cyan"/>
        </w:rPr>
        <w:t xml:space="preserve"> </w:t>
      </w:r>
      <w:r w:rsidRPr="00F704C3">
        <w:rPr>
          <w:rStyle w:val="StyleUnderline"/>
          <w:rFonts w:eastAsia="Calibri"/>
        </w:rPr>
        <w:t>thing</w:t>
      </w:r>
      <w:r w:rsidRPr="00F704C3">
        <w:rPr>
          <w:rStyle w:val="StyleUnderline"/>
        </w:rPr>
        <w:t xml:space="preserve"> </w:t>
      </w:r>
      <w:r w:rsidRPr="00DE7951">
        <w:rPr>
          <w:rStyle w:val="StyleUnderline"/>
          <w:rFonts w:eastAsia="Calibri"/>
          <w:highlight w:val="cyan"/>
        </w:rPr>
        <w:t>for</w:t>
      </w:r>
      <w:r w:rsidRPr="00DE7951">
        <w:rPr>
          <w:rStyle w:val="StyleUnderline"/>
          <w:highlight w:val="cyan"/>
        </w:rPr>
        <w:t xml:space="preserve"> </w:t>
      </w:r>
      <w:r w:rsidRPr="00DE7951">
        <w:rPr>
          <w:rStyle w:val="StyleUnderline"/>
          <w:rFonts w:eastAsia="Calibri"/>
          <w:highlight w:val="cyan"/>
        </w:rPr>
        <w:t>people</w:t>
      </w:r>
      <w:r w:rsidRPr="00DE7951">
        <w:rPr>
          <w:rStyle w:val="StyleUnderline"/>
          <w:highlight w:val="cyan"/>
        </w:rPr>
        <w:t xml:space="preserve"> </w:t>
      </w:r>
      <w:r w:rsidRPr="00DE7951">
        <w:rPr>
          <w:rStyle w:val="StyleUnderline"/>
          <w:rFonts w:eastAsia="Calibri"/>
          <w:highlight w:val="cyan"/>
        </w:rPr>
        <w:t>to</w:t>
      </w:r>
      <w:r w:rsidRPr="00DE7951">
        <w:rPr>
          <w:rStyle w:val="StyleUnderline"/>
          <w:highlight w:val="cyan"/>
        </w:rPr>
        <w:t xml:space="preserve"> </w:t>
      </w:r>
      <w:r w:rsidRPr="00DE7951">
        <w:rPr>
          <w:rStyle w:val="StyleUnderline"/>
          <w:rFonts w:eastAsia="Calibri"/>
          <w:highlight w:val="cyan"/>
        </w:rPr>
        <w:t>exist</w:t>
      </w:r>
      <w:r w:rsidRPr="00DE7951">
        <w:rPr>
          <w:sz w:val="8"/>
          <w:highlight w:val="cyan"/>
        </w:rPr>
        <w:t xml:space="preserve"> </w:t>
      </w:r>
      <w:r w:rsidRPr="00F704C3">
        <w:rPr>
          <w:rFonts w:eastAsia="Calibri"/>
          <w:sz w:val="8"/>
        </w:rPr>
        <w:t>and</w:t>
      </w:r>
      <w:r w:rsidRPr="00F704C3">
        <w:rPr>
          <w:sz w:val="8"/>
        </w:rPr>
        <w:t xml:space="preserve"> </w:t>
      </w:r>
      <w:r w:rsidRPr="00F704C3">
        <w:rPr>
          <w:rFonts w:eastAsia="Calibri"/>
          <w:sz w:val="8"/>
        </w:rPr>
        <w:t>enjoy</w:t>
      </w:r>
      <w:r w:rsidRPr="00F704C3">
        <w:rPr>
          <w:sz w:val="8"/>
        </w:rPr>
        <w:t xml:space="preserve"> </w:t>
      </w:r>
      <w:r w:rsidRPr="00F704C3">
        <w:rPr>
          <w:rFonts w:eastAsia="Calibri"/>
          <w:sz w:val="8"/>
        </w:rPr>
        <w:t>happy</w:t>
      </w:r>
      <w:r w:rsidRPr="00F704C3">
        <w:rPr>
          <w:sz w:val="8"/>
        </w:rPr>
        <w:t xml:space="preserve"> </w:t>
      </w:r>
      <w:r w:rsidRPr="00F704C3">
        <w:rPr>
          <w:rFonts w:eastAsia="Calibri"/>
          <w:sz w:val="8"/>
        </w:rPr>
        <w:t>lives</w:t>
      </w:r>
      <w:r w:rsidRPr="00F704C3">
        <w:rPr>
          <w:sz w:val="8"/>
        </w:rPr>
        <w:t xml:space="preserve"> </w:t>
      </w:r>
      <w:r w:rsidRPr="00DE7951">
        <w:rPr>
          <w:rStyle w:val="StyleUnderline"/>
          <w:rFonts w:eastAsia="Calibri"/>
          <w:highlight w:val="cyan"/>
        </w:rPr>
        <w:t>and</w:t>
      </w:r>
      <w:r w:rsidRPr="00DE7951">
        <w:rPr>
          <w:rStyle w:val="StyleUnderline"/>
          <w:highlight w:val="cyan"/>
        </w:rPr>
        <w:t xml:space="preserve"> </w:t>
      </w:r>
      <w:r w:rsidRPr="00DE7951">
        <w:rPr>
          <w:rStyle w:val="StyleUnderline"/>
          <w:rFonts w:eastAsia="Calibri"/>
          <w:highlight w:val="cyan"/>
        </w:rPr>
        <w:t>extinction</w:t>
      </w:r>
      <w:r w:rsidRPr="00DE7951">
        <w:rPr>
          <w:rStyle w:val="StyleUnderline"/>
          <w:highlight w:val="cyan"/>
        </w:rPr>
        <w:t xml:space="preserve"> </w:t>
      </w:r>
      <w:r w:rsidRPr="00DE7951">
        <w:rPr>
          <w:rStyle w:val="StyleUnderline"/>
          <w:rFonts w:eastAsia="Calibri"/>
          <w:highlight w:val="cyan"/>
        </w:rPr>
        <w:t>would</w:t>
      </w:r>
      <w:r w:rsidRPr="00DE7951">
        <w:rPr>
          <w:rStyle w:val="StyleUnderline"/>
          <w:highlight w:val="cyan"/>
        </w:rPr>
        <w:t xml:space="preserve"> </w:t>
      </w:r>
      <w:r w:rsidRPr="00DE7951">
        <w:rPr>
          <w:rStyle w:val="StyleUnderline"/>
          <w:rFonts w:eastAsia="Calibri"/>
          <w:highlight w:val="cyan"/>
        </w:rPr>
        <w:t>deprive</w:t>
      </w:r>
      <w:r w:rsidRPr="00DE7951">
        <w:rPr>
          <w:rStyle w:val="StyleUnderline"/>
          <w:highlight w:val="cyan"/>
        </w:rPr>
        <w:t xml:space="preserve"> </w:t>
      </w:r>
      <w:r w:rsidRPr="00F704C3">
        <w:rPr>
          <w:rStyle w:val="StyleUnderline"/>
          <w:rFonts w:eastAsia="Calibri"/>
        </w:rPr>
        <w:t>more</w:t>
      </w:r>
      <w:r w:rsidRPr="00F704C3">
        <w:rPr>
          <w:rStyle w:val="StyleUnderline"/>
        </w:rPr>
        <w:t xml:space="preserve"> </w:t>
      </w:r>
      <w:r w:rsidRPr="00DE7951">
        <w:rPr>
          <w:rStyle w:val="StyleUnderline"/>
          <w:rFonts w:eastAsia="Calibri"/>
          <w:highlight w:val="cyan"/>
        </w:rPr>
        <w:t>people</w:t>
      </w:r>
      <w:r w:rsidRPr="00DE7951">
        <w:rPr>
          <w:rStyle w:val="StyleUnderline"/>
          <w:highlight w:val="cyan"/>
        </w:rPr>
        <w:t xml:space="preserve"> </w:t>
      </w:r>
      <w:r w:rsidRPr="00DE7951">
        <w:rPr>
          <w:rStyle w:val="StyleUnderline"/>
          <w:rFonts w:eastAsia="Calibri"/>
          <w:highlight w:val="cyan"/>
        </w:rPr>
        <w:t>of</w:t>
      </w:r>
      <w:r w:rsidRPr="00DE7951">
        <w:rPr>
          <w:rStyle w:val="StyleUnderline"/>
          <w:highlight w:val="cyan"/>
        </w:rPr>
        <w:t xml:space="preserve"> </w:t>
      </w:r>
      <w:r w:rsidRPr="00F704C3">
        <w:rPr>
          <w:rStyle w:val="StyleUnderline"/>
          <w:rFonts w:eastAsia="Calibri"/>
        </w:rPr>
        <w:t>enjoying</w:t>
      </w:r>
      <w:r w:rsidRPr="00F704C3">
        <w:rPr>
          <w:rStyle w:val="StyleUnderline"/>
        </w:rPr>
        <w:t xml:space="preserve"> </w:t>
      </w:r>
      <w:r w:rsidRPr="00DE7951">
        <w:rPr>
          <w:rStyle w:val="StyleUnderline"/>
          <w:rFonts w:eastAsia="Calibri"/>
          <w:highlight w:val="cyan"/>
        </w:rPr>
        <w:t>this</w:t>
      </w:r>
      <w:r w:rsidRPr="00DE7951">
        <w:rPr>
          <w:sz w:val="8"/>
          <w:highlight w:val="cyan"/>
        </w:rPr>
        <w:t xml:space="preserve"> </w:t>
      </w:r>
      <w:r w:rsidRPr="00F704C3">
        <w:rPr>
          <w:rFonts w:eastAsia="Calibri"/>
          <w:sz w:val="8"/>
        </w:rPr>
        <w:t>good</w:t>
      </w:r>
      <w:r w:rsidRPr="00F704C3">
        <w:rPr>
          <w:sz w:val="8"/>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good</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case</w:t>
      </w:r>
      <w:r w:rsidRPr="00F704C3">
        <w:rPr>
          <w:sz w:val="8"/>
        </w:rPr>
        <w:t xml:space="preserve"> </w:t>
      </w:r>
      <w:r w:rsidRPr="00F704C3">
        <w:rPr>
          <w:rStyle w:val="StyleUnderline"/>
          <w:rFonts w:eastAsia="Calibri"/>
        </w:rPr>
        <w:t>could</w:t>
      </w:r>
      <w:r w:rsidRPr="00F704C3">
        <w:rPr>
          <w:rStyle w:val="StyleUnderline"/>
        </w:rPr>
        <w:t xml:space="preserve"> </w:t>
      </w:r>
      <w:r w:rsidRPr="00F704C3">
        <w:rPr>
          <w:rStyle w:val="StyleUnderline"/>
          <w:rFonts w:eastAsia="Calibri"/>
        </w:rPr>
        <w:t>be</w:t>
      </w:r>
      <w:r w:rsidRPr="00F704C3">
        <w:rPr>
          <w:rStyle w:val="StyleUnderline"/>
        </w:rPr>
        <w:t xml:space="preserve"> </w:t>
      </w:r>
      <w:r w:rsidRPr="00F704C3">
        <w:rPr>
          <w:rStyle w:val="StyleUnderline"/>
          <w:rFonts w:eastAsia="Calibri"/>
        </w:rPr>
        <w:t>understood</w:t>
      </w:r>
      <w:r w:rsidRPr="00F704C3">
        <w:rPr>
          <w:rStyle w:val="StyleUnderline"/>
        </w:rPr>
        <w:t xml:space="preserve"> </w:t>
      </w:r>
      <w:r w:rsidRPr="00F704C3">
        <w:rPr>
          <w:rStyle w:val="StyleUnderline"/>
          <w:rFonts w:eastAsia="Calibri"/>
        </w:rPr>
        <w:t>in</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Style w:val="StyleUnderline"/>
          <w:rFonts w:eastAsia="Calibri"/>
        </w:rPr>
        <w:t>two</w:t>
      </w:r>
      <w:r w:rsidRPr="00F704C3">
        <w:rPr>
          <w:rStyle w:val="StyleUnderline"/>
        </w:rPr>
        <w:t xml:space="preserve"> </w:t>
      </w:r>
      <w:r w:rsidRPr="00F704C3">
        <w:rPr>
          <w:rStyle w:val="StyleUnderline"/>
          <w:rFonts w:eastAsia="Calibri"/>
        </w:rPr>
        <w:t>ways</w:t>
      </w:r>
      <w:r w:rsidRPr="00F704C3">
        <w:rPr>
          <w:rStyle w:val="StyleUnderline"/>
        </w:rPr>
        <w:t>.</w:t>
      </w:r>
      <w:r w:rsidRPr="00F704C3">
        <w:rPr>
          <w:sz w:val="8"/>
        </w:rPr>
        <w:t xml:space="preserve"> </w:t>
      </w:r>
      <w:r w:rsidRPr="00F704C3">
        <w:rPr>
          <w:rFonts w:eastAsia="Calibri"/>
          <w:sz w:val="8"/>
        </w:rPr>
        <w:t>According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Style w:val="StyleUnderline"/>
          <w:rFonts w:eastAsia="Calibri"/>
        </w:rPr>
        <w:t>first</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believe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you</w:t>
      </w:r>
      <w:r w:rsidRPr="00F704C3">
        <w:rPr>
          <w:sz w:val="8"/>
        </w:rPr>
        <w:t xml:space="preserve"> </w:t>
      </w:r>
      <w:r w:rsidRPr="00F704C3">
        <w:rPr>
          <w:rFonts w:eastAsia="Calibri"/>
          <w:sz w:val="8"/>
        </w:rPr>
        <w:t>benefit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bringing</w:t>
      </w:r>
      <w:r w:rsidRPr="00F704C3">
        <w:rPr>
          <w:sz w:val="8"/>
        </w:rPr>
        <w:t xml:space="preserve"> </w:t>
      </w:r>
      <w:r w:rsidRPr="00F704C3">
        <w:rPr>
          <w:rFonts w:eastAsia="Calibri"/>
          <w:sz w:val="8"/>
        </w:rPr>
        <w:t>them</w:t>
      </w:r>
      <w:r w:rsidRPr="00F704C3">
        <w:rPr>
          <w:sz w:val="8"/>
        </w:rPr>
        <w:t xml:space="preserve"> </w:t>
      </w:r>
      <w:r w:rsidRPr="00F704C3">
        <w:rPr>
          <w:rFonts w:eastAsia="Calibri"/>
          <w:sz w:val="8"/>
        </w:rPr>
        <w:t>into</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Fonts w:eastAsia="Calibri"/>
          <w:sz w:val="8"/>
        </w:rPr>
        <w:t>that</w:t>
      </w:r>
      <w:r w:rsidRPr="00F704C3">
        <w:rPr>
          <w:sz w:val="8"/>
        </w:rPr>
        <w:t xml:space="preserve"> </w:t>
      </w:r>
      <w:r w:rsidRPr="00F704C3">
        <w:rPr>
          <w:rStyle w:val="StyleUnderline"/>
          <w:rFonts w:eastAsia="Calibri"/>
        </w:rPr>
        <w:t>it</w:t>
      </w:r>
      <w:r w:rsidRPr="00F704C3">
        <w:rPr>
          <w:rStyle w:val="StyleUnderline"/>
        </w:rPr>
        <w:t xml:space="preserve"> </w:t>
      </w:r>
      <w:r w:rsidRPr="00F704C3">
        <w:rPr>
          <w:rStyle w:val="StyleUnderline"/>
          <w:rFonts w:eastAsia="Calibri"/>
        </w:rPr>
        <w:t>is</w:t>
      </w:r>
      <w:r w:rsidRPr="00F704C3">
        <w:rPr>
          <w:rStyle w:val="StyleUnderline"/>
        </w:rPr>
        <w:t xml:space="preserve"> </w:t>
      </w:r>
      <w:r w:rsidRPr="00F704C3">
        <w:rPr>
          <w:rStyle w:val="StyleUnderline"/>
          <w:rFonts w:eastAsia="Calibri"/>
        </w:rPr>
        <w:t>good</w:t>
      </w:r>
      <w:r w:rsidRPr="00F704C3">
        <w:rPr>
          <w:rStyle w:val="StyleUnderline"/>
        </w:rPr>
        <w:t xml:space="preserve"> </w:t>
      </w:r>
      <w:r w:rsidRPr="00F704C3">
        <w:rPr>
          <w:rStyle w:val="StyleUnderline"/>
          <w:rFonts w:eastAsia="Calibri"/>
        </w:rPr>
        <w:t>for</w:t>
      </w:r>
      <w:r w:rsidRPr="00F704C3">
        <w:rPr>
          <w:rStyle w:val="StyleUnderline"/>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person</w:t>
      </w:r>
      <w:r w:rsidRPr="00F704C3">
        <w:rPr>
          <w:rStyle w:val="StyleUnderline"/>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they</w:t>
      </w:r>
      <w:r w:rsidRPr="00F704C3">
        <w:rPr>
          <w:rStyle w:val="StyleUnderline"/>
        </w:rPr>
        <w:t xml:space="preserve"> </w:t>
      </w:r>
      <w:r w:rsidRPr="00F704C3">
        <w:rPr>
          <w:rStyle w:val="StyleUnderline"/>
          <w:rFonts w:eastAsia="Calibri"/>
        </w:rPr>
        <w:t>come</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exist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second</w:t>
      </w:r>
      <w:r w:rsidRPr="00F704C3">
        <w:rPr>
          <w:sz w:val="8"/>
        </w:rPr>
        <w:t xml:space="preserve"> </w:t>
      </w:r>
      <w:r w:rsidRPr="00F704C3">
        <w:rPr>
          <w:rFonts w:eastAsia="Calibri"/>
          <w:sz w:val="8"/>
        </w:rPr>
        <w:t>view</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hold</w:t>
      </w:r>
      <w:r w:rsidRPr="00F704C3">
        <w:rPr>
          <w:sz w:val="8"/>
        </w:rPr>
        <w:t xml:space="preserve"> </w:t>
      </w:r>
      <w:r w:rsidRPr="00F704C3">
        <w:rPr>
          <w:rFonts w:eastAsia="Calibri"/>
          <w:sz w:val="8"/>
        </w:rPr>
        <w:t>that</w:t>
      </w:r>
      <w:r w:rsidRPr="00F704C3">
        <w:rPr>
          <w:sz w:val="8"/>
        </w:rPr>
        <w:t xml:space="preserve"> </w:t>
      </w:r>
      <w:r w:rsidRPr="00F704C3">
        <w:rPr>
          <w:rStyle w:val="StyleUnderline"/>
          <w:rFonts w:eastAsia="Calibri"/>
        </w:rPr>
        <w:t>if</w:t>
      </w:r>
      <w:r w:rsidRPr="00F704C3">
        <w:rPr>
          <w:rStyle w:val="StyleUnderline"/>
        </w:rPr>
        <w:t xml:space="preserve"> </w:t>
      </w:r>
      <w:r w:rsidRPr="00F704C3">
        <w:rPr>
          <w:rStyle w:val="StyleUnderline"/>
          <w:rFonts w:eastAsia="Calibri"/>
        </w:rPr>
        <w:t>humans</w:t>
      </w:r>
      <w:r w:rsidRPr="00F704C3">
        <w:rPr>
          <w:rStyle w:val="StyleUnderline"/>
        </w:rPr>
        <w:t xml:space="preserve"> </w:t>
      </w:r>
      <w:r w:rsidRPr="00F704C3">
        <w:rPr>
          <w:rStyle w:val="StyleUnderline"/>
          <w:rFonts w:eastAsia="Calibri"/>
        </w:rPr>
        <w:t>were</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go</w:t>
      </w:r>
      <w:r w:rsidRPr="00F704C3">
        <w:rPr>
          <w:rStyle w:val="StyleUnderline"/>
        </w:rPr>
        <w:t xml:space="preserve"> </w:t>
      </w:r>
      <w:r w:rsidRPr="00F704C3">
        <w:rPr>
          <w:rStyle w:val="StyleUnderline"/>
          <w:rFonts w:eastAsia="Calibri"/>
        </w:rPr>
        <w:t>extinct</w:t>
      </w:r>
      <w:r w:rsidRPr="00F704C3">
        <w:rPr>
          <w:sz w:val="8"/>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utility</w:t>
      </w:r>
      <w:r w:rsidRPr="00F704C3">
        <w:rPr>
          <w:rStyle w:val="StyleUnderline"/>
        </w:rPr>
        <w:t xml:space="preserve"> </w:t>
      </w:r>
      <w:r w:rsidRPr="00F704C3">
        <w:rPr>
          <w:rStyle w:val="StyleUnderline"/>
          <w:rFonts w:eastAsia="Calibri"/>
        </w:rPr>
        <w:t>foregone</w:t>
      </w:r>
      <w:r w:rsidRPr="00F704C3">
        <w:rPr>
          <w:rStyle w:val="StyleUnderline"/>
        </w:rPr>
        <w:t xml:space="preserve"> </w:t>
      </w:r>
      <w:r w:rsidRPr="00F704C3">
        <w:rPr>
          <w:rStyle w:val="StyleUnderline"/>
          <w:rFonts w:eastAsia="Calibri"/>
        </w:rPr>
        <w:t>by</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billions</w:t>
      </w:r>
      <w:r w:rsidRPr="00F704C3">
        <w:rPr>
          <w:rStyle w:val="StyleUnderline"/>
        </w:rPr>
        <w:t xml:space="preserve"> (</w:t>
      </w:r>
      <w:r w:rsidRPr="00F704C3">
        <w:rPr>
          <w:rStyle w:val="StyleUnderline"/>
          <w:rFonts w:eastAsia="Calibri"/>
        </w:rPr>
        <w:t>or</w:t>
      </w:r>
      <w:r w:rsidRPr="00F704C3">
        <w:rPr>
          <w:rStyle w:val="StyleUnderline"/>
        </w:rPr>
        <w:t xml:space="preserve"> </w:t>
      </w:r>
      <w:r w:rsidRPr="00F704C3">
        <w:rPr>
          <w:rStyle w:val="StyleUnderline"/>
          <w:rFonts w:eastAsia="Calibri"/>
        </w:rPr>
        <w:t>more</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people</w:t>
      </w:r>
      <w:r w:rsidRPr="00F704C3">
        <w:rPr>
          <w:rStyle w:val="StyleUnderline"/>
        </w:rPr>
        <w:t xml:space="preserve"> </w:t>
      </w:r>
      <w:r w:rsidRPr="00F704C3">
        <w:rPr>
          <w:rStyle w:val="StyleUnderline"/>
          <w:rFonts w:eastAsia="Calibri"/>
        </w:rPr>
        <w:t>who</w:t>
      </w:r>
      <w:r w:rsidRPr="00F704C3">
        <w:rPr>
          <w:rStyle w:val="StyleUnderline"/>
        </w:rPr>
        <w:t xml:space="preserve"> </w:t>
      </w:r>
      <w:r w:rsidRPr="00F704C3">
        <w:rPr>
          <w:rStyle w:val="StyleUnderline"/>
          <w:rFonts w:eastAsia="Calibri"/>
        </w:rPr>
        <w:t>could</w:t>
      </w:r>
      <w:r w:rsidRPr="00F704C3">
        <w:rPr>
          <w:rStyle w:val="StyleUnderline"/>
        </w:rPr>
        <w:t xml:space="preserve"> </w:t>
      </w:r>
      <w:r w:rsidRPr="00F704C3">
        <w:rPr>
          <w:rStyle w:val="StyleUnderline"/>
          <w:rFonts w:eastAsia="Calibri"/>
        </w:rPr>
        <w:t>have</w:t>
      </w:r>
      <w:r w:rsidRPr="00F704C3">
        <w:rPr>
          <w:rStyle w:val="StyleUnderline"/>
        </w:rPr>
        <w:t xml:space="preserve"> </w:t>
      </w:r>
      <w:r w:rsidRPr="00F704C3">
        <w:rPr>
          <w:rStyle w:val="StyleUnderline"/>
          <w:rFonts w:eastAsia="Calibri"/>
        </w:rPr>
        <w:t>lived</w:t>
      </w:r>
      <w:r w:rsidRPr="00F704C3">
        <w:rPr>
          <w:rStyle w:val="StyleUnderline"/>
        </w:rPr>
        <w:t xml:space="preserve"> </w:t>
      </w:r>
      <w:r w:rsidRPr="00F704C3">
        <w:rPr>
          <w:rStyle w:val="StyleUnderline"/>
          <w:rFonts w:eastAsia="Calibri"/>
        </w:rPr>
        <w:t>but</w:t>
      </w:r>
      <w:r w:rsidRPr="00F704C3">
        <w:rPr>
          <w:rStyle w:val="StyleUnderline"/>
        </w:rPr>
        <w:t xml:space="preserve"> </w:t>
      </w:r>
      <w:r w:rsidRPr="00F704C3">
        <w:rPr>
          <w:rStyle w:val="StyleUnderline"/>
          <w:rFonts w:eastAsia="Calibri"/>
        </w:rPr>
        <w:t>will</w:t>
      </w:r>
      <w:r w:rsidRPr="00F704C3">
        <w:rPr>
          <w:rStyle w:val="StyleUnderline"/>
        </w:rPr>
        <w:t xml:space="preserve"> </w:t>
      </w:r>
      <w:r w:rsidRPr="00F704C3">
        <w:rPr>
          <w:rStyle w:val="StyleUnderline"/>
          <w:rFonts w:eastAsia="Calibri"/>
        </w:rPr>
        <w:t>now</w:t>
      </w:r>
      <w:r w:rsidRPr="00F704C3">
        <w:rPr>
          <w:rStyle w:val="StyleUnderline"/>
        </w:rPr>
        <w:t xml:space="preserve"> </w:t>
      </w:r>
      <w:r w:rsidRPr="00F704C3">
        <w:rPr>
          <w:rStyle w:val="StyleUnderline"/>
          <w:rFonts w:eastAsia="Calibri"/>
        </w:rPr>
        <w:t>never</w:t>
      </w:r>
      <w:r w:rsidRPr="00F704C3">
        <w:rPr>
          <w:rStyle w:val="StyleUnderline"/>
        </w:rPr>
        <w:t xml:space="preserve"> </w:t>
      </w:r>
      <w:r w:rsidRPr="00F704C3">
        <w:rPr>
          <w:rStyle w:val="StyleUnderline"/>
          <w:rFonts w:eastAsia="Calibri"/>
        </w:rPr>
        <w:t>get</w:t>
      </w:r>
      <w:r w:rsidRPr="00F704C3">
        <w:rPr>
          <w:rStyle w:val="StyleUnderline"/>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opportunity</w:t>
      </w:r>
      <w:r w:rsidRPr="00F704C3">
        <w:rPr>
          <w:sz w:val="8"/>
        </w:rPr>
        <w:t xml:space="preserve">, </w:t>
      </w:r>
      <w:r w:rsidRPr="00F704C3">
        <w:rPr>
          <w:rFonts w:eastAsia="Calibri"/>
          <w:sz w:val="8"/>
        </w:rPr>
        <w:t>renders</w:t>
      </w:r>
      <w:r w:rsidRPr="00F704C3">
        <w:rPr>
          <w:sz w:val="8"/>
        </w:rPr>
        <w:t xml:space="preserve"> </w:t>
      </w:r>
      <w:r w:rsidRPr="00F704C3">
        <w:rPr>
          <w:rFonts w:eastAsia="Calibri"/>
          <w:sz w:val="8"/>
        </w:rPr>
        <w:t>allowing</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take</w:t>
      </w:r>
      <w:r w:rsidRPr="00F704C3">
        <w:rPr>
          <w:sz w:val="8"/>
        </w:rPr>
        <w:t xml:space="preserve"> </w:t>
      </w:r>
      <w:r w:rsidRPr="00F704C3">
        <w:rPr>
          <w:rFonts w:eastAsia="Calibri"/>
          <w:sz w:val="8"/>
        </w:rPr>
        <w:t>place</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incidence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wrongdoing</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view</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found</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two</w:t>
      </w:r>
      <w:r w:rsidRPr="00F704C3">
        <w:rPr>
          <w:sz w:val="8"/>
        </w:rPr>
        <w:t xml:space="preserve"> </w:t>
      </w:r>
      <w:r w:rsidRPr="00F704C3">
        <w:rPr>
          <w:rFonts w:eastAsia="Calibri"/>
          <w:sz w:val="8"/>
        </w:rPr>
        <w:t>quotes</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Effective</w:t>
      </w:r>
      <w:r w:rsidRPr="00F704C3">
        <w:rPr>
          <w:sz w:val="8"/>
        </w:rPr>
        <w:t xml:space="preserve"> </w:t>
      </w:r>
      <w:r w:rsidRPr="00F704C3">
        <w:rPr>
          <w:rFonts w:eastAsia="Calibri"/>
          <w:sz w:val="8"/>
        </w:rPr>
        <w:t>Altruism</w:t>
      </w:r>
      <w:r w:rsidRPr="00F704C3">
        <w:rPr>
          <w:sz w:val="8"/>
        </w:rPr>
        <w:t xml:space="preserve"> </w:t>
      </w:r>
      <w:r w:rsidRPr="00F704C3">
        <w:rPr>
          <w:rFonts w:eastAsia="Calibri"/>
          <w:sz w:val="8"/>
        </w:rPr>
        <w:t>blog</w:t>
      </w:r>
      <w:r w:rsidRPr="00F704C3">
        <w:rPr>
          <w:sz w:val="8"/>
        </w:rPr>
        <w:t xml:space="preserve"> </w:t>
      </w:r>
      <w:r w:rsidRPr="00F704C3">
        <w:rPr>
          <w:rFonts w:eastAsia="Calibri"/>
          <w:sz w:val="8"/>
        </w:rPr>
        <w:t>post</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Peter</w:t>
      </w:r>
      <w:r w:rsidRPr="00F704C3">
        <w:rPr>
          <w:sz w:val="8"/>
        </w:rPr>
        <w:t xml:space="preserve"> </w:t>
      </w:r>
      <w:r w:rsidRPr="00F704C3">
        <w:rPr>
          <w:rFonts w:eastAsia="Calibri"/>
          <w:sz w:val="8"/>
        </w:rPr>
        <w:t>Singer</w:t>
      </w:r>
      <w:r w:rsidRPr="00F704C3">
        <w:rPr>
          <w:sz w:val="8"/>
        </w:rPr>
        <w:t xml:space="preserve">, </w:t>
      </w:r>
      <w:r w:rsidRPr="00F704C3">
        <w:rPr>
          <w:rFonts w:eastAsia="Calibri"/>
          <w:sz w:val="8"/>
        </w:rPr>
        <w:t>Nick</w:t>
      </w:r>
      <w:r w:rsidRPr="00F704C3">
        <w:rPr>
          <w:sz w:val="8"/>
        </w:rPr>
        <w:t xml:space="preserve"> </w:t>
      </w:r>
      <w:r w:rsidRPr="00F704C3">
        <w:rPr>
          <w:rFonts w:eastAsia="Calibri"/>
          <w:sz w:val="8"/>
        </w:rPr>
        <w:t>Beckstead</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Matt</w:t>
      </w:r>
      <w:r w:rsidRPr="00F704C3">
        <w:rPr>
          <w:sz w:val="8"/>
        </w:rPr>
        <w:t xml:space="preserve"> </w:t>
      </w:r>
      <w:r w:rsidRPr="00F704C3">
        <w:rPr>
          <w:rFonts w:eastAsia="Calibri"/>
          <w:sz w:val="8"/>
        </w:rPr>
        <w:t>Wage</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very</w:t>
      </w:r>
      <w:r w:rsidRPr="00F704C3">
        <w:rPr>
          <w:sz w:val="8"/>
        </w:rPr>
        <w:t xml:space="preserve"> </w:t>
      </w:r>
      <w:r w:rsidRPr="00F704C3">
        <w:rPr>
          <w:rFonts w:eastAsia="Calibri"/>
          <w:sz w:val="8"/>
        </w:rPr>
        <w:t>bad</w:t>
      </w:r>
      <w:r w:rsidRPr="00F704C3">
        <w:rPr>
          <w:sz w:val="8"/>
        </w:rPr>
        <w:t xml:space="preserve"> </w:t>
      </w:r>
      <w:r w:rsidRPr="00F704C3">
        <w:rPr>
          <w:rFonts w:eastAsia="Calibri"/>
          <w:sz w:val="8"/>
        </w:rPr>
        <w:t>thing</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that</w:t>
      </w:r>
      <w:r w:rsidRPr="00F704C3">
        <w:rPr>
          <w:sz w:val="8"/>
        </w:rPr>
        <w:t xml:space="preserve"> </w:t>
      </w:r>
      <w:r w:rsidRPr="00DE7951">
        <w:rPr>
          <w:rStyle w:val="Emphasis"/>
          <w:rFonts w:eastAsia="Calibri"/>
          <w:highlight w:val="cyan"/>
        </w:rPr>
        <w:t>billions</w:t>
      </w:r>
      <w:r w:rsidRPr="00DE7951">
        <w:rPr>
          <w:rStyle w:val="Emphasis"/>
          <w:highlight w:val="cyan"/>
        </w:rPr>
        <w:t xml:space="preserve"> </w:t>
      </w:r>
      <w:r w:rsidRPr="00DE7951">
        <w:rPr>
          <w:rStyle w:val="Emphasis"/>
          <w:rFonts w:eastAsia="Calibri"/>
          <w:highlight w:val="cyan"/>
        </w:rPr>
        <w:t>of</w:t>
      </w:r>
      <w:r w:rsidRPr="00DE7951">
        <w:rPr>
          <w:rStyle w:val="Emphasis"/>
          <w:highlight w:val="cyan"/>
        </w:rPr>
        <w:t xml:space="preserve"> </w:t>
      </w:r>
      <w:r w:rsidRPr="00DE7951">
        <w:rPr>
          <w:rStyle w:val="Emphasis"/>
          <w:rFonts w:eastAsia="Calibri"/>
          <w:highlight w:val="cyan"/>
        </w:rPr>
        <w:t>people</w:t>
      </w:r>
      <w:r w:rsidRPr="00DE7951">
        <w:rPr>
          <w:rStyle w:val="Emphasis"/>
          <w:highlight w:val="cyan"/>
        </w:rPr>
        <w:t xml:space="preserve"> </w:t>
      </w:r>
      <w:r w:rsidRPr="00DE7951">
        <w:rPr>
          <w:rStyle w:val="Emphasis"/>
          <w:rFonts w:eastAsia="Calibri"/>
          <w:highlight w:val="cyan"/>
        </w:rPr>
        <w:t>would</w:t>
      </w:r>
      <w:r w:rsidRPr="00DE7951">
        <w:rPr>
          <w:rStyle w:val="Emphasis"/>
          <w:highlight w:val="cyan"/>
        </w:rPr>
        <w:t xml:space="preserve"> </w:t>
      </w:r>
      <w:r w:rsidRPr="00F704C3">
        <w:rPr>
          <w:rStyle w:val="Emphasis"/>
          <w:rFonts w:eastAsia="Calibri"/>
        </w:rPr>
        <w:t>likely</w:t>
      </w:r>
      <w:r w:rsidRPr="00F704C3">
        <w:rPr>
          <w:rStyle w:val="Emphasis"/>
        </w:rPr>
        <w:t xml:space="preserve"> </w:t>
      </w:r>
      <w:r w:rsidRPr="00DE7951">
        <w:rPr>
          <w:rStyle w:val="Emphasis"/>
          <w:rFonts w:eastAsia="Calibri"/>
          <w:highlight w:val="cyan"/>
        </w:rPr>
        <w:t>die</w:t>
      </w:r>
      <w:r w:rsidRPr="00DE7951">
        <w:rPr>
          <w:rStyle w:val="Emphasis"/>
          <w:highlight w:val="cyan"/>
        </w:rPr>
        <w:t xml:space="preserve"> </w:t>
      </w:r>
      <w:r w:rsidRPr="00DE7951">
        <w:rPr>
          <w:rStyle w:val="Emphasis"/>
          <w:rFonts w:eastAsia="Calibri"/>
          <w:highlight w:val="cyan"/>
        </w:rPr>
        <w:t>painful</w:t>
      </w:r>
      <w:r w:rsidRPr="00DE7951">
        <w:rPr>
          <w:rStyle w:val="Emphasis"/>
          <w:highlight w:val="cyan"/>
        </w:rPr>
        <w:t xml:space="preserve"> </w:t>
      </w:r>
      <w:r w:rsidRPr="00DE7951">
        <w:rPr>
          <w:rStyle w:val="Emphasis"/>
          <w:rFonts w:eastAsia="Calibri"/>
          <w:highlight w:val="cyan"/>
        </w:rPr>
        <w:t>deaths</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our</w:t>
      </w:r>
      <w:r w:rsidRPr="00F704C3">
        <w:rPr>
          <w:sz w:val="8"/>
        </w:rPr>
        <w:t xml:space="preserve"> </w:t>
      </w:r>
      <w:r w:rsidRPr="00F704C3">
        <w:rPr>
          <w:rFonts w:eastAsia="Calibri"/>
          <w:sz w:val="8"/>
        </w:rPr>
        <w:t>view</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far</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worst</w:t>
      </w:r>
      <w:r w:rsidRPr="00F704C3">
        <w:rPr>
          <w:sz w:val="8"/>
        </w:rPr>
        <w:t xml:space="preserve"> </w:t>
      </w:r>
      <w:r w:rsidRPr="00F704C3">
        <w:rPr>
          <w:rFonts w:eastAsia="Calibri"/>
          <w:sz w:val="8"/>
        </w:rPr>
        <w:t>thing</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worst</w:t>
      </w:r>
      <w:r w:rsidRPr="00F704C3">
        <w:rPr>
          <w:rStyle w:val="StyleUnderline"/>
        </w:rPr>
        <w:t xml:space="preserve"> </w:t>
      </w:r>
      <w:r w:rsidRPr="00F704C3">
        <w:rPr>
          <w:rStyle w:val="StyleUnderline"/>
          <w:rFonts w:eastAsia="Calibri"/>
        </w:rPr>
        <w:t>thing</w:t>
      </w:r>
      <w:r w:rsidRPr="00F704C3">
        <w:rPr>
          <w:rStyle w:val="StyleUnderline"/>
        </w:rPr>
        <w:t xml:space="preserve"> </w:t>
      </w:r>
      <w:r w:rsidRPr="00F704C3">
        <w:rPr>
          <w:rStyle w:val="StyleUnderline"/>
          <w:rFonts w:eastAsia="Calibri"/>
        </w:rPr>
        <w:t>about</w:t>
      </w:r>
      <w:r w:rsidRPr="00F704C3">
        <w:rPr>
          <w:rStyle w:val="StyleUnderline"/>
        </w:rPr>
        <w:t xml:space="preserve"> </w:t>
      </w:r>
      <w:r w:rsidRPr="00F704C3">
        <w:rPr>
          <w:rStyle w:val="StyleUnderline"/>
          <w:rFonts w:eastAsia="Calibri"/>
        </w:rPr>
        <w:t>human</w:t>
      </w:r>
      <w:r w:rsidRPr="00F704C3">
        <w:rPr>
          <w:rStyle w:val="StyleUnderline"/>
        </w:rPr>
        <w:t xml:space="preserve"> </w:t>
      </w:r>
      <w:r w:rsidRPr="00F704C3">
        <w:rPr>
          <w:rStyle w:val="StyleUnderline"/>
          <w:rFonts w:eastAsia="Calibri"/>
        </w:rPr>
        <w:t>extinction</w:t>
      </w:r>
      <w:r w:rsidRPr="00F704C3">
        <w:rPr>
          <w:rStyle w:val="StyleUnderline"/>
        </w:rPr>
        <w:t xml:space="preserve"> </w:t>
      </w:r>
      <w:r w:rsidRPr="00F704C3">
        <w:rPr>
          <w:rStyle w:val="StyleUnderline"/>
          <w:rFonts w:eastAsia="Calibri"/>
        </w:rPr>
        <w:t>is</w:t>
      </w:r>
      <w:r w:rsidRPr="00F704C3">
        <w:rPr>
          <w:rStyle w:val="StyleUnderline"/>
        </w:rPr>
        <w:t xml:space="preserve"> </w:t>
      </w:r>
      <w:r w:rsidRPr="00F704C3">
        <w:rPr>
          <w:rStyle w:val="StyleUnderline"/>
          <w:rFonts w:eastAsia="Calibri"/>
        </w:rPr>
        <w:t>that</w:t>
      </w:r>
      <w:r w:rsidRPr="00F704C3">
        <w:rPr>
          <w:rStyle w:val="StyleUnderline"/>
        </w:rPr>
        <w:t xml:space="preserve"> </w:t>
      </w:r>
      <w:r w:rsidRPr="00DE7951">
        <w:rPr>
          <w:rStyle w:val="StyleUnderline"/>
          <w:rFonts w:eastAsia="Calibri"/>
          <w:highlight w:val="cyan"/>
        </w:rPr>
        <w:t>there</w:t>
      </w:r>
      <w:r w:rsidRPr="00DE7951">
        <w:rPr>
          <w:rStyle w:val="StyleUnderline"/>
          <w:highlight w:val="cyan"/>
        </w:rPr>
        <w:t xml:space="preserve"> </w:t>
      </w:r>
      <w:r w:rsidRPr="00DE7951">
        <w:rPr>
          <w:rStyle w:val="StyleUnderline"/>
          <w:rFonts w:eastAsia="Calibri"/>
          <w:highlight w:val="cyan"/>
        </w:rPr>
        <w:t>would</w:t>
      </w:r>
      <w:r w:rsidRPr="00DE7951">
        <w:rPr>
          <w:rStyle w:val="StyleUnderline"/>
          <w:highlight w:val="cyan"/>
        </w:rPr>
        <w:t xml:space="preserve"> </w:t>
      </w:r>
      <w:r w:rsidRPr="00DE7951">
        <w:rPr>
          <w:rStyle w:val="StyleUnderline"/>
          <w:rFonts w:eastAsia="Calibri"/>
          <w:highlight w:val="cyan"/>
        </w:rPr>
        <w:t>be</w:t>
      </w:r>
      <w:r w:rsidRPr="00DE7951">
        <w:rPr>
          <w:rStyle w:val="StyleUnderline"/>
          <w:highlight w:val="cyan"/>
        </w:rPr>
        <w:t xml:space="preserve"> </w:t>
      </w:r>
      <w:r w:rsidRPr="00DE7951">
        <w:rPr>
          <w:rStyle w:val="StyleUnderline"/>
          <w:rFonts w:eastAsia="Calibri"/>
          <w:highlight w:val="cyan"/>
        </w:rPr>
        <w:t>no</w:t>
      </w:r>
      <w:r w:rsidRPr="00DE7951">
        <w:rPr>
          <w:rStyle w:val="StyleUnderline"/>
          <w:highlight w:val="cyan"/>
        </w:rPr>
        <w:t xml:space="preserve"> </w:t>
      </w:r>
      <w:r w:rsidRPr="00DE7951">
        <w:rPr>
          <w:rStyle w:val="StyleUnderline"/>
          <w:rFonts w:eastAsia="Calibri"/>
          <w:highlight w:val="cyan"/>
        </w:rPr>
        <w:t>future</w:t>
      </w:r>
      <w:r w:rsidRPr="00DE7951">
        <w:rPr>
          <w:rStyle w:val="StyleUnderline"/>
          <w:highlight w:val="cyan"/>
        </w:rPr>
        <w:t xml:space="preserve"> </w:t>
      </w:r>
      <w:r w:rsidRPr="00DE7951">
        <w:rPr>
          <w:rStyle w:val="StyleUnderline"/>
          <w:rFonts w:eastAsia="Calibri"/>
          <w:highlight w:val="cyan"/>
        </w:rPr>
        <w:t>generations</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many</w:t>
      </w:r>
      <w:r w:rsidRPr="00F704C3">
        <w:rPr>
          <w:sz w:val="8"/>
        </w:rPr>
        <w:t xml:space="preserve"> </w:t>
      </w:r>
      <w:r w:rsidRPr="00F704C3">
        <w:rPr>
          <w:rFonts w:eastAsia="Calibri"/>
          <w:sz w:val="8"/>
        </w:rPr>
        <w:t>generations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our</w:t>
      </w:r>
      <w:r w:rsidRPr="00F704C3">
        <w:rPr>
          <w:sz w:val="8"/>
        </w:rPr>
        <w:t xml:space="preserve"> </w:t>
      </w:r>
      <w:r w:rsidRPr="00F704C3">
        <w:rPr>
          <w:rFonts w:eastAsia="Calibri"/>
          <w:sz w:val="8"/>
        </w:rPr>
        <w:t>future</w:t>
      </w:r>
      <w:r w:rsidRPr="00F704C3">
        <w:rPr>
          <w:sz w:val="8"/>
        </w:rPr>
        <w:t xml:space="preserve">, </w:t>
      </w:r>
      <w:r w:rsidRPr="00DE7951">
        <w:rPr>
          <w:rStyle w:val="Emphasis"/>
          <w:rFonts w:eastAsia="Calibri"/>
          <w:highlight w:val="cyan"/>
        </w:rPr>
        <w:t>the</w:t>
      </w:r>
      <w:r w:rsidRPr="00DE7951">
        <w:rPr>
          <w:rStyle w:val="Emphasis"/>
          <w:highlight w:val="cyan"/>
        </w:rPr>
        <w:t xml:space="preserve"> </w:t>
      </w:r>
      <w:r w:rsidRPr="00DE7951">
        <w:rPr>
          <w:rStyle w:val="Emphasis"/>
          <w:rFonts w:eastAsia="Calibri"/>
          <w:highlight w:val="cyan"/>
        </w:rPr>
        <w:t>value</w:t>
      </w:r>
      <w:r w:rsidRPr="00DE7951">
        <w:rPr>
          <w:rStyle w:val="Emphasis"/>
          <w:highlight w:val="cyan"/>
        </w:rPr>
        <w:t xml:space="preserve"> </w:t>
      </w:r>
      <w:r w:rsidRPr="00DE7951">
        <w:rPr>
          <w:rStyle w:val="Emphasis"/>
          <w:rFonts w:eastAsia="Calibri"/>
          <w:highlight w:val="cyan"/>
        </w:rPr>
        <w:t>of</w:t>
      </w:r>
      <w:r w:rsidRPr="00DE7951">
        <w:rPr>
          <w:rStyle w:val="Emphasis"/>
          <w:highlight w:val="cyan"/>
        </w:rPr>
        <w:t xml:space="preserve"> </w:t>
      </w:r>
      <w:r w:rsidRPr="00DE7951">
        <w:rPr>
          <w:rStyle w:val="Emphasis"/>
          <w:rFonts w:eastAsia="Calibri"/>
          <w:highlight w:val="cyan"/>
        </w:rPr>
        <w:t>all</w:t>
      </w:r>
      <w:r w:rsidRPr="00DE7951">
        <w:rPr>
          <w:rStyle w:val="Emphasis"/>
          <w:highlight w:val="cyan"/>
        </w:rPr>
        <w:t xml:space="preserve"> </w:t>
      </w:r>
      <w:r w:rsidRPr="00DE7951">
        <w:rPr>
          <w:rStyle w:val="Emphasis"/>
          <w:rFonts w:eastAsia="Calibri"/>
          <w:highlight w:val="cyan"/>
        </w:rPr>
        <w:t>those</w:t>
      </w:r>
      <w:r w:rsidRPr="00DE7951">
        <w:rPr>
          <w:rStyle w:val="Emphasis"/>
          <w:highlight w:val="cyan"/>
        </w:rPr>
        <w:t xml:space="preserve"> </w:t>
      </w:r>
      <w:r w:rsidRPr="00DE7951">
        <w:rPr>
          <w:rStyle w:val="Emphasis"/>
          <w:rFonts w:eastAsia="Calibri"/>
          <w:highlight w:val="cyan"/>
        </w:rPr>
        <w:t>generations</w:t>
      </w:r>
      <w:r w:rsidRPr="00DE7951">
        <w:rPr>
          <w:rStyle w:val="Emphasis"/>
          <w:highlight w:val="cyan"/>
        </w:rPr>
        <w:t xml:space="preserve"> </w:t>
      </w:r>
      <w:r w:rsidRPr="00DE7951">
        <w:rPr>
          <w:rStyle w:val="Emphasis"/>
          <w:rFonts w:eastAsia="Calibri"/>
          <w:highlight w:val="cyan"/>
        </w:rPr>
        <w:t>together</w:t>
      </w:r>
      <w:r w:rsidRPr="00DE7951">
        <w:rPr>
          <w:rStyle w:val="Emphasis"/>
          <w:highlight w:val="cyan"/>
        </w:rPr>
        <w:t xml:space="preserve"> </w:t>
      </w:r>
      <w:r w:rsidRPr="00DE7951">
        <w:rPr>
          <w:rStyle w:val="Emphasis"/>
          <w:rFonts w:eastAsia="Calibri"/>
          <w:highlight w:val="cyan"/>
        </w:rPr>
        <w:t>greatly</w:t>
      </w:r>
      <w:r w:rsidRPr="00DE7951">
        <w:rPr>
          <w:rStyle w:val="Emphasis"/>
          <w:highlight w:val="cyan"/>
        </w:rPr>
        <w:t xml:space="preserve"> </w:t>
      </w:r>
      <w:r w:rsidRPr="00DE7951">
        <w:rPr>
          <w:rStyle w:val="Emphasis"/>
          <w:rFonts w:eastAsia="Calibri"/>
          <w:highlight w:val="cyan"/>
        </w:rPr>
        <w:t>exceeds</w:t>
      </w:r>
      <w:r w:rsidRPr="00DE7951">
        <w:rPr>
          <w:rStyle w:val="Emphasis"/>
          <w:highlight w:val="cyan"/>
        </w:rPr>
        <w:t xml:space="preserve"> </w:t>
      </w:r>
      <w:r w:rsidRPr="00DE7951">
        <w:rPr>
          <w:rStyle w:val="Emphasis"/>
          <w:rFonts w:eastAsia="Calibri"/>
          <w:highlight w:val="cyan"/>
        </w:rPr>
        <w:t>the</w:t>
      </w:r>
      <w:r w:rsidRPr="00DE7951">
        <w:rPr>
          <w:rStyle w:val="Emphasis"/>
          <w:highlight w:val="cyan"/>
        </w:rPr>
        <w:t xml:space="preserve"> </w:t>
      </w:r>
      <w:r w:rsidRPr="00DE7951">
        <w:rPr>
          <w:rStyle w:val="Emphasis"/>
          <w:rFonts w:eastAsia="Calibri"/>
          <w:highlight w:val="cyan"/>
        </w:rPr>
        <w:t>value</w:t>
      </w:r>
      <w:r w:rsidRPr="00DE7951">
        <w:rPr>
          <w:rStyle w:val="Emphasis"/>
          <w:highlight w:val="cyan"/>
        </w:rPr>
        <w:t xml:space="preserve"> </w:t>
      </w:r>
      <w:r w:rsidRPr="00DE7951">
        <w:rPr>
          <w:rStyle w:val="Emphasis"/>
          <w:rFonts w:eastAsia="Calibri"/>
          <w:highlight w:val="cyan"/>
        </w:rPr>
        <w:t>of</w:t>
      </w:r>
      <w:r w:rsidRPr="00DE7951">
        <w:rPr>
          <w:rStyle w:val="Emphasis"/>
          <w:highlight w:val="cyan"/>
        </w:rPr>
        <w:t xml:space="preserve"> </w:t>
      </w:r>
      <w:r w:rsidRPr="00DE7951">
        <w:rPr>
          <w:rStyle w:val="Emphasis"/>
          <w:rFonts w:eastAsia="Calibri"/>
          <w:highlight w:val="cyan"/>
        </w:rPr>
        <w:t>the</w:t>
      </w:r>
      <w:r w:rsidRPr="00DE7951">
        <w:rPr>
          <w:rStyle w:val="Emphasis"/>
          <w:highlight w:val="cyan"/>
        </w:rPr>
        <w:t xml:space="preserve"> </w:t>
      </w:r>
      <w:r w:rsidRPr="00DE7951">
        <w:rPr>
          <w:rStyle w:val="Emphasis"/>
          <w:rFonts w:eastAsia="Calibri"/>
          <w:highlight w:val="cyan"/>
        </w:rPr>
        <w:t>current</w:t>
      </w:r>
      <w:r w:rsidRPr="00DE7951">
        <w:rPr>
          <w:rStyle w:val="Emphasis"/>
          <w:highlight w:val="cyan"/>
        </w:rPr>
        <w:t xml:space="preserve"> </w:t>
      </w:r>
      <w:r w:rsidRPr="00DE7951">
        <w:rPr>
          <w:rStyle w:val="Emphasis"/>
          <w:rFonts w:eastAsia="Calibri"/>
          <w:highlight w:val="cyan"/>
        </w:rPr>
        <w:t>generation</w:t>
      </w:r>
      <w:r w:rsidRPr="00F704C3">
        <w:rPr>
          <w:sz w:val="8"/>
        </w:rPr>
        <w:t>. (</w:t>
      </w:r>
      <w:r w:rsidRPr="00F704C3">
        <w:rPr>
          <w:rFonts w:eastAsia="Calibri"/>
          <w:sz w:val="8"/>
        </w:rPr>
        <w:t>Beckstead</w:t>
      </w:r>
      <w:r w:rsidRPr="00F704C3">
        <w:rPr>
          <w:sz w:val="8"/>
        </w:rPr>
        <w:t xml:space="preserve">, </w:t>
      </w:r>
      <w:r w:rsidRPr="00F704C3">
        <w:rPr>
          <w:rFonts w:eastAsia="Calibri"/>
          <w:sz w:val="8"/>
        </w:rPr>
        <w:t>Singer</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Wage</w:t>
      </w:r>
      <w:r w:rsidRPr="00F704C3">
        <w:rPr>
          <w:sz w:val="8"/>
        </w:rPr>
        <w:t xml:space="preserve"> 2013) </w:t>
      </w:r>
      <w:r w:rsidRPr="00F704C3">
        <w:rPr>
          <w:rFonts w:eastAsia="Calibri"/>
          <w:sz w:val="8"/>
        </w:rPr>
        <w:t>The</w:t>
      </w:r>
      <w:r w:rsidRPr="00F704C3">
        <w:rPr>
          <w:sz w:val="8"/>
        </w:rPr>
        <w:t xml:space="preserve"> </w:t>
      </w:r>
      <w:r w:rsidRPr="00F704C3">
        <w:rPr>
          <w:rFonts w:eastAsia="Calibri"/>
          <w:sz w:val="8"/>
        </w:rPr>
        <w:t>authors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making</w:t>
      </w:r>
      <w:r w:rsidRPr="00F704C3">
        <w:rPr>
          <w:sz w:val="8"/>
        </w:rPr>
        <w:t xml:space="preserve"> </w:t>
      </w:r>
      <w:r w:rsidRPr="00F704C3">
        <w:rPr>
          <w:rFonts w:eastAsia="Calibri"/>
          <w:sz w:val="8"/>
        </w:rPr>
        <w:t>two</w:t>
      </w:r>
      <w:r w:rsidRPr="00F704C3">
        <w:rPr>
          <w:sz w:val="8"/>
        </w:rPr>
        <w:t xml:space="preserve"> </w:t>
      </w:r>
      <w:r w:rsidRPr="00F704C3">
        <w:rPr>
          <w:rFonts w:eastAsia="Calibri"/>
          <w:sz w:val="8"/>
        </w:rPr>
        <w:t>claims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first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that</w:t>
      </w:r>
      <w:r w:rsidRPr="00F704C3">
        <w:rPr>
          <w:sz w:val="8"/>
        </w:rPr>
        <w:t xml:space="preserve"> </w:t>
      </w:r>
      <w:r w:rsidRPr="00F704C3">
        <w:rPr>
          <w:rStyle w:val="StyleUnderline"/>
          <w:rFonts w:eastAsia="Calibri"/>
        </w:rPr>
        <w:t>there</w:t>
      </w:r>
      <w:r w:rsidRPr="00F704C3">
        <w:rPr>
          <w:rStyle w:val="StyleUnderline"/>
        </w:rPr>
        <w:t xml:space="preserve"> </w:t>
      </w:r>
      <w:r w:rsidRPr="00F704C3">
        <w:rPr>
          <w:rStyle w:val="StyleUnderline"/>
          <w:rFonts w:eastAsia="Calibri"/>
        </w:rPr>
        <w:t>is</w:t>
      </w:r>
      <w:r w:rsidRPr="00F704C3">
        <w:rPr>
          <w:rStyle w:val="StyleUnderline"/>
        </w:rPr>
        <w:t xml:space="preserve"> </w:t>
      </w:r>
      <w:r w:rsidRPr="00F704C3">
        <w:rPr>
          <w:rStyle w:val="StyleUnderline"/>
          <w:rFonts w:eastAsia="Calibri"/>
        </w:rPr>
        <w:t>value</w:t>
      </w:r>
      <w:r w:rsidRPr="00F704C3">
        <w:rPr>
          <w:rStyle w:val="StyleUnderline"/>
        </w:rPr>
        <w:t xml:space="preserve"> </w:t>
      </w:r>
      <w:r w:rsidRPr="00F704C3">
        <w:rPr>
          <w:rStyle w:val="StyleUnderline"/>
          <w:rFonts w:eastAsia="Calibri"/>
        </w:rPr>
        <w:t>in</w:t>
      </w:r>
      <w:r w:rsidRPr="00F704C3">
        <w:rPr>
          <w:rStyle w:val="StyleUnderline"/>
        </w:rPr>
        <w:t xml:space="preserve"> </w:t>
      </w:r>
      <w:r w:rsidRPr="00F704C3">
        <w:rPr>
          <w:rStyle w:val="StyleUnderline"/>
          <w:rFonts w:eastAsia="Calibri"/>
        </w:rPr>
        <w:t>human</w:t>
      </w:r>
      <w:r w:rsidRPr="00F704C3">
        <w:rPr>
          <w:rStyle w:val="StyleUnderline"/>
        </w:rPr>
        <w:t xml:space="preserve"> </w:t>
      </w:r>
      <w:r w:rsidRPr="00F704C3">
        <w:rPr>
          <w:rStyle w:val="StyleUnderline"/>
          <w:rFonts w:eastAsia="Calibri"/>
        </w:rPr>
        <w:t>life</w:t>
      </w:r>
      <w:r w:rsidRPr="00F704C3">
        <w:rPr>
          <w:rStyle w:val="StyleUnderline"/>
        </w:rPr>
        <w:t xml:space="preserve"> </w:t>
      </w:r>
      <w:r w:rsidRPr="00F704C3">
        <w:rPr>
          <w:rStyle w:val="StyleUnderline"/>
          <w:rFonts w:eastAsia="Calibri"/>
        </w:rPr>
        <w:t>and</w:t>
      </w:r>
      <w:r w:rsidRPr="00F704C3">
        <w:rPr>
          <w:sz w:val="8"/>
        </w:rPr>
        <w:t xml:space="preserve"> </w:t>
      </w:r>
      <w:r w:rsidRPr="00F704C3">
        <w:rPr>
          <w:rFonts w:eastAsia="Calibri"/>
          <w:sz w:val="8"/>
        </w:rPr>
        <w:t>also</w:t>
      </w:r>
      <w:r w:rsidRPr="00F704C3">
        <w:rPr>
          <w:sz w:val="8"/>
        </w:rPr>
        <w:t xml:space="preserve"> </w:t>
      </w:r>
      <w:r w:rsidRPr="00F704C3">
        <w:rPr>
          <w:rStyle w:val="StyleUnderline"/>
          <w:rFonts w:eastAsia="Calibri"/>
        </w:rPr>
        <w:t>something</w:t>
      </w:r>
      <w:r w:rsidRPr="00F704C3">
        <w:rPr>
          <w:rStyle w:val="StyleUnderline"/>
        </w:rPr>
        <w:t xml:space="preserve"> </w:t>
      </w:r>
      <w:r w:rsidRPr="00F704C3">
        <w:rPr>
          <w:rStyle w:val="StyleUnderline"/>
          <w:rFonts w:eastAsia="Calibri"/>
        </w:rPr>
        <w:t>valuable</w:t>
      </w:r>
      <w:r w:rsidRPr="00F704C3">
        <w:rPr>
          <w:rStyle w:val="StyleUnderline"/>
        </w:rPr>
        <w:t xml:space="preserve"> </w:t>
      </w:r>
      <w:r w:rsidRPr="00F704C3">
        <w:rPr>
          <w:rStyle w:val="StyleUnderline"/>
          <w:rFonts w:eastAsia="Calibri"/>
        </w:rPr>
        <w:t>about</w:t>
      </w:r>
      <w:r w:rsidRPr="00F704C3">
        <w:rPr>
          <w:rStyle w:val="StyleUnderline"/>
        </w:rPr>
        <w:t xml:space="preserve"> </w:t>
      </w:r>
      <w:r w:rsidRPr="00F704C3">
        <w:rPr>
          <w:rStyle w:val="StyleUnderline"/>
          <w:rFonts w:eastAsia="Calibri"/>
        </w:rPr>
        <w:t>creating</w:t>
      </w:r>
      <w:r w:rsidRPr="00F704C3">
        <w:rPr>
          <w:rStyle w:val="StyleUnderline"/>
        </w:rPr>
        <w:t xml:space="preserve"> </w:t>
      </w:r>
      <w:r w:rsidRPr="00F704C3">
        <w:rPr>
          <w:rStyle w:val="StyleUnderline"/>
          <w:rFonts w:eastAsia="Calibri"/>
        </w:rPr>
        <w:t>future</w:t>
      </w:r>
      <w:r w:rsidRPr="00F704C3">
        <w:rPr>
          <w:rStyle w:val="StyleUnderline"/>
        </w:rPr>
        <w:t xml:space="preserve"> </w:t>
      </w:r>
      <w:r w:rsidRPr="00F704C3">
        <w:rPr>
          <w:rStyle w:val="StyleUnderline"/>
          <w:rFonts w:eastAsia="Calibri"/>
        </w:rPr>
        <w:t>people</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gives</w:t>
      </w:r>
      <w:r w:rsidRPr="00F704C3">
        <w:rPr>
          <w:sz w:val="8"/>
        </w:rPr>
        <w:t xml:space="preserve"> </w:t>
      </w:r>
      <w:r w:rsidRPr="00F704C3">
        <w:rPr>
          <w:rFonts w:eastAsia="Calibri"/>
          <w:sz w:val="8"/>
        </w:rPr>
        <w:t>us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do</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furthermore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very</w:t>
      </w:r>
      <w:r w:rsidRPr="00F704C3">
        <w:rPr>
          <w:sz w:val="8"/>
        </w:rPr>
        <w:t xml:space="preserve"> </w:t>
      </w:r>
      <w:r w:rsidRPr="00F704C3">
        <w:rPr>
          <w:rFonts w:eastAsia="Calibri"/>
          <w:sz w:val="8"/>
        </w:rPr>
        <w:t>bad</w:t>
      </w:r>
      <w:r w:rsidRPr="00F704C3">
        <w:rPr>
          <w:sz w:val="8"/>
        </w:rPr>
        <w:t xml:space="preserve"> </w:t>
      </w:r>
      <w:r w:rsidRPr="00F704C3">
        <w:rPr>
          <w:rFonts w:eastAsia="Calibri"/>
          <w:sz w:val="8"/>
        </w:rPr>
        <w:t>thing</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did</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do</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second</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bad</w:t>
      </w:r>
      <w:r w:rsidRPr="00F704C3">
        <w:rPr>
          <w:sz w:val="8"/>
        </w:rPr>
        <w:t xml:space="preserve"> </w:t>
      </w:r>
      <w:r w:rsidRPr="00F704C3">
        <w:rPr>
          <w:rFonts w:eastAsia="Calibri"/>
          <w:sz w:val="8"/>
        </w:rPr>
        <w:t>thing</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actually</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worst</w:t>
      </w:r>
      <w:r w:rsidRPr="00F704C3">
        <w:rPr>
          <w:sz w:val="8"/>
        </w:rPr>
        <w:t xml:space="preserve"> </w:t>
      </w:r>
      <w:r w:rsidRPr="00F704C3">
        <w:rPr>
          <w:rFonts w:eastAsia="Calibri"/>
          <w:sz w:val="8"/>
        </w:rPr>
        <w:t>thing</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happy</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number</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potential</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ever</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far</w:t>
      </w:r>
      <w:r w:rsidRPr="00F704C3">
        <w:rPr>
          <w:sz w:val="8"/>
        </w:rPr>
        <w:t xml:space="preserve"> </w:t>
      </w:r>
      <w:r w:rsidRPr="00F704C3">
        <w:rPr>
          <w:rFonts w:eastAsia="Calibri"/>
          <w:sz w:val="8"/>
        </w:rPr>
        <w:t>greater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number</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time</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were</w:t>
      </w:r>
      <w:r w:rsidRPr="00F704C3">
        <w:rPr>
          <w:sz w:val="8"/>
        </w:rPr>
        <w:t xml:space="preserve"> </w:t>
      </w:r>
      <w:r w:rsidRPr="00F704C3">
        <w:rPr>
          <w:rFonts w:eastAsia="Calibri"/>
          <w:sz w:val="8"/>
        </w:rPr>
        <w:t>brought</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through</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painful</w:t>
      </w:r>
      <w:r w:rsidRPr="00F704C3">
        <w:rPr>
          <w:sz w:val="8"/>
        </w:rPr>
        <w:t xml:space="preserve"> </w:t>
      </w:r>
      <w:r w:rsidRPr="00F704C3">
        <w:rPr>
          <w:rFonts w:eastAsia="Calibri"/>
          <w:sz w:val="8"/>
        </w:rPr>
        <w:t>deaths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currently</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former</w:t>
      </w:r>
      <w:r w:rsidRPr="00F704C3">
        <w:rPr>
          <w:sz w:val="8"/>
        </w:rPr>
        <w:t>’</w:t>
      </w:r>
      <w:r w:rsidRPr="00F704C3">
        <w:rPr>
          <w:rFonts w:eastAsia="Calibri"/>
          <w:sz w:val="8"/>
        </w:rPr>
        <w:t>s</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greater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latter</w:t>
      </w:r>
      <w:r w:rsidRPr="00F704C3">
        <w:rPr>
          <w:sz w:val="8"/>
        </w:rPr>
        <w:t>’</w:t>
      </w:r>
      <w:r w:rsidRPr="00F704C3">
        <w:rPr>
          <w:rFonts w:eastAsia="Calibri"/>
          <w:sz w:val="8"/>
        </w:rPr>
        <w:t>s</w:t>
      </w:r>
      <w:r w:rsidRPr="00F704C3">
        <w:rPr>
          <w:sz w:val="8"/>
        </w:rPr>
        <w:t xml:space="preserve">. </w:t>
      </w:r>
      <w:r w:rsidRPr="00F704C3">
        <w:rPr>
          <w:rFonts w:eastAsia="Calibri"/>
          <w:sz w:val="8"/>
        </w:rPr>
        <w:t>Both</w:t>
      </w:r>
      <w:r w:rsidRPr="00F704C3">
        <w:rPr>
          <w:sz w:val="8"/>
        </w:rPr>
        <w:t xml:space="preserve"> </w:t>
      </w:r>
      <w:r w:rsidRPr="00F704C3">
        <w:rPr>
          <w:rFonts w:eastAsia="Calibri"/>
          <w:sz w:val="8"/>
        </w:rPr>
        <w:t>claims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assuming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intrinsic</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potential</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second</w:t>
      </w:r>
      <w:r w:rsidRPr="00F704C3">
        <w:rPr>
          <w:sz w:val="8"/>
        </w:rPr>
        <w:t xml:space="preserve"> </w:t>
      </w:r>
      <w:r w:rsidRPr="00F704C3">
        <w:rPr>
          <w:rFonts w:eastAsia="Calibri"/>
          <w:sz w:val="8"/>
        </w:rPr>
        <w:t>claim</w:t>
      </w:r>
      <w:r w:rsidRPr="00F704C3">
        <w:rPr>
          <w:sz w:val="8"/>
        </w:rPr>
        <w:t xml:space="preserve"> </w:t>
      </w:r>
      <w:r w:rsidRPr="00F704C3">
        <w:rPr>
          <w:rFonts w:eastAsia="Calibri"/>
          <w:sz w:val="8"/>
        </w:rPr>
        <w:t>makes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further</w:t>
      </w:r>
      <w:r w:rsidRPr="00F704C3">
        <w:rPr>
          <w:sz w:val="8"/>
        </w:rPr>
        <w:t xml:space="preserve"> </w:t>
      </w:r>
      <w:r w:rsidRPr="00F704C3">
        <w:rPr>
          <w:rFonts w:eastAsia="Calibri"/>
          <w:sz w:val="8"/>
        </w:rPr>
        <w:t>assumption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forgone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potential</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lived</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greater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disvalue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accrued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time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through</w:t>
      </w:r>
      <w:r w:rsidRPr="00F704C3">
        <w:rPr>
          <w:sz w:val="8"/>
        </w:rPr>
        <w:t xml:space="preserve"> </w:t>
      </w:r>
      <w:r w:rsidRPr="00F704C3">
        <w:rPr>
          <w:rFonts w:eastAsia="Calibri"/>
          <w:sz w:val="8"/>
        </w:rPr>
        <w:t>suffering</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painful</w:t>
      </w:r>
      <w:r w:rsidRPr="00F704C3">
        <w:rPr>
          <w:sz w:val="8"/>
        </w:rPr>
        <w:t xml:space="preserve"> </w:t>
      </w:r>
      <w:r w:rsidRPr="00F704C3">
        <w:rPr>
          <w:rFonts w:eastAsia="Calibri"/>
          <w:sz w:val="8"/>
        </w:rPr>
        <w:t>and</w:t>
      </w:r>
      <w:r w:rsidRPr="00F704C3">
        <w:rPr>
          <w:sz w:val="8"/>
        </w:rPr>
        <w:t>/</w:t>
      </w:r>
      <w:r w:rsidRPr="00F704C3">
        <w:rPr>
          <w:rFonts w:eastAsia="Calibri"/>
          <w:sz w:val="8"/>
        </w:rPr>
        <w:t>or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best</w:t>
      </w:r>
      <w:r w:rsidRPr="00F704C3">
        <w:rPr>
          <w:sz w:val="8"/>
        </w:rPr>
        <w:t>-</w:t>
      </w:r>
      <w:r w:rsidRPr="00F704C3">
        <w:rPr>
          <w:rFonts w:eastAsia="Calibri"/>
          <w:sz w:val="8"/>
        </w:rPr>
        <w:t>known</w:t>
      </w:r>
      <w:r w:rsidRPr="00F704C3">
        <w:rPr>
          <w:sz w:val="8"/>
        </w:rPr>
        <w:t xml:space="preserve"> </w:t>
      </w:r>
      <w:r w:rsidRPr="00F704C3">
        <w:rPr>
          <w:rFonts w:eastAsia="Calibri"/>
          <w:sz w:val="8"/>
        </w:rPr>
        <w:t>author</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post</w:t>
      </w:r>
      <w:r w:rsidRPr="00F704C3">
        <w:rPr>
          <w:sz w:val="8"/>
        </w:rPr>
        <w:t xml:space="preserve">, </w:t>
      </w:r>
      <w:r w:rsidRPr="00F704C3">
        <w:rPr>
          <w:rFonts w:eastAsia="Calibri"/>
          <w:sz w:val="8"/>
        </w:rPr>
        <w:t>Peter</w:t>
      </w:r>
      <w:r w:rsidRPr="00F704C3">
        <w:rPr>
          <w:sz w:val="8"/>
        </w:rPr>
        <w:t xml:space="preserve"> </w:t>
      </w:r>
      <w:r w:rsidRPr="00F704C3">
        <w:rPr>
          <w:rFonts w:eastAsia="Calibri"/>
          <w:sz w:val="8"/>
        </w:rPr>
        <w:t>Singer</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prominent</w:t>
      </w:r>
      <w:r w:rsidRPr="00F704C3">
        <w:rPr>
          <w:sz w:val="8"/>
        </w:rPr>
        <w:t xml:space="preserve"> </w:t>
      </w:r>
      <w:r w:rsidRPr="00F704C3">
        <w:rPr>
          <w:rFonts w:eastAsia="Calibri"/>
          <w:sz w:val="8"/>
        </w:rPr>
        <w:t>utilitarian</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surprising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lament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potential</w:t>
      </w:r>
      <w:r w:rsidRPr="00F704C3">
        <w:rPr>
          <w:sz w:val="8"/>
        </w:rPr>
        <w:t xml:space="preserve"> </w:t>
      </w:r>
      <w:r w:rsidRPr="00F704C3">
        <w:rPr>
          <w:rFonts w:eastAsia="Calibri"/>
          <w:sz w:val="8"/>
        </w:rPr>
        <w:t>lack</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per</w:t>
      </w:r>
      <w:r w:rsidRPr="00F704C3">
        <w:rPr>
          <w:sz w:val="8"/>
        </w:rPr>
        <w:t xml:space="preserve"> </w:t>
      </w:r>
      <w:r w:rsidRPr="00F704C3">
        <w:rPr>
          <w:rFonts w:eastAsia="Calibri"/>
          <w:sz w:val="8"/>
        </w:rPr>
        <w:t>se</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just</w:t>
      </w:r>
      <w:r w:rsidRPr="00F704C3">
        <w:rPr>
          <w:sz w:val="8"/>
        </w:rPr>
        <w:t xml:space="preserve"> </w:t>
      </w:r>
      <w:r w:rsidRPr="00F704C3">
        <w:rPr>
          <w:rFonts w:eastAsia="Calibri"/>
          <w:sz w:val="8"/>
        </w:rPr>
        <w:t>utilitarians</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share</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view</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implicitly</w:t>
      </w:r>
      <w:r w:rsidRPr="00F704C3">
        <w:rPr>
          <w:sz w:val="8"/>
        </w:rPr>
        <w:t xml:space="preserve">. </w:t>
      </w:r>
      <w:r w:rsidRPr="00F704C3">
        <w:rPr>
          <w:rFonts w:eastAsia="Calibri"/>
          <w:sz w:val="8"/>
        </w:rPr>
        <w:t>Indeed</w:t>
      </w:r>
      <w:r w:rsidRPr="00F704C3">
        <w:rPr>
          <w:sz w:val="8"/>
        </w:rPr>
        <w:t xml:space="preserve">, </w:t>
      </w:r>
      <w:r w:rsidRPr="00F704C3">
        <w:rPr>
          <w:rFonts w:eastAsia="Calibri"/>
          <w:sz w:val="8"/>
        </w:rPr>
        <w:t>other</w:t>
      </w:r>
      <w:r w:rsidRPr="00F704C3">
        <w:rPr>
          <w:sz w:val="8"/>
        </w:rPr>
        <w:t xml:space="preserve"> </w:t>
      </w:r>
      <w:r w:rsidRPr="00F704C3">
        <w:rPr>
          <w:rFonts w:eastAsia="Calibri"/>
          <w:sz w:val="8"/>
        </w:rPr>
        <w:t>philosophers</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seem</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imply</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share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intuition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just</w:t>
      </w:r>
      <w:r w:rsidRPr="00F704C3">
        <w:rPr>
          <w:sz w:val="8"/>
        </w:rPr>
        <w:t xml:space="preserve"> </w:t>
      </w:r>
      <w:r w:rsidRPr="00F704C3">
        <w:rPr>
          <w:rFonts w:eastAsia="Calibri"/>
          <w:sz w:val="8"/>
        </w:rPr>
        <w:t>something</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causing</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failing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species</w:t>
      </w:r>
      <w:r w:rsidRPr="00F704C3">
        <w:rPr>
          <w:sz w:val="8"/>
        </w:rPr>
        <w:t xml:space="preserve"> </w:t>
      </w:r>
      <w:r w:rsidRPr="00F704C3">
        <w:rPr>
          <w:rFonts w:eastAsia="Calibri"/>
          <w:sz w:val="8"/>
        </w:rPr>
        <w:t>such</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having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opportunity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Stephen</w:t>
      </w:r>
      <w:r w:rsidRPr="00F704C3">
        <w:rPr>
          <w:sz w:val="8"/>
        </w:rPr>
        <w:t xml:space="preserve"> </w:t>
      </w:r>
      <w:r w:rsidRPr="00F704C3">
        <w:rPr>
          <w:rFonts w:eastAsia="Calibri"/>
          <w:sz w:val="8"/>
        </w:rPr>
        <w:t>Gardiner</w:t>
      </w:r>
      <w:r w:rsidRPr="00F704C3">
        <w:rPr>
          <w:sz w:val="8"/>
        </w:rPr>
        <w:t xml:space="preserve"> (2009) </w:t>
      </w:r>
      <w:r w:rsidRPr="00F704C3">
        <w:rPr>
          <w:rFonts w:eastAsia="Calibri"/>
          <w:sz w:val="8"/>
        </w:rPr>
        <w:t>and</w:t>
      </w:r>
      <w:r w:rsidRPr="00F704C3">
        <w:rPr>
          <w:sz w:val="8"/>
        </w:rPr>
        <w:t xml:space="preserve"> </w:t>
      </w:r>
      <w:r w:rsidRPr="00F704C3">
        <w:rPr>
          <w:rFonts w:eastAsia="Calibri"/>
          <w:sz w:val="8"/>
        </w:rPr>
        <w:t>Martin</w:t>
      </w:r>
      <w:r w:rsidRPr="00F704C3">
        <w:rPr>
          <w:sz w:val="8"/>
        </w:rPr>
        <w:t xml:space="preserve"> </w:t>
      </w:r>
      <w:r w:rsidRPr="00F704C3">
        <w:rPr>
          <w:rFonts w:eastAsia="Calibri"/>
          <w:sz w:val="8"/>
        </w:rPr>
        <w:t>O</w:t>
      </w:r>
      <w:r w:rsidRPr="00F704C3">
        <w:rPr>
          <w:sz w:val="8"/>
        </w:rPr>
        <w:t>’</w:t>
      </w:r>
      <w:r w:rsidRPr="00F704C3">
        <w:rPr>
          <w:rFonts w:eastAsia="Calibri"/>
          <w:sz w:val="8"/>
        </w:rPr>
        <w:t>Neill</w:t>
      </w:r>
      <w:r w:rsidRPr="00F704C3">
        <w:rPr>
          <w:sz w:val="8"/>
        </w:rPr>
        <w:t xml:space="preserve"> (</w:t>
      </w:r>
      <w:r w:rsidRPr="00F704C3">
        <w:rPr>
          <w:rFonts w:eastAsia="Calibri"/>
          <w:sz w:val="8"/>
        </w:rPr>
        <w:t>personal</w:t>
      </w:r>
      <w:r w:rsidRPr="00F704C3">
        <w:rPr>
          <w:sz w:val="8"/>
        </w:rPr>
        <w:t xml:space="preserve"> </w:t>
      </w:r>
      <w:r w:rsidRPr="00F704C3">
        <w:rPr>
          <w:rFonts w:eastAsia="Calibri"/>
          <w:sz w:val="8"/>
        </w:rPr>
        <w:t>correspondence</w:t>
      </w:r>
      <w:r w:rsidRPr="00F704C3">
        <w:rPr>
          <w:sz w:val="8"/>
        </w:rPr>
        <w:t xml:space="preserve">), </w:t>
      </w:r>
      <w:r w:rsidRPr="00F704C3">
        <w:rPr>
          <w:rFonts w:eastAsia="Calibri"/>
          <w:sz w:val="8"/>
        </w:rPr>
        <w:t>both</w:t>
      </w:r>
      <w:r w:rsidRPr="00F704C3">
        <w:rPr>
          <w:sz w:val="8"/>
        </w:rPr>
        <w:t xml:space="preserve"> </w:t>
      </w:r>
      <w:r w:rsidRPr="00F704C3">
        <w:rPr>
          <w:rFonts w:eastAsia="Calibri"/>
          <w:sz w:val="8"/>
        </w:rPr>
        <w:t>sympathetic</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contract</w:t>
      </w:r>
      <w:r w:rsidRPr="00F704C3">
        <w:rPr>
          <w:sz w:val="8"/>
        </w:rPr>
        <w:t xml:space="preserve"> </w:t>
      </w:r>
      <w:r w:rsidRPr="00F704C3">
        <w:rPr>
          <w:rFonts w:eastAsia="Calibri"/>
          <w:sz w:val="8"/>
        </w:rPr>
        <w:t>theory</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find</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intuitive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should</w:t>
      </w:r>
      <w:r w:rsidRPr="00F704C3">
        <w:rPr>
          <w:sz w:val="8"/>
        </w:rPr>
        <w:t xml:space="preserve"> </w:t>
      </w:r>
      <w:r w:rsidRPr="00F704C3">
        <w:rPr>
          <w:rFonts w:eastAsia="Calibri"/>
          <w:sz w:val="8"/>
        </w:rPr>
        <w:t>want</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generations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opportunity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assuming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worth</w:t>
      </w:r>
      <w:r w:rsidRPr="00F704C3">
        <w:rPr>
          <w:sz w:val="8"/>
        </w:rPr>
        <w:t>-</w:t>
      </w:r>
      <w:r w:rsidRPr="00F704C3">
        <w:rPr>
          <w:rFonts w:eastAsia="Calibri"/>
          <w:sz w:val="8"/>
        </w:rPr>
        <w:t>living</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I</w:t>
      </w:r>
      <w:r w:rsidRPr="00F704C3">
        <w:rPr>
          <w:sz w:val="8"/>
        </w:rPr>
        <w:t xml:space="preserve"> </w:t>
      </w:r>
      <w:r w:rsidRPr="00F704C3">
        <w:rPr>
          <w:rFonts w:eastAsia="Calibri"/>
          <w:sz w:val="8"/>
        </w:rPr>
        <w:t>find</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plausible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think</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many</w:t>
      </w:r>
      <w:r w:rsidRPr="00F704C3">
        <w:rPr>
          <w:sz w:val="8"/>
        </w:rPr>
        <w:t xml:space="preserve"> </w:t>
      </w:r>
      <w:r w:rsidRPr="00F704C3">
        <w:rPr>
          <w:rFonts w:eastAsia="Calibri"/>
          <w:sz w:val="8"/>
        </w:rPr>
        <w:t>other</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philosophers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non</w:t>
      </w:r>
      <w:r w:rsidRPr="00F704C3">
        <w:rPr>
          <w:sz w:val="8"/>
        </w:rPr>
        <w:t>-</w:t>
      </w:r>
      <w:r w:rsidRPr="00F704C3">
        <w:rPr>
          <w:rFonts w:eastAsia="Calibri"/>
          <w:sz w:val="8"/>
        </w:rPr>
        <w:t>philosophers</w:t>
      </w:r>
      <w:r w:rsidRPr="00F704C3">
        <w:rPr>
          <w:sz w:val="8"/>
        </w:rPr>
        <w:t xml:space="preserve"> </w:t>
      </w:r>
      <w:r w:rsidRPr="00F704C3">
        <w:rPr>
          <w:rFonts w:eastAsia="Calibri"/>
          <w:sz w:val="8"/>
        </w:rPr>
        <w:t>alike</w:t>
      </w:r>
      <w:r w:rsidRPr="00F704C3">
        <w:rPr>
          <w:sz w:val="8"/>
        </w:rPr>
        <w:t xml:space="preserve">) </w:t>
      </w:r>
      <w:r w:rsidRPr="00F704C3">
        <w:rPr>
          <w:rFonts w:eastAsia="Calibri"/>
          <w:sz w:val="8"/>
        </w:rPr>
        <w:t>probably</w:t>
      </w:r>
      <w:r w:rsidRPr="00F704C3">
        <w:rPr>
          <w:sz w:val="8"/>
        </w:rPr>
        <w:t xml:space="preserve"> </w:t>
      </w:r>
      <w:r w:rsidRPr="00F704C3">
        <w:rPr>
          <w:rFonts w:eastAsia="Calibri"/>
          <w:sz w:val="8"/>
        </w:rPr>
        <w:t>share</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intuition</w:t>
      </w:r>
      <w:r w:rsidRPr="00F704C3">
        <w:rPr>
          <w:sz w:val="8"/>
        </w:rPr>
        <w:t xml:space="preserve">. </w:t>
      </w:r>
      <w:r w:rsidRPr="00F704C3">
        <w:rPr>
          <w:rStyle w:val="StyleUnderline"/>
          <w:rFonts w:eastAsia="Calibri"/>
        </w:rPr>
        <w:t>When</w:t>
      </w:r>
      <w:r w:rsidRPr="00F704C3">
        <w:rPr>
          <w:rStyle w:val="StyleUnderline"/>
        </w:rPr>
        <w:t xml:space="preserve"> </w:t>
      </w:r>
      <w:r w:rsidRPr="00F704C3">
        <w:rPr>
          <w:rStyle w:val="StyleUnderline"/>
          <w:rFonts w:eastAsia="Calibri"/>
        </w:rPr>
        <w:t>we</w:t>
      </w:r>
      <w:r w:rsidRPr="00F704C3">
        <w:rPr>
          <w:rStyle w:val="StyleUnderline"/>
        </w:rPr>
        <w:t xml:space="preserve"> </w:t>
      </w:r>
      <w:r w:rsidRPr="00F704C3">
        <w:rPr>
          <w:rStyle w:val="StyleUnderline"/>
          <w:rFonts w:eastAsia="Calibri"/>
        </w:rPr>
        <w:t>talk</w:t>
      </w:r>
      <w:r w:rsidRPr="00F704C3">
        <w:rPr>
          <w:rStyle w:val="StyleUnderline"/>
        </w:rPr>
        <w:t xml:space="preserve"> </w:t>
      </w:r>
      <w:r w:rsidRPr="00F704C3">
        <w:rPr>
          <w:rStyle w:val="StyleUnderline"/>
          <w:rFonts w:eastAsia="Calibri"/>
        </w:rPr>
        <w:t>about</w:t>
      </w:r>
      <w:r w:rsidRPr="00F704C3">
        <w:rPr>
          <w:rStyle w:val="StyleUnderline"/>
        </w:rPr>
        <w:t xml:space="preserve"> </w:t>
      </w:r>
      <w:r w:rsidRPr="00F704C3">
        <w:rPr>
          <w:rStyle w:val="StyleUnderline"/>
          <w:rFonts w:eastAsia="Calibri"/>
        </w:rPr>
        <w:t>future</w:t>
      </w:r>
      <w:r w:rsidRPr="00F704C3">
        <w:rPr>
          <w:rStyle w:val="StyleUnderline"/>
        </w:rPr>
        <w:t xml:space="preserve"> </w:t>
      </w:r>
      <w:r w:rsidRPr="00F704C3">
        <w:rPr>
          <w:rStyle w:val="StyleUnderline"/>
          <w:rFonts w:eastAsia="Calibri"/>
        </w:rPr>
        <w:t>lives</w:t>
      </w:r>
      <w:r w:rsidRPr="00F704C3">
        <w:rPr>
          <w:rStyle w:val="StyleUnderline"/>
        </w:rPr>
        <w:t xml:space="preserve"> </w:t>
      </w:r>
      <w:r w:rsidRPr="00F704C3">
        <w:rPr>
          <w:rStyle w:val="StyleUnderline"/>
          <w:rFonts w:eastAsia="Calibri"/>
        </w:rPr>
        <w:t>being</w:t>
      </w:r>
      <w:r w:rsidRPr="00F704C3">
        <w:rPr>
          <w:rStyle w:val="StyleUnderline"/>
        </w:rPr>
        <w:t xml:space="preserve"> ‘</w:t>
      </w:r>
      <w:r w:rsidRPr="00F704C3">
        <w:rPr>
          <w:rStyle w:val="StyleUnderline"/>
          <w:rFonts w:eastAsia="Calibri"/>
        </w:rPr>
        <w:t>prevented</w:t>
      </w:r>
      <w:r w:rsidRPr="00F704C3">
        <w:rPr>
          <w:rStyle w:val="StyleUnderline"/>
        </w:rPr>
        <w:t xml:space="preserve">’, </w:t>
      </w:r>
      <w:r w:rsidRPr="00F704C3">
        <w:rPr>
          <w:rStyle w:val="StyleUnderline"/>
          <w:rFonts w:eastAsia="Calibri"/>
        </w:rPr>
        <w:t>we</w:t>
      </w:r>
      <w:r w:rsidRPr="00F704C3">
        <w:rPr>
          <w:rStyle w:val="StyleUnderline"/>
        </w:rPr>
        <w:t xml:space="preserve"> </w:t>
      </w:r>
      <w:r w:rsidRPr="00F704C3">
        <w:rPr>
          <w:rStyle w:val="StyleUnderline"/>
          <w:rFonts w:eastAsia="Calibri"/>
        </w:rPr>
        <w:t>are</w:t>
      </w:r>
      <w:r w:rsidRPr="00F704C3">
        <w:rPr>
          <w:rStyle w:val="StyleUnderline"/>
        </w:rPr>
        <w:t xml:space="preserve"> </w:t>
      </w:r>
      <w:r w:rsidRPr="00F704C3">
        <w:rPr>
          <w:rStyle w:val="StyleUnderline"/>
          <w:rFonts w:eastAsia="Calibri"/>
        </w:rPr>
        <w:t>saying</w:t>
      </w:r>
      <w:r w:rsidRPr="00F704C3">
        <w:rPr>
          <w:rStyle w:val="StyleUnderline"/>
        </w:rPr>
        <w:t xml:space="preserve"> </w:t>
      </w:r>
      <w:r w:rsidRPr="00F704C3">
        <w:rPr>
          <w:rStyle w:val="StyleUnderline"/>
          <w:rFonts w:eastAsia="Calibri"/>
        </w:rPr>
        <w:t>that</w:t>
      </w:r>
      <w:r w:rsidRPr="00F704C3">
        <w:rPr>
          <w:sz w:val="8"/>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possible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w:t>
      </w:r>
      <w:r w:rsidRPr="00F704C3">
        <w:rPr>
          <w:sz w:val="8"/>
        </w:rPr>
        <w:t xml:space="preserve"> </w:t>
      </w:r>
      <w:r w:rsidRPr="00F704C3">
        <w:rPr>
          <w:rStyle w:val="StyleUnderline"/>
          <w:rFonts w:eastAsia="Calibri"/>
        </w:rPr>
        <w:t>set</w:t>
      </w:r>
      <w:r w:rsidRPr="00F704C3">
        <w:rPr>
          <w:sz w:val="8"/>
        </w:rPr>
        <w:t xml:space="preserve"> </w:t>
      </w:r>
      <w:r w:rsidRPr="00F704C3">
        <w:rPr>
          <w:rStyle w:val="StyleUnderline"/>
          <w:rFonts w:eastAsia="Calibri"/>
        </w:rPr>
        <w:t>of</w:t>
      </w:r>
      <w:r w:rsidRPr="00F704C3">
        <w:rPr>
          <w:sz w:val="8"/>
        </w:rPr>
        <w:t xml:space="preserve"> </w:t>
      </w:r>
      <w:r w:rsidRPr="00F704C3">
        <w:rPr>
          <w:rFonts w:eastAsia="Calibri"/>
          <w:sz w:val="8"/>
        </w:rPr>
        <w:t>possible</w:t>
      </w:r>
      <w:r w:rsidRPr="00F704C3">
        <w:rPr>
          <w:sz w:val="8"/>
        </w:rPr>
        <w:t xml:space="preserve"> </w:t>
      </w:r>
      <w:r w:rsidRPr="00F704C3">
        <w:rPr>
          <w:rStyle w:val="StyleUnderline"/>
          <w:rFonts w:eastAsia="Calibri"/>
        </w:rPr>
        <w:t>people</w:t>
      </w:r>
      <w:r w:rsidRPr="00F704C3">
        <w:rPr>
          <w:rStyle w:val="StyleUnderline"/>
        </w:rPr>
        <w:t xml:space="preserve"> </w:t>
      </w:r>
      <w:r w:rsidRPr="00F704C3">
        <w:rPr>
          <w:rStyle w:val="StyleUnderline"/>
          <w:rFonts w:eastAsia="Calibri"/>
        </w:rPr>
        <w:t>who</w:t>
      </w:r>
      <w:r w:rsidRPr="00F704C3">
        <w:rPr>
          <w:rStyle w:val="StyleUnderline"/>
        </w:rPr>
        <w:t xml:space="preserve"> </w:t>
      </w:r>
      <w:r w:rsidRPr="00F704C3">
        <w:rPr>
          <w:rStyle w:val="StyleUnderline"/>
          <w:rFonts w:eastAsia="Calibri"/>
        </w:rPr>
        <w:t>could</w:t>
      </w:r>
      <w:r w:rsidRPr="00F704C3">
        <w:rPr>
          <w:rStyle w:val="StyleUnderline"/>
        </w:rPr>
        <w:t xml:space="preserve"> </w:t>
      </w:r>
      <w:r w:rsidRPr="00F704C3">
        <w:rPr>
          <w:rStyle w:val="StyleUnderline"/>
          <w:rFonts w:eastAsia="Calibri"/>
        </w:rPr>
        <w:t>potentially</w:t>
      </w:r>
      <w:r w:rsidRPr="00F704C3">
        <w:rPr>
          <w:rStyle w:val="StyleUnderline"/>
        </w:rPr>
        <w:t xml:space="preserve"> </w:t>
      </w:r>
      <w:r w:rsidRPr="00F704C3">
        <w:rPr>
          <w:rStyle w:val="StyleUnderline"/>
          <w:rFonts w:eastAsia="Calibri"/>
        </w:rPr>
        <w:t>have</w:t>
      </w:r>
      <w:r w:rsidRPr="00F704C3">
        <w:rPr>
          <w:rStyle w:val="StyleUnderline"/>
        </w:rPr>
        <w:t xml:space="preserve"> </w:t>
      </w:r>
      <w:r w:rsidRPr="00F704C3">
        <w:rPr>
          <w:rStyle w:val="StyleUnderline"/>
          <w:rFonts w:eastAsia="Calibri"/>
        </w:rPr>
        <w:t>existed</w:t>
      </w:r>
      <w:r w:rsidRPr="00F704C3">
        <w:rPr>
          <w:rStyle w:val="StyleUnderline"/>
        </w:rPr>
        <w:t xml:space="preserve"> </w:t>
      </w:r>
      <w:r w:rsidRPr="00F704C3">
        <w:rPr>
          <w:rStyle w:val="StyleUnderline"/>
          <w:rFonts w:eastAsia="Calibri"/>
        </w:rPr>
        <w:t>will</w:t>
      </w:r>
      <w:r w:rsidRPr="00F704C3">
        <w:rPr>
          <w:rStyle w:val="StyleUnderline"/>
        </w:rPr>
        <w:t xml:space="preserve"> </w:t>
      </w:r>
      <w:r w:rsidRPr="00F704C3">
        <w:rPr>
          <w:rStyle w:val="StyleUnderline"/>
          <w:rFonts w:eastAsia="Calibri"/>
        </w:rPr>
        <w:t>now</w:t>
      </w:r>
      <w:r w:rsidRPr="00F704C3">
        <w:rPr>
          <w:rStyle w:val="StyleUnderline"/>
        </w:rPr>
        <w:t xml:space="preserve"> </w:t>
      </w:r>
      <w:r w:rsidRPr="00F704C3">
        <w:rPr>
          <w:rStyle w:val="StyleUnderline"/>
          <w:rFonts w:eastAsia="Calibri"/>
        </w:rPr>
        <w:t>never</w:t>
      </w:r>
      <w:r w:rsidRPr="00F704C3">
        <w:rPr>
          <w:rStyle w:val="StyleUnderline"/>
        </w:rPr>
        <w:t xml:space="preserve"> </w:t>
      </w:r>
      <w:r w:rsidRPr="00F704C3">
        <w:rPr>
          <w:rStyle w:val="StyleUnderline"/>
          <w:rFonts w:eastAsia="Calibri"/>
        </w:rPr>
        <w:t>actually</w:t>
      </w:r>
      <w:r w:rsidRPr="00F704C3">
        <w:rPr>
          <w:rStyle w:val="StyleUnderline"/>
        </w:rPr>
        <w:t xml:space="preserve"> </w:t>
      </w:r>
      <w:r w:rsidRPr="00F704C3">
        <w:rPr>
          <w:rStyle w:val="StyleUnderline"/>
          <w:rFonts w:eastAsia="Calibri"/>
        </w:rPr>
        <w:t>come</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exist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say</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either</w:t>
      </w:r>
      <w:r w:rsidRPr="00F704C3">
        <w:rPr>
          <w:sz w:val="8"/>
        </w:rPr>
        <w:t xml:space="preserve"> </w:t>
      </w:r>
      <w:r w:rsidRPr="00F704C3">
        <w:rPr>
          <w:rFonts w:eastAsia="Calibri"/>
          <w:sz w:val="8"/>
        </w:rPr>
        <w:t>mean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possible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reasonably</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permitted</w:t>
      </w:r>
      <w:r w:rsidRPr="00F704C3">
        <w:rPr>
          <w:sz w:val="8"/>
        </w:rPr>
        <w:t xml:space="preserve"> </w:t>
      </w:r>
      <w:r w:rsidRPr="00F704C3">
        <w:rPr>
          <w:rFonts w:eastAsia="Calibri"/>
          <w:sz w:val="8"/>
        </w:rPr>
        <w:t>us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them</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foregone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provides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rejecting</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permits</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make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first</w:t>
      </w:r>
      <w:r w:rsidRPr="00F704C3">
        <w:rPr>
          <w:sz w:val="8"/>
        </w:rPr>
        <w:t xml:space="preserve"> </w:t>
      </w:r>
      <w:r w:rsidRPr="00F704C3">
        <w:rPr>
          <w:rFonts w:eastAsia="Calibri"/>
          <w:sz w:val="8"/>
        </w:rPr>
        <w:t>claim</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argue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possible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reasonably</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prevented</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prevented</w:t>
      </w:r>
      <w:r w:rsidRPr="00F704C3">
        <w:rPr>
          <w:sz w:val="8"/>
        </w:rPr>
        <w:t xml:space="preserve"> </w:t>
      </w:r>
      <w:r w:rsidRPr="00F704C3">
        <w:rPr>
          <w:rFonts w:eastAsia="Calibri"/>
          <w:sz w:val="8"/>
        </w:rPr>
        <w:t>them</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particular</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implausible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two</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First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someone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did</w:t>
      </w:r>
      <w:r w:rsidRPr="00F704C3">
        <w:rPr>
          <w:sz w:val="8"/>
        </w:rPr>
        <w:t xml:space="preserve">, </w:t>
      </w:r>
      <w:r w:rsidRPr="00F704C3">
        <w:rPr>
          <w:rFonts w:eastAsia="Calibri"/>
          <w:sz w:val="8"/>
        </w:rPr>
        <w:t>does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actually</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wronging</w:t>
      </w:r>
      <w:r w:rsidRPr="00F704C3">
        <w:rPr>
          <w:sz w:val="8"/>
        </w:rPr>
        <w:t xml:space="preserve"> </w:t>
      </w:r>
      <w:r w:rsidRPr="00F704C3">
        <w:rPr>
          <w:rFonts w:eastAsia="Calibri"/>
          <w:sz w:val="8"/>
        </w:rPr>
        <w:t>involves</w:t>
      </w:r>
      <w:r w:rsidRPr="00F704C3">
        <w:rPr>
          <w:sz w:val="8"/>
        </w:rPr>
        <w:t xml:space="preserve"> </w:t>
      </w:r>
      <w:r w:rsidRPr="00F704C3">
        <w:rPr>
          <w:rFonts w:eastAsia="Calibri"/>
          <w:sz w:val="8"/>
        </w:rPr>
        <w:t>failing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take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w:t>
      </w:r>
      <w:r w:rsidRPr="00F704C3">
        <w:rPr>
          <w:rFonts w:eastAsia="Calibri"/>
          <w:sz w:val="8"/>
        </w:rPr>
        <w:t>s</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into</w:t>
      </w:r>
      <w:r w:rsidRPr="00F704C3">
        <w:rPr>
          <w:sz w:val="8"/>
        </w:rPr>
        <w:t xml:space="preserve"> </w:t>
      </w:r>
      <w:r w:rsidRPr="00F704C3">
        <w:rPr>
          <w:rFonts w:eastAsia="Calibri"/>
          <w:sz w:val="8"/>
        </w:rPr>
        <w:t>account</w:t>
      </w:r>
      <w:r w:rsidRPr="00F704C3">
        <w:rPr>
          <w:sz w:val="8"/>
        </w:rPr>
        <w:t xml:space="preserve">. </w:t>
      </w:r>
      <w:r w:rsidRPr="00F704C3">
        <w:rPr>
          <w:rFonts w:eastAsia="Calibri"/>
          <w:sz w:val="8"/>
        </w:rPr>
        <w:t>When</w:t>
      </w:r>
      <w:r w:rsidRPr="00F704C3">
        <w:rPr>
          <w:sz w:val="8"/>
        </w:rPr>
        <w:t xml:space="preserve"> </w:t>
      </w:r>
      <w:r w:rsidRPr="00F704C3">
        <w:rPr>
          <w:rFonts w:eastAsia="Calibri"/>
          <w:sz w:val="8"/>
        </w:rPr>
        <w:t>considering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permissibility</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allowing</w:t>
      </w:r>
      <w:r w:rsidRPr="00F704C3">
        <w:rPr>
          <w:sz w:val="8"/>
        </w:rPr>
        <w:t xml:space="preserve"> </w:t>
      </w:r>
      <w:r w:rsidRPr="00F704C3">
        <w:rPr>
          <w:rFonts w:eastAsia="Calibri"/>
          <w:sz w:val="8"/>
        </w:rPr>
        <w:t>us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X</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take</w:t>
      </w:r>
      <w:r w:rsidRPr="00F704C3">
        <w:rPr>
          <w:sz w:val="8"/>
        </w:rPr>
        <w:t xml:space="preserve"> </w:t>
      </w:r>
      <w:r w:rsidRPr="00F704C3">
        <w:rPr>
          <w:rFonts w:eastAsia="Calibri"/>
          <w:sz w:val="8"/>
        </w:rPr>
        <w:t>X</w:t>
      </w:r>
      <w:r w:rsidRPr="00F704C3">
        <w:rPr>
          <w:sz w:val="8"/>
        </w:rPr>
        <w:t>’</w:t>
      </w:r>
      <w:r w:rsidRPr="00F704C3">
        <w:rPr>
          <w:rFonts w:eastAsia="Calibri"/>
          <w:sz w:val="8"/>
        </w:rPr>
        <w:t>s</w:t>
      </w:r>
      <w:r w:rsidRPr="00F704C3">
        <w:rPr>
          <w:sz w:val="8"/>
        </w:rPr>
        <w:t xml:space="preserve"> </w:t>
      </w:r>
      <w:r w:rsidRPr="00F704C3">
        <w:rPr>
          <w:rFonts w:eastAsia="Calibri"/>
          <w:sz w:val="8"/>
        </w:rPr>
        <w:t>interest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being</w:t>
      </w:r>
      <w:r w:rsidRPr="00F704C3">
        <w:rPr>
          <w:sz w:val="8"/>
        </w:rPr>
        <w:t xml:space="preserve"> </w:t>
      </w:r>
      <w:r w:rsidRPr="00F704C3">
        <w:rPr>
          <w:rFonts w:eastAsia="Calibri"/>
          <w:sz w:val="8"/>
        </w:rPr>
        <w:t>created</w:t>
      </w:r>
      <w:r w:rsidRPr="00F704C3">
        <w:rPr>
          <w:sz w:val="8"/>
        </w:rPr>
        <w:t xml:space="preserve"> </w:t>
      </w:r>
      <w:r w:rsidRPr="00F704C3">
        <w:rPr>
          <w:rFonts w:eastAsia="Calibri"/>
          <w:sz w:val="8"/>
        </w:rPr>
        <w:t>into</w:t>
      </w:r>
      <w:r w:rsidRPr="00F704C3">
        <w:rPr>
          <w:sz w:val="8"/>
        </w:rPr>
        <w:t xml:space="preserve"> </w:t>
      </w:r>
      <w:r w:rsidRPr="00F704C3">
        <w:rPr>
          <w:rFonts w:eastAsia="Calibri"/>
          <w:sz w:val="8"/>
        </w:rPr>
        <w:t>account</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X</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follow</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considering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standpoint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our</w:t>
      </w:r>
      <w:r w:rsidRPr="00F704C3">
        <w:rPr>
          <w:sz w:val="8"/>
        </w:rPr>
        <w:t xml:space="preserve"> </w:t>
      </w:r>
      <w:r w:rsidRPr="00F704C3">
        <w:rPr>
          <w:rFonts w:eastAsia="Calibri"/>
          <w:sz w:val="8"/>
        </w:rPr>
        <w:t>deliberations</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consider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burdens</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bear</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result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case</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bear</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burdens</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followed</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do</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X</w:t>
      </w:r>
      <w:r w:rsidRPr="00F704C3">
        <w:rPr>
          <w:sz w:val="8"/>
        </w:rPr>
        <w:t xml:space="preserve">), </w:t>
      </w:r>
      <w:r w:rsidRPr="00F704C3">
        <w:rPr>
          <w:rFonts w:eastAsia="Calibri"/>
          <w:sz w:val="8"/>
        </w:rPr>
        <w:t>X</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bear</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burdens</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do</w:t>
      </w:r>
      <w:r w:rsidRPr="00F704C3">
        <w:rPr>
          <w:sz w:val="8"/>
        </w:rPr>
        <w:t>/</w:t>
      </w:r>
      <w:r w:rsidRPr="00F704C3">
        <w:rPr>
          <w:rFonts w:eastAsia="Calibri"/>
          <w:sz w:val="8"/>
        </w:rPr>
        <w:t>will</w:t>
      </w:r>
      <w:r w:rsidRPr="00F704C3">
        <w:rPr>
          <w:sz w:val="8"/>
        </w:rPr>
        <w:t xml:space="preserve"> </w:t>
      </w:r>
      <w:r w:rsidRPr="00F704C3">
        <w:rPr>
          <w:rFonts w:eastAsia="Calibri"/>
          <w:sz w:val="8"/>
        </w:rPr>
        <w:t>actually</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bear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brunt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occupy</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standpoint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owed</w:t>
      </w:r>
      <w:r w:rsidRPr="00F704C3">
        <w:rPr>
          <w:sz w:val="8"/>
        </w:rPr>
        <w:t xml:space="preserve"> </w:t>
      </w:r>
      <w:r w:rsidRPr="00F704C3">
        <w:rPr>
          <w:rFonts w:eastAsia="Calibri"/>
          <w:sz w:val="8"/>
        </w:rPr>
        <w:t>justification</w:t>
      </w:r>
      <w:r w:rsidRPr="00F704C3">
        <w:rPr>
          <w:sz w:val="8"/>
        </w:rPr>
        <w:t xml:space="preserve">. </w:t>
      </w:r>
      <w:r w:rsidRPr="00F704C3">
        <w:rPr>
          <w:rFonts w:eastAsia="Calibri"/>
          <w:sz w:val="8"/>
        </w:rPr>
        <w:t>Second</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interest</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all</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possible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disadvantaged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being</w:t>
      </w:r>
      <w:r w:rsidRPr="00F704C3">
        <w:rPr>
          <w:sz w:val="8"/>
        </w:rPr>
        <w:t xml:space="preserve"> </w:t>
      </w:r>
      <w:r w:rsidRPr="00F704C3">
        <w:rPr>
          <w:rFonts w:eastAsia="Calibri"/>
          <w:sz w:val="8"/>
        </w:rPr>
        <w:t>caused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being</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interest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necessary</w:t>
      </w:r>
      <w:r w:rsidRPr="00F704C3">
        <w:rPr>
          <w:sz w:val="8"/>
        </w:rPr>
        <w:t xml:space="preserve"> </w:t>
      </w:r>
      <w:r w:rsidRPr="00F704C3">
        <w:rPr>
          <w:rFonts w:eastAsia="Calibri"/>
          <w:sz w:val="8"/>
        </w:rPr>
        <w:t>requirement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order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Rivka</w:t>
      </w:r>
      <w:r w:rsidRPr="00F704C3">
        <w:rPr>
          <w:sz w:val="8"/>
        </w:rPr>
        <w:t xml:space="preserve"> </w:t>
      </w:r>
      <w:r w:rsidRPr="00F704C3">
        <w:rPr>
          <w:rFonts w:eastAsia="Calibri"/>
          <w:sz w:val="8"/>
        </w:rPr>
        <w:t>Weinberg</w:t>
      </w:r>
      <w:r w:rsidRPr="00F704C3">
        <w:rPr>
          <w:sz w:val="8"/>
        </w:rPr>
        <w:t xml:space="preserve"> </w:t>
      </w:r>
      <w:r w:rsidRPr="00F704C3">
        <w:rPr>
          <w:rFonts w:eastAsia="Calibri"/>
          <w:sz w:val="8"/>
        </w:rPr>
        <w:t>describes</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neutral</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causing</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subject</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interest</w:t>
      </w:r>
      <w:r w:rsidRPr="00F704C3">
        <w:rPr>
          <w:sz w:val="8"/>
        </w:rPr>
        <w:t xml:space="preserve"> </w:t>
      </w:r>
      <w:r w:rsidRPr="00F704C3">
        <w:rPr>
          <w:rFonts w:eastAsia="Calibri"/>
          <w:sz w:val="8"/>
        </w:rPr>
        <w:t>itself</w:t>
      </w:r>
      <w:r w:rsidRPr="00F704C3">
        <w:rPr>
          <w:sz w:val="8"/>
        </w:rPr>
        <w:t xml:space="preserve">.3 </w:t>
      </w:r>
      <w:r w:rsidRPr="00F704C3">
        <w:rPr>
          <w:rFonts w:eastAsia="Calibri"/>
          <w:sz w:val="8"/>
        </w:rPr>
        <w:t>In</w:t>
      </w:r>
      <w:r w:rsidRPr="00F704C3">
        <w:rPr>
          <w:sz w:val="8"/>
        </w:rPr>
        <w:t xml:space="preserve"> </w:t>
      </w:r>
      <w:r w:rsidRPr="00F704C3">
        <w:rPr>
          <w:rFonts w:eastAsia="Calibri"/>
          <w:sz w:val="8"/>
        </w:rPr>
        <w:t>order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disadvantaged</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must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detrimental</w:t>
      </w:r>
      <w:r w:rsidRPr="00F704C3">
        <w:rPr>
          <w:sz w:val="8"/>
        </w:rPr>
        <w:t xml:space="preserve"> </w:t>
      </w:r>
      <w:r w:rsidRPr="00F704C3">
        <w:rPr>
          <w:rFonts w:eastAsia="Calibri"/>
          <w:sz w:val="8"/>
        </w:rPr>
        <w:t>effect</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your</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without</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does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disadvantaged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being</w:t>
      </w:r>
      <w:r w:rsidRPr="00F704C3">
        <w:rPr>
          <w:sz w:val="8"/>
        </w:rPr>
        <w:t xml:space="preserve"> </w:t>
      </w:r>
      <w:r w:rsidRPr="00F704C3">
        <w:rPr>
          <w:rFonts w:eastAsia="Calibri"/>
          <w:sz w:val="8"/>
        </w:rPr>
        <w:t>kept</w:t>
      </w:r>
      <w:r w:rsidRPr="00F704C3">
        <w:rPr>
          <w:sz w:val="8"/>
        </w:rPr>
        <w:t xml:space="preserve"> </w:t>
      </w:r>
      <w:r w:rsidRPr="00F704C3">
        <w:rPr>
          <w:rFonts w:eastAsia="Calibri"/>
          <w:sz w:val="8"/>
        </w:rPr>
        <w:t>out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Weinberg</w:t>
      </w:r>
      <w:r w:rsidRPr="00F704C3">
        <w:rPr>
          <w:sz w:val="8"/>
        </w:rPr>
        <w:t xml:space="preserve"> </w:t>
      </w:r>
      <w:r w:rsidRPr="00F704C3">
        <w:rPr>
          <w:rFonts w:eastAsia="Calibri"/>
          <w:sz w:val="8"/>
        </w:rPr>
        <w:t>points</w:t>
      </w:r>
      <w:r w:rsidRPr="00F704C3">
        <w:rPr>
          <w:sz w:val="8"/>
        </w:rPr>
        <w:t xml:space="preserve"> </w:t>
      </w:r>
      <w:r w:rsidRPr="00F704C3">
        <w:rPr>
          <w:rFonts w:eastAsia="Calibri"/>
          <w:sz w:val="8"/>
        </w:rPr>
        <w:t>out</w:t>
      </w:r>
      <w:r w:rsidRPr="00F704C3">
        <w:rPr>
          <w:sz w:val="8"/>
        </w:rPr>
        <w:t>, ‘</w:t>
      </w:r>
      <w:r w:rsidRPr="00F704C3">
        <w:rPr>
          <w:rFonts w:eastAsia="Calibri"/>
          <w:sz w:val="8"/>
        </w:rPr>
        <w:t>never</w:t>
      </w:r>
      <w:r w:rsidRPr="00F704C3">
        <w:rPr>
          <w:sz w:val="8"/>
        </w:rPr>
        <w:t xml:space="preserve"> </w:t>
      </w:r>
      <w:r w:rsidRPr="00F704C3">
        <w:rPr>
          <w:rFonts w:eastAsia="Calibri"/>
          <w:sz w:val="8"/>
        </w:rPr>
        <w:t>having</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itself</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contrary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people</w:t>
      </w:r>
      <w:r w:rsidRPr="00F704C3">
        <w:rPr>
          <w:sz w:val="8"/>
        </w:rPr>
        <w:t>’</w:t>
      </w:r>
      <w:r w:rsidRPr="00F704C3">
        <w:rPr>
          <w:rFonts w:eastAsia="Calibri"/>
          <w:sz w:val="8"/>
        </w:rPr>
        <w:t>s</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without</w:t>
      </w:r>
      <w:r w:rsidRPr="00F704C3">
        <w:rPr>
          <w:sz w:val="8"/>
        </w:rPr>
        <w:t xml:space="preserve"> </w:t>
      </w:r>
      <w:r w:rsidRPr="00F704C3">
        <w:rPr>
          <w:rFonts w:eastAsia="Calibri"/>
          <w:sz w:val="8"/>
        </w:rPr>
        <w:t>interest</w:t>
      </w:r>
      <w:r w:rsidRPr="00F704C3">
        <w:rPr>
          <w:sz w:val="8"/>
        </w:rPr>
        <w:t xml:space="preserve"> </w:t>
      </w:r>
      <w:r w:rsidRPr="00F704C3">
        <w:rPr>
          <w:rFonts w:eastAsia="Calibri"/>
          <w:sz w:val="8"/>
        </w:rPr>
        <w:t>bearers</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bad</w:t>
      </w:r>
      <w:r w:rsidRPr="00F704C3">
        <w:rPr>
          <w:sz w:val="8"/>
        </w:rPr>
        <w:t xml:space="preserve"> </w:t>
      </w:r>
      <w:r w:rsidRPr="00F704C3">
        <w:rPr>
          <w:rFonts w:eastAsia="Calibri"/>
          <w:sz w:val="8"/>
        </w:rPr>
        <w:t>for</w:t>
      </w:r>
      <w:r w:rsidRPr="00F704C3">
        <w:rPr>
          <w:sz w:val="8"/>
        </w:rPr>
        <w:t>’ (</w:t>
      </w:r>
      <w:r w:rsidRPr="00F704C3">
        <w:rPr>
          <w:rFonts w:eastAsia="Calibri"/>
          <w:sz w:val="8"/>
        </w:rPr>
        <w:t>Weinberg</w:t>
      </w:r>
      <w:r w:rsidRPr="00F704C3">
        <w:rPr>
          <w:sz w:val="8"/>
        </w:rPr>
        <w:t xml:space="preserve"> 2008, 13). </w:t>
      </w:r>
      <w:r w:rsidRPr="00F704C3">
        <w:rPr>
          <w:rFonts w:eastAsia="Calibri"/>
          <w:sz w:val="8"/>
        </w:rPr>
        <w:t>So</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results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possible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never</w:t>
      </w:r>
      <w:r w:rsidRPr="00F704C3">
        <w:rPr>
          <w:sz w:val="8"/>
        </w:rPr>
        <w:t xml:space="preserve"> </w:t>
      </w:r>
      <w:r w:rsidRPr="00F704C3">
        <w:rPr>
          <w:rFonts w:eastAsia="Calibri"/>
          <w:sz w:val="8"/>
        </w:rPr>
        <w:t>becoming</w:t>
      </w:r>
      <w:r w:rsidRPr="00F704C3">
        <w:rPr>
          <w:sz w:val="8"/>
        </w:rPr>
        <w:t xml:space="preserve"> </w:t>
      </w:r>
      <w:r w:rsidRPr="00F704C3">
        <w:rPr>
          <w:rFonts w:eastAsia="Calibri"/>
          <w:sz w:val="8"/>
        </w:rPr>
        <w:t>actual</w:t>
      </w:r>
      <w:r w:rsidRPr="00F704C3">
        <w:rPr>
          <w:sz w:val="8"/>
        </w:rPr>
        <w:t xml:space="preserve"> </w:t>
      </w:r>
      <w:r w:rsidRPr="00F704C3">
        <w:rPr>
          <w:rFonts w:eastAsia="Calibri"/>
          <w:sz w:val="8"/>
        </w:rPr>
        <w:t>does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impose</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costs</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those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nobody</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disadvantaged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coming</w:t>
      </w:r>
      <w:r w:rsidRPr="00F704C3">
        <w:rPr>
          <w:sz w:val="8"/>
        </w:rPr>
        <w:t xml:space="preserve"> </w:t>
      </w:r>
      <w:r w:rsidRPr="00F704C3">
        <w:rPr>
          <w:rFonts w:eastAsia="Calibri"/>
          <w:sz w:val="8"/>
        </w:rPr>
        <w:t>into</w:t>
      </w:r>
      <w:r w:rsidRPr="00F704C3">
        <w:rPr>
          <w:sz w:val="8"/>
        </w:rPr>
        <w:t xml:space="preserve"> </w:t>
      </w:r>
      <w:r w:rsidRPr="00F704C3">
        <w:rPr>
          <w:rFonts w:eastAsia="Calibri"/>
          <w:sz w:val="8"/>
        </w:rPr>
        <w:t>existence</w:t>
      </w:r>
      <w:r w:rsidRPr="00F704C3">
        <w:rPr>
          <w:sz w:val="8"/>
        </w:rPr>
        <w:t xml:space="preserve">.4 </w:t>
      </w:r>
      <w:r w:rsidRPr="00F704C3">
        <w:rPr>
          <w:rFonts w:eastAsia="Calibri"/>
          <w:sz w:val="8"/>
        </w:rPr>
        <w:t>It</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seems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fail</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bring</w:t>
      </w:r>
      <w:r w:rsidRPr="00F704C3">
        <w:rPr>
          <w:sz w:val="8"/>
        </w:rPr>
        <w:t xml:space="preserve"> </w:t>
      </w:r>
      <w:r w:rsidRPr="00F704C3">
        <w:rPr>
          <w:rFonts w:eastAsia="Calibri"/>
          <w:sz w:val="8"/>
        </w:rPr>
        <w:t>particular</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into</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mean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acts</w:t>
      </w:r>
      <w:r w:rsidRPr="00F704C3">
        <w:rPr>
          <w:sz w:val="8"/>
        </w:rPr>
        <w:t xml:space="preserve"> </w:t>
      </w:r>
      <w:r w:rsidRPr="00F704C3">
        <w:rPr>
          <w:rFonts w:eastAsia="Calibri"/>
          <w:sz w:val="8"/>
        </w:rPr>
        <w:t>wrongly</w:t>
      </w:r>
      <w:r w:rsidRPr="00F704C3">
        <w:rPr>
          <w:sz w:val="8"/>
        </w:rPr>
        <w:t xml:space="preserve"> </w:t>
      </w:r>
      <w:r w:rsidRPr="00F704C3">
        <w:rPr>
          <w:rFonts w:eastAsia="Calibri"/>
          <w:sz w:val="8"/>
        </w:rPr>
        <w:t>when</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fail</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another</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Writ</w:t>
      </w:r>
      <w:r w:rsidRPr="00F704C3">
        <w:rPr>
          <w:sz w:val="8"/>
        </w:rPr>
        <w:t xml:space="preserve"> </w:t>
      </w:r>
      <w:r w:rsidRPr="00F704C3">
        <w:rPr>
          <w:rFonts w:eastAsia="Calibri"/>
          <w:sz w:val="8"/>
        </w:rPr>
        <w:t>large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everybody</w:t>
      </w:r>
      <w:r w:rsidRPr="00F704C3">
        <w:rPr>
          <w:sz w:val="8"/>
        </w:rPr>
        <w:t xml:space="preserve"> </w:t>
      </w:r>
      <w:r w:rsidRPr="00F704C3">
        <w:rPr>
          <w:rFonts w:eastAsia="Calibri"/>
          <w:sz w:val="8"/>
        </w:rPr>
        <w:t>decided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exercise</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prerogative</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new</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potentially</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consequence</w:t>
      </w:r>
      <w:r w:rsidRPr="00F704C3">
        <w:rPr>
          <w:sz w:val="8"/>
        </w:rPr>
        <w:t xml:space="preserve">, </w:t>
      </w:r>
      <w:r w:rsidRPr="00F704C3">
        <w:rPr>
          <w:rFonts w:eastAsia="Calibri"/>
          <w:sz w:val="8"/>
        </w:rPr>
        <w:t>allow</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respond</w:t>
      </w:r>
      <w:r w:rsidRPr="00F704C3">
        <w:rPr>
          <w:sz w:val="8"/>
        </w:rPr>
        <w:t xml:space="preserve"> </w:t>
      </w:r>
      <w:r w:rsidRPr="00F704C3">
        <w:rPr>
          <w:rFonts w:eastAsia="Calibri"/>
          <w:sz w:val="8"/>
        </w:rPr>
        <w:t>here</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saying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although</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may</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permissible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fail</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new</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permissible</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everyone</w:t>
      </w:r>
      <w:r w:rsidRPr="00F704C3">
        <w:rPr>
          <w:sz w:val="8"/>
        </w:rPr>
        <w:t xml:space="preserve"> </w:t>
      </w:r>
      <w:r w:rsidRPr="00F704C3">
        <w:rPr>
          <w:rFonts w:eastAsia="Calibri"/>
          <w:sz w:val="8"/>
        </w:rPr>
        <w:t>chooses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do</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allowing</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forgo</w:t>
      </w:r>
      <w:r w:rsidRPr="00F704C3">
        <w:rPr>
          <w:sz w:val="8"/>
        </w:rPr>
        <w:t xml:space="preserve"> </w:t>
      </w:r>
      <w:r w:rsidRPr="00F704C3">
        <w:rPr>
          <w:rFonts w:eastAsia="Calibri"/>
          <w:sz w:val="8"/>
        </w:rPr>
        <w:t>a</w:t>
      </w:r>
      <w:r w:rsidRPr="00F704C3">
        <w:rPr>
          <w:sz w:val="8"/>
        </w:rPr>
        <w:t xml:space="preserve"> </w:t>
      </w:r>
      <w:r w:rsidRPr="00F704C3">
        <w:rPr>
          <w:rFonts w:eastAsia="Calibri"/>
          <w:sz w:val="8"/>
        </w:rPr>
        <w:t>huge</w:t>
      </w:r>
      <w:r w:rsidRPr="00F704C3">
        <w:rPr>
          <w:sz w:val="8"/>
        </w:rPr>
        <w:t xml:space="preserve"> </w:t>
      </w:r>
      <w:r w:rsidRPr="00F704C3">
        <w:rPr>
          <w:rFonts w:eastAsia="Calibri"/>
          <w:sz w:val="8"/>
        </w:rPr>
        <w:t>amount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world</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takes</w:t>
      </w:r>
      <w:r w:rsidRPr="00F704C3">
        <w:rPr>
          <w:sz w:val="8"/>
        </w:rPr>
        <w:t xml:space="preserve"> </w:t>
      </w:r>
      <w:r w:rsidRPr="00F704C3">
        <w:rPr>
          <w:rFonts w:eastAsia="Calibri"/>
          <w:sz w:val="8"/>
        </w:rPr>
        <w:t>us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second</w:t>
      </w:r>
      <w:r w:rsidRPr="00F704C3">
        <w:rPr>
          <w:sz w:val="8"/>
        </w:rPr>
        <w:t xml:space="preserve"> </w:t>
      </w:r>
      <w:r w:rsidRPr="00F704C3">
        <w:rPr>
          <w:rFonts w:eastAsia="Calibri"/>
          <w:sz w:val="8"/>
        </w:rPr>
        <w:t>way</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understanding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potential</w:t>
      </w:r>
      <w:r w:rsidRPr="00F704C3">
        <w:rPr>
          <w:sz w:val="8"/>
        </w:rPr>
        <w:t xml:space="preserve"> </w:t>
      </w:r>
      <w:r w:rsidRPr="00F704C3">
        <w:rPr>
          <w:rFonts w:eastAsia="Calibri"/>
          <w:sz w:val="8"/>
        </w:rPr>
        <w:t>wrongness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preventing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existing</w:t>
      </w:r>
      <w:r w:rsidRPr="00F704C3">
        <w:rPr>
          <w:sz w:val="8"/>
        </w:rPr>
        <w:t xml:space="preserve"> — </w:t>
      </w:r>
      <w:r w:rsidRPr="00F704C3">
        <w:rPr>
          <w:rFonts w:eastAsia="Calibri"/>
          <w:sz w:val="8"/>
        </w:rPr>
        <w:t>the</w:t>
      </w:r>
      <w:r w:rsidRPr="00F704C3">
        <w:rPr>
          <w:sz w:val="8"/>
        </w:rPr>
        <w:t xml:space="preserve"> </w:t>
      </w:r>
      <w:r w:rsidRPr="00F704C3">
        <w:rPr>
          <w:rFonts w:eastAsia="Calibri"/>
          <w:sz w:val="8"/>
        </w:rPr>
        <w:t>foregone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provides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rejecting</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prevents</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possible</w:t>
      </w:r>
      <w:r w:rsidRPr="00F704C3">
        <w:rPr>
          <w:sz w:val="8"/>
        </w:rPr>
        <w:t xml:space="preserve"> </w:t>
      </w:r>
      <w:r w:rsidRPr="00F704C3">
        <w:rPr>
          <w:rFonts w:eastAsia="Calibri"/>
          <w:sz w:val="8"/>
        </w:rPr>
        <w:t>reply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claim</w:t>
      </w:r>
      <w:r w:rsidRPr="00F704C3">
        <w:rPr>
          <w:sz w:val="8"/>
        </w:rPr>
        <w:t xml:space="preserve"> </w:t>
      </w:r>
      <w:r w:rsidRPr="00F704C3">
        <w:rPr>
          <w:rFonts w:eastAsia="Calibri"/>
          <w:sz w:val="8"/>
        </w:rPr>
        <w:t>turns</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many</w:t>
      </w:r>
      <w:r w:rsidRPr="00F704C3">
        <w:rPr>
          <w:sz w:val="8"/>
        </w:rPr>
        <w:t xml:space="preserve"> </w:t>
      </w:r>
      <w:r w:rsidRPr="00F704C3">
        <w:rPr>
          <w:rFonts w:eastAsia="Calibri"/>
          <w:sz w:val="8"/>
        </w:rPr>
        <w:t>philosophers</w:t>
      </w:r>
      <w:r w:rsidRPr="00F704C3">
        <w:rPr>
          <w:sz w:val="8"/>
        </w:rPr>
        <w:t xml:space="preserve"> </w:t>
      </w:r>
      <w:r w:rsidRPr="00F704C3">
        <w:rPr>
          <w:rFonts w:eastAsia="Calibri"/>
          <w:sz w:val="8"/>
        </w:rPr>
        <w:t>acknowledge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best</w:t>
      </w:r>
      <w:r w:rsidRPr="00F704C3">
        <w:rPr>
          <w:sz w:val="8"/>
        </w:rPr>
        <w:t xml:space="preserve">, </w:t>
      </w:r>
      <w:r w:rsidRPr="00F704C3">
        <w:rPr>
          <w:rFonts w:eastAsia="Calibri"/>
          <w:sz w:val="8"/>
        </w:rPr>
        <w:t>way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think</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individual</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groups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possible</w:t>
      </w:r>
      <w:r w:rsidRPr="00F704C3">
        <w:rPr>
          <w:sz w:val="8"/>
        </w:rPr>
        <w:t xml:space="preserve"> </w:t>
      </w:r>
      <w:r w:rsidRPr="00F704C3">
        <w:rPr>
          <w:rFonts w:eastAsia="Calibri"/>
          <w:sz w:val="8"/>
        </w:rPr>
        <w:t>people</w:t>
      </w:r>
      <w:r w:rsidRPr="00F704C3">
        <w:rPr>
          <w:sz w:val="8"/>
        </w:rPr>
        <w:t>’</w:t>
      </w:r>
      <w:r w:rsidRPr="00F704C3">
        <w:rPr>
          <w:rFonts w:eastAsia="Calibri"/>
          <w:sz w:val="8"/>
        </w:rPr>
        <w:t>s</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terms</w:t>
      </w:r>
      <w:r w:rsidRPr="00F704C3">
        <w:rPr>
          <w:sz w:val="8"/>
        </w:rPr>
        <w:t xml:space="preserve"> (</w:t>
      </w:r>
      <w:r w:rsidRPr="00F704C3">
        <w:rPr>
          <w:rFonts w:eastAsia="Calibri"/>
          <w:sz w:val="8"/>
        </w:rPr>
        <w:t>Parfit</w:t>
      </w:r>
      <w:r w:rsidRPr="00F704C3">
        <w:rPr>
          <w:sz w:val="8"/>
        </w:rPr>
        <w:t xml:space="preserve"> 1984; </w:t>
      </w:r>
      <w:r w:rsidRPr="00F704C3">
        <w:rPr>
          <w:rFonts w:eastAsia="Calibri"/>
          <w:sz w:val="8"/>
        </w:rPr>
        <w:t>Reiman</w:t>
      </w:r>
      <w:r w:rsidRPr="00F704C3">
        <w:rPr>
          <w:sz w:val="8"/>
        </w:rPr>
        <w:t xml:space="preserve"> 2007; </w:t>
      </w:r>
      <w:r w:rsidRPr="00F704C3">
        <w:rPr>
          <w:rFonts w:eastAsia="Calibri"/>
          <w:sz w:val="8"/>
        </w:rPr>
        <w:t>McMahan</w:t>
      </w:r>
      <w:r w:rsidRPr="00F704C3">
        <w:rPr>
          <w:sz w:val="8"/>
        </w:rPr>
        <w:t xml:space="preserve"> 2009). </w:t>
      </w:r>
      <w:r w:rsidRPr="00F704C3">
        <w:rPr>
          <w:rFonts w:eastAsia="Calibri"/>
          <w:sz w:val="8"/>
        </w:rPr>
        <w:t>Jeff</w:t>
      </w:r>
      <w:r w:rsidRPr="00F704C3">
        <w:rPr>
          <w:sz w:val="8"/>
        </w:rPr>
        <w:t xml:space="preserve"> </w:t>
      </w:r>
      <w:r w:rsidRPr="00F704C3">
        <w:rPr>
          <w:rFonts w:eastAsia="Calibri"/>
          <w:sz w:val="8"/>
        </w:rPr>
        <w:t>McMahan</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writes</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time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one</w:t>
      </w:r>
      <w:r w:rsidRPr="00F704C3">
        <w:rPr>
          <w:sz w:val="8"/>
        </w:rPr>
        <w:t>’</w:t>
      </w:r>
      <w:r w:rsidRPr="00F704C3">
        <w:rPr>
          <w:rFonts w:eastAsia="Calibri"/>
          <w:sz w:val="8"/>
        </w:rPr>
        <w:t>s</w:t>
      </w:r>
      <w:r w:rsidRPr="00F704C3">
        <w:rPr>
          <w:sz w:val="8"/>
        </w:rPr>
        <w:t xml:space="preserve"> </w:t>
      </w:r>
      <w:r w:rsidRPr="00F704C3">
        <w:rPr>
          <w:rFonts w:eastAsia="Calibri"/>
          <w:sz w:val="8"/>
        </w:rPr>
        <w:t>choice</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exists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independently</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choice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whose</w:t>
      </w:r>
      <w:r w:rsidRPr="00F704C3">
        <w:rPr>
          <w:sz w:val="8"/>
        </w:rPr>
        <w:t xml:space="preserve"> </w:t>
      </w:r>
      <w:r w:rsidRPr="00F704C3">
        <w:rPr>
          <w:rFonts w:eastAsia="Calibri"/>
          <w:sz w:val="8"/>
        </w:rPr>
        <w:t>sake</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acting</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causing</w:t>
      </w:r>
      <w:r w:rsidRPr="00F704C3">
        <w:rPr>
          <w:sz w:val="8"/>
        </w:rPr>
        <w:t xml:space="preserve"> </w:t>
      </w:r>
      <w:r w:rsidRPr="00F704C3">
        <w:rPr>
          <w:rFonts w:eastAsia="Calibri"/>
          <w:sz w:val="8"/>
        </w:rPr>
        <w:t>him</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her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w:t>
      </w:r>
      <w:r w:rsidRPr="00F704C3">
        <w:rPr>
          <w:sz w:val="8"/>
        </w:rPr>
        <w:t xml:space="preserve"> … </w:t>
      </w:r>
      <w:r w:rsidRPr="00F704C3">
        <w:rPr>
          <w:rFonts w:eastAsia="Calibri"/>
          <w:sz w:val="8"/>
        </w:rPr>
        <w:t>it</w:t>
      </w:r>
      <w:r w:rsidRPr="00F704C3">
        <w:rPr>
          <w:sz w:val="8"/>
        </w:rPr>
        <w:t xml:space="preserve"> </w:t>
      </w:r>
      <w:r w:rsidRPr="00F704C3">
        <w:rPr>
          <w:rFonts w:eastAsia="Calibri"/>
          <w:sz w:val="8"/>
        </w:rPr>
        <w:t>seems</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individual</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w:t>
      </w:r>
      <w:r w:rsidRPr="00F704C3">
        <w:rPr>
          <w:sz w:val="8"/>
        </w:rPr>
        <w:t xml:space="preserve"> … </w:t>
      </w:r>
      <w:r w:rsidRPr="00F704C3">
        <w:rPr>
          <w:rFonts w:eastAsia="Calibri"/>
          <w:sz w:val="8"/>
        </w:rPr>
        <w:t>is</w:t>
      </w:r>
      <w:r w:rsidRPr="00F704C3">
        <w:rPr>
          <w:sz w:val="8"/>
        </w:rPr>
        <w:t xml:space="preserve"> </w:t>
      </w:r>
      <w:r w:rsidRPr="00F704C3">
        <w:rPr>
          <w:rFonts w:eastAsia="Calibri"/>
          <w:sz w:val="8"/>
        </w:rPr>
        <w:t>best</w:t>
      </w:r>
      <w:r w:rsidRPr="00F704C3">
        <w:rPr>
          <w:sz w:val="8"/>
        </w:rPr>
        <w:t xml:space="preserve"> </w:t>
      </w:r>
      <w:r w:rsidRPr="00F704C3">
        <w:rPr>
          <w:rFonts w:eastAsia="Calibri"/>
          <w:sz w:val="8"/>
        </w:rPr>
        <w:t>considered</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individual</w:t>
      </w:r>
      <w:r w:rsidRPr="00F704C3">
        <w:rPr>
          <w:sz w:val="8"/>
        </w:rPr>
        <w:t>-</w:t>
      </w:r>
      <w:r w:rsidRPr="00F704C3">
        <w:rPr>
          <w:rFonts w:eastAsia="Calibri"/>
          <w:sz w:val="8"/>
        </w:rPr>
        <w:t>affecting</w:t>
      </w:r>
      <w:r w:rsidRPr="00F704C3">
        <w:rPr>
          <w:sz w:val="8"/>
        </w:rPr>
        <w:t xml:space="preserve"> </w:t>
      </w:r>
      <w:r w:rsidRPr="00F704C3">
        <w:rPr>
          <w:rFonts w:eastAsia="Calibri"/>
          <w:sz w:val="8"/>
        </w:rPr>
        <w:t>reason</w:t>
      </w:r>
      <w:r w:rsidRPr="00F704C3">
        <w:rPr>
          <w:sz w:val="8"/>
        </w:rPr>
        <w:t>’ (</w:t>
      </w:r>
      <w:r w:rsidRPr="00F704C3">
        <w:rPr>
          <w:rFonts w:eastAsia="Calibri"/>
          <w:sz w:val="8"/>
        </w:rPr>
        <w:t>McMahan</w:t>
      </w:r>
      <w:r w:rsidRPr="00F704C3">
        <w:rPr>
          <w:sz w:val="8"/>
        </w:rPr>
        <w:t xml:space="preserve"> 2009, 52). </w:t>
      </w:r>
      <w:r w:rsidRPr="00F704C3">
        <w:rPr>
          <w:rFonts w:eastAsia="Calibri"/>
          <w:sz w:val="8"/>
        </w:rPr>
        <w:t>Another</w:t>
      </w:r>
      <w:r w:rsidRPr="00F704C3">
        <w:rPr>
          <w:sz w:val="8"/>
        </w:rPr>
        <w:t xml:space="preserve"> </w:t>
      </w:r>
      <w:r w:rsidRPr="00F704C3">
        <w:rPr>
          <w:rFonts w:eastAsia="Calibri"/>
          <w:sz w:val="8"/>
        </w:rPr>
        <w:t>reply</w:t>
      </w:r>
      <w:r w:rsidRPr="00F704C3">
        <w:rPr>
          <w:sz w:val="8"/>
        </w:rPr>
        <w:t xml:space="preserve"> </w:t>
      </w:r>
      <w:r w:rsidRPr="00F704C3">
        <w:rPr>
          <w:rFonts w:eastAsia="Calibri"/>
          <w:sz w:val="8"/>
        </w:rPr>
        <w:t>along</w:t>
      </w:r>
      <w:r w:rsidRPr="00F704C3">
        <w:rPr>
          <w:sz w:val="8"/>
        </w:rPr>
        <w:t xml:space="preserve"> </w:t>
      </w:r>
      <w:r w:rsidRPr="00F704C3">
        <w:rPr>
          <w:rFonts w:eastAsia="Calibri"/>
          <w:sz w:val="8"/>
        </w:rPr>
        <w:t>similar</w:t>
      </w:r>
      <w:r w:rsidRPr="00F704C3">
        <w:rPr>
          <w:sz w:val="8"/>
        </w:rPr>
        <w:t xml:space="preserve"> </w:t>
      </w:r>
      <w:r w:rsidRPr="00F704C3">
        <w:rPr>
          <w:rFonts w:eastAsia="Calibri"/>
          <w:sz w:val="8"/>
        </w:rPr>
        <w:t>lines</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appeal</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lost</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Fonts w:eastAsia="Calibri"/>
          <w:sz w:val="8"/>
        </w:rPr>
        <w:t>foregone</w:t>
      </w:r>
      <w:r w:rsidRPr="00F704C3">
        <w:rPr>
          <w:sz w:val="8"/>
        </w:rPr>
        <w:t xml:space="preserve"> </w:t>
      </w:r>
      <w:r w:rsidRPr="00F704C3">
        <w:rPr>
          <w:rFonts w:eastAsia="Calibri"/>
          <w:sz w:val="8"/>
        </w:rPr>
        <w:t>when</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fail</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bring</w:t>
      </w:r>
      <w:r w:rsidRPr="00F704C3">
        <w:rPr>
          <w:sz w:val="8"/>
        </w:rPr>
        <w:t xml:space="preserve"> </w:t>
      </w:r>
      <w:r w:rsidRPr="00F704C3">
        <w:rPr>
          <w:rFonts w:eastAsia="Calibri"/>
          <w:sz w:val="8"/>
        </w:rPr>
        <w:t>into</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next</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several</w:t>
      </w:r>
      <w:r w:rsidRPr="00F704C3">
        <w:rPr>
          <w:sz w:val="8"/>
        </w:rPr>
        <w:t xml:space="preserve"> </w:t>
      </w:r>
      <w:r w:rsidRPr="00F704C3">
        <w:rPr>
          <w:rFonts w:eastAsia="Calibri"/>
          <w:sz w:val="8"/>
        </w:rPr>
        <w:t>next</w:t>
      </w:r>
      <w:r w:rsidRPr="00F704C3">
        <w:rPr>
          <w:sz w:val="8"/>
        </w:rPr>
        <w:t xml:space="preserve">) </w:t>
      </w:r>
      <w:r w:rsidRPr="00F704C3">
        <w:rPr>
          <w:rFonts w:eastAsia="Calibri"/>
          <w:sz w:val="8"/>
        </w:rPr>
        <w:t>generations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worth</w:t>
      </w:r>
      <w:r w:rsidRPr="00F704C3">
        <w:rPr>
          <w:sz w:val="8"/>
        </w:rPr>
        <w:t>-</w:t>
      </w:r>
      <w:r w:rsidRPr="00F704C3">
        <w:rPr>
          <w:rFonts w:eastAsia="Calibri"/>
          <w:sz w:val="8"/>
        </w:rPr>
        <w:t>living</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ex</w:t>
      </w:r>
      <w:r w:rsidRPr="00F704C3">
        <w:rPr>
          <w:sz w:val="8"/>
        </w:rPr>
        <w:t xml:space="preserve"> </w:t>
      </w:r>
      <w:r w:rsidRPr="00F704C3">
        <w:rPr>
          <w:rFonts w:eastAsia="Calibri"/>
          <w:sz w:val="8"/>
        </w:rPr>
        <w:t>hypothesi</w:t>
      </w:r>
      <w:r w:rsidRPr="00F704C3">
        <w:rPr>
          <w:sz w:val="8"/>
        </w:rPr>
        <w:t xml:space="preserve"> </w:t>
      </w:r>
      <w:r w:rsidRPr="00F704C3">
        <w:rPr>
          <w:rFonts w:eastAsia="Calibri"/>
          <w:sz w:val="8"/>
        </w:rPr>
        <w:t>worth</w:t>
      </w:r>
      <w:r w:rsidRPr="00F704C3">
        <w:rPr>
          <w:sz w:val="8"/>
        </w:rPr>
        <w:t>-</w:t>
      </w:r>
      <w:r w:rsidRPr="00F704C3">
        <w:rPr>
          <w:rFonts w:eastAsia="Calibri"/>
          <w:sz w:val="8"/>
        </w:rPr>
        <w:t>living</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positive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better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such</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worse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fewer</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definition</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creation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deprive</w:t>
      </w:r>
      <w:r w:rsidRPr="00F704C3">
        <w:rPr>
          <w:sz w:val="8"/>
        </w:rPr>
        <w:t xml:space="preserve">’ </w:t>
      </w:r>
      <w:r w:rsidRPr="00F704C3">
        <w:rPr>
          <w:rFonts w:eastAsia="Calibri"/>
          <w:sz w:val="8"/>
        </w:rPr>
        <w:t>billions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opportunity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live</w:t>
      </w:r>
      <w:r w:rsidRPr="00F704C3">
        <w:rPr>
          <w:sz w:val="8"/>
        </w:rPr>
        <w:t xml:space="preserve"> </w:t>
      </w:r>
      <w:r w:rsidRPr="00F704C3">
        <w:rPr>
          <w:rFonts w:eastAsia="Calibri"/>
          <w:sz w:val="8"/>
        </w:rPr>
        <w:t>worth</w:t>
      </w:r>
      <w:r w:rsidRPr="00F704C3">
        <w:rPr>
          <w:sz w:val="8"/>
        </w:rPr>
        <w:t>-</w:t>
      </w:r>
      <w:r w:rsidRPr="00F704C3">
        <w:rPr>
          <w:rFonts w:eastAsia="Calibri"/>
          <w:sz w:val="8"/>
        </w:rPr>
        <w:t>living</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reduce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amount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world</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time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killing</w:t>
      </w:r>
      <w:r w:rsidRPr="00F704C3">
        <w:rPr>
          <w:sz w:val="8"/>
        </w:rPr>
        <w:t xml:space="preserve"> </w:t>
      </w:r>
      <w:r w:rsidRPr="00F704C3">
        <w:rPr>
          <w:rFonts w:eastAsia="Calibri"/>
          <w:sz w:val="8"/>
        </w:rPr>
        <w:t>already</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much</w:t>
      </w:r>
      <w:r w:rsidRPr="00F704C3">
        <w:rPr>
          <w:sz w:val="8"/>
        </w:rPr>
        <w:t xml:space="preserve"> </w:t>
      </w:r>
      <w:r w:rsidRPr="00F704C3">
        <w:rPr>
          <w:rFonts w:eastAsia="Calibri"/>
          <w:sz w:val="8"/>
        </w:rPr>
        <w:t>vaster</w:t>
      </w:r>
      <w:r w:rsidRPr="00F704C3">
        <w:rPr>
          <w:sz w:val="8"/>
        </w:rPr>
        <w:t xml:space="preserve"> </w:t>
      </w:r>
      <w:r w:rsidRPr="00F704C3">
        <w:rPr>
          <w:rFonts w:eastAsia="Calibri"/>
          <w:sz w:val="8"/>
        </w:rPr>
        <w:t>amount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failing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Both</w:t>
      </w:r>
      <w:r w:rsidRPr="00F704C3">
        <w:rPr>
          <w:sz w:val="8"/>
        </w:rPr>
        <w:t xml:space="preserve"> </w:t>
      </w:r>
      <w:r w:rsidRPr="00F704C3">
        <w:rPr>
          <w:rFonts w:eastAsia="Calibri"/>
          <w:sz w:val="8"/>
        </w:rPr>
        <w:t>replies</w:t>
      </w:r>
      <w:r w:rsidRPr="00F704C3">
        <w:rPr>
          <w:sz w:val="8"/>
        </w:rPr>
        <w:t xml:space="preserve"> </w:t>
      </w:r>
      <w:r w:rsidRPr="00F704C3">
        <w:rPr>
          <w:rFonts w:eastAsia="Calibri"/>
          <w:sz w:val="8"/>
        </w:rPr>
        <w:t>depend</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recall</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contractualism</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values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own</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reasonably</w:t>
      </w:r>
      <w:r w:rsidRPr="00F704C3">
        <w:rPr>
          <w:sz w:val="8"/>
        </w:rPr>
        <w:t xml:space="preserve"> </w:t>
      </w:r>
      <w:r w:rsidRPr="00F704C3">
        <w:rPr>
          <w:rFonts w:eastAsia="Calibri"/>
          <w:sz w:val="8"/>
        </w:rPr>
        <w:t>rejecting</w:t>
      </w:r>
      <w:r w:rsidRPr="00F704C3">
        <w:rPr>
          <w:sz w:val="8"/>
        </w:rPr>
        <w:t xml:space="preserve"> </w:t>
      </w:r>
      <w:r w:rsidRPr="00F704C3">
        <w:rPr>
          <w:rFonts w:eastAsia="Calibri"/>
          <w:sz w:val="8"/>
        </w:rPr>
        <w:t>principles</w:t>
      </w:r>
      <w:r w:rsidRPr="00F704C3">
        <w:rPr>
          <w:sz w:val="8"/>
        </w:rPr>
        <w:t xml:space="preserve">. </w:t>
      </w:r>
      <w:r w:rsidRPr="00F704C3">
        <w:rPr>
          <w:rFonts w:eastAsia="Calibri"/>
          <w:sz w:val="8"/>
        </w:rPr>
        <w:t>Scanlon</w:t>
      </w:r>
      <w:r w:rsidRPr="00F704C3">
        <w:rPr>
          <w:sz w:val="8"/>
        </w:rPr>
        <w:t xml:space="preserve"> </w:t>
      </w:r>
      <w:r w:rsidRPr="00F704C3">
        <w:rPr>
          <w:rFonts w:eastAsia="Calibri"/>
          <w:sz w:val="8"/>
        </w:rPr>
        <w:t>himself</w:t>
      </w:r>
      <w:r w:rsidRPr="00F704C3">
        <w:rPr>
          <w:sz w:val="8"/>
        </w:rPr>
        <w:t xml:space="preserve"> </w:t>
      </w:r>
      <w:r w:rsidRPr="00F704C3">
        <w:rPr>
          <w:rFonts w:eastAsia="Calibri"/>
          <w:sz w:val="8"/>
        </w:rPr>
        <w:t>says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although</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strong</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destroy</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does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flow</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thought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good</w:t>
      </w:r>
      <w:r w:rsidRPr="00F704C3">
        <w:rPr>
          <w:sz w:val="8"/>
        </w:rPr>
        <w:t xml:space="preserve"> </w:t>
      </w:r>
      <w:r w:rsidRPr="00F704C3">
        <w:rPr>
          <w:rFonts w:eastAsia="Calibri"/>
          <w:sz w:val="8"/>
        </w:rPr>
        <w:t>thing</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less</w:t>
      </w:r>
      <w:r w:rsidRPr="00F704C3">
        <w:rPr>
          <w:sz w:val="8"/>
        </w:rPr>
        <w:t xml:space="preserve">’ (104). </w:t>
      </w:r>
      <w:r w:rsidRPr="00F704C3">
        <w:rPr>
          <w:rFonts w:eastAsia="Calibri"/>
          <w:sz w:val="8"/>
        </w:rPr>
        <w:t>In</w:t>
      </w:r>
      <w:r w:rsidRPr="00F704C3">
        <w:rPr>
          <w:sz w:val="8"/>
        </w:rPr>
        <w:t xml:space="preserve"> </w:t>
      </w:r>
      <w:r w:rsidRPr="00F704C3">
        <w:rPr>
          <w:rFonts w:eastAsia="Calibri"/>
          <w:sz w:val="8"/>
        </w:rPr>
        <w:t>contractualism</w:t>
      </w:r>
      <w:r w:rsidRPr="00F704C3">
        <w:rPr>
          <w:sz w:val="8"/>
        </w:rPr>
        <w:t xml:space="preserve">, </w:t>
      </w:r>
      <w:r w:rsidRPr="00F704C3">
        <w:rPr>
          <w:rFonts w:eastAsia="Calibri"/>
          <w:sz w:val="8"/>
        </w:rPr>
        <w:t>something</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unless</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impact</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Thus</w:t>
      </w:r>
      <w:r w:rsidRPr="00F704C3">
        <w:rPr>
          <w:sz w:val="8"/>
        </w:rPr>
        <w:t xml:space="preserve">, </w:t>
      </w:r>
      <w:r w:rsidRPr="00F704C3">
        <w:rPr>
          <w:rFonts w:eastAsia="Calibri"/>
          <w:sz w:val="8"/>
        </w:rPr>
        <w:t>neither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creating</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particular</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nor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writ</w:t>
      </w:r>
      <w:r w:rsidRPr="00F704C3">
        <w:rPr>
          <w:sz w:val="8"/>
        </w:rPr>
        <w:t xml:space="preserve"> </w:t>
      </w:r>
      <w:r w:rsidRPr="00F704C3">
        <w:rPr>
          <w:rFonts w:eastAsia="Calibri"/>
          <w:sz w:val="8"/>
        </w:rPr>
        <w:t>large</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its</w:t>
      </w:r>
      <w:r w:rsidRPr="00F704C3">
        <w:rPr>
          <w:sz w:val="8"/>
        </w:rPr>
        <w:t xml:space="preserve"> </w:t>
      </w:r>
      <w:r w:rsidRPr="00F704C3">
        <w:rPr>
          <w:rFonts w:eastAsia="Calibri"/>
          <w:sz w:val="8"/>
        </w:rPr>
        <w:t>own</w:t>
      </w:r>
      <w:r w:rsidRPr="00F704C3">
        <w:rPr>
          <w:sz w:val="8"/>
        </w:rPr>
        <w:t xml:space="preserve"> </w:t>
      </w:r>
      <w:r w:rsidRPr="00F704C3">
        <w:rPr>
          <w:rFonts w:eastAsia="Calibri"/>
          <w:sz w:val="8"/>
        </w:rPr>
        <w:t>provide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rejecting</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permitting</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seems</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deprive</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opportunity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live</w:t>
      </w:r>
      <w:r w:rsidRPr="00F704C3">
        <w:rPr>
          <w:sz w:val="8"/>
        </w:rPr>
        <w:t xml:space="preserve"> </w:t>
      </w:r>
      <w:r w:rsidRPr="00F704C3">
        <w:rPr>
          <w:rFonts w:eastAsia="Calibri"/>
          <w:sz w:val="8"/>
        </w:rPr>
        <w:t>worth</w:t>
      </w:r>
      <w:r w:rsidRPr="00F704C3">
        <w:rPr>
          <w:sz w:val="8"/>
        </w:rPr>
        <w:t>-</w:t>
      </w:r>
      <w:r w:rsidRPr="00F704C3">
        <w:rPr>
          <w:rFonts w:eastAsia="Calibri"/>
          <w:sz w:val="8"/>
        </w:rPr>
        <w:t>living</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either</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failing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either</w:t>
      </w:r>
      <w:r w:rsidRPr="00F704C3">
        <w:rPr>
          <w:sz w:val="8"/>
        </w:rPr>
        <w:t xml:space="preserve"> </w:t>
      </w:r>
      <w:r w:rsidRPr="00F704C3">
        <w:rPr>
          <w:rFonts w:eastAsia="Calibri"/>
          <w:sz w:val="8"/>
        </w:rPr>
        <w:t>particular</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general</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provide</w:t>
      </w:r>
      <w:r w:rsidRPr="00F704C3">
        <w:rPr>
          <w:sz w:val="8"/>
        </w:rPr>
        <w:t xml:space="preserve"> </w:t>
      </w:r>
      <w:r w:rsidRPr="00F704C3">
        <w:rPr>
          <w:rFonts w:eastAsia="Calibri"/>
          <w:sz w:val="8"/>
        </w:rPr>
        <w:t>us</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consider</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Although</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lost</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itself</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explaining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wrongness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possible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knowledge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personal</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I</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consider</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possibility</w:t>
      </w:r>
      <w:r w:rsidRPr="00F704C3">
        <w:rPr>
          <w:sz w:val="8"/>
        </w:rPr>
        <w:t xml:space="preserve"> </w:t>
      </w:r>
      <w:r w:rsidRPr="00F704C3">
        <w:rPr>
          <w:rFonts w:eastAsia="Calibri"/>
          <w:sz w:val="8"/>
        </w:rPr>
        <w:t>later</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section</w:t>
      </w:r>
      <w:r w:rsidRPr="00F704C3">
        <w:rPr>
          <w:sz w:val="8"/>
        </w:rPr>
        <w:t xml:space="preserve"> (</w:t>
      </w:r>
      <w:r w:rsidRPr="00F704C3">
        <w:rPr>
          <w:rFonts w:eastAsia="Calibri"/>
          <w:sz w:val="8"/>
        </w:rPr>
        <w:t>d</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first</w:t>
      </w:r>
      <w:r w:rsidRPr="00F704C3">
        <w:rPr>
          <w:sz w:val="8"/>
        </w:rPr>
        <w:t xml:space="preserve"> </w:t>
      </w:r>
      <w:r w:rsidRPr="00F704C3">
        <w:rPr>
          <w:rFonts w:eastAsia="Calibri"/>
          <w:sz w:val="8"/>
        </w:rPr>
        <w:t>I</w:t>
      </w:r>
      <w:r w:rsidRPr="00F704C3">
        <w:rPr>
          <w:sz w:val="8"/>
        </w:rPr>
        <w:t xml:space="preserve"> </w:t>
      </w:r>
      <w:r w:rsidRPr="00F704C3">
        <w:rPr>
          <w:rFonts w:eastAsia="Calibri"/>
          <w:sz w:val="8"/>
        </w:rPr>
        <w:t>move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second</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per</w:t>
      </w:r>
      <w:r w:rsidRPr="00F704C3">
        <w:rPr>
          <w:sz w:val="8"/>
        </w:rPr>
        <w:t xml:space="preserve"> </w:t>
      </w:r>
      <w:r w:rsidRPr="00F704C3">
        <w:rPr>
          <w:rFonts w:eastAsia="Calibri"/>
          <w:sz w:val="8"/>
        </w:rPr>
        <w:t>se</w:t>
      </w:r>
      <w:r w:rsidRPr="00F704C3">
        <w:rPr>
          <w:sz w:val="8"/>
        </w:rPr>
        <w:t xml:space="preserve">. 2.2. </w:t>
      </w:r>
      <w:r w:rsidRPr="00DE7951">
        <w:rPr>
          <w:rStyle w:val="Emphasis"/>
          <w:rFonts w:eastAsia="Calibri"/>
          <w:highlight w:val="cyan"/>
        </w:rPr>
        <w:t>It</w:t>
      </w:r>
      <w:r w:rsidRPr="00DE7951">
        <w:rPr>
          <w:rStyle w:val="Emphasis"/>
          <w:highlight w:val="cyan"/>
        </w:rPr>
        <w:t xml:space="preserve"> </w:t>
      </w:r>
      <w:r w:rsidRPr="00DE7951">
        <w:rPr>
          <w:rStyle w:val="Emphasis"/>
          <w:rFonts w:eastAsia="Calibri"/>
          <w:highlight w:val="cyan"/>
        </w:rPr>
        <w:t>would</w:t>
      </w:r>
      <w:r w:rsidRPr="00DE7951">
        <w:rPr>
          <w:rStyle w:val="Emphasis"/>
          <w:highlight w:val="cyan"/>
        </w:rPr>
        <w:t xml:space="preserve"> </w:t>
      </w:r>
      <w:r w:rsidRPr="00DE7951">
        <w:rPr>
          <w:rStyle w:val="Emphasis"/>
          <w:rFonts w:eastAsia="Calibri"/>
          <w:highlight w:val="cyan"/>
        </w:rPr>
        <w:t>mean</w:t>
      </w:r>
      <w:r w:rsidRPr="00DE7951">
        <w:rPr>
          <w:rStyle w:val="Emphasis"/>
          <w:highlight w:val="cyan"/>
        </w:rPr>
        <w:t xml:space="preserve"> </w:t>
      </w:r>
      <w:r w:rsidRPr="00DE7951">
        <w:rPr>
          <w:rStyle w:val="Emphasis"/>
          <w:rFonts w:eastAsia="Calibri"/>
          <w:highlight w:val="cyan"/>
        </w:rPr>
        <w:t>the</w:t>
      </w:r>
      <w:r w:rsidRPr="00DE7951">
        <w:rPr>
          <w:rStyle w:val="Emphasis"/>
          <w:highlight w:val="cyan"/>
        </w:rPr>
        <w:t xml:space="preserve"> </w:t>
      </w:r>
      <w:r w:rsidRPr="00DE7951">
        <w:rPr>
          <w:rStyle w:val="Emphasis"/>
          <w:rFonts w:eastAsia="Calibri"/>
          <w:highlight w:val="cyan"/>
        </w:rPr>
        <w:t>loss</w:t>
      </w:r>
      <w:r w:rsidRPr="00DE7951">
        <w:rPr>
          <w:rStyle w:val="Emphasis"/>
          <w:highlight w:val="cyan"/>
        </w:rPr>
        <w:t xml:space="preserve"> </w:t>
      </w:r>
      <w:r w:rsidRPr="00DE7951">
        <w:rPr>
          <w:rStyle w:val="Emphasis"/>
          <w:rFonts w:eastAsia="Calibri"/>
          <w:highlight w:val="cyan"/>
        </w:rPr>
        <w:t>of</w:t>
      </w:r>
      <w:r w:rsidRPr="00DE7951">
        <w:rPr>
          <w:rStyle w:val="Emphasis"/>
          <w:highlight w:val="cyan"/>
        </w:rPr>
        <w:t xml:space="preserve"> </w:t>
      </w:r>
      <w:r w:rsidRPr="00DE7951">
        <w:rPr>
          <w:rStyle w:val="Emphasis"/>
          <w:rFonts w:eastAsia="Calibri"/>
          <w:highlight w:val="cyan"/>
        </w:rPr>
        <w:t>the</w:t>
      </w:r>
      <w:r w:rsidRPr="00DE7951">
        <w:rPr>
          <w:rStyle w:val="Emphasis"/>
          <w:highlight w:val="cyan"/>
        </w:rPr>
        <w:t xml:space="preserve"> </w:t>
      </w:r>
      <w:r w:rsidRPr="00DE7951">
        <w:rPr>
          <w:rStyle w:val="Emphasis"/>
          <w:rFonts w:eastAsia="Calibri"/>
          <w:highlight w:val="cyan"/>
        </w:rPr>
        <w:t>only</w:t>
      </w:r>
      <w:r w:rsidRPr="00DE7951">
        <w:rPr>
          <w:rStyle w:val="Emphasis"/>
          <w:highlight w:val="cyan"/>
        </w:rPr>
        <w:t xml:space="preserve"> </w:t>
      </w:r>
      <w:r w:rsidRPr="00DE7951">
        <w:rPr>
          <w:rStyle w:val="Emphasis"/>
          <w:rFonts w:eastAsia="Calibri"/>
          <w:highlight w:val="cyan"/>
        </w:rPr>
        <w:t>known</w:t>
      </w:r>
      <w:r w:rsidRPr="00DE7951">
        <w:rPr>
          <w:rStyle w:val="Emphasis"/>
          <w:highlight w:val="cyan"/>
        </w:rPr>
        <w:t xml:space="preserve"> </w:t>
      </w:r>
      <w:r w:rsidRPr="00DE7951">
        <w:rPr>
          <w:rStyle w:val="Emphasis"/>
          <w:rFonts w:eastAsia="Calibri"/>
          <w:highlight w:val="cyan"/>
        </w:rPr>
        <w:t>form</w:t>
      </w:r>
      <w:r w:rsidRPr="00DE7951">
        <w:rPr>
          <w:rStyle w:val="Emphasis"/>
          <w:highlight w:val="cyan"/>
        </w:rPr>
        <w:t xml:space="preserve"> </w:t>
      </w:r>
      <w:r w:rsidRPr="00DE7951">
        <w:rPr>
          <w:rStyle w:val="Emphasis"/>
          <w:rFonts w:eastAsia="Calibri"/>
          <w:highlight w:val="cyan"/>
        </w:rPr>
        <w:t>of</w:t>
      </w:r>
      <w:r w:rsidRPr="00DE7951">
        <w:rPr>
          <w:rStyle w:val="Emphasis"/>
          <w:highlight w:val="cyan"/>
        </w:rPr>
        <w:t xml:space="preserve"> </w:t>
      </w:r>
      <w:r w:rsidRPr="00DE7951">
        <w:rPr>
          <w:rStyle w:val="Emphasis"/>
          <w:rFonts w:eastAsia="Calibri"/>
          <w:highlight w:val="cyan"/>
        </w:rPr>
        <w:t>intelligent</w:t>
      </w:r>
      <w:r w:rsidRPr="00DE7951">
        <w:rPr>
          <w:rStyle w:val="Emphasis"/>
          <w:highlight w:val="cyan"/>
        </w:rPr>
        <w:t xml:space="preserve"> </w:t>
      </w:r>
      <w:r w:rsidRPr="00DE7951">
        <w:rPr>
          <w:rStyle w:val="Emphasis"/>
          <w:rFonts w:eastAsia="Calibri"/>
          <w:highlight w:val="cyan"/>
        </w:rPr>
        <w:t>life</w:t>
      </w:r>
      <w:r w:rsidRPr="00DE7951">
        <w:rPr>
          <w:rStyle w:val="Emphasis"/>
          <w:highlight w:val="cyan"/>
        </w:rPr>
        <w:t xml:space="preserve"> </w:t>
      </w:r>
      <w:r w:rsidRPr="00F704C3">
        <w:rPr>
          <w:rStyle w:val="Emphasis"/>
          <w:rFonts w:eastAsia="Calibri"/>
        </w:rPr>
        <w:t>and</w:t>
      </w:r>
      <w:r w:rsidRPr="00F704C3">
        <w:rPr>
          <w:rStyle w:val="Emphasis"/>
        </w:rPr>
        <w:t xml:space="preserve"> </w:t>
      </w:r>
      <w:r w:rsidRPr="00F704C3">
        <w:rPr>
          <w:rStyle w:val="Emphasis"/>
          <w:rFonts w:eastAsia="Calibri"/>
        </w:rPr>
        <w:t>all</w:t>
      </w:r>
      <w:r w:rsidRPr="00F704C3">
        <w:rPr>
          <w:rStyle w:val="Emphasis"/>
        </w:rPr>
        <w:t xml:space="preserve"> </w:t>
      </w:r>
      <w:r w:rsidRPr="00F704C3">
        <w:rPr>
          <w:rStyle w:val="Emphasis"/>
          <w:rFonts w:eastAsia="Calibri"/>
        </w:rPr>
        <w:t>civilization</w:t>
      </w:r>
      <w:r w:rsidRPr="00F704C3">
        <w:rPr>
          <w:rStyle w:val="Emphasis"/>
        </w:rPr>
        <w:t xml:space="preserve"> </w:t>
      </w:r>
      <w:r w:rsidRPr="00F704C3">
        <w:rPr>
          <w:rStyle w:val="Emphasis"/>
          <w:rFonts w:eastAsia="Calibri"/>
        </w:rPr>
        <w:t>and</w:t>
      </w:r>
      <w:r w:rsidRPr="00F704C3">
        <w:rPr>
          <w:rStyle w:val="Emphasis"/>
        </w:rPr>
        <w:t xml:space="preserve"> </w:t>
      </w:r>
      <w:r w:rsidRPr="00F704C3">
        <w:rPr>
          <w:rStyle w:val="Emphasis"/>
          <w:rFonts w:eastAsia="Calibri"/>
        </w:rPr>
        <w:t>intellectual</w:t>
      </w:r>
      <w:r w:rsidRPr="00F704C3">
        <w:rPr>
          <w:rStyle w:val="Emphasis"/>
        </w:rPr>
        <w:t xml:space="preserve"> </w:t>
      </w:r>
      <w:r w:rsidRPr="00F704C3">
        <w:rPr>
          <w:rStyle w:val="Emphasis"/>
          <w:rFonts w:eastAsia="Calibri"/>
        </w:rPr>
        <w:t>progress</w:t>
      </w:r>
      <w:r w:rsidRPr="00F704C3">
        <w:rPr>
          <w:rStyle w:val="Emphasis"/>
        </w:rPr>
        <w:t xml:space="preserve"> </w:t>
      </w:r>
      <w:r w:rsidRPr="00F704C3">
        <w:rPr>
          <w:rStyle w:val="Emphasis"/>
          <w:rFonts w:eastAsia="Calibri"/>
        </w:rPr>
        <w:t>would</w:t>
      </w:r>
      <w:r w:rsidRPr="00F704C3">
        <w:rPr>
          <w:rStyle w:val="Emphasis"/>
        </w:rPr>
        <w:t xml:space="preserve"> </w:t>
      </w:r>
      <w:r w:rsidRPr="00F704C3">
        <w:rPr>
          <w:rStyle w:val="Emphasis"/>
          <w:rFonts w:eastAsia="Calibri"/>
        </w:rPr>
        <w:t>be</w:t>
      </w:r>
      <w:r w:rsidRPr="00F704C3">
        <w:rPr>
          <w:rStyle w:val="Emphasis"/>
        </w:rPr>
        <w:t xml:space="preserve"> </w:t>
      </w:r>
      <w:r w:rsidRPr="00F704C3">
        <w:rPr>
          <w:rStyle w:val="Emphasis"/>
          <w:rFonts w:eastAsia="Calibri"/>
        </w:rPr>
        <w:t>lost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second</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think</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occur</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known</w:t>
      </w:r>
      <w:r w:rsidRPr="00F704C3">
        <w:rPr>
          <w:sz w:val="8"/>
        </w:rPr>
        <w:t xml:space="preserve">) </w:t>
      </w:r>
      <w:r w:rsidRPr="00F704C3">
        <w:rPr>
          <w:rFonts w:eastAsia="Calibri"/>
          <w:sz w:val="8"/>
        </w:rPr>
        <w:t>form</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rational</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knowledge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civilization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form</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has</w:t>
      </w:r>
      <w:r w:rsidRPr="00F704C3">
        <w:rPr>
          <w:sz w:val="8"/>
        </w:rPr>
        <w:t xml:space="preserve"> </w:t>
      </w:r>
      <w:r w:rsidRPr="00F704C3">
        <w:rPr>
          <w:rFonts w:eastAsia="Calibri"/>
          <w:sz w:val="8"/>
        </w:rPr>
        <w:t>created</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thought</w:t>
      </w:r>
      <w:r w:rsidRPr="00F704C3">
        <w:rPr>
          <w:sz w:val="8"/>
        </w:rPr>
        <w:t xml:space="preserve"> </w:t>
      </w:r>
      <w:r w:rsidRPr="00F704C3">
        <w:rPr>
          <w:rFonts w:eastAsia="Calibri"/>
          <w:sz w:val="8"/>
        </w:rPr>
        <w:t>here</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just</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consider</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destroy</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individual</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heritage</w:t>
      </w:r>
      <w:r w:rsidRPr="00F704C3">
        <w:rPr>
          <w:sz w:val="8"/>
        </w:rPr>
        <w:t xml:space="preserve"> </w:t>
      </w:r>
      <w:r w:rsidRPr="00F704C3">
        <w:rPr>
          <w:rFonts w:eastAsia="Calibri"/>
          <w:sz w:val="8"/>
        </w:rPr>
        <w:t>monument</w:t>
      </w:r>
      <w:r w:rsidRPr="00F704C3">
        <w:rPr>
          <w:sz w:val="8"/>
        </w:rPr>
        <w:t xml:space="preserve"> </w:t>
      </w:r>
      <w:r w:rsidRPr="00F704C3">
        <w:rPr>
          <w:rFonts w:eastAsia="Calibri"/>
          <w:sz w:val="8"/>
        </w:rPr>
        <w:t>like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Sphinx</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advances</w:t>
      </w:r>
      <w:r w:rsidRPr="00F704C3">
        <w:rPr>
          <w:sz w:val="8"/>
        </w:rPr>
        <w:t xml:space="preserve"> </w:t>
      </w:r>
      <w:r w:rsidRPr="00F704C3">
        <w:rPr>
          <w:rFonts w:eastAsia="Calibri"/>
          <w:sz w:val="8"/>
        </w:rPr>
        <w:t>made</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over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past</w:t>
      </w:r>
      <w:r w:rsidRPr="00F704C3">
        <w:rPr>
          <w:sz w:val="8"/>
        </w:rPr>
        <w:t xml:space="preserve"> </w:t>
      </w:r>
      <w:r w:rsidRPr="00F704C3">
        <w:rPr>
          <w:rFonts w:eastAsia="Calibri"/>
          <w:sz w:val="8"/>
        </w:rPr>
        <w:t>few</w:t>
      </w:r>
      <w:r w:rsidRPr="00F704C3">
        <w:rPr>
          <w:sz w:val="8"/>
        </w:rPr>
        <w:t xml:space="preserve"> </w:t>
      </w:r>
      <w:r w:rsidRPr="00F704C3">
        <w:rPr>
          <w:rFonts w:eastAsia="Calibri"/>
          <w:sz w:val="8"/>
        </w:rPr>
        <w:t>millennia</w:t>
      </w:r>
      <w:r w:rsidRPr="00F704C3">
        <w:rPr>
          <w:sz w:val="8"/>
        </w:rPr>
        <w:t xml:space="preserve"> </w:t>
      </w:r>
      <w:r w:rsidRPr="00F704C3">
        <w:rPr>
          <w:rFonts w:eastAsia="Calibri"/>
          <w:sz w:val="8"/>
        </w:rPr>
        <w:t>were</w:t>
      </w:r>
      <w:r w:rsidRPr="00F704C3">
        <w:rPr>
          <w:sz w:val="8"/>
        </w:rPr>
        <w:t xml:space="preserve"> </w:t>
      </w:r>
      <w:r w:rsidRPr="00F704C3">
        <w:rPr>
          <w:rFonts w:eastAsia="Calibri"/>
          <w:sz w:val="8"/>
        </w:rPr>
        <w:t>lost</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prevented</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progressing</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related</w:t>
      </w:r>
      <w:r w:rsidRPr="00F704C3">
        <w:rPr>
          <w:sz w:val="8"/>
        </w:rPr>
        <w:t xml:space="preserve"> </w:t>
      </w:r>
      <w:r w:rsidRPr="00F704C3">
        <w:rPr>
          <w:rFonts w:eastAsia="Calibri"/>
          <w:sz w:val="8"/>
        </w:rPr>
        <w:t>argument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made</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those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feel</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something</w:t>
      </w:r>
      <w:r w:rsidRPr="00F704C3">
        <w:rPr>
          <w:sz w:val="8"/>
        </w:rPr>
        <w:t xml:space="preserve"> </w:t>
      </w:r>
      <w:r w:rsidRPr="00F704C3">
        <w:rPr>
          <w:rFonts w:eastAsia="Calibri"/>
          <w:sz w:val="8"/>
        </w:rPr>
        <w:t>special</w:t>
      </w:r>
      <w:r w:rsidRPr="00F704C3">
        <w:rPr>
          <w:sz w:val="8"/>
        </w:rPr>
        <w:t xml:space="preserve"> </w:t>
      </w:r>
      <w:r w:rsidRPr="00F704C3">
        <w:rPr>
          <w:rFonts w:eastAsia="Calibri"/>
          <w:sz w:val="8"/>
        </w:rPr>
        <w:t>about</w:t>
      </w:r>
      <w:r w:rsidRPr="00F704C3">
        <w:rPr>
          <w:sz w:val="8"/>
        </w:rPr>
        <w:t xml:space="preserve"> </w:t>
      </w:r>
      <w:r w:rsidRPr="00DE7951">
        <w:rPr>
          <w:rStyle w:val="StyleUnderline"/>
          <w:rFonts w:eastAsia="Calibri"/>
          <w:highlight w:val="cyan"/>
        </w:rPr>
        <w:t>humans</w:t>
      </w:r>
      <w:r w:rsidRPr="00DE7951">
        <w:rPr>
          <w:rStyle w:val="StyleUnderline"/>
          <w:highlight w:val="cyan"/>
        </w:rPr>
        <w:t xml:space="preserve">’ </w:t>
      </w:r>
      <w:r w:rsidRPr="00DE7951">
        <w:rPr>
          <w:rStyle w:val="StyleUnderline"/>
          <w:rFonts w:eastAsia="Calibri"/>
          <w:highlight w:val="cyan"/>
        </w:rPr>
        <w:t>capacity</w:t>
      </w:r>
      <w:r w:rsidRPr="00DE7951">
        <w:rPr>
          <w:rStyle w:val="StyleUnderline"/>
          <w:highlight w:val="cyan"/>
        </w:rPr>
        <w:t xml:space="preserve"> </w:t>
      </w:r>
      <w:r w:rsidRPr="00DE7951">
        <w:rPr>
          <w:rStyle w:val="StyleUnderline"/>
          <w:rFonts w:eastAsia="Calibri"/>
          <w:highlight w:val="cyan"/>
        </w:rPr>
        <w:t>for</w:t>
      </w:r>
      <w:r w:rsidRPr="00DE7951">
        <w:rPr>
          <w:rStyle w:val="StyleUnderline"/>
          <w:highlight w:val="cyan"/>
        </w:rPr>
        <w:t xml:space="preserve"> </w:t>
      </w:r>
      <w:r w:rsidRPr="00DE7951">
        <w:rPr>
          <w:rStyle w:val="StyleUnderline"/>
          <w:rFonts w:eastAsia="Calibri"/>
          <w:highlight w:val="cyan"/>
        </w:rPr>
        <w:t>rationality</w:t>
      </w:r>
      <w:r w:rsidRPr="00DE7951">
        <w:rPr>
          <w:sz w:val="8"/>
          <w:highlight w:val="cyan"/>
        </w:rPr>
        <w:t xml:space="preserve"> </w:t>
      </w:r>
      <w:r w:rsidRPr="00F704C3">
        <w:rPr>
          <w:rFonts w:eastAsia="Calibri"/>
          <w:sz w:val="8"/>
        </w:rPr>
        <w:t>which</w:t>
      </w:r>
      <w:r w:rsidRPr="00F704C3">
        <w:rPr>
          <w:sz w:val="8"/>
        </w:rPr>
        <w:t xml:space="preserve"> </w:t>
      </w:r>
      <w:r w:rsidRPr="00DE7951">
        <w:rPr>
          <w:rStyle w:val="StyleUnderline"/>
          <w:rFonts w:eastAsia="Calibri"/>
          <w:highlight w:val="cyan"/>
        </w:rPr>
        <w:t>is</w:t>
      </w:r>
      <w:r w:rsidRPr="00DE7951">
        <w:rPr>
          <w:rStyle w:val="StyleUnderline"/>
          <w:highlight w:val="cyan"/>
        </w:rPr>
        <w:t xml:space="preserve"> </w:t>
      </w:r>
      <w:r w:rsidRPr="00DE7951">
        <w:rPr>
          <w:rStyle w:val="StyleUnderline"/>
          <w:rFonts w:eastAsia="Calibri"/>
          <w:highlight w:val="cyan"/>
        </w:rPr>
        <w:t>valuable</w:t>
      </w:r>
      <w:r w:rsidRPr="00DE7951">
        <w:rPr>
          <w:rStyle w:val="StyleUnderline"/>
          <w:highlight w:val="cyan"/>
        </w:rPr>
        <w:t xml:space="preserve"> </w:t>
      </w:r>
      <w:r w:rsidRPr="00DE7951">
        <w:rPr>
          <w:rStyle w:val="StyleUnderline"/>
          <w:rFonts w:eastAsia="Calibri"/>
          <w:highlight w:val="cyan"/>
        </w:rPr>
        <w:t>in</w:t>
      </w:r>
      <w:r w:rsidRPr="00DE7951">
        <w:rPr>
          <w:rStyle w:val="StyleUnderline"/>
          <w:highlight w:val="cyan"/>
        </w:rPr>
        <w:t xml:space="preserve"> </w:t>
      </w:r>
      <w:r w:rsidRPr="00DE7951">
        <w:rPr>
          <w:rStyle w:val="StyleUnderline"/>
          <w:rFonts w:eastAsia="Calibri"/>
          <w:highlight w:val="cyan"/>
        </w:rPr>
        <w:t>itself</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intelligent</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know</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itself</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world</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end</w:t>
      </w:r>
      <w:r w:rsidRPr="00F704C3">
        <w:rPr>
          <w:sz w:val="8"/>
        </w:rPr>
        <w:t xml:space="preserve">. </w:t>
      </w:r>
      <w:r w:rsidRPr="00F704C3">
        <w:rPr>
          <w:rFonts w:eastAsia="Calibri"/>
          <w:sz w:val="8"/>
        </w:rPr>
        <w:t>I</w:t>
      </w:r>
      <w:r w:rsidRPr="00F704C3">
        <w:rPr>
          <w:sz w:val="8"/>
        </w:rPr>
        <w:t xml:space="preserve"> </w:t>
      </w:r>
      <w:r w:rsidRPr="00F704C3">
        <w:rPr>
          <w:rFonts w:eastAsia="Calibri"/>
          <w:sz w:val="8"/>
        </w:rPr>
        <w:t>admit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w:t>
      </w:r>
      <w:r w:rsidRPr="00F704C3">
        <w:rPr>
          <w:sz w:val="8"/>
        </w:rPr>
        <w:t xml:space="preserve"> </w:t>
      </w:r>
      <w:r w:rsidRPr="00F704C3">
        <w:rPr>
          <w:rFonts w:eastAsia="Calibri"/>
          <w:sz w:val="8"/>
        </w:rPr>
        <w:t>struggle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fully</w:t>
      </w:r>
      <w:r w:rsidRPr="00F704C3">
        <w:rPr>
          <w:sz w:val="8"/>
        </w:rPr>
        <w:t xml:space="preserve"> </w:t>
      </w:r>
      <w:r w:rsidRPr="00F704C3">
        <w:rPr>
          <w:rFonts w:eastAsia="Calibri"/>
          <w:sz w:val="8"/>
        </w:rPr>
        <w:t>appreciate</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thought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seems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me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Henry</w:t>
      </w:r>
      <w:r w:rsidRPr="00F704C3">
        <w:rPr>
          <w:sz w:val="8"/>
        </w:rPr>
        <w:t xml:space="preserve"> </w:t>
      </w:r>
      <w:r w:rsidRPr="00F704C3">
        <w:rPr>
          <w:rFonts w:eastAsia="Calibri"/>
          <w:sz w:val="8"/>
        </w:rPr>
        <w:t>Sidgwick</w:t>
      </w:r>
      <w:r w:rsidRPr="00F704C3">
        <w:rPr>
          <w:sz w:val="8"/>
        </w:rPr>
        <w:t xml:space="preserve"> </w:t>
      </w:r>
      <w:r w:rsidRPr="00F704C3">
        <w:rPr>
          <w:rFonts w:eastAsia="Calibri"/>
          <w:sz w:val="8"/>
        </w:rPr>
        <w:t>was</w:t>
      </w:r>
      <w:r w:rsidRPr="00F704C3">
        <w:rPr>
          <w:sz w:val="8"/>
        </w:rPr>
        <w:t xml:space="preserve"> </w:t>
      </w:r>
      <w:r w:rsidRPr="00F704C3">
        <w:rPr>
          <w:rFonts w:eastAsia="Calibri"/>
          <w:sz w:val="8"/>
        </w:rPr>
        <w:t>correct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thinking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things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important</w:t>
      </w:r>
      <w:r w:rsidRPr="00F704C3">
        <w:rPr>
          <w:sz w:val="8"/>
        </w:rPr>
        <w:t xml:space="preserve"> </w:t>
      </w:r>
      <w:r w:rsidRPr="00F704C3">
        <w:rPr>
          <w:rFonts w:eastAsia="Calibri"/>
          <w:sz w:val="8"/>
        </w:rPr>
        <w:t>insofar</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important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Sidgwick</w:t>
      </w:r>
      <w:r w:rsidRPr="00F704C3">
        <w:rPr>
          <w:sz w:val="8"/>
        </w:rPr>
        <w:t xml:space="preserve"> 1874, </w:t>
      </w:r>
      <w:r w:rsidRPr="00F704C3">
        <w:rPr>
          <w:rFonts w:eastAsia="Calibri"/>
          <w:sz w:val="8"/>
        </w:rPr>
        <w:t>I</w:t>
      </w:r>
      <w:r w:rsidRPr="00F704C3">
        <w:rPr>
          <w:sz w:val="8"/>
        </w:rPr>
        <w:t>.</w:t>
      </w:r>
      <w:r w:rsidRPr="00F704C3">
        <w:rPr>
          <w:rFonts w:eastAsia="Calibri"/>
          <w:sz w:val="8"/>
        </w:rPr>
        <w:t>IX</w:t>
      </w:r>
      <w:r w:rsidRPr="00F704C3">
        <w:rPr>
          <w:sz w:val="8"/>
        </w:rPr>
        <w:t xml:space="preserve">.4).5 </w:t>
      </w:r>
      <w:r w:rsidRPr="00F704C3">
        <w:rPr>
          <w:rFonts w:eastAsia="Calibri"/>
          <w:sz w:val="8"/>
        </w:rPr>
        <w:t>If</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form</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intelligent</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lament</w:t>
      </w:r>
      <w:r w:rsidRPr="00F704C3">
        <w:rPr>
          <w:sz w:val="8"/>
        </w:rPr>
        <w:t xml:space="preserve"> </w:t>
      </w:r>
      <w:r w:rsidRPr="00F704C3">
        <w:rPr>
          <w:rFonts w:eastAsia="Calibri"/>
          <w:sz w:val="8"/>
        </w:rPr>
        <w:t>its</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intelligent</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form</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capable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appreciating</w:t>
      </w:r>
      <w:r w:rsidRPr="00F704C3">
        <w:rPr>
          <w:sz w:val="8"/>
        </w:rPr>
        <w:t xml:space="preserve"> </w:t>
      </w:r>
      <w:r w:rsidRPr="00F704C3">
        <w:rPr>
          <w:rFonts w:eastAsia="Calibri"/>
          <w:sz w:val="8"/>
        </w:rPr>
        <w:t>intelligence</w:t>
      </w:r>
      <w:r w:rsidRPr="00F704C3">
        <w:rPr>
          <w:sz w:val="8"/>
        </w:rPr>
        <w:t xml:space="preserve">? </w:t>
      </w:r>
      <w:r w:rsidRPr="00F704C3">
        <w:rPr>
          <w:rFonts w:eastAsia="Calibri"/>
          <w:sz w:val="8"/>
        </w:rPr>
        <w:t>Similarly</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rational</w:t>
      </w:r>
      <w:r w:rsidRPr="00F704C3">
        <w:rPr>
          <w:sz w:val="8"/>
        </w:rPr>
        <w:t xml:space="preserve"> </w:t>
      </w:r>
      <w:r w:rsidRPr="00F704C3">
        <w:rPr>
          <w:rFonts w:eastAsia="Calibri"/>
          <w:sz w:val="8"/>
        </w:rPr>
        <w:t>capacity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appreciate</w:t>
      </w:r>
      <w:r w:rsidRPr="00F704C3">
        <w:rPr>
          <w:sz w:val="8"/>
        </w:rPr>
        <w:t xml:space="preserve"> </w:t>
      </w:r>
      <w:r w:rsidRPr="00F704C3">
        <w:rPr>
          <w:rFonts w:eastAsia="Calibri"/>
          <w:sz w:val="8"/>
        </w:rPr>
        <w:t>historic</w:t>
      </w:r>
      <w:r w:rsidRPr="00F704C3">
        <w:rPr>
          <w:sz w:val="8"/>
        </w:rPr>
        <w:t xml:space="preserve"> </w:t>
      </w:r>
      <w:r w:rsidRPr="00F704C3">
        <w:rPr>
          <w:rFonts w:eastAsia="Calibri"/>
          <w:sz w:val="8"/>
        </w:rPr>
        <w:t>monuments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civil</w:t>
      </w:r>
      <w:r w:rsidRPr="00F704C3">
        <w:rPr>
          <w:sz w:val="8"/>
        </w:rPr>
        <w:t xml:space="preserve"> </w:t>
      </w:r>
      <w:r w:rsidRPr="00F704C3">
        <w:rPr>
          <w:rFonts w:eastAsia="Calibri"/>
          <w:sz w:val="8"/>
        </w:rPr>
        <w:t>progress</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negatively</w:t>
      </w:r>
      <w:r w:rsidRPr="00F704C3">
        <w:rPr>
          <w:sz w:val="8"/>
        </w:rPr>
        <w:t xml:space="preserve"> </w:t>
      </w:r>
      <w:r w:rsidRPr="00F704C3">
        <w:rPr>
          <w:rFonts w:eastAsia="Calibri"/>
          <w:sz w:val="8"/>
        </w:rPr>
        <w:t>affected</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notice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loss</w:t>
      </w:r>
      <w:r w:rsidRPr="00F704C3">
        <w:rPr>
          <w:sz w:val="8"/>
        </w:rPr>
        <w:t xml:space="preserve">?6 </w:t>
      </w:r>
      <w:r w:rsidRPr="00F704C3">
        <w:rPr>
          <w:rFonts w:eastAsia="Calibri"/>
          <w:sz w:val="8"/>
        </w:rPr>
        <w:t>However</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nothing</w:t>
      </w:r>
      <w:r w:rsidRPr="00F704C3">
        <w:rPr>
          <w:sz w:val="8"/>
        </w:rPr>
        <w:t xml:space="preserve"> </w:t>
      </w:r>
      <w:r w:rsidRPr="00F704C3">
        <w:rPr>
          <w:rFonts w:eastAsia="Calibri"/>
          <w:sz w:val="8"/>
        </w:rPr>
        <w:t>special</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rationality</w:t>
      </w:r>
      <w:r w:rsidRPr="00F704C3">
        <w:rPr>
          <w:sz w:val="8"/>
        </w:rPr>
        <w:t xml:space="preserve">, </w:t>
      </w:r>
      <w:r w:rsidRPr="00F704C3">
        <w:rPr>
          <w:rFonts w:eastAsia="Calibri"/>
          <w:sz w:val="8"/>
        </w:rPr>
        <w:t>just</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try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nonhuman</w:t>
      </w:r>
      <w:r w:rsidRPr="00F704C3">
        <w:rPr>
          <w:sz w:val="8"/>
        </w:rPr>
        <w:t xml:space="preserve"> </w:t>
      </w:r>
      <w:r w:rsidRPr="00F704C3">
        <w:rPr>
          <w:rFonts w:eastAsia="Calibri"/>
          <w:sz w:val="8"/>
        </w:rPr>
        <w:t>animal</w:t>
      </w:r>
      <w:r w:rsidRPr="00F704C3">
        <w:rPr>
          <w:sz w:val="8"/>
        </w:rPr>
        <w:t xml:space="preserve"> </w:t>
      </w:r>
      <w:r w:rsidRPr="00F704C3">
        <w:rPr>
          <w:rFonts w:eastAsia="Calibri"/>
          <w:sz w:val="8"/>
        </w:rPr>
        <w:t>species</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think</w:t>
      </w:r>
      <w:r w:rsidRPr="00F704C3">
        <w:rPr>
          <w:sz w:val="8"/>
        </w:rPr>
        <w:t xml:space="preserve"> </w:t>
      </w:r>
      <w:r w:rsidRPr="00F704C3">
        <w:rPr>
          <w:rFonts w:eastAsia="Calibri"/>
          <w:sz w:val="8"/>
        </w:rPr>
        <w:t>that</w:t>
      </w:r>
      <w:r w:rsidRPr="00F704C3">
        <w:rPr>
          <w:sz w:val="8"/>
        </w:rPr>
        <w:t xml:space="preserve"> </w:t>
      </w:r>
      <w:r w:rsidRPr="00F704C3">
        <w:rPr>
          <w:rStyle w:val="StyleUnderline"/>
          <w:rFonts w:eastAsia="Calibri"/>
        </w:rPr>
        <w:t>we</w:t>
      </w:r>
      <w:r w:rsidRPr="00F704C3">
        <w:rPr>
          <w:rStyle w:val="StyleUnderline"/>
        </w:rPr>
        <w:t xml:space="preserve"> </w:t>
      </w:r>
      <w:r w:rsidRPr="00F704C3">
        <w:rPr>
          <w:rStyle w:val="StyleUnderline"/>
          <w:rFonts w:eastAsia="Calibri"/>
        </w:rPr>
        <w:t>ought</w:t>
      </w:r>
      <w:r w:rsidRPr="00F704C3">
        <w:rPr>
          <w:rStyle w:val="StyleUnderline"/>
        </w:rPr>
        <w:t xml:space="preserve"> </w:t>
      </w:r>
      <w:r w:rsidRPr="00F704C3">
        <w:rPr>
          <w:rStyle w:val="StyleUnderline"/>
          <w:rFonts w:eastAsia="Calibri"/>
        </w:rPr>
        <w:t>also</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prevent</w:t>
      </w:r>
      <w:r w:rsidRPr="00F704C3">
        <w:rPr>
          <w:rStyle w:val="StyleUnderline"/>
        </w:rPr>
        <w:t xml:space="preserve"> </w:t>
      </w:r>
      <w:r w:rsidRPr="00F704C3">
        <w:rPr>
          <w:rStyle w:val="StyleUnderline"/>
          <w:rFonts w:eastAsia="Calibri"/>
        </w:rPr>
        <w:t>human</w:t>
      </w:r>
      <w:r w:rsidRPr="00F704C3">
        <w:rPr>
          <w:rStyle w:val="StyleUnderline"/>
        </w:rPr>
        <w:t xml:space="preserve"> </w:t>
      </w:r>
      <w:r w:rsidRPr="00F704C3">
        <w:rPr>
          <w:rStyle w:val="StyleUnderline"/>
          <w:rFonts w:eastAsia="Calibri"/>
        </w:rPr>
        <w:t>extinction</w:t>
      </w:r>
      <w:r w:rsidRPr="00F704C3">
        <w:rPr>
          <w:rStyle w:val="StyleUnderline"/>
        </w:rPr>
        <w:t xml:space="preserve"> </w:t>
      </w:r>
      <w:r w:rsidRPr="00F704C3">
        <w:rPr>
          <w:rStyle w:val="StyleUnderline"/>
          <w:rFonts w:eastAsia="Calibri"/>
        </w:rPr>
        <w:t>for</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sake</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biodiversity</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thought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well</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earlier</w:t>
      </w:r>
      <w:r w:rsidRPr="00F704C3">
        <w:rPr>
          <w:sz w:val="8"/>
        </w:rPr>
        <w:t xml:space="preserve"> </w:t>
      </w:r>
      <w:r w:rsidRPr="00F704C3">
        <w:rPr>
          <w:rFonts w:eastAsia="Calibri"/>
          <w:sz w:val="8"/>
        </w:rPr>
        <w:t>examples</w:t>
      </w:r>
      <w:r w:rsidRPr="00F704C3">
        <w:rPr>
          <w:sz w:val="8"/>
        </w:rPr>
        <w:t xml:space="preserve">, </w:t>
      </w:r>
      <w:r w:rsidRPr="00F704C3">
        <w:rPr>
          <w:rFonts w:eastAsia="Calibri"/>
          <w:sz w:val="8"/>
        </w:rPr>
        <w:t>must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somehow</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bad</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world</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were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though</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whom</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bad</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may</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way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understand</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impersonally</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concerned</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wrongness</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badness</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must</w:t>
      </w:r>
      <w:r w:rsidRPr="00F704C3">
        <w:rPr>
          <w:sz w:val="8"/>
        </w:rPr>
        <w:t xml:space="preserve"> </w:t>
      </w:r>
      <w:r w:rsidRPr="00F704C3">
        <w:rPr>
          <w:rFonts w:eastAsia="Calibri"/>
          <w:sz w:val="8"/>
        </w:rPr>
        <w:t>ask</w:t>
      </w:r>
      <w:r w:rsidRPr="00F704C3">
        <w:rPr>
          <w:sz w:val="8"/>
        </w:rPr>
        <w:t xml:space="preserve"> </w:t>
      </w:r>
      <w:r w:rsidRPr="00F704C3">
        <w:rPr>
          <w:rFonts w:eastAsia="Calibri"/>
          <w:sz w:val="8"/>
        </w:rPr>
        <w:t>whether</w:t>
      </w:r>
      <w:r w:rsidRPr="00F704C3">
        <w:rPr>
          <w:sz w:val="8"/>
        </w:rPr>
        <w:t xml:space="preserve"> </w:t>
      </w:r>
      <w:r w:rsidRPr="00F704C3">
        <w:rPr>
          <w:rFonts w:eastAsia="Calibri"/>
          <w:sz w:val="8"/>
        </w:rPr>
        <w:t>something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impacts</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one</w:t>
      </w:r>
      <w:r w:rsidRPr="00F704C3">
        <w:rPr>
          <w:sz w:val="8"/>
        </w:rPr>
        <w:t>’</w:t>
      </w:r>
      <w:r w:rsidRPr="00F704C3">
        <w:rPr>
          <w:rFonts w:eastAsia="Calibri"/>
          <w:sz w:val="8"/>
        </w:rPr>
        <w:t>s</w:t>
      </w:r>
      <w:r w:rsidRPr="00F704C3">
        <w:rPr>
          <w:sz w:val="8"/>
        </w:rPr>
        <w:t xml:space="preserve"> </w:t>
      </w:r>
      <w:r w:rsidRPr="00F704C3">
        <w:rPr>
          <w:rFonts w:eastAsia="Calibri"/>
          <w:sz w:val="8"/>
        </w:rPr>
        <w:t>well</w:t>
      </w:r>
      <w:r w:rsidRPr="00F704C3">
        <w:rPr>
          <w:sz w:val="8"/>
        </w:rPr>
        <w:t>-</w:t>
      </w:r>
      <w:r w:rsidRPr="00F704C3">
        <w:rPr>
          <w:rFonts w:eastAsia="Calibri"/>
          <w:sz w:val="8"/>
        </w:rPr>
        <w:t>being</w:t>
      </w:r>
      <w:r w:rsidRPr="00F704C3">
        <w:rPr>
          <w:sz w:val="8"/>
        </w:rPr>
        <w:t xml:space="preserve">, </w:t>
      </w:r>
      <w:r w:rsidRPr="00F704C3">
        <w:rPr>
          <w:rFonts w:eastAsia="Calibri"/>
          <w:sz w:val="8"/>
        </w:rPr>
        <w:t>status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claims</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saw</w:t>
      </w:r>
      <w:r w:rsidRPr="00F704C3">
        <w:rPr>
          <w:sz w:val="8"/>
        </w:rPr>
        <w:t xml:space="preserve"> </w:t>
      </w:r>
      <w:r w:rsidRPr="00F704C3">
        <w:rPr>
          <w:rFonts w:eastAsia="Calibri"/>
          <w:sz w:val="8"/>
        </w:rPr>
        <w:t>earlier</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contractualist</w:t>
      </w:r>
      <w:r w:rsidRPr="00F704C3">
        <w:rPr>
          <w:sz w:val="8"/>
        </w:rPr>
        <w:t xml:space="preserve"> </w:t>
      </w:r>
      <w:r w:rsidRPr="00F704C3">
        <w:rPr>
          <w:rFonts w:eastAsia="Calibri"/>
          <w:sz w:val="8"/>
        </w:rPr>
        <w:t>framework</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must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personal</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order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provide</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reasonable</w:t>
      </w:r>
      <w:r w:rsidRPr="00F704C3">
        <w:rPr>
          <w:sz w:val="8"/>
        </w:rPr>
        <w:t xml:space="preserve"> </w:t>
      </w:r>
      <w:r w:rsidRPr="00F704C3">
        <w:rPr>
          <w:rFonts w:eastAsia="Calibri"/>
          <w:sz w:val="8"/>
        </w:rPr>
        <w:t>rejection</w:t>
      </w:r>
      <w:r w:rsidRPr="00F704C3">
        <w:rPr>
          <w:sz w:val="8"/>
        </w:rPr>
        <w:t xml:space="preserve"> (</w:t>
      </w:r>
      <w:r w:rsidRPr="00F704C3">
        <w:rPr>
          <w:rFonts w:eastAsia="Calibri"/>
          <w:sz w:val="8"/>
        </w:rPr>
        <w:t>Scanlon</w:t>
      </w:r>
      <w:r w:rsidRPr="00F704C3">
        <w:rPr>
          <w:sz w:val="8"/>
        </w:rPr>
        <w:t xml:space="preserve"> 1998, 218–223). </w:t>
      </w:r>
      <w:r w:rsidRPr="00F704C3">
        <w:rPr>
          <w:rFonts w:eastAsia="Calibri"/>
          <w:sz w:val="8"/>
        </w:rPr>
        <w:t>Since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civilization</w:t>
      </w:r>
      <w:r w:rsidRPr="00F704C3">
        <w:rPr>
          <w:sz w:val="8"/>
        </w:rPr>
        <w:t xml:space="preserve">, </w:t>
      </w:r>
      <w:r w:rsidRPr="00F704C3">
        <w:rPr>
          <w:rFonts w:eastAsia="Calibri"/>
          <w:sz w:val="8"/>
        </w:rPr>
        <w:t>intelligent</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biodiversity</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per</w:t>
      </w:r>
      <w:r w:rsidRPr="00F704C3">
        <w:rPr>
          <w:sz w:val="8"/>
        </w:rPr>
        <w:t xml:space="preserve"> </w:t>
      </w:r>
      <w:r w:rsidRPr="00F704C3">
        <w:rPr>
          <w:rFonts w:eastAsia="Calibri"/>
          <w:sz w:val="8"/>
        </w:rPr>
        <w:t>se</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standpoint</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used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reasonably</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permitted</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causing</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civilization</w:t>
      </w:r>
      <w:r w:rsidRPr="00F704C3">
        <w:rPr>
          <w:sz w:val="8"/>
        </w:rPr>
        <w:t xml:space="preserve">, </w:t>
      </w:r>
      <w:r w:rsidRPr="00F704C3">
        <w:rPr>
          <w:rFonts w:eastAsia="Calibri"/>
          <w:sz w:val="8"/>
        </w:rPr>
        <w:t>rational</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biodiversity</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2.3. </w:t>
      </w:r>
      <w:r w:rsidRPr="00DE7951">
        <w:rPr>
          <w:rStyle w:val="Emphasis"/>
          <w:rFonts w:eastAsia="Calibri"/>
          <w:highlight w:val="cyan"/>
        </w:rPr>
        <w:t>Existing</w:t>
      </w:r>
      <w:r w:rsidRPr="00DE7951">
        <w:rPr>
          <w:rStyle w:val="Emphasis"/>
          <w:highlight w:val="cyan"/>
        </w:rPr>
        <w:t xml:space="preserve"> </w:t>
      </w:r>
      <w:r w:rsidRPr="00DE7951">
        <w:rPr>
          <w:rStyle w:val="Emphasis"/>
          <w:rFonts w:eastAsia="Calibri"/>
          <w:highlight w:val="cyan"/>
        </w:rPr>
        <w:t>people</w:t>
      </w:r>
      <w:r w:rsidRPr="00DE7951">
        <w:rPr>
          <w:rStyle w:val="Emphasis"/>
          <w:highlight w:val="cyan"/>
        </w:rPr>
        <w:t xml:space="preserve"> </w:t>
      </w:r>
      <w:r w:rsidRPr="00DE7951">
        <w:rPr>
          <w:rStyle w:val="Emphasis"/>
          <w:rFonts w:eastAsia="Calibri"/>
          <w:highlight w:val="cyan"/>
        </w:rPr>
        <w:t>would</w:t>
      </w:r>
      <w:r w:rsidRPr="00DE7951">
        <w:rPr>
          <w:rStyle w:val="Emphasis"/>
          <w:highlight w:val="cyan"/>
        </w:rPr>
        <w:t xml:space="preserve"> </w:t>
      </w:r>
      <w:r w:rsidRPr="00DE7951">
        <w:rPr>
          <w:rStyle w:val="Emphasis"/>
          <w:rFonts w:eastAsia="Calibri"/>
          <w:highlight w:val="cyan"/>
        </w:rPr>
        <w:t>endure</w:t>
      </w:r>
      <w:r w:rsidRPr="00DE7951">
        <w:rPr>
          <w:rStyle w:val="Emphasis"/>
          <w:highlight w:val="cyan"/>
        </w:rPr>
        <w:t xml:space="preserve"> </w:t>
      </w:r>
      <w:r w:rsidRPr="00DE7951">
        <w:rPr>
          <w:rStyle w:val="Emphasis"/>
          <w:rFonts w:eastAsia="Calibri"/>
          <w:highlight w:val="cyan"/>
        </w:rPr>
        <w:t>physical</w:t>
      </w:r>
      <w:r w:rsidRPr="00DE7951">
        <w:rPr>
          <w:rStyle w:val="Emphasis"/>
          <w:highlight w:val="cyan"/>
        </w:rPr>
        <w:t xml:space="preserve"> </w:t>
      </w:r>
      <w:r w:rsidRPr="00DE7951">
        <w:rPr>
          <w:rStyle w:val="Emphasis"/>
          <w:rFonts w:eastAsia="Calibri"/>
          <w:highlight w:val="cyan"/>
        </w:rPr>
        <w:t>pain</w:t>
      </w:r>
      <w:r w:rsidRPr="00DE7951">
        <w:rPr>
          <w:rStyle w:val="Emphasis"/>
          <w:highlight w:val="cyan"/>
        </w:rPr>
        <w:t xml:space="preserve"> </w:t>
      </w:r>
      <w:r w:rsidRPr="00DE7951">
        <w:rPr>
          <w:rStyle w:val="Emphasis"/>
          <w:rFonts w:eastAsia="Calibri"/>
          <w:highlight w:val="cyan"/>
        </w:rPr>
        <w:t>and</w:t>
      </w:r>
      <w:r w:rsidRPr="00F704C3">
        <w:rPr>
          <w:rStyle w:val="Emphasis"/>
        </w:rPr>
        <w:t>/</w:t>
      </w:r>
      <w:r w:rsidRPr="00F704C3">
        <w:rPr>
          <w:rStyle w:val="Emphasis"/>
          <w:rFonts w:eastAsia="Calibri"/>
        </w:rPr>
        <w:t>or</w:t>
      </w:r>
      <w:r w:rsidRPr="00F704C3">
        <w:rPr>
          <w:rStyle w:val="Emphasis"/>
        </w:rPr>
        <w:t xml:space="preserve"> </w:t>
      </w:r>
      <w:r w:rsidRPr="00DE7951">
        <w:rPr>
          <w:rStyle w:val="Emphasis"/>
          <w:rFonts w:eastAsia="Calibri"/>
          <w:highlight w:val="cyan"/>
        </w:rPr>
        <w:t>painful</w:t>
      </w:r>
      <w:r w:rsidRPr="00DE7951">
        <w:rPr>
          <w:rStyle w:val="Emphasis"/>
          <w:highlight w:val="cyan"/>
        </w:rPr>
        <w:t xml:space="preserve"> </w:t>
      </w:r>
      <w:r w:rsidRPr="00F704C3">
        <w:rPr>
          <w:rStyle w:val="Emphasis"/>
          <w:rFonts w:eastAsia="Calibri"/>
        </w:rPr>
        <w:t>and</w:t>
      </w:r>
      <w:r w:rsidRPr="00F704C3">
        <w:rPr>
          <w:rStyle w:val="Emphasis"/>
        </w:rPr>
        <w:t>/</w:t>
      </w:r>
      <w:r w:rsidRPr="00F704C3">
        <w:rPr>
          <w:rStyle w:val="Emphasis"/>
          <w:rFonts w:eastAsia="Calibri"/>
        </w:rPr>
        <w:t>or</w:t>
      </w:r>
      <w:r w:rsidRPr="00F704C3">
        <w:rPr>
          <w:rStyle w:val="Emphasis"/>
        </w:rPr>
        <w:t xml:space="preserve"> </w:t>
      </w:r>
      <w:r w:rsidRPr="00DE7951">
        <w:rPr>
          <w:rStyle w:val="Emphasis"/>
          <w:rFonts w:eastAsia="Calibri"/>
          <w:highlight w:val="cyan"/>
        </w:rPr>
        <w:t>premature</w:t>
      </w:r>
      <w:r w:rsidRPr="00DE7951">
        <w:rPr>
          <w:rStyle w:val="Emphasis"/>
          <w:highlight w:val="cyan"/>
        </w:rPr>
        <w:t xml:space="preserve"> </w:t>
      </w:r>
      <w:r w:rsidRPr="00DE7951">
        <w:rPr>
          <w:rStyle w:val="Emphasis"/>
          <w:rFonts w:eastAsia="Calibri"/>
          <w:highlight w:val="cyan"/>
        </w:rPr>
        <w:t>deaths</w:t>
      </w:r>
      <w:r w:rsidRPr="00DE7951">
        <w:rPr>
          <w:sz w:val="8"/>
          <w:highlight w:val="cyan"/>
        </w:rPr>
        <w:t xml:space="preserve"> </w:t>
      </w:r>
      <w:r w:rsidRPr="00F704C3">
        <w:rPr>
          <w:rFonts w:eastAsia="Calibri"/>
          <w:sz w:val="8"/>
        </w:rPr>
        <w:t>Thinking</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ways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come</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brings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fore</w:t>
      </w:r>
      <w:r w:rsidRPr="00F704C3">
        <w:rPr>
          <w:sz w:val="8"/>
        </w:rPr>
        <w:t xml:space="preserve"> </w:t>
      </w:r>
      <w:r w:rsidRPr="00F704C3">
        <w:rPr>
          <w:rFonts w:eastAsia="Calibri"/>
          <w:sz w:val="8"/>
        </w:rPr>
        <w:t>two</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occur</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all</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critical</w:t>
      </w:r>
      <w:r w:rsidRPr="00F704C3">
        <w:rPr>
          <w:sz w:val="8"/>
        </w:rPr>
        <w:t xml:space="preserve"> </w:t>
      </w:r>
      <w:r w:rsidRPr="00F704C3">
        <w:rPr>
          <w:rFonts w:eastAsia="Calibri"/>
          <w:sz w:val="8"/>
        </w:rPr>
        <w:t>number</w:t>
      </w:r>
      <w:r w:rsidRPr="00F704C3">
        <w:rPr>
          <w:sz w:val="8"/>
        </w:rPr>
        <w:t xml:space="preserve"> </w:t>
      </w:r>
      <w:r w:rsidRPr="00F704C3">
        <w:rPr>
          <w:rFonts w:eastAsia="Calibri"/>
          <w:sz w:val="8"/>
        </w:rPr>
        <w:t>needed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unable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replenish</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population</w:t>
      </w:r>
      <w:r w:rsidRPr="00F704C3">
        <w:rPr>
          <w:sz w:val="8"/>
        </w:rPr>
        <w:t xml:space="preserve">, </w:t>
      </w:r>
      <w:r w:rsidRPr="00F704C3">
        <w:rPr>
          <w:rFonts w:eastAsia="Calibri"/>
          <w:sz w:val="8"/>
        </w:rPr>
        <w:t>leading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eventual</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underwent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sterilization</w:t>
      </w:r>
      <w:r w:rsidRPr="00F704C3">
        <w:rPr>
          <w:sz w:val="8"/>
        </w:rPr>
        <w:t xml:space="preserve"> </w:t>
      </w:r>
      <w:r w:rsidRPr="00F704C3">
        <w:rPr>
          <w:rFonts w:eastAsia="Calibri"/>
          <w:sz w:val="8"/>
        </w:rPr>
        <w:t>procedure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perhaps</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come</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due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anthropogenic</w:t>
      </w:r>
      <w:r w:rsidRPr="00F704C3">
        <w:rPr>
          <w:sz w:val="8"/>
        </w:rPr>
        <w:t xml:space="preserve"> </w:t>
      </w:r>
      <w:r w:rsidRPr="00F704C3">
        <w:rPr>
          <w:rFonts w:eastAsia="Calibri"/>
          <w:sz w:val="8"/>
        </w:rPr>
        <w:t>climate</w:t>
      </w:r>
      <w:r w:rsidRPr="00F704C3">
        <w:rPr>
          <w:sz w:val="8"/>
        </w:rPr>
        <w:t xml:space="preserve"> </w:t>
      </w:r>
      <w:r w:rsidRPr="00F704C3">
        <w:rPr>
          <w:rFonts w:eastAsia="Calibri"/>
          <w:sz w:val="8"/>
        </w:rPr>
        <w:t>change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w:t>
      </w:r>
      <w:r w:rsidRPr="00F704C3">
        <w:rPr>
          <w:sz w:val="8"/>
        </w:rPr>
        <w:t xml:space="preserve"> </w:t>
      </w:r>
      <w:r w:rsidRPr="00F704C3">
        <w:rPr>
          <w:rFonts w:eastAsia="Calibri"/>
          <w:sz w:val="8"/>
        </w:rPr>
        <w:t>massive</w:t>
      </w:r>
      <w:r w:rsidRPr="00F704C3">
        <w:rPr>
          <w:sz w:val="8"/>
        </w:rPr>
        <w:t xml:space="preserve"> </w:t>
      </w:r>
      <w:r w:rsidRPr="00F704C3">
        <w:rPr>
          <w:rFonts w:eastAsia="Calibri"/>
          <w:sz w:val="8"/>
        </w:rPr>
        <w:t>asteroid</w:t>
      </w:r>
      <w:r w:rsidRPr="00F704C3">
        <w:rPr>
          <w:sz w:val="8"/>
        </w:rPr>
        <w:t xml:space="preserve"> </w:t>
      </w:r>
      <w:r w:rsidRPr="00F704C3">
        <w:rPr>
          <w:rFonts w:eastAsia="Calibri"/>
          <w:sz w:val="8"/>
        </w:rPr>
        <w:t>hitting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Earth</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wiping</w:t>
      </w:r>
      <w:r w:rsidRPr="00F704C3">
        <w:rPr>
          <w:sz w:val="8"/>
        </w:rPr>
        <w:t xml:space="preserve"> </w:t>
      </w:r>
      <w:r w:rsidRPr="00F704C3">
        <w:rPr>
          <w:rFonts w:eastAsia="Calibri"/>
          <w:sz w:val="8"/>
        </w:rPr>
        <w:t>out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species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same</w:t>
      </w:r>
      <w:r w:rsidRPr="00F704C3">
        <w:rPr>
          <w:sz w:val="8"/>
        </w:rPr>
        <w:t xml:space="preserve"> </w:t>
      </w:r>
      <w:r w:rsidRPr="00F704C3">
        <w:rPr>
          <w:rFonts w:eastAsia="Calibri"/>
          <w:sz w:val="8"/>
        </w:rPr>
        <w:t>way</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did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dinosaurs</w:t>
      </w:r>
      <w:r w:rsidRPr="00F704C3">
        <w:rPr>
          <w:sz w:val="8"/>
        </w:rPr>
        <w:t xml:space="preserve"> </w:t>
      </w:r>
      <w:r w:rsidRPr="00F704C3">
        <w:rPr>
          <w:rFonts w:eastAsia="Calibri"/>
          <w:sz w:val="8"/>
        </w:rPr>
        <w:t>millions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years</w:t>
      </w:r>
      <w:r w:rsidRPr="00F704C3">
        <w:rPr>
          <w:sz w:val="8"/>
        </w:rPr>
        <w:t xml:space="preserve"> </w:t>
      </w:r>
      <w:r w:rsidRPr="00F704C3">
        <w:rPr>
          <w:rFonts w:eastAsia="Calibri"/>
          <w:sz w:val="8"/>
        </w:rPr>
        <w:t>ago</w:t>
      </w:r>
      <w:r w:rsidRPr="00F704C3">
        <w:rPr>
          <w:sz w:val="8"/>
        </w:rPr>
        <w:t xml:space="preserve">. </w:t>
      </w:r>
      <w:r w:rsidRPr="00F704C3">
        <w:rPr>
          <w:rStyle w:val="StyleUnderline"/>
          <w:rFonts w:eastAsia="Calibri"/>
        </w:rPr>
        <w:t>Each</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these</w:t>
      </w:r>
      <w:r w:rsidRPr="00F704C3">
        <w:rPr>
          <w:sz w:val="8"/>
        </w:rPr>
        <w:t xml:space="preserve"> </w:t>
      </w:r>
      <w:r w:rsidRPr="00F704C3">
        <w:rPr>
          <w:rStyle w:val="StyleUnderline"/>
          <w:rFonts w:eastAsia="Calibri"/>
        </w:rPr>
        <w:t>scenario</w:t>
      </w:r>
      <w:r w:rsidRPr="00F704C3">
        <w:rPr>
          <w:rFonts w:eastAsia="Calibri"/>
          <w:sz w:val="8"/>
        </w:rPr>
        <w:t>s</w:t>
      </w:r>
      <w:r w:rsidRPr="00F704C3">
        <w:rPr>
          <w:sz w:val="8"/>
        </w:rPr>
        <w:t xml:space="preserve"> </w:t>
      </w:r>
      <w:r w:rsidRPr="00F704C3">
        <w:rPr>
          <w:rStyle w:val="StyleUnderline"/>
          <w:rFonts w:eastAsia="Calibri"/>
        </w:rPr>
        <w:t>would</w:t>
      </w:r>
      <w:r w:rsidRPr="00F704C3">
        <w:rPr>
          <w:rStyle w:val="StyleUnderline"/>
        </w:rPr>
        <w:t xml:space="preserve"> </w:t>
      </w:r>
      <w:r w:rsidRPr="00F704C3">
        <w:rPr>
          <w:rStyle w:val="StyleUnderline"/>
          <w:rFonts w:eastAsia="Calibri"/>
        </w:rPr>
        <w:t>involve</w:t>
      </w:r>
      <w:r w:rsidRPr="00F704C3">
        <w:rPr>
          <w:rStyle w:val="StyleUnderline"/>
        </w:rPr>
        <w:t xml:space="preserve"> </w:t>
      </w:r>
      <w:r w:rsidRPr="00F704C3">
        <w:rPr>
          <w:rStyle w:val="StyleUnderline"/>
          <w:rFonts w:eastAsia="Calibri"/>
        </w:rPr>
        <w:t>significant</w:t>
      </w:r>
      <w:r w:rsidRPr="00F704C3">
        <w:rPr>
          <w:rStyle w:val="StyleUnderline"/>
        </w:rPr>
        <w:t xml:space="preserve"> </w:t>
      </w:r>
      <w:r w:rsidRPr="00F704C3">
        <w:rPr>
          <w:rStyle w:val="StyleUnderline"/>
          <w:rFonts w:eastAsia="Calibri"/>
        </w:rPr>
        <w:t>physical</w:t>
      </w:r>
      <w:r w:rsidRPr="00F704C3">
        <w:rPr>
          <w:sz w:val="8"/>
        </w:rPr>
        <w:t xml:space="preserve"> </w:t>
      </w:r>
      <w:r w:rsidRPr="00F704C3">
        <w:rPr>
          <w:rStyle w:val="StyleUnderline"/>
          <w:rFonts w:eastAsia="Calibri"/>
        </w:rPr>
        <w:t>and</w:t>
      </w:r>
      <w:r w:rsidRPr="00F704C3">
        <w:rPr>
          <w:rStyle w:val="StyleUnderline"/>
        </w:rPr>
        <w:t>/</w:t>
      </w:r>
      <w:r w:rsidRPr="00F704C3">
        <w:rPr>
          <w:rFonts w:eastAsia="Calibri"/>
          <w:sz w:val="8"/>
        </w:rPr>
        <w:t>or</w:t>
      </w:r>
      <w:r w:rsidRPr="00F704C3">
        <w:rPr>
          <w:sz w:val="8"/>
        </w:rPr>
        <w:t xml:space="preserve"> </w:t>
      </w:r>
      <w:r w:rsidRPr="00F704C3">
        <w:rPr>
          <w:rStyle w:val="StyleUnderline"/>
          <w:rFonts w:eastAsia="Calibri"/>
        </w:rPr>
        <w:t>non</w:t>
      </w:r>
      <w:r w:rsidRPr="00F704C3">
        <w:rPr>
          <w:rStyle w:val="StyleUnderline"/>
        </w:rPr>
        <w:t>-</w:t>
      </w:r>
      <w:r w:rsidRPr="00F704C3">
        <w:rPr>
          <w:rStyle w:val="StyleUnderline"/>
          <w:rFonts w:eastAsia="Calibri"/>
        </w:rPr>
        <w:t>physical</w:t>
      </w:r>
      <w:r w:rsidRPr="00F704C3">
        <w:rPr>
          <w:rStyle w:val="StyleUnderline"/>
        </w:rPr>
        <w:t xml:space="preserve"> </w:t>
      </w:r>
      <w:r w:rsidRPr="00F704C3">
        <w:rPr>
          <w:rStyle w:val="StyleUnderline"/>
          <w:rFonts w:eastAsia="Calibri"/>
        </w:rPr>
        <w:t>harms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Physically</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suffer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possibly</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painful</w:t>
      </w:r>
      <w:r w:rsidRPr="00F704C3">
        <w:rPr>
          <w:sz w:val="8"/>
        </w:rPr>
        <w:t xml:space="preserve"> </w:t>
      </w:r>
      <w:r w:rsidRPr="00F704C3">
        <w:rPr>
          <w:rFonts w:eastAsia="Calibri"/>
          <w:sz w:val="8"/>
        </w:rPr>
        <w:t>deaths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hard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imagine</w:t>
      </w:r>
      <w:r w:rsidRPr="00F704C3">
        <w:rPr>
          <w:sz w:val="8"/>
        </w:rPr>
        <w:t xml:space="preserve"> </w:t>
      </w:r>
      <w:r w:rsidRPr="00F704C3">
        <w:rPr>
          <w:rFonts w:eastAsia="Calibri"/>
          <w:sz w:val="8"/>
        </w:rPr>
        <w:t>examples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process</w:t>
      </w:r>
      <w:r w:rsidRPr="00F704C3">
        <w:rPr>
          <w:sz w:val="8"/>
        </w:rPr>
        <w:t xml:space="preserve"> </w:t>
      </w:r>
      <w:r w:rsidRPr="00F704C3">
        <w:rPr>
          <w:rFonts w:eastAsia="Calibri"/>
          <w:sz w:val="8"/>
        </w:rPr>
        <w:t>of</w:t>
      </w:r>
      <w:r w:rsidRPr="00F704C3">
        <w:rPr>
          <w:sz w:val="8"/>
        </w:rPr>
        <w:t xml:space="preserve"> </w:t>
      </w:r>
      <w:r w:rsidRPr="00F704C3">
        <w:rPr>
          <w:rStyle w:val="StyleUnderline"/>
          <w:rFonts w:eastAsia="Calibri"/>
        </w:rPr>
        <w:t>extinction</w:t>
      </w:r>
      <w:r w:rsidRPr="00F704C3">
        <w:rPr>
          <w:rStyle w:val="StyleUnderline"/>
        </w:rPr>
        <w:t xml:space="preserve"> </w:t>
      </w:r>
      <w:r w:rsidRPr="00F704C3">
        <w:rPr>
          <w:rStyle w:val="StyleUnderline"/>
          <w:rFonts w:eastAsia="Calibri"/>
        </w:rPr>
        <w:t>could</w:t>
      </w:r>
      <w:r w:rsidRPr="00F704C3">
        <w:rPr>
          <w:rStyle w:val="StyleUnderline"/>
        </w:rPr>
        <w:t xml:space="preserve"> </w:t>
      </w:r>
      <w:r w:rsidRPr="00F704C3">
        <w:rPr>
          <w:rStyle w:val="StyleUnderline"/>
          <w:rFonts w:eastAsia="Calibri"/>
        </w:rPr>
        <w:t>cause</w:t>
      </w:r>
      <w:r w:rsidRPr="00F704C3">
        <w:rPr>
          <w:sz w:val="8"/>
        </w:rPr>
        <w:t xml:space="preserve"> </w:t>
      </w:r>
      <w:r w:rsidRPr="00F704C3">
        <w:rPr>
          <w:rStyle w:val="StyleUnderline"/>
          <w:rFonts w:eastAsia="Calibri"/>
        </w:rPr>
        <w:t>premature</w:t>
      </w:r>
      <w:r w:rsidRPr="00F704C3">
        <w:rPr>
          <w:rStyle w:val="StyleUnderline"/>
        </w:rPr>
        <w:t xml:space="preserve"> </w:t>
      </w:r>
      <w:r w:rsidRPr="00F704C3">
        <w:rPr>
          <w:rStyle w:val="StyleUnderline"/>
          <w:rFonts w:eastAsia="Calibri"/>
        </w:rPr>
        <w:t>death</w:t>
      </w:r>
      <w:r w:rsidRPr="00F704C3">
        <w:rPr>
          <w:sz w:val="8"/>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nuclear</w:t>
      </w:r>
      <w:r w:rsidRPr="00F704C3">
        <w:rPr>
          <w:rStyle w:val="StyleUnderline"/>
        </w:rPr>
        <w:t xml:space="preserve"> </w:t>
      </w:r>
      <w:r w:rsidRPr="00F704C3">
        <w:rPr>
          <w:rStyle w:val="StyleUnderline"/>
          <w:rFonts w:eastAsia="Calibri"/>
        </w:rPr>
        <w:t>winter</w:t>
      </w:r>
      <w:r w:rsidRPr="00F704C3">
        <w:rPr>
          <w:sz w:val="8"/>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killed</w:t>
      </w:r>
      <w:r w:rsidRPr="00F704C3">
        <w:rPr>
          <w:rStyle w:val="StyleUnderline"/>
        </w:rPr>
        <w:t xml:space="preserve"> </w:t>
      </w:r>
      <w:r w:rsidRPr="00F704C3">
        <w:rPr>
          <w:rStyle w:val="StyleUnderline"/>
          <w:rFonts w:eastAsia="Calibri"/>
        </w:rPr>
        <w:t>everyone</w:t>
      </w:r>
      <w:r w:rsidRPr="00F704C3">
        <w:rPr>
          <w:rStyle w:val="StyleUnderline"/>
        </w:rPr>
        <w:t xml:space="preserve"> </w:t>
      </w:r>
      <w:r w:rsidRPr="00F704C3">
        <w:rPr>
          <w:rStyle w:val="StyleUnderline"/>
          <w:rFonts w:eastAsia="Calibri"/>
        </w:rPr>
        <w:t>or</w:t>
      </w:r>
      <w:r w:rsidRPr="00F704C3">
        <w:rPr>
          <w:rStyle w:val="StyleUnderline"/>
        </w:rPr>
        <w:t xml:space="preserve"> </w:t>
      </w:r>
      <w:r w:rsidRPr="00F704C3">
        <w:rPr>
          <w:rStyle w:val="StyleUnderline"/>
          <w:rFonts w:eastAsia="Calibri"/>
        </w:rPr>
        <w:t>even</w:t>
      </w:r>
      <w:r w:rsidRPr="00F704C3">
        <w:rPr>
          <w:rStyle w:val="StyleUnderline"/>
        </w:rPr>
        <w:t xml:space="preserve"> </w:t>
      </w:r>
      <w:r w:rsidRPr="00F704C3">
        <w:rPr>
          <w:rStyle w:val="StyleUnderline"/>
          <w:rFonts w:eastAsia="Calibri"/>
        </w:rPr>
        <w:t>just</w:t>
      </w:r>
      <w:r w:rsidRPr="00F704C3">
        <w:rPr>
          <w:rStyle w:val="StyleUnderline"/>
        </w:rPr>
        <w:t xml:space="preserve"> </w:t>
      </w:r>
      <w:r w:rsidRPr="00F704C3">
        <w:rPr>
          <w:rStyle w:val="StyleUnderline"/>
          <w:rFonts w:eastAsia="Calibri"/>
        </w:rPr>
        <w:t>every</w:t>
      </w:r>
      <w:r w:rsidRPr="00F704C3">
        <w:rPr>
          <w:rStyle w:val="StyleUnderline"/>
        </w:rPr>
        <w:t xml:space="preserve"> </w:t>
      </w:r>
      <w:r w:rsidRPr="00F704C3">
        <w:rPr>
          <w:rStyle w:val="StyleUnderline"/>
          <w:rFonts w:eastAsia="Calibri"/>
        </w:rPr>
        <w:t>woman</w:t>
      </w:r>
      <w:r w:rsidRPr="00F704C3">
        <w:rPr>
          <w:rStyle w:val="StyleUnderline"/>
        </w:rPr>
        <w:t xml:space="preserve"> </w:t>
      </w:r>
      <w:r w:rsidRPr="00F704C3">
        <w:rPr>
          <w:rStyle w:val="StyleUnderline"/>
          <w:rFonts w:eastAsia="Calibri"/>
        </w:rPr>
        <w:t>under</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age</w:t>
      </w:r>
      <w:r w:rsidRPr="00F704C3">
        <w:rPr>
          <w:rStyle w:val="StyleUnderline"/>
        </w:rPr>
        <w:t xml:space="preserve"> </w:t>
      </w:r>
      <w:r w:rsidRPr="00F704C3">
        <w:rPr>
          <w:rStyle w:val="StyleUnderline"/>
          <w:rFonts w:eastAsia="Calibri"/>
        </w:rPr>
        <w:t>of</w:t>
      </w:r>
      <w:r w:rsidRPr="00F704C3">
        <w:rPr>
          <w:rStyle w:val="StyleUnderline"/>
        </w:rPr>
        <w:t xml:space="preserve"> 50 </w:t>
      </w:r>
      <w:r w:rsidRPr="00F704C3">
        <w:rPr>
          <w:rStyle w:val="StyleUnderline"/>
          <w:rFonts w:eastAsia="Calibri"/>
        </w:rPr>
        <w:t>is</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clear</w:t>
      </w:r>
      <w:r w:rsidRPr="00F704C3">
        <w:rPr>
          <w:rStyle w:val="StyleUnderline"/>
        </w:rPr>
        <w:t xml:space="preserve"> </w:t>
      </w:r>
      <w:r w:rsidRPr="00F704C3">
        <w:rPr>
          <w:rStyle w:val="StyleUnderline"/>
          <w:rFonts w:eastAsia="Calibri"/>
        </w:rPr>
        <w:t>example</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such</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case</w:t>
      </w:r>
      <w:r w:rsidRPr="00F704C3">
        <w:rPr>
          <w:sz w:val="8"/>
        </w:rPr>
        <w:t xml:space="preserve">. </w:t>
      </w:r>
      <w:r w:rsidRPr="00F704C3">
        <w:rPr>
          <w:rFonts w:eastAsia="Calibri"/>
          <w:sz w:val="8"/>
        </w:rPr>
        <w:t>Obviously</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types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themselves</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Every</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dies</w:t>
      </w:r>
      <w:r w:rsidRPr="00F704C3">
        <w:rPr>
          <w:sz w:val="8"/>
        </w:rPr>
        <w:t xml:space="preserve"> </w:t>
      </w:r>
      <w:r w:rsidRPr="00F704C3">
        <w:rPr>
          <w:rFonts w:eastAsia="Calibri"/>
          <w:sz w:val="8"/>
        </w:rPr>
        <w:t>eventually</w:t>
      </w:r>
      <w:r w:rsidRPr="00F704C3">
        <w:rPr>
          <w:sz w:val="8"/>
        </w:rPr>
        <w:t xml:space="preserve">, </w:t>
      </w:r>
      <w:r w:rsidRPr="00F704C3">
        <w:rPr>
          <w:rFonts w:eastAsia="Calibri"/>
          <w:sz w:val="8"/>
        </w:rPr>
        <w:t>sometimes</w:t>
      </w:r>
      <w:r w:rsidRPr="00F704C3">
        <w:rPr>
          <w:sz w:val="8"/>
        </w:rPr>
        <w:t xml:space="preserve"> </w:t>
      </w:r>
      <w:r w:rsidRPr="00F704C3">
        <w:rPr>
          <w:rFonts w:eastAsia="Calibri"/>
          <w:sz w:val="8"/>
        </w:rPr>
        <w:t>earlier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standard</w:t>
      </w:r>
      <w:r w:rsidRPr="00F704C3">
        <w:rPr>
          <w:sz w:val="8"/>
        </w:rPr>
        <w:t xml:space="preserve"> </w:t>
      </w:r>
      <w:r w:rsidRPr="00F704C3">
        <w:rPr>
          <w:rFonts w:eastAsia="Calibri"/>
          <w:sz w:val="8"/>
        </w:rPr>
        <w:t>expected</w:t>
      </w:r>
      <w:r w:rsidRPr="00F704C3">
        <w:rPr>
          <w:sz w:val="8"/>
        </w:rPr>
        <w:t xml:space="preserve"> </w:t>
      </w:r>
      <w:r w:rsidRPr="00F704C3">
        <w:rPr>
          <w:rFonts w:eastAsia="Calibri"/>
          <w:sz w:val="8"/>
        </w:rPr>
        <w:t>lifespan</w:t>
      </w:r>
      <w:r w:rsidRPr="00F704C3">
        <w:rPr>
          <w:sz w:val="8"/>
        </w:rPr>
        <w:t xml:space="preserve"> </w:t>
      </w:r>
      <w:r w:rsidRPr="00F704C3">
        <w:rPr>
          <w:rFonts w:eastAsia="Calibri"/>
          <w:sz w:val="8"/>
        </w:rPr>
        <w:t>due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accidents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causes</w:t>
      </w:r>
      <w:r w:rsidRPr="00F704C3">
        <w:rPr>
          <w:sz w:val="8"/>
        </w:rPr>
        <w:t xml:space="preserve"> </w:t>
      </w:r>
      <w:r w:rsidRPr="00F704C3">
        <w:rPr>
          <w:rFonts w:eastAsia="Calibri"/>
          <w:sz w:val="8"/>
        </w:rPr>
        <w:t>like</w:t>
      </w:r>
      <w:r w:rsidRPr="00F704C3">
        <w:rPr>
          <w:sz w:val="8"/>
        </w:rPr>
        <w:t xml:space="preserve"> </w:t>
      </w:r>
      <w:r w:rsidRPr="00F704C3">
        <w:rPr>
          <w:rFonts w:eastAsia="Calibri"/>
          <w:sz w:val="8"/>
        </w:rPr>
        <w:t>spontaneously</w:t>
      </w:r>
      <w:r w:rsidRPr="00F704C3">
        <w:rPr>
          <w:sz w:val="8"/>
        </w:rPr>
        <w:t xml:space="preserve"> </w:t>
      </w:r>
      <w:r w:rsidRPr="00F704C3">
        <w:rPr>
          <w:rFonts w:eastAsia="Calibri"/>
          <w:sz w:val="8"/>
        </w:rPr>
        <w:t>occurring</w:t>
      </w:r>
      <w:r w:rsidRPr="00F704C3">
        <w:rPr>
          <w:sz w:val="8"/>
        </w:rPr>
        <w:t xml:space="preserve"> </w:t>
      </w:r>
      <w:r w:rsidRPr="00F704C3">
        <w:rPr>
          <w:rFonts w:eastAsia="Calibri"/>
          <w:sz w:val="8"/>
        </w:rPr>
        <w:t>incurable</w:t>
      </w:r>
      <w:r w:rsidRPr="00F704C3">
        <w:rPr>
          <w:sz w:val="8"/>
        </w:rPr>
        <w:t xml:space="preserve"> </w:t>
      </w:r>
      <w:r w:rsidRPr="00F704C3">
        <w:rPr>
          <w:rFonts w:eastAsia="Calibri"/>
          <w:sz w:val="8"/>
        </w:rPr>
        <w:t>cancers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such</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disease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moral</w:t>
      </w:r>
      <w:r w:rsidRPr="00F704C3">
        <w:rPr>
          <w:sz w:val="8"/>
        </w:rPr>
        <w:t xml:space="preserve"> </w:t>
      </w:r>
      <w:r w:rsidRPr="00F704C3">
        <w:rPr>
          <w:rFonts w:eastAsia="Calibri"/>
          <w:sz w:val="8"/>
        </w:rPr>
        <w:t>agent</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unavoidably</w:t>
      </w:r>
      <w:r w:rsidRPr="00F704C3">
        <w:rPr>
          <w:sz w:val="8"/>
        </w:rPr>
        <w:t xml:space="preserve"> </w:t>
      </w:r>
      <w:r w:rsidRPr="00F704C3">
        <w:rPr>
          <w:rFonts w:eastAsia="Calibri"/>
          <w:sz w:val="8"/>
        </w:rPr>
        <w:t>kills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prematurely</w:t>
      </w:r>
      <w:r w:rsidRPr="00F704C3">
        <w:rPr>
          <w:sz w:val="8"/>
        </w:rPr>
        <w:t xml:space="preserve">. </w:t>
      </w:r>
      <w:r w:rsidRPr="00F704C3">
        <w:rPr>
          <w:rFonts w:eastAsia="Calibri"/>
          <w:sz w:val="8"/>
        </w:rPr>
        <w:t>Scanlon</w:t>
      </w:r>
      <w:r w:rsidRPr="00F704C3">
        <w:rPr>
          <w:sz w:val="8"/>
        </w:rPr>
        <w:t xml:space="preserve"> </w:t>
      </w:r>
      <w:r w:rsidRPr="00F704C3">
        <w:rPr>
          <w:rFonts w:eastAsia="Calibri"/>
          <w:sz w:val="8"/>
        </w:rPr>
        <w:t>says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reduce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w:t>
      </w:r>
      <w:r w:rsidRPr="00F704C3">
        <w:rPr>
          <w:rFonts w:eastAsia="Calibri"/>
          <w:sz w:val="8"/>
        </w:rPr>
        <w:t>s</w:t>
      </w:r>
      <w:r w:rsidRPr="00F704C3">
        <w:rPr>
          <w:sz w:val="8"/>
        </w:rPr>
        <w:t xml:space="preserve"> </w:t>
      </w:r>
      <w:r w:rsidRPr="00F704C3">
        <w:rPr>
          <w:rFonts w:eastAsia="Calibri"/>
          <w:sz w:val="8"/>
        </w:rPr>
        <w:t>well</w:t>
      </w:r>
      <w:r w:rsidRPr="00F704C3">
        <w:rPr>
          <w:sz w:val="8"/>
        </w:rPr>
        <w:t>-</w:t>
      </w:r>
      <w:r w:rsidRPr="00F704C3">
        <w:rPr>
          <w:rFonts w:eastAsia="Calibri"/>
          <w:sz w:val="8"/>
        </w:rPr>
        <w:t>being</w:t>
      </w:r>
      <w:r w:rsidRPr="00F704C3">
        <w:rPr>
          <w:sz w:val="8"/>
        </w:rPr>
        <w:t xml:space="preserve"> </w:t>
      </w:r>
      <w:r w:rsidRPr="00F704C3">
        <w:rPr>
          <w:rFonts w:eastAsia="Calibri"/>
          <w:sz w:val="8"/>
        </w:rPr>
        <w:t>gives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w:t>
      </w:r>
      <w:r w:rsidRPr="00F704C3">
        <w:rPr>
          <w:rFonts w:eastAsia="Calibri"/>
          <w:sz w:val="8"/>
        </w:rPr>
        <w:t>components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well</w:t>
      </w:r>
      <w:r w:rsidRPr="00F704C3">
        <w:rPr>
          <w:sz w:val="8"/>
        </w:rPr>
        <w:t>-</w:t>
      </w:r>
      <w:r w:rsidRPr="00F704C3">
        <w:rPr>
          <w:rFonts w:eastAsia="Calibri"/>
          <w:sz w:val="8"/>
        </w:rPr>
        <w:t>being</w:t>
      </w:r>
      <w:r w:rsidRPr="00F704C3">
        <w:rPr>
          <w:sz w:val="8"/>
        </w:rPr>
        <w:t xml:space="preserve"> </w:t>
      </w:r>
      <w:r w:rsidRPr="00F704C3">
        <w:rPr>
          <w:rFonts w:eastAsia="Calibri"/>
          <w:sz w:val="8"/>
        </w:rPr>
        <w:t>figure</w:t>
      </w:r>
      <w:r w:rsidRPr="00F704C3">
        <w:rPr>
          <w:sz w:val="8"/>
        </w:rPr>
        <w:t xml:space="preserve"> </w:t>
      </w:r>
      <w:r w:rsidRPr="00F704C3">
        <w:rPr>
          <w:rFonts w:eastAsia="Calibri"/>
          <w:sz w:val="8"/>
        </w:rPr>
        <w:t>prominently</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reasonable</w:t>
      </w:r>
      <w:r w:rsidRPr="00F704C3">
        <w:rPr>
          <w:sz w:val="8"/>
        </w:rPr>
        <w:t xml:space="preserve"> </w:t>
      </w:r>
      <w:r w:rsidRPr="00F704C3">
        <w:rPr>
          <w:rFonts w:eastAsia="Calibri"/>
          <w:sz w:val="8"/>
        </w:rPr>
        <w:t>rejection</w:t>
      </w:r>
      <w:r w:rsidRPr="00F704C3">
        <w:rPr>
          <w:sz w:val="8"/>
        </w:rPr>
        <w:t>’ (</w:t>
      </w:r>
      <w:r w:rsidRPr="00F704C3">
        <w:rPr>
          <w:rFonts w:eastAsia="Calibri"/>
          <w:sz w:val="8"/>
        </w:rPr>
        <w:t>Scanlon</w:t>
      </w:r>
      <w:r w:rsidRPr="00F704C3">
        <w:rPr>
          <w:sz w:val="8"/>
        </w:rPr>
        <w:t xml:space="preserve"> 1998, 214). </w:t>
      </w:r>
      <w:r w:rsidRPr="00F704C3">
        <w:rPr>
          <w:rFonts w:eastAsia="Calibri"/>
          <w:sz w:val="8"/>
        </w:rPr>
        <w:t>However</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settled</w:t>
      </w:r>
      <w:r w:rsidRPr="00F704C3">
        <w:rPr>
          <w:sz w:val="8"/>
        </w:rPr>
        <w:t xml:space="preserve"> </w:t>
      </w:r>
      <w:r w:rsidRPr="00F704C3">
        <w:rPr>
          <w:rFonts w:eastAsia="Calibri"/>
          <w:sz w:val="8"/>
        </w:rPr>
        <w:t>yet</w:t>
      </w:r>
      <w:r w:rsidRPr="00F704C3">
        <w:rPr>
          <w:sz w:val="8"/>
        </w:rPr>
        <w:t xml:space="preserve"> </w:t>
      </w:r>
      <w:r w:rsidRPr="00F704C3">
        <w:rPr>
          <w:rFonts w:eastAsia="Calibri"/>
          <w:sz w:val="8"/>
        </w:rPr>
        <w:t>whether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setback</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well</w:t>
      </w:r>
      <w:r w:rsidRPr="00F704C3">
        <w:rPr>
          <w:sz w:val="8"/>
        </w:rPr>
        <w:t>-</w:t>
      </w:r>
      <w:r w:rsidRPr="00F704C3">
        <w:rPr>
          <w:rFonts w:eastAsia="Calibri"/>
          <w:sz w:val="8"/>
        </w:rPr>
        <w:t>being</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philosophers</w:t>
      </w:r>
      <w:r w:rsidRPr="00F704C3">
        <w:rPr>
          <w:sz w:val="8"/>
        </w:rPr>
        <w:t xml:space="preserve"> </w:t>
      </w:r>
      <w:r w:rsidRPr="00F704C3">
        <w:rPr>
          <w:rFonts w:eastAsia="Calibri"/>
          <w:sz w:val="8"/>
        </w:rPr>
        <w:t>hold</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dies</w:t>
      </w:r>
      <w:r w:rsidRPr="00F704C3">
        <w:rPr>
          <w:sz w:val="8"/>
        </w:rPr>
        <w:t xml:space="preserve">, </w:t>
      </w:r>
      <w:r w:rsidRPr="00F704C3">
        <w:rPr>
          <w:rFonts w:eastAsia="Calibri"/>
          <w:sz w:val="8"/>
        </w:rPr>
        <w:t>whilst</w:t>
      </w:r>
      <w:r w:rsidRPr="00F704C3">
        <w:rPr>
          <w:sz w:val="8"/>
        </w:rPr>
        <w:t xml:space="preserve"> </w:t>
      </w:r>
      <w:r w:rsidRPr="00F704C3">
        <w:rPr>
          <w:rFonts w:eastAsia="Calibri"/>
          <w:sz w:val="8"/>
        </w:rPr>
        <w:t>others</w:t>
      </w:r>
      <w:r w:rsidRPr="00F704C3">
        <w:rPr>
          <w:sz w:val="8"/>
        </w:rPr>
        <w:t xml:space="preserve"> </w:t>
      </w:r>
      <w:r w:rsidRPr="00F704C3">
        <w:rPr>
          <w:rFonts w:eastAsia="Calibri"/>
          <w:sz w:val="8"/>
        </w:rPr>
        <w:t>argue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.7 </w:t>
      </w:r>
      <w:r w:rsidRPr="00F704C3">
        <w:rPr>
          <w:rFonts w:eastAsia="Calibri"/>
          <w:sz w:val="8"/>
        </w:rPr>
        <w:t>I</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argue</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regardless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correct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debate</w:t>
      </w:r>
      <w:r w:rsidRPr="00F704C3">
        <w:rPr>
          <w:sz w:val="8"/>
        </w:rPr>
        <w:t xml:space="preserve">, </w:t>
      </w:r>
      <w:r w:rsidRPr="00F704C3">
        <w:rPr>
          <w:rStyle w:val="StyleUnderline"/>
          <w:rFonts w:eastAsia="Calibri"/>
        </w:rPr>
        <w:t>being</w:t>
      </w:r>
      <w:r w:rsidRPr="00F704C3">
        <w:rPr>
          <w:rStyle w:val="StyleUnderline"/>
        </w:rPr>
        <w:t xml:space="preserve"> </w:t>
      </w:r>
      <w:r w:rsidRPr="00F704C3">
        <w:rPr>
          <w:rStyle w:val="StyleUnderline"/>
          <w:rFonts w:eastAsia="Calibri"/>
        </w:rPr>
        <w:t>caused</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die</w:t>
      </w:r>
      <w:r w:rsidRPr="00F704C3">
        <w:rPr>
          <w:rStyle w:val="StyleUnderline"/>
        </w:rPr>
        <w:t xml:space="preserve"> </w:t>
      </w:r>
      <w:r w:rsidRPr="00F704C3">
        <w:rPr>
          <w:rStyle w:val="StyleUnderline"/>
          <w:rFonts w:eastAsia="Calibri"/>
        </w:rPr>
        <w:t>prematurely</w:t>
      </w:r>
      <w:r w:rsidRPr="00F704C3">
        <w:rPr>
          <w:rStyle w:val="StyleUnderline"/>
        </w:rPr>
        <w:t xml:space="preserve"> </w:t>
      </w:r>
      <w:r w:rsidRPr="00F704C3">
        <w:rPr>
          <w:rStyle w:val="StyleUnderline"/>
          <w:rFonts w:eastAsia="Calibri"/>
        </w:rPr>
        <w:t>can</w:t>
      </w:r>
      <w:r w:rsidRPr="00F704C3">
        <w:rPr>
          <w:rStyle w:val="StyleUnderline"/>
        </w:rPr>
        <w:t xml:space="preserve"> </w:t>
      </w:r>
      <w:r w:rsidRPr="00F704C3">
        <w:rPr>
          <w:rStyle w:val="StyleUnderline"/>
          <w:rFonts w:eastAsia="Calibri"/>
        </w:rPr>
        <w:t>be</w:t>
      </w:r>
      <w:r w:rsidRPr="00F704C3">
        <w:rPr>
          <w:rStyle w:val="StyleUnderline"/>
        </w:rPr>
        <w:t xml:space="preserve"> </w:t>
      </w:r>
      <w:r w:rsidRPr="00F704C3">
        <w:rPr>
          <w:rStyle w:val="StyleUnderline"/>
          <w:rFonts w:eastAsia="Calibri"/>
        </w:rPr>
        <w:t>reason</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reject</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principle</w:t>
      </w:r>
      <w:r w:rsidRPr="00F704C3">
        <w:rPr>
          <w:rStyle w:val="StyleUnderline"/>
        </w:rPr>
        <w:t xml:space="preserve"> </w:t>
      </w:r>
      <w:r w:rsidRPr="00F704C3">
        <w:rPr>
          <w:rStyle w:val="StyleUnderline"/>
          <w:rFonts w:eastAsia="Calibri"/>
        </w:rPr>
        <w:t>when</w:t>
      </w:r>
      <w:r w:rsidRPr="00F704C3">
        <w:rPr>
          <w:rStyle w:val="StyleUnderline"/>
        </w:rPr>
        <w:t xml:space="preserve"> </w:t>
      </w:r>
      <w:r w:rsidRPr="00F704C3">
        <w:rPr>
          <w:rStyle w:val="StyleUnderline"/>
          <w:rFonts w:eastAsia="Calibri"/>
        </w:rPr>
        <w:t>it</w:t>
      </w:r>
      <w:r w:rsidRPr="00F704C3">
        <w:rPr>
          <w:rStyle w:val="StyleUnderline"/>
        </w:rPr>
        <w:t xml:space="preserve"> </w:t>
      </w:r>
      <w:r w:rsidRPr="00F704C3">
        <w:rPr>
          <w:rStyle w:val="StyleUnderline"/>
          <w:rFonts w:eastAsia="Calibri"/>
        </w:rPr>
        <w:t>fails</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show</w:t>
      </w:r>
      <w:r w:rsidRPr="00F704C3">
        <w:rPr>
          <w:rStyle w:val="StyleUnderline"/>
        </w:rPr>
        <w:t xml:space="preserve"> </w:t>
      </w:r>
      <w:r w:rsidRPr="00F704C3">
        <w:rPr>
          <w:rStyle w:val="StyleUnderline"/>
          <w:rFonts w:eastAsia="Calibri"/>
        </w:rPr>
        <w:t>respect</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person</w:t>
      </w:r>
      <w:r w:rsidRPr="00F704C3">
        <w:rPr>
          <w:rStyle w:val="StyleUnderline"/>
        </w:rPr>
        <w:t xml:space="preserve"> </w:t>
      </w:r>
      <w:r w:rsidRPr="00F704C3">
        <w:rPr>
          <w:rStyle w:val="StyleUnderline"/>
          <w:rFonts w:eastAsia="Calibri"/>
        </w:rPr>
        <w:t>as</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rational</w:t>
      </w:r>
      <w:r w:rsidRPr="00F704C3">
        <w:rPr>
          <w:rStyle w:val="StyleUnderline"/>
        </w:rPr>
        <w:t xml:space="preserve"> </w:t>
      </w:r>
      <w:r w:rsidRPr="00F704C3">
        <w:rPr>
          <w:rStyle w:val="StyleUnderline"/>
          <w:rFonts w:eastAsia="Calibri"/>
        </w:rPr>
        <w:t>agent</w:t>
      </w:r>
      <w:r w:rsidRPr="00F704C3">
        <w:rPr>
          <w:sz w:val="8"/>
        </w:rPr>
        <w:t xml:space="preserve">. </w:t>
      </w:r>
      <w:r w:rsidRPr="00F704C3">
        <w:rPr>
          <w:rFonts w:eastAsia="Calibri"/>
          <w:sz w:val="8"/>
        </w:rPr>
        <w:t>Scanlon</w:t>
      </w:r>
      <w:r w:rsidRPr="00F704C3">
        <w:rPr>
          <w:sz w:val="8"/>
        </w:rPr>
        <w:t xml:space="preserve"> </w:t>
      </w:r>
      <w:r w:rsidRPr="00F704C3">
        <w:rPr>
          <w:rFonts w:eastAsia="Calibri"/>
          <w:sz w:val="8"/>
        </w:rPr>
        <w:t>says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recognizing</w:t>
      </w:r>
      <w:r w:rsidRPr="00F704C3">
        <w:rPr>
          <w:sz w:val="8"/>
        </w:rPr>
        <w:t xml:space="preserve"> </w:t>
      </w:r>
      <w:r w:rsidRPr="00F704C3">
        <w:rPr>
          <w:rFonts w:eastAsia="Calibri"/>
          <w:sz w:val="8"/>
        </w:rPr>
        <w:t>others</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rational</w:t>
      </w:r>
      <w:r w:rsidRPr="00F704C3">
        <w:rPr>
          <w:sz w:val="8"/>
        </w:rPr>
        <w:t xml:space="preserve"> </w:t>
      </w:r>
      <w:r w:rsidRPr="00F704C3">
        <w:rPr>
          <w:rFonts w:eastAsia="Calibri"/>
          <w:sz w:val="8"/>
        </w:rPr>
        <w:t>beings</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involves</w:t>
      </w:r>
      <w:r w:rsidRPr="00F704C3">
        <w:rPr>
          <w:sz w:val="8"/>
        </w:rPr>
        <w:t xml:space="preserve"> </w:t>
      </w:r>
      <w:r w:rsidRPr="00F704C3">
        <w:rPr>
          <w:rFonts w:eastAsia="Calibri"/>
          <w:sz w:val="8"/>
        </w:rPr>
        <w:t>seeing</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preserve</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death</w:t>
      </w:r>
      <w:r w:rsidRPr="00F704C3">
        <w:rPr>
          <w:sz w:val="8"/>
        </w:rPr>
        <w:t>: ‘</w:t>
      </w:r>
      <w:r w:rsidRPr="00F704C3">
        <w:rPr>
          <w:rStyle w:val="StyleUnderline"/>
          <w:rFonts w:eastAsia="Calibri"/>
        </w:rPr>
        <w:t>appreciating</w:t>
      </w:r>
      <w:r w:rsidRPr="00F704C3">
        <w:rPr>
          <w:sz w:val="8"/>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value</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human</w:t>
      </w:r>
      <w:r w:rsidRPr="00F704C3">
        <w:rPr>
          <w:rStyle w:val="StyleUnderline"/>
        </w:rPr>
        <w:t xml:space="preserve"> </w:t>
      </w:r>
      <w:r w:rsidRPr="00F704C3">
        <w:rPr>
          <w:rStyle w:val="StyleUnderline"/>
          <w:rFonts w:eastAsia="Calibri"/>
        </w:rPr>
        <w:t>life</w:t>
      </w:r>
      <w:r w:rsidRPr="00F704C3">
        <w:rPr>
          <w:rStyle w:val="StyleUnderline"/>
        </w:rPr>
        <w:t xml:space="preserve"> </w:t>
      </w:r>
      <w:r w:rsidRPr="00F704C3">
        <w:rPr>
          <w:rStyle w:val="StyleUnderline"/>
          <w:rFonts w:eastAsia="Calibri"/>
        </w:rPr>
        <w:t>is</w:t>
      </w:r>
      <w:r w:rsidRPr="00F704C3">
        <w:rPr>
          <w:rStyle w:val="StyleUnderline"/>
        </w:rPr>
        <w:t xml:space="preserve"> </w:t>
      </w:r>
      <w:r w:rsidRPr="00F704C3">
        <w:rPr>
          <w:rStyle w:val="StyleUnderline"/>
          <w:rFonts w:eastAsia="Calibri"/>
        </w:rPr>
        <w:t>primarily</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matter</w:t>
      </w:r>
      <w:r w:rsidRPr="00F704C3">
        <w:rPr>
          <w:rStyle w:val="StyleUnderline"/>
        </w:rPr>
        <w:t xml:space="preserve"> </w:t>
      </w:r>
      <w:r w:rsidRPr="00F704C3">
        <w:rPr>
          <w:rStyle w:val="StyleUnderline"/>
          <w:rFonts w:eastAsia="Calibri"/>
        </w:rPr>
        <w:t>of</w:t>
      </w:r>
      <w:r w:rsidRPr="00F704C3">
        <w:rPr>
          <w:sz w:val="8"/>
        </w:rPr>
        <w:t xml:space="preserve"> </w:t>
      </w:r>
      <w:r w:rsidRPr="00F704C3">
        <w:rPr>
          <w:rStyle w:val="StyleUnderline"/>
          <w:rFonts w:eastAsia="Calibri"/>
        </w:rPr>
        <w:t>seeing</w:t>
      </w:r>
      <w:r w:rsidRPr="00F704C3">
        <w:rPr>
          <w:rStyle w:val="StyleUnderline"/>
        </w:rPr>
        <w:t xml:space="preserve"> </w:t>
      </w:r>
      <w:r w:rsidRPr="00F704C3">
        <w:rPr>
          <w:rStyle w:val="StyleUnderline"/>
          <w:rFonts w:eastAsia="Calibri"/>
        </w:rPr>
        <w:t>human</w:t>
      </w:r>
      <w:r w:rsidRPr="00F704C3">
        <w:rPr>
          <w:rStyle w:val="StyleUnderline"/>
        </w:rPr>
        <w:t xml:space="preserve"> </w:t>
      </w:r>
      <w:r w:rsidRPr="00F704C3">
        <w:rPr>
          <w:rStyle w:val="StyleUnderline"/>
          <w:rFonts w:eastAsia="Calibri"/>
        </w:rPr>
        <w:t>lives</w:t>
      </w:r>
      <w:r w:rsidRPr="00F704C3">
        <w:rPr>
          <w:rStyle w:val="StyleUnderline"/>
        </w:rPr>
        <w:t xml:space="preserve"> </w:t>
      </w:r>
      <w:r w:rsidRPr="00F704C3">
        <w:rPr>
          <w:rStyle w:val="StyleUnderline"/>
          <w:rFonts w:eastAsia="Calibri"/>
        </w:rPr>
        <w:t>as</w:t>
      </w:r>
      <w:r w:rsidRPr="00F704C3">
        <w:rPr>
          <w:sz w:val="8"/>
        </w:rPr>
        <w:t xml:space="preserve"> </w:t>
      </w:r>
      <w:r w:rsidRPr="00F704C3">
        <w:rPr>
          <w:rFonts w:eastAsia="Calibri"/>
          <w:sz w:val="8"/>
        </w:rPr>
        <w:t>something</w:t>
      </w:r>
      <w:r w:rsidRPr="00F704C3">
        <w:rPr>
          <w:sz w:val="8"/>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be</w:t>
      </w:r>
      <w:r w:rsidRPr="00F704C3">
        <w:rPr>
          <w:rStyle w:val="StyleUnderline"/>
        </w:rPr>
        <w:t xml:space="preserve"> </w:t>
      </w:r>
      <w:r w:rsidRPr="00F704C3">
        <w:rPr>
          <w:rStyle w:val="StyleUnderline"/>
          <w:rFonts w:eastAsia="Calibri"/>
        </w:rPr>
        <w:t>respected</w:t>
      </w:r>
      <w:r w:rsidRPr="00F704C3">
        <w:rPr>
          <w:sz w:val="8"/>
        </w:rPr>
        <w:t xml:space="preserve">, </w:t>
      </w:r>
      <w:r w:rsidRPr="00F704C3">
        <w:rPr>
          <w:rFonts w:eastAsia="Calibri"/>
          <w:sz w:val="8"/>
        </w:rPr>
        <w:t>where</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involves</w:t>
      </w:r>
      <w:r w:rsidRPr="00F704C3">
        <w:rPr>
          <w:sz w:val="8"/>
        </w:rPr>
        <w:t xml:space="preserve"> </w:t>
      </w:r>
      <w:r w:rsidRPr="00F704C3">
        <w:rPr>
          <w:rFonts w:eastAsia="Calibri"/>
          <w:sz w:val="8"/>
        </w:rPr>
        <w:t>seeing</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destroy</w:t>
      </w:r>
      <w:r w:rsidRPr="00F704C3">
        <w:rPr>
          <w:sz w:val="8"/>
        </w:rPr>
        <w:t xml:space="preserve"> </w:t>
      </w:r>
      <w:r w:rsidRPr="00F704C3">
        <w:rPr>
          <w:rFonts w:eastAsia="Calibri"/>
          <w:sz w:val="8"/>
        </w:rPr>
        <w:t>them</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protect</w:t>
      </w:r>
      <w:r w:rsidRPr="00F704C3">
        <w:rPr>
          <w:sz w:val="8"/>
        </w:rPr>
        <w:t xml:space="preserve"> </w:t>
      </w:r>
      <w:r w:rsidRPr="00F704C3">
        <w:rPr>
          <w:rFonts w:eastAsia="Calibri"/>
          <w:sz w:val="8"/>
        </w:rPr>
        <w:t>them</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want</w:t>
      </w:r>
      <w:r w:rsidRPr="00F704C3">
        <w:rPr>
          <w:sz w:val="8"/>
        </w:rPr>
        <w:t xml:space="preserve"> </w:t>
      </w:r>
      <w:r w:rsidRPr="00F704C3">
        <w:rPr>
          <w:rFonts w:eastAsia="Calibri"/>
          <w:sz w:val="8"/>
        </w:rPr>
        <w:t>them</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go</w:t>
      </w:r>
      <w:r w:rsidRPr="00F704C3">
        <w:rPr>
          <w:sz w:val="8"/>
        </w:rPr>
        <w:t xml:space="preserve"> </w:t>
      </w:r>
      <w:r w:rsidRPr="00F704C3">
        <w:rPr>
          <w:rFonts w:eastAsia="Calibri"/>
          <w:sz w:val="8"/>
        </w:rPr>
        <w:t>well</w:t>
      </w:r>
      <w:r w:rsidRPr="00F704C3">
        <w:rPr>
          <w:sz w:val="8"/>
        </w:rPr>
        <w:t>’ (</w:t>
      </w:r>
      <w:r w:rsidRPr="00F704C3">
        <w:rPr>
          <w:rFonts w:eastAsia="Calibri"/>
          <w:sz w:val="8"/>
        </w:rPr>
        <w:t>Scanlon</w:t>
      </w:r>
      <w:r w:rsidRPr="00F704C3">
        <w:rPr>
          <w:sz w:val="8"/>
        </w:rPr>
        <w:t xml:space="preserve"> 1998, 104). </w:t>
      </w:r>
      <w:r w:rsidRPr="00F704C3">
        <w:rPr>
          <w:rFonts w:eastAsia="Calibri"/>
          <w:sz w:val="8"/>
        </w:rPr>
        <w:t>The</w:t>
      </w:r>
      <w:r w:rsidRPr="00F704C3">
        <w:rPr>
          <w:sz w:val="8"/>
        </w:rPr>
        <w:t xml:space="preserve"> ‘</w:t>
      </w:r>
      <w:r w:rsidRPr="00F704C3">
        <w:rPr>
          <w:rFonts w:eastAsia="Calibri"/>
          <w:sz w:val="8"/>
        </w:rPr>
        <w:t>respect</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case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respect</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living</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respect</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abstract</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means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sometimes</w:t>
      </w:r>
      <w:r w:rsidRPr="00F704C3">
        <w:rPr>
          <w:sz w:val="8"/>
        </w:rPr>
        <w:t xml:space="preserve"> </w:t>
      </w:r>
      <w:r w:rsidRPr="00F704C3">
        <w:rPr>
          <w:rFonts w:eastAsia="Calibri"/>
          <w:sz w:val="8"/>
        </w:rPr>
        <w:t>fail</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protect</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without</w:t>
      </w:r>
      <w:r w:rsidRPr="00F704C3">
        <w:rPr>
          <w:sz w:val="8"/>
        </w:rPr>
        <w:t xml:space="preserve"> </w:t>
      </w:r>
      <w:r w:rsidRPr="00F704C3">
        <w:rPr>
          <w:rFonts w:eastAsia="Calibri"/>
          <w:sz w:val="8"/>
        </w:rPr>
        <w:t>acting</w:t>
      </w:r>
      <w:r w:rsidRPr="00F704C3">
        <w:rPr>
          <w:sz w:val="8"/>
        </w:rPr>
        <w:t xml:space="preserve"> </w:t>
      </w:r>
      <w:r w:rsidRPr="00F704C3">
        <w:rPr>
          <w:rFonts w:eastAsia="Calibri"/>
          <w:sz w:val="8"/>
        </w:rPr>
        <w:t>wrongfully</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still</w:t>
      </w:r>
      <w:r w:rsidRPr="00F704C3">
        <w:rPr>
          <w:sz w:val="8"/>
        </w:rPr>
        <w:t xml:space="preserve"> </w:t>
      </w:r>
      <w:r w:rsidRPr="00F704C3">
        <w:rPr>
          <w:rFonts w:eastAsia="Calibri"/>
          <w:sz w:val="8"/>
        </w:rPr>
        <w:t>respect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living</w:t>
      </w:r>
      <w:r w:rsidRPr="00F704C3">
        <w:rPr>
          <w:sz w:val="8"/>
        </w:rPr>
        <w:t xml:space="preserve">. </w:t>
      </w:r>
      <w:r w:rsidRPr="00F704C3">
        <w:rPr>
          <w:rFonts w:eastAsia="Calibri"/>
          <w:sz w:val="8"/>
        </w:rPr>
        <w:t>Scanlon</w:t>
      </w:r>
      <w:r w:rsidRPr="00F704C3">
        <w:rPr>
          <w:sz w:val="8"/>
        </w:rPr>
        <w:t xml:space="preserve"> </w:t>
      </w:r>
      <w:r w:rsidRPr="00F704C3">
        <w:rPr>
          <w:rFonts w:eastAsia="Calibri"/>
          <w:sz w:val="8"/>
        </w:rPr>
        <w:t>gives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faces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unending</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extreme</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such</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she</w:t>
      </w:r>
      <w:r w:rsidRPr="00F704C3">
        <w:rPr>
          <w:sz w:val="8"/>
        </w:rPr>
        <w:t xml:space="preserve"> </w:t>
      </w:r>
      <w:r w:rsidRPr="00F704C3">
        <w:rPr>
          <w:rFonts w:eastAsia="Calibri"/>
          <w:sz w:val="8"/>
        </w:rPr>
        <w:t>wishes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end</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committing</w:t>
      </w:r>
      <w:r w:rsidRPr="00F704C3">
        <w:rPr>
          <w:sz w:val="8"/>
        </w:rPr>
        <w:t xml:space="preserve"> </w:t>
      </w:r>
      <w:r w:rsidRPr="00F704C3">
        <w:rPr>
          <w:rFonts w:eastAsia="Calibri"/>
          <w:sz w:val="8"/>
        </w:rPr>
        <w:t>suicide</w:t>
      </w:r>
      <w:r w:rsidRPr="00F704C3">
        <w:rPr>
          <w:sz w:val="8"/>
        </w:rPr>
        <w:t xml:space="preserve">. </w:t>
      </w:r>
      <w:r w:rsidRPr="00F704C3">
        <w:rPr>
          <w:rFonts w:eastAsia="Calibri"/>
          <w:sz w:val="8"/>
        </w:rPr>
        <w:t>Scanlon</w:t>
      </w:r>
      <w:r w:rsidRPr="00F704C3">
        <w:rPr>
          <w:sz w:val="8"/>
        </w:rPr>
        <w:t xml:space="preserve"> </w:t>
      </w:r>
      <w:r w:rsidRPr="00F704C3">
        <w:rPr>
          <w:rFonts w:eastAsia="Calibri"/>
          <w:sz w:val="8"/>
        </w:rPr>
        <w:t>does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think</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suicidal</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shows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lack</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respect</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her</w:t>
      </w:r>
      <w:r w:rsidRPr="00F704C3">
        <w:rPr>
          <w:sz w:val="8"/>
        </w:rPr>
        <w:t xml:space="preserve"> </w:t>
      </w:r>
      <w:r w:rsidRPr="00F704C3">
        <w:rPr>
          <w:rFonts w:eastAsia="Calibri"/>
          <w:sz w:val="8"/>
        </w:rPr>
        <w:t>own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seeking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end</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whose</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has</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want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go</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important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note</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emphasizes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respect</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person</w:t>
      </w:r>
      <w:r w:rsidRPr="00F704C3">
        <w:rPr>
          <w:sz w:val="8"/>
        </w:rPr>
        <w:t>-</w:t>
      </w:r>
      <w:r w:rsidRPr="00F704C3">
        <w:rPr>
          <w:rFonts w:eastAsia="Calibri"/>
          <w:sz w:val="8"/>
        </w:rPr>
        <w:t>affecting</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murder</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disvalue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general</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because</w:t>
      </w:r>
      <w:r w:rsidRPr="00F704C3">
        <w:rPr>
          <w:sz w:val="8"/>
        </w:rPr>
        <w:t xml:space="preserve"> </w:t>
      </w:r>
      <w:r w:rsidRPr="00F704C3">
        <w:rPr>
          <w:rStyle w:val="StyleUnderline"/>
          <w:rFonts w:eastAsia="Calibri"/>
        </w:rPr>
        <w:t>taking</w:t>
      </w:r>
      <w:r w:rsidRPr="00F704C3">
        <w:rPr>
          <w:rStyle w:val="StyleUnderline"/>
        </w:rPr>
        <w:t xml:space="preserve"> </w:t>
      </w:r>
      <w:r w:rsidRPr="00F704C3">
        <w:rPr>
          <w:rStyle w:val="StyleUnderline"/>
          <w:rFonts w:eastAsia="Calibri"/>
        </w:rPr>
        <w:t>someone</w:t>
      </w:r>
      <w:r w:rsidRPr="00F704C3">
        <w:rPr>
          <w:rStyle w:val="StyleUnderline"/>
        </w:rPr>
        <w:t>’</w:t>
      </w:r>
      <w:r w:rsidRPr="00F704C3">
        <w:rPr>
          <w:rStyle w:val="StyleUnderline"/>
          <w:rFonts w:eastAsia="Calibri"/>
        </w:rPr>
        <w:t>s</w:t>
      </w:r>
      <w:r w:rsidRPr="00F704C3">
        <w:rPr>
          <w:rStyle w:val="StyleUnderline"/>
        </w:rPr>
        <w:t xml:space="preserve"> </w:t>
      </w:r>
      <w:r w:rsidRPr="00F704C3">
        <w:rPr>
          <w:rStyle w:val="StyleUnderline"/>
          <w:rFonts w:eastAsia="Calibri"/>
        </w:rPr>
        <w:t>life</w:t>
      </w:r>
      <w:r w:rsidRPr="00F704C3">
        <w:rPr>
          <w:rStyle w:val="StyleUnderline"/>
        </w:rPr>
        <w:t xml:space="preserve"> </w:t>
      </w:r>
      <w:r w:rsidRPr="00F704C3">
        <w:rPr>
          <w:rStyle w:val="StyleUnderline"/>
          <w:rFonts w:eastAsia="Calibri"/>
        </w:rPr>
        <w:t>without</w:t>
      </w:r>
      <w:r w:rsidRPr="00F704C3">
        <w:rPr>
          <w:rStyle w:val="StyleUnderline"/>
        </w:rPr>
        <w:t xml:space="preserve"> </w:t>
      </w:r>
      <w:r w:rsidRPr="00F704C3">
        <w:rPr>
          <w:rStyle w:val="StyleUnderline"/>
          <w:rFonts w:eastAsia="Calibri"/>
        </w:rPr>
        <w:t>their</w:t>
      </w:r>
      <w:r w:rsidRPr="00F704C3">
        <w:rPr>
          <w:rStyle w:val="StyleUnderline"/>
        </w:rPr>
        <w:t xml:space="preserve"> </w:t>
      </w:r>
      <w:r w:rsidRPr="00F704C3">
        <w:rPr>
          <w:rStyle w:val="StyleUnderline"/>
          <w:rFonts w:eastAsia="Calibri"/>
        </w:rPr>
        <w:t>permission</w:t>
      </w:r>
      <w:r w:rsidRPr="00F704C3">
        <w:rPr>
          <w:rStyle w:val="StyleUnderline"/>
        </w:rPr>
        <w:t xml:space="preserve"> </w:t>
      </w:r>
      <w:r w:rsidRPr="00F704C3">
        <w:rPr>
          <w:rStyle w:val="StyleUnderline"/>
          <w:rFonts w:eastAsia="Calibri"/>
        </w:rPr>
        <w:t>shows</w:t>
      </w:r>
      <w:r w:rsidRPr="00F704C3">
        <w:rPr>
          <w:rStyle w:val="StyleUnderline"/>
        </w:rPr>
        <w:t xml:space="preserve"> </w:t>
      </w:r>
      <w:r w:rsidRPr="00F704C3">
        <w:rPr>
          <w:rStyle w:val="StyleUnderline"/>
          <w:rFonts w:eastAsia="Calibri"/>
        </w:rPr>
        <w:t>disrespect</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person</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supports</w:t>
      </w:r>
      <w:r w:rsidRPr="00F704C3">
        <w:rPr>
          <w:sz w:val="8"/>
        </w:rPr>
        <w:t xml:space="preserve"> </w:t>
      </w:r>
      <w:r w:rsidRPr="00F704C3">
        <w:rPr>
          <w:rFonts w:eastAsia="Calibri"/>
          <w:sz w:val="8"/>
        </w:rPr>
        <w:t>its</w:t>
      </w:r>
      <w:r w:rsidRPr="00F704C3">
        <w:rPr>
          <w:sz w:val="8"/>
        </w:rPr>
        <w:t xml:space="preserve"> </w:t>
      </w:r>
      <w:r w:rsidRPr="00F704C3">
        <w:rPr>
          <w:rFonts w:eastAsia="Calibri"/>
          <w:sz w:val="8"/>
        </w:rPr>
        <w:t>inclusion</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contractualist</w:t>
      </w:r>
      <w:r w:rsidRPr="00F704C3">
        <w:rPr>
          <w:sz w:val="8"/>
        </w:rPr>
        <w:t xml:space="preserve"> </w:t>
      </w:r>
      <w:r w:rsidRPr="00F704C3">
        <w:rPr>
          <w:rFonts w:eastAsia="Calibri"/>
          <w:sz w:val="8"/>
        </w:rPr>
        <w:t>formula</w:t>
      </w:r>
      <w:r w:rsidRPr="00F704C3">
        <w:rPr>
          <w:sz w:val="8"/>
        </w:rPr>
        <w:t xml:space="preserve">, </w:t>
      </w:r>
      <w:r w:rsidRPr="00F704C3">
        <w:rPr>
          <w:rFonts w:eastAsia="Calibri"/>
          <w:sz w:val="8"/>
        </w:rPr>
        <w:t>regardless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what</w:t>
      </w:r>
      <w:r w:rsidRPr="00F704C3">
        <w:rPr>
          <w:sz w:val="8"/>
        </w:rPr>
        <w:t xml:space="preserve"> </w:t>
      </w:r>
      <w:r w:rsidRPr="00F704C3">
        <w:rPr>
          <w:rFonts w:eastAsia="Calibri"/>
          <w:sz w:val="8"/>
        </w:rPr>
        <w:t>side</w:t>
      </w:r>
      <w:r w:rsidRPr="00F704C3">
        <w:rPr>
          <w:sz w:val="8"/>
        </w:rPr>
        <w:t xml:space="preserve"> </w:t>
      </w:r>
      <w:r w:rsidRPr="00F704C3">
        <w:rPr>
          <w:rFonts w:eastAsia="Calibri"/>
          <w:sz w:val="8"/>
        </w:rPr>
        <w:t>ends</w:t>
      </w:r>
      <w:r w:rsidRPr="00F704C3">
        <w:rPr>
          <w:sz w:val="8"/>
        </w:rPr>
        <w:t xml:space="preserve"> </w:t>
      </w:r>
      <w:r w:rsidRPr="00F704C3">
        <w:rPr>
          <w:rFonts w:eastAsia="Calibri"/>
          <w:sz w:val="8"/>
        </w:rPr>
        <w:t>up</w:t>
      </w:r>
      <w:r w:rsidRPr="00F704C3">
        <w:rPr>
          <w:sz w:val="8"/>
        </w:rPr>
        <w:t xml:space="preserve"> </w:t>
      </w:r>
      <w:r w:rsidRPr="00F704C3">
        <w:rPr>
          <w:rFonts w:eastAsia="Calibri"/>
          <w:sz w:val="8"/>
        </w:rPr>
        <w:t>winning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a</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debate</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turns</w:t>
      </w:r>
      <w:r w:rsidRPr="00F704C3">
        <w:rPr>
          <w:sz w:val="8"/>
        </w:rPr>
        <w:t xml:space="preserve"> </w:t>
      </w:r>
      <w:r w:rsidRPr="00F704C3">
        <w:rPr>
          <w:rFonts w:eastAsia="Calibri"/>
          <w:sz w:val="8"/>
        </w:rPr>
        <w:t>out</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died</w:t>
      </w:r>
      <w:r w:rsidRPr="00F704C3">
        <w:rPr>
          <w:sz w:val="8"/>
        </w:rPr>
        <w:t xml:space="preserve">, </w:t>
      </w:r>
      <w:r w:rsidRPr="00F704C3">
        <w:rPr>
          <w:rFonts w:eastAsia="Calibri"/>
          <w:sz w:val="8"/>
        </w:rPr>
        <w:t>ending</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without</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consent</w:t>
      </w:r>
      <w:r w:rsidRPr="00F704C3">
        <w:rPr>
          <w:sz w:val="8"/>
        </w:rPr>
        <w:t xml:space="preserve"> </w:t>
      </w:r>
      <w:r w:rsidRPr="00F704C3">
        <w:rPr>
          <w:rFonts w:eastAsia="Calibri"/>
          <w:sz w:val="8"/>
        </w:rPr>
        <w:t>shows</w:t>
      </w:r>
      <w:r w:rsidRPr="00F704C3">
        <w:rPr>
          <w:sz w:val="8"/>
        </w:rPr>
        <w:t xml:space="preserve"> </w:t>
      </w:r>
      <w:r w:rsidRPr="00F704C3">
        <w:rPr>
          <w:rFonts w:eastAsia="Calibri"/>
          <w:sz w:val="8"/>
        </w:rPr>
        <w:t>disrespect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permitting</w:t>
      </w:r>
      <w:r w:rsidRPr="00F704C3">
        <w:rPr>
          <w:sz w:val="8"/>
        </w:rPr>
        <w:t xml:space="preserve"> </w:t>
      </w:r>
      <w:r w:rsidRPr="00F704C3">
        <w:rPr>
          <w:rFonts w:eastAsia="Calibri"/>
          <w:sz w:val="8"/>
        </w:rPr>
        <w:t>another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his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her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presumably</w:t>
      </w:r>
      <w:r w:rsidRPr="00F704C3">
        <w:rPr>
          <w:sz w:val="8"/>
        </w:rPr>
        <w:t xml:space="preserve"> </w:t>
      </w:r>
      <w:r w:rsidRPr="00F704C3">
        <w:rPr>
          <w:rFonts w:eastAsia="Calibri"/>
          <w:sz w:val="8"/>
        </w:rPr>
        <w:t>does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wish</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die</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time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manner</w:t>
      </w:r>
      <w:r w:rsidRPr="00F704C3">
        <w:rPr>
          <w:sz w:val="8"/>
        </w:rPr>
        <w:t xml:space="preserve">. </w:t>
      </w:r>
      <w:r w:rsidRPr="00F704C3">
        <w:rPr>
          <w:rFonts w:eastAsia="Calibri"/>
          <w:sz w:val="8"/>
        </w:rPr>
        <w:t>Thus</w:t>
      </w:r>
      <w:r w:rsidRPr="00F704C3">
        <w:rPr>
          <w:sz w:val="8"/>
        </w:rPr>
        <w:t xml:space="preserve">, </w:t>
      </w:r>
      <w:r w:rsidRPr="00F704C3">
        <w:rPr>
          <w:rStyle w:val="Emphasis"/>
          <w:rFonts w:eastAsia="Calibri"/>
        </w:rPr>
        <w:t>if</w:t>
      </w:r>
      <w:r w:rsidRPr="00F704C3">
        <w:rPr>
          <w:rStyle w:val="Emphasis"/>
        </w:rPr>
        <w:t xml:space="preserve"> </w:t>
      </w:r>
      <w:r w:rsidRPr="00F704C3">
        <w:rPr>
          <w:rStyle w:val="Emphasis"/>
          <w:rFonts w:eastAsia="Calibri"/>
        </w:rPr>
        <w:t>they</w:t>
      </w:r>
      <w:r w:rsidRPr="00F704C3">
        <w:rPr>
          <w:rStyle w:val="Emphasis"/>
        </w:rPr>
        <w:t xml:space="preserve"> </w:t>
      </w:r>
      <w:r w:rsidRPr="00F704C3">
        <w:rPr>
          <w:rStyle w:val="Emphasis"/>
          <w:rFonts w:eastAsia="Calibri"/>
        </w:rPr>
        <w:t>are</w:t>
      </w:r>
      <w:r w:rsidRPr="00F704C3">
        <w:rPr>
          <w:rStyle w:val="Emphasis"/>
        </w:rPr>
        <w:t xml:space="preserve"> </w:t>
      </w:r>
      <w:r w:rsidRPr="00F704C3">
        <w:rPr>
          <w:rStyle w:val="Emphasis"/>
          <w:rFonts w:eastAsia="Calibri"/>
        </w:rPr>
        <w:t>killed</w:t>
      </w:r>
      <w:r w:rsidRPr="00F704C3">
        <w:rPr>
          <w:rStyle w:val="Emphasis"/>
        </w:rPr>
        <w:t xml:space="preserve"> </w:t>
      </w:r>
      <w:r w:rsidRPr="00F704C3">
        <w:rPr>
          <w:rStyle w:val="Emphasis"/>
          <w:rFonts w:eastAsia="Calibri"/>
        </w:rPr>
        <w:t>without</w:t>
      </w:r>
      <w:r w:rsidRPr="00F704C3">
        <w:rPr>
          <w:rStyle w:val="Emphasis"/>
        </w:rPr>
        <w:t xml:space="preserve"> </w:t>
      </w:r>
      <w:r w:rsidRPr="00F704C3">
        <w:rPr>
          <w:rStyle w:val="Emphasis"/>
          <w:rFonts w:eastAsia="Calibri"/>
        </w:rPr>
        <w:t>their</w:t>
      </w:r>
      <w:r w:rsidRPr="00F704C3">
        <w:rPr>
          <w:rStyle w:val="Emphasis"/>
        </w:rPr>
        <w:t xml:space="preserve"> </w:t>
      </w:r>
      <w:r w:rsidRPr="00F704C3">
        <w:rPr>
          <w:rStyle w:val="Emphasis"/>
          <w:rFonts w:eastAsia="Calibri"/>
        </w:rPr>
        <w:t>consent</w:t>
      </w:r>
      <w:r w:rsidRPr="00F704C3">
        <w:rPr>
          <w:rStyle w:val="Emphasis"/>
        </w:rPr>
        <w:t xml:space="preserve">, </w:t>
      </w:r>
      <w:r w:rsidRPr="00F704C3">
        <w:rPr>
          <w:rStyle w:val="Emphasis"/>
          <w:rFonts w:eastAsia="Calibri"/>
        </w:rPr>
        <w:t>their</w:t>
      </w:r>
      <w:r w:rsidRPr="00F704C3">
        <w:rPr>
          <w:rStyle w:val="Emphasis"/>
        </w:rPr>
        <w:t xml:space="preserve"> </w:t>
      </w:r>
      <w:r w:rsidRPr="00F704C3">
        <w:rPr>
          <w:rStyle w:val="Emphasis"/>
          <w:rFonts w:eastAsia="Calibri"/>
        </w:rPr>
        <w:t>interests</w:t>
      </w:r>
      <w:r w:rsidRPr="00F704C3">
        <w:rPr>
          <w:rStyle w:val="Emphasis"/>
        </w:rPr>
        <w:t xml:space="preserve"> </w:t>
      </w:r>
      <w:r w:rsidRPr="00F704C3">
        <w:rPr>
          <w:rStyle w:val="Emphasis"/>
          <w:rFonts w:eastAsia="Calibri"/>
        </w:rPr>
        <w:t>have</w:t>
      </w:r>
      <w:r w:rsidRPr="00F704C3">
        <w:rPr>
          <w:rStyle w:val="Emphasis"/>
        </w:rPr>
        <w:t xml:space="preserve"> </w:t>
      </w:r>
      <w:r w:rsidRPr="00F704C3">
        <w:rPr>
          <w:rStyle w:val="Emphasis"/>
          <w:rFonts w:eastAsia="Calibri"/>
        </w:rPr>
        <w:t>not</w:t>
      </w:r>
      <w:r w:rsidRPr="00F704C3">
        <w:rPr>
          <w:rStyle w:val="Emphasis"/>
        </w:rPr>
        <w:t xml:space="preserve"> </w:t>
      </w:r>
      <w:r w:rsidRPr="00F704C3">
        <w:rPr>
          <w:rStyle w:val="Emphasis"/>
          <w:rFonts w:eastAsia="Calibri"/>
        </w:rPr>
        <w:t>been</w:t>
      </w:r>
      <w:r w:rsidRPr="00F704C3">
        <w:rPr>
          <w:rStyle w:val="Emphasis"/>
        </w:rPr>
        <w:t xml:space="preserve"> </w:t>
      </w:r>
      <w:r w:rsidRPr="00F704C3">
        <w:rPr>
          <w:rStyle w:val="Emphasis"/>
          <w:rFonts w:eastAsia="Calibri"/>
        </w:rPr>
        <w:t>taken</w:t>
      </w:r>
      <w:r w:rsidRPr="00F704C3">
        <w:rPr>
          <w:rStyle w:val="Emphasis"/>
        </w:rPr>
        <w:t xml:space="preserve"> </w:t>
      </w:r>
      <w:r w:rsidRPr="00F704C3">
        <w:rPr>
          <w:rStyle w:val="Emphasis"/>
          <w:rFonts w:eastAsia="Calibri"/>
        </w:rPr>
        <w:t>into</w:t>
      </w:r>
      <w:r w:rsidRPr="00F704C3">
        <w:rPr>
          <w:rStyle w:val="Emphasis"/>
        </w:rPr>
        <w:t xml:space="preserve"> </w:t>
      </w:r>
      <w:r w:rsidRPr="00F704C3">
        <w:rPr>
          <w:rStyle w:val="Emphasis"/>
          <w:rFonts w:eastAsia="Calibri"/>
        </w:rPr>
        <w:t>account</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allowed</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w:t>
      </w:r>
      <w:r w:rsidRPr="00F704C3">
        <w:rPr>
          <w:sz w:val="8"/>
        </w:rPr>
        <w:t xml:space="preserve">.8 </w:t>
      </w:r>
      <w:r w:rsidRPr="00F704C3">
        <w:rPr>
          <w:rFonts w:eastAsia="Calibri"/>
          <w:sz w:val="8"/>
        </w:rPr>
        <w:t>This</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true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case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due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due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murder</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may</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caused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without</w:t>
      </w:r>
      <w:r w:rsidRPr="00F704C3">
        <w:rPr>
          <w:sz w:val="8"/>
        </w:rPr>
        <w:t xml:space="preserve"> </w:t>
      </w:r>
      <w:r w:rsidRPr="00F704C3">
        <w:rPr>
          <w:rFonts w:eastAsia="Calibri"/>
          <w:sz w:val="8"/>
        </w:rPr>
        <w:t>killing</w:t>
      </w:r>
      <w:r w:rsidRPr="00F704C3">
        <w:rPr>
          <w:sz w:val="8"/>
        </w:rPr>
        <w:t xml:space="preserve"> </w:t>
      </w:r>
      <w:r w:rsidRPr="00F704C3">
        <w:rPr>
          <w:rFonts w:eastAsia="Calibri"/>
          <w:sz w:val="8"/>
        </w:rPr>
        <w:t>them</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still</w:t>
      </w:r>
      <w:r w:rsidRPr="00F704C3">
        <w:rPr>
          <w:sz w:val="8"/>
        </w:rPr>
        <w:t xml:space="preserve"> </w:t>
      </w:r>
      <w:r w:rsidRPr="00F704C3">
        <w:rPr>
          <w:rFonts w:eastAsia="Calibri"/>
          <w:sz w:val="8"/>
        </w:rPr>
        <w:t>resulting</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Imagine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surgically</w:t>
      </w:r>
      <w:r w:rsidRPr="00F704C3">
        <w:rPr>
          <w:sz w:val="8"/>
        </w:rPr>
        <w:t xml:space="preserve"> </w:t>
      </w:r>
      <w:r w:rsidRPr="00F704C3">
        <w:rPr>
          <w:rFonts w:eastAsia="Calibri"/>
          <w:sz w:val="8"/>
        </w:rPr>
        <w:t>removing</w:t>
      </w:r>
      <w:r w:rsidRPr="00F704C3">
        <w:rPr>
          <w:sz w:val="8"/>
        </w:rPr>
        <w:t xml:space="preserve"> </w:t>
      </w:r>
      <w:r w:rsidRPr="00F704C3">
        <w:rPr>
          <w:rFonts w:eastAsia="Calibri"/>
          <w:sz w:val="8"/>
        </w:rPr>
        <w:t>everyone</w:t>
      </w:r>
      <w:r w:rsidRPr="00F704C3">
        <w:rPr>
          <w:sz w:val="8"/>
        </w:rPr>
        <w:t>’</w:t>
      </w:r>
      <w:r w:rsidRPr="00F704C3">
        <w:rPr>
          <w:rFonts w:eastAsia="Calibri"/>
          <w:sz w:val="8"/>
        </w:rPr>
        <w:t>s</w:t>
      </w:r>
      <w:r w:rsidRPr="00F704C3">
        <w:rPr>
          <w:sz w:val="8"/>
        </w:rPr>
        <w:t xml:space="preserve"> </w:t>
      </w:r>
      <w:r w:rsidRPr="00F704C3">
        <w:rPr>
          <w:rFonts w:eastAsia="Calibri"/>
          <w:sz w:val="8"/>
        </w:rPr>
        <w:t>reproductive</w:t>
      </w:r>
      <w:r w:rsidRPr="00F704C3">
        <w:rPr>
          <w:sz w:val="8"/>
        </w:rPr>
        <w:t xml:space="preserve"> </w:t>
      </w:r>
      <w:r w:rsidRPr="00F704C3">
        <w:rPr>
          <w:rFonts w:eastAsia="Calibri"/>
          <w:sz w:val="8"/>
        </w:rPr>
        <w:t>organs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order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creation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Another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nuclear</w:t>
      </w:r>
      <w:r w:rsidRPr="00F704C3">
        <w:rPr>
          <w:rStyle w:val="StyleUnderline"/>
        </w:rPr>
        <w:t xml:space="preserve"> </w:t>
      </w:r>
      <w:r w:rsidRPr="00F704C3">
        <w:rPr>
          <w:rStyle w:val="StyleUnderline"/>
          <w:rFonts w:eastAsia="Calibri"/>
        </w:rPr>
        <w:t>bomb</w:t>
      </w:r>
      <w:r w:rsidRPr="00F704C3">
        <w:rPr>
          <w:rStyle w:val="StyleUnderline"/>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did</w:t>
      </w:r>
      <w:r w:rsidRPr="00F704C3">
        <w:rPr>
          <w:rStyle w:val="StyleUnderline"/>
        </w:rPr>
        <w:t xml:space="preserve"> </w:t>
      </w:r>
      <w:r w:rsidRPr="00F704C3">
        <w:rPr>
          <w:rStyle w:val="StyleUnderline"/>
          <w:rFonts w:eastAsia="Calibri"/>
        </w:rPr>
        <w:t>not</w:t>
      </w:r>
      <w:r w:rsidRPr="00F704C3">
        <w:rPr>
          <w:rStyle w:val="StyleUnderline"/>
        </w:rPr>
        <w:t xml:space="preserve"> </w:t>
      </w:r>
      <w:r w:rsidRPr="00F704C3">
        <w:rPr>
          <w:rStyle w:val="StyleUnderline"/>
          <w:rFonts w:eastAsia="Calibri"/>
        </w:rPr>
        <w:t>kill</w:t>
      </w:r>
      <w:r w:rsidRPr="00F704C3">
        <w:rPr>
          <w:rStyle w:val="StyleUnderline"/>
        </w:rPr>
        <w:t xml:space="preserve"> </w:t>
      </w:r>
      <w:r w:rsidRPr="00F704C3">
        <w:rPr>
          <w:rStyle w:val="StyleUnderline"/>
          <w:rFonts w:eastAsia="Calibri"/>
        </w:rPr>
        <w:t>anyone</w:t>
      </w:r>
      <w:r w:rsidRPr="00F704C3">
        <w:rPr>
          <w:rStyle w:val="StyleUnderline"/>
        </w:rPr>
        <w:t xml:space="preserve">, </w:t>
      </w:r>
      <w:r w:rsidRPr="00F704C3">
        <w:rPr>
          <w:rStyle w:val="StyleUnderline"/>
          <w:rFonts w:eastAsia="Calibri"/>
        </w:rPr>
        <w:t>but</w:t>
      </w:r>
      <w:r w:rsidRPr="00F704C3">
        <w:rPr>
          <w:rStyle w:val="StyleUnderline"/>
        </w:rPr>
        <w:t xml:space="preserve"> </w:t>
      </w:r>
      <w:r w:rsidRPr="00F704C3">
        <w:rPr>
          <w:rStyle w:val="StyleUnderline"/>
          <w:rFonts w:eastAsia="Calibri"/>
        </w:rPr>
        <w:t>did</w:t>
      </w:r>
      <w:r w:rsidRPr="00F704C3">
        <w:rPr>
          <w:rStyle w:val="StyleUnderline"/>
        </w:rPr>
        <w:t xml:space="preserve"> </w:t>
      </w:r>
      <w:r w:rsidRPr="00F704C3">
        <w:rPr>
          <w:rStyle w:val="StyleUnderline"/>
          <w:rFonts w:eastAsia="Calibri"/>
        </w:rPr>
        <w:t>painfully</w:t>
      </w:r>
      <w:r w:rsidRPr="00F704C3">
        <w:rPr>
          <w:rStyle w:val="StyleUnderline"/>
        </w:rPr>
        <w:t xml:space="preserve"> </w:t>
      </w:r>
      <w:r w:rsidRPr="00F704C3">
        <w:rPr>
          <w:rStyle w:val="StyleUnderline"/>
          <w:rFonts w:eastAsia="Calibri"/>
        </w:rPr>
        <w:t>render</w:t>
      </w:r>
      <w:r w:rsidRPr="00F704C3">
        <w:rPr>
          <w:rStyle w:val="StyleUnderline"/>
        </w:rPr>
        <w:t xml:space="preserve"> </w:t>
      </w:r>
      <w:r w:rsidRPr="00F704C3">
        <w:rPr>
          <w:rStyle w:val="StyleUnderline"/>
          <w:rFonts w:eastAsia="Calibri"/>
        </w:rPr>
        <w:t>them</w:t>
      </w:r>
      <w:r w:rsidRPr="00F704C3">
        <w:rPr>
          <w:rStyle w:val="StyleUnderline"/>
        </w:rPr>
        <w:t xml:space="preserve"> </w:t>
      </w:r>
      <w:r w:rsidRPr="00F704C3">
        <w:rPr>
          <w:rStyle w:val="StyleUnderline"/>
          <w:rFonts w:eastAsia="Calibri"/>
        </w:rPr>
        <w:t>infertile</w:t>
      </w:r>
      <w:r w:rsidRPr="00F704C3">
        <w:rPr>
          <w:rStyle w:val="StyleUnderline"/>
        </w:rPr>
        <w:t xml:space="preserve"> </w:t>
      </w:r>
      <w:r w:rsidRPr="00F704C3">
        <w:rPr>
          <w:rStyle w:val="StyleUnderline"/>
          <w:rFonts w:eastAsia="Calibri"/>
        </w:rPr>
        <w:t>through</w:t>
      </w:r>
      <w:r w:rsidRPr="00F704C3">
        <w:rPr>
          <w:rStyle w:val="StyleUnderline"/>
        </w:rPr>
        <w:t xml:space="preserve"> </w:t>
      </w:r>
      <w:r w:rsidRPr="00F704C3">
        <w:rPr>
          <w:rStyle w:val="StyleUnderline"/>
          <w:rFonts w:eastAsia="Calibri"/>
        </w:rPr>
        <w:t>illness</w:t>
      </w:r>
      <w:r w:rsidRPr="00F704C3">
        <w:rPr>
          <w:rStyle w:val="StyleUnderline"/>
        </w:rPr>
        <w:t xml:space="preserve"> </w:t>
      </w:r>
      <w:r w:rsidRPr="00F704C3">
        <w:rPr>
          <w:rStyle w:val="StyleUnderline"/>
          <w:rFonts w:eastAsia="Calibri"/>
        </w:rPr>
        <w:t>or</w:t>
      </w:r>
      <w:r w:rsidRPr="00F704C3">
        <w:rPr>
          <w:rStyle w:val="StyleUnderline"/>
        </w:rPr>
        <w:t xml:space="preserve"> </w:t>
      </w:r>
      <w:r w:rsidRPr="00F704C3">
        <w:rPr>
          <w:rStyle w:val="StyleUnderline"/>
          <w:rFonts w:eastAsia="Calibri"/>
        </w:rPr>
        <w:t>injury</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cases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through</w:t>
      </w:r>
      <w:r w:rsidRPr="00F704C3">
        <w:rPr>
          <w:sz w:val="8"/>
        </w:rPr>
        <w:t xml:space="preserve"> </w:t>
      </w:r>
      <w:r w:rsidRPr="00F704C3">
        <w:rPr>
          <w:rFonts w:eastAsia="Calibri"/>
          <w:sz w:val="8"/>
        </w:rPr>
        <w:t>surgery</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bombs</w:t>
      </w:r>
      <w:r w:rsidRPr="00F704C3">
        <w:rPr>
          <w:sz w:val="8"/>
        </w:rPr>
        <w:t xml:space="preserve">) </w:t>
      </w:r>
      <w:r w:rsidRPr="00F704C3">
        <w:rPr>
          <w:rFonts w:eastAsia="Calibri"/>
          <w:sz w:val="8"/>
        </w:rPr>
        <w:t>was</w:t>
      </w:r>
      <w:r w:rsidRPr="00F704C3">
        <w:rPr>
          <w:sz w:val="8"/>
        </w:rPr>
        <w:t xml:space="preserve"> </w:t>
      </w:r>
      <w:r w:rsidRPr="00F704C3">
        <w:rPr>
          <w:rFonts w:eastAsia="Calibri"/>
          <w:sz w:val="8"/>
        </w:rPr>
        <w:t>inflicted</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came</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result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painful</w:t>
      </w:r>
      <w:r w:rsidRPr="00F704C3">
        <w:rPr>
          <w:sz w:val="8"/>
        </w:rPr>
        <w:t xml:space="preserve"> </w:t>
      </w:r>
      <w:r w:rsidRPr="00F704C3">
        <w:rPr>
          <w:rFonts w:eastAsia="Calibri"/>
          <w:sz w:val="8"/>
        </w:rPr>
        <w:t>incident</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through</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Furthermore</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imagine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situation</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a</w:t>
      </w:r>
      <w:r w:rsidRPr="00F704C3">
        <w:rPr>
          <w:sz w:val="8"/>
        </w:rPr>
        <w:t xml:space="preserve"> </w:t>
      </w:r>
      <w:r w:rsidRPr="00F704C3">
        <w:rPr>
          <w:rFonts w:eastAsia="Calibri"/>
          <w:sz w:val="8"/>
        </w:rPr>
        <w:t>bomb</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killed</w:t>
      </w:r>
      <w:r w:rsidRPr="00F704C3">
        <w:rPr>
          <w:sz w:val="8"/>
        </w:rPr>
        <w:t xml:space="preserve"> </w:t>
      </w:r>
      <w:r w:rsidRPr="00F704C3">
        <w:rPr>
          <w:rFonts w:eastAsia="Calibri"/>
          <w:sz w:val="8"/>
        </w:rPr>
        <w:t>enough</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remained</w:t>
      </w:r>
      <w:r w:rsidRPr="00F704C3">
        <w:rPr>
          <w:sz w:val="8"/>
        </w:rPr>
        <w:t xml:space="preserve"> </w:t>
      </w:r>
      <w:r w:rsidRPr="00F704C3">
        <w:rPr>
          <w:rFonts w:eastAsia="Calibri"/>
          <w:sz w:val="8"/>
        </w:rPr>
        <w:t>alive</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terrible</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injuries</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seems</w:t>
      </w:r>
      <w:r w:rsidRPr="00F704C3">
        <w:rPr>
          <w:sz w:val="8"/>
        </w:rPr>
        <w:t xml:space="preserve"> </w:t>
      </w:r>
      <w:r w:rsidRPr="00F704C3">
        <w:rPr>
          <w:rFonts w:eastAsia="Calibri"/>
          <w:sz w:val="8"/>
        </w:rPr>
        <w:t>uncontroversial</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infliction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Although</w:t>
      </w:r>
      <w:r w:rsidRPr="00F704C3">
        <w:rPr>
          <w:sz w:val="8"/>
        </w:rPr>
        <w:t xml:space="preserve"> </w:t>
      </w:r>
      <w:r w:rsidRPr="00F704C3">
        <w:rPr>
          <w:rFonts w:eastAsia="Calibri"/>
          <w:sz w:val="8"/>
        </w:rPr>
        <w:t>Scanlon</w:t>
      </w:r>
      <w:r w:rsidRPr="00F704C3">
        <w:rPr>
          <w:sz w:val="8"/>
        </w:rPr>
        <w:t xml:space="preserve"> </w:t>
      </w:r>
      <w:r w:rsidRPr="00F704C3">
        <w:rPr>
          <w:rFonts w:eastAsia="Calibri"/>
          <w:sz w:val="8"/>
        </w:rPr>
        <w:t>says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impact</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well</w:t>
      </w:r>
      <w:r w:rsidRPr="00F704C3">
        <w:rPr>
          <w:sz w:val="8"/>
        </w:rPr>
        <w:t>-</w:t>
      </w:r>
      <w:r w:rsidRPr="00F704C3">
        <w:rPr>
          <w:rFonts w:eastAsia="Calibri"/>
          <w:sz w:val="8"/>
        </w:rPr>
        <w:t>being</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principles</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plays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significant</w:t>
      </w:r>
      <w:r w:rsidRPr="00F704C3">
        <w:rPr>
          <w:sz w:val="8"/>
        </w:rPr>
        <w:t xml:space="preserve"> </w:t>
      </w:r>
      <w:r w:rsidRPr="00F704C3">
        <w:rPr>
          <w:rFonts w:eastAsia="Calibri"/>
          <w:sz w:val="8"/>
        </w:rPr>
        <w:t>role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indeed</w:t>
      </w:r>
      <w:r w:rsidRPr="00F704C3">
        <w:rPr>
          <w:sz w:val="8"/>
        </w:rPr>
        <w:t xml:space="preserve">, </w:t>
      </w:r>
      <w:r w:rsidRPr="00F704C3">
        <w:rPr>
          <w:rFonts w:eastAsia="Calibri"/>
          <w:sz w:val="8"/>
        </w:rPr>
        <w:t>most</w:t>
      </w:r>
      <w:r w:rsidRPr="00F704C3">
        <w:rPr>
          <w:sz w:val="8"/>
        </w:rPr>
        <w:t xml:space="preserve"> </w:t>
      </w:r>
      <w:r w:rsidRPr="00F704C3">
        <w:rPr>
          <w:rFonts w:eastAsia="Calibri"/>
          <w:sz w:val="8"/>
        </w:rPr>
        <w:t>principles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likely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rejected</w:t>
      </w:r>
      <w:r w:rsidRPr="00F704C3">
        <w:rPr>
          <w:sz w:val="8"/>
        </w:rPr>
        <w:t xml:space="preserve"> </w:t>
      </w:r>
      <w:r w:rsidRPr="00F704C3">
        <w:rPr>
          <w:rFonts w:eastAsia="Calibri"/>
          <w:sz w:val="8"/>
        </w:rPr>
        <w:t>due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w:t>
      </w:r>
      <w:r w:rsidRPr="00F704C3">
        <w:rPr>
          <w:sz w:val="8"/>
        </w:rPr>
        <w:t xml:space="preserve"> </w:t>
      </w:r>
      <w:r w:rsidRPr="00F704C3">
        <w:rPr>
          <w:rFonts w:eastAsia="Calibri"/>
          <w:sz w:val="8"/>
        </w:rPr>
        <w:t>negative</w:t>
      </w:r>
      <w:r w:rsidRPr="00F704C3">
        <w:rPr>
          <w:sz w:val="8"/>
        </w:rPr>
        <w:t xml:space="preserve"> </w:t>
      </w:r>
      <w:r w:rsidRPr="00F704C3">
        <w:rPr>
          <w:rFonts w:eastAsia="Calibri"/>
          <w:sz w:val="8"/>
        </w:rPr>
        <w:t>impact</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w:t>
      </w:r>
      <w:r w:rsidRPr="00F704C3">
        <w:rPr>
          <w:rFonts w:eastAsia="Calibri"/>
          <w:sz w:val="8"/>
        </w:rPr>
        <w:t>s</w:t>
      </w:r>
      <w:r w:rsidRPr="00F704C3">
        <w:rPr>
          <w:sz w:val="8"/>
        </w:rPr>
        <w:t xml:space="preserve"> </w:t>
      </w:r>
      <w:r w:rsidRPr="00F704C3">
        <w:rPr>
          <w:rFonts w:eastAsia="Calibri"/>
          <w:sz w:val="8"/>
        </w:rPr>
        <w:t>well</w:t>
      </w:r>
      <w:r w:rsidRPr="00F704C3">
        <w:rPr>
          <w:sz w:val="8"/>
        </w:rPr>
        <w:t>-</w:t>
      </w:r>
      <w:r w:rsidRPr="00F704C3">
        <w:rPr>
          <w:rFonts w:eastAsia="Calibri"/>
          <w:sz w:val="8"/>
        </w:rPr>
        <w:t>being</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otherwise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may</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queried</w:t>
      </w:r>
      <w:r w:rsidRPr="00F704C3">
        <w:rPr>
          <w:sz w:val="8"/>
        </w:rPr>
        <w:t xml:space="preserve"> </w:t>
      </w:r>
      <w:r w:rsidRPr="00F704C3">
        <w:rPr>
          <w:rFonts w:eastAsia="Calibri"/>
          <w:sz w:val="8"/>
        </w:rPr>
        <w:t>here</w:t>
      </w:r>
      <w:r w:rsidRPr="00F704C3">
        <w:rPr>
          <w:sz w:val="8"/>
        </w:rPr>
        <w:t xml:space="preserve"> </w:t>
      </w:r>
      <w:r w:rsidRPr="00F704C3">
        <w:rPr>
          <w:rFonts w:eastAsia="Calibri"/>
          <w:sz w:val="8"/>
        </w:rPr>
        <w:t>whether</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actually</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involuntariness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reasonable</w:t>
      </w:r>
      <w:r w:rsidRPr="00F704C3">
        <w:rPr>
          <w:sz w:val="8"/>
        </w:rPr>
        <w:t xml:space="preserve"> </w:t>
      </w:r>
      <w:r w:rsidRPr="00F704C3">
        <w:rPr>
          <w:rFonts w:eastAsia="Calibri"/>
          <w:sz w:val="8"/>
        </w:rPr>
        <w:t>rejection</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itself</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all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suffers</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involuntary</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imagine</w:t>
      </w:r>
      <w:r w:rsidRPr="00F704C3">
        <w:rPr>
          <w:sz w:val="8"/>
        </w:rPr>
        <w:t xml:space="preserve"> </w:t>
      </w:r>
      <w:r w:rsidRPr="00F704C3">
        <w:rPr>
          <w:rFonts w:eastAsia="Calibri"/>
          <w:sz w:val="8"/>
        </w:rPr>
        <w:t>acts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rejectable</w:t>
      </w:r>
      <w:r w:rsidRPr="00F704C3">
        <w:rPr>
          <w:sz w:val="8"/>
        </w:rPr>
        <w:t xml:space="preserve"> — </w:t>
      </w:r>
      <w:r w:rsidRPr="00F704C3">
        <w:rPr>
          <w:rFonts w:eastAsia="Calibri"/>
          <w:sz w:val="8"/>
        </w:rPr>
        <w:t>base</w:t>
      </w:r>
      <w:r w:rsidRPr="00F704C3">
        <w:rPr>
          <w:sz w:val="8"/>
        </w:rPr>
        <w:t xml:space="preserve"> </w:t>
      </w:r>
      <w:r w:rsidRPr="00F704C3">
        <w:rPr>
          <w:rFonts w:eastAsia="Calibri"/>
          <w:sz w:val="8"/>
        </w:rPr>
        <w:t>jumping</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life</w:t>
      </w:r>
      <w:r w:rsidRPr="00F704C3">
        <w:rPr>
          <w:sz w:val="8"/>
        </w:rPr>
        <w:t>-</w:t>
      </w:r>
      <w:r w:rsidRPr="00F704C3">
        <w:rPr>
          <w:rFonts w:eastAsia="Calibri"/>
          <w:sz w:val="8"/>
        </w:rPr>
        <w:t>saving</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improving</w:t>
      </w:r>
      <w:r w:rsidRPr="00F704C3">
        <w:rPr>
          <w:sz w:val="8"/>
        </w:rPr>
        <w:t xml:space="preserve"> </w:t>
      </w:r>
      <w:r w:rsidRPr="00F704C3">
        <w:rPr>
          <w:rFonts w:eastAsia="Calibri"/>
          <w:sz w:val="8"/>
        </w:rPr>
        <w:t>surgery</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other</w:t>
      </w:r>
      <w:r w:rsidRPr="00F704C3">
        <w:rPr>
          <w:sz w:val="8"/>
        </w:rPr>
        <w:t xml:space="preserve"> </w:t>
      </w:r>
      <w:r w:rsidRPr="00F704C3">
        <w:rPr>
          <w:rFonts w:eastAsia="Calibri"/>
          <w:sz w:val="8"/>
        </w:rPr>
        <w:t>hand</w:t>
      </w:r>
      <w:r w:rsidRPr="00F704C3">
        <w:rPr>
          <w:sz w:val="8"/>
        </w:rPr>
        <w:t xml:space="preserve">, </w:t>
      </w:r>
      <w:r w:rsidRPr="00F704C3">
        <w:rPr>
          <w:rFonts w:eastAsia="Calibri"/>
          <w:sz w:val="8"/>
        </w:rPr>
        <w:t>pushing</w:t>
      </w:r>
      <w:r w:rsidRPr="00F704C3">
        <w:rPr>
          <w:sz w:val="8"/>
        </w:rPr>
        <w:t xml:space="preserve"> </w:t>
      </w:r>
      <w:r w:rsidRPr="00F704C3">
        <w:rPr>
          <w:rFonts w:eastAsia="Calibri"/>
          <w:sz w:val="8"/>
        </w:rPr>
        <w:t>someone</w:t>
      </w:r>
      <w:r w:rsidRPr="00F704C3">
        <w:rPr>
          <w:sz w:val="8"/>
        </w:rPr>
        <w:t xml:space="preserve"> </w:t>
      </w:r>
      <w:r w:rsidRPr="00F704C3">
        <w:rPr>
          <w:rFonts w:eastAsia="Calibri"/>
          <w:sz w:val="8"/>
        </w:rPr>
        <w:t>off</w:t>
      </w:r>
      <w:r w:rsidRPr="00F704C3">
        <w:rPr>
          <w:sz w:val="8"/>
        </w:rPr>
        <w:t xml:space="preserve"> </w:t>
      </w:r>
      <w:r w:rsidRPr="00F704C3">
        <w:rPr>
          <w:rFonts w:eastAsia="Calibri"/>
          <w:sz w:val="8"/>
        </w:rPr>
        <w:t>a</w:t>
      </w:r>
      <w:r w:rsidRPr="00F704C3">
        <w:rPr>
          <w:sz w:val="8"/>
        </w:rPr>
        <w:t xml:space="preserve"> </w:t>
      </w:r>
      <w:r w:rsidRPr="00F704C3">
        <w:rPr>
          <w:rFonts w:eastAsia="Calibri"/>
          <w:sz w:val="8"/>
        </w:rPr>
        <w:t>cliff</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cutting</w:t>
      </w:r>
      <w:r w:rsidRPr="00F704C3">
        <w:rPr>
          <w:sz w:val="8"/>
        </w:rPr>
        <w:t xml:space="preserve"> </w:t>
      </w:r>
      <w:r w:rsidRPr="00F704C3">
        <w:rPr>
          <w:rFonts w:eastAsia="Calibri"/>
          <w:sz w:val="8"/>
        </w:rPr>
        <w:t>him</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scalpel</w:t>
      </w:r>
      <w:r w:rsidRPr="00F704C3">
        <w:rPr>
          <w:sz w:val="8"/>
        </w:rPr>
        <w:t xml:space="preserve"> </w:t>
      </w:r>
      <w:r w:rsidRPr="00F704C3">
        <w:rPr>
          <w:rFonts w:eastAsia="Calibri"/>
          <w:sz w:val="8"/>
        </w:rPr>
        <w:t>against</w:t>
      </w:r>
      <w:r w:rsidRPr="00F704C3">
        <w:rPr>
          <w:sz w:val="8"/>
        </w:rPr>
        <w:t xml:space="preserve"> </w:t>
      </w:r>
      <w:r w:rsidRPr="00F704C3">
        <w:rPr>
          <w:rFonts w:eastAsia="Calibri"/>
          <w:sz w:val="8"/>
        </w:rPr>
        <w:t>his</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clearly</w:t>
      </w:r>
      <w:r w:rsidRPr="00F704C3">
        <w:rPr>
          <w:sz w:val="8"/>
        </w:rPr>
        <w:t xml:space="preserve"> </w:t>
      </w:r>
      <w:r w:rsidRPr="00F704C3">
        <w:rPr>
          <w:rFonts w:eastAsia="Calibri"/>
          <w:sz w:val="8"/>
        </w:rPr>
        <w:t>rejectable</w:t>
      </w:r>
      <w:r w:rsidRPr="00F704C3">
        <w:rPr>
          <w:sz w:val="8"/>
        </w:rPr>
        <w:t xml:space="preserve"> </w:t>
      </w:r>
      <w:r w:rsidRPr="00F704C3">
        <w:rPr>
          <w:rFonts w:eastAsia="Calibri"/>
          <w:sz w:val="8"/>
        </w:rPr>
        <w:t>acts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difference</w:t>
      </w:r>
      <w:r w:rsidRPr="00F704C3">
        <w:rPr>
          <w:sz w:val="8"/>
        </w:rPr>
        <w:t xml:space="preserve"> </w:t>
      </w:r>
      <w:r w:rsidRPr="00F704C3">
        <w:rPr>
          <w:rFonts w:eastAsia="Calibri"/>
          <w:sz w:val="8"/>
        </w:rPr>
        <w:t>between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two</w:t>
      </w:r>
      <w:r w:rsidRPr="00F704C3">
        <w:rPr>
          <w:sz w:val="8"/>
        </w:rPr>
        <w:t xml:space="preserve"> </w:t>
      </w:r>
      <w:r w:rsidRPr="00F704C3">
        <w:rPr>
          <w:rFonts w:eastAsia="Calibri"/>
          <w:sz w:val="8"/>
        </w:rPr>
        <w:t>cases</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former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having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inflicted</w:t>
      </w:r>
      <w:r w:rsidRPr="00F704C3">
        <w:rPr>
          <w:sz w:val="8"/>
        </w:rPr>
        <w:t xml:space="preserve"> </w:t>
      </w:r>
      <w:r w:rsidRPr="00F704C3">
        <w:rPr>
          <w:rFonts w:eastAsia="Calibri"/>
          <w:sz w:val="8"/>
        </w:rPr>
        <w:t>has</w:t>
      </w:r>
      <w:r w:rsidRPr="00F704C3">
        <w:rPr>
          <w:sz w:val="8"/>
        </w:rPr>
        <w:t xml:space="preserve"> </w:t>
      </w:r>
      <w:r w:rsidRPr="00F704C3">
        <w:rPr>
          <w:rFonts w:eastAsia="Calibri"/>
          <w:sz w:val="8"/>
        </w:rPr>
        <w:t>consented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risk</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My</w:t>
      </w:r>
      <w:r w:rsidRPr="00F704C3">
        <w:rPr>
          <w:sz w:val="8"/>
        </w:rPr>
        <w:t xml:space="preserve"> </w:t>
      </w:r>
      <w:r w:rsidRPr="00F704C3">
        <w:rPr>
          <w:rFonts w:eastAsia="Calibri"/>
          <w:sz w:val="8"/>
        </w:rPr>
        <w:t>view</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separated</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cases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involuntary</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reasonable</w:t>
      </w:r>
      <w:r w:rsidRPr="00F704C3">
        <w:rPr>
          <w:sz w:val="8"/>
        </w:rPr>
        <w:t xml:space="preserve"> </w:t>
      </w:r>
      <w:r w:rsidRPr="00F704C3">
        <w:rPr>
          <w:rFonts w:eastAsia="Calibri"/>
          <w:sz w:val="8"/>
        </w:rPr>
        <w:t>rejection</w:t>
      </w:r>
      <w:r w:rsidRPr="00F704C3">
        <w:rPr>
          <w:sz w:val="8"/>
        </w:rPr>
        <w:t xml:space="preserve">. </w:t>
      </w:r>
      <w:r w:rsidRPr="00F704C3">
        <w:rPr>
          <w:rFonts w:eastAsia="Calibri"/>
          <w:sz w:val="8"/>
        </w:rPr>
        <w:t>Thus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allow</w:t>
      </w:r>
      <w:r w:rsidRPr="00F704C3">
        <w:rPr>
          <w:sz w:val="8"/>
        </w:rPr>
        <w:t xml:space="preserve"> </w:t>
      </w:r>
      <w:r w:rsidRPr="00F704C3">
        <w:rPr>
          <w:rFonts w:eastAsia="Calibri"/>
          <w:sz w:val="8"/>
        </w:rPr>
        <w:t>unwanted</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gives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subjected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course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mere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causes</w:t>
      </w:r>
      <w:r w:rsidRPr="00F704C3">
        <w:rPr>
          <w:sz w:val="8"/>
        </w:rPr>
        <w:t xml:space="preserve"> </w:t>
      </w:r>
      <w:r w:rsidRPr="00F704C3">
        <w:rPr>
          <w:rFonts w:eastAsia="Calibri"/>
          <w:sz w:val="8"/>
        </w:rPr>
        <w:t>involuntary</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sufficient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declare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rejectable</w:t>
      </w:r>
      <w:r w:rsidRPr="00F704C3">
        <w:rPr>
          <w:sz w:val="8"/>
        </w:rPr>
        <w:t xml:space="preserve"> — </w:t>
      </w:r>
      <w:r w:rsidRPr="00F704C3">
        <w:rPr>
          <w:rFonts w:eastAsia="Calibri"/>
          <w:sz w:val="8"/>
        </w:rPr>
        <w:t>there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countervailing</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case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what</w:t>
      </w:r>
      <w:r w:rsidRPr="00F704C3">
        <w:rPr>
          <w:sz w:val="8"/>
        </w:rPr>
        <w:t xml:space="preserve"> </w:t>
      </w:r>
      <w:r w:rsidRPr="00F704C3">
        <w:rPr>
          <w:rFonts w:eastAsia="Calibri"/>
          <w:sz w:val="8"/>
        </w:rPr>
        <w:t>countervailing</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offered</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favour</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involuntary</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death</w:t>
      </w:r>
      <w:r w:rsidRPr="00F704C3">
        <w:rPr>
          <w:sz w:val="8"/>
        </w:rPr>
        <w:t>-</w:t>
      </w:r>
      <w:r w:rsidRPr="00F704C3">
        <w:rPr>
          <w:rFonts w:eastAsia="Calibri"/>
          <w:sz w:val="8"/>
        </w:rPr>
        <w:t>inducing</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such</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offered</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natural</w:t>
      </w:r>
      <w:r w:rsidRPr="00F704C3">
        <w:rPr>
          <w:sz w:val="8"/>
        </w:rPr>
        <w:t xml:space="preserve"> </w:t>
      </w:r>
      <w:r w:rsidRPr="00F704C3">
        <w:rPr>
          <w:rFonts w:eastAsia="Calibri"/>
          <w:sz w:val="8"/>
        </w:rPr>
        <w:t>environment</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world</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better</w:t>
      </w:r>
      <w:r w:rsidRPr="00F704C3">
        <w:rPr>
          <w:sz w:val="8"/>
        </w:rPr>
        <w:t xml:space="preserve"> </w:t>
      </w:r>
      <w:r w:rsidRPr="00F704C3">
        <w:rPr>
          <w:rFonts w:eastAsia="Calibri"/>
          <w:sz w:val="8"/>
        </w:rPr>
        <w:t>place</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were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rightfully</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considered</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all</w:t>
      </w:r>
      <w:r w:rsidRPr="00F704C3">
        <w:rPr>
          <w:sz w:val="8"/>
        </w:rPr>
        <w:t>-</w:t>
      </w:r>
      <w:r w:rsidRPr="00F704C3">
        <w:rPr>
          <w:rFonts w:eastAsia="Calibri"/>
          <w:sz w:val="8"/>
        </w:rPr>
        <w:t>things</w:t>
      </w:r>
      <w:r w:rsidRPr="00F704C3">
        <w:rPr>
          <w:sz w:val="8"/>
        </w:rPr>
        <w:t>-</w:t>
      </w:r>
      <w:r w:rsidRPr="00F704C3">
        <w:rPr>
          <w:rFonts w:eastAsia="Calibri"/>
          <w:sz w:val="8"/>
        </w:rPr>
        <w:t>considered</w:t>
      </w:r>
      <w:r w:rsidRPr="00F704C3">
        <w:rPr>
          <w:sz w:val="8"/>
        </w:rPr>
        <w:t xml:space="preserve"> </w:t>
      </w:r>
      <w:r w:rsidRPr="00F704C3">
        <w:rPr>
          <w:rFonts w:eastAsia="Calibri"/>
          <w:sz w:val="8"/>
        </w:rPr>
        <w:t>hindrance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world</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a</w:t>
      </w:r>
      <w:r w:rsidRPr="00F704C3">
        <w:rPr>
          <w:sz w:val="8"/>
        </w:rPr>
        <w:t xml:space="preserve"> </w:t>
      </w:r>
      <w:r w:rsidRPr="00F704C3">
        <w:rPr>
          <w:rFonts w:eastAsia="Calibri"/>
          <w:sz w:val="8"/>
        </w:rPr>
        <w:t>benefit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given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been</w:t>
      </w:r>
      <w:r w:rsidRPr="00F704C3">
        <w:rPr>
          <w:sz w:val="8"/>
        </w:rPr>
        <w:t xml:space="preserve"> </w:t>
      </w:r>
      <w:r w:rsidRPr="00F704C3">
        <w:rPr>
          <w:rFonts w:eastAsia="Calibri"/>
          <w:sz w:val="8"/>
        </w:rPr>
        <w:t>largely</w:t>
      </w:r>
      <w:r w:rsidRPr="00F704C3">
        <w:rPr>
          <w:sz w:val="8"/>
        </w:rPr>
        <w:t xml:space="preserve"> </w:t>
      </w:r>
      <w:r w:rsidRPr="00F704C3">
        <w:rPr>
          <w:rFonts w:eastAsia="Calibri"/>
          <w:sz w:val="8"/>
        </w:rPr>
        <w:t>responsible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many</w:t>
      </w:r>
      <w:r w:rsidRPr="00F704C3">
        <w:rPr>
          <w:sz w:val="8"/>
        </w:rPr>
        <w:t xml:space="preserve"> </w:t>
      </w:r>
      <w:r w:rsidRPr="00F704C3">
        <w:rPr>
          <w:rFonts w:eastAsia="Calibri"/>
          <w:sz w:val="8"/>
        </w:rPr>
        <w:t>species</w:t>
      </w:r>
      <w:r w:rsidRPr="00F704C3">
        <w:rPr>
          <w:sz w:val="8"/>
        </w:rPr>
        <w:t xml:space="preserve">, </w:t>
      </w:r>
      <w:r w:rsidRPr="00F704C3">
        <w:rPr>
          <w:rFonts w:eastAsia="Calibri"/>
          <w:sz w:val="8"/>
        </w:rPr>
        <w:t>pollution</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most</w:t>
      </w:r>
      <w:r w:rsidRPr="00F704C3">
        <w:rPr>
          <w:sz w:val="8"/>
        </w:rPr>
        <w:t xml:space="preserve"> </w:t>
      </w:r>
      <w:r w:rsidRPr="00F704C3">
        <w:rPr>
          <w:rFonts w:eastAsia="Calibri"/>
          <w:sz w:val="8"/>
        </w:rPr>
        <w:t>recently</w:t>
      </w:r>
      <w:r w:rsidRPr="00F704C3">
        <w:rPr>
          <w:sz w:val="8"/>
        </w:rPr>
        <w:t xml:space="preserve">, </w:t>
      </w:r>
      <w:r w:rsidRPr="00F704C3">
        <w:rPr>
          <w:rFonts w:eastAsia="Calibri"/>
          <w:sz w:val="8"/>
        </w:rPr>
        <w:t>climate</w:t>
      </w:r>
      <w:r w:rsidRPr="00F704C3">
        <w:rPr>
          <w:sz w:val="8"/>
        </w:rPr>
        <w:t xml:space="preserve"> </w:t>
      </w:r>
      <w:r w:rsidRPr="00F704C3">
        <w:rPr>
          <w:rFonts w:eastAsia="Calibri"/>
          <w:sz w:val="8"/>
        </w:rPr>
        <w:t>change</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all</w:t>
      </w:r>
      <w:r w:rsidRPr="00F704C3">
        <w:rPr>
          <w:sz w:val="8"/>
        </w:rPr>
        <w:t xml:space="preserve"> </w:t>
      </w:r>
      <w:r w:rsidRPr="00F704C3">
        <w:rPr>
          <w:rFonts w:eastAsia="Calibri"/>
          <w:sz w:val="8"/>
        </w:rPr>
        <w:t>negatively</w:t>
      </w:r>
      <w:r w:rsidRPr="00F704C3">
        <w:rPr>
          <w:sz w:val="8"/>
        </w:rPr>
        <w:t xml:space="preserve"> </w:t>
      </w:r>
      <w:r w:rsidRPr="00F704C3">
        <w:rPr>
          <w:rFonts w:eastAsia="Calibri"/>
          <w:sz w:val="8"/>
        </w:rPr>
        <w:t>affected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natural</w:t>
      </w:r>
      <w:r w:rsidRPr="00F704C3">
        <w:rPr>
          <w:sz w:val="8"/>
        </w:rPr>
        <w:t xml:space="preserve"> </w:t>
      </w:r>
      <w:r w:rsidRPr="00F704C3">
        <w:rPr>
          <w:rFonts w:eastAsia="Calibri"/>
          <w:sz w:val="8"/>
        </w:rPr>
        <w:t>environment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ways</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just</w:t>
      </w:r>
      <w:r w:rsidRPr="00F704C3">
        <w:rPr>
          <w:sz w:val="8"/>
        </w:rPr>
        <w:t xml:space="preserve"> </w:t>
      </w:r>
      <w:r w:rsidRPr="00F704C3">
        <w:rPr>
          <w:rFonts w:eastAsia="Calibri"/>
          <w:sz w:val="8"/>
        </w:rPr>
        <w:t>beginning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understand</w:t>
      </w:r>
      <w:r w:rsidRPr="00F704C3">
        <w:rPr>
          <w:sz w:val="8"/>
        </w:rPr>
        <w:t xml:space="preserve">. </w:t>
      </w:r>
      <w:r w:rsidRPr="00F704C3">
        <w:rPr>
          <w:rFonts w:eastAsia="Calibri"/>
          <w:sz w:val="8"/>
        </w:rPr>
        <w:t>Thus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improve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natural</w:t>
      </w:r>
      <w:r w:rsidRPr="00F704C3">
        <w:rPr>
          <w:sz w:val="8"/>
        </w:rPr>
        <w:t xml:space="preserve"> </w:t>
      </w:r>
      <w:r w:rsidRPr="00F704C3">
        <w:rPr>
          <w:rFonts w:eastAsia="Calibri"/>
          <w:sz w:val="8"/>
        </w:rPr>
        <w:t>environment</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degrading</w:t>
      </w:r>
      <w:r w:rsidRPr="00F704C3">
        <w:rPr>
          <w:sz w:val="8"/>
        </w:rPr>
        <w:t xml:space="preserve"> </w:t>
      </w:r>
      <w:r w:rsidRPr="00F704C3">
        <w:rPr>
          <w:rFonts w:eastAsia="Calibri"/>
          <w:sz w:val="8"/>
        </w:rPr>
        <w:t>further</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countervailing</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favour</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weighed</w:t>
      </w:r>
      <w:r w:rsidRPr="00F704C3">
        <w:rPr>
          <w:sz w:val="8"/>
        </w:rPr>
        <w:t xml:space="preserve"> </w:t>
      </w:r>
      <w:r w:rsidRPr="00F704C3">
        <w:rPr>
          <w:rFonts w:eastAsia="Calibri"/>
          <w:sz w:val="8"/>
        </w:rPr>
        <w:t>against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held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experience</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good</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environment</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described</w:t>
      </w:r>
      <w:r w:rsidRPr="00F704C3">
        <w:rPr>
          <w:sz w:val="8"/>
        </w:rPr>
        <w:t xml:space="preserve"> </w:t>
      </w:r>
      <w:r w:rsidRPr="00F704C3">
        <w:rPr>
          <w:rFonts w:eastAsia="Calibri"/>
          <w:sz w:val="8"/>
        </w:rPr>
        <w:t>above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definition</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personal</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Just</w:t>
      </w:r>
      <w:r w:rsidRPr="00F704C3">
        <w:rPr>
          <w:sz w:val="8"/>
        </w:rPr>
        <w:t xml:space="preserve"> </w:t>
      </w:r>
      <w:r w:rsidRPr="00F704C3">
        <w:rPr>
          <w:rFonts w:eastAsia="Calibri"/>
          <w:sz w:val="8"/>
        </w:rPr>
        <w:t>like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rational</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civilization</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its</w:t>
      </w:r>
      <w:r w:rsidRPr="00F704C3">
        <w:rPr>
          <w:sz w:val="8"/>
        </w:rPr>
        <w:t xml:space="preserve"> </w:t>
      </w:r>
      <w:r w:rsidRPr="00F704C3">
        <w:rPr>
          <w:rFonts w:eastAsia="Calibri"/>
          <w:sz w:val="8"/>
        </w:rPr>
        <w:t>own</w:t>
      </w:r>
      <w:r w:rsidRPr="00F704C3">
        <w:rPr>
          <w:sz w:val="8"/>
        </w:rPr>
        <w:t xml:space="preserve"> </w:t>
      </w:r>
      <w:r w:rsidRPr="00F704C3">
        <w:rPr>
          <w:rFonts w:eastAsia="Calibri"/>
          <w:sz w:val="8"/>
        </w:rPr>
        <w:t>when</w:t>
      </w:r>
      <w:r w:rsidRPr="00F704C3">
        <w:rPr>
          <w:sz w:val="8"/>
        </w:rPr>
        <w:t xml:space="preserve"> </w:t>
      </w:r>
      <w:r w:rsidRPr="00F704C3">
        <w:rPr>
          <w:rFonts w:eastAsia="Calibri"/>
          <w:sz w:val="8"/>
        </w:rPr>
        <w:t>determining</w:t>
      </w:r>
      <w:r w:rsidRPr="00F704C3">
        <w:rPr>
          <w:sz w:val="8"/>
        </w:rPr>
        <w:t xml:space="preserve"> </w:t>
      </w:r>
      <w:r w:rsidRPr="00F704C3">
        <w:rPr>
          <w:rFonts w:eastAsia="Calibri"/>
          <w:sz w:val="8"/>
        </w:rPr>
        <w:t>what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countervail</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strong</w:t>
      </w:r>
      <w:r w:rsidRPr="00F704C3">
        <w:rPr>
          <w:sz w:val="8"/>
        </w:rPr>
        <w:t xml:space="preserve"> </w:t>
      </w:r>
      <w:r w:rsidRPr="00F704C3">
        <w:rPr>
          <w:rFonts w:eastAsia="Calibri"/>
          <w:sz w:val="8"/>
        </w:rPr>
        <w:t>personal</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avoid</w:t>
      </w:r>
      <w:r w:rsidRPr="00F704C3">
        <w:rPr>
          <w:sz w:val="8"/>
        </w:rPr>
        <w:t xml:space="preserve"> </w:t>
      </w:r>
      <w:r w:rsidRPr="00F704C3">
        <w:rPr>
          <w:rFonts w:eastAsia="Calibri"/>
          <w:sz w:val="8"/>
        </w:rPr>
        <w:t>pain</w:t>
      </w:r>
      <w:r w:rsidRPr="00F704C3">
        <w:rPr>
          <w:sz w:val="8"/>
        </w:rPr>
        <w:t>/</w:t>
      </w:r>
      <w:r w:rsidRPr="00F704C3">
        <w:rPr>
          <w:rFonts w:eastAsia="Calibri"/>
          <w:sz w:val="8"/>
        </w:rPr>
        <w:t>death</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held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suffer</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it</w:t>
      </w:r>
      <w:r w:rsidRPr="00F704C3">
        <w:rPr>
          <w:sz w:val="8"/>
        </w:rPr>
        <w:t xml:space="preserve">.9 </w:t>
      </w:r>
      <w:r w:rsidRPr="00F704C3">
        <w:rPr>
          <w:rFonts w:eastAsia="Calibri"/>
          <w:sz w:val="8"/>
        </w:rPr>
        <w:t>Every</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time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being</w:t>
      </w:r>
      <w:r w:rsidRPr="00F704C3">
        <w:rPr>
          <w:sz w:val="8"/>
        </w:rPr>
        <w:t xml:space="preserve"> </w:t>
      </w:r>
      <w:r w:rsidRPr="00F704C3">
        <w:rPr>
          <w:rFonts w:eastAsia="Calibri"/>
          <w:sz w:val="8"/>
        </w:rPr>
        <w:t>forced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endure</w:t>
      </w:r>
      <w:r w:rsidRPr="00F704C3">
        <w:rPr>
          <w:sz w:val="8"/>
        </w:rPr>
        <w:t xml:space="preserve"> </w:t>
      </w:r>
      <w:r w:rsidRPr="00F704C3">
        <w:rPr>
          <w:rFonts w:eastAsia="Calibri"/>
          <w:sz w:val="8"/>
        </w:rPr>
        <w:t>against</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countervailed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considerations</w:t>
      </w:r>
      <w:r w:rsidRPr="00F704C3">
        <w:rPr>
          <w:sz w:val="8"/>
        </w:rPr>
        <w:t xml:space="preserve"> </w:t>
      </w:r>
      <w:r w:rsidRPr="00F704C3">
        <w:rPr>
          <w:rFonts w:eastAsia="Calibri"/>
          <w:sz w:val="8"/>
        </w:rPr>
        <w:t>such</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negative</w:t>
      </w:r>
      <w:r w:rsidRPr="00F704C3">
        <w:rPr>
          <w:sz w:val="8"/>
        </w:rPr>
        <w:t xml:space="preserve"> </w:t>
      </w:r>
      <w:r w:rsidRPr="00F704C3">
        <w:rPr>
          <w:rFonts w:eastAsia="Calibri"/>
          <w:sz w:val="8"/>
        </w:rPr>
        <w:t>impact</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may</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earth</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permitted</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accomplished</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a</w:t>
      </w:r>
      <w:r w:rsidRPr="00F704C3">
        <w:rPr>
          <w:sz w:val="8"/>
        </w:rPr>
        <w:t xml:space="preserve"> </w:t>
      </w:r>
      <w:r w:rsidRPr="00F704C3">
        <w:rPr>
          <w:rFonts w:eastAsia="Calibri"/>
          <w:sz w:val="8"/>
        </w:rPr>
        <w:t>way</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caused</w:t>
      </w:r>
      <w:r w:rsidRPr="00F704C3">
        <w:rPr>
          <w:sz w:val="8"/>
        </w:rPr>
        <w:t xml:space="preserve"> </w:t>
      </w:r>
      <w:r w:rsidRPr="00F704C3">
        <w:rPr>
          <w:rFonts w:eastAsia="Calibri"/>
          <w:sz w:val="8"/>
        </w:rPr>
        <w:t>involuntary</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quite</w:t>
      </w:r>
      <w:r w:rsidRPr="00F704C3">
        <w:rPr>
          <w:sz w:val="8"/>
        </w:rPr>
        <w:t xml:space="preserve"> </w:t>
      </w:r>
      <w:r w:rsidRPr="00F704C3">
        <w:rPr>
          <w:rFonts w:eastAsia="Calibri"/>
          <w:sz w:val="8"/>
        </w:rPr>
        <w:t>clearly</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rejectable</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relevant</w:t>
      </w:r>
      <w:r w:rsidRPr="00F704C3">
        <w:rPr>
          <w:sz w:val="8"/>
        </w:rPr>
        <w:t xml:space="preserve"> </w:t>
      </w:r>
      <w:r w:rsidRPr="00F704C3">
        <w:rPr>
          <w:rFonts w:eastAsia="Calibri"/>
          <w:sz w:val="8"/>
        </w:rPr>
        <w:t>countervailing</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means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came</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way</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course</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additional</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similar</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I</w:t>
      </w:r>
      <w:r w:rsidRPr="00F704C3">
        <w:rPr>
          <w:sz w:val="8"/>
        </w:rPr>
        <w:t xml:space="preserve"> </w:t>
      </w:r>
      <w:r w:rsidRPr="00F704C3">
        <w:rPr>
          <w:rFonts w:eastAsia="Calibri"/>
          <w:sz w:val="8"/>
        </w:rPr>
        <w:t>now</w:t>
      </w:r>
      <w:r w:rsidRPr="00F704C3">
        <w:rPr>
          <w:sz w:val="8"/>
        </w:rPr>
        <w:t xml:space="preserve"> </w:t>
      </w:r>
      <w:r w:rsidRPr="00F704C3">
        <w:rPr>
          <w:rFonts w:eastAsia="Calibri"/>
          <w:sz w:val="8"/>
        </w:rPr>
        <w:t>turn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address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next</w:t>
      </w:r>
      <w:r w:rsidRPr="00F704C3">
        <w:rPr>
          <w:sz w:val="8"/>
        </w:rPr>
        <w:t xml:space="preserve"> </w:t>
      </w:r>
      <w:r w:rsidRPr="00F704C3">
        <w:rPr>
          <w:rFonts w:eastAsia="Calibri"/>
          <w:sz w:val="8"/>
        </w:rPr>
        <w:t>section</w:t>
      </w:r>
      <w:r w:rsidRPr="00F704C3">
        <w:rPr>
          <w:sz w:val="8"/>
        </w:rPr>
        <w:t xml:space="preserve">. 2.4. </w:t>
      </w:r>
      <w:r w:rsidRPr="00F704C3">
        <w:rPr>
          <w:rStyle w:val="Emphasis"/>
          <w:rFonts w:eastAsia="Calibri"/>
        </w:rPr>
        <w:t>Existing</w:t>
      </w:r>
      <w:r w:rsidRPr="00F704C3">
        <w:rPr>
          <w:rStyle w:val="Emphasis"/>
        </w:rPr>
        <w:t xml:space="preserve"> </w:t>
      </w:r>
      <w:r w:rsidRPr="00F704C3">
        <w:rPr>
          <w:rStyle w:val="Emphasis"/>
          <w:rFonts w:eastAsia="Calibri"/>
        </w:rPr>
        <w:t>people</w:t>
      </w:r>
      <w:r w:rsidRPr="00F704C3">
        <w:rPr>
          <w:rStyle w:val="Emphasis"/>
        </w:rPr>
        <w:t xml:space="preserve"> </w:t>
      </w:r>
      <w:r w:rsidRPr="00F704C3">
        <w:rPr>
          <w:rStyle w:val="Emphasis"/>
          <w:rFonts w:eastAsia="Calibri"/>
        </w:rPr>
        <w:t>could</w:t>
      </w:r>
      <w:r w:rsidRPr="00F704C3">
        <w:rPr>
          <w:rStyle w:val="Emphasis"/>
        </w:rPr>
        <w:t xml:space="preserve"> </w:t>
      </w:r>
      <w:r w:rsidRPr="00F704C3">
        <w:rPr>
          <w:rStyle w:val="Emphasis"/>
          <w:rFonts w:eastAsia="Calibri"/>
        </w:rPr>
        <w:t>endure</w:t>
      </w:r>
      <w:r w:rsidRPr="00F704C3">
        <w:rPr>
          <w:rStyle w:val="Emphasis"/>
        </w:rPr>
        <w:t xml:space="preserve"> </w:t>
      </w:r>
      <w:r w:rsidRPr="00F704C3">
        <w:rPr>
          <w:rStyle w:val="Emphasis"/>
          <w:rFonts w:eastAsia="Calibri"/>
        </w:rPr>
        <w:t>non</w:t>
      </w:r>
      <w:r w:rsidRPr="00F704C3">
        <w:rPr>
          <w:rStyle w:val="Emphasis"/>
        </w:rPr>
        <w:t>-</w:t>
      </w:r>
      <w:r w:rsidRPr="00F704C3">
        <w:rPr>
          <w:rStyle w:val="Emphasis"/>
          <w:rFonts w:eastAsia="Calibri"/>
        </w:rPr>
        <w:t>physical</w:t>
      </w:r>
      <w:r w:rsidRPr="00F704C3">
        <w:rPr>
          <w:rStyle w:val="Emphasis"/>
        </w:rPr>
        <w:t xml:space="preserve"> </w:t>
      </w:r>
      <w:r w:rsidRPr="00F704C3">
        <w:rPr>
          <w:rStyle w:val="Emphasis"/>
          <w:rFonts w:eastAsia="Calibri"/>
        </w:rPr>
        <w:t>harms</w:t>
      </w:r>
      <w:r w:rsidRPr="00F704C3">
        <w:rPr>
          <w:sz w:val="8"/>
        </w:rPr>
        <w:t xml:space="preserve"> </w:t>
      </w:r>
      <w:r w:rsidRPr="00F704C3">
        <w:rPr>
          <w:rFonts w:eastAsia="Calibri"/>
          <w:sz w:val="8"/>
        </w:rPr>
        <w:t>I</w:t>
      </w:r>
      <w:r w:rsidRPr="00F704C3">
        <w:rPr>
          <w:sz w:val="8"/>
        </w:rPr>
        <w:t xml:space="preserve"> </w:t>
      </w:r>
      <w:r w:rsidRPr="00F704C3">
        <w:rPr>
          <w:rFonts w:eastAsia="Calibri"/>
          <w:sz w:val="8"/>
        </w:rPr>
        <w:t>said</w:t>
      </w:r>
      <w:r w:rsidRPr="00F704C3">
        <w:rPr>
          <w:sz w:val="8"/>
        </w:rPr>
        <w:t xml:space="preserve"> </w:t>
      </w:r>
      <w:r w:rsidRPr="00F704C3">
        <w:rPr>
          <w:rFonts w:eastAsia="Calibri"/>
          <w:sz w:val="8"/>
        </w:rPr>
        <w:t>earlier</w:t>
      </w:r>
      <w:r w:rsidRPr="00F704C3">
        <w:rPr>
          <w:sz w:val="8"/>
        </w:rPr>
        <w:t xml:space="preserve"> </w:t>
      </w:r>
      <w:r w:rsidRPr="00F704C3">
        <w:rPr>
          <w:rFonts w:eastAsia="Calibri"/>
          <w:sz w:val="8"/>
        </w:rPr>
        <w:t>than</w:t>
      </w:r>
      <w:r w:rsidRPr="00F704C3">
        <w:rPr>
          <w:sz w:val="8"/>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fact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itself</w:t>
      </w:r>
      <w:r w:rsidRPr="00F704C3">
        <w:rPr>
          <w:sz w:val="8"/>
        </w:rPr>
        <w:t xml:space="preserve"> </w:t>
      </w:r>
      <w:r w:rsidRPr="00F704C3">
        <w:rPr>
          <w:rFonts w:eastAsia="Calibri"/>
          <w:sz w:val="8"/>
        </w:rPr>
        <w:t>that</w:t>
      </w:r>
      <w:r w:rsidRPr="00F704C3">
        <w:rPr>
          <w:sz w:val="8"/>
        </w:rPr>
        <w:t xml:space="preserve"> </w:t>
      </w:r>
      <w:r w:rsidRPr="00F704C3">
        <w:rPr>
          <w:rStyle w:val="StyleUnderline"/>
          <w:rFonts w:eastAsia="Calibri"/>
        </w:rPr>
        <w:t>there</w:t>
      </w:r>
      <w:r w:rsidRPr="00F704C3">
        <w:rPr>
          <w:rStyle w:val="StyleUnderline"/>
        </w:rPr>
        <w:t xml:space="preserve"> </w:t>
      </w:r>
      <w:r w:rsidRPr="00F704C3">
        <w:rPr>
          <w:rStyle w:val="StyleUnderline"/>
          <w:rFonts w:eastAsia="Calibri"/>
        </w:rPr>
        <w:t>would</w:t>
      </w:r>
      <w:r w:rsidRPr="00F704C3">
        <w:rPr>
          <w:rStyle w:val="StyleUnderline"/>
        </w:rPr>
        <w:t xml:space="preserve"> </w:t>
      </w:r>
      <w:r w:rsidRPr="00F704C3">
        <w:rPr>
          <w:rStyle w:val="StyleUnderline"/>
          <w:rFonts w:eastAsia="Calibri"/>
        </w:rPr>
        <w:t>not</w:t>
      </w:r>
      <w:r w:rsidRPr="00F704C3">
        <w:rPr>
          <w:rStyle w:val="StyleUnderline"/>
        </w:rPr>
        <w:t xml:space="preserve"> </w:t>
      </w:r>
      <w:r w:rsidRPr="00F704C3">
        <w:rPr>
          <w:rStyle w:val="StyleUnderline"/>
          <w:rFonts w:eastAsia="Calibri"/>
        </w:rPr>
        <w:t>be</w:t>
      </w:r>
      <w:r w:rsidRPr="00F704C3">
        <w:rPr>
          <w:rStyle w:val="StyleUnderline"/>
        </w:rPr>
        <w:t xml:space="preserve"> </w:t>
      </w:r>
      <w:r w:rsidRPr="00F704C3">
        <w:rPr>
          <w:rStyle w:val="StyleUnderline"/>
          <w:rFonts w:eastAsia="Calibri"/>
        </w:rPr>
        <w:t>any</w:t>
      </w:r>
      <w:r w:rsidRPr="00F704C3">
        <w:rPr>
          <w:rStyle w:val="StyleUnderline"/>
        </w:rPr>
        <w:t xml:space="preserve"> </w:t>
      </w:r>
      <w:r w:rsidRPr="00F704C3">
        <w:rPr>
          <w:rStyle w:val="StyleUnderline"/>
          <w:rFonts w:eastAsia="Calibri"/>
        </w:rPr>
        <w:t>future</w:t>
      </w:r>
      <w:r w:rsidRPr="00F704C3">
        <w:rPr>
          <w:rStyle w:val="StyleUnderline"/>
        </w:rPr>
        <w:t xml:space="preserve"> </w:t>
      </w:r>
      <w:r w:rsidRPr="00F704C3">
        <w:rPr>
          <w:rStyle w:val="StyleUnderline"/>
          <w:rFonts w:eastAsia="Calibri"/>
        </w:rPr>
        <w:t>people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permitting</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reason</w:t>
      </w:r>
      <w:r w:rsidRPr="00F704C3">
        <w:rPr>
          <w:sz w:val="8"/>
        </w:rPr>
        <w:t xml:space="preserve"> </w:t>
      </w:r>
      <w:r w:rsidRPr="00F704C3">
        <w:rPr>
          <w:rStyle w:val="StyleUnderline"/>
          <w:rFonts w:eastAsia="Calibri"/>
        </w:rPr>
        <w:t>could</w:t>
      </w:r>
      <w:r w:rsidRPr="00F704C3">
        <w:rPr>
          <w:rStyle w:val="StyleUnderline"/>
        </w:rPr>
        <w:t xml:space="preserve"> </w:t>
      </w:r>
      <w:r w:rsidRPr="00F704C3">
        <w:rPr>
          <w:rStyle w:val="StyleUnderline"/>
          <w:rFonts w:eastAsia="Calibri"/>
        </w:rPr>
        <w:t>give</w:t>
      </w:r>
      <w:r w:rsidRPr="00F704C3">
        <w:rPr>
          <w:rStyle w:val="StyleUnderline"/>
        </w:rPr>
        <w:t xml:space="preserve"> </w:t>
      </w:r>
      <w:r w:rsidRPr="00F704C3">
        <w:rPr>
          <w:rStyle w:val="StyleUnderline"/>
          <w:rFonts w:eastAsia="Calibri"/>
        </w:rPr>
        <w:t>rise</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personal</w:t>
      </w:r>
      <w:r w:rsidRPr="00F704C3">
        <w:rPr>
          <w:rStyle w:val="StyleUnderline"/>
        </w:rPr>
        <w:t xml:space="preserve"> </w:t>
      </w:r>
      <w:r w:rsidRPr="00F704C3">
        <w:rPr>
          <w:rStyle w:val="StyleUnderline"/>
          <w:rFonts w:eastAsia="Calibri"/>
        </w:rPr>
        <w:t>reason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admissible</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final</w:t>
      </w:r>
      <w:r w:rsidRPr="00F704C3">
        <w:rPr>
          <w:sz w:val="8"/>
        </w:rPr>
        <w:t xml:space="preserve"> </w:t>
      </w:r>
      <w:r w:rsidRPr="00F704C3">
        <w:rPr>
          <w:rFonts w:eastAsia="Calibri"/>
          <w:sz w:val="8"/>
        </w:rPr>
        <w:t>important</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think</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that</w:t>
      </w:r>
      <w:r w:rsidRPr="00F704C3">
        <w:rPr>
          <w:sz w:val="8"/>
        </w:rPr>
        <w:t xml:space="preserve"> </w:t>
      </w:r>
      <w:r w:rsidRPr="00DE7951">
        <w:rPr>
          <w:rStyle w:val="StyleUnderline"/>
          <w:rFonts w:eastAsia="Calibri"/>
          <w:highlight w:val="cyan"/>
        </w:rPr>
        <w:t>there</w:t>
      </w:r>
      <w:r w:rsidRPr="00DE7951">
        <w:rPr>
          <w:rStyle w:val="StyleUnderline"/>
          <w:highlight w:val="cyan"/>
        </w:rPr>
        <w:t xml:space="preserve"> </w:t>
      </w:r>
      <w:r w:rsidRPr="00DE7951">
        <w:rPr>
          <w:rStyle w:val="StyleUnderline"/>
          <w:rFonts w:eastAsia="Calibri"/>
          <w:highlight w:val="cyan"/>
        </w:rPr>
        <w:t>could</w:t>
      </w:r>
      <w:r w:rsidRPr="00DE7951">
        <w:rPr>
          <w:rStyle w:val="StyleUnderline"/>
          <w:highlight w:val="cyan"/>
        </w:rPr>
        <w:t xml:space="preserve"> </w:t>
      </w:r>
      <w:r w:rsidRPr="00DE7951">
        <w:rPr>
          <w:rStyle w:val="StyleUnderline"/>
          <w:rFonts w:eastAsia="Calibri"/>
          <w:highlight w:val="cyan"/>
        </w:rPr>
        <w:t>be</w:t>
      </w:r>
      <w:r w:rsidRPr="00DE7951">
        <w:rPr>
          <w:rStyle w:val="StyleUnderline"/>
          <w:highlight w:val="cyan"/>
        </w:rPr>
        <w:t xml:space="preserve"> </w:t>
      </w:r>
      <w:r w:rsidRPr="00DE7951">
        <w:rPr>
          <w:rStyle w:val="StyleUnderline"/>
          <w:rFonts w:eastAsia="Calibri"/>
          <w:highlight w:val="cyan"/>
        </w:rPr>
        <w:t>various</w:t>
      </w:r>
      <w:r w:rsidRPr="00DE7951">
        <w:rPr>
          <w:rStyle w:val="StyleUnderline"/>
          <w:highlight w:val="cyan"/>
        </w:rPr>
        <w:t xml:space="preserve"> </w:t>
      </w:r>
      <w:r w:rsidRPr="00F704C3">
        <w:rPr>
          <w:rStyle w:val="StyleUnderline"/>
          <w:rFonts w:eastAsia="Calibri"/>
        </w:rPr>
        <w:t>deleterious</w:t>
      </w:r>
      <w:r w:rsidRPr="00F704C3">
        <w:rPr>
          <w:rStyle w:val="StyleUnderline"/>
        </w:rPr>
        <w:t xml:space="preserve"> </w:t>
      </w:r>
      <w:r w:rsidRPr="00DE7951">
        <w:rPr>
          <w:rStyle w:val="StyleUnderline"/>
          <w:rFonts w:eastAsia="Calibri"/>
          <w:highlight w:val="cyan"/>
        </w:rPr>
        <w:t>psychological</w:t>
      </w:r>
      <w:r w:rsidRPr="00DE7951">
        <w:rPr>
          <w:rStyle w:val="StyleUnderline"/>
          <w:highlight w:val="cyan"/>
        </w:rPr>
        <w:t xml:space="preserve"> </w:t>
      </w:r>
      <w:r w:rsidRPr="00DE7951">
        <w:rPr>
          <w:rStyle w:val="StyleUnderline"/>
          <w:rFonts w:eastAsia="Calibri"/>
          <w:highlight w:val="cyan"/>
        </w:rPr>
        <w:t>effects</w:t>
      </w:r>
      <w:r w:rsidRPr="00DE7951">
        <w:rPr>
          <w:sz w:val="8"/>
          <w:highlight w:val="cyan"/>
        </w:rPr>
        <w:t xml:space="preserve"> </w:t>
      </w:r>
      <w:r w:rsidRPr="00F704C3">
        <w:rPr>
          <w:rFonts w:eastAsia="Calibri"/>
          <w:sz w:val="8"/>
        </w:rPr>
        <w:t>that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endured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having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knowledge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generations</w:t>
      </w:r>
      <w:r w:rsidRPr="00F704C3">
        <w:rPr>
          <w:sz w:val="8"/>
        </w:rPr>
        <w:t xml:space="preserve">. </w:t>
      </w:r>
      <w:r w:rsidRPr="00F704C3">
        <w:rPr>
          <w:rStyle w:val="StyleUnderline"/>
          <w:rFonts w:eastAsia="Calibri"/>
        </w:rPr>
        <w:t>There</w:t>
      </w:r>
      <w:r w:rsidRPr="00F704C3">
        <w:rPr>
          <w:rStyle w:val="StyleUnderline"/>
        </w:rPr>
        <w:t xml:space="preserve"> </w:t>
      </w:r>
      <w:r w:rsidRPr="00F704C3">
        <w:rPr>
          <w:rStyle w:val="StyleUnderline"/>
          <w:rFonts w:eastAsia="Calibri"/>
        </w:rPr>
        <w:t>are</w:t>
      </w:r>
      <w:r w:rsidRPr="00F704C3">
        <w:rPr>
          <w:rStyle w:val="StyleUnderline"/>
        </w:rPr>
        <w:t xml:space="preserve"> </w:t>
      </w:r>
      <w:r w:rsidRPr="00F704C3">
        <w:rPr>
          <w:rStyle w:val="StyleUnderline"/>
          <w:rFonts w:eastAsia="Calibri"/>
        </w:rPr>
        <w:t>two</w:t>
      </w:r>
      <w:r w:rsidRPr="00F704C3">
        <w:rPr>
          <w:rStyle w:val="StyleUnderline"/>
        </w:rPr>
        <w:t xml:space="preserve"> </w:t>
      </w:r>
      <w:r w:rsidRPr="00F704C3">
        <w:rPr>
          <w:rStyle w:val="StyleUnderline"/>
          <w:rFonts w:eastAsia="Calibri"/>
        </w:rPr>
        <w:t>main</w:t>
      </w:r>
      <w:r w:rsidRPr="00F704C3">
        <w:rPr>
          <w:rStyle w:val="StyleUnderline"/>
        </w:rPr>
        <w:t xml:space="preserve"> </w:t>
      </w:r>
      <w:r w:rsidRPr="00F704C3">
        <w:rPr>
          <w:rStyle w:val="StyleUnderline"/>
          <w:rFonts w:eastAsia="Calibri"/>
        </w:rPr>
        <w:t>sources</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this</w:t>
      </w:r>
      <w:r w:rsidRPr="00F704C3">
        <w:rPr>
          <w:rStyle w:val="StyleUnderline"/>
        </w:rPr>
        <w:t xml:space="preserve"> </w:t>
      </w:r>
      <w:r w:rsidRPr="00F704C3">
        <w:rPr>
          <w:rStyle w:val="StyleUnderline"/>
          <w:rFonts w:eastAsia="Calibri"/>
        </w:rPr>
        <w:t>trauma</w:t>
      </w:r>
      <w:r w:rsidRPr="00F704C3">
        <w:rPr>
          <w:sz w:val="8"/>
        </w:rPr>
        <w:t xml:space="preserve">, </w:t>
      </w:r>
      <w:r w:rsidRPr="00F704C3">
        <w:rPr>
          <w:rFonts w:eastAsia="Calibri"/>
          <w:sz w:val="8"/>
        </w:rPr>
        <w:t>both</w:t>
      </w:r>
      <w:r w:rsidRPr="00F704C3">
        <w:rPr>
          <w:sz w:val="8"/>
        </w:rPr>
        <w:t xml:space="preserve"> </w:t>
      </w:r>
      <w:r w:rsidRPr="00F704C3">
        <w:rPr>
          <w:rFonts w:eastAsia="Calibri"/>
          <w:sz w:val="8"/>
        </w:rPr>
        <w:t>arising</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knowledge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people</w:t>
      </w:r>
      <w:r w:rsidRPr="00F704C3">
        <w:rPr>
          <w:sz w:val="8"/>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first</w:t>
      </w:r>
      <w:r w:rsidRPr="00F704C3">
        <w:rPr>
          <w:rStyle w:val="StyleUnderline"/>
        </w:rPr>
        <w:t xml:space="preserve"> </w:t>
      </w:r>
      <w:r w:rsidRPr="00F704C3">
        <w:rPr>
          <w:rStyle w:val="StyleUnderline"/>
          <w:rFonts w:eastAsia="Calibri"/>
        </w:rPr>
        <w:t>relates</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individual</w:t>
      </w:r>
      <w:r w:rsidRPr="00F704C3">
        <w:rPr>
          <w:rStyle w:val="StyleUnderline"/>
        </w:rPr>
        <w:t xml:space="preserve"> </w:t>
      </w:r>
      <w:r w:rsidRPr="00F704C3">
        <w:rPr>
          <w:rStyle w:val="StyleUnderline"/>
          <w:rFonts w:eastAsia="Calibri"/>
        </w:rPr>
        <w:t>people</w:t>
      </w:r>
      <w:r w:rsidRPr="00F704C3">
        <w:rPr>
          <w:rStyle w:val="StyleUnderline"/>
        </w:rPr>
        <w:t xml:space="preserve"> </w:t>
      </w:r>
      <w:r w:rsidRPr="00F704C3">
        <w:rPr>
          <w:rStyle w:val="StyleUnderline"/>
          <w:rFonts w:eastAsia="Calibri"/>
        </w:rPr>
        <w:t>and</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undesired</w:t>
      </w:r>
      <w:r w:rsidRPr="00F704C3">
        <w:rPr>
          <w:rStyle w:val="StyleUnderline"/>
        </w:rPr>
        <w:t xml:space="preserve"> </w:t>
      </w:r>
      <w:r w:rsidRPr="00F704C3">
        <w:rPr>
          <w:rStyle w:val="StyleUnderline"/>
          <w:rFonts w:eastAsia="Calibri"/>
        </w:rPr>
        <w:t>negative</w:t>
      </w:r>
      <w:r w:rsidRPr="00F704C3">
        <w:rPr>
          <w:rStyle w:val="StyleUnderline"/>
        </w:rPr>
        <w:t xml:space="preserve"> </w:t>
      </w:r>
      <w:r w:rsidRPr="00F704C3">
        <w:rPr>
          <w:rStyle w:val="StyleUnderline"/>
          <w:rFonts w:eastAsia="Calibri"/>
        </w:rPr>
        <w:t>effect</w:t>
      </w:r>
      <w:r w:rsidRPr="00F704C3">
        <w:rPr>
          <w:rStyle w:val="StyleUnderline"/>
        </w:rPr>
        <w:t xml:space="preserve"> </w:t>
      </w:r>
      <w:r w:rsidRPr="00F704C3">
        <w:rPr>
          <w:rStyle w:val="StyleUnderline"/>
          <w:rFonts w:eastAsia="Calibri"/>
        </w:rPr>
        <w:t>on</w:t>
      </w:r>
      <w:r w:rsidRPr="00F704C3">
        <w:rPr>
          <w:rStyle w:val="StyleUnderline"/>
        </w:rPr>
        <w:t xml:space="preserve"> </w:t>
      </w:r>
      <w:r w:rsidRPr="00F704C3">
        <w:rPr>
          <w:rStyle w:val="StyleUnderline"/>
          <w:rFonts w:eastAsia="Calibri"/>
        </w:rPr>
        <w:t>well</w:t>
      </w:r>
      <w:r w:rsidRPr="00F704C3">
        <w:rPr>
          <w:rStyle w:val="StyleUnderline"/>
        </w:rPr>
        <w:t>-</w:t>
      </w:r>
      <w:r w:rsidRPr="00F704C3">
        <w:rPr>
          <w:rStyle w:val="StyleUnderline"/>
          <w:rFonts w:eastAsia="Calibri"/>
        </w:rPr>
        <w:t>being</w:t>
      </w:r>
      <w:r w:rsidRPr="00F704C3">
        <w:rPr>
          <w:sz w:val="8"/>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would</w:t>
      </w:r>
      <w:r w:rsidRPr="00F704C3">
        <w:rPr>
          <w:rStyle w:val="StyleUnderline"/>
        </w:rPr>
        <w:t xml:space="preserve"> </w:t>
      </w:r>
      <w:r w:rsidRPr="00F704C3">
        <w:rPr>
          <w:rStyle w:val="StyleUnderline"/>
          <w:rFonts w:eastAsia="Calibri"/>
        </w:rPr>
        <w:t>be</w:t>
      </w:r>
      <w:r w:rsidRPr="00F704C3">
        <w:rPr>
          <w:rStyle w:val="StyleUnderline"/>
        </w:rPr>
        <w:t xml:space="preserve"> </w:t>
      </w:r>
      <w:r w:rsidRPr="00F704C3">
        <w:rPr>
          <w:rStyle w:val="StyleUnderline"/>
          <w:rFonts w:eastAsia="Calibri"/>
        </w:rPr>
        <w:t>experienced</w:t>
      </w:r>
      <w:r w:rsidRPr="00F704C3">
        <w:rPr>
          <w:rStyle w:val="StyleUnderline"/>
        </w:rPr>
        <w:t xml:space="preserve"> </w:t>
      </w:r>
      <w:r w:rsidRPr="00F704C3">
        <w:rPr>
          <w:rStyle w:val="StyleUnderline"/>
          <w:rFonts w:eastAsia="Calibri"/>
        </w:rPr>
        <w:t>by</w:t>
      </w:r>
      <w:r w:rsidRPr="00F704C3">
        <w:rPr>
          <w:rStyle w:val="StyleUnderline"/>
        </w:rPr>
        <w:t xml:space="preserve"> </w:t>
      </w:r>
      <w:r w:rsidRPr="00F704C3">
        <w:rPr>
          <w:rStyle w:val="StyleUnderline"/>
          <w:rFonts w:eastAsia="Calibri"/>
        </w:rPr>
        <w:t>those</w:t>
      </w:r>
      <w:r w:rsidRPr="00F704C3">
        <w:rPr>
          <w:rStyle w:val="StyleUnderline"/>
        </w:rPr>
        <w:t xml:space="preserve"> </w:t>
      </w:r>
      <w:r w:rsidRPr="00F704C3">
        <w:rPr>
          <w:rStyle w:val="StyleUnderline"/>
          <w:rFonts w:eastAsia="Calibri"/>
        </w:rPr>
        <w:t>who</w:t>
      </w:r>
      <w:r w:rsidRPr="00F704C3">
        <w:rPr>
          <w:rStyle w:val="StyleUnderline"/>
        </w:rPr>
        <w:t xml:space="preserve"> </w:t>
      </w:r>
      <w:r w:rsidRPr="00F704C3">
        <w:rPr>
          <w:rStyle w:val="StyleUnderline"/>
          <w:rFonts w:eastAsia="Calibri"/>
        </w:rPr>
        <w:t>would</w:t>
      </w:r>
      <w:r w:rsidRPr="00F704C3">
        <w:rPr>
          <w:rStyle w:val="StyleUnderline"/>
        </w:rPr>
        <w:t xml:space="preserve"> </w:t>
      </w:r>
      <w:r w:rsidRPr="00F704C3">
        <w:rPr>
          <w:rStyle w:val="StyleUnderline"/>
          <w:rFonts w:eastAsia="Calibri"/>
        </w:rPr>
        <w:t>have</w:t>
      </w:r>
      <w:r w:rsidRPr="00F704C3">
        <w:rPr>
          <w:rStyle w:val="StyleUnderline"/>
        </w:rPr>
        <w:t xml:space="preserve"> </w:t>
      </w:r>
      <w:r w:rsidRPr="00F704C3">
        <w:rPr>
          <w:rStyle w:val="StyleUnderline"/>
          <w:rFonts w:eastAsia="Calibri"/>
        </w:rPr>
        <w:t>wanted</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have</w:t>
      </w:r>
      <w:r w:rsidRPr="00F704C3">
        <w:rPr>
          <w:rStyle w:val="StyleUnderline"/>
        </w:rPr>
        <w:t xml:space="preserve"> </w:t>
      </w:r>
      <w:r w:rsidRPr="00F704C3">
        <w:rPr>
          <w:rStyle w:val="StyleUnderline"/>
          <w:rFonts w:eastAsia="Calibri"/>
        </w:rPr>
        <w:t>children</w:t>
      </w:r>
      <w:r w:rsidRPr="00F704C3">
        <w:rPr>
          <w:sz w:val="8"/>
        </w:rPr>
        <w:t xml:space="preserve">. </w:t>
      </w:r>
      <w:r w:rsidRPr="00F704C3">
        <w:rPr>
          <w:rFonts w:eastAsia="Calibri"/>
          <w:sz w:val="8"/>
        </w:rPr>
        <w:t>Whilst</w:t>
      </w:r>
      <w:r w:rsidRPr="00F704C3">
        <w:rPr>
          <w:sz w:val="8"/>
        </w:rPr>
        <w:t xml:space="preserve"> </w:t>
      </w:r>
      <w:r w:rsidRPr="00F704C3">
        <w:rPr>
          <w:rStyle w:val="Emphasis"/>
          <w:rFonts w:eastAsia="Calibri"/>
        </w:rPr>
        <w:t>this</w:t>
      </w:r>
      <w:r w:rsidRPr="00F704C3">
        <w:rPr>
          <w:rStyle w:val="Emphasis"/>
        </w:rPr>
        <w:t xml:space="preserve"> </w:t>
      </w:r>
      <w:r w:rsidRPr="00F704C3">
        <w:rPr>
          <w:rStyle w:val="Emphasis"/>
          <w:rFonts w:eastAsia="Calibri"/>
        </w:rPr>
        <w:t>is</w:t>
      </w:r>
      <w:r w:rsidRPr="00F704C3">
        <w:rPr>
          <w:rStyle w:val="Emphasis"/>
        </w:rPr>
        <w:t xml:space="preserve"> </w:t>
      </w:r>
      <w:r w:rsidRPr="00F704C3">
        <w:rPr>
          <w:rStyle w:val="Emphasis"/>
          <w:rFonts w:eastAsia="Calibri"/>
        </w:rPr>
        <w:t>by</w:t>
      </w:r>
      <w:r w:rsidRPr="00F704C3">
        <w:rPr>
          <w:rStyle w:val="Emphasis"/>
        </w:rPr>
        <w:t xml:space="preserve"> </w:t>
      </w:r>
      <w:r w:rsidRPr="00F704C3">
        <w:rPr>
          <w:rStyle w:val="Emphasis"/>
          <w:rFonts w:eastAsia="Calibri"/>
        </w:rPr>
        <w:t>no</w:t>
      </w:r>
      <w:r w:rsidRPr="00F704C3">
        <w:rPr>
          <w:rStyle w:val="Emphasis"/>
        </w:rPr>
        <w:t xml:space="preserve"> </w:t>
      </w:r>
      <w:r w:rsidRPr="00F704C3">
        <w:rPr>
          <w:rStyle w:val="Emphasis"/>
          <w:rFonts w:eastAsia="Calibri"/>
        </w:rPr>
        <w:t>means</w:t>
      </w:r>
      <w:r w:rsidRPr="00F704C3">
        <w:rPr>
          <w:rStyle w:val="Emphasis"/>
        </w:rPr>
        <w:t xml:space="preserve"> </w:t>
      </w:r>
      <w:r w:rsidRPr="00F704C3">
        <w:rPr>
          <w:rStyle w:val="Emphasis"/>
          <w:rFonts w:eastAsia="Calibri"/>
        </w:rPr>
        <w:t>universa</w:t>
      </w:r>
      <w:r w:rsidRPr="00F704C3">
        <w:rPr>
          <w:rFonts w:eastAsia="Calibri"/>
          <w:sz w:val="8"/>
        </w:rPr>
        <w:t>l</w:t>
      </w:r>
      <w:r w:rsidRPr="00F704C3">
        <w:rPr>
          <w:sz w:val="8"/>
        </w:rPr>
        <w:t xml:space="preserve">, </w:t>
      </w:r>
      <w:r w:rsidRPr="00F704C3">
        <w:rPr>
          <w:rStyle w:val="Emphasis"/>
          <w:rFonts w:eastAsia="Calibri"/>
        </w:rPr>
        <w:t>it</w:t>
      </w:r>
      <w:r w:rsidRPr="00F704C3">
        <w:rPr>
          <w:rStyle w:val="Emphasis"/>
        </w:rPr>
        <w:t xml:space="preserve"> </w:t>
      </w:r>
      <w:r w:rsidRPr="00F704C3">
        <w:rPr>
          <w:rStyle w:val="Emphasis"/>
          <w:rFonts w:eastAsia="Calibri"/>
        </w:rPr>
        <w:t>is</w:t>
      </w:r>
      <w:r w:rsidRPr="00F704C3">
        <w:rPr>
          <w:rStyle w:val="Emphasis"/>
        </w:rPr>
        <w:t xml:space="preserve"> </w:t>
      </w:r>
      <w:r w:rsidRPr="00F704C3">
        <w:rPr>
          <w:rStyle w:val="Emphasis"/>
          <w:rFonts w:eastAsia="Calibri"/>
        </w:rPr>
        <w:t>fair</w:t>
      </w:r>
      <w:r w:rsidRPr="00F704C3">
        <w:rPr>
          <w:rStyle w:val="Emphasis"/>
        </w:rPr>
        <w:t xml:space="preserve"> </w:t>
      </w:r>
      <w:r w:rsidRPr="00F704C3">
        <w:rPr>
          <w:rStyle w:val="Emphasis"/>
          <w:rFonts w:eastAsia="Calibri"/>
        </w:rPr>
        <w:t>to</w:t>
      </w:r>
      <w:r w:rsidRPr="00F704C3">
        <w:rPr>
          <w:rStyle w:val="Emphasis"/>
        </w:rPr>
        <w:t xml:space="preserve"> </w:t>
      </w:r>
      <w:r w:rsidRPr="00F704C3">
        <w:rPr>
          <w:rStyle w:val="Emphasis"/>
          <w:rFonts w:eastAsia="Calibri"/>
        </w:rPr>
        <w:t>say</w:t>
      </w:r>
      <w:r w:rsidRPr="00F704C3">
        <w:rPr>
          <w:rStyle w:val="Emphasis"/>
        </w:rPr>
        <w:t xml:space="preserve"> </w:t>
      </w:r>
      <w:r w:rsidRPr="00F704C3">
        <w:rPr>
          <w:rStyle w:val="Emphasis"/>
          <w:rFonts w:eastAsia="Calibri"/>
        </w:rPr>
        <w:t>that</w:t>
      </w:r>
      <w:r w:rsidRPr="00F704C3">
        <w:rPr>
          <w:rStyle w:val="Emphasis"/>
        </w:rPr>
        <w:t xml:space="preserve"> </w:t>
      </w:r>
      <w:r w:rsidRPr="00F704C3">
        <w:rPr>
          <w:rStyle w:val="Emphasis"/>
          <w:rFonts w:eastAsia="Calibri"/>
        </w:rPr>
        <w:t>a</w:t>
      </w:r>
      <w:r w:rsidRPr="00F704C3">
        <w:rPr>
          <w:rStyle w:val="Emphasis"/>
        </w:rPr>
        <w:t xml:space="preserve"> </w:t>
      </w:r>
      <w:r w:rsidRPr="00F704C3">
        <w:rPr>
          <w:rStyle w:val="Emphasis"/>
          <w:rFonts w:eastAsia="Calibri"/>
        </w:rPr>
        <w:t>good</w:t>
      </w:r>
      <w:r w:rsidRPr="00F704C3">
        <w:rPr>
          <w:rStyle w:val="Emphasis"/>
        </w:rPr>
        <w:t xml:space="preserve"> </w:t>
      </w:r>
      <w:r w:rsidRPr="00F704C3">
        <w:rPr>
          <w:rStyle w:val="Emphasis"/>
          <w:rFonts w:eastAsia="Calibri"/>
        </w:rPr>
        <w:t>proportion</w:t>
      </w:r>
      <w:r w:rsidRPr="00F704C3">
        <w:rPr>
          <w:rStyle w:val="Emphasis"/>
        </w:rPr>
        <w:t xml:space="preserve"> </w:t>
      </w:r>
      <w:r w:rsidRPr="00F704C3">
        <w:rPr>
          <w:rStyle w:val="Emphasis"/>
          <w:rFonts w:eastAsia="Calibri"/>
        </w:rPr>
        <w:t>of</w:t>
      </w:r>
      <w:r w:rsidRPr="00F704C3">
        <w:rPr>
          <w:rStyle w:val="Emphasis"/>
        </w:rPr>
        <w:t xml:space="preserve"> </w:t>
      </w:r>
      <w:r w:rsidRPr="00F704C3">
        <w:rPr>
          <w:rStyle w:val="Emphasis"/>
          <w:rFonts w:eastAsia="Calibri"/>
        </w:rPr>
        <w:t>people</w:t>
      </w:r>
      <w:r w:rsidRPr="00F704C3">
        <w:rPr>
          <w:rStyle w:val="Emphasis"/>
        </w:rPr>
        <w:t xml:space="preserve"> </w:t>
      </w:r>
      <w:r w:rsidRPr="00F704C3">
        <w:rPr>
          <w:rStyle w:val="Emphasis"/>
          <w:rFonts w:eastAsia="Calibri"/>
        </w:rPr>
        <w:t>feel</w:t>
      </w:r>
      <w:r w:rsidRPr="00F704C3">
        <w:rPr>
          <w:rStyle w:val="Emphasis"/>
        </w:rPr>
        <w:t xml:space="preserve"> </w:t>
      </w:r>
      <w:r w:rsidRPr="00F704C3">
        <w:rPr>
          <w:rStyle w:val="Emphasis"/>
          <w:rFonts w:eastAsia="Calibri"/>
        </w:rPr>
        <w:t>a</w:t>
      </w:r>
      <w:r w:rsidRPr="00F704C3">
        <w:rPr>
          <w:rStyle w:val="Emphasis"/>
        </w:rPr>
        <w:t xml:space="preserve"> </w:t>
      </w:r>
      <w:r w:rsidRPr="00F704C3">
        <w:rPr>
          <w:rStyle w:val="Emphasis"/>
          <w:rFonts w:eastAsia="Calibri"/>
        </w:rPr>
        <w:t>strong</w:t>
      </w:r>
      <w:r w:rsidRPr="00F704C3">
        <w:rPr>
          <w:rStyle w:val="Emphasis"/>
        </w:rPr>
        <w:t xml:space="preserve"> </w:t>
      </w:r>
      <w:r w:rsidRPr="00F704C3">
        <w:rPr>
          <w:rStyle w:val="Emphasis"/>
          <w:rFonts w:eastAsia="Calibri"/>
        </w:rPr>
        <w:t>pull</w:t>
      </w:r>
      <w:r w:rsidRPr="00F704C3">
        <w:rPr>
          <w:rStyle w:val="Emphasis"/>
        </w:rPr>
        <w:t xml:space="preserve"> </w:t>
      </w:r>
      <w:r w:rsidRPr="00F704C3">
        <w:rPr>
          <w:rStyle w:val="Emphasis"/>
          <w:rFonts w:eastAsia="Calibri"/>
        </w:rPr>
        <w:t>towards</w:t>
      </w:r>
      <w:r w:rsidRPr="00F704C3">
        <w:rPr>
          <w:rStyle w:val="Emphasis"/>
        </w:rPr>
        <w:t xml:space="preserve"> </w:t>
      </w:r>
      <w:r w:rsidRPr="00F704C3">
        <w:rPr>
          <w:rStyle w:val="Emphasis"/>
          <w:rFonts w:eastAsia="Calibri"/>
        </w:rPr>
        <w:t>reproduction</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having</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lineage</w:t>
      </w:r>
      <w:r w:rsidRPr="00F704C3">
        <w:rPr>
          <w:sz w:val="8"/>
        </w:rPr>
        <w:t xml:space="preserve"> </w:t>
      </w:r>
      <w:r w:rsidRPr="00F704C3">
        <w:rPr>
          <w:rFonts w:eastAsia="Calibri"/>
          <w:sz w:val="8"/>
        </w:rPr>
        <w:t>continue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way</w:t>
      </w:r>
      <w:r w:rsidRPr="00F704C3">
        <w:rPr>
          <w:sz w:val="8"/>
        </w:rPr>
        <w:t xml:space="preserve">. </w:t>
      </w:r>
      <w:r w:rsidRPr="00F704C3">
        <w:rPr>
          <w:rFonts w:eastAsia="Calibri"/>
          <w:sz w:val="8"/>
        </w:rPr>
        <w:t>Samuel</w:t>
      </w:r>
      <w:r w:rsidRPr="00F704C3">
        <w:rPr>
          <w:sz w:val="8"/>
        </w:rPr>
        <w:t xml:space="preserve"> </w:t>
      </w:r>
      <w:r w:rsidRPr="00F704C3">
        <w:rPr>
          <w:rFonts w:eastAsia="Calibri"/>
          <w:sz w:val="8"/>
        </w:rPr>
        <w:t>Scheffler</w:t>
      </w:r>
      <w:r w:rsidRPr="00F704C3">
        <w:rPr>
          <w:sz w:val="8"/>
        </w:rPr>
        <w:t xml:space="preserve"> </w:t>
      </w:r>
      <w:r w:rsidRPr="00F704C3">
        <w:rPr>
          <w:rFonts w:eastAsia="Calibri"/>
          <w:sz w:val="8"/>
        </w:rPr>
        <w:t>describes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pull</w:t>
      </w:r>
      <w:r w:rsidRPr="00F704C3">
        <w:rPr>
          <w:sz w:val="8"/>
        </w:rPr>
        <w:t xml:space="preserve"> </w:t>
      </w:r>
      <w:r w:rsidRPr="00F704C3">
        <w:rPr>
          <w:rFonts w:eastAsia="Calibri"/>
          <w:sz w:val="8"/>
        </w:rPr>
        <w:t>towards</w:t>
      </w:r>
      <w:r w:rsidRPr="00F704C3">
        <w:rPr>
          <w:sz w:val="8"/>
        </w:rPr>
        <w:t xml:space="preserve"> </w:t>
      </w:r>
      <w:r w:rsidRPr="00F704C3">
        <w:rPr>
          <w:rFonts w:eastAsia="Calibri"/>
          <w:sz w:val="8"/>
        </w:rPr>
        <w:t>reproduction</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desire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personalized</w:t>
      </w:r>
      <w:r w:rsidRPr="00F704C3">
        <w:rPr>
          <w:sz w:val="8"/>
        </w:rPr>
        <w:t xml:space="preserve"> </w:t>
      </w:r>
      <w:r w:rsidRPr="00F704C3">
        <w:rPr>
          <w:rFonts w:eastAsia="Calibri"/>
          <w:sz w:val="8"/>
        </w:rPr>
        <w:t>relationship</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future</w:t>
      </w:r>
      <w:r w:rsidRPr="00F704C3">
        <w:rPr>
          <w:sz w:val="8"/>
        </w:rPr>
        <w:t>’ (</w:t>
      </w:r>
      <w:r w:rsidRPr="00F704C3">
        <w:rPr>
          <w:rFonts w:eastAsia="Calibri"/>
          <w:sz w:val="8"/>
        </w:rPr>
        <w:t>Scheffler</w:t>
      </w:r>
      <w:r w:rsidRPr="00F704C3">
        <w:rPr>
          <w:sz w:val="8"/>
        </w:rPr>
        <w:t xml:space="preserve"> 2012, 31). </w:t>
      </w:r>
      <w:r w:rsidRPr="00F704C3">
        <w:rPr>
          <w:rFonts w:eastAsia="Calibri"/>
          <w:sz w:val="8"/>
        </w:rPr>
        <w:t>Reproducing</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widely</w:t>
      </w:r>
      <w:r w:rsidRPr="00F704C3">
        <w:rPr>
          <w:sz w:val="8"/>
        </w:rPr>
        <w:t xml:space="preserve"> </w:t>
      </w:r>
      <w:r w:rsidRPr="00F704C3">
        <w:rPr>
          <w:rFonts w:eastAsia="Calibri"/>
          <w:sz w:val="8"/>
        </w:rPr>
        <w:t>held</w:t>
      </w:r>
      <w:r w:rsidRPr="00F704C3">
        <w:rPr>
          <w:sz w:val="8"/>
        </w:rPr>
        <w:t xml:space="preserve"> </w:t>
      </w:r>
      <w:r w:rsidRPr="00F704C3">
        <w:rPr>
          <w:rFonts w:eastAsia="Calibri"/>
          <w:sz w:val="8"/>
        </w:rPr>
        <w:t>desire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joys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parenthood</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ones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many</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wish</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experience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knowing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descendants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descendants</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endure</w:t>
      </w:r>
      <w:r w:rsidRPr="00F704C3">
        <w:rPr>
          <w:sz w:val="8"/>
        </w:rPr>
        <w:t xml:space="preserve"> </w:t>
      </w:r>
      <w:r w:rsidRPr="00F704C3">
        <w:rPr>
          <w:rFonts w:eastAsia="Calibri"/>
          <w:sz w:val="8"/>
        </w:rPr>
        <w:t>painful</w:t>
      </w:r>
      <w:r w:rsidRPr="00F704C3">
        <w:rPr>
          <w:sz w:val="8"/>
        </w:rPr>
        <w:t xml:space="preserve"> </w:t>
      </w:r>
      <w:r w:rsidRPr="00F704C3">
        <w:rPr>
          <w:rFonts w:eastAsia="Calibri"/>
          <w:sz w:val="8"/>
        </w:rPr>
        <w:t>and</w:t>
      </w:r>
      <w:r w:rsidRPr="00F704C3">
        <w:rPr>
          <w:sz w:val="8"/>
        </w:rPr>
        <w:t>/</w:t>
      </w:r>
      <w:r w:rsidRPr="00F704C3">
        <w:rPr>
          <w:rFonts w:eastAsia="Calibri"/>
          <w:sz w:val="8"/>
        </w:rPr>
        <w:t>or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deaths</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sense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despair</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pointlessness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Furthermore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inability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reproduce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your</w:t>
      </w:r>
      <w:r w:rsidRPr="00F704C3">
        <w:rPr>
          <w:sz w:val="8"/>
        </w:rPr>
        <w:t xml:space="preserve"> </w:t>
      </w:r>
      <w:r w:rsidRPr="00F704C3">
        <w:rPr>
          <w:rFonts w:eastAsia="Calibri"/>
          <w:sz w:val="8"/>
        </w:rPr>
        <w:t>own</w:t>
      </w:r>
      <w:r w:rsidRPr="00F704C3">
        <w:rPr>
          <w:sz w:val="8"/>
        </w:rPr>
        <w:t xml:space="preserve"> </w:t>
      </w:r>
      <w:r w:rsidRPr="00F704C3">
        <w:rPr>
          <w:rFonts w:eastAsia="Calibri"/>
          <w:sz w:val="8"/>
        </w:rPr>
        <w:t>children</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w:t>
      </w:r>
      <w:r w:rsidRPr="00F704C3">
        <w:rPr>
          <w:rFonts w:eastAsia="Calibri"/>
          <w:sz w:val="8"/>
        </w:rPr>
        <w:t>policy</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prevents</w:t>
      </w:r>
      <w:r w:rsidRPr="00F704C3">
        <w:rPr>
          <w:sz w:val="8"/>
        </w:rPr>
        <w:t xml:space="preserve"> </w:t>
      </w:r>
      <w:r w:rsidRPr="00F704C3">
        <w:rPr>
          <w:rFonts w:eastAsia="Calibri"/>
          <w:sz w:val="8"/>
        </w:rPr>
        <w:t>you</w:t>
      </w:r>
      <w:r w:rsidRPr="00F704C3">
        <w:rPr>
          <w:sz w:val="8"/>
        </w:rPr>
        <w:t xml:space="preserve"> (</w:t>
      </w:r>
      <w:r w:rsidRPr="00F704C3">
        <w:rPr>
          <w:rFonts w:eastAsia="Calibri"/>
          <w:sz w:val="8"/>
        </w:rPr>
        <w:t>either</w:t>
      </w:r>
      <w:r w:rsidRPr="00F704C3">
        <w:rPr>
          <w:sz w:val="8"/>
        </w:rPr>
        <w:t xml:space="preserve"> </w:t>
      </w:r>
      <w:r w:rsidRPr="00F704C3">
        <w:rPr>
          <w:rFonts w:eastAsia="Calibri"/>
          <w:sz w:val="8"/>
        </w:rPr>
        <w:t>through</w:t>
      </w:r>
      <w:r w:rsidRPr="00F704C3">
        <w:rPr>
          <w:sz w:val="8"/>
        </w:rPr>
        <w:t xml:space="preserve"> </w:t>
      </w:r>
      <w:r w:rsidRPr="00F704C3">
        <w:rPr>
          <w:rFonts w:eastAsia="Calibri"/>
          <w:sz w:val="8"/>
        </w:rPr>
        <w:t>bans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interventions</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significant</w:t>
      </w:r>
      <w:r w:rsidRPr="00F704C3">
        <w:rPr>
          <w:sz w:val="8"/>
        </w:rPr>
        <w:t xml:space="preserve"> </w:t>
      </w:r>
      <w:r w:rsidRPr="00F704C3">
        <w:rPr>
          <w:rFonts w:eastAsia="Calibri"/>
          <w:sz w:val="8"/>
        </w:rPr>
        <w:t>infringement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what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consider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basic</w:t>
      </w:r>
      <w:r w:rsidRPr="00F704C3">
        <w:rPr>
          <w:sz w:val="8"/>
        </w:rPr>
        <w:t xml:space="preserve"> </w:t>
      </w:r>
      <w:r w:rsidRPr="00F704C3">
        <w:rPr>
          <w:rFonts w:eastAsia="Calibri"/>
          <w:sz w:val="8"/>
        </w:rPr>
        <w:t>right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control</w:t>
      </w:r>
      <w:r w:rsidRPr="00F704C3">
        <w:rPr>
          <w:sz w:val="8"/>
        </w:rPr>
        <w:t xml:space="preserve"> </w:t>
      </w:r>
      <w:r w:rsidRPr="00F704C3">
        <w:rPr>
          <w:rFonts w:eastAsia="Calibri"/>
          <w:sz w:val="8"/>
        </w:rPr>
        <w:t>what</w:t>
      </w:r>
      <w:r w:rsidRPr="00F704C3">
        <w:rPr>
          <w:sz w:val="8"/>
        </w:rPr>
        <w:t xml:space="preserve"> </w:t>
      </w:r>
      <w:r w:rsidRPr="00F704C3">
        <w:rPr>
          <w:rFonts w:eastAsia="Calibri"/>
          <w:sz w:val="8"/>
        </w:rPr>
        <w:t>happens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your</w:t>
      </w:r>
      <w:r w:rsidRPr="00F704C3">
        <w:rPr>
          <w:sz w:val="8"/>
        </w:rPr>
        <w:t xml:space="preserve"> </w:t>
      </w:r>
      <w:r w:rsidRPr="00F704C3">
        <w:rPr>
          <w:rFonts w:eastAsia="Calibri"/>
          <w:sz w:val="8"/>
        </w:rPr>
        <w:t>body</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knowing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you</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descendants</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significant</w:t>
      </w:r>
      <w:r w:rsidRPr="00F704C3">
        <w:rPr>
          <w:sz w:val="8"/>
        </w:rPr>
        <w:t xml:space="preserve"> </w:t>
      </w:r>
      <w:r w:rsidRPr="00F704C3">
        <w:rPr>
          <w:rFonts w:eastAsia="Calibri"/>
          <w:sz w:val="8"/>
        </w:rPr>
        <w:t>psychological</w:t>
      </w:r>
      <w:r w:rsidRPr="00F704C3">
        <w:rPr>
          <w:sz w:val="8"/>
        </w:rPr>
        <w:t xml:space="preserve"> </w:t>
      </w:r>
      <w:r w:rsidRPr="00F704C3">
        <w:rPr>
          <w:rFonts w:eastAsia="Calibri"/>
          <w:sz w:val="8"/>
        </w:rPr>
        <w:t>traumas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harms</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were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associated</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harm</w:t>
      </w:r>
      <w:r w:rsidRPr="00F704C3">
        <w:rPr>
          <w:sz w:val="8"/>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second</w:t>
      </w:r>
      <w:r w:rsidRPr="00F704C3">
        <w:rPr>
          <w:rStyle w:val="StyleUnderline"/>
        </w:rPr>
        <w:t xml:space="preserve"> </w:t>
      </w:r>
      <w:r w:rsidRPr="00F704C3">
        <w:rPr>
          <w:rStyle w:val="StyleUnderline"/>
          <w:rFonts w:eastAsia="Calibri"/>
        </w:rPr>
        <w:t>is</w:t>
      </w:r>
      <w:r w:rsidRPr="00F704C3">
        <w:rPr>
          <w:rStyle w:val="StyleUnderline"/>
        </w:rPr>
        <w:t xml:space="preserve"> </w:t>
      </w:r>
      <w:r w:rsidRPr="00F704C3">
        <w:rPr>
          <w:rStyle w:val="StyleUnderline"/>
          <w:rFonts w:eastAsia="Calibri"/>
        </w:rPr>
        <w:t>a</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general</w:t>
      </w:r>
      <w:r w:rsidRPr="00F704C3">
        <w:rPr>
          <w:sz w:val="8"/>
        </w:rPr>
        <w:t xml:space="preserve">, </w:t>
      </w:r>
      <w:r w:rsidRPr="00F704C3">
        <w:rPr>
          <w:rStyle w:val="StyleUnderline"/>
          <w:rFonts w:eastAsia="Calibri"/>
        </w:rPr>
        <w:t>higher</w:t>
      </w:r>
      <w:r w:rsidRPr="00F704C3">
        <w:rPr>
          <w:rStyle w:val="StyleUnderline"/>
        </w:rPr>
        <w:t xml:space="preserve"> </w:t>
      </w:r>
      <w:r w:rsidRPr="00F704C3">
        <w:rPr>
          <w:rStyle w:val="StyleUnderline"/>
          <w:rFonts w:eastAsia="Calibri"/>
        </w:rPr>
        <w:t>level</w:t>
      </w:r>
      <w:r w:rsidRPr="00F704C3">
        <w:rPr>
          <w:rStyle w:val="StyleUnderline"/>
        </w:rPr>
        <w:t xml:space="preserve"> </w:t>
      </w:r>
      <w:r w:rsidRPr="00DE7951">
        <w:rPr>
          <w:rStyle w:val="StyleUnderline"/>
          <w:rFonts w:eastAsia="Calibri"/>
          <w:highlight w:val="cyan"/>
        </w:rPr>
        <w:t>sense</w:t>
      </w:r>
      <w:r w:rsidRPr="00DE7951">
        <w:rPr>
          <w:rStyle w:val="StyleUnderline"/>
          <w:highlight w:val="cyan"/>
        </w:rPr>
        <w:t xml:space="preserve"> </w:t>
      </w:r>
      <w:r w:rsidRPr="00DE7951">
        <w:rPr>
          <w:rStyle w:val="StyleUnderline"/>
          <w:rFonts w:eastAsia="Calibri"/>
          <w:highlight w:val="cyan"/>
        </w:rPr>
        <w:t>of</w:t>
      </w:r>
      <w:r w:rsidRPr="00DE7951">
        <w:rPr>
          <w:rStyle w:val="StyleUnderline"/>
          <w:highlight w:val="cyan"/>
        </w:rPr>
        <w:t xml:space="preserve"> </w:t>
      </w:r>
      <w:r w:rsidRPr="00DE7951">
        <w:rPr>
          <w:rStyle w:val="StyleUnderline"/>
          <w:rFonts w:eastAsia="Calibri"/>
          <w:highlight w:val="cyan"/>
        </w:rPr>
        <w:t>hopelessness</w:t>
      </w:r>
      <w:r w:rsidRPr="00DE7951">
        <w:rPr>
          <w:rStyle w:val="StyleUnderline"/>
          <w:highlight w:val="cyan"/>
        </w:rPr>
        <w:t xml:space="preserve"> </w:t>
      </w:r>
      <w:r w:rsidRPr="00F704C3">
        <w:rPr>
          <w:rStyle w:val="StyleUnderline"/>
          <w:rFonts w:eastAsia="Calibri"/>
        </w:rPr>
        <w:t>or</w:t>
      </w:r>
      <w:r w:rsidRPr="00F704C3">
        <w:rPr>
          <w:rStyle w:val="StyleUnderline"/>
        </w:rPr>
        <w:t xml:space="preserve"> </w:t>
      </w:r>
      <w:r w:rsidRPr="00F704C3">
        <w:rPr>
          <w:rStyle w:val="StyleUnderline"/>
          <w:rFonts w:eastAsia="Calibri"/>
        </w:rPr>
        <w:t>despair</w:t>
      </w:r>
      <w:r w:rsidRPr="00F704C3">
        <w:rPr>
          <w:rStyle w:val="StyleUnderline"/>
        </w:rPr>
        <w:t xml:space="preserve"> </w:t>
      </w:r>
      <w:r w:rsidRPr="00F704C3">
        <w:rPr>
          <w:rStyle w:val="StyleUnderline"/>
          <w:rFonts w:eastAsia="Calibri"/>
        </w:rPr>
        <w:t>that</w:t>
      </w:r>
      <w:r w:rsidRPr="00F704C3">
        <w:rPr>
          <w:rStyle w:val="StyleUnderline"/>
        </w:rPr>
        <w:t xml:space="preserve"> </w:t>
      </w:r>
      <w:r w:rsidRPr="00DE7951">
        <w:rPr>
          <w:rStyle w:val="StyleUnderline"/>
          <w:rFonts w:eastAsia="Calibri"/>
          <w:highlight w:val="cyan"/>
        </w:rPr>
        <w:t>there</w:t>
      </w:r>
      <w:r w:rsidRPr="00DE7951">
        <w:rPr>
          <w:rStyle w:val="StyleUnderline"/>
          <w:highlight w:val="cyan"/>
        </w:rPr>
        <w:t xml:space="preserve"> </w:t>
      </w:r>
      <w:r w:rsidRPr="00DE7951">
        <w:rPr>
          <w:rStyle w:val="StyleUnderline"/>
          <w:rFonts w:eastAsia="Calibri"/>
          <w:highlight w:val="cyan"/>
        </w:rPr>
        <w:t>will</w:t>
      </w:r>
      <w:r w:rsidRPr="00DE7951">
        <w:rPr>
          <w:rStyle w:val="StyleUnderline"/>
          <w:highlight w:val="cyan"/>
        </w:rPr>
        <w:t xml:space="preserve"> </w:t>
      </w:r>
      <w:r w:rsidRPr="00DE7951">
        <w:rPr>
          <w:rStyle w:val="StyleUnderline"/>
          <w:rFonts w:eastAsia="Calibri"/>
          <w:highlight w:val="cyan"/>
        </w:rPr>
        <w:t>be</w:t>
      </w:r>
      <w:r w:rsidRPr="00DE7951">
        <w:rPr>
          <w:rStyle w:val="StyleUnderline"/>
          <w:highlight w:val="cyan"/>
        </w:rPr>
        <w:t xml:space="preserve"> </w:t>
      </w:r>
      <w:r w:rsidRPr="00DE7951">
        <w:rPr>
          <w:rStyle w:val="StyleUnderline"/>
          <w:rFonts w:eastAsia="Calibri"/>
          <w:highlight w:val="cyan"/>
        </w:rPr>
        <w:t>no</w:t>
      </w:r>
      <w:r w:rsidRPr="00DE7951">
        <w:rPr>
          <w:rStyle w:val="StyleUnderline"/>
          <w:highlight w:val="cyan"/>
        </w:rPr>
        <w:t xml:space="preserve"> </w:t>
      </w:r>
      <w:r w:rsidRPr="00DE7951">
        <w:rPr>
          <w:rStyle w:val="StyleUnderline"/>
          <w:rFonts w:eastAsia="Calibri"/>
          <w:highlight w:val="cyan"/>
        </w:rPr>
        <w:t>more</w:t>
      </w:r>
      <w:r w:rsidRPr="00DE7951">
        <w:rPr>
          <w:rStyle w:val="StyleUnderline"/>
          <w:highlight w:val="cyan"/>
        </w:rPr>
        <w:t xml:space="preserve"> </w:t>
      </w:r>
      <w:r w:rsidRPr="00DE7951">
        <w:rPr>
          <w:rStyle w:val="StyleUnderline"/>
          <w:rFonts w:eastAsia="Calibri"/>
          <w:highlight w:val="cyan"/>
        </w:rPr>
        <w:t>humans</w:t>
      </w:r>
      <w:r w:rsidRPr="00DE7951">
        <w:rPr>
          <w:rStyle w:val="StyleUnderline"/>
          <w:highlight w:val="cyan"/>
        </w:rPr>
        <w:t xml:space="preserve"> </w:t>
      </w:r>
      <w:r w:rsidRPr="00DE7951">
        <w:rPr>
          <w:rStyle w:val="StyleUnderline"/>
          <w:rFonts w:eastAsia="Calibri"/>
          <w:highlight w:val="cyan"/>
        </w:rPr>
        <w:t>and</w:t>
      </w:r>
      <w:r w:rsidRPr="00DE7951">
        <w:rPr>
          <w:rStyle w:val="StyleUnderline"/>
          <w:highlight w:val="cyan"/>
        </w:rPr>
        <w:t xml:space="preserve"> </w:t>
      </w:r>
      <w:r w:rsidRPr="00DE7951">
        <w:rPr>
          <w:rStyle w:val="StyleUnderline"/>
          <w:rFonts w:eastAsia="Calibri"/>
          <w:highlight w:val="cyan"/>
        </w:rPr>
        <w:t>that</w:t>
      </w:r>
      <w:r w:rsidRPr="00DE7951">
        <w:rPr>
          <w:rStyle w:val="StyleUnderline"/>
          <w:highlight w:val="cyan"/>
        </w:rPr>
        <w:t xml:space="preserve"> </w:t>
      </w:r>
      <w:r w:rsidRPr="00DE7951">
        <w:rPr>
          <w:rStyle w:val="StyleUnderline"/>
          <w:rFonts w:eastAsia="Calibri"/>
          <w:highlight w:val="cyan"/>
        </w:rPr>
        <w:t>your</w:t>
      </w:r>
      <w:r w:rsidRPr="00DE7951">
        <w:rPr>
          <w:rStyle w:val="StyleUnderline"/>
          <w:highlight w:val="cyan"/>
        </w:rPr>
        <w:t xml:space="preserve"> </w:t>
      </w:r>
      <w:r w:rsidRPr="00DE7951">
        <w:rPr>
          <w:rStyle w:val="StyleUnderline"/>
          <w:rFonts w:eastAsia="Calibri"/>
          <w:highlight w:val="cyan"/>
        </w:rPr>
        <w:t>projects</w:t>
      </w:r>
      <w:r w:rsidRPr="00DE7951">
        <w:rPr>
          <w:rStyle w:val="StyleUnderline"/>
          <w:highlight w:val="cyan"/>
        </w:rPr>
        <w:t xml:space="preserve"> </w:t>
      </w:r>
      <w:r w:rsidRPr="00DE7951">
        <w:rPr>
          <w:rStyle w:val="StyleUnderline"/>
          <w:rFonts w:eastAsia="Calibri"/>
          <w:highlight w:val="cyan"/>
        </w:rPr>
        <w:t>will</w:t>
      </w:r>
      <w:r w:rsidRPr="00DE7951">
        <w:rPr>
          <w:rStyle w:val="StyleUnderline"/>
          <w:highlight w:val="cyan"/>
        </w:rPr>
        <w:t xml:space="preserve"> </w:t>
      </w:r>
      <w:r w:rsidRPr="00DE7951">
        <w:rPr>
          <w:rStyle w:val="StyleUnderline"/>
          <w:rFonts w:eastAsia="Calibri"/>
          <w:highlight w:val="cyan"/>
        </w:rPr>
        <w:t>end</w:t>
      </w:r>
      <w:r w:rsidRPr="00DE7951">
        <w:rPr>
          <w:rStyle w:val="StyleUnderline"/>
          <w:highlight w:val="cyan"/>
        </w:rPr>
        <w:t xml:space="preserve"> </w:t>
      </w:r>
      <w:r w:rsidRPr="00DE7951">
        <w:rPr>
          <w:rStyle w:val="StyleUnderline"/>
          <w:rFonts w:eastAsia="Calibri"/>
          <w:highlight w:val="cyan"/>
        </w:rPr>
        <w:t>with</w:t>
      </w:r>
      <w:r w:rsidRPr="00DE7951">
        <w:rPr>
          <w:rStyle w:val="StyleUnderline"/>
          <w:highlight w:val="cyan"/>
        </w:rPr>
        <w:t xml:space="preserve"> </w:t>
      </w:r>
      <w:r w:rsidRPr="00DE7951">
        <w:rPr>
          <w:rStyle w:val="StyleUnderline"/>
          <w:rFonts w:eastAsia="Calibri"/>
          <w:highlight w:val="cyan"/>
        </w:rPr>
        <w:t>you</w:t>
      </w:r>
      <w:r w:rsidRPr="00DE7951">
        <w:rPr>
          <w:sz w:val="8"/>
          <w:highlight w:val="cyan"/>
        </w:rPr>
        <w:t>.</w:t>
      </w:r>
      <w:r w:rsidRPr="00F704C3">
        <w:rPr>
          <w:sz w:val="8"/>
        </w:rPr>
        <w:t xml:space="preserve"> </w:t>
      </w:r>
      <w:r w:rsidRPr="00F704C3">
        <w:rPr>
          <w:rStyle w:val="StyleUnderline"/>
          <w:rFonts w:eastAsia="Calibri"/>
        </w:rPr>
        <w:t>Even</w:t>
      </w:r>
      <w:r w:rsidRPr="00F704C3">
        <w:rPr>
          <w:rStyle w:val="StyleUnderline"/>
        </w:rPr>
        <w:t xml:space="preserve"> </w:t>
      </w:r>
      <w:r w:rsidRPr="00F704C3">
        <w:rPr>
          <w:rStyle w:val="StyleUnderline"/>
          <w:rFonts w:eastAsia="Calibri"/>
        </w:rPr>
        <w:t>those</w:t>
      </w:r>
      <w:r w:rsidRPr="00F704C3">
        <w:rPr>
          <w:rStyle w:val="StyleUnderline"/>
        </w:rPr>
        <w:t xml:space="preserve"> </w:t>
      </w:r>
      <w:r w:rsidRPr="00F704C3">
        <w:rPr>
          <w:rStyle w:val="StyleUnderline"/>
          <w:rFonts w:eastAsia="Calibri"/>
        </w:rPr>
        <w:t>who</w:t>
      </w:r>
      <w:r w:rsidRPr="00F704C3">
        <w:rPr>
          <w:rStyle w:val="StyleUnderline"/>
        </w:rPr>
        <w:t xml:space="preserve"> </w:t>
      </w:r>
      <w:r w:rsidRPr="00F704C3">
        <w:rPr>
          <w:rStyle w:val="StyleUnderline"/>
          <w:rFonts w:eastAsia="Calibri"/>
        </w:rPr>
        <w:t>did</w:t>
      </w:r>
      <w:r w:rsidRPr="00F704C3">
        <w:rPr>
          <w:rStyle w:val="StyleUnderline"/>
        </w:rPr>
        <w:t xml:space="preserve"> </w:t>
      </w:r>
      <w:r w:rsidRPr="00F704C3">
        <w:rPr>
          <w:rStyle w:val="StyleUnderline"/>
          <w:rFonts w:eastAsia="Calibri"/>
        </w:rPr>
        <w:t>not</w:t>
      </w:r>
      <w:r w:rsidRPr="00F704C3">
        <w:rPr>
          <w:rStyle w:val="StyleUnderline"/>
        </w:rPr>
        <w:t xml:space="preserve"> </w:t>
      </w:r>
      <w:r w:rsidRPr="00F704C3">
        <w:rPr>
          <w:rStyle w:val="StyleUnderline"/>
          <w:rFonts w:eastAsia="Calibri"/>
        </w:rPr>
        <w:t>feel</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strong</w:t>
      </w:r>
      <w:r w:rsidRPr="00F704C3">
        <w:rPr>
          <w:rStyle w:val="StyleUnderline"/>
        </w:rPr>
        <w:t xml:space="preserve"> </w:t>
      </w:r>
      <w:r w:rsidRPr="00F704C3">
        <w:rPr>
          <w:rStyle w:val="StyleUnderline"/>
          <w:rFonts w:eastAsia="Calibri"/>
        </w:rPr>
        <w:t>desire</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procreate</w:t>
      </w:r>
      <w:r w:rsidRPr="00F704C3">
        <w:rPr>
          <w:rStyle w:val="StyleUnderline"/>
        </w:rPr>
        <w:t xml:space="preserve"> </w:t>
      </w:r>
      <w:r w:rsidRPr="00F704C3">
        <w:rPr>
          <w:rStyle w:val="StyleUnderline"/>
          <w:rFonts w:eastAsia="Calibri"/>
        </w:rPr>
        <w:t>themselves</w:t>
      </w:r>
      <w:r w:rsidRPr="00F704C3">
        <w:rPr>
          <w:rStyle w:val="StyleUnderline"/>
        </w:rPr>
        <w:t xml:space="preserve"> </w:t>
      </w:r>
      <w:r w:rsidRPr="00F704C3">
        <w:rPr>
          <w:rStyle w:val="StyleUnderline"/>
          <w:rFonts w:eastAsia="Calibri"/>
        </w:rPr>
        <w:t>might</w:t>
      </w:r>
      <w:r w:rsidRPr="00F704C3">
        <w:rPr>
          <w:rStyle w:val="StyleUnderline"/>
        </w:rPr>
        <w:t xml:space="preserve"> </w:t>
      </w:r>
      <w:r w:rsidRPr="00F704C3">
        <w:rPr>
          <w:rStyle w:val="StyleUnderline"/>
          <w:rFonts w:eastAsia="Calibri"/>
        </w:rPr>
        <w:t>feel</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sense</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hopelessness</w:t>
      </w:r>
      <w:r w:rsidRPr="00F704C3">
        <w:rPr>
          <w:rStyle w:val="StyleUnderline"/>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any</w:t>
      </w:r>
      <w:r w:rsidRPr="00F704C3">
        <w:rPr>
          <w:rStyle w:val="StyleUnderline"/>
        </w:rPr>
        <w:t xml:space="preserve"> </w:t>
      </w:r>
      <w:r w:rsidRPr="00F704C3">
        <w:rPr>
          <w:rStyle w:val="StyleUnderline"/>
          <w:rFonts w:eastAsia="Calibri"/>
        </w:rPr>
        <w:t>projects</w:t>
      </w:r>
      <w:r w:rsidRPr="00F704C3">
        <w:rPr>
          <w:rStyle w:val="StyleUnderline"/>
        </w:rPr>
        <w:t xml:space="preserve"> </w:t>
      </w:r>
      <w:r w:rsidRPr="00F704C3">
        <w:rPr>
          <w:rStyle w:val="StyleUnderline"/>
          <w:rFonts w:eastAsia="Calibri"/>
        </w:rPr>
        <w:t>or</w:t>
      </w:r>
      <w:r w:rsidRPr="00F704C3">
        <w:rPr>
          <w:rStyle w:val="StyleUnderline"/>
        </w:rPr>
        <w:t xml:space="preserve"> </w:t>
      </w:r>
      <w:r w:rsidRPr="00F704C3">
        <w:rPr>
          <w:rStyle w:val="StyleUnderline"/>
          <w:rFonts w:eastAsia="Calibri"/>
        </w:rPr>
        <w:t>goals</w:t>
      </w:r>
      <w:r w:rsidRPr="00F704C3">
        <w:rPr>
          <w:rStyle w:val="StyleUnderline"/>
        </w:rPr>
        <w:t xml:space="preserve"> </w:t>
      </w:r>
      <w:r w:rsidRPr="00F704C3">
        <w:rPr>
          <w:rStyle w:val="StyleUnderline"/>
          <w:rFonts w:eastAsia="Calibri"/>
        </w:rPr>
        <w:t>they</w:t>
      </w:r>
      <w:r w:rsidRPr="00F704C3">
        <w:rPr>
          <w:rStyle w:val="StyleUnderline"/>
        </w:rPr>
        <w:t xml:space="preserve"> </w:t>
      </w:r>
      <w:r w:rsidRPr="00F704C3">
        <w:rPr>
          <w:rStyle w:val="StyleUnderline"/>
          <w:rFonts w:eastAsia="Calibri"/>
        </w:rPr>
        <w:t>have</w:t>
      </w:r>
      <w:r w:rsidRPr="00F704C3">
        <w:rPr>
          <w:rStyle w:val="StyleUnderline"/>
        </w:rPr>
        <w:t xml:space="preserve"> </w:t>
      </w:r>
      <w:r w:rsidRPr="00F704C3">
        <w:rPr>
          <w:rStyle w:val="StyleUnderline"/>
          <w:rFonts w:eastAsia="Calibri"/>
        </w:rPr>
        <w:t>for</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future</w:t>
      </w:r>
      <w:r w:rsidRPr="00F704C3">
        <w:rPr>
          <w:rStyle w:val="StyleUnderline"/>
        </w:rPr>
        <w:t xml:space="preserve"> </w:t>
      </w:r>
      <w:r w:rsidRPr="00F704C3">
        <w:rPr>
          <w:rStyle w:val="StyleUnderline"/>
          <w:rFonts w:eastAsia="Calibri"/>
        </w:rPr>
        <w:t>would</w:t>
      </w:r>
      <w:r w:rsidRPr="00F704C3">
        <w:rPr>
          <w:rStyle w:val="StyleUnderline"/>
        </w:rPr>
        <w:t xml:space="preserve"> </w:t>
      </w:r>
      <w:r w:rsidRPr="00F704C3">
        <w:rPr>
          <w:rStyle w:val="StyleUnderline"/>
          <w:rFonts w:eastAsia="Calibri"/>
        </w:rPr>
        <w:t>not</w:t>
      </w:r>
      <w:r w:rsidRPr="00F704C3">
        <w:rPr>
          <w:rStyle w:val="StyleUnderline"/>
        </w:rPr>
        <w:t xml:space="preserve"> </w:t>
      </w:r>
      <w:r w:rsidRPr="00F704C3">
        <w:rPr>
          <w:rStyle w:val="StyleUnderline"/>
          <w:rFonts w:eastAsia="Calibri"/>
        </w:rPr>
        <w:t>be</w:t>
      </w:r>
      <w:r w:rsidRPr="00F704C3">
        <w:rPr>
          <w:rStyle w:val="StyleUnderline"/>
        </w:rPr>
        <w:t xml:space="preserve"> </w:t>
      </w:r>
      <w:r w:rsidRPr="00F704C3">
        <w:rPr>
          <w:rStyle w:val="StyleUnderline"/>
          <w:rFonts w:eastAsia="Calibri"/>
        </w:rPr>
        <w:t>fulfilled</w:t>
      </w:r>
      <w:r w:rsidRPr="00F704C3">
        <w:rPr>
          <w:sz w:val="8"/>
        </w:rPr>
        <w:t xml:space="preserve">. </w:t>
      </w:r>
      <w:r w:rsidRPr="00F704C3">
        <w:rPr>
          <w:rFonts w:eastAsia="Calibri"/>
          <w:sz w:val="8"/>
        </w:rPr>
        <w:t>Many</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projects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goals</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work</w:t>
      </w:r>
      <w:r w:rsidRPr="00F704C3">
        <w:rPr>
          <w:sz w:val="8"/>
        </w:rPr>
        <w:t xml:space="preserve"> </w:t>
      </w:r>
      <w:r w:rsidRPr="00F704C3">
        <w:rPr>
          <w:rFonts w:eastAsia="Calibri"/>
          <w:sz w:val="8"/>
        </w:rPr>
        <w:t>towards</w:t>
      </w:r>
      <w:r w:rsidRPr="00F704C3">
        <w:rPr>
          <w:sz w:val="8"/>
        </w:rPr>
        <w:t xml:space="preserve"> </w:t>
      </w:r>
      <w:r w:rsidRPr="00F704C3">
        <w:rPr>
          <w:rFonts w:eastAsia="Calibri"/>
          <w:sz w:val="8"/>
        </w:rPr>
        <w:t>during</w:t>
      </w:r>
      <w:r w:rsidRPr="00F704C3">
        <w:rPr>
          <w:sz w:val="8"/>
        </w:rPr>
        <w:t xml:space="preserve"> </w:t>
      </w:r>
      <w:r w:rsidRPr="00F704C3">
        <w:rPr>
          <w:rFonts w:eastAsia="Calibri"/>
          <w:sz w:val="8"/>
        </w:rPr>
        <w:t>our</w:t>
      </w:r>
      <w:r w:rsidRPr="00F704C3">
        <w:rPr>
          <w:sz w:val="8"/>
        </w:rPr>
        <w:t xml:space="preserve"> </w:t>
      </w:r>
      <w:r w:rsidRPr="00F704C3">
        <w:rPr>
          <w:rFonts w:eastAsia="Calibri"/>
          <w:sz w:val="8"/>
        </w:rPr>
        <w:t>lifetime</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Fonts w:eastAsia="Calibri"/>
          <w:sz w:val="8"/>
        </w:rPr>
        <w:t>partly</w:t>
      </w:r>
      <w:r w:rsidRPr="00F704C3">
        <w:rPr>
          <w:sz w:val="8"/>
        </w:rPr>
        <w:t xml:space="preserve"> </w:t>
      </w:r>
      <w:r w:rsidRPr="00F704C3">
        <w:rPr>
          <w:rFonts w:eastAsia="Calibri"/>
          <w:sz w:val="8"/>
        </w:rPr>
        <w:t>future</w:t>
      </w:r>
      <w:r w:rsidRPr="00F704C3">
        <w:rPr>
          <w:sz w:val="8"/>
        </w:rPr>
        <w:t>-</w:t>
      </w:r>
      <w:r w:rsidRPr="00F704C3">
        <w:rPr>
          <w:rFonts w:eastAsia="Calibri"/>
          <w:sz w:val="8"/>
        </w:rPr>
        <w:t>oriented</w:t>
      </w:r>
      <w:r w:rsidRPr="00F704C3">
        <w:rPr>
          <w:sz w:val="8"/>
        </w:rPr>
        <w:t xml:space="preserve">. </w:t>
      </w:r>
      <w:r w:rsidRPr="00F704C3">
        <w:rPr>
          <w:rFonts w:eastAsia="Calibri"/>
          <w:sz w:val="8"/>
        </w:rPr>
        <w:t>Why</w:t>
      </w:r>
      <w:r w:rsidRPr="00F704C3">
        <w:rPr>
          <w:sz w:val="8"/>
        </w:rPr>
        <w:t xml:space="preserve"> </w:t>
      </w:r>
      <w:r w:rsidRPr="00F704C3">
        <w:rPr>
          <w:rFonts w:eastAsia="Calibri"/>
          <w:sz w:val="8"/>
        </w:rPr>
        <w:t>bother</w:t>
      </w:r>
      <w:r w:rsidRPr="00F704C3">
        <w:rPr>
          <w:sz w:val="8"/>
        </w:rPr>
        <w:t xml:space="preserve"> </w:t>
      </w:r>
      <w:r w:rsidRPr="00F704C3">
        <w:rPr>
          <w:rFonts w:eastAsia="Calibri"/>
          <w:sz w:val="8"/>
        </w:rPr>
        <w:t>continuing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search</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a</w:t>
      </w:r>
      <w:r w:rsidRPr="00F704C3">
        <w:rPr>
          <w:sz w:val="8"/>
        </w:rPr>
        <w:t xml:space="preserve"> </w:t>
      </w:r>
      <w:r w:rsidRPr="00F704C3">
        <w:rPr>
          <w:rFonts w:eastAsia="Calibri"/>
          <w:sz w:val="8"/>
        </w:rPr>
        <w:t>cure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cancer</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either</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found</w:t>
      </w:r>
      <w:r w:rsidRPr="00F704C3">
        <w:rPr>
          <w:sz w:val="8"/>
        </w:rPr>
        <w:t xml:space="preserve"> </w:t>
      </w:r>
      <w:r w:rsidRPr="00F704C3">
        <w:rPr>
          <w:rFonts w:eastAsia="Calibri"/>
          <w:sz w:val="8"/>
        </w:rPr>
        <w:t>within</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lifetime</w:t>
      </w:r>
      <w:r w:rsidRPr="00F704C3">
        <w:rPr>
          <w:sz w:val="8"/>
        </w:rPr>
        <w:t xml:space="preserve">, </w:t>
      </w:r>
      <w:r w:rsidRPr="00F704C3">
        <w:rPr>
          <w:rFonts w:eastAsia="Calibri"/>
          <w:sz w:val="8"/>
        </w:rPr>
        <w:t>and</w:t>
      </w:r>
      <w:r w:rsidRPr="00F704C3">
        <w:rPr>
          <w:sz w:val="8"/>
        </w:rPr>
        <w:t>/</w:t>
      </w:r>
      <w:r w:rsidRPr="00F704C3">
        <w:rPr>
          <w:rFonts w:eastAsia="Calibri"/>
          <w:sz w:val="8"/>
        </w:rPr>
        <w:t>or</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benefit</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once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found</w:t>
      </w:r>
      <w:r w:rsidRPr="00F704C3">
        <w:rPr>
          <w:sz w:val="8"/>
        </w:rPr>
        <w:t xml:space="preserve">? </w:t>
      </w:r>
      <w:r w:rsidRPr="00F704C3">
        <w:rPr>
          <w:rFonts w:eastAsia="Calibri"/>
          <w:sz w:val="8"/>
        </w:rPr>
        <w:t>Similar</w:t>
      </w:r>
      <w:r w:rsidRPr="00F704C3">
        <w:rPr>
          <w:sz w:val="8"/>
        </w:rPr>
        <w:t xml:space="preserve"> </w:t>
      </w:r>
      <w:r w:rsidRPr="00F704C3">
        <w:rPr>
          <w:rFonts w:eastAsia="Calibri"/>
          <w:sz w:val="8"/>
        </w:rPr>
        <w:t>projects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goals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lose</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meaning</w:t>
      </w:r>
      <w:r w:rsidRPr="00F704C3">
        <w:rPr>
          <w:sz w:val="8"/>
        </w:rPr>
        <w:t xml:space="preserve"> </w:t>
      </w:r>
      <w:r w:rsidRPr="00F704C3">
        <w:rPr>
          <w:rFonts w:eastAsia="Calibri"/>
          <w:sz w:val="8"/>
        </w:rPr>
        <w:t>when</w:t>
      </w:r>
      <w:r w:rsidRPr="00F704C3">
        <w:rPr>
          <w:sz w:val="8"/>
        </w:rPr>
        <w:t xml:space="preserve"> </w:t>
      </w:r>
      <w:r w:rsidRPr="00F704C3">
        <w:rPr>
          <w:rFonts w:eastAsia="Calibri"/>
          <w:sz w:val="8"/>
        </w:rPr>
        <w:t>confronted</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include</w:t>
      </w:r>
      <w:r w:rsidRPr="00F704C3">
        <w:rPr>
          <w:sz w:val="8"/>
        </w:rPr>
        <w:t xml:space="preserve"> </w:t>
      </w:r>
      <w:r w:rsidRPr="00F704C3">
        <w:rPr>
          <w:rFonts w:eastAsia="Calibri"/>
          <w:sz w:val="8"/>
        </w:rPr>
        <w:t>politics</w:t>
      </w:r>
      <w:r w:rsidRPr="00F704C3">
        <w:rPr>
          <w:sz w:val="8"/>
        </w:rPr>
        <w:t xml:space="preserve">, </w:t>
      </w:r>
      <w:r w:rsidRPr="00F704C3">
        <w:rPr>
          <w:rFonts w:eastAsia="Calibri"/>
          <w:sz w:val="8"/>
        </w:rPr>
        <w:t>artistic</w:t>
      </w:r>
      <w:r w:rsidRPr="00F704C3">
        <w:rPr>
          <w:sz w:val="8"/>
        </w:rPr>
        <w:t xml:space="preserve"> </w:t>
      </w:r>
      <w:r w:rsidRPr="00F704C3">
        <w:rPr>
          <w:rFonts w:eastAsia="Calibri"/>
          <w:sz w:val="8"/>
        </w:rPr>
        <w:t>pursuits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type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philosophical</w:t>
      </w:r>
      <w:r w:rsidRPr="00F704C3">
        <w:rPr>
          <w:sz w:val="8"/>
        </w:rPr>
        <w:t xml:space="preserve"> </w:t>
      </w:r>
      <w:r w:rsidRPr="00F704C3">
        <w:rPr>
          <w:rFonts w:eastAsia="Calibri"/>
          <w:sz w:val="8"/>
        </w:rPr>
        <w:t>work</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paper</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concerned</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extreme</w:t>
      </w:r>
      <w:r w:rsidRPr="00F704C3">
        <w:rPr>
          <w:sz w:val="8"/>
        </w:rPr>
        <w:t xml:space="preserve">, </w:t>
      </w:r>
      <w:r w:rsidRPr="00F704C3">
        <w:rPr>
          <w:rFonts w:eastAsia="Calibri"/>
          <w:sz w:val="8"/>
        </w:rPr>
        <w:t>through</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words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character</w:t>
      </w:r>
      <w:r w:rsidRPr="00F704C3">
        <w:rPr>
          <w:sz w:val="8"/>
        </w:rPr>
        <w:t xml:space="preserve"> </w:t>
      </w:r>
      <w:r w:rsidRPr="00F704C3">
        <w:rPr>
          <w:rFonts w:eastAsia="Calibri"/>
          <w:sz w:val="8"/>
        </w:rPr>
        <w:t>Theo</w:t>
      </w:r>
      <w:r w:rsidRPr="00F704C3">
        <w:rPr>
          <w:sz w:val="8"/>
        </w:rPr>
        <w:t xml:space="preserve"> </w:t>
      </w:r>
      <w:r w:rsidRPr="00F704C3">
        <w:rPr>
          <w:rFonts w:eastAsia="Calibri"/>
          <w:sz w:val="8"/>
        </w:rPr>
        <w:t>Faron</w:t>
      </w:r>
      <w:r w:rsidRPr="00F704C3">
        <w:rPr>
          <w:sz w:val="8"/>
        </w:rPr>
        <w:t xml:space="preserve">, </w:t>
      </w:r>
      <w:r w:rsidRPr="00F704C3">
        <w:rPr>
          <w:rFonts w:eastAsia="Calibri"/>
          <w:sz w:val="8"/>
        </w:rPr>
        <w:t>P</w:t>
      </w:r>
      <w:r w:rsidRPr="00F704C3">
        <w:rPr>
          <w:sz w:val="8"/>
        </w:rPr>
        <w:t>.</w:t>
      </w:r>
      <w:r w:rsidRPr="00F704C3">
        <w:rPr>
          <w:rFonts w:eastAsia="Calibri"/>
          <w:sz w:val="8"/>
        </w:rPr>
        <w:t>D</w:t>
      </w:r>
      <w:r w:rsidRPr="00F704C3">
        <w:rPr>
          <w:sz w:val="8"/>
        </w:rPr>
        <w:t xml:space="preserve">. </w:t>
      </w:r>
      <w:r w:rsidRPr="00F704C3">
        <w:rPr>
          <w:rFonts w:eastAsia="Calibri"/>
          <w:sz w:val="8"/>
        </w:rPr>
        <w:t>James</w:t>
      </w:r>
      <w:r w:rsidRPr="00F704C3">
        <w:rPr>
          <w:sz w:val="8"/>
        </w:rPr>
        <w:t xml:space="preserve"> </w:t>
      </w:r>
      <w:r w:rsidRPr="00F704C3">
        <w:rPr>
          <w:rFonts w:eastAsia="Calibri"/>
          <w:sz w:val="8"/>
        </w:rPr>
        <w:t>says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his</w:t>
      </w:r>
      <w:r w:rsidRPr="00F704C3">
        <w:rPr>
          <w:sz w:val="8"/>
        </w:rPr>
        <w:t xml:space="preserve"> </w:t>
      </w:r>
      <w:r w:rsidRPr="00F704C3">
        <w:rPr>
          <w:rFonts w:eastAsia="Calibri"/>
          <w:sz w:val="8"/>
        </w:rPr>
        <w:t>novel</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Children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Men</w:t>
      </w:r>
      <w:r w:rsidRPr="00F704C3">
        <w:rPr>
          <w:sz w:val="8"/>
        </w:rPr>
        <w:t xml:space="preserve"> </w:t>
      </w:r>
      <w:r w:rsidRPr="00F704C3">
        <w:rPr>
          <w:rFonts w:eastAsia="Calibri"/>
          <w:sz w:val="8"/>
        </w:rPr>
        <w:t>that</w:t>
      </w:r>
      <w:r w:rsidRPr="00F704C3">
        <w:rPr>
          <w:sz w:val="8"/>
        </w:rPr>
        <w:t xml:space="preserve"> ‘</w:t>
      </w:r>
      <w:r w:rsidRPr="00F704C3">
        <w:rPr>
          <w:rStyle w:val="StyleUnderline"/>
          <w:rFonts w:eastAsia="Calibri"/>
        </w:rPr>
        <w:t>without</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hope</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posterity</w:t>
      </w:r>
      <w:r w:rsidRPr="00F704C3">
        <w:rPr>
          <w:rStyle w:val="StyleUnderline"/>
        </w:rPr>
        <w:t xml:space="preserve"> </w:t>
      </w:r>
      <w:r w:rsidRPr="00F704C3">
        <w:rPr>
          <w:rStyle w:val="StyleUnderline"/>
          <w:rFonts w:eastAsia="Calibri"/>
        </w:rPr>
        <w:t>for</w:t>
      </w:r>
      <w:r w:rsidRPr="00F704C3">
        <w:rPr>
          <w:rStyle w:val="StyleUnderline"/>
        </w:rPr>
        <w:t xml:space="preserve"> </w:t>
      </w:r>
      <w:r w:rsidRPr="00F704C3">
        <w:rPr>
          <w:rStyle w:val="StyleUnderline"/>
          <w:rFonts w:eastAsia="Calibri"/>
        </w:rPr>
        <w:t>our</w:t>
      </w:r>
      <w:r w:rsidRPr="00F704C3">
        <w:rPr>
          <w:rStyle w:val="StyleUnderline"/>
        </w:rPr>
        <w:t xml:space="preserve"> </w:t>
      </w:r>
      <w:r w:rsidRPr="00F704C3">
        <w:rPr>
          <w:rStyle w:val="StyleUnderline"/>
          <w:rFonts w:eastAsia="Calibri"/>
        </w:rPr>
        <w:t>race</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ourselves</w:t>
      </w:r>
      <w:r w:rsidRPr="00F704C3">
        <w:rPr>
          <w:sz w:val="8"/>
        </w:rPr>
        <w:t xml:space="preserve">, </w:t>
      </w:r>
      <w:r w:rsidRPr="00F704C3">
        <w:rPr>
          <w:rFonts w:eastAsia="Calibri"/>
          <w:sz w:val="8"/>
        </w:rPr>
        <w:t>without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assurance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being</w:t>
      </w:r>
      <w:r w:rsidRPr="00F704C3">
        <w:rPr>
          <w:sz w:val="8"/>
        </w:rPr>
        <w:t xml:space="preserve"> </w:t>
      </w:r>
      <w:r w:rsidRPr="00F704C3">
        <w:rPr>
          <w:rFonts w:eastAsia="Calibri"/>
          <w:sz w:val="8"/>
        </w:rPr>
        <w:t>dead</w:t>
      </w:r>
      <w:r w:rsidRPr="00F704C3">
        <w:rPr>
          <w:sz w:val="8"/>
        </w:rPr>
        <w:t xml:space="preserve"> </w:t>
      </w:r>
      <w:r w:rsidRPr="00F704C3">
        <w:rPr>
          <w:rFonts w:eastAsia="Calibri"/>
          <w:sz w:val="8"/>
        </w:rPr>
        <w:t>yet</w:t>
      </w:r>
      <w:r w:rsidRPr="00F704C3">
        <w:rPr>
          <w:sz w:val="8"/>
        </w:rPr>
        <w:t xml:space="preserve"> </w:t>
      </w:r>
      <w:r w:rsidRPr="00F704C3">
        <w:rPr>
          <w:rFonts w:eastAsia="Calibri"/>
          <w:sz w:val="8"/>
        </w:rPr>
        <w:t>live</w:t>
      </w:r>
      <w:r w:rsidRPr="00F704C3">
        <w:rPr>
          <w:sz w:val="8"/>
        </w:rPr>
        <w:t xml:space="preserve">, </w:t>
      </w:r>
      <w:r w:rsidRPr="00F704C3">
        <w:rPr>
          <w:rStyle w:val="StyleUnderline"/>
          <w:rFonts w:eastAsia="Calibri"/>
        </w:rPr>
        <w:t>all</w:t>
      </w:r>
      <w:r w:rsidRPr="00F704C3">
        <w:rPr>
          <w:rStyle w:val="StyleUnderline"/>
        </w:rPr>
        <w:t xml:space="preserve"> </w:t>
      </w:r>
      <w:r w:rsidRPr="00F704C3">
        <w:rPr>
          <w:rStyle w:val="StyleUnderline"/>
          <w:rFonts w:eastAsia="Calibri"/>
        </w:rPr>
        <w:t>pleasures</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mind</w:t>
      </w:r>
      <w:r w:rsidRPr="00F704C3">
        <w:rPr>
          <w:rStyle w:val="StyleUnderline"/>
        </w:rPr>
        <w:t xml:space="preserve"> </w:t>
      </w:r>
      <w:r w:rsidRPr="00F704C3">
        <w:rPr>
          <w:rStyle w:val="StyleUnderline"/>
          <w:rFonts w:eastAsia="Calibri"/>
        </w:rPr>
        <w:t>and</w:t>
      </w:r>
      <w:r w:rsidRPr="00F704C3">
        <w:rPr>
          <w:rStyle w:val="StyleUnderline"/>
        </w:rPr>
        <w:t xml:space="preserve"> </w:t>
      </w:r>
      <w:r w:rsidRPr="00F704C3">
        <w:rPr>
          <w:rStyle w:val="StyleUnderline"/>
          <w:rFonts w:eastAsia="Calibri"/>
        </w:rPr>
        <w:t>senses</w:t>
      </w:r>
      <w:r w:rsidRPr="00F704C3">
        <w:rPr>
          <w:rStyle w:val="StyleUnderline"/>
        </w:rPr>
        <w:t xml:space="preserve"> </w:t>
      </w:r>
      <w:r w:rsidRPr="00F704C3">
        <w:rPr>
          <w:rStyle w:val="StyleUnderline"/>
          <w:rFonts w:eastAsia="Calibri"/>
        </w:rPr>
        <w:t>sometimes</w:t>
      </w:r>
      <w:r w:rsidRPr="00F704C3">
        <w:rPr>
          <w:rStyle w:val="StyleUnderline"/>
        </w:rPr>
        <w:t xml:space="preserve"> </w:t>
      </w:r>
      <w:r w:rsidRPr="00F704C3">
        <w:rPr>
          <w:rStyle w:val="StyleUnderline"/>
          <w:rFonts w:eastAsia="Calibri"/>
        </w:rPr>
        <w:t>seem</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me</w:t>
      </w:r>
      <w:r w:rsidRPr="00F704C3">
        <w:rPr>
          <w:rStyle w:val="StyleUnderline"/>
        </w:rPr>
        <w:t xml:space="preserve"> </w:t>
      </w:r>
      <w:r w:rsidRPr="00F704C3">
        <w:rPr>
          <w:rStyle w:val="StyleUnderline"/>
          <w:rFonts w:eastAsia="Calibri"/>
        </w:rPr>
        <w:t>no</w:t>
      </w:r>
      <w:r w:rsidRPr="00F704C3">
        <w:rPr>
          <w:rStyle w:val="StyleUnderline"/>
        </w:rPr>
        <w:t xml:space="preserve"> </w:t>
      </w:r>
      <w:r w:rsidRPr="00F704C3">
        <w:rPr>
          <w:rStyle w:val="StyleUnderline"/>
          <w:rFonts w:eastAsia="Calibri"/>
        </w:rPr>
        <w:t>more</w:t>
      </w:r>
      <w:r w:rsidRPr="00F704C3">
        <w:rPr>
          <w:rStyle w:val="StyleUnderline"/>
        </w:rPr>
        <w:t xml:space="preserve"> </w:t>
      </w:r>
      <w:r w:rsidRPr="00F704C3">
        <w:rPr>
          <w:rStyle w:val="StyleUnderline"/>
          <w:rFonts w:eastAsia="Calibri"/>
        </w:rPr>
        <w:t>than</w:t>
      </w:r>
      <w:r w:rsidRPr="00F704C3">
        <w:rPr>
          <w:rStyle w:val="StyleUnderline"/>
        </w:rPr>
        <w:t xml:space="preserve"> </w:t>
      </w:r>
      <w:r w:rsidRPr="00F704C3">
        <w:rPr>
          <w:rStyle w:val="StyleUnderline"/>
          <w:rFonts w:eastAsia="Calibri"/>
        </w:rPr>
        <w:t>pathetic</w:t>
      </w:r>
      <w:r w:rsidRPr="00F704C3">
        <w:rPr>
          <w:rStyle w:val="StyleUnderline"/>
        </w:rPr>
        <w:t xml:space="preserve"> </w:t>
      </w:r>
      <w:r w:rsidRPr="00F704C3">
        <w:rPr>
          <w:rStyle w:val="StyleUnderline"/>
          <w:rFonts w:eastAsia="Calibri"/>
        </w:rPr>
        <w:t>and</w:t>
      </w:r>
      <w:r w:rsidRPr="00F704C3">
        <w:rPr>
          <w:rStyle w:val="StyleUnderline"/>
        </w:rPr>
        <w:t xml:space="preserve"> </w:t>
      </w:r>
      <w:r w:rsidRPr="00F704C3">
        <w:rPr>
          <w:rStyle w:val="StyleUnderline"/>
          <w:rFonts w:eastAsia="Calibri"/>
        </w:rPr>
        <w:t>crumbling</w:t>
      </w:r>
      <w:r w:rsidRPr="00F704C3">
        <w:rPr>
          <w:rStyle w:val="StyleUnderline"/>
        </w:rPr>
        <w:t xml:space="preserve"> </w:t>
      </w:r>
      <w:r w:rsidRPr="00F704C3">
        <w:rPr>
          <w:rStyle w:val="StyleUnderline"/>
          <w:rFonts w:eastAsia="Calibri"/>
        </w:rPr>
        <w:t>defences</w:t>
      </w:r>
      <w:r w:rsidRPr="00F704C3">
        <w:rPr>
          <w:rStyle w:val="StyleUnderline"/>
        </w:rPr>
        <w:t xml:space="preserve"> </w:t>
      </w:r>
      <w:r w:rsidRPr="00F704C3">
        <w:rPr>
          <w:rStyle w:val="StyleUnderline"/>
          <w:rFonts w:eastAsia="Calibri"/>
        </w:rPr>
        <w:t>shored</w:t>
      </w:r>
      <w:r w:rsidRPr="00F704C3">
        <w:rPr>
          <w:rStyle w:val="StyleUnderline"/>
        </w:rPr>
        <w:t xml:space="preserve"> </w:t>
      </w:r>
      <w:r w:rsidRPr="00F704C3">
        <w:rPr>
          <w:rStyle w:val="StyleUnderline"/>
          <w:rFonts w:eastAsia="Calibri"/>
        </w:rPr>
        <w:t>up</w:t>
      </w:r>
      <w:r w:rsidRPr="00F704C3">
        <w:rPr>
          <w:rStyle w:val="StyleUnderline"/>
        </w:rPr>
        <w:t xml:space="preserve"> </w:t>
      </w:r>
      <w:r w:rsidRPr="00F704C3">
        <w:rPr>
          <w:rStyle w:val="StyleUnderline"/>
          <w:rFonts w:eastAsia="Calibri"/>
        </w:rPr>
        <w:t>against</w:t>
      </w:r>
      <w:r w:rsidRPr="00F704C3">
        <w:rPr>
          <w:rStyle w:val="StyleUnderline"/>
        </w:rPr>
        <w:t xml:space="preserve"> </w:t>
      </w:r>
      <w:r w:rsidRPr="00F704C3">
        <w:rPr>
          <w:rStyle w:val="StyleUnderline"/>
          <w:rFonts w:eastAsia="Calibri"/>
        </w:rPr>
        <w:t>our</w:t>
      </w:r>
      <w:r w:rsidRPr="00F704C3">
        <w:rPr>
          <w:rStyle w:val="StyleUnderline"/>
        </w:rPr>
        <w:t xml:space="preserve"> </w:t>
      </w:r>
      <w:r w:rsidRPr="00F704C3">
        <w:rPr>
          <w:rStyle w:val="StyleUnderline"/>
          <w:rFonts w:eastAsia="Calibri"/>
        </w:rPr>
        <w:t>ruins</w:t>
      </w:r>
      <w:r w:rsidRPr="00F704C3">
        <w:rPr>
          <w:rStyle w:val="StyleUnderline"/>
        </w:rPr>
        <w:t>’</w:t>
      </w:r>
      <w:r w:rsidRPr="00F704C3">
        <w:rPr>
          <w:sz w:val="8"/>
        </w:rPr>
        <w:t xml:space="preserve"> (</w:t>
      </w:r>
      <w:r w:rsidRPr="00F704C3">
        <w:rPr>
          <w:rFonts w:eastAsia="Calibri"/>
          <w:sz w:val="8"/>
        </w:rPr>
        <w:t>James</w:t>
      </w:r>
      <w:r w:rsidRPr="00F704C3">
        <w:rPr>
          <w:sz w:val="8"/>
        </w:rPr>
        <w:t xml:space="preserve"> 2006, 9). </w:t>
      </w:r>
      <w:r w:rsidRPr="00F704C3">
        <w:rPr>
          <w:rFonts w:eastAsia="Calibri"/>
          <w:sz w:val="8"/>
        </w:rPr>
        <w:t>Even</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James</w:t>
      </w:r>
      <w:r w:rsidRPr="00F704C3">
        <w:rPr>
          <w:sz w:val="8"/>
        </w:rPr>
        <w:t xml:space="preserve">’ </w:t>
      </w:r>
      <w:r w:rsidRPr="00F704C3">
        <w:rPr>
          <w:rFonts w:eastAsia="Calibri"/>
          <w:sz w:val="8"/>
        </w:rPr>
        <w:t>claim</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bit</w:t>
      </w:r>
      <w:r w:rsidRPr="00F704C3">
        <w:rPr>
          <w:sz w:val="8"/>
        </w:rPr>
        <w:t xml:space="preserve"> </w:t>
      </w:r>
      <w:r w:rsidRPr="00F704C3">
        <w:rPr>
          <w:rFonts w:eastAsia="Calibri"/>
          <w:sz w:val="8"/>
        </w:rPr>
        <w:t>hyperbolic</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all</w:t>
      </w:r>
      <w:r w:rsidRPr="00F704C3">
        <w:rPr>
          <w:sz w:val="8"/>
        </w:rPr>
        <w:t xml:space="preserve"> </w:t>
      </w:r>
      <w:r w:rsidRPr="00F704C3">
        <w:rPr>
          <w:rFonts w:eastAsia="Calibri"/>
          <w:sz w:val="8"/>
        </w:rPr>
        <w:t>pleasures</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actually</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lost</w:t>
      </w:r>
      <w:r w:rsidRPr="00F704C3">
        <w:rPr>
          <w:sz w:val="8"/>
        </w:rPr>
        <w:t xml:space="preserve">, </w:t>
      </w:r>
      <w:r w:rsidRPr="00F704C3">
        <w:rPr>
          <w:rFonts w:eastAsia="Calibri"/>
          <w:sz w:val="8"/>
        </w:rPr>
        <w:t>I</w:t>
      </w:r>
      <w:r w:rsidRPr="00F704C3">
        <w:rPr>
          <w:sz w:val="8"/>
        </w:rPr>
        <w:t xml:space="preserve"> </w:t>
      </w:r>
      <w:r w:rsidRPr="00F704C3">
        <w:rPr>
          <w:rFonts w:eastAsia="Calibri"/>
          <w:sz w:val="8"/>
        </w:rPr>
        <w:t>agree</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Scheffler</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finding</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implausible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knowledge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was</w:t>
      </w:r>
      <w:r w:rsidRPr="00F704C3">
        <w:rPr>
          <w:sz w:val="8"/>
        </w:rPr>
        <w:t xml:space="preserve"> </w:t>
      </w:r>
      <w:r w:rsidRPr="00F704C3">
        <w:rPr>
          <w:rFonts w:eastAsia="Calibri"/>
          <w:sz w:val="8"/>
        </w:rPr>
        <w:t>coming</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general</w:t>
      </w:r>
      <w:r w:rsidRPr="00F704C3">
        <w:rPr>
          <w:sz w:val="8"/>
        </w:rPr>
        <w:t xml:space="preserve"> </w:t>
      </w:r>
      <w:r w:rsidRPr="00F704C3">
        <w:rPr>
          <w:rFonts w:eastAsia="Calibri"/>
          <w:sz w:val="8"/>
        </w:rPr>
        <w:t>depressive</w:t>
      </w:r>
      <w:r w:rsidRPr="00F704C3">
        <w:rPr>
          <w:sz w:val="8"/>
        </w:rPr>
        <w:t xml:space="preserve"> </w:t>
      </w:r>
      <w:r w:rsidRPr="00F704C3">
        <w:rPr>
          <w:rFonts w:eastAsia="Calibri"/>
          <w:sz w:val="8"/>
        </w:rPr>
        <w:t>effect</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people</w:t>
      </w:r>
      <w:r w:rsidRPr="00F704C3">
        <w:rPr>
          <w:sz w:val="8"/>
        </w:rPr>
        <w:t>’</w:t>
      </w:r>
      <w:r w:rsidRPr="00F704C3">
        <w:rPr>
          <w:rFonts w:eastAsia="Calibri"/>
          <w:sz w:val="8"/>
        </w:rPr>
        <w:t>s</w:t>
      </w:r>
      <w:r w:rsidRPr="00F704C3">
        <w:rPr>
          <w:sz w:val="8"/>
        </w:rPr>
        <w:t xml:space="preserve"> </w:t>
      </w:r>
      <w:r w:rsidRPr="00F704C3">
        <w:rPr>
          <w:rFonts w:eastAsia="Calibri"/>
          <w:sz w:val="8"/>
        </w:rPr>
        <w:t>motivation</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confidence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joy</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activities</w:t>
      </w:r>
      <w:r w:rsidRPr="00F704C3">
        <w:rPr>
          <w:sz w:val="8"/>
        </w:rPr>
        <w:t xml:space="preserve"> (</w:t>
      </w:r>
      <w:r w:rsidRPr="00F704C3">
        <w:rPr>
          <w:rFonts w:eastAsia="Calibri"/>
          <w:sz w:val="8"/>
        </w:rPr>
        <w:t>Scheffler</w:t>
      </w:r>
      <w:r w:rsidRPr="00F704C3">
        <w:rPr>
          <w:sz w:val="8"/>
        </w:rPr>
        <w:t xml:space="preserve"> 2012, 43). </w:t>
      </w:r>
      <w:r w:rsidRPr="00F704C3">
        <w:rPr>
          <w:rStyle w:val="StyleUnderline"/>
          <w:rFonts w:eastAsia="Calibri"/>
        </w:rPr>
        <w:t>Both</w:t>
      </w:r>
      <w:r w:rsidRPr="00F704C3">
        <w:rPr>
          <w:rStyle w:val="StyleUnderline"/>
        </w:rPr>
        <w:t xml:space="preserve"> </w:t>
      </w:r>
      <w:r w:rsidRPr="00F704C3">
        <w:rPr>
          <w:rStyle w:val="StyleUnderline"/>
          <w:rFonts w:eastAsia="Calibri"/>
        </w:rPr>
        <w:t>sources</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psychological</w:t>
      </w:r>
      <w:r w:rsidRPr="00F704C3">
        <w:rPr>
          <w:rStyle w:val="StyleUnderline"/>
        </w:rPr>
        <w:t xml:space="preserve"> </w:t>
      </w:r>
      <w:r w:rsidRPr="00F704C3">
        <w:rPr>
          <w:rStyle w:val="StyleUnderline"/>
          <w:rFonts w:eastAsia="Calibri"/>
        </w:rPr>
        <w:t>harm</w:t>
      </w:r>
      <w:r w:rsidRPr="00F704C3">
        <w:rPr>
          <w:rStyle w:val="StyleUnderline"/>
        </w:rPr>
        <w:t xml:space="preserve"> </w:t>
      </w:r>
      <w:r w:rsidRPr="00F704C3">
        <w:rPr>
          <w:rStyle w:val="StyleUnderline"/>
          <w:rFonts w:eastAsia="Calibri"/>
        </w:rPr>
        <w:t>are</w:t>
      </w:r>
      <w:r w:rsidRPr="00F704C3">
        <w:rPr>
          <w:rStyle w:val="StyleUnderline"/>
        </w:rPr>
        <w:t xml:space="preserve"> </w:t>
      </w:r>
      <w:r w:rsidRPr="00F704C3">
        <w:rPr>
          <w:rStyle w:val="StyleUnderline"/>
          <w:rFonts w:eastAsia="Calibri"/>
        </w:rPr>
        <w:t>personal</w:t>
      </w:r>
      <w:r w:rsidRPr="00F704C3">
        <w:rPr>
          <w:rStyle w:val="StyleUnderline"/>
        </w:rPr>
        <w:t xml:space="preserve"> </w:t>
      </w:r>
      <w:r w:rsidRPr="00F704C3">
        <w:rPr>
          <w:rStyle w:val="StyleUnderline"/>
          <w:rFonts w:eastAsia="Calibri"/>
        </w:rPr>
        <w:t>reasons</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reject</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principle</w:t>
      </w:r>
      <w:r w:rsidRPr="00F704C3">
        <w:rPr>
          <w:rStyle w:val="StyleUnderline"/>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permitted</w:t>
      </w:r>
      <w:r w:rsidRPr="00F704C3">
        <w:rPr>
          <w:rStyle w:val="StyleUnderline"/>
        </w:rPr>
        <w:t xml:space="preserve"> </w:t>
      </w:r>
      <w:r w:rsidRPr="00F704C3">
        <w:rPr>
          <w:rStyle w:val="StyleUnderline"/>
          <w:rFonts w:eastAsia="Calibri"/>
        </w:rPr>
        <w:t>human</w:t>
      </w:r>
      <w:r w:rsidRPr="00F704C3">
        <w:rPr>
          <w:rStyle w:val="StyleUnderline"/>
        </w:rPr>
        <w:t xml:space="preserve"> </w:t>
      </w:r>
      <w:r w:rsidRPr="00F704C3">
        <w:rPr>
          <w:rStyle w:val="StyleUnderline"/>
          <w:rFonts w:eastAsia="Calibri"/>
        </w:rPr>
        <w:t>extinction</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reasonably</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either</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Psychological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inability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pursue</w:t>
      </w:r>
      <w:r w:rsidRPr="00F704C3">
        <w:rPr>
          <w:sz w:val="8"/>
        </w:rPr>
        <w:t xml:space="preserve"> </w:t>
      </w:r>
      <w:r w:rsidRPr="00F704C3">
        <w:rPr>
          <w:rFonts w:eastAsia="Calibri"/>
          <w:sz w:val="8"/>
        </w:rPr>
        <w:t>your</w:t>
      </w:r>
      <w:r w:rsidRPr="00F704C3">
        <w:rPr>
          <w:sz w:val="8"/>
        </w:rPr>
        <w:t xml:space="preserve"> </w:t>
      </w:r>
      <w:r w:rsidRPr="00F704C3">
        <w:rPr>
          <w:rFonts w:eastAsia="Calibri"/>
          <w:sz w:val="8"/>
        </w:rPr>
        <w:t>personal</w:t>
      </w:r>
      <w:r w:rsidRPr="00F704C3">
        <w:rPr>
          <w:sz w:val="8"/>
        </w:rPr>
        <w:t xml:space="preserve"> </w:t>
      </w:r>
      <w:r w:rsidRPr="00F704C3">
        <w:rPr>
          <w:rFonts w:eastAsia="Calibri"/>
          <w:sz w:val="8"/>
        </w:rPr>
        <w:t>projects</w:t>
      </w:r>
      <w:r w:rsidRPr="00F704C3">
        <w:rPr>
          <w:sz w:val="8"/>
        </w:rPr>
        <w:t xml:space="preserve">, </w:t>
      </w:r>
      <w:r w:rsidRPr="00F704C3">
        <w:rPr>
          <w:rFonts w:eastAsia="Calibri"/>
          <w:sz w:val="8"/>
        </w:rPr>
        <w:t>goals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aims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all</w:t>
      </w:r>
      <w:r w:rsidRPr="00F704C3">
        <w:rPr>
          <w:sz w:val="8"/>
        </w:rPr>
        <w:t xml:space="preserve"> </w:t>
      </w:r>
      <w:r w:rsidRPr="00F704C3">
        <w:rPr>
          <w:rFonts w:eastAsia="Calibri"/>
          <w:sz w:val="8"/>
        </w:rPr>
        <w:t>acceptable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rejecting</w:t>
      </w:r>
      <w:r w:rsidRPr="00F704C3">
        <w:rPr>
          <w:sz w:val="8"/>
        </w:rPr>
        <w:t xml:space="preserve"> </w:t>
      </w:r>
      <w:r w:rsidRPr="00F704C3">
        <w:rPr>
          <w:rFonts w:eastAsia="Calibri"/>
          <w:sz w:val="8"/>
        </w:rPr>
        <w:t>principles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contractualist</w:t>
      </w:r>
      <w:r w:rsidRPr="00F704C3">
        <w:rPr>
          <w:sz w:val="8"/>
        </w:rPr>
        <w:t xml:space="preserve"> </w:t>
      </w:r>
      <w:r w:rsidRPr="00F704C3">
        <w:rPr>
          <w:rFonts w:eastAsia="Calibri"/>
          <w:sz w:val="8"/>
        </w:rPr>
        <w:t>framework</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too</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infringements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rights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entitlements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accept</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important</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people</w:t>
      </w:r>
      <w:r w:rsidRPr="00F704C3">
        <w:rPr>
          <w:sz w:val="8"/>
        </w:rPr>
        <w:t>’</w:t>
      </w:r>
      <w:r w:rsidRPr="00F704C3">
        <w:rPr>
          <w:rFonts w:eastAsia="Calibri"/>
          <w:sz w:val="8"/>
        </w:rPr>
        <w:t>s</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psychological</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then</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valid</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principles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permitted</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required</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p>
    <w:p w14:paraId="0AEC1EAA" w14:textId="77777777" w:rsidR="00E71D89" w:rsidRDefault="00E71D89" w:rsidP="00E71D89">
      <w:pPr>
        <w:rPr>
          <w:rFonts w:asciiTheme="minorHAnsi" w:hAnsiTheme="minorHAnsi" w:cstheme="minorBidi"/>
        </w:rPr>
      </w:pPr>
    </w:p>
    <w:p w14:paraId="1F6128BE" w14:textId="77777777" w:rsidR="00E71D89" w:rsidRPr="000C3ADC" w:rsidRDefault="00E71D89" w:rsidP="00E71D89"/>
    <w:p w14:paraId="6D64B15A" w14:textId="77777777" w:rsidR="00E71D89" w:rsidRPr="005B38B8" w:rsidRDefault="00E71D89" w:rsidP="00E71D89"/>
    <w:p w14:paraId="271B65F8" w14:textId="77777777" w:rsidR="00E71D89" w:rsidRPr="00AE4834" w:rsidRDefault="00E71D89" w:rsidP="00E71D89">
      <w:pPr>
        <w:pStyle w:val="Heading4"/>
        <w:rPr>
          <w:rFonts w:cs="Arial"/>
        </w:rPr>
      </w:pPr>
      <w:r w:rsidRPr="00AE4834">
        <w:rPr>
          <w:rFonts w:cs="Arial"/>
        </w:rPr>
        <w:t xml:space="preserve">Government action is key—reform can pursue genuine equality - defeatist attitudes ensure that the world stays the same and cede politics. </w:t>
      </w:r>
    </w:p>
    <w:p w14:paraId="61239995" w14:textId="77777777" w:rsidR="00E71D89" w:rsidRPr="00AE4834" w:rsidRDefault="00E71D89" w:rsidP="00E71D89">
      <w:r w:rsidRPr="00AE4834">
        <w:t xml:space="preserve">Eddie S. </w:t>
      </w:r>
      <w:r w:rsidRPr="00AE4834">
        <w:rPr>
          <w:rStyle w:val="Style13ptBold"/>
        </w:rPr>
        <w:t>GLAUDE</w:t>
      </w:r>
      <w:r w:rsidRPr="00AE4834">
        <w:t xml:space="preserve"> Jr., Professor of African American Studies and Religion at Princeton and a PhD in Religion from Princeton, </w:t>
      </w:r>
      <w:r w:rsidRPr="00AE4834">
        <w:rPr>
          <w:rStyle w:val="Style13ptBold"/>
        </w:rPr>
        <w:t>16</w:t>
      </w:r>
      <w:r w:rsidRPr="00AE4834">
        <w:t xml:space="preserve"> [</w:t>
      </w:r>
      <w:r w:rsidRPr="00AE4834">
        <w:rPr>
          <w:i/>
        </w:rPr>
        <w:t>Democracy in Black: How Race Still Enslaves</w:t>
      </w:r>
      <w:r w:rsidRPr="00AE4834">
        <w:t>, p. 185-197]</w:t>
      </w:r>
    </w:p>
    <w:p w14:paraId="7BB9769E" w14:textId="56CF42AC" w:rsidR="00E71D89" w:rsidRPr="00D100D7" w:rsidRDefault="00E71D89" w:rsidP="00E71D89">
      <w:r w:rsidRPr="00AE4834">
        <w:rPr>
          <w:szCs w:val="16"/>
        </w:rPr>
        <w:t xml:space="preserve">CHANGE HOW WE VIEW GOVERNMENT </w:t>
      </w:r>
      <w:r w:rsidRPr="00AE4834">
        <w:rPr>
          <w:rStyle w:val="StyleUnderline"/>
        </w:rPr>
        <w:t>For more than three decades, we have been bludgeoned with an idea of government that has little to no concern for the public good. Big government is bad, we are told. It is inefficient, and</w:t>
      </w:r>
      <w:r w:rsidRPr="00AE4834">
        <w:t xml:space="preserve"> its bloated bureaucracies are </w:t>
      </w:r>
      <w:r w:rsidRPr="00AE4834">
        <w:rPr>
          <w:rStyle w:val="StyleUnderline"/>
        </w:rPr>
        <w:t>prone to corruption</w:t>
      </w:r>
      <w:r w:rsidRPr="00AE4834">
        <w:t xml:space="preserve">. Even Democrats, especially since Bill Clinton, have taken up this view. For example, Obama says, "We don't need big government; we need smart government." </w:t>
      </w:r>
      <w:r w:rsidRPr="00AE4834">
        <w:rPr>
          <w:rStyle w:val="StyleUnderline"/>
        </w:rPr>
        <w:t>For</w:t>
      </w:r>
      <w:r w:rsidRPr="00AE4834">
        <w:t xml:space="preserve"> some on </w:t>
      </w:r>
      <w:r w:rsidRPr="00AE4834">
        <w:rPr>
          <w:rStyle w:val="StyleUnderline"/>
        </w:rPr>
        <w:t>the right, big government is bad because it aims to distribute wealth to those who are lazy and undeserving. "Big government" is just a shorthand for dreaded entitlement programs-all too often coded language for race</w:t>
      </w:r>
      <w:r w:rsidRPr="00AE4834">
        <w:t xml:space="preserve">. In this view, </w:t>
      </w:r>
      <w:r w:rsidRPr="00AE4834">
        <w:rPr>
          <w:rStyle w:val="StyleUnderline"/>
        </w:rPr>
        <w:t>"big government" is the primary agent of enforcing racial equality</w:t>
      </w:r>
      <w:r w:rsidRPr="00AE4834">
        <w:t xml:space="preserve">, taking hard-earned stuff from white Americans and giving it to undeserving others. Government cannot do such a thing, they argue, without infringing on the rights of white Americans. And even government-mandated redistribution will not solve the problem. As Barry </w:t>
      </w:r>
      <w:r w:rsidRPr="00AE4834">
        <w:rPr>
          <w:rStyle w:val="StyleUnderline"/>
        </w:rPr>
        <w:t>Goldwater put the point in 1964, "No matter how we try, we cannot pass a law that will make you like me or me like you. The key to racial and religious tolerance lies not in laws alone but, ultimately, in the hearts of men."</w:t>
      </w:r>
      <w:r w:rsidRPr="00AE4834">
        <w:t xml:space="preserve"> From this perspective, government plays no role in changing our racial habits. Why would we want to make it bigger? </w:t>
      </w:r>
      <w:r w:rsidRPr="00AE4834">
        <w:rPr>
          <w:rStyle w:val="StyleUnderline"/>
        </w:rPr>
        <w:t xml:space="preserve">But Goldwater failed to realize that </w:t>
      </w:r>
      <w:r w:rsidRPr="00614E71">
        <w:rPr>
          <w:rStyle w:val="StyleUnderline"/>
          <w:highlight w:val="cyan"/>
        </w:rPr>
        <w:t xml:space="preserve">governmental indifference can harden hearts, and </w:t>
      </w:r>
      <w:r w:rsidRPr="00AE4834">
        <w:rPr>
          <w:rStyle w:val="StyleUnderline"/>
        </w:rPr>
        <w:t xml:space="preserve">government </w:t>
      </w:r>
      <w:r w:rsidRPr="00614E71">
        <w:rPr>
          <w:rStyle w:val="StyleUnderline"/>
          <w:highlight w:val="cyan"/>
        </w:rPr>
        <w:t>action can</w:t>
      </w:r>
      <w:r w:rsidRPr="00AE4834">
        <w:rPr>
          <w:rStyle w:val="StyleUnderline"/>
        </w:rPr>
        <w:t xml:space="preserve"> create conditions that </w:t>
      </w:r>
      <w:r w:rsidRPr="00614E71">
        <w:rPr>
          <w:rStyle w:val="StyleUnderline"/>
          <w:highlight w:val="cyan"/>
        </w:rPr>
        <w:t xml:space="preserve">soften them. </w:t>
      </w:r>
      <w:r w:rsidRPr="00614E71">
        <w:rPr>
          <w:rStyle w:val="Emphasis"/>
          <w:highlight w:val="cyan"/>
        </w:rPr>
        <w:t>People's attitudes aren't static</w:t>
      </w:r>
      <w:r w:rsidRPr="00AE4834">
        <w:rPr>
          <w:rStyle w:val="Emphasis"/>
        </w:rPr>
        <w:t xml:space="preserve"> or untouchable</w:t>
      </w:r>
      <w:r w:rsidRPr="00AE4834">
        <w:rPr>
          <w:rStyle w:val="StyleUnderline"/>
        </w:rPr>
        <w:t xml:space="preserve">. They are molded by the quality of interactions with others, and </w:t>
      </w:r>
      <w:r w:rsidRPr="00614E71">
        <w:rPr>
          <w:rStyle w:val="Emphasis"/>
          <w:highlight w:val="cyan"/>
        </w:rPr>
        <w:t>one of the great powers of government involves shaping</w:t>
      </w:r>
      <w:r w:rsidRPr="00AE4834">
        <w:rPr>
          <w:rStyle w:val="Emphasis"/>
        </w:rPr>
        <w:t xml:space="preserve"> those </w:t>
      </w:r>
      <w:r w:rsidRPr="00614E71">
        <w:rPr>
          <w:rStyle w:val="Emphasis"/>
          <w:highlight w:val="cyan"/>
        </w:rPr>
        <w:t>interactions-not determining them</w:t>
      </w:r>
      <w:r w:rsidRPr="00AE4834">
        <w:rPr>
          <w:rStyle w:val="StyleUnderline"/>
        </w:rPr>
        <w:t xml:space="preserve"> in any concrete sense, but defining the parameters within which people come to know each other and live together. Today</w:t>
      </w:r>
      <w:r w:rsidRPr="00AE4834">
        <w:t xml:space="preserve">, for example, </w:t>
      </w:r>
      <w:r w:rsidRPr="00AE4834">
        <w:rPr>
          <w:rStyle w:val="StyleUnderline"/>
        </w:rPr>
        <w:t xml:space="preserve">most Americans don't believe women should be confined to the home raising children, or subjected to crude advances and sexist remarks by men. The women's-rights movement put pressure on the government, which in turn passed laws that helped change some of our beliefs about women. Similarly, the relative progress of the 1960s did not happen merely by using the blunt instruments of the law. </w:t>
      </w:r>
      <w:r w:rsidRPr="00AE4834">
        <w:rPr>
          <w:rStyle w:val="Emphasis"/>
        </w:rPr>
        <w:t xml:space="preserve">Change emerged from the ways those laws, with </w:t>
      </w:r>
      <w:r w:rsidRPr="00614E71">
        <w:rPr>
          <w:rStyle w:val="Emphasis"/>
          <w:highlight w:val="cyan"/>
        </w:rPr>
        <w:t>grassroots pressure, created new</w:t>
      </w:r>
      <w:r w:rsidRPr="00AE4834">
        <w:rPr>
          <w:rStyle w:val="Emphasis"/>
        </w:rPr>
        <w:t xml:space="preserve"> patterns of interactions, and ultimately new </w:t>
      </w:r>
      <w:r w:rsidRPr="00614E71">
        <w:rPr>
          <w:rStyle w:val="Emphasis"/>
          <w:highlight w:val="cyan"/>
        </w:rPr>
        <w:t>habits</w:t>
      </w:r>
      <w:r w:rsidRPr="00AE4834">
        <w:t xml:space="preserve">. </w:t>
      </w:r>
      <w:r w:rsidRPr="00AE4834">
        <w:rPr>
          <w:rStyle w:val="StyleUnderline"/>
        </w:rPr>
        <w:t>Neither Obama's election to the presidency nor my appointment as a Princeton professor would have happened were it not for these new patterns and habits</w:t>
      </w:r>
      <w:r w:rsidRPr="00AE4834">
        <w:t xml:space="preserve">. </w:t>
      </w:r>
      <w:r w:rsidRPr="00614E71">
        <w:rPr>
          <w:rStyle w:val="StyleUnderline"/>
          <w:highlight w:val="cyan"/>
        </w:rPr>
        <w:t>None of this happens overnight. It takes time and</w:t>
      </w:r>
      <w:r w:rsidRPr="00AE4834">
        <w:rPr>
          <w:rStyle w:val="StyleUnderline"/>
        </w:rPr>
        <w:t xml:space="preserve"> increasing </w:t>
      </w:r>
      <w:r w:rsidRPr="00614E71">
        <w:rPr>
          <w:rStyle w:val="StyleUnderline"/>
          <w:highlight w:val="cyan"/>
        </w:rPr>
        <w:t xml:space="preserve">vigilance to </w:t>
      </w:r>
      <w:r w:rsidRPr="00AE4834">
        <w:rPr>
          <w:rStyle w:val="StyleUnderline"/>
        </w:rPr>
        <w:t xml:space="preserve">protect and </w:t>
      </w:r>
      <w:r w:rsidRPr="00614E71">
        <w:rPr>
          <w:rStyle w:val="StyleUnderline"/>
          <w:highlight w:val="cyan"/>
        </w:rPr>
        <w:t>secure change</w:t>
      </w:r>
      <w:r w:rsidRPr="00AE4834">
        <w:t xml:space="preserve">. I was talking with a dose friend and he mentioned a basic fact: that </w:t>
      </w:r>
      <w:r w:rsidRPr="00AE4834">
        <w:rPr>
          <w:rStyle w:val="StyleUnderline"/>
        </w:rPr>
        <w:t>we were only fifteen years removed from the passage of the Voting Rights Act of 1965 when Ronald Reagan was elected president and Republicans began to dismantle the gains of the black freedom struggle. Civil rights legislation and the policies of the Great Society had just started to reshape our interactions when they started to be rolled back</w:t>
      </w:r>
      <w:r w:rsidRPr="00AE4834">
        <w:t xml:space="preserve">. </w:t>
      </w:r>
      <w:r w:rsidRPr="00AE4834">
        <w:rPr>
          <w:rStyle w:val="StyleUnderline"/>
        </w:rPr>
        <w:t>We barely had a chance to imagine America anew-to pursue what full employment might look like, to let the abolition of the death penalty settle in, to question seriously the morality of putting people in prison cells, and to enact policies that would undo</w:t>
      </w:r>
      <w:r w:rsidRPr="00AE4834">
        <w:t xml:space="preserve"> what </w:t>
      </w:r>
      <w:r w:rsidRPr="00AE4834">
        <w:rPr>
          <w:rStyle w:val="StyleUnderline"/>
        </w:rPr>
        <w:t>the</w:t>
      </w:r>
      <w:r w:rsidRPr="00AE4834">
        <w:t xml:space="preserve"> 1968 Kerner Commission described as </w:t>
      </w:r>
      <w:r w:rsidRPr="00AE4834">
        <w:rPr>
          <w:rStyle w:val="StyleUnderline"/>
        </w:rPr>
        <w:t>"two Americas"</w:t>
      </w:r>
      <w:r w:rsidRPr="00AE4834">
        <w:rPr>
          <w:rStyle w:val="StyleUnderline"/>
        </w:rPr>
        <w:softHyphen/>
        <w:t xml:space="preserve"> before</w:t>
      </w:r>
      <w:r w:rsidRPr="00AE4834">
        <w:t xml:space="preserve"> the attack on "big government" or, more precisely, </w:t>
      </w:r>
      <w:r w:rsidRPr="00AE4834">
        <w:rPr>
          <w:rStyle w:val="StyleUnderline"/>
        </w:rPr>
        <w:t>the attack on racial equality was launched</w:t>
      </w:r>
      <w:r w:rsidRPr="00AE4834">
        <w:t xml:space="preserve">. </w:t>
      </w:r>
      <w:r w:rsidRPr="00AE4834">
        <w:rPr>
          <w:rStyle w:val="StyleUnderline"/>
        </w:rPr>
        <w:t>The objective was to shrink the size of government</w:t>
      </w:r>
      <w:r w:rsidRPr="00AE4834">
        <w:t xml:space="preserve"> ("to starve the beast") </w:t>
      </w:r>
      <w:r w:rsidRPr="00AE4834">
        <w:rPr>
          <w:rStyle w:val="StyleUnderline"/>
        </w:rPr>
        <w:t>and to limit its domestic responsibilities to ensuring economic efficiency and national defense</w:t>
      </w:r>
      <w:r w:rsidRPr="00AE4834">
        <w:t xml:space="preserve">. Democrats eventually buckled, and this is the view of government, no matter who is in office, that we have today. </w:t>
      </w:r>
      <w:r w:rsidRPr="00AE4834">
        <w:rPr>
          <w:rStyle w:val="StyleUnderline"/>
        </w:rPr>
        <w:t>It has become a kind of touchstone of faith among most Americans that government is wasteful and should be limited in its role-that it shouldn't intrude on our lives</w:t>
      </w:r>
      <w:r w:rsidRPr="00AE4834">
        <w:t xml:space="preserve">. </w:t>
      </w:r>
      <w:r w:rsidRPr="00AE4834">
        <w:rPr>
          <w:rStyle w:val="StyleUnderline"/>
        </w:rPr>
        <w:t xml:space="preserve">Politicians aren't the only ones who hold this view. Many Americans do, too. </w:t>
      </w:r>
      <w:r w:rsidRPr="00AE4834">
        <w:rPr>
          <w:rStyle w:val="Emphasis"/>
        </w:rPr>
        <w:t>Now we can't even imagine serious talk of things like full employment or the abolition of prisons</w:t>
      </w:r>
      <w:r w:rsidRPr="00AE4834">
        <w:t xml:space="preserve">. </w:t>
      </w:r>
      <w:r w:rsidRPr="00614E71">
        <w:rPr>
          <w:rStyle w:val="Emphasis"/>
          <w:highlight w:val="cyan"/>
        </w:rPr>
        <w:t>We have to change our view of government</w:t>
      </w:r>
      <w:r w:rsidRPr="00AE4834">
        <w:rPr>
          <w:rStyle w:val="Emphasis"/>
        </w:rPr>
        <w:t xml:space="preserve">, especially </w:t>
      </w:r>
      <w:r w:rsidRPr="00614E71">
        <w:rPr>
          <w:rStyle w:val="Emphasis"/>
          <w:highlight w:val="cyan"/>
        </w:rPr>
        <w:t>when it comes to racial matters</w:t>
      </w:r>
      <w:r w:rsidRPr="00614E71">
        <w:rPr>
          <w:rStyle w:val="StyleUnderline"/>
          <w:highlight w:val="cyan"/>
        </w:rPr>
        <w:t xml:space="preserve">. </w:t>
      </w:r>
      <w:r w:rsidRPr="00AE4834">
        <w:rPr>
          <w:rStyle w:val="StyleUnderline"/>
        </w:rPr>
        <w:t xml:space="preserve">Government </w:t>
      </w:r>
      <w:r w:rsidRPr="00614E71">
        <w:rPr>
          <w:rStyle w:val="StyleUnderline"/>
          <w:highlight w:val="cyan"/>
        </w:rPr>
        <w:t xml:space="preserve">policy </w:t>
      </w:r>
      <w:r w:rsidRPr="00AE4834">
        <w:rPr>
          <w:rStyle w:val="StyleUnderline"/>
        </w:rPr>
        <w:t xml:space="preserve">ensured the vote for African Americans and </w:t>
      </w:r>
      <w:r w:rsidRPr="00614E71">
        <w:rPr>
          <w:rStyle w:val="StyleUnderline"/>
          <w:highlight w:val="cyan"/>
        </w:rPr>
        <w:t xml:space="preserve">dismantled </w:t>
      </w:r>
      <w:r w:rsidRPr="00AE4834">
        <w:rPr>
          <w:rStyle w:val="StyleUnderline"/>
        </w:rPr>
        <w:t xml:space="preserve">legal </w:t>
      </w:r>
      <w:r w:rsidRPr="00614E71">
        <w:rPr>
          <w:rStyle w:val="StyleUnderline"/>
          <w:highlight w:val="cyan"/>
        </w:rPr>
        <w:t>segregation</w:t>
      </w:r>
      <w:r w:rsidRPr="00AE4834">
        <w:rPr>
          <w:rStyle w:val="StyleUnderline"/>
        </w:rPr>
        <w:t xml:space="preserve">. </w:t>
      </w:r>
      <w:r w:rsidRPr="00614E71">
        <w:rPr>
          <w:rStyle w:val="StyleUnderline"/>
          <w:highlight w:val="cyan"/>
        </w:rPr>
        <w:t>Policy established a social safety net for the poor and elderly</w:t>
      </w:r>
      <w:r w:rsidRPr="00AE4834">
        <w:rPr>
          <w:rStyle w:val="StyleUnderline"/>
        </w:rPr>
        <w:t>; it put in place the conditions for the growth of our cities</w:t>
      </w:r>
      <w:r w:rsidRPr="00AE4834">
        <w:t xml:space="preserve">. </w:t>
      </w:r>
      <w:r w:rsidRPr="00AE4834">
        <w:rPr>
          <w:rStyle w:val="Emphasis"/>
        </w:rPr>
        <w:t xml:space="preserve">All of </w:t>
      </w:r>
      <w:r w:rsidRPr="00614E71">
        <w:rPr>
          <w:rStyle w:val="Emphasis"/>
          <w:highlight w:val="cyan"/>
        </w:rPr>
        <w:t>this</w:t>
      </w:r>
      <w:r w:rsidRPr="00AE4834">
        <w:rPr>
          <w:rStyle w:val="Emphasis"/>
        </w:rPr>
        <w:t xml:space="preserve"> didn't happen simply because of individual will</w:t>
      </w:r>
      <w:r w:rsidRPr="00AE4834">
        <w:rPr>
          <w:rStyle w:val="StyleUnderline"/>
        </w:rPr>
        <w:t xml:space="preserve"> or thanks to some abstract idea of America. </w:t>
      </w:r>
      <w:r w:rsidRPr="00AE4834">
        <w:rPr>
          <w:rStyle w:val="Emphasis"/>
        </w:rPr>
        <w:t xml:space="preserve">It </w:t>
      </w:r>
      <w:r w:rsidRPr="00614E71">
        <w:rPr>
          <w:rStyle w:val="Emphasis"/>
          <w:highlight w:val="cyan"/>
        </w:rPr>
        <w:t xml:space="preserve">was tied up with </w:t>
      </w:r>
      <w:r w:rsidRPr="00AE4834">
        <w:rPr>
          <w:rStyle w:val="Emphasis"/>
        </w:rPr>
        <w:t xml:space="preserve">our </w:t>
      </w:r>
      <w:r w:rsidRPr="00614E71">
        <w:rPr>
          <w:rStyle w:val="Emphasis"/>
          <w:highlight w:val="cyan"/>
        </w:rPr>
        <w:t>demands</w:t>
      </w:r>
      <w:r w:rsidRPr="00AE4834">
        <w:rPr>
          <w:rStyle w:val="Emphasis"/>
        </w:rPr>
        <w:t xml:space="preserve"> and expectations</w:t>
      </w:r>
      <w:r w:rsidRPr="00AE4834">
        <w:rPr>
          <w:rStyle w:val="StyleUnderline"/>
        </w:rPr>
        <w:t>. Goldwater was wrong. So was Reagan</w:t>
      </w:r>
      <w:r w:rsidRPr="00AE4834">
        <w:t xml:space="preserve">. And, in many ways, </w:t>
      </w:r>
      <w:r w:rsidRPr="00AE4834">
        <w:rPr>
          <w:rStyle w:val="StyleUnderline"/>
        </w:rPr>
        <w:t xml:space="preserve">so is Obama. Our </w:t>
      </w:r>
      <w:r w:rsidRPr="00614E71">
        <w:rPr>
          <w:rStyle w:val="StyleUnderline"/>
          <w:highlight w:val="cyan"/>
        </w:rPr>
        <w:t>racial habits are shaped by the</w:t>
      </w:r>
      <w:r w:rsidRPr="00AE4834">
        <w:rPr>
          <w:rStyle w:val="StyleUnderline"/>
        </w:rPr>
        <w:t xml:space="preserve"> kind of </w:t>
      </w:r>
      <w:r w:rsidRPr="00614E71">
        <w:rPr>
          <w:rStyle w:val="StyleUnderline"/>
          <w:highlight w:val="cyan"/>
        </w:rPr>
        <w:t xml:space="preserve">society </w:t>
      </w:r>
      <w:r w:rsidRPr="00AE4834">
        <w:rPr>
          <w:rStyle w:val="StyleUnderline"/>
        </w:rPr>
        <w:t xml:space="preserve">in which we live, and our government plays a big role in shaping that society. As young children, our community offers us a way of seeing the world; it lets us know what is valuable and sacred, and what stands as virtuous behavior and what does not. </w:t>
      </w:r>
      <w:r w:rsidRPr="00614E71">
        <w:rPr>
          <w:rStyle w:val="StyleUnderline"/>
          <w:highlight w:val="cyan"/>
        </w:rPr>
        <w:t>When</w:t>
      </w:r>
      <w:r w:rsidRPr="00AE4834">
        <w:rPr>
          <w:rStyle w:val="StyleUnderline"/>
        </w:rPr>
        <w:t xml:space="preserve"> Michael </w:t>
      </w:r>
      <w:r w:rsidRPr="00614E71">
        <w:rPr>
          <w:rStyle w:val="StyleUnderline"/>
          <w:highlight w:val="cyan"/>
        </w:rPr>
        <w:t>Brown's body was left in the street</w:t>
      </w:r>
      <w:r w:rsidRPr="00AE4834">
        <w:rPr>
          <w:rStyle w:val="StyleUnderline"/>
        </w:rPr>
        <w:t xml:space="preserve"> for more than four hours, </w:t>
      </w:r>
      <w:r w:rsidRPr="00614E71">
        <w:rPr>
          <w:rStyle w:val="StyleUnderline"/>
          <w:highlight w:val="cyan"/>
        </w:rPr>
        <w:t>it sent a</w:t>
      </w:r>
      <w:r w:rsidRPr="00AE4834">
        <w:rPr>
          <w:rStyle w:val="StyleUnderline"/>
        </w:rPr>
        <w:t xml:space="preserve"> dear </w:t>
      </w:r>
      <w:r w:rsidRPr="00614E71">
        <w:rPr>
          <w:rStyle w:val="StyleUnderline"/>
          <w:highlight w:val="cyan"/>
        </w:rPr>
        <w:t>message about the value of black lives</w:t>
      </w:r>
      <w:r w:rsidRPr="00AE4834">
        <w:rPr>
          <w:rStyle w:val="StyleUnderline"/>
        </w:rPr>
        <w:t>. When everything in our society says that we should be less concerned about black folk, that they are dangerous, that no specific policies can address their misery, we say to our children and to everyone else that these people are "less than"-that they fall outside of our moral concern</w:t>
      </w:r>
      <w:r w:rsidRPr="00AE4834">
        <w:t xml:space="preserve">. We say, without using the word, that they are niggers. </w:t>
      </w:r>
      <w:r w:rsidRPr="00614E71">
        <w:rPr>
          <w:rStyle w:val="Emphasis"/>
          <w:highlight w:val="cyan"/>
        </w:rPr>
        <w:t>One way to change that</w:t>
      </w:r>
      <w:r w:rsidRPr="00AE4834">
        <w:rPr>
          <w:rStyle w:val="Emphasis"/>
        </w:rPr>
        <w:t xml:space="preserve"> view </w:t>
      </w:r>
      <w:r w:rsidRPr="00614E71">
        <w:rPr>
          <w:rStyle w:val="Emphasis"/>
          <w:highlight w:val="cyan"/>
        </w:rPr>
        <w:t>is to enact policies that suggest otherwise</w:t>
      </w:r>
      <w:r w:rsidRPr="00AE4834">
        <w:t xml:space="preserve">. Or, to put it another way, </w:t>
      </w:r>
      <w:r w:rsidRPr="00AE4834">
        <w:rPr>
          <w:rStyle w:val="StyleUnderline"/>
        </w:rPr>
        <w:t xml:space="preserve">to change our view of government, </w:t>
      </w:r>
      <w:r w:rsidRPr="00614E71">
        <w:rPr>
          <w:rStyle w:val="StyleUnderline"/>
          <w:highlight w:val="cyan"/>
        </w:rPr>
        <w:t xml:space="preserve">we must change our demands </w:t>
      </w:r>
      <w:r w:rsidRPr="00AE4834">
        <w:rPr>
          <w:rStyle w:val="StyleUnderline"/>
        </w:rPr>
        <w:t>of government. For example, for the past fifty years African American unemployment has been twice that of white unemployment</w:t>
      </w:r>
      <w:r w:rsidRPr="00AE4834">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AE4834">
        <w:rPr>
          <w:rStyle w:val="StyleUnderline"/>
        </w:rPr>
        <w:t xml:space="preserve">No matter how we account for the numbers, the fact remains that most </w:t>
      </w:r>
      <w:r w:rsidRPr="00614E71">
        <w:rPr>
          <w:rStyle w:val="StyleUnderline"/>
          <w:highlight w:val="cyan"/>
        </w:rPr>
        <w:t xml:space="preserve">Americans see double-digit black unemployment as "normal." </w:t>
      </w:r>
      <w:r w:rsidRPr="00AE4834">
        <w:rPr>
          <w:rStyle w:val="StyleUnderline"/>
        </w:rPr>
        <w:t>However</w:t>
      </w:r>
      <w:r w:rsidRPr="00614E71">
        <w:rPr>
          <w:rStyle w:val="StyleUnderline"/>
          <w:highlight w:val="cyan"/>
        </w:rPr>
        <w:t>, a</w:t>
      </w:r>
      <w:r w:rsidRPr="00AE4834">
        <w:rPr>
          <w:rStyle w:val="StyleUnderline"/>
        </w:rPr>
        <w:t xml:space="preserve"> large-scale, </w:t>
      </w:r>
      <w:r w:rsidRPr="00614E71">
        <w:rPr>
          <w:rStyle w:val="StyleUnderline"/>
          <w:highlight w:val="cyan"/>
        </w:rPr>
        <w:t xml:space="preserve">comprehensive jobs agenda </w:t>
      </w:r>
      <w:r w:rsidRPr="00AE4834">
        <w:rPr>
          <w:rStyle w:val="StyleUnderline"/>
        </w:rPr>
        <w:t xml:space="preserve">with a living wage designed to put Americans, and explicitly African Americans, to work </w:t>
      </w:r>
      <w:r w:rsidRPr="00614E71">
        <w:rPr>
          <w:rStyle w:val="StyleUnderline"/>
          <w:highlight w:val="cyan"/>
        </w:rPr>
        <w:t xml:space="preserve">would go a long way toward uprooting </w:t>
      </w:r>
      <w:r w:rsidRPr="00AE4834">
        <w:rPr>
          <w:rStyle w:val="StyleUnderline"/>
        </w:rPr>
        <w:t xml:space="preserve">the </w:t>
      </w:r>
      <w:r w:rsidRPr="00614E71">
        <w:rPr>
          <w:rStyle w:val="StyleUnderline"/>
          <w:highlight w:val="cyan"/>
        </w:rPr>
        <w:t xml:space="preserve">racial habits </w:t>
      </w:r>
      <w:r w:rsidRPr="00AE4834">
        <w:rPr>
          <w:rStyle w:val="StyleUnderline"/>
        </w:rPr>
        <w:t>that inform such a view. It would counter the nonsense that currently stands as a reason for long-term black unemployment in public debate: black folk are lazy and don't want to work</w:t>
      </w:r>
      <w:r w:rsidRPr="00AE4834">
        <w:t xml:space="preserve">. </w:t>
      </w:r>
      <w:r w:rsidRPr="00614E71">
        <w:rPr>
          <w:rStyle w:val="Emphasis"/>
          <w:highlight w:val="cyan"/>
        </w:rPr>
        <w:t>If</w:t>
      </w:r>
      <w:r w:rsidRPr="00AE4834">
        <w:rPr>
          <w:rStyle w:val="Emphasis"/>
        </w:rPr>
        <w:t xml:space="preserve"> we hold </w:t>
      </w:r>
      <w:r w:rsidRPr="00614E71">
        <w:rPr>
          <w:rStyle w:val="Emphasis"/>
          <w:highlight w:val="cyan"/>
        </w:rPr>
        <w:t>the</w:t>
      </w:r>
      <w:r w:rsidRPr="00AE4834">
        <w:rPr>
          <w:rStyle w:val="Emphasis"/>
        </w:rPr>
        <w:t xml:space="preserve"> view that </w:t>
      </w:r>
      <w:r w:rsidRPr="00614E71">
        <w:rPr>
          <w:rStyle w:val="Emphasis"/>
          <w:highlight w:val="cyan"/>
        </w:rPr>
        <w:t>government plays a crucial role in ensuring the public good</w:t>
      </w:r>
      <w:r w:rsidRPr="00AE4834">
        <w:rPr>
          <w:rStyle w:val="StyleUnderline"/>
        </w:rPr>
        <w:t>-if we believe that all Americans, no matter their race or class, can be vital contributors to our beloved community-</w:t>
      </w:r>
      <w:r w:rsidRPr="00614E71">
        <w:rPr>
          <w:rStyle w:val="Emphasis"/>
          <w:highlight w:val="cyan"/>
        </w:rPr>
        <w:t>then we reject the idea that some populations are disposable</w:t>
      </w:r>
      <w:r w:rsidRPr="00AE4834">
        <w:t xml:space="preserve">, that some people can languish in the shadows while the rest of us dance in the light. The question ''Am I my brother's or my sister's keeper?" is not just a question for the individual or a mantra to motivate the private sector. </w:t>
      </w:r>
      <w:r w:rsidRPr="00AE4834">
        <w:rPr>
          <w:rStyle w:val="StyleUnderline"/>
        </w:rPr>
        <w:t>It is a question answered in the social arrangements that aim to secure the goods and values we most cherish as a community</w:t>
      </w:r>
      <w:r w:rsidRPr="00AE4834">
        <w:t xml:space="preserve">. In other words, </w:t>
      </w:r>
      <w:r w:rsidRPr="00AE4834">
        <w:rPr>
          <w:rStyle w:val="StyleUnderline"/>
        </w:rPr>
        <w:t>we need an idea of government that reflects the value of all Americans, not just white Americans or a few people with a lot of money</w:t>
      </w:r>
      <w:r w:rsidRPr="00AE4834">
        <w:t xml:space="preserve">. </w:t>
      </w:r>
      <w:r w:rsidRPr="00AE4834">
        <w:rPr>
          <w:rStyle w:val="StyleUnderline"/>
        </w:rPr>
        <w:t>We need government seriously committed to racial justice</w:t>
      </w:r>
      <w:r w:rsidRPr="00AE4834">
        <w:t xml:space="preserve">. As a nation, </w:t>
      </w:r>
      <w:r w:rsidRPr="00AE4834">
        <w:rPr>
          <w:rStyle w:val="StyleUnderline"/>
        </w:rPr>
        <w:t>we can never pat ourselves on the back about racial matters</w:t>
      </w:r>
      <w:r w:rsidRPr="00AE4834">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AE4834">
        <w:rPr>
          <w:rStyle w:val="StyleUnderline"/>
        </w:rPr>
        <w:t xml:space="preserve">when we disremember-when we forget about the horrors of lynching, lose sight of how African Americans were locked into a dual labor market because of explicit racism, or ignore how we exported our racism </w:t>
      </w:r>
      <w:r w:rsidRPr="00AE4834">
        <w:rPr>
          <w:rStyle w:val="Emphasis"/>
        </w:rPr>
        <w:t>around the world</w:t>
      </w:r>
      <w:r w:rsidRPr="00AE4834">
        <w:rPr>
          <w:rStyle w:val="StyleUnderline"/>
        </w:rPr>
        <w:t>-we free ourselves from any sense of accountability. Concern for others and a sense of responsibility for the whole no longer matter. Cruelty and indifference become our calling cards</w:t>
      </w:r>
      <w:r w:rsidRPr="00AE4834">
        <w:t xml:space="preserve">. We have to isolate those areas in which long-standing trends of racial inequality short-circuit the life chances of African Americans. In addition to a jobs agenda, </w:t>
      </w:r>
      <w:r w:rsidRPr="00614E71">
        <w:rPr>
          <w:rStyle w:val="Emphasis"/>
          <w:highlight w:val="cyan"/>
        </w:rPr>
        <w:t>we need a comprehensive government response to</w:t>
      </w:r>
      <w:r w:rsidRPr="00AE4834">
        <w:rPr>
          <w:rStyle w:val="Emphasis"/>
        </w:rPr>
        <w:t xml:space="preserve"> the problems of </w:t>
      </w:r>
      <w:r w:rsidRPr="00614E71">
        <w:rPr>
          <w:rStyle w:val="Emphasis"/>
          <w:highlight w:val="cyan"/>
        </w:rPr>
        <w:t>public education and mass incarceration. And I do mean a government response</w:t>
      </w:r>
      <w:r w:rsidRPr="00614E71">
        <w:rPr>
          <w:rStyle w:val="StyleUnderline"/>
          <w:highlight w:val="cyan"/>
        </w:rPr>
        <w:t xml:space="preserve">. </w:t>
      </w:r>
      <w:r w:rsidRPr="00AE4834">
        <w:rPr>
          <w:rStyle w:val="StyleUnderline"/>
        </w:rPr>
        <w:t>Private interests have overrun both areas, as privatization drives school reform</w:t>
      </w:r>
      <w:r w:rsidRPr="00AE4834">
        <w:t xml:space="preserve"> (and the education of our children is lost in the boisterous battles between teachers' unions and private interests) </w:t>
      </w:r>
      <w:r w:rsidRPr="00AE4834">
        <w:rPr>
          <w:rStyle w:val="StyleUnderline"/>
        </w:rPr>
        <w:t>and as big business makes enormous profits from the warehousing of black and brown people in prisons</w:t>
      </w:r>
      <w:r w:rsidRPr="00AE4834">
        <w:t xml:space="preserve">. Let's be clear: </w:t>
      </w:r>
      <w:r w:rsidRPr="00AE4834">
        <w:rPr>
          <w:rStyle w:val="StyleUnderline"/>
        </w:rPr>
        <w:t xml:space="preserve">private interests or market-based strategies will not solve the problems we face as a country or bring about the kind of society we need. We have to push for massive government investment in early childhood education and in shifting the center of gravity of our society from punishment to restorative justice. </w:t>
      </w:r>
      <w:r w:rsidRPr="00614E71">
        <w:rPr>
          <w:rStyle w:val="StyleUnderline"/>
          <w:highlight w:val="cyan"/>
        </w:rPr>
        <w:t>We can</w:t>
      </w:r>
      <w:r w:rsidRPr="00AE4834">
        <w:rPr>
          <w:rStyle w:val="StyleUnderline"/>
        </w:rPr>
        <w:t xml:space="preserve"> begin to </w:t>
      </w:r>
      <w:r w:rsidRPr="00614E71">
        <w:rPr>
          <w:rStyle w:val="StyleUnderline"/>
          <w:highlight w:val="cyan"/>
        </w:rPr>
        <w:t>enact</w:t>
      </w:r>
      <w:r w:rsidRPr="00AE4834">
        <w:rPr>
          <w:rStyle w:val="StyleUnderline"/>
        </w:rPr>
        <w:t xml:space="preserve"> the latter </w:t>
      </w:r>
      <w:r w:rsidRPr="00614E71">
        <w:rPr>
          <w:rStyle w:val="StyleUnderline"/>
          <w:highlight w:val="cyan"/>
        </w:rPr>
        <w:t>reform by putting an end to</w:t>
      </w:r>
      <w:r w:rsidRPr="00AE4834">
        <w:rPr>
          <w:rStyle w:val="StyleUnderline"/>
        </w:rPr>
        <w:t xml:space="preserve"> the practice of </w:t>
      </w:r>
      <w:r w:rsidRPr="00614E71">
        <w:rPr>
          <w:rStyle w:val="StyleUnderline"/>
          <w:highlight w:val="cyan"/>
        </w:rPr>
        <w:t>jailing children</w:t>
      </w:r>
      <w:r w:rsidRPr="00AE4834">
        <w:rPr>
          <w:rStyle w:val="StyleUnderline"/>
        </w:rPr>
        <w:t>. Full stop. We didn't jail children in the past</w:t>
      </w:r>
      <w:r w:rsidRPr="00AE4834">
        <w:t xml:space="preserve">. We don't need to now. In sum, </w:t>
      </w:r>
      <w:r w:rsidRPr="00AE4834">
        <w:rPr>
          <w:rStyle w:val="StyleUnderline"/>
        </w:rPr>
        <w:t>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AE4834">
        <w:t xml:space="preserve">. We can no longer believe that disproportionately locking up black men and women constitutes an answer to social ills. </w:t>
      </w:r>
      <w:r w:rsidRPr="00614E71">
        <w:rPr>
          <w:rStyle w:val="Emphasis"/>
          <w:highlight w:val="cyan"/>
        </w:rPr>
        <w:t>This view</w:t>
      </w:r>
      <w:r w:rsidRPr="00AE4834">
        <w:rPr>
          <w:rStyle w:val="Emphasis"/>
        </w:rPr>
        <w:t xml:space="preserve"> of government </w:t>
      </w:r>
      <w:r w:rsidRPr="00614E71">
        <w:rPr>
          <w:rStyle w:val="Emphasis"/>
          <w:highlight w:val="cyan"/>
        </w:rPr>
        <w:t xml:space="preserve">cannot be dismissed as </w:t>
      </w:r>
      <w:r w:rsidRPr="00AE4834">
        <w:rPr>
          <w:rStyle w:val="Emphasis"/>
        </w:rPr>
        <w:t xml:space="preserve">a </w:t>
      </w:r>
      <w:r w:rsidRPr="00614E71">
        <w:rPr>
          <w:rStyle w:val="Emphasis"/>
          <w:highlight w:val="cyan"/>
        </w:rPr>
        <w:t xml:space="preserve">naive </w:t>
      </w:r>
      <w:r w:rsidRPr="00AE4834">
        <w:rPr>
          <w:rStyle w:val="Emphasis"/>
        </w:rPr>
        <w:t>pipe dream</w:t>
      </w:r>
      <w:r w:rsidRPr="00614E71">
        <w:rPr>
          <w:rStyle w:val="StyleUnderline"/>
          <w:highlight w:val="cyan"/>
        </w:rPr>
        <w:t xml:space="preserve">, because </w:t>
      </w:r>
      <w:r w:rsidRPr="00AE4834">
        <w:rPr>
          <w:rStyle w:val="StyleUnderline"/>
        </w:rPr>
        <w:t xml:space="preserve">political </w:t>
      </w:r>
      <w:r w:rsidRPr="00614E71">
        <w:rPr>
          <w:rStyle w:val="StyleUnderline"/>
          <w:highlight w:val="cyan"/>
        </w:rPr>
        <w:t>considerations relentlessly attack our</w:t>
      </w:r>
      <w:r w:rsidRPr="00AE4834">
        <w:rPr>
          <w:rStyle w:val="StyleUnderline"/>
        </w:rPr>
        <w:t xml:space="preserve"> political </w:t>
      </w:r>
      <w:r w:rsidRPr="00614E71">
        <w:rPr>
          <w:rStyle w:val="StyleUnderline"/>
          <w:highlight w:val="cyan"/>
        </w:rPr>
        <w:t xml:space="preserve">imaginations and </w:t>
      </w:r>
      <w:r w:rsidRPr="00614E71">
        <w:rPr>
          <w:rStyle w:val="Emphasis"/>
          <w:highlight w:val="cyan"/>
        </w:rPr>
        <w:t>limit us to the status quo</w:t>
      </w:r>
      <w:r w:rsidRPr="00614E71">
        <w:rPr>
          <w:rStyle w:val="StyleUnderline"/>
          <w:highlight w:val="cyan"/>
        </w:rPr>
        <w:t>. We are told</w:t>
      </w:r>
      <w:r w:rsidRPr="00AE4834">
        <w:rPr>
          <w:rStyle w:val="StyleUnderline"/>
        </w:rPr>
        <w:t xml:space="preserve"> before we even open our mouths that </w:t>
      </w:r>
      <w:r w:rsidRPr="00614E71">
        <w:rPr>
          <w:rStyle w:val="StyleUnderline"/>
          <w:highlight w:val="cyan"/>
        </w:rPr>
        <w:t>this</w:t>
      </w:r>
      <w:r w:rsidRPr="00AE4834">
        <w:rPr>
          <w:rStyle w:val="StyleUnderline"/>
        </w:rPr>
        <w:t xml:space="preserve"> particular </w:t>
      </w:r>
      <w:r w:rsidRPr="00614E71">
        <w:rPr>
          <w:rStyle w:val="StyleUnderline"/>
          <w:highlight w:val="cyan"/>
        </w:rPr>
        <w:t>view won't work</w:t>
      </w:r>
      <w:r w:rsidRPr="00AE4834">
        <w:rPr>
          <w:rStyle w:val="StyleUnderline"/>
        </w:rPr>
        <w:t xml:space="preserve"> or that it will never see the light of day</w:t>
      </w:r>
      <w:r w:rsidRPr="00AE4834">
        <w:t xml:space="preserve">. We've heard enough of that around single payer health care reform and other progressive policies over the Obama years. </w:t>
      </w:r>
      <w:r w:rsidRPr="00614E71">
        <w:rPr>
          <w:rStyle w:val="Emphasis"/>
          <w:highlight w:val="cyan"/>
        </w:rPr>
        <w:t xml:space="preserve">Such defeatist attitudes conspire to </w:t>
      </w:r>
      <w:r w:rsidRPr="00AE4834">
        <w:rPr>
          <w:rStyle w:val="Emphasis"/>
        </w:rPr>
        <w:t xml:space="preserve">limit our imaginations and </w:t>
      </w:r>
      <w:r w:rsidRPr="00614E71">
        <w:rPr>
          <w:rStyle w:val="Emphasis"/>
          <w:highlight w:val="cyan"/>
        </w:rPr>
        <w:t>make sure</w:t>
      </w:r>
      <w:r w:rsidRPr="00AE4834">
        <w:rPr>
          <w:rStyle w:val="Emphasis"/>
        </w:rPr>
        <w:t xml:space="preserve"> that </w:t>
      </w:r>
      <w:r w:rsidRPr="00614E71">
        <w:rPr>
          <w:rStyle w:val="Emphasis"/>
          <w:highlight w:val="cyan"/>
        </w:rPr>
        <w:t>the world stays as it is</w:t>
      </w:r>
      <w:r w:rsidRPr="00AE4834">
        <w:rPr>
          <w:rStyle w:val="StyleUnderline"/>
        </w:rPr>
        <w:t>. But those of us who don't give a damn about the rules of the current political game must courageously organize, advocate, and insist on the moral and political significance of a more robust role for government. We have to change the terms of political debate</w:t>
      </w:r>
      <w:r w:rsidRPr="00AE4834">
        <w:t xml:space="preserve">. </w:t>
      </w:r>
      <w:r w:rsidRPr="00AE4834">
        <w:rPr>
          <w:rStyle w:val="StyleUnderline"/>
        </w:rPr>
        <w:t>Something dramatic has to happen. American democracy has to be remade</w:t>
      </w:r>
      <w:r w:rsidRPr="00AE4834">
        <w:t xml:space="preserve">. John Dewey, the American philosopher, understood this: </w:t>
      </w:r>
      <w:r w:rsidRPr="00AE4834">
        <w:rPr>
          <w:szCs w:val="16"/>
        </w:rPr>
        <w:t xml:space="preserve">The very idea of democracy, the meaning of democracy, must be continually explored afresh; it has to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AE4834">
        <w:t xml:space="preserve">Dewey saw American democracy as an unfinished project. He knew that </w:t>
      </w:r>
      <w:r w:rsidRPr="00AE4834">
        <w:rPr>
          <w:rStyle w:val="StyleUnderline"/>
        </w:rPr>
        <w:t>the aims and purposes of this country were not fixed forever in the founding documents, but the particular challenges of our moment required imaginative leaps on behalf of democracy itself. Otherwise, undemocratic forces might prevail; tyranny in the form of the almighty dollar and the relentless pursuit of it might overtake any commitment to the idea of the public good; and bad habits might diminish our moral imaginations</w:t>
      </w:r>
      <w:r w:rsidRPr="00AE4834">
        <w:t xml:space="preserve">. </w:t>
      </w:r>
      <w:r w:rsidRPr="00AE4834">
        <w:rPr>
          <w:rStyle w:val="StyleUnderline"/>
        </w:rPr>
        <w:t>The remaking of America will not happen inside the Beltway</w:t>
      </w:r>
      <w:r w:rsidRPr="00AE4834">
        <w:t xml:space="preserve">. Too many there have too much invested in the status quo. </w:t>
      </w:r>
      <w:r w:rsidRPr="00AE4834">
        <w:rPr>
          <w:rStyle w:val="StyleUnderline"/>
        </w:rPr>
        <w:t xml:space="preserve">A more robust idea of government will not emerge from the current political parties. Both are beholden to big money. </w:t>
      </w:r>
      <w:r w:rsidRPr="00AE4834">
        <w:rPr>
          <w:rStyle w:val="Emphasis"/>
        </w:rPr>
        <w:t>Substantive change will have to come from us</w:t>
      </w:r>
      <w:r w:rsidRPr="00AE4834">
        <w:t xml:space="preserve">. Or, </w:t>
      </w:r>
      <w:r w:rsidRPr="00AE4834">
        <w:rPr>
          <w:rStyle w:val="StyleUnderline"/>
        </w:rPr>
        <w:t>as the</w:t>
      </w:r>
      <w:r w:rsidRPr="00AE4834">
        <w:t xml:space="preserve"> great </w:t>
      </w:r>
      <w:r w:rsidRPr="00AE4834">
        <w:rPr>
          <w:rStyle w:val="StyleUnderline"/>
        </w:rPr>
        <w:t>civil rights leader</w:t>
      </w:r>
      <w:r w:rsidRPr="00AE4834">
        <w:t xml:space="preserve"> Ella </w:t>
      </w:r>
      <w:r w:rsidRPr="00AE4834">
        <w:rPr>
          <w:rStyle w:val="StyleUnderline"/>
        </w:rPr>
        <w:t>Baker said, "we are the leaders we've been looking for"</w:t>
      </w:r>
      <w:r w:rsidRPr="00AE4834">
        <w:t xml:space="preserve">-a model of leadership that scares the hell out of the Reverena Sharpton. </w:t>
      </w:r>
      <w:r w:rsidRPr="00AE4834">
        <w:rPr>
          <w:rStyle w:val="StyleUnderline"/>
        </w:rPr>
        <w:t>We will have to challenge the status quo in the streets and at the ballot box</w:t>
      </w:r>
      <w:r w:rsidRPr="00AE4834">
        <w:t xml:space="preserve">. In short, it will take a full-blown democratic awakening to enact this revolution. </w:t>
      </w:r>
      <w:r w:rsidRPr="00AE4834">
        <w:rPr>
          <w:rStyle w:val="StyleUnderline"/>
        </w:rPr>
        <w:t>On February 7, 2014, I flew to Raleigh, North Carolina, to join with tens of thousands of other like-minded people to protest the draconian laws passed by the North Carolina state legislatur</w:t>
      </w:r>
      <w:r w:rsidRPr="00AE4834">
        <w:t xml:space="preserve">e. Since 2010, while many people-especially black people-were still reeling from the 2008 recession/depression, </w:t>
      </w:r>
      <w:r w:rsidRPr="00AE4834">
        <w:rPr>
          <w:rStyle w:val="StyleUnderline"/>
        </w:rPr>
        <w:t>Republicans eliminated Medicaid coverage for half a million North Carolinians, passed a voter-ID law designed to disenfranchise primarily African American voters, transferred $90 million from public schools to voucher schools and cut pre-K for 30,000 children, passed a law requiring women about to have an abortion to listen to the heartbeat of the fetus, repealed the earned income tax credit for 900,000 people, and constitutionally banned gay marriage</w:t>
      </w:r>
      <w:r w:rsidRPr="00AE4834">
        <w:t xml:space="preserve">. North Carolina Republicans had declared war. </w:t>
      </w:r>
      <w:r w:rsidRPr="00AE4834">
        <w:rPr>
          <w:rStyle w:val="StyleUnderline"/>
        </w:rPr>
        <w:t>They represented clear examples of those who hold a view of government that hardens hearts and reinforces racial habits</w:t>
      </w:r>
      <w:r w:rsidRPr="00AE4834">
        <w:t xml:space="preserve">. I watched from afar as the Forward Together moral movement took shape in response. </w:t>
      </w:r>
      <w:r w:rsidRPr="00AE4834">
        <w:rPr>
          <w:rStyle w:val="StyleUnderline"/>
        </w:rPr>
        <w:t>People from all across North Carolina</w:t>
      </w:r>
      <w:r w:rsidRPr="00AE4834">
        <w:t xml:space="preserve"> organized and </w:t>
      </w:r>
      <w:r w:rsidRPr="00AE4834">
        <w:rPr>
          <w:rStyle w:val="StyleUnderline"/>
        </w:rPr>
        <w:t>mobilized to take back the state from extremists</w:t>
      </w:r>
      <w:r w:rsidRPr="00AE4834">
        <w:t xml:space="preserve">. </w:t>
      </w:r>
      <w:r w:rsidRPr="00AE4834">
        <w:rPr>
          <w:rStyle w:val="StyleUnderline"/>
        </w:rPr>
        <w:t>The</w:t>
      </w:r>
      <w:r w:rsidRPr="00AE4834">
        <w:t xml:space="preserve"> state </w:t>
      </w:r>
      <w:r w:rsidRPr="00AE4834">
        <w:rPr>
          <w:rStyle w:val="StyleUnderline"/>
        </w:rPr>
        <w:t>NAACP, with its charismatic leader, Reverend</w:t>
      </w:r>
      <w:r w:rsidRPr="00AE4834">
        <w:t xml:space="preserve"> William </w:t>
      </w:r>
      <w:r w:rsidRPr="00AE4834">
        <w:rPr>
          <w:rStyle w:val="StyleUnderline"/>
        </w:rPr>
        <w:t>Barber II, built a movement from the ground up to challenge</w:t>
      </w:r>
      <w:r w:rsidRPr="00AE4834">
        <w:t xml:space="preserve"> what they took to be </w:t>
      </w:r>
      <w:r w:rsidRPr="00AE4834">
        <w:rPr>
          <w:rStyle w:val="StyleUnderline"/>
        </w:rPr>
        <w:t>an allout assault on the moral and social fabric of the state</w:t>
      </w:r>
      <w:r w:rsidRPr="00AE4834">
        <w:t xml:space="preserve">. The movement was not simply a reaction to Tea Party Republicans. "We started this when the Democrats were in power," Barber said. "We put out the word. </w:t>
      </w:r>
      <w:r w:rsidRPr="00AE4834">
        <w:rPr>
          <w:rStyle w:val="StyleUnderline"/>
        </w:rPr>
        <w:t>The state had not complied with the Leandro decision</w:t>
      </w:r>
      <w:r w:rsidRPr="00AE4834">
        <w:t xml:space="preserve"> [a 1994 publiceducation-equity lawsuit]. </w:t>
      </w:r>
      <w:r w:rsidRPr="00AE4834">
        <w:rPr>
          <w:rStyle w:val="StyleUnderline"/>
        </w:rPr>
        <w:t>We still had not given public employees collective bargaining rights. We didn't have a racial justice act." But the actions of the North Carolina GOP intensified the group's efforts</w:t>
      </w:r>
      <w:r w:rsidRPr="00AE4834">
        <w:t xml:space="preserve">. More than 900 people who engaged in nonviolent civil disobedience to protest the Republican agenda were arrested during the 2013 legislative session. </w:t>
      </w:r>
      <w:r w:rsidRPr="00AE4834">
        <w:rPr>
          <w:rStyle w:val="StyleUnderline"/>
        </w:rPr>
        <w:t>Reverend Barber put out a call across the country for a massive march in February to launch the 2014 Forward Together campaign</w:t>
      </w:r>
      <w:r w:rsidRPr="00AE4834">
        <w:t xml:space="preserve">. Eighty thousand to 100,000 people answered. It was the largest mass demonstration in the South since the Selma march in 1965. 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w:t>
      </w:r>
      <w:r w:rsidRPr="00AE4834">
        <w:rPr>
          <w:rStyle w:val="StyleUnderline"/>
        </w:rPr>
        <w:t>I was struck from the beginning by the cross-section of people</w:t>
      </w:r>
      <w:r w:rsidRPr="00AE4834">
        <w:t xml:space="preserve"> there. </w:t>
      </w:r>
      <w:r w:rsidRPr="00AE4834">
        <w:rPr>
          <w:rStyle w:val="StyleUnderline"/>
        </w:rPr>
        <w:t>Old and young, straight and gay, black, white, and Latino all began to gather</w:t>
      </w:r>
      <w:r w:rsidRPr="00AE4834">
        <w:t xml:space="preserve">. </w:t>
      </w:r>
      <w:r w:rsidRPr="00AE4834">
        <w:rPr>
          <w:szCs w:val="16"/>
        </w:rPr>
        <w:t xml:space="preserve">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asked her to join the movement. 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because it is the right place to be." Sitting next to Martin and Ron was an older white couple, Bill and Betsy Crittendon from Chapel Hill, North Carolina. They were members of an interracial choir called the United Voices of Praise. They had been involved in interracial social issues for a number of years and found the "regressive policies that have come about in this state [to be] just awful, absolutely awful. They have completely reversed the course of this state." Mrs. Crittendon wasn't too optimistic that the march would change the minds of state legislators, but she and her husband understood the long-term significance of the march and the Forward Together movement. "People need to see and hear what this is all about .... Every step along the way is a building step [to clear] the way for justice issues." </w:t>
      </w:r>
      <w:r w:rsidRPr="00AE4834">
        <w:rPr>
          <w:rStyle w:val="StyleUnderline"/>
        </w:rPr>
        <w:t>These were people from different walks of life who understood the common ground of suffering in this country</w:t>
      </w:r>
      <w:r w:rsidRPr="00AE4834">
        <w:t xml:space="preserve">. For them, </w:t>
      </w:r>
      <w:r w:rsidRPr="00AE4834">
        <w:rPr>
          <w:rStyle w:val="StyleUnderline"/>
        </w:rPr>
        <w:t xml:space="preserve">that </w:t>
      </w:r>
      <w:r w:rsidRPr="00614E71">
        <w:rPr>
          <w:rStyle w:val="StyleUnderline"/>
          <w:highlight w:val="cyan"/>
        </w:rPr>
        <w:t>understanding did not require anyone to leave</w:t>
      </w:r>
      <w:r w:rsidRPr="00AE4834">
        <w:rPr>
          <w:rStyle w:val="StyleUnderline"/>
        </w:rPr>
        <w:t xml:space="preserve"> the particulars of </w:t>
      </w:r>
      <w:r w:rsidRPr="00614E71">
        <w:rPr>
          <w:rStyle w:val="StyleUnderline"/>
          <w:highlight w:val="cyan"/>
        </w:rPr>
        <w:t>their suffering at the door. Anti-racism remained a part of their advocacy w</w:t>
      </w:r>
      <w:r w:rsidRPr="00AE4834">
        <w:rPr>
          <w:rStyle w:val="StyleUnderline"/>
        </w:rPr>
        <w:t>h</w:t>
      </w:r>
      <w:r w:rsidRPr="00614E71">
        <w:rPr>
          <w:rStyle w:val="StyleUnderline"/>
          <w:highlight w:val="cyan"/>
        </w:rPr>
        <w:t>ether they struggled for</w:t>
      </w:r>
      <w:r w:rsidRPr="00AE4834">
        <w:rPr>
          <w:rStyle w:val="StyleUnderline"/>
        </w:rPr>
        <w:t xml:space="preserve"> universal </w:t>
      </w:r>
      <w:r w:rsidRPr="00614E71">
        <w:rPr>
          <w:rStyle w:val="StyleUnderline"/>
          <w:highlight w:val="cyan"/>
        </w:rPr>
        <w:t xml:space="preserve">health care or a living wage. </w:t>
      </w:r>
      <w:r w:rsidRPr="00AE4834">
        <w:rPr>
          <w:rStyle w:val="StyleUnderline"/>
        </w:rPr>
        <w:t>They joined with others to urge a fundamental change</w:t>
      </w:r>
      <w:r w:rsidRPr="00AE4834">
        <w:t xml:space="preserve"> in North Carolina </w:t>
      </w:r>
      <w:r w:rsidRPr="00AE4834">
        <w:rPr>
          <w:rStyle w:val="StyleUnderline"/>
        </w:rPr>
        <w:t>and the country that could help break down racial habits</w:t>
      </w:r>
      <w:r w:rsidRPr="00AE4834">
        <w:t xml:space="preserve">. Reverend Barber thinks of their efforts in this way: </w:t>
      </w:r>
      <w:r w:rsidRPr="00AE4834">
        <w:rPr>
          <w:rStyle w:val="Emphasis"/>
        </w:rPr>
        <w:t>[It's] about showing people the intersectionality of their lives</w:t>
      </w:r>
      <w:r w:rsidRPr="00AE4834">
        <w:rPr>
          <w:rStyle w:val="StyleUnderline"/>
        </w:rPr>
        <w:t>; the intersectionality of their moving together</w:t>
      </w:r>
      <w:r w:rsidRPr="00AE4834">
        <w:t xml:space="preserve"> . ... </w:t>
      </w:r>
      <w:r w:rsidRPr="00AE4834">
        <w:rPr>
          <w:rStyle w:val="StyleUnderline"/>
        </w:rPr>
        <w:t>We have a phrase: we is the most important word in the justice vocabulary. The issue is not what I can do, but what we can do when we stand together, fight together, pray together, and work together, and we feel movement together</w:t>
      </w:r>
      <w:r w:rsidRPr="00AE4834">
        <w:t xml:space="preserve">. As I finished the conversations in McDonald's, I looked outside. Busload after busload of people had begun to arrive. </w:t>
      </w:r>
      <w:r w:rsidRPr="00AE4834">
        <w:rPr>
          <w:rStyle w:val="StyleUnderline"/>
        </w:rPr>
        <w:t>Before the march began, speakers rallied the crowd. The topics were wide-ranging, from LGBT concerns, the state of public education, issues of immigration and the status of undocumented workers, to racist voter-ID laws. It was an in-the-flesh performance of a multiracial, multi-issue coalition. And whenever someone shouted, "Forward together," the crowd replied, "Not one step back."</w:t>
      </w:r>
      <w:r w:rsidRPr="00AE4834">
        <w:t xml:space="preserve"> </w:t>
      </w:r>
      <w:r w:rsidRPr="00AE4834">
        <w:rPr>
          <w:rStyle w:val="StyleUnderline"/>
        </w:rPr>
        <w:t>Initially, to an outsider looking in, the moment resembled the traditional theater of contemporary American protest</w:t>
      </w:r>
      <w:r w:rsidRPr="00AE4834">
        <w:t xml:space="preserve">. A march serves as a moment of catharsis. People gather, tensions are released, folks go back to business as usual, and the men (and it is typically always men) who lead the march leverage the spotlight for personal gain. </w:t>
      </w:r>
      <w:r w:rsidRPr="00AE4834">
        <w:rPr>
          <w:rStyle w:val="StyleUnderline"/>
        </w:rPr>
        <w:t>But a</w:t>
      </w:r>
      <w:r w:rsidRPr="00AE4834">
        <w:t xml:space="preserve"> brief </w:t>
      </w:r>
      <w:r w:rsidRPr="00AE4834">
        <w:rPr>
          <w:rStyle w:val="StyleUnderline"/>
        </w:rPr>
        <w:t>glance beneath the surface of this particular gathering revealed something much more expansive. The march was just the tip of an organizing iceberg</w:t>
      </w:r>
      <w:r w:rsidRPr="00AE4834">
        <w:t>. Reverend Barber declared, "</w:t>
      </w:r>
      <w:r w:rsidRPr="00AE4834">
        <w:rPr>
          <w:rStyle w:val="StyleUnderline"/>
        </w:rPr>
        <w:t>The Moral March inaugurates a fresh year of grassroots empowerment, voter education, litigation, and nonviolent direct action</w:t>
      </w:r>
      <w:r w:rsidRPr="00AE4834">
        <w:t xml:space="preserve">." In other words, </w:t>
      </w:r>
      <w:r w:rsidRPr="00614E71">
        <w:rPr>
          <w:rStyle w:val="StyleUnderline"/>
          <w:highlight w:val="cyan"/>
        </w:rPr>
        <w:t xml:space="preserve">this march </w:t>
      </w:r>
      <w:r w:rsidRPr="00614E71">
        <w:rPr>
          <w:rStyle w:val="Emphasis"/>
          <w:highlight w:val="cyan"/>
        </w:rPr>
        <w:t>wasn't a culmination but a catalyst</w:t>
      </w:r>
      <w:r w:rsidRPr="00614E71">
        <w:rPr>
          <w:rStyle w:val="StyleUnderline"/>
          <w:highlight w:val="cyan"/>
        </w:rPr>
        <w:t>: it dramatized an organizing effort</w:t>
      </w:r>
      <w:r w:rsidRPr="00AE4834">
        <w:t xml:space="preserve"> (which preceded the gathering) </w:t>
      </w:r>
      <w:r w:rsidRPr="00614E71">
        <w:rPr>
          <w:rStyle w:val="StyleUnderline"/>
          <w:highlight w:val="cyan"/>
        </w:rPr>
        <w:t>that encompassed the courtroom, the ballot box, and the streets</w:t>
      </w:r>
      <w:r w:rsidRPr="00AE4834">
        <w:t xml:space="preserve">. For Barber, </w:t>
      </w:r>
      <w:r w:rsidRPr="00AE4834">
        <w:rPr>
          <w:rStyle w:val="StyleUnderline"/>
        </w:rPr>
        <w:t>the work of democracy doesn't happen through marches or backroom deals but through concerted efforts "to change the context in which power operates." Of course, voting matters. But democracy is about the commitment to get one's hands dirty, and that work is often selfless and thankless</w:t>
      </w:r>
      <w:r w:rsidRPr="00AE4834">
        <w:t xml:space="preserve">. </w:t>
      </w:r>
      <w:r w:rsidRPr="00614E71">
        <w:rPr>
          <w:rStyle w:val="StyleUnderline"/>
          <w:highlight w:val="cyan"/>
        </w:rPr>
        <w:t>At the heart of those efforts is</w:t>
      </w:r>
      <w:r w:rsidRPr="00AE4834">
        <w:rPr>
          <w:rStyle w:val="StyleUnderline"/>
        </w:rPr>
        <w:t xml:space="preserve"> a more robust conception of government-</w:t>
      </w:r>
      <w:r w:rsidRPr="00614E71">
        <w:rPr>
          <w:rStyle w:val="StyleUnderline"/>
          <w:highlight w:val="cyan"/>
        </w:rPr>
        <w:t xml:space="preserve">a belief that </w:t>
      </w:r>
      <w:r w:rsidRPr="00614E71">
        <w:rPr>
          <w:rStyle w:val="Emphasis"/>
          <w:highlight w:val="cyan"/>
        </w:rPr>
        <w:t>government has the capacity to transform lives through</w:t>
      </w:r>
      <w:r w:rsidRPr="00AE4834">
        <w:rPr>
          <w:rStyle w:val="Emphasis"/>
        </w:rPr>
        <w:t xml:space="preserve"> focused </w:t>
      </w:r>
      <w:r w:rsidRPr="00614E71">
        <w:rPr>
          <w:rStyle w:val="Emphasis"/>
          <w:highlight w:val="cyan"/>
        </w:rPr>
        <w:t>legislation-</w:t>
      </w:r>
      <w:r w:rsidRPr="00AE4834">
        <w:rPr>
          <w:rStyle w:val="Emphasis"/>
        </w:rPr>
        <w:t>and an insistence that we shift the center of moral gravity</w:t>
      </w:r>
      <w:r w:rsidRPr="00AE4834">
        <w:t xml:space="preserve"> in North Carolina and </w:t>
      </w:r>
      <w:r w:rsidRPr="00AE4834">
        <w:rPr>
          <w:rStyle w:val="StyleUnderline"/>
        </w:rPr>
        <w:t xml:space="preserve">in the nation. Five </w:t>
      </w:r>
      <w:r w:rsidRPr="00614E71">
        <w:rPr>
          <w:rStyle w:val="StyleUnderline"/>
          <w:highlight w:val="cyan"/>
        </w:rPr>
        <w:t>demands guide this insistence</w:t>
      </w:r>
      <w:r w:rsidRPr="00AE4834">
        <w:rPr>
          <w:rStyle w:val="StyleUnderline"/>
        </w:rPr>
        <w:t xml:space="preserve">: (1) </w:t>
      </w:r>
      <w:r w:rsidRPr="00614E71">
        <w:rPr>
          <w:rStyle w:val="StyleUnderline"/>
          <w:highlight w:val="cyan"/>
        </w:rPr>
        <w:t>secure pro-labor</w:t>
      </w:r>
      <w:r w:rsidRPr="00AE4834">
        <w:rPr>
          <w:rStyle w:val="StyleUnderline"/>
        </w:rPr>
        <w:t xml:space="preserve">, anti-poverty </w:t>
      </w:r>
      <w:r w:rsidRPr="00614E71">
        <w:rPr>
          <w:rStyle w:val="StyleUnderline"/>
          <w:highlight w:val="cyan"/>
        </w:rPr>
        <w:t>policies</w:t>
      </w:r>
      <w:r w:rsidRPr="00AE4834">
        <w:rPr>
          <w:rStyle w:val="StyleUnderline"/>
        </w:rPr>
        <w:t xml:space="preserve"> that ensure economic sustainability; (2) </w:t>
      </w:r>
      <w:r w:rsidRPr="00614E71">
        <w:rPr>
          <w:rStyle w:val="StyleUnderline"/>
          <w:highlight w:val="cyan"/>
        </w:rPr>
        <w:t>provide</w:t>
      </w:r>
      <w:r w:rsidRPr="00AE4834">
        <w:rPr>
          <w:rStyle w:val="StyleUnderline"/>
        </w:rPr>
        <w:t xml:space="preserve"> well-funded, quality public </w:t>
      </w:r>
      <w:r w:rsidRPr="00614E71">
        <w:rPr>
          <w:rStyle w:val="StyleUnderline"/>
          <w:highlight w:val="cyan"/>
        </w:rPr>
        <w:t>education</w:t>
      </w:r>
      <w:r w:rsidRPr="00AE4834">
        <w:rPr>
          <w:rStyle w:val="StyleUnderline"/>
        </w:rPr>
        <w:t xml:space="preserve"> to all; (3) stand up for the health of every North Carolinian by promoting </w:t>
      </w:r>
      <w:r w:rsidRPr="00614E71">
        <w:rPr>
          <w:rStyle w:val="StyleUnderline"/>
          <w:highlight w:val="cyan"/>
        </w:rPr>
        <w:t>health care access and environmental justice</w:t>
      </w:r>
      <w:r w:rsidRPr="00AE4834">
        <w:rPr>
          <w:rStyle w:val="StyleUnderline"/>
        </w:rPr>
        <w:t xml:space="preserve"> across all the state's communities; (4) </w:t>
      </w:r>
      <w:r w:rsidRPr="00614E71">
        <w:rPr>
          <w:rStyle w:val="StyleUnderline"/>
          <w:highlight w:val="cyan"/>
        </w:rPr>
        <w:t>address</w:t>
      </w:r>
      <w:r w:rsidRPr="00AE4834">
        <w:rPr>
          <w:rStyle w:val="StyleUnderline"/>
        </w:rPr>
        <w:t xml:space="preserve"> the continuing inequalities in </w:t>
      </w:r>
      <w:r w:rsidRPr="00614E71">
        <w:rPr>
          <w:rStyle w:val="StyleUnderline"/>
          <w:highlight w:val="cyan"/>
        </w:rPr>
        <w:t>the criminal justice system</w:t>
      </w:r>
      <w:r w:rsidRPr="00AE4834">
        <w:rPr>
          <w:rStyle w:val="StyleUnderline"/>
        </w:rPr>
        <w:t xml:space="preserve"> and ensure equality under the law for every person, regardless of race, class, creed, documentation, or sexual preference; and (5) protect and </w:t>
      </w:r>
      <w:r w:rsidRPr="00614E71">
        <w:rPr>
          <w:rStyle w:val="StyleUnderline"/>
          <w:highlight w:val="cyan"/>
        </w:rPr>
        <w:t>expand voting rights</w:t>
      </w:r>
      <w:r w:rsidRPr="00AE4834">
        <w:rPr>
          <w:rStyle w:val="StyleUnderline"/>
        </w:rPr>
        <w:t xml:space="preserve"> for people of color, immigrants, the elderly, and students to safeguard fair democratic representation</w:t>
      </w:r>
      <w:r w:rsidRPr="00AE4834">
        <w:t xml:space="preserve">. </w:t>
      </w:r>
      <w:r w:rsidRPr="00AE4834">
        <w:rPr>
          <w:rStyle w:val="StyleUnderline"/>
        </w:rPr>
        <w:t xml:space="preserve">Each demand carries with it an expectation of the role of government in safeguarding the public good and an affirmation of the dignity and standing of all Americans. </w:t>
      </w:r>
      <w:r w:rsidRPr="00614E71">
        <w:rPr>
          <w:rStyle w:val="Emphasis"/>
          <w:highlight w:val="cyan"/>
        </w:rPr>
        <w:t>If we</w:t>
      </w:r>
      <w:r w:rsidRPr="00AE4834">
        <w:rPr>
          <w:rStyle w:val="Emphasis"/>
        </w:rPr>
        <w:t xml:space="preserve"> were to </w:t>
      </w:r>
      <w:r w:rsidRPr="00614E71">
        <w:rPr>
          <w:rStyle w:val="Emphasis"/>
          <w:highlight w:val="cyan"/>
        </w:rPr>
        <w:t xml:space="preserve">embrace these demands </w:t>
      </w:r>
      <w:r w:rsidRPr="00AE4834">
        <w:rPr>
          <w:rStyle w:val="Emphasis"/>
        </w:rPr>
        <w:t xml:space="preserve">as policy, </w:t>
      </w:r>
      <w:r w:rsidRPr="00614E71">
        <w:rPr>
          <w:rStyle w:val="Emphasis"/>
          <w:highlight w:val="cyan"/>
        </w:rPr>
        <w:t xml:space="preserve">we would be well on our way to a revolution </w:t>
      </w:r>
      <w:r w:rsidRPr="00AE4834">
        <w:rPr>
          <w:rStyle w:val="Emphasis"/>
        </w:rPr>
        <w:t>of value</w:t>
      </w:r>
      <w:r w:rsidRPr="00AE4834">
        <w:t xml:space="preserve">. As we marched from historic Shaw University, the place where the Student Non-Violent Coordinating Committee was founded in April 1960, to the state capitol, </w:t>
      </w:r>
      <w:r w:rsidRPr="00AE4834">
        <w:rPr>
          <w:rStyle w:val="StyleUnderline"/>
        </w:rPr>
        <w:t xml:space="preserve">Americans from all walks of life expressed a radically egalitarian vision of this country. </w:t>
      </w:r>
      <w:r w:rsidRPr="00614E71">
        <w:rPr>
          <w:rStyle w:val="Emphasis"/>
          <w:highlight w:val="cyan"/>
        </w:rPr>
        <w:t xml:space="preserve">This vision did not require African Americans to leave their experiences </w:t>
      </w:r>
      <w:r w:rsidRPr="00AE4834">
        <w:rPr>
          <w:rStyle w:val="Emphasis"/>
        </w:rPr>
        <w:t>at the door</w:t>
      </w:r>
      <w:r w:rsidRPr="00AE4834">
        <w:rPr>
          <w:rStyle w:val="StyleUnderline"/>
        </w:rPr>
        <w:t>. Alongside demands for marriage equality, cries for support of public education, and calls for a more robust commitment to labor, marchers embraced the call for an anti-racist politics</w:t>
      </w:r>
      <w:r w:rsidRPr="00AE4834">
        <w:t>. As Reverend Barber said, "</w:t>
      </w:r>
      <w:r w:rsidRPr="00AE4834">
        <w:rPr>
          <w:rStyle w:val="StyleUnderline"/>
        </w:rPr>
        <w:t>Some people wanted us to emphasize poverty instead of race. But you have to speak the truth. [Race] can be the Achilles' heel of the movement or lend itself to your moral positioning</w:t>
      </w:r>
      <w:r w:rsidRPr="00AE4834">
        <w:t xml:space="preserve">." </w:t>
      </w:r>
      <w:r w:rsidRPr="00AE4834">
        <w:rPr>
          <w:rStyle w:val="StyleUnderline"/>
        </w:rPr>
        <w:t>We have to confront white supremacy</w:t>
      </w:r>
      <w:r w:rsidRPr="00AE4834">
        <w:t>, or what Barber calls "</w:t>
      </w:r>
      <w:r w:rsidRPr="00AE4834">
        <w:rPr>
          <w:rStyle w:val="StyleUnderline"/>
        </w:rPr>
        <w:t>the corruption of the spirit and the conscience," as a fundamental contradiction of American democracy, or face the consequences of our silence</w:t>
      </w:r>
      <w:r w:rsidRPr="00AE4834">
        <w:t xml:space="preserve">. As the march concluded, </w:t>
      </w:r>
      <w:r w:rsidRPr="00AE4834">
        <w:rPr>
          <w:rStyle w:val="StyleUnderline"/>
        </w:rPr>
        <w:t>I stood amazed at the power of ordinary people. Thousands of people had come together, for a moment, to declare their commitment to a radical vision of democracy</w:t>
      </w:r>
      <w:r w:rsidRPr="00AE4834">
        <w:t xml:space="preserve">. </w:t>
      </w:r>
      <w:r w:rsidRPr="00AE4834">
        <w:rPr>
          <w:rStyle w:val="StyleUnderline"/>
        </w:rPr>
        <w:t>This is what has been missing in contemporary American politics</w:t>
      </w:r>
      <w:r w:rsidRPr="00AE4834">
        <w:t xml:space="preserve">. Reverend </w:t>
      </w:r>
      <w:r w:rsidRPr="00614E71">
        <w:rPr>
          <w:rStyle w:val="StyleUnderline"/>
          <w:highlight w:val="cyan"/>
        </w:rPr>
        <w:t>Barber's</w:t>
      </w:r>
      <w:r w:rsidRPr="00AE4834">
        <w:rPr>
          <w:rStyle w:val="StyleUnderline"/>
        </w:rPr>
        <w:t xml:space="preserve"> inspiring </w:t>
      </w:r>
      <w:r w:rsidRPr="00614E71">
        <w:rPr>
          <w:rStyle w:val="StyleUnderline"/>
          <w:highlight w:val="cyan"/>
        </w:rPr>
        <w:t>remarks</w:t>
      </w:r>
      <w:r w:rsidRPr="00AE4834">
        <w:rPr>
          <w:rStyle w:val="StyleUnderline"/>
        </w:rPr>
        <w:t xml:space="preserve"> struck a chord that </w:t>
      </w:r>
      <w:r w:rsidRPr="00614E71">
        <w:rPr>
          <w:rStyle w:val="StyleUnderline"/>
          <w:highlight w:val="cyan"/>
        </w:rPr>
        <w:t>reached back to the</w:t>
      </w:r>
      <w:r w:rsidRPr="00AE4834">
        <w:rPr>
          <w:rStyle w:val="StyleUnderline"/>
        </w:rPr>
        <w:t xml:space="preserve"> nineteenthcentury </w:t>
      </w:r>
      <w:r w:rsidRPr="00614E71">
        <w:rPr>
          <w:rStyle w:val="StyleUnderline"/>
          <w:highlight w:val="cyan"/>
        </w:rPr>
        <w:t>abolitionists</w:t>
      </w:r>
      <w:r w:rsidRPr="00AE4834">
        <w:rPr>
          <w:rStyle w:val="StyleUnderline"/>
        </w:rPr>
        <w:t xml:space="preserve">, black and white, </w:t>
      </w:r>
      <w:r w:rsidRPr="00614E71">
        <w:rPr>
          <w:rStyle w:val="StyleUnderline"/>
          <w:highlight w:val="cyan"/>
        </w:rPr>
        <w:t>who</w:t>
      </w:r>
      <w:r w:rsidRPr="00AE4834">
        <w:rPr>
          <w:rStyle w:val="StyleUnderline"/>
        </w:rPr>
        <w:t xml:space="preserve"> decided to become traitors in the name of American democracy. They </w:t>
      </w:r>
      <w:r w:rsidRPr="00614E71">
        <w:rPr>
          <w:rStyle w:val="StyleUnderline"/>
          <w:highlight w:val="cyan"/>
        </w:rPr>
        <w:t>turned their backs on the slave regime</w:t>
      </w:r>
      <w:r w:rsidRPr="00AE4834">
        <w:rPr>
          <w:rStyle w:val="StyleUnderline"/>
        </w:rPr>
        <w:t>. Barber called us to do the same with the political extremists of our times</w:t>
      </w:r>
      <w:r w:rsidRPr="00AE4834">
        <w:t xml:space="preserve">. </w:t>
      </w:r>
      <w:r w:rsidRPr="00614E71">
        <w:rPr>
          <w:rStyle w:val="Emphasis"/>
          <w:highlight w:val="cyan"/>
        </w:rPr>
        <w:t>We need</w:t>
      </w:r>
      <w:r w:rsidRPr="00AE4834">
        <w:rPr>
          <w:rStyle w:val="Emphasis"/>
        </w:rPr>
        <w:t xml:space="preserve"> the kind of </w:t>
      </w:r>
      <w:r w:rsidRPr="00614E71">
        <w:rPr>
          <w:rStyle w:val="Emphasis"/>
          <w:highlight w:val="cyan"/>
        </w:rPr>
        <w:t>language that's not left or right</w:t>
      </w:r>
      <w:r w:rsidRPr="00AE4834">
        <w:rPr>
          <w:rStyle w:val="Emphasis"/>
        </w:rPr>
        <w:t xml:space="preserve"> or conservative or liberal, </w:t>
      </w:r>
      <w:r w:rsidRPr="00614E71">
        <w:rPr>
          <w:rStyle w:val="Emphasis"/>
          <w:highlight w:val="cyan"/>
        </w:rPr>
        <w:t>but moral</w:t>
      </w:r>
      <w:r w:rsidRPr="00AE4834">
        <w:rPr>
          <w:rStyle w:val="StyleUnderline"/>
        </w:rPr>
        <w:t xml:space="preserve">, fusion </w:t>
      </w:r>
      <w:r w:rsidRPr="00614E71">
        <w:rPr>
          <w:rStyle w:val="StyleUnderline"/>
          <w:highlight w:val="cyan"/>
        </w:rPr>
        <w:t>language that says</w:t>
      </w:r>
      <w:r w:rsidRPr="00AE4834">
        <w:rPr>
          <w:rStyle w:val="StyleUnderline"/>
        </w:rPr>
        <w:t xml:space="preserve"> look: </w:t>
      </w:r>
      <w:r w:rsidRPr="00614E71">
        <w:rPr>
          <w:rStyle w:val="StyleUnderline"/>
          <w:highlight w:val="cyan"/>
        </w:rPr>
        <w:t>it's</w:t>
      </w:r>
      <w:r w:rsidRPr="00AE4834">
        <w:rPr>
          <w:rStyle w:val="StyleUnderline"/>
        </w:rPr>
        <w:t xml:space="preserve"> extreme and </w:t>
      </w:r>
      <w:r w:rsidRPr="00614E71">
        <w:rPr>
          <w:rStyle w:val="StyleUnderline"/>
          <w:highlight w:val="cyan"/>
        </w:rPr>
        <w:t>immoral to suppress the right to vote</w:t>
      </w:r>
      <w:r w:rsidRPr="00AE4834">
        <w:rPr>
          <w:rStyle w:val="StyleUnderline"/>
        </w:rPr>
        <w:t xml:space="preserve">. It's extreme and immoral </w:t>
      </w:r>
      <w:r w:rsidRPr="00614E71">
        <w:rPr>
          <w:rStyle w:val="StyleUnderline"/>
          <w:highlight w:val="cyan"/>
        </w:rPr>
        <w:t>to deny Medicaid</w:t>
      </w:r>
      <w:r w:rsidRPr="00AE4834">
        <w:rPr>
          <w:rStyle w:val="StyleUnderline"/>
        </w:rPr>
        <w:t xml:space="preserve"> for millions of poor people</w:t>
      </w:r>
      <w:r w:rsidRPr="00AE4834">
        <w:t xml:space="preserve">. . .. </w:t>
      </w:r>
      <w:r w:rsidRPr="00AE4834">
        <w:rPr>
          <w:rStyle w:val="StyleUnderline"/>
        </w:rPr>
        <w:t xml:space="preserve">It's extreme and immoral </w:t>
      </w:r>
      <w:r w:rsidRPr="00614E71">
        <w:rPr>
          <w:rStyle w:val="StyleUnderline"/>
          <w:highlight w:val="cyan"/>
        </w:rPr>
        <w:t>to raise taxes on the</w:t>
      </w:r>
      <w:r w:rsidRPr="00AE4834">
        <w:rPr>
          <w:rStyle w:val="StyleUnderline"/>
        </w:rPr>
        <w:t xml:space="preserve"> working </w:t>
      </w:r>
      <w:r w:rsidRPr="00614E71">
        <w:rPr>
          <w:rStyle w:val="StyleUnderline"/>
          <w:highlight w:val="cyan"/>
        </w:rPr>
        <w:t>poor</w:t>
      </w:r>
      <w:r w:rsidRPr="00AE4834">
        <w:rPr>
          <w:rStyle w:val="StyleUnderline"/>
        </w:rPr>
        <w:t xml:space="preserve"> by cutting earned income taxes and to raise taxes on the poor and middle class in order to cut taxes for the wealthy</w:t>
      </w:r>
      <w:r w:rsidRPr="00AE4834">
        <w:t xml:space="preserve">. </w:t>
      </w:r>
      <w:r w:rsidRPr="00AE4834">
        <w:rPr>
          <w:rStyle w:val="StyleUnderline"/>
        </w:rPr>
        <w:t>It's extreme and immoral to use power to cut off poor people's water in Detroit</w:t>
      </w:r>
      <w:r w:rsidRPr="00AE4834">
        <w:t xml:space="preserve">. </w:t>
      </w:r>
      <w:r w:rsidRPr="00AE4834">
        <w:rPr>
          <w:rStyle w:val="StyleUnderline"/>
        </w:rPr>
        <w:t>That's immoral!</w:t>
      </w:r>
      <w:r w:rsidRPr="00AE4834">
        <w:t xml:space="preserve"> </w:t>
      </w:r>
      <w:r w:rsidRPr="00AE4834">
        <w:rPr>
          <w:rStyle w:val="StyleUnderline"/>
        </w:rPr>
        <w:t>What we need to cut off is that kind of abusive power! It's extreme and immoral to re-segregate our schools and underfund our public schools</w:t>
      </w:r>
      <w:r w:rsidRPr="00AE4834">
        <w:t xml:space="preserve">. </w:t>
      </w:r>
      <w:r w:rsidRPr="00AE4834">
        <w:rPr>
          <w:rStyle w:val="StyleUnderline"/>
        </w:rPr>
        <w:t>It's extreme and immoral for people who came from immigrants to now have a mean amnesia and cry out against immigrants and the rights of children</w:t>
      </w:r>
      <w:r w:rsidRPr="00AE4834">
        <w:t xml:space="preserve"> . ... That's not just bad policy, it's against the common good and a disregard for human rights. It's a refusal to lean toward the angels of our better selves . ... </w:t>
      </w:r>
      <w:r w:rsidRPr="00614E71">
        <w:rPr>
          <w:rStyle w:val="Emphasis"/>
          <w:highlight w:val="cyan"/>
        </w:rPr>
        <w:t>In policy</w:t>
      </w:r>
      <w:r w:rsidRPr="00AE4834">
        <w:rPr>
          <w:rStyle w:val="Emphasis"/>
        </w:rPr>
        <w:t xml:space="preserve"> and politics </w:t>
      </w:r>
      <w:r w:rsidRPr="00614E71">
        <w:rPr>
          <w:rStyle w:val="Emphasis"/>
          <w:highlight w:val="cyan"/>
        </w:rPr>
        <w:t>in America, we face two choices. One is</w:t>
      </w:r>
      <w:r w:rsidRPr="00AE4834">
        <w:rPr>
          <w:rStyle w:val="Emphasis"/>
        </w:rPr>
        <w:t xml:space="preserve"> the low road to </w:t>
      </w:r>
      <w:r w:rsidRPr="00614E71">
        <w:rPr>
          <w:rStyle w:val="Emphasis"/>
          <w:highlight w:val="cyan"/>
        </w:rPr>
        <w:t>political destruction</w:t>
      </w:r>
      <w:r w:rsidRPr="00AE4834">
        <w:rPr>
          <w:rStyle w:val="Emphasis"/>
        </w:rPr>
        <w:t xml:space="preserve">, and </w:t>
      </w:r>
      <w:r w:rsidRPr="00614E71">
        <w:rPr>
          <w:rStyle w:val="Emphasis"/>
          <w:highlight w:val="cyan"/>
        </w:rPr>
        <w:t>the other is the</w:t>
      </w:r>
      <w:r w:rsidRPr="00AE4834">
        <w:rPr>
          <w:rStyle w:val="Emphasis"/>
        </w:rPr>
        <w:t xml:space="preserve"> pathway to </w:t>
      </w:r>
      <w:r w:rsidRPr="00614E71">
        <w:rPr>
          <w:rStyle w:val="Emphasis"/>
          <w:highlight w:val="cyan"/>
        </w:rPr>
        <w:t>higher ground</w:t>
      </w:r>
      <w:r w:rsidRPr="00AE4834">
        <w:t xml:space="preserve">. </w:t>
      </w:r>
      <w:r w:rsidRPr="00AE4834">
        <w:rPr>
          <w:szCs w:val="16"/>
        </w:rPr>
        <w:t xml:space="preserve">Barber finished speaking-preaching,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 in tears. I wiped my own eyes. </w:t>
      </w:r>
      <w:r w:rsidRPr="00614E71">
        <w:rPr>
          <w:rStyle w:val="Emphasis"/>
          <w:highlight w:val="cyan"/>
        </w:rPr>
        <w:t>This</w:t>
      </w:r>
      <w:r w:rsidRPr="00AE4834">
        <w:rPr>
          <w:rStyle w:val="Emphasis"/>
        </w:rPr>
        <w:t xml:space="preserve"> is the </w:t>
      </w:r>
      <w:r w:rsidRPr="00614E71">
        <w:rPr>
          <w:rStyle w:val="Emphasis"/>
          <w:highlight w:val="cyan"/>
        </w:rPr>
        <w:t>kind of social movement</w:t>
      </w:r>
      <w:r w:rsidRPr="00AE4834">
        <w:rPr>
          <w:rStyle w:val="Emphasis"/>
        </w:rPr>
        <w:t xml:space="preserve"> that </w:t>
      </w:r>
      <w:r w:rsidRPr="00614E71">
        <w:rPr>
          <w:rStyle w:val="Emphasis"/>
          <w:highlight w:val="cyan"/>
        </w:rPr>
        <w:t>will transform our idea of government</w:t>
      </w:r>
      <w:r w:rsidRPr="00AE4834">
        <w:rPr>
          <w:rStyle w:val="StyleUnderline"/>
        </w:rPr>
        <w:t>. It insists on the dignity and standing of black people and other marginalized groups, and it argues for a dramatic change in what we as Americans care" most about</w:t>
      </w:r>
      <w:r w:rsidRPr="00AE4834">
        <w:t xml:space="preserve">. To be sure, the Forward Together moral movement isn't the only form of struggle we need. (In some ways, Reverend Barber represents the long-standing tradition of the charismatic preacher as leader, although he happens to be aware of the pitfalls of the model of leadership even as he exemplifies it.) </w:t>
      </w:r>
      <w:r w:rsidRPr="00614E71">
        <w:rPr>
          <w:rStyle w:val="StyleUnderline"/>
          <w:highlight w:val="cyan"/>
        </w:rPr>
        <w:t>It represents</w:t>
      </w:r>
      <w:r w:rsidRPr="00AE4834">
        <w:rPr>
          <w:rStyle w:val="StyleUnderline"/>
        </w:rPr>
        <w:t xml:space="preserve"> just one example of </w:t>
      </w:r>
      <w:r w:rsidRPr="00614E71">
        <w:rPr>
          <w:rStyle w:val="StyleUnderline"/>
          <w:highlight w:val="cyan"/>
        </w:rPr>
        <w:t>what a democratic awakening must do</w:t>
      </w:r>
      <w:r w:rsidRPr="00AE4834">
        <w:rPr>
          <w:rStyle w:val="StyleUnderline"/>
        </w:rPr>
        <w:t xml:space="preserve"> if we are </w:t>
      </w:r>
      <w:r w:rsidRPr="00614E71">
        <w:rPr>
          <w:rStyle w:val="StyleUnderline"/>
          <w:highlight w:val="cyan"/>
        </w:rPr>
        <w:t>to change the terms of political debate</w:t>
      </w:r>
      <w:r w:rsidRPr="00AE4834">
        <w:rPr>
          <w:rStyle w:val="StyleUnderline"/>
        </w:rPr>
        <w:t xml:space="preserve"> in this country: </w:t>
      </w:r>
      <w:r w:rsidRPr="00614E71">
        <w:rPr>
          <w:rStyle w:val="StyleUnderline"/>
          <w:highlight w:val="cyan"/>
        </w:rPr>
        <w:t>it must enact a different way of thinking about government and its relation to the most vulnerable among us</w:t>
      </w:r>
      <w:r w:rsidRPr="00AE4834">
        <w:t>.</w:t>
      </w:r>
    </w:p>
    <w:p w14:paraId="15089618" w14:textId="77777777" w:rsidR="00E71D89" w:rsidRPr="00AE4834" w:rsidRDefault="00E71D89" w:rsidP="00E71D89">
      <w:pPr>
        <w:pStyle w:val="Heading4"/>
        <w:rPr>
          <w:rFonts w:cs="Arial"/>
        </w:rPr>
      </w:pPr>
      <w:r w:rsidRPr="00AE4834">
        <w:rPr>
          <w:rFonts w:cs="Arial"/>
        </w:rPr>
        <w:t xml:space="preserve">Wholesale rejection of rationality and mastery is </w:t>
      </w:r>
      <w:r w:rsidRPr="00AE4834">
        <w:rPr>
          <w:rFonts w:cs="Arial"/>
          <w:u w:val="single"/>
        </w:rPr>
        <w:t>incoherent</w:t>
      </w:r>
      <w:r w:rsidRPr="00AE4834">
        <w:rPr>
          <w:rFonts w:cs="Arial"/>
        </w:rPr>
        <w:t xml:space="preserve">---debate, the ballot, and their argument all rely on those behaviors, and rejecting them ignores their </w:t>
      </w:r>
      <w:r w:rsidRPr="00AE4834">
        <w:rPr>
          <w:rFonts w:cs="Arial"/>
          <w:u w:val="single"/>
        </w:rPr>
        <w:t>strategic utility</w:t>
      </w:r>
      <w:r w:rsidRPr="00AE4834">
        <w:rPr>
          <w:rFonts w:cs="Arial"/>
        </w:rPr>
        <w:t xml:space="preserve"> for emancipatory politics </w:t>
      </w:r>
    </w:p>
    <w:p w14:paraId="0572D297" w14:textId="77777777" w:rsidR="00E71D89" w:rsidRPr="00AE4834" w:rsidRDefault="00E71D89" w:rsidP="00E71D89">
      <w:r w:rsidRPr="00AE4834">
        <w:rPr>
          <w:b/>
        </w:rPr>
        <w:t xml:space="preserve">Ruti 17 </w:t>
      </w:r>
      <w:r w:rsidRPr="00AE4834">
        <w:t>(Mari, Professor of critical theory and of sexual diversity studies at the University of Toronto, “The Ethiscs of Opting Out: Queer Theory’s Defiant Subjects,” Page 155-156)</w:t>
      </w:r>
    </w:p>
    <w:p w14:paraId="2105A35B" w14:textId="77777777" w:rsidR="00E71D89" w:rsidRPr="00AE4834" w:rsidRDefault="00E71D89" w:rsidP="00E71D89">
      <w:pPr>
        <w:rPr>
          <w:rStyle w:val="Emphasis"/>
        </w:rPr>
      </w:pPr>
      <w:r w:rsidRPr="00AE4834">
        <w:t xml:space="preserve">While I am at it, </w:t>
      </w:r>
      <w:r w:rsidRPr="00AE4834">
        <w:rPr>
          <w:rStyle w:val="StyleUnderline"/>
        </w:rPr>
        <w:t xml:space="preserve">let me put some pressure on </w:t>
      </w:r>
      <w:r w:rsidRPr="00614E71">
        <w:rPr>
          <w:rStyle w:val="StyleUnderline"/>
          <w:highlight w:val="cyan"/>
        </w:rPr>
        <w:t>the</w:t>
      </w:r>
      <w:r w:rsidRPr="00614E71">
        <w:rPr>
          <w:highlight w:val="cyan"/>
        </w:rPr>
        <w:t xml:space="preserve"> </w:t>
      </w:r>
      <w:r w:rsidRPr="00614E71">
        <w:rPr>
          <w:rStyle w:val="Emphasis"/>
          <w:highlight w:val="cyan"/>
        </w:rPr>
        <w:t>wholesale rejection of reason</w:t>
      </w:r>
      <w:r w:rsidRPr="00AE4834">
        <w:t xml:space="preserve"> </w:t>
      </w:r>
      <w:r w:rsidRPr="00AE4834">
        <w:rPr>
          <w:rStyle w:val="StyleUnderline"/>
        </w:rPr>
        <w:t>that tends to characterize posthumanist theory</w:t>
      </w:r>
      <w:r w:rsidRPr="00AE4834">
        <w:t>, including some versions of queer theory</w:t>
      </w:r>
      <w:r w:rsidRPr="00AE4834">
        <w:rPr>
          <w:rStyle w:val="StyleUnderline"/>
        </w:rPr>
        <w:t>. I am of course aware of the historical violences of Enlightenment reason, including its connection to</w:t>
      </w:r>
      <w:r w:rsidRPr="00AE4834">
        <w:t xml:space="preserve"> Western </w:t>
      </w:r>
      <w:r w:rsidRPr="00AE4834">
        <w:rPr>
          <w:rStyle w:val="StyleUnderline"/>
        </w:rPr>
        <w:t>imperialism</w:t>
      </w:r>
      <w:r w:rsidRPr="00AE4834">
        <w:t xml:space="preserve">’s “civilizing” mission. Furthermore, as a feminist, I am familiar with arguments regarding reason’s masculinist biases. And as a psychoanalytic thinker, I recognize the brutality of models of life that overvalue our rational agency at the expense of the body, the passions, the unconscious, and so on. </w:t>
      </w:r>
      <w:r w:rsidRPr="00AE4834">
        <w:rPr>
          <w:rStyle w:val="StyleUnderline"/>
        </w:rPr>
        <w:t>I therefore agree that rationality is not the defining ingredient of human beings.</w:t>
      </w:r>
      <w:r w:rsidRPr="00AE4834">
        <w:t xml:space="preserve"> Yet </w:t>
      </w:r>
      <w:r w:rsidRPr="00AE4834">
        <w:rPr>
          <w:rStyle w:val="StyleUnderline"/>
        </w:rPr>
        <w:t xml:space="preserve">a </w:t>
      </w:r>
      <w:r w:rsidRPr="00AE4834">
        <w:rPr>
          <w:rStyle w:val="Emphasis"/>
        </w:rPr>
        <w:t>blanket condemnation of reason</w:t>
      </w:r>
      <w:r w:rsidRPr="00AE4834">
        <w:t xml:space="preserve"> </w:t>
      </w:r>
      <w:r w:rsidRPr="00614E71">
        <w:rPr>
          <w:rStyle w:val="StyleUnderline"/>
          <w:highlight w:val="cyan"/>
        </w:rPr>
        <w:t>seems both</w:t>
      </w:r>
      <w:r w:rsidRPr="00614E71">
        <w:rPr>
          <w:highlight w:val="cyan"/>
        </w:rPr>
        <w:t xml:space="preserve"> </w:t>
      </w:r>
      <w:r w:rsidRPr="00614E71">
        <w:rPr>
          <w:rStyle w:val="Emphasis"/>
          <w:highlight w:val="cyan"/>
        </w:rPr>
        <w:t>reductive</w:t>
      </w:r>
      <w:r w:rsidRPr="00614E71">
        <w:rPr>
          <w:highlight w:val="cyan"/>
        </w:rPr>
        <w:t xml:space="preserve"> </w:t>
      </w:r>
      <w:r w:rsidRPr="00614E71">
        <w:rPr>
          <w:rStyle w:val="StyleUnderline"/>
          <w:highlight w:val="cyan"/>
        </w:rPr>
        <w:t>and</w:t>
      </w:r>
      <w:r w:rsidRPr="00614E71">
        <w:rPr>
          <w:highlight w:val="cyan"/>
        </w:rPr>
        <w:t xml:space="preserve"> </w:t>
      </w:r>
      <w:r w:rsidRPr="00614E71">
        <w:rPr>
          <w:rStyle w:val="Emphasis"/>
          <w:highlight w:val="cyan"/>
        </w:rPr>
        <w:t>hypocritical</w:t>
      </w:r>
      <w:r w:rsidRPr="00AE4834">
        <w:t xml:space="preserve">—reductive because </w:t>
      </w:r>
      <w:r w:rsidRPr="00614E71">
        <w:rPr>
          <w:rStyle w:val="StyleUnderline"/>
          <w:highlight w:val="cyan"/>
        </w:rPr>
        <w:t>it discounts the</w:t>
      </w:r>
      <w:r w:rsidRPr="00AE4834">
        <w:rPr>
          <w:rStyle w:val="StyleUnderline"/>
        </w:rPr>
        <w:t xml:space="preserve"> considerable </w:t>
      </w:r>
      <w:r w:rsidRPr="00614E71">
        <w:rPr>
          <w:rStyle w:val="StyleUnderline"/>
          <w:highlight w:val="cyan"/>
        </w:rPr>
        <w:t>role</w:t>
      </w:r>
      <w:r w:rsidRPr="00AE4834">
        <w:rPr>
          <w:rStyle w:val="StyleUnderline"/>
        </w:rPr>
        <w:t xml:space="preserve"> that </w:t>
      </w:r>
      <w:r w:rsidRPr="00614E71">
        <w:rPr>
          <w:rStyle w:val="StyleUnderline"/>
          <w:highlight w:val="cyan"/>
        </w:rPr>
        <w:t>rationality plays</w:t>
      </w:r>
      <w:r w:rsidRPr="00AE4834">
        <w:rPr>
          <w:rStyle w:val="StyleUnderline"/>
        </w:rPr>
        <w:t xml:space="preserve"> in human life and hypocritical because </w:t>
      </w:r>
      <w:r w:rsidRPr="00AE4834">
        <w:rPr>
          <w:rStyle w:val="Emphasis"/>
        </w:rPr>
        <w:t xml:space="preserve">it denies that, </w:t>
      </w:r>
      <w:r w:rsidRPr="00614E71">
        <w:rPr>
          <w:rStyle w:val="Emphasis"/>
          <w:highlight w:val="cyan"/>
        </w:rPr>
        <w:t>as academics, we rely on our rational capacities to stage</w:t>
      </w:r>
      <w:r w:rsidRPr="00AE4834">
        <w:rPr>
          <w:rStyle w:val="Emphasis"/>
        </w:rPr>
        <w:t xml:space="preserve"> our </w:t>
      </w:r>
      <w:r w:rsidRPr="00614E71">
        <w:rPr>
          <w:rStyle w:val="Emphasis"/>
          <w:highlight w:val="cyan"/>
        </w:rPr>
        <w:t>arguments</w:t>
      </w:r>
      <w:r w:rsidRPr="00AE4834">
        <w:rPr>
          <w:rStyle w:val="Emphasis"/>
        </w:rPr>
        <w:t>.</w:t>
      </w:r>
    </w:p>
    <w:p w14:paraId="70588BE2" w14:textId="77777777" w:rsidR="00E71D89" w:rsidRPr="00AE4834" w:rsidRDefault="00E71D89" w:rsidP="00E71D89">
      <w:r w:rsidRPr="00AE4834">
        <w:rPr>
          <w:rStyle w:val="StyleUnderline"/>
        </w:rPr>
        <w:t xml:space="preserve">Is it not the case that </w:t>
      </w:r>
      <w:r w:rsidRPr="00614E71">
        <w:rPr>
          <w:rStyle w:val="StyleUnderline"/>
          <w:highlight w:val="cyan"/>
        </w:rPr>
        <w:t>my ability to speak to you</w:t>
      </w:r>
      <w:r w:rsidRPr="00AE4834">
        <w:rPr>
          <w:rStyle w:val="StyleUnderline"/>
        </w:rPr>
        <w:t xml:space="preserve"> on these pages—</w:t>
      </w:r>
      <w:r w:rsidRPr="00614E71">
        <w:rPr>
          <w:rStyle w:val="StyleUnderline"/>
          <w:highlight w:val="cyan"/>
        </w:rPr>
        <w:t>and your capacity to process my arguments</w:t>
      </w:r>
      <w:r w:rsidRPr="00AE4834">
        <w:rPr>
          <w:rStyle w:val="StyleUnderline"/>
        </w:rPr>
        <w:t xml:space="preserve">, critique them, </w:t>
      </w:r>
      <w:r w:rsidRPr="00614E71">
        <w:rPr>
          <w:rStyle w:val="StyleUnderline"/>
          <w:highlight w:val="cyan"/>
        </w:rPr>
        <w:t>and</w:t>
      </w:r>
      <w:r w:rsidRPr="00AE4834">
        <w:rPr>
          <w:rStyle w:val="StyleUnderline"/>
        </w:rPr>
        <w:t xml:space="preserve"> (hopefully) </w:t>
      </w:r>
      <w:r w:rsidRPr="00614E71">
        <w:rPr>
          <w:rStyle w:val="StyleUnderline"/>
          <w:highlight w:val="cyan"/>
        </w:rPr>
        <w:t xml:space="preserve">use them in your own thinking—is </w:t>
      </w:r>
      <w:r w:rsidRPr="00614E71">
        <w:rPr>
          <w:rStyle w:val="Emphasis"/>
          <w:highlight w:val="cyan"/>
        </w:rPr>
        <w:t>predicated on</w:t>
      </w:r>
      <w:r w:rsidRPr="00AE4834">
        <w:rPr>
          <w:rStyle w:val="Emphasis"/>
        </w:rPr>
        <w:t xml:space="preserve"> a degree of </w:t>
      </w:r>
      <w:r w:rsidRPr="00614E71">
        <w:rPr>
          <w:rStyle w:val="Emphasis"/>
          <w:highlight w:val="cyan"/>
        </w:rPr>
        <w:t>reason</w:t>
      </w:r>
      <w:r w:rsidRPr="00AE4834">
        <w:rPr>
          <w:rStyle w:val="Emphasis"/>
        </w:rPr>
        <w:t>?</w:t>
      </w:r>
      <w:r w:rsidRPr="00AE4834">
        <w:t xml:space="preserve"> Indeed, do </w:t>
      </w:r>
      <w:r w:rsidRPr="00AE4834">
        <w:rPr>
          <w:rStyle w:val="StyleUnderline"/>
        </w:rPr>
        <w:t>we</w:t>
      </w:r>
      <w:r w:rsidRPr="00AE4834">
        <w:t xml:space="preserve"> not </w:t>
      </w:r>
      <w:r w:rsidRPr="00AE4834">
        <w:rPr>
          <w:rStyle w:val="StyleUnderline"/>
        </w:rPr>
        <w:t>spend much of our careers trying to reason with, and sometimes even outreason, each other?</w:t>
      </w:r>
      <w:r w:rsidRPr="00AE4834">
        <w:t xml:space="preserve"> Furthermore, </w:t>
      </w:r>
      <w:r w:rsidRPr="00614E71">
        <w:rPr>
          <w:rStyle w:val="Emphasis"/>
          <w:highlight w:val="cyan"/>
        </w:rPr>
        <w:t>are we not</w:t>
      </w:r>
      <w:r w:rsidRPr="00AE4834">
        <w:rPr>
          <w:rStyle w:val="Emphasis"/>
        </w:rPr>
        <w:t xml:space="preserve"> usually </w:t>
      </w:r>
      <w:r w:rsidRPr="00614E71">
        <w:rPr>
          <w:rStyle w:val="Emphasis"/>
          <w:highlight w:val="cyan"/>
        </w:rPr>
        <w:t>trying</w:t>
      </w:r>
      <w:r w:rsidRPr="00AE4834">
        <w:rPr>
          <w:rStyle w:val="Emphasis"/>
        </w:rPr>
        <w:t xml:space="preserve"> (at least partially) </w:t>
      </w:r>
      <w:r w:rsidRPr="00614E71">
        <w:rPr>
          <w:rStyle w:val="Emphasis"/>
          <w:highlight w:val="cyan"/>
        </w:rPr>
        <w:t>to “master” something</w:t>
      </w:r>
      <w:r w:rsidRPr="00AE4834">
        <w:t xml:space="preserve">, such as the movement of thought, the organization of ideas, or the craft of writing? This may be idiosyncratic, but I spend a lot of time telling the graduate students whose dissertations I supervise that the organization of their ideas could use some work and that the syntax of their sentences (sometimes) sucks. And I spend even more time rereading my manuscripts in an attempt to make sure that my syntax does not (always) entirely suck. Perhaps </w:t>
      </w:r>
      <w:r w:rsidRPr="00AE4834">
        <w:rPr>
          <w:rStyle w:val="StyleUnderline"/>
        </w:rPr>
        <w:t xml:space="preserve">this is why I find </w:t>
      </w:r>
      <w:r w:rsidRPr="00614E71">
        <w:rPr>
          <w:rStyle w:val="StyleUnderline"/>
          <w:highlight w:val="cyan"/>
        </w:rPr>
        <w:t xml:space="preserve">the </w:t>
      </w:r>
      <w:r w:rsidRPr="00614E71">
        <w:rPr>
          <w:rStyle w:val="Emphasis"/>
          <w:highlight w:val="cyan"/>
        </w:rPr>
        <w:t>unqualified rejection of</w:t>
      </w:r>
      <w:r w:rsidRPr="00AE4834">
        <w:rPr>
          <w:rStyle w:val="Emphasis"/>
        </w:rPr>
        <w:t xml:space="preserve"> both reason and </w:t>
      </w:r>
      <w:r w:rsidRPr="00614E71">
        <w:rPr>
          <w:rStyle w:val="Emphasis"/>
          <w:highlight w:val="cyan"/>
        </w:rPr>
        <w:t>mastery</w:t>
      </w:r>
      <w:r w:rsidRPr="00AE4834">
        <w:t xml:space="preserve"> </w:t>
      </w:r>
      <w:r w:rsidRPr="00AE4834">
        <w:rPr>
          <w:rStyle w:val="StyleUnderline"/>
        </w:rPr>
        <w:t xml:space="preserve">that </w:t>
      </w:r>
      <w:r w:rsidRPr="00614E71">
        <w:rPr>
          <w:rStyle w:val="StyleUnderline"/>
          <w:highlight w:val="cyan"/>
        </w:rPr>
        <w:t xml:space="preserve">has become </w:t>
      </w:r>
      <w:r w:rsidRPr="00AE4834">
        <w:rPr>
          <w:rStyle w:val="StyleUnderline"/>
        </w:rPr>
        <w:t xml:space="preserve">habitual in contemporary progressive theory </w:t>
      </w:r>
      <w:r w:rsidRPr="00AE4834">
        <w:rPr>
          <w:rStyle w:val="Emphasis"/>
        </w:rPr>
        <w:t xml:space="preserve">so </w:t>
      </w:r>
      <w:r w:rsidRPr="00614E71">
        <w:rPr>
          <w:rStyle w:val="Emphasis"/>
          <w:highlight w:val="cyan"/>
        </w:rPr>
        <w:t>absurd</w:t>
      </w:r>
      <w:r w:rsidRPr="00AE4834">
        <w:t xml:space="preserve">. </w:t>
      </w:r>
      <w:r w:rsidRPr="00614E71">
        <w:rPr>
          <w:rStyle w:val="StyleUnderline"/>
          <w:highlight w:val="cyan"/>
        </w:rPr>
        <w:t>True, none of us is fully rational</w:t>
      </w:r>
      <w:r w:rsidRPr="00AE4834">
        <w:rPr>
          <w:rStyle w:val="StyleUnderline"/>
        </w:rPr>
        <w:t>. Nor can we ever fully master anything</w:t>
      </w:r>
      <w:r w:rsidRPr="00AE4834">
        <w:t>. Yes, my syntax still sometimes slips. But fortunately it is considerably better than it was when I was nineteen and barely spoke English. Have I tried to master the damn language? Hell yes.</w:t>
      </w:r>
    </w:p>
    <w:p w14:paraId="0FFB554A" w14:textId="77777777" w:rsidR="00E71D89" w:rsidRPr="00AE4834" w:rsidRDefault="00E71D89" w:rsidP="00E71D89">
      <w:r w:rsidRPr="00AE4834">
        <w:t xml:space="preserve">It is in part for such banal reasons that I appreciate Amy Allen’s observation that </w:t>
      </w:r>
      <w:r w:rsidRPr="00614E71">
        <w:rPr>
          <w:rStyle w:val="StyleUnderline"/>
          <w:highlight w:val="cyan"/>
        </w:rPr>
        <w:t xml:space="preserve">there is an enormous difference between </w:t>
      </w:r>
      <w:r w:rsidRPr="00614E71">
        <w:rPr>
          <w:rStyle w:val="Emphasis"/>
          <w:highlight w:val="cyan"/>
        </w:rPr>
        <w:t>categorically rejecting reason</w:t>
      </w:r>
      <w:r w:rsidRPr="00AE4834">
        <w:t xml:space="preserve"> on the one hand </w:t>
      </w:r>
      <w:r w:rsidRPr="00614E71">
        <w:rPr>
          <w:rStyle w:val="StyleUnderline"/>
          <w:highlight w:val="cyan"/>
        </w:rPr>
        <w:t>and trying to reenvision it along less tyrannical lines</w:t>
      </w:r>
      <w:r w:rsidRPr="00AE4834">
        <w:rPr>
          <w:rStyle w:val="StyleUnderline"/>
        </w:rPr>
        <w:t xml:space="preserve"> on the other</w:t>
      </w:r>
      <w:r w:rsidRPr="00AE4834">
        <w:t xml:space="preserve">. Referring to Huffer’s interpretation of Foucault in particular, Allen maintains that </w:t>
      </w:r>
      <w:r w:rsidRPr="00AE4834">
        <w:rPr>
          <w:rStyle w:val="StyleUnderline"/>
        </w:rPr>
        <w:t>it is erroneous to assume</w:t>
      </w:r>
      <w:r w:rsidRPr="00AE4834">
        <w:t xml:space="preserve">—as Huffer does—that </w:t>
      </w:r>
      <w:r w:rsidRPr="00AE4834">
        <w:rPr>
          <w:rStyle w:val="StyleUnderline"/>
        </w:rPr>
        <w:t>Foucault’s celebration of madness amounts to an attempt to do away with reason</w:t>
      </w:r>
      <w:r w:rsidRPr="00AE4834">
        <w:t xml:space="preserve">. According to Allen, Foucault undertook “neither a rejection of reason nor a romanticized idealization of unreason” (2013, 22). In other words, </w:t>
      </w:r>
      <w:r w:rsidRPr="00AE4834">
        <w:rPr>
          <w:rStyle w:val="Emphasis"/>
        </w:rPr>
        <w:t>Foucault was not interested in destroying reason</w:t>
      </w:r>
      <w:r w:rsidRPr="00AE4834">
        <w:t xml:space="preserve"> </w:t>
      </w:r>
      <w:r w:rsidRPr="00AE4834">
        <w:rPr>
          <w:rStyle w:val="StyleUnderline"/>
        </w:rPr>
        <w:t>but rather in historicizing it by examining how it had been constructed at various points in time</w:t>
      </w:r>
      <w:r w:rsidRPr="00AE4834">
        <w:t>, how it had been shaped by disciplinary power, and how it had been deployed to meet specific socioeconomic and political goals.</w:t>
      </w:r>
    </w:p>
    <w:p w14:paraId="3803B8D9" w14:textId="77777777" w:rsidR="00E71D89" w:rsidRPr="00AE4834" w:rsidRDefault="00E71D89" w:rsidP="00E71D89">
      <w:r w:rsidRPr="00AE4834">
        <w:t xml:space="preserve">There is no question that this project entailed a critique of the failings of Enlightenment reason. There is also no doubt that reason, for Foucault, was always impure (biased) in being socially contingent. This is why it must be diligently questioned, why we are right to ask how our dominant models of rationality have been implicated in various relations of power. But </w:t>
      </w:r>
      <w:r w:rsidRPr="00614E71">
        <w:rPr>
          <w:rStyle w:val="Emphasis"/>
          <w:highlight w:val="cyan"/>
        </w:rPr>
        <w:t>this does not mean</w:t>
      </w:r>
      <w:r w:rsidRPr="00AE4834">
        <w:rPr>
          <w:rStyle w:val="Emphasis"/>
        </w:rPr>
        <w:t xml:space="preserve"> that </w:t>
      </w:r>
      <w:r w:rsidRPr="00614E71">
        <w:rPr>
          <w:rStyle w:val="Emphasis"/>
          <w:highlight w:val="cyan"/>
        </w:rPr>
        <w:t>reason is</w:t>
      </w:r>
      <w:r w:rsidRPr="00AE4834">
        <w:rPr>
          <w:rStyle w:val="Emphasis"/>
        </w:rPr>
        <w:t xml:space="preserve"> altogether </w:t>
      </w:r>
      <w:r w:rsidRPr="00614E71">
        <w:rPr>
          <w:rStyle w:val="Emphasis"/>
          <w:highlight w:val="cyan"/>
        </w:rPr>
        <w:t>useless</w:t>
      </w:r>
      <w:r w:rsidRPr="00AE4834">
        <w:rPr>
          <w:rStyle w:val="Emphasis"/>
        </w:rPr>
        <w:t>.</w:t>
      </w:r>
      <w:r w:rsidRPr="00AE4834">
        <w:t xml:space="preserve"> For example, Allen observes that </w:t>
      </w:r>
      <w:r w:rsidRPr="00AE4834">
        <w:rPr>
          <w:rStyle w:val="StyleUnderline"/>
        </w:rPr>
        <w:t xml:space="preserve">even though </w:t>
      </w:r>
      <w:r w:rsidRPr="00614E71">
        <w:rPr>
          <w:rStyle w:val="StyleUnderline"/>
          <w:highlight w:val="cyan"/>
        </w:rPr>
        <w:t>feminists</w:t>
      </w:r>
      <w:r w:rsidRPr="00AE4834">
        <w:rPr>
          <w:rStyle w:val="StyleUnderline"/>
        </w:rPr>
        <w:t xml:space="preserve"> have been at the forefront of criticizing the abuses of reason, they have frequently also </w:t>
      </w:r>
      <w:r w:rsidRPr="00614E71">
        <w:rPr>
          <w:rStyle w:val="StyleUnderline"/>
          <w:highlight w:val="cyan"/>
        </w:rPr>
        <w:t>found it enabling because it has allowed them to mount</w:t>
      </w:r>
      <w:r w:rsidRPr="00AE4834">
        <w:rPr>
          <w:rStyle w:val="StyleUnderline"/>
        </w:rPr>
        <w:t xml:space="preserve"> their</w:t>
      </w:r>
      <w:r w:rsidRPr="00AE4834">
        <w:t xml:space="preserve"> </w:t>
      </w:r>
      <w:r w:rsidRPr="00614E71">
        <w:rPr>
          <w:rStyle w:val="Emphasis"/>
          <w:highlight w:val="cyan"/>
        </w:rPr>
        <w:t>intricate critiques of social hegemonies, including,</w:t>
      </w:r>
      <w:r w:rsidRPr="00AE4834">
        <w:rPr>
          <w:rStyle w:val="Emphasis"/>
        </w:rPr>
        <w:t xml:space="preserve"> somewhat ironically, </w:t>
      </w:r>
      <w:r w:rsidRPr="00614E71">
        <w:rPr>
          <w:rStyle w:val="Emphasis"/>
          <w:highlight w:val="cyan"/>
        </w:rPr>
        <w:t>reason’s</w:t>
      </w:r>
      <w:r w:rsidRPr="00AE4834">
        <w:rPr>
          <w:rStyle w:val="Emphasis"/>
        </w:rPr>
        <w:t xml:space="preserve"> patriarchal </w:t>
      </w:r>
      <w:r w:rsidRPr="00614E71">
        <w:rPr>
          <w:rStyle w:val="Emphasis"/>
          <w:highlight w:val="cyan"/>
        </w:rPr>
        <w:t>underpinnings</w:t>
      </w:r>
      <w:r w:rsidRPr="00AE4834">
        <w:t xml:space="preserve">. Furthermore, </w:t>
      </w:r>
      <w:r w:rsidRPr="00614E71">
        <w:rPr>
          <w:rStyle w:val="Emphasis"/>
          <w:highlight w:val="cyan"/>
        </w:rPr>
        <w:t>it is</w:t>
      </w:r>
      <w:r w:rsidRPr="00AE4834">
        <w:rPr>
          <w:rStyle w:val="Emphasis"/>
        </w:rPr>
        <w:t xml:space="preserve"> precisely </w:t>
      </w:r>
      <w:r w:rsidRPr="00614E71">
        <w:rPr>
          <w:rStyle w:val="Emphasis"/>
          <w:highlight w:val="cyan"/>
        </w:rPr>
        <w:t>the impurity of reason</w:t>
      </w:r>
      <w:r w:rsidRPr="00614E71">
        <w:rPr>
          <w:highlight w:val="cyan"/>
        </w:rPr>
        <w:t xml:space="preserve"> </w:t>
      </w:r>
      <w:r w:rsidRPr="00614E71">
        <w:rPr>
          <w:rStyle w:val="StyleUnderline"/>
          <w:highlight w:val="cyan"/>
        </w:rPr>
        <w:t>that opens</w:t>
      </w:r>
      <w:r w:rsidRPr="00AE4834">
        <w:rPr>
          <w:rStyle w:val="StyleUnderline"/>
        </w:rPr>
        <w:t xml:space="preserve"> </w:t>
      </w:r>
      <w:r w:rsidRPr="00614E71">
        <w:rPr>
          <w:rStyle w:val="StyleUnderline"/>
          <w:highlight w:val="cyan"/>
        </w:rPr>
        <w:t>up the possibility of alternative</w:t>
      </w:r>
      <w:r w:rsidRPr="00AE4834">
        <w:rPr>
          <w:rStyle w:val="StyleUnderline"/>
        </w:rPr>
        <w:t>— less repressive, less objectionable—</w:t>
      </w:r>
      <w:r w:rsidRPr="00614E71">
        <w:rPr>
          <w:rStyle w:val="StyleUnderline"/>
          <w:highlight w:val="cyan"/>
        </w:rPr>
        <w:t>forms</w:t>
      </w:r>
      <w:r w:rsidRPr="00AE4834">
        <w:rPr>
          <w:rStyle w:val="StyleUnderline"/>
        </w:rPr>
        <w:t xml:space="preserve"> of reason.</w:t>
      </w:r>
      <w:r w:rsidRPr="00AE4834">
        <w:t xml:space="preserve"> As Foucault explains, “If critical thought itself has a function . . . it is precisely to accept this sort of spiral, this sort of revolving door of rationality that refers us to its necessity, to its indispensability, and, at the same time, to its intrinsic dangers” (2000, 358). Reason, for Foucault, was always contaminated by its context but this, far from negating its value, was what made the reconceptualization of reason feasible in the first place.</w:t>
      </w:r>
    </w:p>
    <w:p w14:paraId="01D722D2" w14:textId="77777777" w:rsidR="00E71D89" w:rsidRPr="0006121A" w:rsidRDefault="00E71D89" w:rsidP="00E71D89"/>
    <w:p w14:paraId="355F786E" w14:textId="77777777" w:rsidR="00E71D89" w:rsidRPr="00A36311" w:rsidRDefault="00E71D89" w:rsidP="00E71D89"/>
    <w:p w14:paraId="37DCBE3B" w14:textId="77777777" w:rsidR="00E71D89" w:rsidRPr="00AE4834" w:rsidRDefault="00E71D89" w:rsidP="00E71D89">
      <w:pPr>
        <w:pStyle w:val="Heading4"/>
        <w:rPr>
          <w:rFonts w:cs="Arial"/>
        </w:rPr>
      </w:pPr>
      <w:r w:rsidRPr="00AE4834">
        <w:rPr>
          <w:rFonts w:cs="Arial"/>
        </w:rPr>
        <w:t>Academia isn’t a singular monolith – believing it is makes negative aspects inevitable and makes it impossible to engage in targeted, ethical resistance.</w:t>
      </w:r>
    </w:p>
    <w:p w14:paraId="2A7AACA2" w14:textId="77777777" w:rsidR="00E71D89" w:rsidRPr="00AE4834" w:rsidRDefault="00E71D89" w:rsidP="00E71D89">
      <w:r w:rsidRPr="00AE4834">
        <w:rPr>
          <w:rStyle w:val="Style13ptBold"/>
        </w:rPr>
        <w:t>Heath et al. 13</w:t>
      </w:r>
      <w:r w:rsidRPr="00AE4834">
        <w:t xml:space="preserve"> – (2013, Mary Heath, Associate Professor at Flinders Law School, and Peter Burdon, Associate Professor at the Adelaide Law School, “Academic Resistance to the Neoliberal University,” 23 Legal Educ. Rev. 379, SSRN)</w:t>
      </w:r>
    </w:p>
    <w:p w14:paraId="3F3D9C77" w14:textId="77777777" w:rsidR="00E71D89" w:rsidRPr="00AE4834" w:rsidRDefault="00E71D89" w:rsidP="00E71D89">
      <w:pPr>
        <w:rPr>
          <w:sz w:val="12"/>
        </w:rPr>
      </w:pPr>
      <w:r w:rsidRPr="00AE4834">
        <w:rPr>
          <w:sz w:val="12"/>
        </w:rPr>
        <w:t>A Desirable Change and Ethical Resistance</w:t>
      </w:r>
    </w:p>
    <w:p w14:paraId="39A8645C" w14:textId="77777777" w:rsidR="00E71D89" w:rsidRPr="00AE4834" w:rsidRDefault="00E71D89" w:rsidP="00E71D89">
      <w:r w:rsidRPr="004E4341">
        <w:rPr>
          <w:rStyle w:val="Emphasis"/>
          <w:highlight w:val="cyan"/>
        </w:rPr>
        <w:t>Academics</w:t>
      </w:r>
      <w:r w:rsidRPr="00AE4834">
        <w:rPr>
          <w:rStyle w:val="Emphasis"/>
        </w:rPr>
        <w:t xml:space="preserve"> who identify as activists </w:t>
      </w:r>
      <w:r w:rsidRPr="004E4341">
        <w:rPr>
          <w:rStyle w:val="Emphasis"/>
          <w:highlight w:val="cyan"/>
          <w:bdr w:val="single" w:sz="8" w:space="0" w:color="auto" w:frame="1"/>
        </w:rPr>
        <w:t>need</w:t>
      </w:r>
      <w:r w:rsidRPr="00AE4834">
        <w:rPr>
          <w:rStyle w:val="Emphasis"/>
          <w:bdr w:val="single" w:sz="8" w:space="0" w:color="auto" w:frame="1"/>
        </w:rPr>
        <w:t xml:space="preserve"> </w:t>
      </w:r>
      <w:r w:rsidRPr="004E4341">
        <w:rPr>
          <w:rStyle w:val="Emphasis"/>
          <w:highlight w:val="cyan"/>
          <w:bdr w:val="single" w:sz="8" w:space="0" w:color="auto" w:frame="1"/>
        </w:rPr>
        <w:t>a clear conception of</w:t>
      </w:r>
      <w:r w:rsidRPr="00AE4834">
        <w:rPr>
          <w:rStyle w:val="Emphasis"/>
          <w:bdr w:val="single" w:sz="8" w:space="0" w:color="auto" w:frame="1"/>
        </w:rPr>
        <w:t xml:space="preserve"> who or </w:t>
      </w:r>
      <w:r w:rsidRPr="004E4341">
        <w:rPr>
          <w:rStyle w:val="Emphasis"/>
          <w:highlight w:val="cyan"/>
          <w:bdr w:val="single" w:sz="8" w:space="0" w:color="auto" w:frame="1"/>
        </w:rPr>
        <w:t>what they are resisting</w:t>
      </w:r>
      <w:r w:rsidRPr="00AE4834">
        <w:t xml:space="preserve">. </w:t>
      </w:r>
      <w:r w:rsidRPr="00AE4834">
        <w:rPr>
          <w:rStyle w:val="Emphasis"/>
        </w:rPr>
        <w:t>Put simply</w:t>
      </w:r>
      <w:r w:rsidRPr="00AE4834">
        <w:t xml:space="preserve">, </w:t>
      </w:r>
      <w:r w:rsidRPr="004E4341">
        <w:rPr>
          <w:rStyle w:val="Emphasis"/>
          <w:highlight w:val="cyan"/>
          <w:bdr w:val="single" w:sz="8" w:space="0" w:color="auto" w:frame="1"/>
        </w:rPr>
        <w:t>not everything</w:t>
      </w:r>
      <w:r w:rsidRPr="00AE4834">
        <w:rPr>
          <w:rStyle w:val="Emphasis"/>
          <w:bdr w:val="single" w:sz="8" w:space="0" w:color="auto" w:frame="1"/>
        </w:rPr>
        <w:t xml:space="preserve"> that occurs </w:t>
      </w:r>
      <w:r w:rsidRPr="004E4341">
        <w:rPr>
          <w:rStyle w:val="Emphasis"/>
          <w:highlight w:val="cyan"/>
          <w:bdr w:val="single" w:sz="8" w:space="0" w:color="auto" w:frame="1"/>
        </w:rPr>
        <w:t>in universities is</w:t>
      </w:r>
      <w:r w:rsidRPr="00AE4834">
        <w:rPr>
          <w:rStyle w:val="Emphasis"/>
          <w:bdr w:val="single" w:sz="8" w:space="0" w:color="auto" w:frame="1"/>
        </w:rPr>
        <w:t xml:space="preserve"> </w:t>
      </w:r>
      <w:r w:rsidRPr="004E4341">
        <w:rPr>
          <w:rStyle w:val="Emphasis"/>
          <w:highlight w:val="cyan"/>
          <w:bdr w:val="single" w:sz="8" w:space="0" w:color="auto" w:frame="1"/>
        </w:rPr>
        <w:t>neoliberal</w:t>
      </w:r>
      <w:r w:rsidRPr="00AE4834">
        <w:rPr>
          <w:rStyle w:val="Emphasis"/>
          <w:bdr w:val="single" w:sz="8" w:space="0" w:color="auto" w:frame="1"/>
        </w:rPr>
        <w:t xml:space="preserve"> or undesirable</w:t>
      </w:r>
      <w:r w:rsidRPr="00AE4834">
        <w:t xml:space="preserve">. </w:t>
      </w:r>
      <w:r w:rsidRPr="004E4341">
        <w:rPr>
          <w:rStyle w:val="Emphasis"/>
          <w:highlight w:val="cyan"/>
        </w:rPr>
        <w:t>The university</w:t>
      </w:r>
      <w:r w:rsidRPr="00AE4834">
        <w:rPr>
          <w:rStyle w:val="Emphasis"/>
        </w:rPr>
        <w:t xml:space="preserve"> consists of a complex assemblage of structures, values and practices</w:t>
      </w:r>
      <w:r w:rsidRPr="00AE4834">
        <w:t xml:space="preserve">. </w:t>
      </w:r>
      <w:r w:rsidRPr="00AE4834">
        <w:rPr>
          <w:rStyle w:val="Emphasis"/>
        </w:rPr>
        <w:t xml:space="preserve">Like other social institutions, it </w:t>
      </w:r>
      <w:r w:rsidRPr="004E4341">
        <w:rPr>
          <w:rStyle w:val="Emphasis"/>
          <w:highlight w:val="cyan"/>
        </w:rPr>
        <w:t>has evolved</w:t>
      </w:r>
      <w:r w:rsidRPr="00AE4834">
        <w:rPr>
          <w:rStyle w:val="Emphasis"/>
        </w:rPr>
        <w:t xml:space="preserve"> over time with reference to the projects of individuals, political groups and other social institutions</w:t>
      </w:r>
      <w:r w:rsidRPr="00AE4834">
        <w:t xml:space="preserve">. </w:t>
      </w:r>
      <w:r w:rsidRPr="00AE4834">
        <w:rPr>
          <w:rStyle w:val="Emphasis"/>
        </w:rPr>
        <w:t xml:space="preserve">Sometimes these </w:t>
      </w:r>
      <w:r w:rsidRPr="004E4341">
        <w:rPr>
          <w:rStyle w:val="Emphasis"/>
          <w:highlight w:val="cyan"/>
        </w:rPr>
        <w:t>forces are place-specific and</w:t>
      </w:r>
      <w:r w:rsidRPr="00AE4834">
        <w:rPr>
          <w:rStyle w:val="Emphasis"/>
        </w:rPr>
        <w:t xml:space="preserve"> sometimes they are </w:t>
      </w:r>
      <w:r w:rsidRPr="004E4341">
        <w:rPr>
          <w:rStyle w:val="Emphasis"/>
          <w:highlight w:val="cyan"/>
        </w:rPr>
        <w:t>national</w:t>
      </w:r>
      <w:r w:rsidRPr="004E4341">
        <w:rPr>
          <w:highlight w:val="cyan"/>
        </w:rPr>
        <w:t xml:space="preserve"> (</w:t>
      </w:r>
      <w:r w:rsidRPr="004E4341">
        <w:rPr>
          <w:rStyle w:val="Emphasis"/>
          <w:highlight w:val="cyan"/>
        </w:rPr>
        <w:t>or</w:t>
      </w:r>
      <w:r w:rsidRPr="00AE4834">
        <w:t xml:space="preserve"> even </w:t>
      </w:r>
      <w:r w:rsidRPr="004E4341">
        <w:rPr>
          <w:rStyle w:val="Emphasis"/>
          <w:highlight w:val="cyan"/>
        </w:rPr>
        <w:t>international</w:t>
      </w:r>
      <w:r w:rsidRPr="00AE4834">
        <w:t>). Projects can also have lives of their own and are reproduced in unpredictable ways as they come together to constitute a particular institution.86 As the outcomes of our efforts and those of others become apparent, further critique and action may be called for, and our strategies and analyses of resistance may require revision.</w:t>
      </w:r>
    </w:p>
    <w:p w14:paraId="0C1F032E" w14:textId="77777777" w:rsidR="00E71D89" w:rsidRPr="00AE4834" w:rsidRDefault="00E71D89" w:rsidP="00E71D89">
      <w:pPr>
        <w:rPr>
          <w:sz w:val="12"/>
        </w:rPr>
      </w:pPr>
      <w:r w:rsidRPr="00AE4834">
        <w:rPr>
          <w:sz w:val="12"/>
        </w:rPr>
        <w:t xml:space="preserve">For these reasons, </w:t>
      </w:r>
      <w:r w:rsidRPr="004E4341">
        <w:rPr>
          <w:rStyle w:val="Emphasis"/>
          <w:highlight w:val="cyan"/>
        </w:rPr>
        <w:t>we suggest</w:t>
      </w:r>
      <w:r w:rsidRPr="00AE4834">
        <w:rPr>
          <w:rStyle w:val="Emphasis"/>
        </w:rPr>
        <w:t xml:space="preserve"> that academic </w:t>
      </w:r>
      <w:r w:rsidRPr="004E4341">
        <w:rPr>
          <w:rStyle w:val="Emphasis"/>
          <w:highlight w:val="cyan"/>
        </w:rPr>
        <w:t xml:space="preserve">activists conceptualise the university as a set of practices that are </w:t>
      </w:r>
      <w:r w:rsidRPr="004E4341">
        <w:rPr>
          <w:rStyle w:val="Emphasis"/>
          <w:highlight w:val="cyan"/>
          <w:bdr w:val="single" w:sz="8" w:space="0" w:color="auto" w:frame="1"/>
        </w:rPr>
        <w:t>historically contingent</w:t>
      </w:r>
      <w:r w:rsidRPr="00AE4834">
        <w:rPr>
          <w:rStyle w:val="Emphasis"/>
          <w:bdr w:val="single" w:sz="8" w:space="0" w:color="auto" w:frame="1"/>
        </w:rPr>
        <w:t xml:space="preserve"> and capable of transformation</w:t>
      </w:r>
      <w:r w:rsidRPr="00AE4834">
        <w:rPr>
          <w:sz w:val="12"/>
        </w:rPr>
        <w:t xml:space="preserve">. </w:t>
      </w:r>
      <w:r w:rsidRPr="00AE4834">
        <w:rPr>
          <w:rStyle w:val="Emphasis"/>
        </w:rPr>
        <w:t>This perspective is important</w:t>
      </w:r>
      <w:r w:rsidRPr="00AE4834">
        <w:rPr>
          <w:sz w:val="12"/>
        </w:rPr>
        <w:t xml:space="preserve">, </w:t>
      </w:r>
      <w:r w:rsidRPr="00AE4834">
        <w:rPr>
          <w:rStyle w:val="Emphasis"/>
        </w:rPr>
        <w:t>first</w:t>
      </w:r>
      <w:r w:rsidRPr="00AE4834">
        <w:rPr>
          <w:sz w:val="12"/>
        </w:rPr>
        <w:t xml:space="preserve">, </w:t>
      </w:r>
      <w:r w:rsidRPr="004E4341">
        <w:rPr>
          <w:rStyle w:val="Emphasis"/>
          <w:highlight w:val="cyan"/>
        </w:rPr>
        <w:t>because it</w:t>
      </w:r>
      <w:r w:rsidRPr="004E4341">
        <w:rPr>
          <w:sz w:val="12"/>
          <w:highlight w:val="cyan"/>
        </w:rPr>
        <w:t xml:space="preserve"> </w:t>
      </w:r>
      <w:r w:rsidRPr="004E4341">
        <w:rPr>
          <w:rStyle w:val="Emphasis"/>
          <w:highlight w:val="cyan"/>
          <w:bdr w:val="single" w:sz="8" w:space="0" w:color="auto" w:frame="1"/>
        </w:rPr>
        <w:t>brings into view</w:t>
      </w:r>
      <w:r w:rsidRPr="00AE4834">
        <w:rPr>
          <w:rStyle w:val="Emphasis"/>
          <w:bdr w:val="single" w:sz="8" w:space="0" w:color="auto" w:frame="1"/>
        </w:rPr>
        <w:t xml:space="preserve"> the potential for </w:t>
      </w:r>
      <w:r w:rsidRPr="004E4341">
        <w:rPr>
          <w:rStyle w:val="Emphasis"/>
          <w:highlight w:val="cyan"/>
          <w:bdr w:val="single" w:sz="8" w:space="0" w:color="auto" w:frame="1"/>
        </w:rPr>
        <w:t>alternatives to</w:t>
      </w:r>
      <w:r w:rsidRPr="00AE4834">
        <w:rPr>
          <w:rStyle w:val="Emphasis"/>
          <w:bdr w:val="single" w:sz="8" w:space="0" w:color="auto" w:frame="1"/>
        </w:rPr>
        <w:t xml:space="preserve"> the prevailing state of </w:t>
      </w:r>
      <w:r w:rsidRPr="004E4341">
        <w:rPr>
          <w:rStyle w:val="Emphasis"/>
          <w:highlight w:val="cyan"/>
          <w:bdr w:val="single" w:sz="8" w:space="0" w:color="auto" w:frame="1"/>
        </w:rPr>
        <w:t>legal education</w:t>
      </w:r>
      <w:r w:rsidRPr="00AE4834">
        <w:rPr>
          <w:sz w:val="12"/>
        </w:rPr>
        <w:t xml:space="preserve">. In </w:t>
      </w:r>
      <w:r w:rsidRPr="00AE4834">
        <w:t>contrast, the construction of neoliberalism as ‘necessary and inevitable’ forestalls the possibility of resistance 87 and makes critique appear foolish.88</w:t>
      </w:r>
      <w:r w:rsidRPr="00AE4834">
        <w:rPr>
          <w:sz w:val="12"/>
        </w:rPr>
        <w:t xml:space="preserve"> </w:t>
      </w:r>
      <w:r w:rsidRPr="00AE4834">
        <w:rPr>
          <w:rStyle w:val="Emphasis"/>
        </w:rPr>
        <w:t>Second</w:t>
      </w:r>
      <w:r w:rsidRPr="00AE4834">
        <w:rPr>
          <w:sz w:val="12"/>
        </w:rPr>
        <w:t xml:space="preserve">, </w:t>
      </w:r>
      <w:r w:rsidRPr="004E4341">
        <w:rPr>
          <w:rStyle w:val="Emphasis"/>
          <w:highlight w:val="cyan"/>
        </w:rPr>
        <w:t>it means</w:t>
      </w:r>
      <w:r w:rsidRPr="00AE4834">
        <w:rPr>
          <w:rStyle w:val="Emphasis"/>
        </w:rPr>
        <w:t xml:space="preserve"> that </w:t>
      </w:r>
      <w:r w:rsidRPr="004E4341">
        <w:rPr>
          <w:rStyle w:val="Emphasis"/>
          <w:highlight w:val="cyan"/>
        </w:rPr>
        <w:t>resistance can</w:t>
      </w:r>
      <w:r w:rsidRPr="00AE4834">
        <w:rPr>
          <w:rStyle w:val="Emphasis"/>
        </w:rPr>
        <w:t xml:space="preserve"> </w:t>
      </w:r>
      <w:r w:rsidRPr="004E4341">
        <w:rPr>
          <w:rStyle w:val="Emphasis"/>
          <w:highlight w:val="cyan"/>
        </w:rPr>
        <w:t xml:space="preserve">also be </w:t>
      </w:r>
      <w:r w:rsidRPr="004E4341">
        <w:rPr>
          <w:rStyle w:val="Emphasis"/>
          <w:highlight w:val="cyan"/>
          <w:bdr w:val="single" w:sz="8" w:space="0" w:color="auto" w:frame="1"/>
        </w:rPr>
        <w:t>nuanced and directed at particular structures</w:t>
      </w:r>
      <w:r w:rsidRPr="00AE4834">
        <w:rPr>
          <w:rStyle w:val="Emphasis"/>
        </w:rPr>
        <w:t xml:space="preserve">, practices or values </w:t>
      </w:r>
      <w:r w:rsidRPr="004E4341">
        <w:rPr>
          <w:rStyle w:val="Emphasis"/>
          <w:highlight w:val="cyan"/>
          <w:bdr w:val="single" w:sz="8" w:space="0" w:color="auto" w:frame="1"/>
        </w:rPr>
        <w:t>rather than</w:t>
      </w:r>
      <w:r w:rsidRPr="00AE4834">
        <w:rPr>
          <w:rStyle w:val="Emphasis"/>
          <w:bdr w:val="single" w:sz="8" w:space="0" w:color="auto" w:frame="1"/>
        </w:rPr>
        <w:t xml:space="preserve"> at </w:t>
      </w:r>
      <w:r w:rsidRPr="004E4341">
        <w:rPr>
          <w:rStyle w:val="Emphasis"/>
          <w:highlight w:val="cyan"/>
          <w:bdr w:val="single" w:sz="8" w:space="0" w:color="auto" w:frame="1"/>
        </w:rPr>
        <w:t>the university or the tertiary system</w:t>
      </w:r>
      <w:r w:rsidRPr="00AE4834">
        <w:rPr>
          <w:rStyle w:val="Emphasis"/>
          <w:bdr w:val="single" w:sz="8" w:space="0" w:color="auto" w:frame="1"/>
        </w:rPr>
        <w:t xml:space="preserve"> as a whole</w:t>
      </w:r>
      <w:r w:rsidRPr="00AE4834">
        <w:rPr>
          <w:sz w:val="12"/>
        </w:rPr>
        <w:t xml:space="preserve">. </w:t>
      </w:r>
      <w:r w:rsidRPr="004E4341">
        <w:rPr>
          <w:rStyle w:val="Emphasis"/>
          <w:highlight w:val="cyan"/>
        </w:rPr>
        <w:t>This has</w:t>
      </w:r>
      <w:r w:rsidRPr="00AE4834">
        <w:rPr>
          <w:rStyle w:val="Emphasis"/>
        </w:rPr>
        <w:t xml:space="preserve"> obvious </w:t>
      </w:r>
      <w:r w:rsidRPr="004E4341">
        <w:rPr>
          <w:rStyle w:val="Emphasis"/>
          <w:highlight w:val="cyan"/>
        </w:rPr>
        <w:t xml:space="preserve">implications for the </w:t>
      </w:r>
      <w:r w:rsidRPr="004E4341">
        <w:rPr>
          <w:rStyle w:val="Emphasis"/>
          <w:highlight w:val="cyan"/>
          <w:bdr w:val="single" w:sz="8" w:space="0" w:color="auto" w:frame="1"/>
        </w:rPr>
        <w:t>prospects of successful action</w:t>
      </w:r>
      <w:r w:rsidRPr="00AE4834">
        <w:rPr>
          <w:rStyle w:val="Emphasis"/>
        </w:rPr>
        <w:t xml:space="preserve"> and for our sense of agency as activists</w:t>
      </w:r>
      <w:r w:rsidRPr="00AE4834">
        <w:rPr>
          <w:sz w:val="12"/>
        </w:rPr>
        <w:t>.</w:t>
      </w:r>
    </w:p>
    <w:p w14:paraId="1CC9A274" w14:textId="77777777" w:rsidR="00E71D89" w:rsidRPr="00AE4834" w:rsidRDefault="00E71D89" w:rsidP="00E71D89">
      <w:r w:rsidRPr="00AE4834">
        <w:t>The flip side to this conceptualisation is also important. Desirable changes in legal education as well as in Australian universities have taken place during the last few decades as neoliberal practices have also become more and more embedded.</w:t>
      </w:r>
      <w:r w:rsidRPr="00AE4834">
        <w:rPr>
          <w:sz w:val="12"/>
        </w:rPr>
        <w:t xml:space="preserve"> </w:t>
      </w:r>
      <w:r w:rsidRPr="004E4341">
        <w:rPr>
          <w:rStyle w:val="Emphasis"/>
          <w:highlight w:val="cyan"/>
        </w:rPr>
        <w:t>As</w:t>
      </w:r>
      <w:r w:rsidRPr="00AE4834">
        <w:rPr>
          <w:rStyle w:val="Emphasis"/>
        </w:rPr>
        <w:t xml:space="preserve"> academic </w:t>
      </w:r>
      <w:r w:rsidRPr="004E4341">
        <w:rPr>
          <w:rStyle w:val="Emphasis"/>
          <w:highlight w:val="cyan"/>
        </w:rPr>
        <w:t>activists</w:t>
      </w:r>
      <w:r w:rsidRPr="00AE4834">
        <w:rPr>
          <w:rStyle w:val="Emphasis"/>
        </w:rPr>
        <w:t xml:space="preserve"> we need to </w:t>
      </w:r>
      <w:r w:rsidRPr="004E4341">
        <w:rPr>
          <w:rStyle w:val="Emphasis"/>
          <w:highlight w:val="cyan"/>
        </w:rPr>
        <w:t>choose</w:t>
      </w:r>
      <w:r w:rsidRPr="00AE4834">
        <w:rPr>
          <w:rStyle w:val="Emphasis"/>
        </w:rPr>
        <w:t xml:space="preserve"> </w:t>
      </w:r>
      <w:r w:rsidRPr="00AE4834">
        <w:rPr>
          <w:rStyle w:val="Emphasis"/>
          <w:bdr w:val="single" w:sz="8" w:space="0" w:color="auto" w:frame="1"/>
        </w:rPr>
        <w:t xml:space="preserve">forms of </w:t>
      </w:r>
      <w:r w:rsidRPr="004E4341">
        <w:rPr>
          <w:rStyle w:val="Emphasis"/>
          <w:highlight w:val="cyan"/>
          <w:bdr w:val="single" w:sz="8" w:space="0" w:color="auto" w:frame="1"/>
        </w:rPr>
        <w:t>resistance</w:t>
      </w:r>
      <w:r w:rsidRPr="00AE4834">
        <w:rPr>
          <w:rStyle w:val="Emphasis"/>
          <w:bdr w:val="single" w:sz="8" w:space="0" w:color="auto" w:frame="1"/>
        </w:rPr>
        <w:t xml:space="preserve"> that we believe are ethical and meaningful</w:t>
      </w:r>
      <w:r w:rsidRPr="00AE4834">
        <w:rPr>
          <w:sz w:val="12"/>
        </w:rPr>
        <w:t xml:space="preserve">. </w:t>
      </w:r>
      <w:r w:rsidRPr="004E4341">
        <w:rPr>
          <w:rStyle w:val="Emphasis"/>
          <w:highlight w:val="cyan"/>
        </w:rPr>
        <w:t xml:space="preserve">We are </w:t>
      </w:r>
      <w:r w:rsidRPr="004E4341">
        <w:rPr>
          <w:rStyle w:val="Emphasis"/>
          <w:highlight w:val="cyan"/>
          <w:bdr w:val="single" w:sz="8" w:space="0" w:color="auto" w:frame="1"/>
        </w:rPr>
        <w:t>in no way obliged to oppose every</w:t>
      </w:r>
      <w:r w:rsidRPr="00AE4834">
        <w:rPr>
          <w:rStyle w:val="Emphasis"/>
          <w:bdr w:val="single" w:sz="8" w:space="0" w:color="auto" w:frame="1"/>
        </w:rPr>
        <w:t xml:space="preserve"> form of </w:t>
      </w:r>
      <w:r w:rsidRPr="004E4341">
        <w:rPr>
          <w:rStyle w:val="Emphasis"/>
          <w:highlight w:val="cyan"/>
          <w:bdr w:val="single" w:sz="8" w:space="0" w:color="auto" w:frame="1"/>
        </w:rPr>
        <w:t>change</w:t>
      </w:r>
      <w:r w:rsidRPr="00AE4834">
        <w:rPr>
          <w:sz w:val="12"/>
        </w:rPr>
        <w:t xml:space="preserve">. </w:t>
      </w:r>
      <w:r w:rsidRPr="00AE4834">
        <w:t>We might instead choose virtuous compliance with changes we think are desirable,89 or support goals we believe are desirable while opposing forms of implementation we believe are not.</w:t>
      </w:r>
    </w:p>
    <w:p w14:paraId="40933826" w14:textId="77777777" w:rsidR="00E71D89" w:rsidRPr="003B49B2" w:rsidRDefault="00E71D89" w:rsidP="00E71D89">
      <w:pPr>
        <w:pStyle w:val="Heading4"/>
        <w:rPr>
          <w:rFonts w:cs="Arial"/>
        </w:rPr>
      </w:pPr>
      <w:r>
        <w:rPr>
          <w:rFonts w:cs="Arial"/>
        </w:rPr>
        <w:t>Infrapolitics</w:t>
      </w:r>
      <w:r w:rsidRPr="003B49B2">
        <w:rPr>
          <w:rFonts w:cs="Arial"/>
        </w:rPr>
        <w:t xml:space="preserve"> are a disaster – they assume a transformative potential from small moments of resistance that simply does not exist.</w:t>
      </w:r>
    </w:p>
    <w:p w14:paraId="6ADDE524" w14:textId="77777777" w:rsidR="00E71D89" w:rsidRPr="003B49B2" w:rsidRDefault="00E71D89" w:rsidP="00E71D89">
      <w:r>
        <w:rPr>
          <w:rStyle w:val="Style13ptBold"/>
        </w:rPr>
        <w:t xml:space="preserve">Reed </w:t>
      </w:r>
      <w:r w:rsidRPr="003B49B2">
        <w:rPr>
          <w:rStyle w:val="Style13ptBold"/>
        </w:rPr>
        <w:t>16</w:t>
      </w:r>
      <w:r w:rsidRPr="003B49B2">
        <w:t xml:space="preserve"> (Adolph, Jr., Prof. of Political Science @ Penn., “Splendors and Miseries of the Antiracist “Left”” </w:t>
      </w:r>
      <w:r w:rsidRPr="003B49B2">
        <w:rPr>
          <w:i/>
        </w:rPr>
        <w:t>Nonsite</w:t>
      </w:r>
      <w:r w:rsidRPr="003B49B2">
        <w:t>, http://nonsite.org/editorial/splendors-and-miseries-of-the-antiracist-left-2)</w:t>
      </w:r>
    </w:p>
    <w:p w14:paraId="5DAC8006" w14:textId="77777777" w:rsidR="00E71D89" w:rsidRPr="007B5247" w:rsidRDefault="00E71D89" w:rsidP="00E71D89">
      <w:pPr>
        <w:rPr>
          <w:rStyle w:val="StyleUnderline"/>
        </w:rPr>
      </w:pPr>
      <w:r w:rsidRPr="00C36A3D">
        <w:rPr>
          <w:sz w:val="14"/>
        </w:rPr>
        <w:t xml:space="preserve">More than </w:t>
      </w:r>
      <w:r w:rsidRPr="00015406">
        <w:rPr>
          <w:rStyle w:val="StyleUnderline"/>
        </w:rPr>
        <w:t>a decade and a half ago I criticized</w:t>
      </w:r>
      <w:r w:rsidRPr="00C36A3D">
        <w:rPr>
          <w:sz w:val="14"/>
        </w:rPr>
        <w:t xml:space="preserve"> similar formulations of a notion of “</w:t>
      </w:r>
      <w:r w:rsidRPr="004D6AF5">
        <w:rPr>
          <w:rStyle w:val="Emphasis"/>
          <w:highlight w:val="cyan"/>
        </w:rPr>
        <w:t>infrapolitics</w:t>
      </w:r>
      <w:r w:rsidRPr="00C36A3D">
        <w:rPr>
          <w:sz w:val="14"/>
        </w:rPr>
        <w:t xml:space="preserve">,” </w:t>
      </w:r>
      <w:r w:rsidRPr="00015406">
        <w:rPr>
          <w:rStyle w:val="StyleUnderline"/>
        </w:rPr>
        <w:t xml:space="preserve">understood </w:t>
      </w:r>
      <w:r w:rsidRPr="004D6AF5">
        <w:rPr>
          <w:rStyle w:val="StyleUnderline"/>
          <w:highlight w:val="cyan"/>
        </w:rPr>
        <w:t>as</w:t>
      </w:r>
      <w:r w:rsidRPr="00015406">
        <w:rPr>
          <w:rStyle w:val="StyleUnderline"/>
        </w:rPr>
        <w:t xml:space="preserve"> the domain of </w:t>
      </w:r>
      <w:r w:rsidRPr="004D6AF5">
        <w:rPr>
          <w:rStyle w:val="Emphasis"/>
          <w:highlight w:val="cyan"/>
        </w:rPr>
        <w:t>pre-political acts</w:t>
      </w:r>
      <w:r w:rsidRPr="00C36A3D">
        <w:rPr>
          <w:sz w:val="14"/>
        </w:rPr>
        <w:t xml:space="preserve"> </w:t>
      </w:r>
      <w:r w:rsidRPr="00015406">
        <w:rPr>
          <w:rStyle w:val="StyleUnderline"/>
        </w:rPr>
        <w:t>of everyday “</w:t>
      </w:r>
      <w:r w:rsidRPr="00015406">
        <w:rPr>
          <w:rStyle w:val="Emphasis"/>
        </w:rPr>
        <w:t>resistance</w:t>
      </w:r>
      <w:r w:rsidRPr="00C36A3D">
        <w:rPr>
          <w:sz w:val="14"/>
        </w:rPr>
        <w:t xml:space="preserve">” </w:t>
      </w:r>
      <w:r w:rsidRPr="00015406">
        <w:rPr>
          <w:rStyle w:val="StyleUnderline"/>
        </w:rPr>
        <w:t xml:space="preserve">undertaken by subordinated populations, which was then </w:t>
      </w:r>
      <w:r w:rsidRPr="004D6AF5">
        <w:rPr>
          <w:rStyle w:val="StyleUnderline"/>
          <w:highlight w:val="cyan"/>
        </w:rPr>
        <w:t xml:space="preserve">all the rage in </w:t>
      </w:r>
      <w:r w:rsidRPr="004D6AF5">
        <w:rPr>
          <w:rStyle w:val="Emphasis"/>
          <w:highlight w:val="cyan"/>
        </w:rPr>
        <w:t>cultural studies</w:t>
      </w:r>
      <w:r w:rsidRPr="00015406">
        <w:rPr>
          <w:rStyle w:val="StyleUnderline"/>
        </w:rPr>
        <w:t xml:space="preserve"> </w:t>
      </w:r>
      <w:r w:rsidRPr="00C36A3D">
        <w:rPr>
          <w:sz w:val="14"/>
        </w:rPr>
        <w:t xml:space="preserve">programs. </w:t>
      </w:r>
      <w:r w:rsidRPr="004D6AF5">
        <w:rPr>
          <w:rStyle w:val="StyleUnderline"/>
          <w:highlight w:val="cyan"/>
        </w:rPr>
        <w:t>Proponents</w:t>
      </w:r>
      <w:r w:rsidRPr="00015406">
        <w:rPr>
          <w:rStyle w:val="StyleUnderline"/>
        </w:rPr>
        <w:t xml:space="preserve"> of the political importance of this domain </w:t>
      </w:r>
      <w:r w:rsidRPr="004D6AF5">
        <w:rPr>
          <w:rStyle w:val="StyleUnderline"/>
          <w:highlight w:val="cyan"/>
        </w:rPr>
        <w:t>insisted</w:t>
      </w:r>
      <w:r w:rsidRPr="00015406">
        <w:rPr>
          <w:rStyle w:val="StyleUnderline"/>
        </w:rPr>
        <w:t xml:space="preserve"> </w:t>
      </w:r>
      <w:r w:rsidRPr="004D6AF5">
        <w:rPr>
          <w:rStyle w:val="StyleUnderline"/>
          <w:highlight w:val="cyan"/>
        </w:rPr>
        <w:t>that,</w:t>
      </w:r>
      <w:r w:rsidRPr="00015406">
        <w:rPr>
          <w:rStyle w:val="StyleUnderline"/>
        </w:rPr>
        <w:t xml:space="preserve"> because insurgent </w:t>
      </w:r>
      <w:r w:rsidRPr="004D6AF5">
        <w:rPr>
          <w:rStyle w:val="StyleUnderline"/>
          <w:highlight w:val="cyan"/>
        </w:rPr>
        <w:t>movements emerge within</w:t>
      </w:r>
      <w:r w:rsidRPr="00015406">
        <w:rPr>
          <w:rStyle w:val="StyleUnderline"/>
        </w:rPr>
        <w:t xml:space="preserve"> such </w:t>
      </w:r>
      <w:r w:rsidRPr="007B5247">
        <w:rPr>
          <w:rStyle w:val="Emphasis"/>
        </w:rPr>
        <w:t>cultures</w:t>
      </w:r>
      <w:r w:rsidRPr="00015406">
        <w:rPr>
          <w:rStyle w:val="StyleUnderline"/>
        </w:rPr>
        <w:t xml:space="preserve"> of quotidian </w:t>
      </w:r>
      <w:r w:rsidRPr="004D6AF5">
        <w:rPr>
          <w:rStyle w:val="Emphasis"/>
          <w:highlight w:val="cyan"/>
        </w:rPr>
        <w:t>resistance</w:t>
      </w:r>
      <w:r w:rsidRPr="00C36A3D">
        <w:rPr>
          <w:sz w:val="14"/>
        </w:rPr>
        <w:t xml:space="preserve">, a) </w:t>
      </w:r>
      <w:r w:rsidRPr="004D6AF5">
        <w:rPr>
          <w:rStyle w:val="StyleUnderline"/>
          <w:highlight w:val="cyan"/>
        </w:rPr>
        <w:t>examining</w:t>
      </w:r>
      <w:r w:rsidRPr="007B5247">
        <w:rPr>
          <w:rStyle w:val="StyleUnderline"/>
        </w:rPr>
        <w:t xml:space="preserve"> them </w:t>
      </w:r>
      <w:r w:rsidRPr="004D6AF5">
        <w:rPr>
          <w:rStyle w:val="StyleUnderline"/>
          <w:highlight w:val="cyan"/>
        </w:rPr>
        <w:t xml:space="preserve">could help </w:t>
      </w:r>
      <w:r w:rsidRPr="005A690B">
        <w:rPr>
          <w:rStyle w:val="StyleUnderline"/>
        </w:rPr>
        <w:t>in</w:t>
      </w:r>
      <w:r w:rsidRPr="007B5247">
        <w:rPr>
          <w:rStyle w:val="StyleUnderline"/>
        </w:rPr>
        <w:t xml:space="preserve"> </w:t>
      </w:r>
      <w:r w:rsidRPr="007B5247">
        <w:rPr>
          <w:rStyle w:val="Emphasis"/>
        </w:rPr>
        <w:t>understanding</w:t>
      </w:r>
      <w:r w:rsidRPr="00C36A3D">
        <w:rPr>
          <w:sz w:val="14"/>
        </w:rPr>
        <w:t xml:space="preserve"> </w:t>
      </w:r>
      <w:r w:rsidRPr="007B5247">
        <w:rPr>
          <w:rStyle w:val="StyleUnderline"/>
        </w:rPr>
        <w:t>the processes through which</w:t>
      </w:r>
      <w:r w:rsidRPr="00C36A3D">
        <w:rPr>
          <w:sz w:val="14"/>
        </w:rPr>
        <w:t xml:space="preserve"> </w:t>
      </w:r>
      <w:r w:rsidRPr="004D6AF5">
        <w:rPr>
          <w:rStyle w:val="Emphasis"/>
          <w:highlight w:val="cyan"/>
        </w:rPr>
        <w:t>insurgencies develop</w:t>
      </w:r>
      <w:r w:rsidRPr="004D6AF5">
        <w:rPr>
          <w:sz w:val="14"/>
          <w:highlight w:val="cyan"/>
        </w:rPr>
        <w:t xml:space="preserve"> </w:t>
      </w:r>
      <w:r w:rsidRPr="004D6AF5">
        <w:rPr>
          <w:rStyle w:val="StyleUnderline"/>
          <w:highlight w:val="cyan"/>
        </w:rPr>
        <w:t>and</w:t>
      </w:r>
      <w:r w:rsidRPr="007B5247">
        <w:rPr>
          <w:rStyle w:val="StyleUnderline"/>
        </w:rPr>
        <w:t>/or</w:t>
      </w:r>
      <w:r w:rsidRPr="00C36A3D">
        <w:rPr>
          <w:sz w:val="14"/>
        </w:rPr>
        <w:t xml:space="preserve"> b) </w:t>
      </w:r>
      <w:r w:rsidRPr="007B5247">
        <w:rPr>
          <w:rStyle w:val="StyleUnderline"/>
        </w:rPr>
        <w:t xml:space="preserve">they therefore </w:t>
      </w:r>
      <w:r w:rsidRPr="004D6AF5">
        <w:rPr>
          <w:rStyle w:val="StyleUnderline"/>
          <w:highlight w:val="cyan"/>
        </w:rPr>
        <w:t>ought to be</w:t>
      </w:r>
      <w:r w:rsidRPr="007B5247">
        <w:rPr>
          <w:rStyle w:val="StyleUnderline"/>
        </w:rPr>
        <w:t xml:space="preserve"> considered as </w:t>
      </w:r>
      <w:r w:rsidRPr="004D6AF5">
        <w:rPr>
          <w:rStyle w:val="Emphasis"/>
          <w:highlight w:val="cyan"/>
        </w:rPr>
        <w:t>expressions</w:t>
      </w:r>
      <w:r w:rsidRPr="004D6AF5">
        <w:rPr>
          <w:rStyle w:val="StyleUnderline"/>
          <w:highlight w:val="cyan"/>
        </w:rPr>
        <w:t xml:space="preserve"> of</w:t>
      </w:r>
      <w:r w:rsidRPr="007B5247">
        <w:rPr>
          <w:rStyle w:val="StyleUnderline"/>
        </w:rPr>
        <w:t xml:space="preserve"> an </w:t>
      </w:r>
      <w:r w:rsidRPr="007B5247">
        <w:rPr>
          <w:rStyle w:val="Emphasis"/>
        </w:rPr>
        <w:t xml:space="preserve">insurgent </w:t>
      </w:r>
      <w:r w:rsidRPr="004D6AF5">
        <w:rPr>
          <w:rStyle w:val="Emphasis"/>
          <w:highlight w:val="cyan"/>
        </w:rPr>
        <w:t>politics themselves</w:t>
      </w:r>
      <w:r w:rsidRPr="004D6AF5">
        <w:rPr>
          <w:sz w:val="14"/>
          <w:highlight w:val="cyan"/>
        </w:rPr>
        <w:t>.</w:t>
      </w:r>
      <w:r w:rsidRPr="00C36A3D">
        <w:rPr>
          <w:sz w:val="14"/>
        </w:rPr>
        <w:t xml:space="preserve"> </w:t>
      </w:r>
      <w:r w:rsidRPr="007B5247">
        <w:rPr>
          <w:rStyle w:val="StyleUnderline"/>
        </w:rPr>
        <w:t xml:space="preserve">Several factors accounted for the popularity of that version of the argument, which mainly had to do to with the political economy of academic life, including the self-propulsion of </w:t>
      </w:r>
      <w:r w:rsidRPr="005A690B">
        <w:rPr>
          <w:rStyle w:val="Emphasis"/>
        </w:rPr>
        <w:t xml:space="preserve">academic </w:t>
      </w:r>
      <w:r w:rsidRPr="004D6AF5">
        <w:rPr>
          <w:rStyle w:val="Emphasis"/>
          <w:highlight w:val="cyan"/>
        </w:rPr>
        <w:t>trendiness</w:t>
      </w:r>
      <w:r w:rsidRPr="004D6AF5">
        <w:rPr>
          <w:sz w:val="14"/>
          <w:highlight w:val="cyan"/>
        </w:rPr>
        <w:t xml:space="preserve"> </w:t>
      </w:r>
      <w:r w:rsidRPr="004D6AF5">
        <w:rPr>
          <w:rStyle w:val="StyleUnderline"/>
          <w:highlight w:val="cyan"/>
        </w:rPr>
        <w:t>and the</w:t>
      </w:r>
      <w:r w:rsidRPr="004D6AF5">
        <w:rPr>
          <w:sz w:val="14"/>
          <w:highlight w:val="cyan"/>
        </w:rPr>
        <w:t xml:space="preserve"> </w:t>
      </w:r>
      <w:r w:rsidRPr="004D6AF5">
        <w:rPr>
          <w:rStyle w:val="Emphasis"/>
          <w:highlight w:val="cyan"/>
        </w:rPr>
        <w:t>atrophy</w:t>
      </w:r>
      <w:r w:rsidRPr="004D6AF5">
        <w:rPr>
          <w:sz w:val="14"/>
          <w:highlight w:val="cyan"/>
        </w:rPr>
        <w:t xml:space="preserve"> </w:t>
      </w:r>
      <w:r w:rsidRPr="004D6AF5">
        <w:rPr>
          <w:rStyle w:val="StyleUnderline"/>
          <w:highlight w:val="cyan"/>
        </w:rPr>
        <w:t xml:space="preserve">of the left </w:t>
      </w:r>
      <w:r w:rsidRPr="005A690B">
        <w:rPr>
          <w:rStyle w:val="StyleUnderline"/>
        </w:rPr>
        <w:t>outside the academy</w:t>
      </w:r>
      <w:r w:rsidRPr="007B5247">
        <w:rPr>
          <w:rStyle w:val="StyleUnderline"/>
        </w:rPr>
        <w:t xml:space="preserve">, which </w:t>
      </w:r>
      <w:r w:rsidRPr="004D6AF5">
        <w:rPr>
          <w:rStyle w:val="StyleUnderline"/>
          <w:highlight w:val="cyan"/>
        </w:rPr>
        <w:t>encouraged</w:t>
      </w:r>
      <w:r w:rsidRPr="004D6AF5">
        <w:rPr>
          <w:sz w:val="14"/>
          <w:highlight w:val="cyan"/>
        </w:rPr>
        <w:t xml:space="preserve"> </w:t>
      </w:r>
      <w:r w:rsidRPr="004D6AF5">
        <w:rPr>
          <w:rStyle w:val="Emphasis"/>
          <w:highlight w:val="cyan"/>
        </w:rPr>
        <w:t>flights into fantasy</w:t>
      </w:r>
      <w:r w:rsidRPr="00C36A3D">
        <w:rPr>
          <w:sz w:val="14"/>
        </w:rPr>
        <w:t xml:space="preserve"> </w:t>
      </w:r>
      <w:r w:rsidRPr="007B5247">
        <w:rPr>
          <w:rStyle w:val="StyleUnderline"/>
        </w:rPr>
        <w:t>for the sake of optimism.</w:t>
      </w:r>
      <w:r w:rsidRPr="00C36A3D">
        <w:rPr>
          <w:sz w:val="14"/>
        </w:rPr>
        <w:t xml:space="preserve"> The </w:t>
      </w:r>
      <w:r w:rsidRPr="004D6AF5">
        <w:rPr>
          <w:rStyle w:val="Emphasis"/>
          <w:highlight w:val="cyan"/>
        </w:rPr>
        <w:t>infrapolitics</w:t>
      </w:r>
      <w:r w:rsidRPr="00C36A3D">
        <w:rPr>
          <w:sz w:val="14"/>
        </w:rPr>
        <w:t xml:space="preserve"> idea also </w:t>
      </w:r>
      <w:r w:rsidRPr="004D6AF5">
        <w:rPr>
          <w:rStyle w:val="StyleUnderline"/>
          <w:highlight w:val="cyan"/>
        </w:rPr>
        <w:t>resonated with</w:t>
      </w:r>
      <w:r w:rsidRPr="007B5247">
        <w:rPr>
          <w:rStyle w:val="StyleUnderline"/>
        </w:rPr>
        <w:t xml:space="preserve"> the substantive but generally unadmitted </w:t>
      </w:r>
      <w:r w:rsidRPr="004D6AF5">
        <w:rPr>
          <w:rStyle w:val="Emphasis"/>
          <w:highlight w:val="cyan"/>
        </w:rPr>
        <w:t>group essentialism</w:t>
      </w:r>
      <w:r w:rsidRPr="007B5247">
        <w:rPr>
          <w:rStyle w:val="StyleUnderline"/>
        </w:rPr>
        <w:t xml:space="preserve"> underlying </w:t>
      </w:r>
      <w:r w:rsidRPr="004D6AF5">
        <w:rPr>
          <w:rStyle w:val="StyleUnderline"/>
          <w:highlight w:val="cyan"/>
        </w:rPr>
        <w:t>claims</w:t>
      </w:r>
      <w:r w:rsidRPr="004D6AF5">
        <w:rPr>
          <w:sz w:val="14"/>
          <w:highlight w:val="cyan"/>
        </w:rPr>
        <w:t xml:space="preserve"> </w:t>
      </w:r>
      <w:r w:rsidRPr="004D6AF5">
        <w:rPr>
          <w:rStyle w:val="StyleUnderline"/>
          <w:highlight w:val="cyan"/>
        </w:rPr>
        <w:t>that</w:t>
      </w:r>
      <w:r w:rsidRPr="007B5247">
        <w:rPr>
          <w:rStyle w:val="StyleUnderline"/>
        </w:rPr>
        <w:t xml:space="preserve"> </w:t>
      </w:r>
      <w:r w:rsidRPr="007B5247">
        <w:rPr>
          <w:rStyle w:val="Emphasis"/>
        </w:rPr>
        <w:t>esoteric</w:t>
      </w:r>
      <w:r w:rsidRPr="00C36A3D">
        <w:rPr>
          <w:sz w:val="14"/>
        </w:rPr>
        <w:t xml:space="preserve">, </w:t>
      </w:r>
      <w:r w:rsidRPr="004D6AF5">
        <w:rPr>
          <w:rStyle w:val="Emphasis"/>
          <w:highlight w:val="cyan"/>
        </w:rPr>
        <w:t>insider knowledge</w:t>
      </w:r>
      <w:r w:rsidRPr="004D6AF5">
        <w:rPr>
          <w:sz w:val="14"/>
          <w:highlight w:val="cyan"/>
        </w:rPr>
        <w:t xml:space="preserve"> </w:t>
      </w:r>
      <w:r w:rsidRPr="004D6AF5">
        <w:rPr>
          <w:rStyle w:val="StyleUnderline"/>
          <w:highlight w:val="cyan"/>
        </w:rPr>
        <w:t>is necessary to decipher</w:t>
      </w:r>
      <w:r w:rsidRPr="007B5247">
        <w:rPr>
          <w:rStyle w:val="StyleUnderline"/>
        </w:rPr>
        <w:t xml:space="preserve"> the “</w:t>
      </w:r>
      <w:r w:rsidRPr="007B5247">
        <w:rPr>
          <w:rStyle w:val="Emphasis"/>
        </w:rPr>
        <w:t>hidden transcripts</w:t>
      </w:r>
      <w:r w:rsidRPr="00C36A3D">
        <w:rPr>
          <w:sz w:val="14"/>
        </w:rPr>
        <w:t xml:space="preserve">” </w:t>
      </w:r>
      <w:r w:rsidRPr="007B5247">
        <w:rPr>
          <w:rStyle w:val="StyleUnderline"/>
        </w:rPr>
        <w:t xml:space="preserve">of the </w:t>
      </w:r>
      <w:r w:rsidRPr="004D6AF5">
        <w:rPr>
          <w:rStyle w:val="Emphasis"/>
          <w:highlight w:val="cyan"/>
        </w:rPr>
        <w:t>subordinate populations</w:t>
      </w:r>
      <w:r w:rsidRPr="00C36A3D">
        <w:rPr>
          <w:sz w:val="14"/>
        </w:rPr>
        <w:t xml:space="preserve">; put more bluntly, </w:t>
      </w:r>
      <w:r w:rsidRPr="007B5247">
        <w:rPr>
          <w:rStyle w:val="StyleUnderline"/>
        </w:rPr>
        <w:t xml:space="preserve">elevating infrapolitics to the domain on which the oppressed express their politics most authentically increased its </w:t>
      </w:r>
      <w:r w:rsidRPr="007B5247">
        <w:rPr>
          <w:rStyle w:val="Emphasis"/>
        </w:rPr>
        <w:t>interpreters’ academic capital</w:t>
      </w:r>
      <w:r w:rsidRPr="007B5247">
        <w:rPr>
          <w:rStyle w:val="StyleUnderline"/>
        </w:rPr>
        <w:t>.8</w:t>
      </w:r>
    </w:p>
    <w:p w14:paraId="3DB86063" w14:textId="77777777" w:rsidR="00E71D89" w:rsidRPr="007B5247" w:rsidRDefault="00E71D89" w:rsidP="00E71D89">
      <w:pPr>
        <w:rPr>
          <w:sz w:val="16"/>
          <w:szCs w:val="16"/>
        </w:rPr>
      </w:pPr>
      <w:r w:rsidRPr="007B5247">
        <w:rPr>
          <w:sz w:val="16"/>
          <w:szCs w:val="16"/>
        </w:rPr>
        <w:t>I discussed those factors in my critique. However, the point in that argument most pertinent for evaluating Birch and Heideman’s confidence that the contradictions they acknowledge in BLM should be seen only as growing pains of a “new movement” is the following:</w:t>
      </w:r>
    </w:p>
    <w:p w14:paraId="6556999E" w14:textId="77777777" w:rsidR="00E71D89" w:rsidRDefault="00E71D89" w:rsidP="00E71D89">
      <w:pPr>
        <w:rPr>
          <w:sz w:val="14"/>
        </w:rPr>
      </w:pPr>
      <w:r w:rsidRPr="00C36A3D">
        <w:rPr>
          <w:sz w:val="14"/>
        </w:rPr>
        <w:t xml:space="preserve">At best, </w:t>
      </w:r>
      <w:r w:rsidRPr="004D6AF5">
        <w:rPr>
          <w:rStyle w:val="StyleUnderline"/>
          <w:highlight w:val="cyan"/>
        </w:rPr>
        <w:t>those who romanticize</w:t>
      </w:r>
      <w:r w:rsidRPr="004D6AF5">
        <w:rPr>
          <w:sz w:val="14"/>
          <w:highlight w:val="cyan"/>
        </w:rPr>
        <w:t xml:space="preserve"> “</w:t>
      </w:r>
      <w:r w:rsidRPr="004D6AF5">
        <w:rPr>
          <w:rStyle w:val="Emphasis"/>
          <w:highlight w:val="cyan"/>
        </w:rPr>
        <w:t>everyday resistance</w:t>
      </w:r>
      <w:r w:rsidRPr="00C36A3D">
        <w:rPr>
          <w:sz w:val="14"/>
        </w:rPr>
        <w:t xml:space="preserve">” or “cultural politics” </w:t>
      </w:r>
      <w:r w:rsidRPr="004D6AF5">
        <w:rPr>
          <w:rStyle w:val="StyleUnderline"/>
          <w:highlight w:val="cyan"/>
        </w:rPr>
        <w:t>read</w:t>
      </w:r>
      <w:r w:rsidRPr="007B5247">
        <w:rPr>
          <w:rStyle w:val="StyleUnderline"/>
        </w:rPr>
        <w:t xml:space="preserve"> the evolution of political </w:t>
      </w:r>
      <w:r w:rsidRPr="004D6AF5">
        <w:rPr>
          <w:rStyle w:val="StyleUnderline"/>
          <w:highlight w:val="cyan"/>
        </w:rPr>
        <w:t>movements</w:t>
      </w:r>
      <w:r w:rsidRPr="004D6AF5">
        <w:rPr>
          <w:sz w:val="14"/>
          <w:highlight w:val="cyan"/>
        </w:rPr>
        <w:t xml:space="preserve"> </w:t>
      </w:r>
      <w:r w:rsidRPr="004D6AF5">
        <w:rPr>
          <w:rStyle w:val="Emphasis"/>
          <w:highlight w:val="cyan"/>
        </w:rPr>
        <w:t>teleologically</w:t>
      </w:r>
      <w:r w:rsidRPr="00C36A3D">
        <w:rPr>
          <w:sz w:val="14"/>
        </w:rPr>
        <w:t xml:space="preserve">; </w:t>
      </w:r>
      <w:r w:rsidRPr="004D6AF5">
        <w:rPr>
          <w:rStyle w:val="StyleUnderline"/>
          <w:highlight w:val="cyan"/>
        </w:rPr>
        <w:t>they presume</w:t>
      </w:r>
      <w:r w:rsidRPr="007B5247">
        <w:rPr>
          <w:rStyle w:val="StyleUnderline"/>
        </w:rPr>
        <w:t xml:space="preserve"> that those </w:t>
      </w:r>
      <w:r w:rsidRPr="004D6AF5">
        <w:rPr>
          <w:rStyle w:val="StyleUnderline"/>
          <w:highlight w:val="cyan"/>
        </w:rPr>
        <w:t>conditions</w:t>
      </w:r>
      <w:r w:rsidRPr="007B5247">
        <w:rPr>
          <w:rStyle w:val="StyleUnderline"/>
        </w:rPr>
        <w:t xml:space="preserve"> necessarily, or even typically, </w:t>
      </w:r>
      <w:r w:rsidRPr="004D6AF5">
        <w:rPr>
          <w:rStyle w:val="StyleUnderline"/>
          <w:highlight w:val="cyan"/>
        </w:rPr>
        <w:t>lead to political action</w:t>
      </w:r>
      <w:r w:rsidRPr="00C36A3D">
        <w:rPr>
          <w:sz w:val="14"/>
        </w:rPr>
        <w:t xml:space="preserve">. </w:t>
      </w:r>
      <w:r w:rsidRPr="004D6AF5">
        <w:rPr>
          <w:rStyle w:val="Emphasis"/>
          <w:highlight w:val="cyan"/>
        </w:rPr>
        <w:t>They don’t</w:t>
      </w:r>
      <w:r w:rsidRPr="00C36A3D">
        <w:rPr>
          <w:sz w:val="14"/>
        </w:rPr>
        <w:t xml:space="preserve">. </w:t>
      </w:r>
      <w:r w:rsidRPr="007B5247">
        <w:rPr>
          <w:rStyle w:val="StyleUnderline"/>
        </w:rPr>
        <w:t xml:space="preserve">Not </w:t>
      </w:r>
      <w:r w:rsidRPr="004D6AF5">
        <w:rPr>
          <w:rStyle w:val="StyleUnderline"/>
          <w:highlight w:val="cyan"/>
        </w:rPr>
        <w:t>any more than</w:t>
      </w:r>
      <w:r w:rsidRPr="007B5247">
        <w:rPr>
          <w:rStyle w:val="StyleUnderline"/>
        </w:rPr>
        <w:t xml:space="preserve"> the presence of </w:t>
      </w:r>
      <w:r w:rsidRPr="004D6AF5">
        <w:rPr>
          <w:rStyle w:val="Emphasis"/>
          <w:highlight w:val="cyan"/>
        </w:rPr>
        <w:t>carbon</w:t>
      </w:r>
      <w:r w:rsidRPr="004D6AF5">
        <w:rPr>
          <w:rStyle w:val="StyleUnderline"/>
          <w:highlight w:val="cyan"/>
        </w:rPr>
        <w:t xml:space="preserve"> and </w:t>
      </w:r>
      <w:r w:rsidRPr="004D6AF5">
        <w:rPr>
          <w:rStyle w:val="Emphasis"/>
          <w:highlight w:val="cyan"/>
        </w:rPr>
        <w:t>water</w:t>
      </w:r>
      <w:r w:rsidRPr="007B5247">
        <w:rPr>
          <w:rStyle w:val="StyleUnderline"/>
        </w:rPr>
        <w:t xml:space="preserve"> necessarily </w:t>
      </w:r>
      <w:r w:rsidRPr="004D6AF5">
        <w:rPr>
          <w:rStyle w:val="StyleUnderline"/>
          <w:highlight w:val="cyan"/>
        </w:rPr>
        <w:t xml:space="preserve">leads to </w:t>
      </w:r>
      <w:r w:rsidRPr="005A690B">
        <w:rPr>
          <w:rStyle w:val="StyleUnderline"/>
        </w:rPr>
        <w:t>the</w:t>
      </w:r>
      <w:r w:rsidRPr="00C36A3D">
        <w:rPr>
          <w:sz w:val="14"/>
        </w:rPr>
        <w:t xml:space="preserve"> evolution of </w:t>
      </w:r>
      <w:r w:rsidRPr="004D6AF5">
        <w:rPr>
          <w:rStyle w:val="Emphasis"/>
          <w:highlight w:val="cyan"/>
        </w:rPr>
        <w:t>Homo sapiens</w:t>
      </w:r>
      <w:r w:rsidRPr="00C36A3D">
        <w:rPr>
          <w:sz w:val="14"/>
        </w:rPr>
        <w:t xml:space="preserve">. </w:t>
      </w:r>
      <w:r w:rsidRPr="007B5247">
        <w:rPr>
          <w:rStyle w:val="StyleUnderline"/>
        </w:rPr>
        <w:t xml:space="preserve">Think about it: </w:t>
      </w:r>
      <w:r w:rsidRPr="004D6AF5">
        <w:rPr>
          <w:rStyle w:val="StyleUnderline"/>
          <w:highlight w:val="cyan"/>
        </w:rPr>
        <w:t>infrapolitics is</w:t>
      </w:r>
      <w:r w:rsidRPr="007B5247">
        <w:rPr>
          <w:rStyle w:val="StyleUnderline"/>
        </w:rPr>
        <w:t xml:space="preserve"> </w:t>
      </w:r>
      <w:r w:rsidRPr="004D6AF5">
        <w:rPr>
          <w:rStyle w:val="StyleUnderline"/>
          <w:highlight w:val="cyan"/>
        </w:rPr>
        <w:t xml:space="preserve">ubiquitous, </w:t>
      </w:r>
      <w:r w:rsidRPr="004D6AF5">
        <w:rPr>
          <w:rStyle w:val="Emphasis"/>
          <w:highlight w:val="cyan"/>
        </w:rPr>
        <w:t>developed</w:t>
      </w:r>
      <w:r w:rsidRPr="007B5247">
        <w:rPr>
          <w:rStyle w:val="StyleUnderline"/>
        </w:rPr>
        <w:t xml:space="preserve"> political </w:t>
      </w:r>
      <w:r w:rsidRPr="004D6AF5">
        <w:rPr>
          <w:rStyle w:val="Emphasis"/>
          <w:highlight w:val="cyan"/>
        </w:rPr>
        <w:t>movements are rare</w:t>
      </w:r>
      <w:r w:rsidRPr="00C36A3D">
        <w:rPr>
          <w:sz w:val="14"/>
        </w:rPr>
        <w:t>.9</w:t>
      </w:r>
    </w:p>
    <w:p w14:paraId="46503291" w14:textId="11B8D85B" w:rsidR="00E71D89" w:rsidRDefault="00E71D89" w:rsidP="00E71D89">
      <w:pPr>
        <w:pStyle w:val="Heading1"/>
      </w:pPr>
      <w:r>
        <w:t>2NC</w:t>
      </w:r>
    </w:p>
    <w:p w14:paraId="7B50E203" w14:textId="69BA93EC" w:rsidR="00E71D89" w:rsidRPr="00E71D89" w:rsidRDefault="00E71D89" w:rsidP="00E71D89">
      <w:pPr>
        <w:pStyle w:val="Heading3"/>
      </w:pPr>
      <w:r>
        <w:t>FW</w:t>
      </w:r>
    </w:p>
    <w:p w14:paraId="587E6600" w14:textId="77777777" w:rsidR="00E71D89" w:rsidRDefault="00E71D89" w:rsidP="00E71D89">
      <w:pPr>
        <w:pStyle w:val="Heading4"/>
      </w:pPr>
      <w:r>
        <w:t>Amend the consumer welfare standard to include social and environmental externalities – this is their criticism of antitrust law now</w:t>
      </w:r>
    </w:p>
    <w:p w14:paraId="041BEF7C" w14:textId="77777777" w:rsidR="00E71D89" w:rsidRPr="001A5AD4" w:rsidRDefault="00E71D89" w:rsidP="00E71D89">
      <w:pPr>
        <w:rPr>
          <w:rStyle w:val="Style13ptBold"/>
        </w:rPr>
      </w:pPr>
      <w:r w:rsidRPr="001A5AD4">
        <w:t xml:space="preserve">Michelle </w:t>
      </w:r>
      <w:r w:rsidRPr="00E24B7E">
        <w:rPr>
          <w:rStyle w:val="Style13ptBold"/>
          <w:highlight w:val="yellow"/>
        </w:rPr>
        <w:t>Meagher 20</w:t>
      </w:r>
      <w:r w:rsidRPr="001A5AD4">
        <w:t>, Senior Policy Fellow at the University College London Centre for Law, Economics and Society and co-founder of the Inclusive Competition Forum, “Competition is Killing Us: How Big Business is Harming Our Society and Planet – and What to Do About It,” Penguin Books, 09/10/20, http://library.lol/main/68A6954D8AED2613F57F3BDB32F361B0</w:t>
      </w:r>
    </w:p>
    <w:p w14:paraId="3EBF2796" w14:textId="77777777" w:rsidR="00E71D89" w:rsidRPr="004B647F" w:rsidRDefault="00E71D89" w:rsidP="00E71D89">
      <w:pPr>
        <w:rPr>
          <w:u w:val="single"/>
        </w:rPr>
      </w:pPr>
      <w:r w:rsidRPr="001A5AD4">
        <w:rPr>
          <w:sz w:val="16"/>
        </w:rPr>
        <w:t>Competition is the rivalry between suppliers in the market as they strive to get consumers to buy from them.fn1 Competitive markets are exalted for bringing consumers cheap products, and plenty of them. It seems a small leap to assume that a ‘competitive’ market is one with lots of suppliers competing – that must be what politicians mean when they say we should have a competitive economy ‒ right? Possibly. As this book will show, ‘</w:t>
      </w:r>
      <w:r w:rsidRPr="004B647F">
        <w:rPr>
          <w:u w:val="single"/>
        </w:rPr>
        <w:t>competition’ is</w:t>
      </w:r>
      <w:r w:rsidRPr="001A5AD4">
        <w:rPr>
          <w:sz w:val="16"/>
        </w:rPr>
        <w:t xml:space="preserve"> often i</w:t>
      </w:r>
      <w:r w:rsidRPr="004B647F">
        <w:rPr>
          <w:u w:val="single"/>
        </w:rPr>
        <w:t xml:space="preserve">n the eye of the beholder: it can mean many small rivals competing, or it can mean a few companies in fierce contest; it can mean a market with lots of choices, or it can mean one company heralded as the most ‘competitive’ of all </w:t>
      </w:r>
      <w:r w:rsidRPr="001A5AD4">
        <w:rPr>
          <w:sz w:val="16"/>
        </w:rPr>
        <w:t xml:space="preserve">(generally this is the competitiveness politicians have in mind). </w:t>
      </w:r>
      <w:r w:rsidRPr="00317C8C">
        <w:rPr>
          <w:highlight w:val="cyan"/>
          <w:u w:val="single"/>
        </w:rPr>
        <w:t>We can</w:t>
      </w:r>
      <w:r w:rsidRPr="004B647F">
        <w:rPr>
          <w:u w:val="single"/>
        </w:rPr>
        <w:t xml:space="preserve"> all </w:t>
      </w:r>
      <w:r w:rsidRPr="00317C8C">
        <w:rPr>
          <w:highlight w:val="cyan"/>
          <w:u w:val="single"/>
        </w:rPr>
        <w:t>agree</w:t>
      </w:r>
      <w:r w:rsidRPr="004B647F">
        <w:rPr>
          <w:u w:val="single"/>
        </w:rPr>
        <w:t xml:space="preserve"> that </w:t>
      </w:r>
      <w:r w:rsidRPr="00317C8C">
        <w:rPr>
          <w:highlight w:val="cyan"/>
          <w:u w:val="single"/>
        </w:rPr>
        <w:t>competition</w:t>
      </w:r>
      <w:r w:rsidRPr="004B647F">
        <w:rPr>
          <w:u w:val="single"/>
        </w:rPr>
        <w:t xml:space="preserve"> </w:t>
      </w:r>
      <w:r w:rsidRPr="00317C8C">
        <w:rPr>
          <w:highlight w:val="cyan"/>
          <w:u w:val="single"/>
        </w:rPr>
        <w:t>is</w:t>
      </w:r>
      <w:r w:rsidRPr="004B647F">
        <w:rPr>
          <w:u w:val="single"/>
        </w:rPr>
        <w:t xml:space="preserve"> </w:t>
      </w:r>
      <w:r w:rsidRPr="00317C8C">
        <w:rPr>
          <w:highlight w:val="cyan"/>
          <w:u w:val="single"/>
        </w:rPr>
        <w:t>good</w:t>
      </w:r>
      <w:r w:rsidRPr="004B647F">
        <w:rPr>
          <w:u w:val="single"/>
        </w:rPr>
        <w:t xml:space="preserve"> precisely </w:t>
      </w:r>
      <w:r w:rsidRPr="00317C8C">
        <w:rPr>
          <w:highlight w:val="cyan"/>
          <w:u w:val="single"/>
        </w:rPr>
        <w:t>because</w:t>
      </w:r>
      <w:r w:rsidRPr="00A63CF3">
        <w:rPr>
          <w:u w:val="single"/>
        </w:rPr>
        <w:t xml:space="preserve"> we all </w:t>
      </w:r>
      <w:r w:rsidRPr="00317C8C">
        <w:rPr>
          <w:highlight w:val="cyan"/>
          <w:u w:val="single"/>
        </w:rPr>
        <w:t>mean different things by it</w:t>
      </w:r>
      <w:r w:rsidRPr="004B647F">
        <w:rPr>
          <w:u w:val="single"/>
        </w:rPr>
        <w:t>.</w:t>
      </w:r>
    </w:p>
    <w:p w14:paraId="465E8088" w14:textId="77777777" w:rsidR="00E71D89" w:rsidRPr="004B647F" w:rsidRDefault="00E71D89" w:rsidP="00E71D89">
      <w:pPr>
        <w:rPr>
          <w:u w:val="single"/>
        </w:rPr>
      </w:pPr>
      <w:r w:rsidRPr="004B647F">
        <w:rPr>
          <w:u w:val="single"/>
        </w:rPr>
        <w:t xml:space="preserve">What is vitally important, but often overlooked when we glorify competition, is that </w:t>
      </w:r>
      <w:r w:rsidRPr="00317C8C">
        <w:rPr>
          <w:rStyle w:val="Emphasis"/>
          <w:highlight w:val="cyan"/>
        </w:rPr>
        <w:t>it matters what</w:t>
      </w:r>
      <w:r w:rsidRPr="00A63CF3">
        <w:rPr>
          <w:rStyle w:val="Emphasis"/>
        </w:rPr>
        <w:t xml:space="preserve"> exactly </w:t>
      </w:r>
      <w:r w:rsidRPr="00317C8C">
        <w:rPr>
          <w:rStyle w:val="Emphasis"/>
          <w:highlight w:val="cyan"/>
        </w:rPr>
        <w:t>companies are competing for</w:t>
      </w:r>
      <w:r w:rsidRPr="004B647F">
        <w:rPr>
          <w:u w:val="single"/>
        </w:rPr>
        <w:t>.</w:t>
      </w:r>
      <w:r w:rsidRPr="001A5AD4">
        <w:rPr>
          <w:sz w:val="16"/>
        </w:rPr>
        <w:t xml:space="preserve"> </w:t>
      </w:r>
      <w:r w:rsidRPr="004B647F">
        <w:rPr>
          <w:u w:val="single"/>
        </w:rPr>
        <w:t xml:space="preserve">In a free market, </w:t>
      </w:r>
      <w:r w:rsidRPr="00317C8C">
        <w:rPr>
          <w:highlight w:val="cyan"/>
          <w:u w:val="single"/>
        </w:rPr>
        <w:t>companies</w:t>
      </w:r>
      <w:r w:rsidRPr="00A63CF3">
        <w:rPr>
          <w:u w:val="single"/>
        </w:rPr>
        <w:t xml:space="preserve"> are free to </w:t>
      </w:r>
      <w:r w:rsidRPr="00317C8C">
        <w:rPr>
          <w:highlight w:val="cyan"/>
          <w:u w:val="single"/>
        </w:rPr>
        <w:t>pursue power and profits in ways that harm society and the planet</w:t>
      </w:r>
      <w:r w:rsidRPr="004B647F">
        <w:rPr>
          <w:u w:val="single"/>
        </w:rPr>
        <w:t>.</w:t>
      </w:r>
      <w:r w:rsidRPr="001A5AD4">
        <w:rPr>
          <w:sz w:val="16"/>
        </w:rPr>
        <w:t xml:space="preserve"> </w:t>
      </w:r>
      <w:r w:rsidRPr="004B647F">
        <w:rPr>
          <w:u w:val="single"/>
        </w:rPr>
        <w:t xml:space="preserve">Uber is able to under-provide worker protections for drivers and grow exponentially by trampling over local regulations; meanwhile society pays for the social safety net that Uber does not itself supply. Social media companies build a business model of ‘free’ products commercialized through surveillance and data extraction, but when a democratic election is subverted it affects even those who do not use the platforms – </w:t>
      </w:r>
      <w:r w:rsidRPr="00317C8C">
        <w:rPr>
          <w:rStyle w:val="Emphasis"/>
          <w:highlight w:val="cyan"/>
        </w:rPr>
        <w:t>the effects spill out into the wider world</w:t>
      </w:r>
      <w:r w:rsidRPr="001A5AD4">
        <w:rPr>
          <w:sz w:val="16"/>
        </w:rPr>
        <w:t xml:space="preserve">. </w:t>
      </w:r>
      <w:r w:rsidRPr="004B647F">
        <w:rPr>
          <w:u w:val="single"/>
        </w:rPr>
        <w:t>Global banks are able to take risks for which we all must pay the price when the entire financial system is brought to the brink of collapse. Energy companies can conceal the true cost of burning fossil fuels until the problem is so widespread and their activities are so systemically important that we are paralysed into inaction ‒ even when faced with the extinction of our own species. And clothing retailers are allowed to turn a blind eye to the conditions in their supply chains, enabling them to keep costs down with this delinquency.</w:t>
      </w:r>
    </w:p>
    <w:p w14:paraId="3275AF7C" w14:textId="77777777" w:rsidR="00E71D89" w:rsidRPr="001A5AD4" w:rsidRDefault="00E71D89" w:rsidP="00E71D89">
      <w:pPr>
        <w:rPr>
          <w:sz w:val="16"/>
        </w:rPr>
      </w:pPr>
      <w:r w:rsidRPr="004B647F">
        <w:rPr>
          <w:u w:val="single"/>
        </w:rPr>
        <w:t xml:space="preserve">These </w:t>
      </w:r>
      <w:r w:rsidRPr="00E24B7E">
        <w:rPr>
          <w:highlight w:val="yellow"/>
          <w:u w:val="single"/>
        </w:rPr>
        <w:t>social and environmental costs that are not accounted for in</w:t>
      </w:r>
      <w:r w:rsidRPr="00A63CF3">
        <w:rPr>
          <w:u w:val="single"/>
        </w:rPr>
        <w:t xml:space="preserve"> the </w:t>
      </w:r>
      <w:r w:rsidRPr="00E24B7E">
        <w:rPr>
          <w:highlight w:val="yellow"/>
          <w:u w:val="single"/>
        </w:rPr>
        <w:t>market transactions</w:t>
      </w:r>
      <w:r w:rsidRPr="004B647F">
        <w:rPr>
          <w:u w:val="single"/>
        </w:rPr>
        <w:t xml:space="preserve"> that generate them </w:t>
      </w:r>
      <w:r w:rsidRPr="00E24B7E">
        <w:rPr>
          <w:highlight w:val="yellow"/>
          <w:u w:val="single"/>
        </w:rPr>
        <w:t>are</w:t>
      </w:r>
      <w:r w:rsidRPr="001A5AD4">
        <w:rPr>
          <w:sz w:val="16"/>
        </w:rPr>
        <w:t xml:space="preserve"> what economists call ‘</w:t>
      </w:r>
      <w:r w:rsidRPr="00E24B7E">
        <w:rPr>
          <w:highlight w:val="yellow"/>
          <w:u w:val="single"/>
        </w:rPr>
        <w:t>externalities</w:t>
      </w:r>
      <w:r w:rsidRPr="00E24B7E">
        <w:rPr>
          <w:sz w:val="16"/>
          <w:highlight w:val="yellow"/>
        </w:rPr>
        <w:t>’</w:t>
      </w:r>
      <w:r w:rsidRPr="001A5AD4">
        <w:rPr>
          <w:sz w:val="16"/>
        </w:rPr>
        <w:t xml:space="preserve">, and it is easy to see that </w:t>
      </w:r>
      <w:r w:rsidRPr="00317C8C">
        <w:rPr>
          <w:u w:val="single"/>
        </w:rPr>
        <w:t>a free market will produce many such costs</w:t>
      </w:r>
      <w:r w:rsidRPr="001A5AD4">
        <w:rPr>
          <w:sz w:val="16"/>
        </w:rPr>
        <w:t xml:space="preserve"> – too many – as, by definition, </w:t>
      </w:r>
      <w:r w:rsidRPr="00E24B7E">
        <w:rPr>
          <w:rStyle w:val="Emphasis"/>
          <w:highlight w:val="yellow"/>
        </w:rPr>
        <w:t>no one</w:t>
      </w:r>
      <w:r w:rsidRPr="001A5AD4">
        <w:rPr>
          <w:sz w:val="16"/>
        </w:rPr>
        <w:t xml:space="preserve"> in particular </w:t>
      </w:r>
      <w:r w:rsidRPr="00E24B7E">
        <w:rPr>
          <w:rStyle w:val="Emphasis"/>
          <w:highlight w:val="yellow"/>
        </w:rPr>
        <w:t>is held accountable</w:t>
      </w:r>
      <w:r w:rsidRPr="001A5AD4">
        <w:rPr>
          <w:sz w:val="16"/>
        </w:rPr>
        <w:t xml:space="preserve"> for them.</w:t>
      </w:r>
    </w:p>
    <w:p w14:paraId="67D9E5DC" w14:textId="77777777" w:rsidR="00E71D89" w:rsidRPr="00046802" w:rsidRDefault="00E71D89" w:rsidP="00E71D89">
      <w:pPr>
        <w:rPr>
          <w:u w:val="single"/>
        </w:rPr>
      </w:pPr>
      <w:r w:rsidRPr="001A5AD4">
        <w:rPr>
          <w:sz w:val="16"/>
        </w:rPr>
        <w:t xml:space="preserve">But </w:t>
      </w:r>
      <w:r w:rsidRPr="00046802">
        <w:rPr>
          <w:u w:val="single"/>
        </w:rPr>
        <w:t xml:space="preserve">externalities </w:t>
      </w:r>
      <w:r w:rsidRPr="006311A1">
        <w:rPr>
          <w:u w:val="single"/>
        </w:rPr>
        <w:t>are not accidents</w:t>
      </w:r>
      <w:r w:rsidRPr="006311A1">
        <w:rPr>
          <w:sz w:val="16"/>
        </w:rPr>
        <w:t>.</w:t>
      </w:r>
      <w:r w:rsidRPr="001A5AD4">
        <w:rPr>
          <w:sz w:val="16"/>
        </w:rPr>
        <w:t xml:space="preserve"> </w:t>
      </w:r>
      <w:r w:rsidRPr="00317C8C">
        <w:rPr>
          <w:highlight w:val="cyan"/>
          <w:u w:val="single"/>
        </w:rPr>
        <w:t>Creating</w:t>
      </w:r>
      <w:r w:rsidRPr="00A63CF3">
        <w:rPr>
          <w:u w:val="single"/>
        </w:rPr>
        <w:t xml:space="preserve"> negative </w:t>
      </w:r>
      <w:r w:rsidRPr="00317C8C">
        <w:rPr>
          <w:highlight w:val="cyan"/>
          <w:u w:val="single"/>
        </w:rPr>
        <w:t>spillovers is what</w:t>
      </w:r>
      <w:r w:rsidRPr="00046802">
        <w:rPr>
          <w:u w:val="single"/>
        </w:rPr>
        <w:t xml:space="preserve"> many </w:t>
      </w:r>
      <w:r w:rsidRPr="00317C8C">
        <w:rPr>
          <w:highlight w:val="cyan"/>
          <w:u w:val="single"/>
        </w:rPr>
        <w:t>companies</w:t>
      </w:r>
      <w:r w:rsidRPr="00046802">
        <w:rPr>
          <w:u w:val="single"/>
        </w:rPr>
        <w:t xml:space="preserve">, programmed to maximize returns for shareholders, </w:t>
      </w:r>
      <w:r w:rsidRPr="00317C8C">
        <w:rPr>
          <w:highlight w:val="cyan"/>
          <w:u w:val="single"/>
        </w:rPr>
        <w:t xml:space="preserve">are </w:t>
      </w:r>
      <w:r w:rsidRPr="00A63CF3">
        <w:rPr>
          <w:rStyle w:val="Emphasis"/>
        </w:rPr>
        <w:t xml:space="preserve">implicitly </w:t>
      </w:r>
      <w:r w:rsidRPr="00317C8C">
        <w:rPr>
          <w:rStyle w:val="Emphasis"/>
          <w:highlight w:val="cyan"/>
        </w:rPr>
        <w:t>designed to do</w:t>
      </w:r>
      <w:r w:rsidRPr="001A5AD4">
        <w:rPr>
          <w:sz w:val="16"/>
        </w:rPr>
        <w:t xml:space="preserve">. </w:t>
      </w:r>
      <w:r w:rsidRPr="00046802">
        <w:rPr>
          <w:u w:val="single"/>
        </w:rPr>
        <w:t>The parallel tyranny of consumers and shareholders gives rise to repellent breaches of sound economic or ecosystem organization in favour of corporate interests and the accumulation of corporate power, all in the name of competition.</w:t>
      </w:r>
    </w:p>
    <w:p w14:paraId="2D542382" w14:textId="77777777" w:rsidR="00E71D89" w:rsidRPr="00046802" w:rsidRDefault="00E71D89" w:rsidP="00E71D89">
      <w:pPr>
        <w:rPr>
          <w:u w:val="single"/>
        </w:rPr>
      </w:pPr>
      <w:r w:rsidRPr="00A63CF3">
        <w:rPr>
          <w:u w:val="single"/>
        </w:rPr>
        <w:t xml:space="preserve">Competition, and </w:t>
      </w:r>
      <w:r w:rsidRPr="006311A1">
        <w:rPr>
          <w:u w:val="single"/>
        </w:rPr>
        <w:t xml:space="preserve">the </w:t>
      </w:r>
      <w:r w:rsidRPr="00317C8C">
        <w:rPr>
          <w:highlight w:val="cyan"/>
          <w:u w:val="single"/>
        </w:rPr>
        <w:t xml:space="preserve">faith </w:t>
      </w:r>
      <w:r w:rsidRPr="006311A1">
        <w:rPr>
          <w:u w:val="single"/>
        </w:rPr>
        <w:t xml:space="preserve">we place </w:t>
      </w:r>
      <w:r w:rsidRPr="00317C8C">
        <w:rPr>
          <w:highlight w:val="cyan"/>
          <w:u w:val="single"/>
        </w:rPr>
        <w:t>in competition</w:t>
      </w:r>
      <w:r w:rsidRPr="00046802">
        <w:rPr>
          <w:u w:val="single"/>
        </w:rPr>
        <w:t xml:space="preserve"> to benefit us all and to disperse power throughout the economy, </w:t>
      </w:r>
      <w:r w:rsidRPr="006311A1">
        <w:rPr>
          <w:highlight w:val="cyan"/>
          <w:u w:val="single"/>
        </w:rPr>
        <w:t>is</w:t>
      </w:r>
      <w:r w:rsidRPr="00046802">
        <w:rPr>
          <w:u w:val="single"/>
        </w:rPr>
        <w:t xml:space="preserve"> </w:t>
      </w:r>
      <w:r w:rsidRPr="00317C8C">
        <w:rPr>
          <w:highlight w:val="cyan"/>
          <w:u w:val="single"/>
        </w:rPr>
        <w:t xml:space="preserve">the </w:t>
      </w:r>
      <w:r w:rsidRPr="00317C8C">
        <w:rPr>
          <w:rStyle w:val="Emphasis"/>
          <w:highlight w:val="cyan"/>
        </w:rPr>
        <w:t>critical blind spot</w:t>
      </w:r>
      <w:r w:rsidRPr="006311A1">
        <w:rPr>
          <w:u w:val="single"/>
        </w:rPr>
        <w:t xml:space="preserve"> that lies unexamined within capitalist doctrine</w:t>
      </w:r>
      <w:r w:rsidRPr="006311A1">
        <w:rPr>
          <w:sz w:val="16"/>
        </w:rPr>
        <w:t>, an</w:t>
      </w:r>
      <w:r w:rsidRPr="001A5AD4">
        <w:rPr>
          <w:sz w:val="16"/>
        </w:rPr>
        <w:t xml:space="preserve">d </w:t>
      </w:r>
      <w:r w:rsidRPr="00046802">
        <w:rPr>
          <w:u w:val="single"/>
        </w:rPr>
        <w:t>it looms large in our economic policy, an elephant that completely crowds out everything else in the room</w:t>
      </w:r>
      <w:r w:rsidRPr="001A5AD4">
        <w:rPr>
          <w:sz w:val="16"/>
        </w:rPr>
        <w:t xml:space="preserve">. It is the plot twist in our free market story, laid bare by Rana Plaza ‒ the collapsed building and the pile of bodies. </w:t>
      </w:r>
      <w:r w:rsidRPr="00046802">
        <w:rPr>
          <w:u w:val="single"/>
        </w:rPr>
        <w:t>It is a truth sitting buried underneath the neoliberal monolith that has come to circumscribe all that is relevant to public policy.</w:t>
      </w:r>
    </w:p>
    <w:p w14:paraId="0FE2EC00" w14:textId="77777777" w:rsidR="00E71D89" w:rsidRPr="001A5AD4" w:rsidRDefault="00E71D89" w:rsidP="00E71D89">
      <w:pPr>
        <w:rPr>
          <w:sz w:val="16"/>
        </w:rPr>
      </w:pPr>
      <w:r w:rsidRPr="00046802">
        <w:rPr>
          <w:u w:val="single"/>
        </w:rPr>
        <w:t>We have steadfastly ignored the reality of corporate power</w:t>
      </w:r>
      <w:r w:rsidRPr="001A5AD4">
        <w:rPr>
          <w:sz w:val="16"/>
        </w:rPr>
        <w:t>, especially when it comes to regulating big companies. It even feels like a betrayal of free market ideology to single out big corporations – there is something unsophisticated about failing to appreciate the benefits of bigness when everyone knows that globe-spanning multinationals are more efficient than local businesses, don’t they? But this terra incognita is exactly where we must step if we are to gain purchase on the crises that threaten our society and planet. Nothing should be taken for granted ‒ even, or especially, the role of the most significant and substantial actors in the industries over which they claim their dominion.</w:t>
      </w:r>
    </w:p>
    <w:p w14:paraId="0F847134" w14:textId="77777777" w:rsidR="00E71D89" w:rsidRPr="001A5AD4" w:rsidRDefault="00E71D89" w:rsidP="00E71D89">
      <w:pPr>
        <w:rPr>
          <w:sz w:val="16"/>
        </w:rPr>
      </w:pPr>
      <w:r w:rsidRPr="001A5AD4">
        <w:rPr>
          <w:sz w:val="16"/>
        </w:rPr>
        <w:t>Free market myths</w:t>
      </w:r>
    </w:p>
    <w:p w14:paraId="66F78A04" w14:textId="77777777" w:rsidR="00E71D89" w:rsidRPr="001A5AD4" w:rsidRDefault="00E71D89" w:rsidP="00E71D89">
      <w:pPr>
        <w:rPr>
          <w:sz w:val="16"/>
        </w:rPr>
      </w:pPr>
      <w:r w:rsidRPr="001A5AD4">
        <w:rPr>
          <w:sz w:val="16"/>
        </w:rPr>
        <w:t>One blind spot – so how hard can it be to see clearly past it? Extremely hard.</w:t>
      </w:r>
    </w:p>
    <w:p w14:paraId="4176A926" w14:textId="77777777" w:rsidR="00E71D89" w:rsidRPr="001A5AD4" w:rsidRDefault="00E71D89" w:rsidP="00E71D89">
      <w:pPr>
        <w:rPr>
          <w:sz w:val="16"/>
        </w:rPr>
      </w:pPr>
      <w:r w:rsidRPr="001A5AD4">
        <w:rPr>
          <w:sz w:val="16"/>
        </w:rPr>
        <w:t xml:space="preserve">As I found out when I opened Pandora’s box, </w:t>
      </w:r>
      <w:r w:rsidRPr="00317C8C">
        <w:rPr>
          <w:highlight w:val="cyan"/>
          <w:u w:val="single"/>
        </w:rPr>
        <w:t>behind that</w:t>
      </w:r>
      <w:r w:rsidRPr="00A63CF3">
        <w:rPr>
          <w:u w:val="single"/>
        </w:rPr>
        <w:t xml:space="preserve"> one blind spot </w:t>
      </w:r>
      <w:r w:rsidRPr="00317C8C">
        <w:rPr>
          <w:highlight w:val="cyan"/>
          <w:u w:val="single"/>
        </w:rPr>
        <w:t>sit</w:t>
      </w:r>
      <w:r w:rsidRPr="00A63CF3">
        <w:rPr>
          <w:u w:val="single"/>
        </w:rPr>
        <w:t xml:space="preserve"> six free market </w:t>
      </w:r>
      <w:r w:rsidRPr="00317C8C">
        <w:rPr>
          <w:highlight w:val="cyan"/>
          <w:u w:val="single"/>
        </w:rPr>
        <w:t>myths that urge us to reconsider any attempt to recalibrate</w:t>
      </w:r>
      <w:r w:rsidRPr="00A63CF3">
        <w:rPr>
          <w:u w:val="single"/>
        </w:rPr>
        <w:t xml:space="preserve"> free market </w:t>
      </w:r>
      <w:r w:rsidRPr="00317C8C">
        <w:rPr>
          <w:highlight w:val="cyan"/>
          <w:u w:val="single"/>
        </w:rPr>
        <w:t>competition</w:t>
      </w:r>
      <w:r w:rsidRPr="001A5AD4">
        <w:rPr>
          <w:sz w:val="16"/>
          <w:highlight w:val="cyan"/>
        </w:rPr>
        <w:t>.</w:t>
      </w:r>
      <w:r w:rsidRPr="001A5AD4">
        <w:rPr>
          <w:sz w:val="16"/>
        </w:rPr>
        <w:t xml:space="preserve"> One or more of these myths is at play whenever free market logic is called into question, and the myth usually wins.</w:t>
      </w:r>
    </w:p>
    <w:p w14:paraId="0043EDA7" w14:textId="77777777" w:rsidR="00E71D89" w:rsidRPr="001A5AD4" w:rsidRDefault="00E71D89" w:rsidP="00E71D89">
      <w:pPr>
        <w:rPr>
          <w:sz w:val="16"/>
        </w:rPr>
      </w:pPr>
      <w:r w:rsidRPr="001A5AD4">
        <w:rPr>
          <w:sz w:val="16"/>
        </w:rPr>
        <w:t>So here they are, six commonly accepted myths which, as we shall see, have roots in eighteenth-century economic thinking, laid out and ready for a fresh evaluation in the cold, hard light of the twenty-first century.</w:t>
      </w:r>
    </w:p>
    <w:p w14:paraId="4900C0C9" w14:textId="77777777" w:rsidR="00E71D89" w:rsidRPr="00046802" w:rsidRDefault="00E71D89" w:rsidP="00E71D89">
      <w:pPr>
        <w:rPr>
          <w:u w:val="single"/>
        </w:rPr>
      </w:pPr>
      <w:r w:rsidRPr="00046802">
        <w:rPr>
          <w:u w:val="single"/>
        </w:rPr>
        <w:t xml:space="preserve">Myth #1: </w:t>
      </w:r>
      <w:r w:rsidRPr="00317C8C">
        <w:rPr>
          <w:highlight w:val="cyan"/>
          <w:u w:val="single"/>
        </w:rPr>
        <w:t>Free markets are competitive</w:t>
      </w:r>
      <w:r w:rsidRPr="00046802">
        <w:rPr>
          <w:u w:val="single"/>
        </w:rPr>
        <w:t xml:space="preserve">. • Myth #2: </w:t>
      </w:r>
      <w:r w:rsidRPr="00317C8C">
        <w:rPr>
          <w:highlight w:val="cyan"/>
          <w:u w:val="single"/>
        </w:rPr>
        <w:t>Companies</w:t>
      </w:r>
      <w:r w:rsidRPr="00A63CF3">
        <w:rPr>
          <w:u w:val="single"/>
        </w:rPr>
        <w:t xml:space="preserve"> compete by </w:t>
      </w:r>
      <w:r w:rsidRPr="006311A1">
        <w:rPr>
          <w:u w:val="single"/>
        </w:rPr>
        <w:t xml:space="preserve">trying to best </w:t>
      </w:r>
      <w:r w:rsidRPr="00317C8C">
        <w:rPr>
          <w:highlight w:val="cyan"/>
          <w:u w:val="single"/>
        </w:rPr>
        <w:t>respond to</w:t>
      </w:r>
      <w:r w:rsidRPr="00A63CF3">
        <w:rPr>
          <w:u w:val="single"/>
        </w:rPr>
        <w:t xml:space="preserve"> the </w:t>
      </w:r>
      <w:r w:rsidRPr="00317C8C">
        <w:rPr>
          <w:highlight w:val="cyan"/>
          <w:u w:val="single"/>
        </w:rPr>
        <w:t>needs of society</w:t>
      </w:r>
      <w:r w:rsidRPr="00046802">
        <w:rPr>
          <w:u w:val="single"/>
        </w:rPr>
        <w:t xml:space="preserve">. • Myth #3: </w:t>
      </w:r>
      <w:r w:rsidRPr="00317C8C">
        <w:rPr>
          <w:highlight w:val="cyan"/>
          <w:u w:val="single"/>
        </w:rPr>
        <w:t>Corporate power is benign</w:t>
      </w:r>
      <w:r w:rsidRPr="00046802">
        <w:rPr>
          <w:u w:val="single"/>
        </w:rPr>
        <w:t xml:space="preserve">. • Myth #4: </w:t>
      </w:r>
      <w:r w:rsidRPr="00317C8C">
        <w:rPr>
          <w:highlight w:val="cyan"/>
          <w:u w:val="single"/>
        </w:rPr>
        <w:t>We</w:t>
      </w:r>
      <w:r w:rsidRPr="00A63CF3">
        <w:rPr>
          <w:u w:val="single"/>
        </w:rPr>
        <w:t xml:space="preserve"> already </w:t>
      </w:r>
      <w:r w:rsidRPr="00317C8C">
        <w:rPr>
          <w:highlight w:val="cyan"/>
          <w:u w:val="single"/>
        </w:rPr>
        <w:t>control corporate power with antitrust</w:t>
      </w:r>
      <w:r w:rsidRPr="00046802">
        <w:rPr>
          <w:u w:val="single"/>
        </w:rPr>
        <w:t xml:space="preserve">. • Myth #5: </w:t>
      </w:r>
      <w:r w:rsidRPr="00A63CF3">
        <w:rPr>
          <w:u w:val="single"/>
        </w:rPr>
        <w:t>The law requires companies to maximize financial value for shareholders. • Myth #</w:t>
      </w:r>
      <w:r w:rsidRPr="00046802">
        <w:rPr>
          <w:u w:val="single"/>
        </w:rPr>
        <w:t xml:space="preserve">6: </w:t>
      </w:r>
      <w:r w:rsidRPr="00317C8C">
        <w:rPr>
          <w:u w:val="single"/>
        </w:rPr>
        <w:t>We are all shareholders</w:t>
      </w:r>
      <w:r w:rsidRPr="00046802">
        <w:rPr>
          <w:u w:val="single"/>
        </w:rPr>
        <w:t xml:space="preserve">; </w:t>
      </w:r>
      <w:r w:rsidRPr="00317C8C">
        <w:rPr>
          <w:highlight w:val="cyan"/>
          <w:u w:val="single"/>
        </w:rPr>
        <w:t>we all benefit</w:t>
      </w:r>
      <w:r w:rsidRPr="00046802">
        <w:rPr>
          <w:u w:val="single"/>
        </w:rPr>
        <w:t xml:space="preserve"> from corporate focus on shareholders’ interests. </w:t>
      </w:r>
    </w:p>
    <w:p w14:paraId="3CF0C3CD" w14:textId="77777777" w:rsidR="00E71D89" w:rsidRPr="001A5AD4" w:rsidRDefault="00E71D89" w:rsidP="00E71D89">
      <w:pPr>
        <w:rPr>
          <w:sz w:val="16"/>
        </w:rPr>
      </w:pPr>
      <w:r w:rsidRPr="001A5AD4">
        <w:rPr>
          <w:sz w:val="16"/>
        </w:rPr>
        <w:t>Remarkably</w:t>
      </w:r>
      <w:r w:rsidRPr="00046802">
        <w:rPr>
          <w:u w:val="single"/>
        </w:rPr>
        <w:t>, these myths</w:t>
      </w:r>
      <w:r w:rsidRPr="001A5AD4">
        <w:rPr>
          <w:sz w:val="16"/>
        </w:rPr>
        <w:t xml:space="preserve"> ‒ mere stories about how the economy might theoretically work ‒ </w:t>
      </w:r>
      <w:r w:rsidRPr="00046802">
        <w:rPr>
          <w:u w:val="single"/>
        </w:rPr>
        <w:t>have been enshrined in the law and in business practice. And the flipside of these arguments – that government and society are inefficient, wasteful, bureaucratic and not innovative – becomes the justification for non-intervention in the market.</w:t>
      </w:r>
    </w:p>
    <w:p w14:paraId="7B945D18" w14:textId="77777777" w:rsidR="00E71D89" w:rsidRPr="001A5AD4" w:rsidRDefault="00E71D89" w:rsidP="00E71D89">
      <w:pPr>
        <w:rPr>
          <w:sz w:val="16"/>
        </w:rPr>
      </w:pPr>
      <w:r w:rsidRPr="001A5AD4">
        <w:rPr>
          <w:sz w:val="16"/>
        </w:rPr>
        <w:t>In this book we will take each of these myths in turn to reveal the reality that is currently being obscured. Free market competition does not disperse power, it creates power. In fact ‘</w:t>
      </w:r>
      <w:r w:rsidRPr="00317C8C">
        <w:rPr>
          <w:rStyle w:val="Emphasis"/>
          <w:highlight w:val="cyan"/>
        </w:rPr>
        <w:t>competition’</w:t>
      </w:r>
      <w:r w:rsidRPr="001A5AD4">
        <w:rPr>
          <w:sz w:val="16"/>
        </w:rPr>
        <w:t xml:space="preserve"> has come to be </w:t>
      </w:r>
      <w:r w:rsidRPr="00317C8C">
        <w:rPr>
          <w:rStyle w:val="Emphasis"/>
          <w:highlight w:val="cyan"/>
        </w:rPr>
        <w:t>synonymous with market domination</w:t>
      </w:r>
      <w:r w:rsidRPr="001A5AD4">
        <w:rPr>
          <w:sz w:val="16"/>
        </w:rPr>
        <w:t xml:space="preserve">. </w:t>
      </w:r>
      <w:r w:rsidRPr="00046802">
        <w:rPr>
          <w:u w:val="single"/>
        </w:rPr>
        <w:t xml:space="preserve">Companies compete for power, for the benefit of their shareholders, in ways that harm society. There are many types of corporate power that allow the powerful to choose how to shape the economy and society in their interests. </w:t>
      </w:r>
      <w:r w:rsidRPr="00A63CF3">
        <w:rPr>
          <w:rStyle w:val="Emphasis"/>
        </w:rPr>
        <w:t xml:space="preserve">Modern </w:t>
      </w:r>
      <w:r w:rsidRPr="00317C8C">
        <w:rPr>
          <w:rStyle w:val="Emphasis"/>
          <w:highlight w:val="cyan"/>
        </w:rPr>
        <w:t>antitrust does little to constrain corporate power and, instead, condones it</w:t>
      </w:r>
      <w:r w:rsidRPr="001A5AD4">
        <w:rPr>
          <w:sz w:val="16"/>
        </w:rPr>
        <w:t>. Corporate directors need not maximize shareholder returns ‒ the law is being wilfully misinterpreted to our collective detriment. This is doubly damaging because most shareholders are already wealthy.</w:t>
      </w:r>
    </w:p>
    <w:p w14:paraId="05C468D1" w14:textId="77777777" w:rsidR="00E71D89" w:rsidRPr="001A5AD4" w:rsidRDefault="00E71D89" w:rsidP="00E71D89">
      <w:pPr>
        <w:rPr>
          <w:sz w:val="16"/>
        </w:rPr>
      </w:pPr>
      <w:r w:rsidRPr="00046802">
        <w:rPr>
          <w:u w:val="single"/>
        </w:rPr>
        <w:t>There have been many attempts to debunk the principles of ‘</w:t>
      </w:r>
      <w:r w:rsidRPr="00317C8C">
        <w:rPr>
          <w:highlight w:val="cyan"/>
          <w:u w:val="single"/>
        </w:rPr>
        <w:t>neolib</w:t>
      </w:r>
      <w:r w:rsidRPr="00A63CF3">
        <w:rPr>
          <w:u w:val="single"/>
        </w:rPr>
        <w:t xml:space="preserve">eralism’ – </w:t>
      </w:r>
      <w:r w:rsidRPr="00317C8C">
        <w:rPr>
          <w:highlight w:val="cyan"/>
          <w:u w:val="single"/>
        </w:rPr>
        <w:t>the overarching ideology</w:t>
      </w:r>
      <w:r w:rsidRPr="00A63CF3">
        <w:rPr>
          <w:u w:val="single"/>
        </w:rPr>
        <w:t xml:space="preserve"> that </w:t>
      </w:r>
      <w:r w:rsidRPr="00317C8C">
        <w:rPr>
          <w:highlight w:val="cyan"/>
          <w:u w:val="single"/>
        </w:rPr>
        <w:t>these myths serve to reinforce</w:t>
      </w:r>
      <w:r w:rsidRPr="00046802">
        <w:rPr>
          <w:u w:val="single"/>
        </w:rPr>
        <w:t>. The challenge is to do something with the insight that things do not need to be ‒ and should not be ‒ this way</w:t>
      </w:r>
      <w:r w:rsidRPr="001A5AD4">
        <w:rPr>
          <w:sz w:val="16"/>
        </w:rPr>
        <w:t xml:space="preserve">. </w:t>
      </w:r>
      <w:r w:rsidRPr="00A63CF3">
        <w:rPr>
          <w:u w:val="single"/>
        </w:rPr>
        <w:t xml:space="preserve">We need to act on the knowledge that we are being </w:t>
      </w:r>
      <w:r w:rsidRPr="00317C8C">
        <w:rPr>
          <w:highlight w:val="cyan"/>
          <w:u w:val="single"/>
        </w:rPr>
        <w:t xml:space="preserve">governed by a </w:t>
      </w:r>
      <w:r w:rsidRPr="00317C8C">
        <w:rPr>
          <w:rStyle w:val="Emphasis"/>
          <w:highlight w:val="cyan"/>
        </w:rPr>
        <w:t>defunct system of beliefs</w:t>
      </w:r>
      <w:r w:rsidRPr="00046802">
        <w:rPr>
          <w:rStyle w:val="Emphasis"/>
        </w:rPr>
        <w:t xml:space="preserve"> </w:t>
      </w:r>
      <w:r w:rsidRPr="00046802">
        <w:rPr>
          <w:u w:val="single"/>
        </w:rPr>
        <w:t>that is driving us off a cliff</w:t>
      </w:r>
      <w:r w:rsidRPr="001A5AD4">
        <w:rPr>
          <w:sz w:val="16"/>
        </w:rPr>
        <w:t>. In this book I will engage with ideas about how to change the regulation of corporate power – how to acknowledge power in all its guises, to restrain excessive corporate power and to redistribute the remaining power more equally across society.</w:t>
      </w:r>
    </w:p>
    <w:p w14:paraId="5AF5E095" w14:textId="77777777" w:rsidR="00E71D89" w:rsidRPr="00046802" w:rsidRDefault="00E71D89" w:rsidP="00E71D89">
      <w:pPr>
        <w:rPr>
          <w:u w:val="single"/>
        </w:rPr>
      </w:pPr>
      <w:r w:rsidRPr="00046802">
        <w:rPr>
          <w:u w:val="single"/>
        </w:rPr>
        <w:t xml:space="preserve">What has become clear is that </w:t>
      </w:r>
      <w:r w:rsidRPr="006311A1">
        <w:rPr>
          <w:u w:val="single"/>
        </w:rPr>
        <w:t xml:space="preserve">the </w:t>
      </w:r>
      <w:r w:rsidRPr="00317C8C">
        <w:rPr>
          <w:highlight w:val="cyan"/>
          <w:u w:val="single"/>
        </w:rPr>
        <w:t>unwavering focus on</w:t>
      </w:r>
      <w:r w:rsidRPr="00A63CF3">
        <w:rPr>
          <w:u w:val="single"/>
        </w:rPr>
        <w:t xml:space="preserve"> shareholder returns and </w:t>
      </w:r>
      <w:r w:rsidRPr="00317C8C">
        <w:rPr>
          <w:highlight w:val="cyan"/>
          <w:u w:val="single"/>
        </w:rPr>
        <w:t>profit is endangering lives, threatening society and compromising the habitability of our planet.</w:t>
      </w:r>
      <w:r w:rsidRPr="00046802">
        <w:rPr>
          <w:u w:val="single"/>
        </w:rPr>
        <w:t xml:space="preserve"> </w:t>
      </w:r>
      <w:r w:rsidRPr="00A63CF3">
        <w:rPr>
          <w:u w:val="single"/>
        </w:rPr>
        <w:t xml:space="preserve">Governments struggle to keep up with </w:t>
      </w:r>
      <w:r w:rsidRPr="00317C8C">
        <w:rPr>
          <w:highlight w:val="cyan"/>
          <w:u w:val="single"/>
        </w:rPr>
        <w:t>an economic system designed to devour the world and every resource within it,</w:t>
      </w:r>
      <w:r w:rsidRPr="00046802">
        <w:rPr>
          <w:u w:val="single"/>
        </w:rPr>
        <w:t xml:space="preserve"> and it has taken us longer than it should have to face up to the fact that we are living precariously on a finite, crowded and divided planet that is steadily getting warmer.</w:t>
      </w:r>
    </w:p>
    <w:p w14:paraId="25B598FC" w14:textId="77777777" w:rsidR="00E71D89" w:rsidRPr="001A5AD4" w:rsidRDefault="00E71D89" w:rsidP="00E71D89">
      <w:pPr>
        <w:rPr>
          <w:sz w:val="16"/>
        </w:rPr>
      </w:pPr>
      <w:r w:rsidRPr="00046802">
        <w:rPr>
          <w:u w:val="single"/>
        </w:rPr>
        <w:t>The costs of free markets and the true power of companies have been completely removed from our analysis exactly where this would be most relevant – in the discipline of antitrust, which is meant to deliver the vaunted benefits of competition to the masses.</w:t>
      </w:r>
      <w:r w:rsidRPr="001A5AD4">
        <w:rPr>
          <w:sz w:val="16"/>
        </w:rPr>
        <w:t xml:space="preserve"> </w:t>
      </w:r>
      <w:r w:rsidRPr="00317C8C">
        <w:rPr>
          <w:highlight w:val="cyan"/>
          <w:u w:val="single"/>
        </w:rPr>
        <w:t>Antitrust</w:t>
      </w:r>
      <w:r w:rsidRPr="00A63CF3">
        <w:rPr>
          <w:u w:val="single"/>
        </w:rPr>
        <w:t xml:space="preserve"> law </w:t>
      </w:r>
      <w:r w:rsidRPr="00317C8C">
        <w:rPr>
          <w:highlight w:val="cyan"/>
          <w:u w:val="single"/>
        </w:rPr>
        <w:t>is supposed to protect competition, promote</w:t>
      </w:r>
      <w:r w:rsidRPr="00A63CF3">
        <w:rPr>
          <w:u w:val="single"/>
        </w:rPr>
        <w:t xml:space="preserve"> market </w:t>
      </w:r>
      <w:r w:rsidRPr="00317C8C">
        <w:rPr>
          <w:highlight w:val="cyan"/>
          <w:u w:val="single"/>
        </w:rPr>
        <w:t>fairness and prevent power</w:t>
      </w:r>
      <w:r w:rsidRPr="00A63CF3">
        <w:rPr>
          <w:u w:val="single"/>
        </w:rPr>
        <w:t xml:space="preserve"> from </w:t>
      </w:r>
      <w:r w:rsidRPr="00A63CF3">
        <w:rPr>
          <w:highlight w:val="cyan"/>
          <w:u w:val="single"/>
        </w:rPr>
        <w:t xml:space="preserve">accumulating. </w:t>
      </w:r>
      <w:r w:rsidRPr="00A63CF3">
        <w:rPr>
          <w:u w:val="single"/>
        </w:rPr>
        <w:t>But power and externalities have been slowly displaced in antitrust thinking, replaced instead by a single-minded focus on low prices for consumers.</w:t>
      </w:r>
      <w:r w:rsidRPr="00A63CF3">
        <w:rPr>
          <w:sz w:val="16"/>
        </w:rPr>
        <w:t xml:space="preserve"> Economic democracy is equated with the opportunity to spend, and to buy more and more, even whilst the tragic collapse</w:t>
      </w:r>
      <w:r w:rsidRPr="001A5AD4">
        <w:rPr>
          <w:sz w:val="16"/>
        </w:rPr>
        <w:t xml:space="preserve"> of our ecosystem is unfolding.</w:t>
      </w:r>
    </w:p>
    <w:p w14:paraId="42BAC1C1" w14:textId="77777777" w:rsidR="00E71D89" w:rsidRPr="00046802" w:rsidRDefault="00E71D89" w:rsidP="00E71D89">
      <w:pPr>
        <w:rPr>
          <w:rStyle w:val="Emphasis"/>
        </w:rPr>
      </w:pPr>
      <w:r w:rsidRPr="00317C8C">
        <w:rPr>
          <w:rStyle w:val="Emphasis"/>
          <w:highlight w:val="cyan"/>
        </w:rPr>
        <w:t>Once</w:t>
      </w:r>
      <w:r w:rsidRPr="00A63CF3">
        <w:rPr>
          <w:rStyle w:val="Emphasis"/>
        </w:rPr>
        <w:t xml:space="preserve"> we are </w:t>
      </w:r>
      <w:r w:rsidRPr="00317C8C">
        <w:rPr>
          <w:rStyle w:val="Emphasis"/>
          <w:highlight w:val="cyan"/>
        </w:rPr>
        <w:t>released from the hypnotic hold of</w:t>
      </w:r>
      <w:r w:rsidRPr="00A63CF3">
        <w:rPr>
          <w:rStyle w:val="Emphasis"/>
        </w:rPr>
        <w:t xml:space="preserve"> these free market </w:t>
      </w:r>
      <w:r w:rsidRPr="00317C8C">
        <w:rPr>
          <w:rStyle w:val="Emphasis"/>
          <w:highlight w:val="cyan"/>
        </w:rPr>
        <w:t>myths, we will</w:t>
      </w:r>
      <w:r w:rsidRPr="00A63CF3">
        <w:rPr>
          <w:rStyle w:val="Emphasis"/>
        </w:rPr>
        <w:t xml:space="preserve"> be free to </w:t>
      </w:r>
      <w:r w:rsidRPr="00317C8C">
        <w:rPr>
          <w:rStyle w:val="Emphasis"/>
          <w:highlight w:val="cyan"/>
        </w:rPr>
        <w:t>reconfigure capitalism</w:t>
      </w:r>
      <w:r w:rsidRPr="00A63CF3">
        <w:rPr>
          <w:rStyle w:val="Emphasis"/>
        </w:rPr>
        <w:t xml:space="preserve"> in fundamental ways, </w:t>
      </w:r>
      <w:r w:rsidRPr="00317C8C">
        <w:rPr>
          <w:rStyle w:val="Emphasis"/>
          <w:highlight w:val="cyan"/>
        </w:rPr>
        <w:t>safe in</w:t>
      </w:r>
      <w:r w:rsidRPr="00A63CF3">
        <w:rPr>
          <w:rStyle w:val="Emphasis"/>
        </w:rPr>
        <w:t xml:space="preserve"> the </w:t>
      </w:r>
      <w:r w:rsidRPr="00317C8C">
        <w:rPr>
          <w:rStyle w:val="Emphasis"/>
          <w:highlight w:val="cyan"/>
        </w:rPr>
        <w:t>knowledge that</w:t>
      </w:r>
      <w:r w:rsidRPr="00A63CF3">
        <w:rPr>
          <w:rStyle w:val="Emphasis"/>
        </w:rPr>
        <w:t xml:space="preserve"> the </w:t>
      </w:r>
      <w:r w:rsidRPr="00317C8C">
        <w:rPr>
          <w:rStyle w:val="Emphasis"/>
          <w:highlight w:val="cyan"/>
        </w:rPr>
        <w:t>alarmist warnings of doom</w:t>
      </w:r>
      <w:r w:rsidRPr="00A63CF3">
        <w:rPr>
          <w:rStyle w:val="Emphasis"/>
        </w:rPr>
        <w:t xml:space="preserve"> that greet anyone attempting to step beyond neoliberalism are there to </w:t>
      </w:r>
      <w:r w:rsidRPr="00317C8C">
        <w:rPr>
          <w:rStyle w:val="Emphasis"/>
          <w:highlight w:val="cyan"/>
        </w:rPr>
        <w:t>serve the interests of the few</w:t>
      </w:r>
      <w:r w:rsidRPr="00A63CF3">
        <w:rPr>
          <w:rStyle w:val="Emphasis"/>
        </w:rPr>
        <w:t>, not the many.</w:t>
      </w:r>
    </w:p>
    <w:p w14:paraId="11A7EA86" w14:textId="77777777" w:rsidR="00E71D89" w:rsidRPr="001A5AD4" w:rsidRDefault="00E71D89" w:rsidP="00E71D89">
      <w:pPr>
        <w:rPr>
          <w:sz w:val="16"/>
        </w:rPr>
      </w:pPr>
      <w:r w:rsidRPr="001A5AD4">
        <w:rPr>
          <w:sz w:val="16"/>
        </w:rPr>
        <w:t>Power, power everywhere, and not a drop to drink</w:t>
      </w:r>
    </w:p>
    <w:p w14:paraId="71DCCF3F" w14:textId="77777777" w:rsidR="00E71D89" w:rsidRPr="00046802" w:rsidRDefault="00E71D89" w:rsidP="00E71D89">
      <w:pPr>
        <w:rPr>
          <w:u w:val="single"/>
        </w:rPr>
      </w:pPr>
      <w:r w:rsidRPr="00046802">
        <w:rPr>
          <w:u w:val="single"/>
        </w:rPr>
        <w:t xml:space="preserve">These free market myths were inserted into antitrust thinking as the discipline came to be dominated by economics. The result is that </w:t>
      </w:r>
      <w:r w:rsidRPr="00317C8C">
        <w:rPr>
          <w:highlight w:val="cyan"/>
          <w:u w:val="single"/>
        </w:rPr>
        <w:t>competition law,</w:t>
      </w:r>
      <w:r w:rsidRPr="00046802">
        <w:rPr>
          <w:u w:val="single"/>
        </w:rPr>
        <w:t xml:space="preserve"> like many other areas of law, </w:t>
      </w:r>
      <w:r w:rsidRPr="00317C8C">
        <w:rPr>
          <w:highlight w:val="cyan"/>
          <w:u w:val="single"/>
        </w:rPr>
        <w:t>has become</w:t>
      </w:r>
      <w:r w:rsidRPr="00046802">
        <w:rPr>
          <w:u w:val="single"/>
        </w:rPr>
        <w:t xml:space="preserve"> </w:t>
      </w:r>
      <w:r w:rsidRPr="00A63CF3">
        <w:rPr>
          <w:u w:val="single"/>
        </w:rPr>
        <w:t xml:space="preserve">an increasingly </w:t>
      </w:r>
      <w:r w:rsidRPr="00317C8C">
        <w:rPr>
          <w:highlight w:val="cyan"/>
          <w:u w:val="single"/>
        </w:rPr>
        <w:t>technocratic</w:t>
      </w:r>
      <w:r w:rsidRPr="00046802">
        <w:rPr>
          <w:u w:val="single"/>
        </w:rPr>
        <w:t xml:space="preserve"> field.</w:t>
      </w:r>
      <w:r w:rsidRPr="001A5AD4">
        <w:rPr>
          <w:sz w:val="16"/>
        </w:rPr>
        <w:t xml:space="preserve"> It is now a niche discipline that most people find impenetrable if they have not dedicated their lives to it. And it turns out that </w:t>
      </w:r>
      <w:r w:rsidRPr="00317C8C">
        <w:rPr>
          <w:highlight w:val="cyan"/>
          <w:u w:val="single"/>
        </w:rPr>
        <w:t>this veil of ignorance</w:t>
      </w:r>
      <w:r w:rsidRPr="00046802">
        <w:rPr>
          <w:u w:val="single"/>
        </w:rPr>
        <w:t xml:space="preserve">, </w:t>
      </w:r>
      <w:r w:rsidRPr="00317C8C">
        <w:rPr>
          <w:highlight w:val="cyan"/>
          <w:u w:val="single"/>
        </w:rPr>
        <w:t>which the</w:t>
      </w:r>
      <w:r w:rsidRPr="00046802">
        <w:rPr>
          <w:u w:val="single"/>
        </w:rPr>
        <w:t xml:space="preserve"> </w:t>
      </w:r>
      <w:r w:rsidRPr="00317C8C">
        <w:rPr>
          <w:highlight w:val="cyan"/>
          <w:u w:val="single"/>
        </w:rPr>
        <w:t>antitrust</w:t>
      </w:r>
      <w:r w:rsidRPr="00046802">
        <w:rPr>
          <w:u w:val="single"/>
        </w:rPr>
        <w:t xml:space="preserve"> </w:t>
      </w:r>
      <w:r w:rsidRPr="00317C8C">
        <w:rPr>
          <w:highlight w:val="cyan"/>
          <w:u w:val="single"/>
        </w:rPr>
        <w:t xml:space="preserve">community </w:t>
      </w:r>
      <w:r w:rsidRPr="00317C8C">
        <w:rPr>
          <w:u w:val="single"/>
        </w:rPr>
        <w:t xml:space="preserve">tends to </w:t>
      </w:r>
      <w:r w:rsidRPr="00317C8C">
        <w:rPr>
          <w:highlight w:val="cyan"/>
          <w:u w:val="single"/>
        </w:rPr>
        <w:t>reinforce</w:t>
      </w:r>
      <w:r w:rsidRPr="00046802">
        <w:rPr>
          <w:u w:val="single"/>
        </w:rPr>
        <w:t xml:space="preserve"> rather than remove, </w:t>
      </w:r>
      <w:r w:rsidRPr="00A63CF3">
        <w:rPr>
          <w:u w:val="single"/>
        </w:rPr>
        <w:t>has done us a collective disservice</w:t>
      </w:r>
      <w:r w:rsidRPr="00A63CF3">
        <w:rPr>
          <w:sz w:val="16"/>
        </w:rPr>
        <w:t xml:space="preserve">. </w:t>
      </w:r>
      <w:r w:rsidRPr="00A63CF3">
        <w:rPr>
          <w:u w:val="single"/>
        </w:rPr>
        <w:t xml:space="preserve">Without full public understanding and oversight, </w:t>
      </w:r>
      <w:r w:rsidRPr="00A63CF3">
        <w:rPr>
          <w:rStyle w:val="Emphasis"/>
        </w:rPr>
        <w:t xml:space="preserve">antitrust has </w:t>
      </w:r>
      <w:r w:rsidRPr="00317C8C">
        <w:rPr>
          <w:rStyle w:val="Emphasis"/>
          <w:highlight w:val="cyan"/>
        </w:rPr>
        <w:t>supervised the grand reshaping of our economic world into what it is today</w:t>
      </w:r>
      <w:r w:rsidRPr="00046802">
        <w:rPr>
          <w:rStyle w:val="Emphasis"/>
        </w:rPr>
        <w:t>.</w:t>
      </w:r>
    </w:p>
    <w:p w14:paraId="3F07A969" w14:textId="77777777" w:rsidR="00E71D89" w:rsidRPr="00A47AFD" w:rsidRDefault="00E71D89" w:rsidP="00E71D89">
      <w:pPr>
        <w:rPr>
          <w:u w:val="single"/>
        </w:rPr>
      </w:pPr>
      <w:r w:rsidRPr="001A5AD4">
        <w:rPr>
          <w:sz w:val="16"/>
        </w:rPr>
        <w:t xml:space="preserve">Within antitrust, </w:t>
      </w:r>
      <w:r w:rsidRPr="00046802">
        <w:rPr>
          <w:u w:val="single"/>
        </w:rPr>
        <w:t xml:space="preserve">there has been a wholesale shift </w:t>
      </w:r>
      <w:r w:rsidRPr="001A5AD4">
        <w:rPr>
          <w:sz w:val="16"/>
        </w:rPr>
        <w:t xml:space="preserve">over the last century </w:t>
      </w:r>
      <w:r w:rsidRPr="00046802">
        <w:rPr>
          <w:u w:val="single"/>
        </w:rPr>
        <w:t>from a discussion of power, democracy and the best way to organize a just society, towards a narrow assessment of the economic welfare of prototypical consumers.</w:t>
      </w:r>
      <w:r w:rsidRPr="001A5AD4">
        <w:rPr>
          <w:sz w:val="16"/>
        </w:rPr>
        <w:t xml:space="preserve"> </w:t>
      </w:r>
      <w:r w:rsidRPr="00317C8C">
        <w:rPr>
          <w:rStyle w:val="Emphasis"/>
          <w:highlight w:val="cyan"/>
        </w:rPr>
        <w:t>There is so much</w:t>
      </w:r>
      <w:r w:rsidRPr="00A63CF3">
        <w:rPr>
          <w:rStyle w:val="Emphasis"/>
        </w:rPr>
        <w:t xml:space="preserve"> that </w:t>
      </w:r>
      <w:r w:rsidRPr="00317C8C">
        <w:rPr>
          <w:rStyle w:val="Emphasis"/>
          <w:highlight w:val="cyan"/>
        </w:rPr>
        <w:t>this version of economics leaves out</w:t>
      </w:r>
      <w:r w:rsidRPr="00A63CF3">
        <w:rPr>
          <w:rStyle w:val="Emphasis"/>
        </w:rPr>
        <w:t xml:space="preserve">, assumes away, ignores </w:t>
      </w:r>
      <w:r w:rsidRPr="00317C8C">
        <w:rPr>
          <w:rStyle w:val="Emphasis"/>
          <w:highlight w:val="cyan"/>
        </w:rPr>
        <w:t>or minimizes</w:t>
      </w:r>
      <w:r w:rsidRPr="001A5AD4">
        <w:rPr>
          <w:sz w:val="16"/>
        </w:rPr>
        <w:t xml:space="preserve">, and many of our fears, concerns and vulnerabilities fall between those cracks. </w:t>
      </w:r>
      <w:r w:rsidRPr="00317C8C">
        <w:rPr>
          <w:highlight w:val="cyan"/>
          <w:u w:val="single"/>
        </w:rPr>
        <w:t>We no longer challenge</w:t>
      </w:r>
      <w:r w:rsidRPr="00A63CF3">
        <w:rPr>
          <w:u w:val="single"/>
        </w:rPr>
        <w:t xml:space="preserve"> corporate </w:t>
      </w:r>
      <w:r w:rsidRPr="00317C8C">
        <w:rPr>
          <w:highlight w:val="cyan"/>
          <w:u w:val="single"/>
        </w:rPr>
        <w:t>power at its heart</w:t>
      </w:r>
      <w:r w:rsidRPr="00A47AFD">
        <w:rPr>
          <w:u w:val="single"/>
        </w:rPr>
        <w:t xml:space="preserve"> by dissolving companies whose corporate abuses subvert the public interest. We </w:t>
      </w:r>
      <w:r w:rsidRPr="00A63CF3">
        <w:rPr>
          <w:u w:val="single"/>
        </w:rPr>
        <w:t xml:space="preserve">have </w:t>
      </w:r>
      <w:r w:rsidRPr="00317C8C">
        <w:rPr>
          <w:highlight w:val="cyan"/>
          <w:u w:val="single"/>
        </w:rPr>
        <w:t xml:space="preserve">moved from </w:t>
      </w:r>
      <w:r w:rsidRPr="00A63CF3">
        <w:rPr>
          <w:u w:val="single"/>
        </w:rPr>
        <w:t xml:space="preserve">the </w:t>
      </w:r>
      <w:r w:rsidRPr="00317C8C">
        <w:rPr>
          <w:highlight w:val="cyan"/>
          <w:u w:val="single"/>
        </w:rPr>
        <w:t>language of</w:t>
      </w:r>
      <w:r w:rsidRPr="00A63CF3">
        <w:rPr>
          <w:u w:val="single"/>
        </w:rPr>
        <w:t xml:space="preserve"> politics and </w:t>
      </w:r>
      <w:r w:rsidRPr="00317C8C">
        <w:rPr>
          <w:highlight w:val="cyan"/>
          <w:u w:val="single"/>
        </w:rPr>
        <w:t>social justice</w:t>
      </w:r>
      <w:r w:rsidRPr="00A47AFD">
        <w:rPr>
          <w:u w:val="single"/>
        </w:rPr>
        <w:t xml:space="preserve">, comprehensible to the lay person, </w:t>
      </w:r>
      <w:r w:rsidRPr="00317C8C">
        <w:rPr>
          <w:highlight w:val="cyan"/>
          <w:u w:val="single"/>
        </w:rPr>
        <w:t>to the</w:t>
      </w:r>
      <w:r w:rsidRPr="00A63CF3">
        <w:rPr>
          <w:u w:val="single"/>
        </w:rPr>
        <w:t xml:space="preserve"> vocabulary and </w:t>
      </w:r>
      <w:r w:rsidRPr="00317C8C">
        <w:rPr>
          <w:highlight w:val="cyan"/>
          <w:u w:val="single"/>
        </w:rPr>
        <w:t>formulae of economics</w:t>
      </w:r>
      <w:r w:rsidRPr="00A63CF3">
        <w:rPr>
          <w:u w:val="single"/>
        </w:rPr>
        <w:t>, unintelligible even to many of the officials responsible for administering the competition regime.</w:t>
      </w:r>
    </w:p>
    <w:p w14:paraId="23FAEEFF" w14:textId="77777777" w:rsidR="00E71D89" w:rsidRPr="00A47AFD" w:rsidRDefault="00E71D89" w:rsidP="00E71D89">
      <w:pPr>
        <w:rPr>
          <w:rStyle w:val="Emphasis"/>
        </w:rPr>
      </w:pPr>
      <w:r w:rsidRPr="001A5AD4">
        <w:rPr>
          <w:sz w:val="16"/>
        </w:rPr>
        <w:t xml:space="preserve">In the meantime, </w:t>
      </w:r>
      <w:r w:rsidRPr="00BA6D40">
        <w:rPr>
          <w:highlight w:val="cyan"/>
          <w:u w:val="single"/>
        </w:rPr>
        <w:t>antitrust practitioners</w:t>
      </w:r>
      <w:r w:rsidRPr="00A63CF3">
        <w:rPr>
          <w:u w:val="single"/>
        </w:rPr>
        <w:t xml:space="preserve"> have managed to diligently </w:t>
      </w:r>
      <w:r w:rsidRPr="00BA6D40">
        <w:rPr>
          <w:highlight w:val="cyan"/>
          <w:u w:val="single"/>
        </w:rPr>
        <w:t xml:space="preserve">develop </w:t>
      </w:r>
      <w:r w:rsidRPr="00A63CF3">
        <w:rPr>
          <w:u w:val="single"/>
        </w:rPr>
        <w:t xml:space="preserve">a complicated regulatory </w:t>
      </w:r>
      <w:r w:rsidRPr="00BA6D40">
        <w:rPr>
          <w:highlight w:val="cyan"/>
          <w:u w:val="single"/>
        </w:rPr>
        <w:t>framework</w:t>
      </w:r>
      <w:r w:rsidRPr="00A63CF3">
        <w:rPr>
          <w:u w:val="single"/>
        </w:rPr>
        <w:t xml:space="preserve"> for market power </w:t>
      </w:r>
      <w:r w:rsidRPr="00BA6D40">
        <w:rPr>
          <w:highlight w:val="cyan"/>
          <w:u w:val="single"/>
        </w:rPr>
        <w:t xml:space="preserve">that </w:t>
      </w:r>
      <w:r w:rsidRPr="00A63CF3">
        <w:rPr>
          <w:u w:val="single"/>
        </w:rPr>
        <w:t xml:space="preserve">somehow </w:t>
      </w:r>
      <w:r w:rsidRPr="00BA6D40">
        <w:rPr>
          <w:highlight w:val="cyan"/>
          <w:u w:val="single"/>
        </w:rPr>
        <w:t>allows markets to consolidate anyway.</w:t>
      </w:r>
      <w:r w:rsidRPr="00A47AFD">
        <w:rPr>
          <w:u w:val="single"/>
        </w:rPr>
        <w:t xml:space="preserve"> Even more egregiously, </w:t>
      </w:r>
      <w:r w:rsidRPr="00A63CF3">
        <w:rPr>
          <w:u w:val="single"/>
        </w:rPr>
        <w:t xml:space="preserve">we – as a </w:t>
      </w:r>
      <w:r w:rsidRPr="00BA6D40">
        <w:rPr>
          <w:highlight w:val="cyan"/>
          <w:u w:val="single"/>
        </w:rPr>
        <w:t>society</w:t>
      </w:r>
      <w:r w:rsidRPr="00A63CF3">
        <w:rPr>
          <w:u w:val="single"/>
        </w:rPr>
        <w:t xml:space="preserve"> ‒ have </w:t>
      </w:r>
      <w:r w:rsidRPr="00BA6D40">
        <w:rPr>
          <w:highlight w:val="cyan"/>
          <w:u w:val="single"/>
        </w:rPr>
        <w:t>misconstrued the true nature of corporate power</w:t>
      </w:r>
      <w:r w:rsidRPr="00A63CF3">
        <w:rPr>
          <w:u w:val="single"/>
        </w:rPr>
        <w:t xml:space="preserve"> itself.</w:t>
      </w:r>
      <w:r w:rsidRPr="00A47AFD">
        <w:rPr>
          <w:u w:val="single"/>
        </w:rPr>
        <w:t xml:space="preserve"> We cannot see what is right in front of us. </w:t>
      </w:r>
      <w:r w:rsidRPr="006311A1">
        <w:rPr>
          <w:u w:val="single"/>
        </w:rPr>
        <w:t>Antitrust’s fixation with price, although amenable to economic quantification, will not help us contain power beyond the economist’s narrowly construed definition</w:t>
      </w:r>
      <w:r w:rsidRPr="00A63CF3">
        <w:rPr>
          <w:u w:val="single"/>
        </w:rPr>
        <w:t xml:space="preserve"> of market power</w:t>
      </w:r>
      <w:r w:rsidRPr="00A63CF3">
        <w:rPr>
          <w:rStyle w:val="Emphasis"/>
        </w:rPr>
        <w:t xml:space="preserve">. </w:t>
      </w:r>
      <w:r w:rsidRPr="00BA6D40">
        <w:rPr>
          <w:rStyle w:val="Emphasis"/>
          <w:highlight w:val="cyan"/>
        </w:rPr>
        <w:t>If we only look at whether prices</w:t>
      </w:r>
      <w:r w:rsidRPr="00A63CF3">
        <w:rPr>
          <w:rStyle w:val="Emphasis"/>
        </w:rPr>
        <w:t xml:space="preserve"> will </w:t>
      </w:r>
      <w:r w:rsidRPr="00BA6D40">
        <w:rPr>
          <w:rStyle w:val="Emphasis"/>
          <w:highlight w:val="cyan"/>
        </w:rPr>
        <w:t>go up or down, we cannot capture</w:t>
      </w:r>
      <w:r w:rsidRPr="00A63CF3">
        <w:rPr>
          <w:rStyle w:val="Emphasis"/>
        </w:rPr>
        <w:t xml:space="preserve"> the </w:t>
      </w:r>
      <w:r w:rsidRPr="00BA6D40">
        <w:rPr>
          <w:rStyle w:val="Emphasis"/>
          <w:highlight w:val="cyan"/>
        </w:rPr>
        <w:t>many broader</w:t>
      </w:r>
      <w:r w:rsidRPr="00A63CF3">
        <w:rPr>
          <w:rStyle w:val="Emphasis"/>
        </w:rPr>
        <w:t xml:space="preserve">, more subtle, surreptitious and </w:t>
      </w:r>
      <w:r w:rsidRPr="00BA6D40">
        <w:rPr>
          <w:rStyle w:val="Emphasis"/>
          <w:highlight w:val="cyan"/>
        </w:rPr>
        <w:t>insidious ways</w:t>
      </w:r>
      <w:r w:rsidRPr="000F0260">
        <w:rPr>
          <w:rStyle w:val="Emphasis"/>
          <w:highlight w:val="yellow"/>
        </w:rPr>
        <w:t xml:space="preserve"> </w:t>
      </w:r>
      <w:r w:rsidRPr="00A63CF3">
        <w:rPr>
          <w:rStyle w:val="Emphasis"/>
        </w:rPr>
        <w:t xml:space="preserve">in which </w:t>
      </w:r>
      <w:r w:rsidRPr="00BA6D40">
        <w:rPr>
          <w:rStyle w:val="Emphasis"/>
          <w:highlight w:val="cyan"/>
        </w:rPr>
        <w:t>companies</w:t>
      </w:r>
      <w:r w:rsidRPr="00A63CF3">
        <w:rPr>
          <w:rStyle w:val="Emphasis"/>
        </w:rPr>
        <w:t xml:space="preserve"> can </w:t>
      </w:r>
      <w:r w:rsidRPr="00BA6D40">
        <w:rPr>
          <w:rStyle w:val="Emphasis"/>
          <w:highlight w:val="cyan"/>
        </w:rPr>
        <w:t>bend</w:t>
      </w:r>
      <w:r w:rsidRPr="00A63CF3">
        <w:rPr>
          <w:rStyle w:val="Emphasis"/>
        </w:rPr>
        <w:t xml:space="preserve"> the economy and </w:t>
      </w:r>
      <w:r w:rsidRPr="00BA6D40">
        <w:rPr>
          <w:rStyle w:val="Emphasis"/>
          <w:highlight w:val="cyan"/>
        </w:rPr>
        <w:t>society</w:t>
      </w:r>
      <w:r w:rsidRPr="00A63CF3">
        <w:rPr>
          <w:rStyle w:val="Emphasis"/>
        </w:rPr>
        <w:t xml:space="preserve"> to their will.</w:t>
      </w:r>
    </w:p>
    <w:p w14:paraId="6CAF7BE9" w14:textId="77777777" w:rsidR="00E71D89" w:rsidRPr="001A5AD4" w:rsidRDefault="00E71D89" w:rsidP="00E71D89">
      <w:pPr>
        <w:rPr>
          <w:sz w:val="16"/>
        </w:rPr>
      </w:pPr>
      <w:r w:rsidRPr="001A5AD4">
        <w:rPr>
          <w:sz w:val="16"/>
        </w:rPr>
        <w:t>Regulators – antitrust authorities included – have their work cut out for them as the impacts of corporate conduct refuse to limit themselves to national jurisdictional boundaries. With the majority of the world’s biggest companies headquartered in America, and with the American regulatory approach historically influential across the world, we must all look to the United States to understand how we arrived at our world of big, unaccountable companies and how we might move forward.</w:t>
      </w:r>
    </w:p>
    <w:p w14:paraId="23317A3B" w14:textId="77777777" w:rsidR="00E71D89" w:rsidRPr="001A5AD4" w:rsidRDefault="00E71D89" w:rsidP="00E71D89">
      <w:pPr>
        <w:rPr>
          <w:sz w:val="16"/>
        </w:rPr>
      </w:pPr>
      <w:r w:rsidRPr="001A5AD4">
        <w:rPr>
          <w:sz w:val="16"/>
        </w:rPr>
        <w:t>The global community of antitrust lawyers, economists, officials, scholars and practitioners must face up to what has been a profound dereliction of duty. Charged with safeguarding the progress of industrial development, we adopted such a narrow interpretation of our task that we managed to supervise the mass consolidation of industry on the blanket, untested and rather naive assumption that, with the potential for low prices always dangled before our eyes, no harm could come from the rise of colossal companies. It happened on our watch.</w:t>
      </w:r>
    </w:p>
    <w:p w14:paraId="3C2AE228" w14:textId="77777777" w:rsidR="00E71D89" w:rsidRPr="001A5AD4" w:rsidRDefault="00E71D89" w:rsidP="00E71D89">
      <w:pPr>
        <w:rPr>
          <w:sz w:val="16"/>
        </w:rPr>
      </w:pPr>
      <w:r w:rsidRPr="001A5AD4">
        <w:rPr>
          <w:sz w:val="16"/>
        </w:rPr>
        <w:t>Thankfully, times are changing. In 2019, the influential Business Roundtable group of 180 CEOs of America’s most powerful companies declared that shareholder value would no longer rule supreme in the boardrooms of their companies – although it remains to be seen whether they really mean it. The Scottish Government, the Welsh Assembly and the UK Parliament each declared a climate emergency. In the US, antitrust authorities have opened investigations into the power of the tech titans, dozens of attorneys general across the United States are bringing cases against Facebook and Google, and presidential candidates Elizabeth Warren and Bernie Sanders have placed antitrust at the top of the agenda, alongside an attempt to create real corporate responsibility for the biggest companies.</w:t>
      </w:r>
    </w:p>
    <w:p w14:paraId="5432DF43" w14:textId="77777777" w:rsidR="00E71D89" w:rsidRPr="00E24B7E" w:rsidRDefault="00E71D89" w:rsidP="00E71D89">
      <w:pPr>
        <w:rPr>
          <w:u w:val="single"/>
        </w:rPr>
      </w:pPr>
      <w:r w:rsidRPr="001A5AD4">
        <w:rPr>
          <w:sz w:val="16"/>
        </w:rPr>
        <w:t xml:space="preserve">But </w:t>
      </w:r>
      <w:r w:rsidRPr="00BA6D40">
        <w:rPr>
          <w:highlight w:val="cyan"/>
          <w:u w:val="single"/>
        </w:rPr>
        <w:t>there are two</w:t>
      </w:r>
      <w:r w:rsidRPr="00A63CF3">
        <w:rPr>
          <w:u w:val="single"/>
        </w:rPr>
        <w:t xml:space="preserve"> separate </w:t>
      </w:r>
      <w:r w:rsidRPr="00BA6D40">
        <w:rPr>
          <w:highlight w:val="cyan"/>
          <w:u w:val="single"/>
        </w:rPr>
        <w:t>conversations</w:t>
      </w:r>
      <w:r w:rsidRPr="00A63CF3">
        <w:rPr>
          <w:u w:val="single"/>
        </w:rPr>
        <w:t xml:space="preserve"> happening: </w:t>
      </w:r>
      <w:r w:rsidRPr="00BA6D40">
        <w:rPr>
          <w:highlight w:val="cyan"/>
          <w:u w:val="single"/>
        </w:rPr>
        <w:t>about</w:t>
      </w:r>
      <w:r w:rsidRPr="00A63CF3">
        <w:rPr>
          <w:u w:val="single"/>
        </w:rPr>
        <w:t xml:space="preserve"> corporate power and </w:t>
      </w:r>
      <w:r w:rsidRPr="00BA6D40">
        <w:rPr>
          <w:highlight w:val="cyan"/>
          <w:u w:val="single"/>
        </w:rPr>
        <w:t>monopoly</w:t>
      </w:r>
      <w:r w:rsidRPr="00A63CF3">
        <w:rPr>
          <w:u w:val="single"/>
        </w:rPr>
        <w:t xml:space="preserve"> on the one hand, and shareholder value </w:t>
      </w:r>
      <w:r w:rsidRPr="00BA6D40">
        <w:rPr>
          <w:highlight w:val="cyan"/>
          <w:u w:val="single"/>
        </w:rPr>
        <w:t>and corporate responsibility</w:t>
      </w:r>
      <w:r w:rsidRPr="00A63CF3">
        <w:rPr>
          <w:u w:val="single"/>
        </w:rPr>
        <w:t xml:space="preserve"> on the other. </w:t>
      </w:r>
      <w:r w:rsidRPr="00BA6D40">
        <w:rPr>
          <w:highlight w:val="cyan"/>
          <w:u w:val="single"/>
        </w:rPr>
        <w:t>Until we realize</w:t>
      </w:r>
      <w:r w:rsidRPr="00A63CF3">
        <w:rPr>
          <w:u w:val="single"/>
        </w:rPr>
        <w:t xml:space="preserve"> that </w:t>
      </w:r>
      <w:r w:rsidRPr="00BA6D40">
        <w:rPr>
          <w:highlight w:val="cyan"/>
          <w:u w:val="single"/>
        </w:rPr>
        <w:t>these are</w:t>
      </w:r>
      <w:r w:rsidRPr="00A63CF3">
        <w:rPr>
          <w:u w:val="single"/>
        </w:rPr>
        <w:t xml:space="preserve"> actually </w:t>
      </w:r>
      <w:r w:rsidRPr="00BA6D40">
        <w:rPr>
          <w:highlight w:val="cyan"/>
          <w:u w:val="single"/>
        </w:rPr>
        <w:t>the same</w:t>
      </w:r>
      <w:r w:rsidRPr="00A63CF3">
        <w:rPr>
          <w:u w:val="single"/>
        </w:rPr>
        <w:t xml:space="preserve"> conversation</w:t>
      </w:r>
      <w:r w:rsidRPr="00A47AFD">
        <w:rPr>
          <w:u w:val="single"/>
        </w:rPr>
        <w:t xml:space="preserve"> – that corporate power can undermine corporate responsibility and that corporate responsibility is meaningless if companies are slavishly pursuing power – </w:t>
      </w:r>
      <w:r w:rsidRPr="00A63CF3">
        <w:rPr>
          <w:u w:val="single"/>
        </w:rPr>
        <w:t xml:space="preserve">then </w:t>
      </w:r>
      <w:r w:rsidRPr="00BA6D40">
        <w:rPr>
          <w:highlight w:val="cyan"/>
          <w:u w:val="single"/>
        </w:rPr>
        <w:t>we will not be able to start</w:t>
      </w:r>
      <w:r w:rsidRPr="00A63CF3">
        <w:rPr>
          <w:u w:val="single"/>
        </w:rPr>
        <w:t xml:space="preserve"> the hard work of </w:t>
      </w:r>
      <w:r w:rsidRPr="00BA6D40">
        <w:rPr>
          <w:highlight w:val="cyan"/>
          <w:u w:val="single"/>
        </w:rPr>
        <w:t>re-engineering</w:t>
      </w:r>
      <w:r w:rsidRPr="00A63CF3">
        <w:rPr>
          <w:u w:val="single"/>
        </w:rPr>
        <w:t xml:space="preserve"> global </w:t>
      </w:r>
      <w:r w:rsidRPr="00BA6D40">
        <w:rPr>
          <w:highlight w:val="cyan"/>
          <w:u w:val="single"/>
        </w:rPr>
        <w:t>capitalism for a sustainable, or</w:t>
      </w:r>
      <w:r w:rsidRPr="00A63CF3">
        <w:rPr>
          <w:u w:val="single"/>
        </w:rPr>
        <w:t xml:space="preserve"> even </w:t>
      </w:r>
      <w:r w:rsidRPr="00BA6D40">
        <w:rPr>
          <w:highlight w:val="cyan"/>
          <w:u w:val="single"/>
        </w:rPr>
        <w:t>survivable, future.</w:t>
      </w:r>
    </w:p>
    <w:p w14:paraId="3EABF929" w14:textId="77777777" w:rsidR="00E71D89" w:rsidRPr="00277D19" w:rsidRDefault="00E71D89" w:rsidP="00E71D89">
      <w:pPr>
        <w:pStyle w:val="Heading4"/>
        <w:rPr>
          <w:u w:val="single"/>
        </w:rPr>
      </w:pPr>
      <w:r>
        <w:t xml:space="preserve">– Debate </w:t>
      </w:r>
      <w:r>
        <w:rPr>
          <w:u w:val="single"/>
        </w:rPr>
        <w:t>does not change</w:t>
      </w:r>
      <w:r>
        <w:t xml:space="preserve"> the </w:t>
      </w:r>
      <w:r>
        <w:rPr>
          <w:u w:val="single"/>
        </w:rPr>
        <w:t>fundamental values</w:t>
      </w:r>
      <w:r>
        <w:t xml:space="preserve"> of its participants, but it </w:t>
      </w:r>
      <w:r>
        <w:rPr>
          <w:u w:val="single"/>
        </w:rPr>
        <w:t>does</w:t>
      </w:r>
      <w:r>
        <w:t xml:space="preserve"> trend them away from </w:t>
      </w:r>
      <w:r>
        <w:rPr>
          <w:u w:val="single"/>
        </w:rPr>
        <w:t>over-reliance</w:t>
      </w:r>
      <w:r>
        <w:t xml:space="preserve"> on their </w:t>
      </w:r>
      <w:r>
        <w:rPr>
          <w:u w:val="single"/>
        </w:rPr>
        <w:t>initial</w:t>
      </w:r>
      <w:r>
        <w:t xml:space="preserve">, </w:t>
      </w:r>
      <w:r>
        <w:rPr>
          <w:u w:val="single"/>
        </w:rPr>
        <w:t>unvetted</w:t>
      </w:r>
      <w:r>
        <w:t xml:space="preserve"> gut reactions to </w:t>
      </w:r>
      <w:r>
        <w:rPr>
          <w:u w:val="single"/>
        </w:rPr>
        <w:t>symbolic politics</w:t>
      </w:r>
      <w:r>
        <w:t xml:space="preserve"> in favor of more </w:t>
      </w:r>
      <w:r>
        <w:rPr>
          <w:u w:val="single"/>
        </w:rPr>
        <w:t>complex</w:t>
      </w:r>
      <w:r>
        <w:t xml:space="preserve">, </w:t>
      </w:r>
      <w:r>
        <w:rPr>
          <w:u w:val="single"/>
        </w:rPr>
        <w:t>deep understandings</w:t>
      </w:r>
      <w:r>
        <w:t xml:space="preserve"> of issues – that </w:t>
      </w:r>
      <w:r>
        <w:rPr>
          <w:u w:val="single"/>
        </w:rPr>
        <w:t>takes out their link turn</w:t>
      </w:r>
      <w:r>
        <w:t xml:space="preserve"> and </w:t>
      </w:r>
      <w:r>
        <w:rPr>
          <w:u w:val="single"/>
        </w:rPr>
        <w:t>magnifies the link</w:t>
      </w:r>
    </w:p>
    <w:p w14:paraId="66828258" w14:textId="77777777" w:rsidR="00E71D89" w:rsidRPr="00FD516E" w:rsidRDefault="00E71D89" w:rsidP="00E71D89">
      <w:r w:rsidRPr="00FD516E">
        <w:rPr>
          <w:rStyle w:val="Style13ptBold"/>
        </w:rPr>
        <w:t>Niemeyer 11</w:t>
      </w:r>
      <w:r w:rsidRPr="00FD516E">
        <w:t xml:space="preserve"> [Simon Niemeyer, Centre for Deliberative Global Governance, Research School of Social Sciences, The Australian National University. The Emancipatory Effect of Deliberation: Empirical Lessons from Mini-Publics. 2011. https://unige.ch/sciences-societe/socio/files/2114/0533/6108/002.pdf</w:t>
      </w:r>
      <w:r>
        <w:t>]</w:t>
      </w:r>
    </w:p>
    <w:p w14:paraId="37CF4BC0" w14:textId="77777777" w:rsidR="00E71D89" w:rsidRPr="00FD516E" w:rsidRDefault="00E71D89" w:rsidP="00E71D89">
      <w:pPr>
        <w:rPr>
          <w:sz w:val="16"/>
        </w:rPr>
      </w:pPr>
      <w:r w:rsidRPr="004B2B55">
        <w:rPr>
          <w:u w:val="single"/>
        </w:rPr>
        <w:t xml:space="preserve">The </w:t>
      </w:r>
      <w:r w:rsidRPr="00346914">
        <w:rPr>
          <w:rStyle w:val="Emphasis"/>
          <w:highlight w:val="cyan"/>
        </w:rPr>
        <w:t>results</w:t>
      </w:r>
      <w:r w:rsidRPr="00346914">
        <w:rPr>
          <w:highlight w:val="cyan"/>
          <w:u w:val="single"/>
        </w:rPr>
        <w:t xml:space="preserve"> of</w:t>
      </w:r>
      <w:r w:rsidRPr="00FD516E">
        <w:rPr>
          <w:sz w:val="16"/>
        </w:rPr>
        <w:t xml:space="preserve"> the </w:t>
      </w:r>
      <w:r w:rsidRPr="004B2B55">
        <w:rPr>
          <w:u w:val="single"/>
        </w:rPr>
        <w:t xml:space="preserve">two </w:t>
      </w:r>
      <w:r w:rsidRPr="00346914">
        <w:rPr>
          <w:rStyle w:val="Emphasis"/>
          <w:highlight w:val="cyan"/>
        </w:rPr>
        <w:t>case studies</w:t>
      </w:r>
      <w:r w:rsidRPr="00FD516E">
        <w:rPr>
          <w:sz w:val="16"/>
        </w:rPr>
        <w:t xml:space="preserve"> </w:t>
      </w:r>
      <w:r w:rsidRPr="004B2B55">
        <w:rPr>
          <w:u w:val="single"/>
        </w:rPr>
        <w:t xml:space="preserve">in this article </w:t>
      </w:r>
      <w:r w:rsidRPr="00346914">
        <w:rPr>
          <w:highlight w:val="cyan"/>
          <w:u w:val="single"/>
        </w:rPr>
        <w:t>suggest</w:t>
      </w:r>
      <w:r w:rsidRPr="004B2B55">
        <w:rPr>
          <w:u w:val="single"/>
        </w:rPr>
        <w:t xml:space="preserve"> that </w:t>
      </w:r>
      <w:r w:rsidRPr="00346914">
        <w:rPr>
          <w:rStyle w:val="Emphasis"/>
          <w:highlight w:val="cyan"/>
        </w:rPr>
        <w:t>deliberation</w:t>
      </w:r>
      <w:r w:rsidRPr="00346914">
        <w:rPr>
          <w:highlight w:val="cyan"/>
          <w:u w:val="single"/>
        </w:rPr>
        <w:t xml:space="preserve"> </w:t>
      </w:r>
      <w:r w:rsidRPr="00346914">
        <w:rPr>
          <w:rStyle w:val="Emphasis"/>
          <w:highlight w:val="cyan"/>
        </w:rPr>
        <w:t>does not</w:t>
      </w:r>
      <w:r w:rsidRPr="004B2B55">
        <w:rPr>
          <w:u w:val="single"/>
        </w:rPr>
        <w:t xml:space="preserve"> fundamentally </w:t>
      </w:r>
      <w:r w:rsidRPr="00346914">
        <w:rPr>
          <w:rStyle w:val="Emphasis"/>
          <w:highlight w:val="cyan"/>
        </w:rPr>
        <w:t>change individuals</w:t>
      </w:r>
      <w:r w:rsidRPr="004B2B55">
        <w:rPr>
          <w:u w:val="single"/>
        </w:rPr>
        <w:t xml:space="preserve"> or inculcate a sense of moral duty</w:t>
      </w:r>
      <w:r w:rsidRPr="00FD516E">
        <w:rPr>
          <w:sz w:val="16"/>
        </w:rPr>
        <w:t xml:space="preserve">. </w:t>
      </w:r>
      <w:r w:rsidRPr="004B2B55">
        <w:rPr>
          <w:u w:val="single"/>
        </w:rPr>
        <w:t xml:space="preserve">The particular </w:t>
      </w:r>
      <w:r w:rsidRPr="00346914">
        <w:rPr>
          <w:rStyle w:val="Emphasis"/>
          <w:highlight w:val="cyan"/>
        </w:rPr>
        <w:t>values</w:t>
      </w:r>
      <w:r w:rsidRPr="004B2B55">
        <w:rPr>
          <w:u w:val="single"/>
        </w:rPr>
        <w:t xml:space="preserve"> that prevailed in both issues </w:t>
      </w:r>
      <w:r w:rsidRPr="00346914">
        <w:rPr>
          <w:highlight w:val="cyan"/>
          <w:u w:val="single"/>
        </w:rPr>
        <w:t xml:space="preserve">were </w:t>
      </w:r>
      <w:r w:rsidRPr="00346914">
        <w:rPr>
          <w:rStyle w:val="Emphasis"/>
          <w:highlight w:val="cyan"/>
        </w:rPr>
        <w:t>always present</w:t>
      </w:r>
      <w:r w:rsidRPr="00FD516E">
        <w:rPr>
          <w:sz w:val="16"/>
        </w:rPr>
        <w:t xml:space="preserve"> (and measurable), </w:t>
      </w:r>
      <w:r w:rsidRPr="00346914">
        <w:rPr>
          <w:rStyle w:val="Emphasis"/>
          <w:highlight w:val="cyan"/>
        </w:rPr>
        <w:t>even if</w:t>
      </w:r>
      <w:r w:rsidRPr="004B2B55">
        <w:rPr>
          <w:u w:val="single"/>
        </w:rPr>
        <w:t xml:space="preserve"> they were </w:t>
      </w:r>
      <w:r w:rsidRPr="00346914">
        <w:rPr>
          <w:rStyle w:val="Emphasis"/>
          <w:highlight w:val="cyan"/>
        </w:rPr>
        <w:t>latent</w:t>
      </w:r>
      <w:r w:rsidRPr="00FD516E">
        <w:rPr>
          <w:sz w:val="16"/>
        </w:rPr>
        <w:t xml:space="preserve"> in expressed preferences. Before deliberation, most participants believed they were acting in the public interest,69 but good intentions alone are not sufficient to formulate civic-minded preferences. </w:t>
      </w:r>
      <w:r w:rsidRPr="00346914">
        <w:rPr>
          <w:rStyle w:val="Emphasis"/>
        </w:rPr>
        <w:t>Predeliberative preferences</w:t>
      </w:r>
      <w:r w:rsidRPr="00346914">
        <w:rPr>
          <w:u w:val="single"/>
        </w:rPr>
        <w:t xml:space="preserve"> were</w:t>
      </w:r>
      <w:r w:rsidRPr="004B2B55">
        <w:rPr>
          <w:u w:val="single"/>
        </w:rPr>
        <w:t xml:space="preserve"> more </w:t>
      </w:r>
      <w:r w:rsidRPr="00346914">
        <w:rPr>
          <w:rStyle w:val="Emphasis"/>
        </w:rPr>
        <w:t>strongly influenced</w:t>
      </w:r>
      <w:r w:rsidRPr="00346914">
        <w:rPr>
          <w:u w:val="single"/>
        </w:rPr>
        <w:t xml:space="preserve"> by</w:t>
      </w:r>
      <w:r w:rsidRPr="004B2B55">
        <w:rPr>
          <w:u w:val="single"/>
        </w:rPr>
        <w:t xml:space="preserve"> discourses associated with </w:t>
      </w:r>
      <w:r w:rsidRPr="00346914">
        <w:rPr>
          <w:rStyle w:val="Emphasis"/>
        </w:rPr>
        <w:t>symbolic politics</w:t>
      </w:r>
      <w:r w:rsidRPr="00FD516E">
        <w:rPr>
          <w:sz w:val="16"/>
        </w:rPr>
        <w:t>. Following deliberation, symbolic cues reduced the “cost” of arriving at a decision,70 but the cognitive shortcut resulted in positions that did not properly reflect participants’ overall subjectivity.</w:t>
      </w:r>
    </w:p>
    <w:p w14:paraId="2699E02A" w14:textId="77777777" w:rsidR="00E71D89" w:rsidRDefault="00E71D89" w:rsidP="00E71D89">
      <w:pPr>
        <w:rPr>
          <w:u w:val="single"/>
        </w:rPr>
      </w:pPr>
      <w:r w:rsidRPr="00346914">
        <w:rPr>
          <w:highlight w:val="cyan"/>
          <w:u w:val="single"/>
        </w:rPr>
        <w:t>Before deliberation, symbolic politics</w:t>
      </w:r>
      <w:r w:rsidRPr="00FD516E">
        <w:rPr>
          <w:sz w:val="16"/>
        </w:rPr>
        <w:t>—or at least the mere presence of potent symbols—</w:t>
      </w:r>
      <w:r w:rsidRPr="00346914">
        <w:rPr>
          <w:rStyle w:val="Emphasis"/>
          <w:highlight w:val="cyan"/>
        </w:rPr>
        <w:t>distorted</w:t>
      </w:r>
      <w:r w:rsidRPr="00FD516E">
        <w:rPr>
          <w:sz w:val="16"/>
        </w:rPr>
        <w:t xml:space="preserve"> </w:t>
      </w:r>
      <w:r w:rsidRPr="004B2B55">
        <w:rPr>
          <w:u w:val="single"/>
        </w:rPr>
        <w:t xml:space="preserve">participants’ </w:t>
      </w:r>
      <w:r w:rsidRPr="00346914">
        <w:rPr>
          <w:rStyle w:val="Emphasis"/>
          <w:highlight w:val="cyan"/>
        </w:rPr>
        <w:t>preferences</w:t>
      </w:r>
      <w:r w:rsidRPr="00FD516E">
        <w:rPr>
          <w:sz w:val="16"/>
        </w:rPr>
        <w:t xml:space="preserve">. </w:t>
      </w:r>
      <w:r w:rsidRPr="00346914">
        <w:rPr>
          <w:highlight w:val="cyan"/>
          <w:u w:val="single"/>
        </w:rPr>
        <w:t>This process may be</w:t>
      </w:r>
      <w:r w:rsidRPr="004B2B55">
        <w:rPr>
          <w:u w:val="single"/>
        </w:rPr>
        <w:t xml:space="preserve"> </w:t>
      </w:r>
      <w:r w:rsidRPr="004B2B55">
        <w:rPr>
          <w:rStyle w:val="Emphasis"/>
        </w:rPr>
        <w:t xml:space="preserve">manipulative and </w:t>
      </w:r>
      <w:r w:rsidRPr="00346914">
        <w:rPr>
          <w:rStyle w:val="Emphasis"/>
          <w:highlight w:val="cyan"/>
        </w:rPr>
        <w:t>overt</w:t>
      </w:r>
      <w:r w:rsidRPr="00FD516E">
        <w:rPr>
          <w:sz w:val="16"/>
        </w:rPr>
        <w:t xml:space="preserve">, as in the case of the Bloomfield Track, </w:t>
      </w:r>
      <w:r w:rsidRPr="00346914">
        <w:rPr>
          <w:highlight w:val="cyan"/>
          <w:u w:val="single"/>
        </w:rPr>
        <w:t xml:space="preserve">or </w:t>
      </w:r>
      <w:r w:rsidRPr="00346914">
        <w:rPr>
          <w:rStyle w:val="Emphasis"/>
          <w:highlight w:val="cyan"/>
        </w:rPr>
        <w:t>incidental</w:t>
      </w:r>
      <w:r w:rsidRPr="00FD516E">
        <w:rPr>
          <w:sz w:val="16"/>
        </w:rPr>
        <w:t xml:space="preserve">, as in the case of the Fremantle Bridge. </w:t>
      </w:r>
      <w:r w:rsidRPr="00346914">
        <w:rPr>
          <w:rStyle w:val="Emphasis"/>
          <w:highlight w:val="cyan"/>
        </w:rPr>
        <w:t>Deliberation</w:t>
      </w:r>
      <w:r w:rsidRPr="004B2B55">
        <w:rPr>
          <w:u w:val="single"/>
        </w:rPr>
        <w:t xml:space="preserve"> successfully </w:t>
      </w:r>
      <w:r w:rsidRPr="00346914">
        <w:rPr>
          <w:rStyle w:val="Emphasis"/>
          <w:highlight w:val="cyan"/>
        </w:rPr>
        <w:t>corrected</w:t>
      </w:r>
      <w:r w:rsidRPr="004B2B55">
        <w:rPr>
          <w:u w:val="single"/>
        </w:rPr>
        <w:t xml:space="preserve"> </w:t>
      </w:r>
      <w:r w:rsidRPr="00346914">
        <w:rPr>
          <w:highlight w:val="cyan"/>
          <w:u w:val="single"/>
        </w:rPr>
        <w:t xml:space="preserve">the </w:t>
      </w:r>
      <w:r w:rsidRPr="00346914">
        <w:rPr>
          <w:rStyle w:val="Emphasis"/>
          <w:highlight w:val="cyan"/>
        </w:rPr>
        <w:t>influence</w:t>
      </w:r>
      <w:r w:rsidRPr="00346914">
        <w:rPr>
          <w:highlight w:val="cyan"/>
          <w:u w:val="single"/>
        </w:rPr>
        <w:t xml:space="preserve"> of </w:t>
      </w:r>
      <w:r w:rsidRPr="00346914">
        <w:rPr>
          <w:rStyle w:val="Emphasis"/>
          <w:highlight w:val="cyan"/>
        </w:rPr>
        <w:t>symbolic politics</w:t>
      </w:r>
      <w:r w:rsidRPr="004B2B55">
        <w:rPr>
          <w:u w:val="single"/>
        </w:rPr>
        <w:t xml:space="preserve"> because </w:t>
      </w:r>
      <w:r w:rsidRPr="00346914">
        <w:rPr>
          <w:highlight w:val="cyan"/>
          <w:u w:val="single"/>
        </w:rPr>
        <w:t>it provided</w:t>
      </w:r>
      <w:r w:rsidRPr="004B2B55">
        <w:rPr>
          <w:u w:val="single"/>
        </w:rPr>
        <w:t xml:space="preserve"> both the </w:t>
      </w:r>
      <w:r w:rsidRPr="00346914">
        <w:rPr>
          <w:rStyle w:val="Emphasis"/>
          <w:highlight w:val="cyan"/>
        </w:rPr>
        <w:t>incentive</w:t>
      </w:r>
      <w:r w:rsidRPr="00346914">
        <w:rPr>
          <w:highlight w:val="cyan"/>
          <w:u w:val="single"/>
        </w:rPr>
        <w:t xml:space="preserve"> and</w:t>
      </w:r>
      <w:r w:rsidRPr="004B2B55">
        <w:rPr>
          <w:u w:val="single"/>
        </w:rPr>
        <w:t xml:space="preserve"> the </w:t>
      </w:r>
      <w:r w:rsidRPr="00346914">
        <w:rPr>
          <w:rStyle w:val="Emphasis"/>
          <w:highlight w:val="cyan"/>
        </w:rPr>
        <w:t>means to develop positions</w:t>
      </w:r>
      <w:r w:rsidRPr="00346914">
        <w:rPr>
          <w:highlight w:val="cyan"/>
          <w:u w:val="single"/>
        </w:rPr>
        <w:t xml:space="preserve"> on</w:t>
      </w:r>
      <w:r w:rsidRPr="004B2B55">
        <w:rPr>
          <w:u w:val="single"/>
        </w:rPr>
        <w:t xml:space="preserve"> an </w:t>
      </w:r>
      <w:r w:rsidRPr="004B2B55">
        <w:rPr>
          <w:rStyle w:val="Emphasis"/>
        </w:rPr>
        <w:t>intersubjective set</w:t>
      </w:r>
      <w:r w:rsidRPr="004B2B55">
        <w:rPr>
          <w:u w:val="single"/>
        </w:rPr>
        <w:t xml:space="preserve"> of </w:t>
      </w:r>
      <w:r w:rsidRPr="004B2B55">
        <w:rPr>
          <w:rStyle w:val="Emphasis"/>
        </w:rPr>
        <w:t xml:space="preserve">recognized </w:t>
      </w:r>
      <w:r w:rsidRPr="00346914">
        <w:rPr>
          <w:rStyle w:val="Emphasis"/>
          <w:highlight w:val="cyan"/>
        </w:rPr>
        <w:t>issues</w:t>
      </w:r>
      <w:r w:rsidRPr="004B2B55">
        <w:rPr>
          <w:u w:val="single"/>
        </w:rPr>
        <w:t xml:space="preserve"> that </w:t>
      </w:r>
      <w:r w:rsidRPr="004B2B55">
        <w:rPr>
          <w:rStyle w:val="Emphasis"/>
        </w:rPr>
        <w:t xml:space="preserve">extended </w:t>
      </w:r>
      <w:r w:rsidRPr="00346914">
        <w:rPr>
          <w:rStyle w:val="Emphasis"/>
          <w:highlight w:val="cyan"/>
        </w:rPr>
        <w:t>beyond</w:t>
      </w:r>
      <w:r w:rsidRPr="004B2B55">
        <w:rPr>
          <w:u w:val="single"/>
        </w:rPr>
        <w:t xml:space="preserve"> the </w:t>
      </w:r>
      <w:r w:rsidRPr="004B2B55">
        <w:rPr>
          <w:rStyle w:val="Emphasis"/>
        </w:rPr>
        <w:t>narrow set</w:t>
      </w:r>
      <w:r w:rsidRPr="004B2B55">
        <w:rPr>
          <w:u w:val="single"/>
        </w:rPr>
        <w:t xml:space="preserve"> of </w:t>
      </w:r>
      <w:r w:rsidRPr="004B2B55">
        <w:rPr>
          <w:rStyle w:val="Emphasis"/>
        </w:rPr>
        <w:t xml:space="preserve">unhelpful </w:t>
      </w:r>
      <w:r w:rsidRPr="00346914">
        <w:rPr>
          <w:rStyle w:val="Emphasis"/>
          <w:highlight w:val="cyan"/>
        </w:rPr>
        <w:t>symbolic ones</w:t>
      </w:r>
      <w:r w:rsidRPr="00FD516E">
        <w:rPr>
          <w:sz w:val="16"/>
        </w:rPr>
        <w:t xml:space="preserve">. The mechanism whereby this occurred did not so much involve changing incentive structures, as predicted by institutional rational choice.71 Rather, </w:t>
      </w:r>
      <w:r w:rsidRPr="00346914">
        <w:rPr>
          <w:highlight w:val="cyan"/>
          <w:u w:val="single"/>
        </w:rPr>
        <w:t xml:space="preserve">it </w:t>
      </w:r>
      <w:r w:rsidRPr="00346914">
        <w:rPr>
          <w:rStyle w:val="Emphasis"/>
          <w:highlight w:val="cyan"/>
        </w:rPr>
        <w:t>changed the decision pathway</w:t>
      </w:r>
      <w:r w:rsidRPr="00346914">
        <w:rPr>
          <w:highlight w:val="cyan"/>
          <w:u w:val="single"/>
        </w:rPr>
        <w:t xml:space="preserve"> from</w:t>
      </w:r>
      <w:r w:rsidRPr="00FD516E">
        <w:rPr>
          <w:u w:val="single"/>
        </w:rPr>
        <w:t xml:space="preserve"> a </w:t>
      </w:r>
      <w:r w:rsidRPr="00346914">
        <w:rPr>
          <w:rStyle w:val="Emphasis"/>
          <w:highlight w:val="cyan"/>
        </w:rPr>
        <w:t>casual understanding</w:t>
      </w:r>
      <w:r w:rsidRPr="00346914">
        <w:rPr>
          <w:highlight w:val="cyan"/>
          <w:u w:val="single"/>
        </w:rPr>
        <w:t xml:space="preserve"> of </w:t>
      </w:r>
      <w:r w:rsidRPr="00346914">
        <w:rPr>
          <w:rStyle w:val="Emphasis"/>
          <w:highlight w:val="cyan"/>
        </w:rPr>
        <w:t>emotionally appealing content</w:t>
      </w:r>
      <w:r w:rsidRPr="00346914">
        <w:rPr>
          <w:highlight w:val="cyan"/>
          <w:u w:val="single"/>
        </w:rPr>
        <w:t xml:space="preserve"> to a </w:t>
      </w:r>
      <w:r w:rsidRPr="00346914">
        <w:rPr>
          <w:rStyle w:val="Emphasis"/>
          <w:highlight w:val="cyan"/>
        </w:rPr>
        <w:t>deeper understanding</w:t>
      </w:r>
      <w:r w:rsidRPr="00FD516E">
        <w:rPr>
          <w:sz w:val="16"/>
        </w:rPr>
        <w:t xml:space="preserve"> that allowed participants to better express their own subjectivity. </w:t>
      </w:r>
      <w:r w:rsidRPr="00FD516E">
        <w:rPr>
          <w:u w:val="single"/>
        </w:rPr>
        <w:t xml:space="preserve">The change was as much a function of </w:t>
      </w:r>
      <w:r w:rsidRPr="00346914">
        <w:rPr>
          <w:rStyle w:val="Emphasis"/>
          <w:highlight w:val="cyan"/>
        </w:rPr>
        <w:t>stripping away</w:t>
      </w:r>
      <w:r w:rsidRPr="00FD516E">
        <w:rPr>
          <w:u w:val="single"/>
        </w:rPr>
        <w:t xml:space="preserve"> the impact of </w:t>
      </w:r>
      <w:r w:rsidRPr="00346914">
        <w:rPr>
          <w:rStyle w:val="Emphasis"/>
          <w:highlight w:val="cyan"/>
        </w:rPr>
        <w:t>symbolic arguments</w:t>
      </w:r>
      <w:r w:rsidRPr="00FD516E">
        <w:rPr>
          <w:u w:val="single"/>
        </w:rPr>
        <w:t xml:space="preserve"> as it was due to participants’ </w:t>
      </w:r>
      <w:r w:rsidRPr="00346914">
        <w:rPr>
          <w:rStyle w:val="Emphasis"/>
          <w:highlight w:val="cyan"/>
        </w:rPr>
        <w:t>increased</w:t>
      </w:r>
      <w:r w:rsidRPr="00FD516E">
        <w:rPr>
          <w:rStyle w:val="Emphasis"/>
        </w:rPr>
        <w:t xml:space="preserve"> </w:t>
      </w:r>
      <w:r w:rsidRPr="00346914">
        <w:rPr>
          <w:rStyle w:val="Emphasis"/>
          <w:highlight w:val="cyan"/>
        </w:rPr>
        <w:t>ability</w:t>
      </w:r>
      <w:r w:rsidRPr="00346914">
        <w:rPr>
          <w:highlight w:val="cyan"/>
          <w:u w:val="single"/>
        </w:rPr>
        <w:t xml:space="preserve"> and </w:t>
      </w:r>
      <w:r w:rsidRPr="00346914">
        <w:rPr>
          <w:rStyle w:val="Emphasis"/>
          <w:highlight w:val="cyan"/>
        </w:rPr>
        <w:t>willingness</w:t>
      </w:r>
      <w:r w:rsidRPr="00346914">
        <w:rPr>
          <w:highlight w:val="cyan"/>
          <w:u w:val="single"/>
        </w:rPr>
        <w:t xml:space="preserve"> to </w:t>
      </w:r>
      <w:r w:rsidRPr="00346914">
        <w:rPr>
          <w:rStyle w:val="Emphasis"/>
          <w:highlight w:val="cyan"/>
        </w:rPr>
        <w:t>deal with issue complexity</w:t>
      </w:r>
      <w:r w:rsidRPr="00FD516E">
        <w:rPr>
          <w:sz w:val="16"/>
        </w:rPr>
        <w:t xml:space="preserve">. This suggests that </w:t>
      </w:r>
      <w:r w:rsidRPr="00346914">
        <w:rPr>
          <w:highlight w:val="cyan"/>
          <w:u w:val="single"/>
        </w:rPr>
        <w:t>the</w:t>
      </w:r>
      <w:r w:rsidRPr="00FD516E">
        <w:rPr>
          <w:u w:val="single"/>
        </w:rPr>
        <w:t xml:space="preserve"> transformative </w:t>
      </w:r>
      <w:r w:rsidRPr="00346914">
        <w:rPr>
          <w:highlight w:val="cyan"/>
          <w:u w:val="single"/>
        </w:rPr>
        <w:t>effect might be</w:t>
      </w:r>
      <w:r w:rsidRPr="00FD516E">
        <w:rPr>
          <w:u w:val="single"/>
        </w:rPr>
        <w:t xml:space="preserve"> more </w:t>
      </w:r>
      <w:r w:rsidRPr="00346914">
        <w:rPr>
          <w:rStyle w:val="Emphasis"/>
          <w:highlight w:val="cyan"/>
        </w:rPr>
        <w:t>easily replicated</w:t>
      </w:r>
      <w:r w:rsidRPr="00346914">
        <w:rPr>
          <w:highlight w:val="cyan"/>
          <w:u w:val="single"/>
        </w:rPr>
        <w:t xml:space="preserve"> in the</w:t>
      </w:r>
      <w:r w:rsidRPr="00FD516E">
        <w:rPr>
          <w:u w:val="single"/>
        </w:rPr>
        <w:t xml:space="preserve"> wider </w:t>
      </w:r>
      <w:r w:rsidRPr="00346914">
        <w:rPr>
          <w:rStyle w:val="Emphasis"/>
          <w:highlight w:val="cyan"/>
        </w:rPr>
        <w:t>public sphere</w:t>
      </w:r>
      <w:r w:rsidRPr="00FD516E">
        <w:rPr>
          <w:u w:val="single"/>
        </w:rPr>
        <w:t xml:space="preserve"> than is ordinarily </w:t>
      </w:r>
    </w:p>
    <w:p w14:paraId="783975CF" w14:textId="77777777" w:rsidR="00E71D89" w:rsidRDefault="00E71D89" w:rsidP="00E71D89"/>
    <w:p w14:paraId="4F697C23" w14:textId="77777777" w:rsidR="00E71D89" w:rsidRDefault="00E71D89" w:rsidP="00E71D89">
      <w:pPr>
        <w:pStyle w:val="Heading4"/>
      </w:pPr>
      <w:r>
        <w:t>Jones says that policy makers control power and will not be overrun by critical theory – that means that ONLY our model imbues debaters with the potential to make change through the language of policy with radical ideas – think AOC and Bernie Sanders</w:t>
      </w:r>
    </w:p>
    <w:p w14:paraId="1CCC20F6" w14:textId="77777777" w:rsidR="00E71D89" w:rsidRPr="00583925" w:rsidRDefault="00E71D89" w:rsidP="00E71D89">
      <w:pPr>
        <w:rPr>
          <w:rFonts w:asciiTheme="minorHAnsi" w:hAnsiTheme="minorHAnsi" w:cstheme="minorHAnsi"/>
        </w:rPr>
      </w:pPr>
      <w:r w:rsidRPr="00583925">
        <w:rPr>
          <w:rFonts w:asciiTheme="minorHAnsi" w:hAnsiTheme="minorHAnsi" w:cstheme="minorHAnsi"/>
        </w:rPr>
        <w:t xml:space="preserve">Dr. Lee </w:t>
      </w:r>
      <w:r w:rsidRPr="00094156">
        <w:rPr>
          <w:rStyle w:val="Style13ptBold"/>
          <w:rFonts w:asciiTheme="minorHAnsi" w:hAnsiTheme="minorHAnsi" w:cstheme="minorHAnsi"/>
          <w:highlight w:val="yellow"/>
        </w:rPr>
        <w:t>Jones 9</w:t>
      </w:r>
      <w:r w:rsidRPr="00583925">
        <w:rPr>
          <w:rFonts w:asciiTheme="minorHAnsi" w:hAnsiTheme="minorHAnsi" w:cstheme="minorHAnsi"/>
        </w:rPr>
        <w:t>, DPhil and MPhil from Oxford University, Reader in International Relations at Queen Mary, University of London, “International Relations Scholarship and the Tyranny of Policy Relevance”, Journal of Critical Globalisation Studies, Issue 1, p. 125-130</w:t>
      </w:r>
    </w:p>
    <w:p w14:paraId="5E193377"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However, </w:t>
      </w:r>
      <w:r w:rsidRPr="00583925">
        <w:rPr>
          <w:rStyle w:val="StyleUnderline"/>
          <w:rFonts w:asciiTheme="minorHAnsi" w:hAnsiTheme="minorHAnsi" w:cstheme="minorHAnsi"/>
        </w:rPr>
        <w:t>the general complaint is</w:t>
      </w:r>
      <w:r w:rsidRPr="00583925">
        <w:rPr>
          <w:rFonts w:asciiTheme="minorHAnsi" w:hAnsiTheme="minorHAnsi" w:cstheme="minorHAnsi"/>
          <w:sz w:val="16"/>
        </w:rPr>
        <w:t xml:space="preserve"> a common enough refrain, not just in the US but in the UK – </w:t>
      </w:r>
      <w:r w:rsidRPr="00583925">
        <w:rPr>
          <w:rStyle w:val="StyleUnderline"/>
          <w:rFonts w:asciiTheme="minorHAnsi" w:hAnsiTheme="minorHAnsi" w:cstheme="minorHAnsi"/>
          <w:highlight w:val="cyan"/>
        </w:rPr>
        <w:t xml:space="preserve">that academics must be </w:t>
      </w:r>
      <w:r w:rsidRPr="00583925">
        <w:rPr>
          <w:rStyle w:val="Emphasis"/>
          <w:rFonts w:asciiTheme="minorHAnsi" w:hAnsiTheme="minorHAnsi" w:cstheme="minorHAnsi"/>
          <w:highlight w:val="cyan"/>
        </w:rPr>
        <w:t>‘policy relevant’</w:t>
      </w:r>
      <w:r w:rsidRPr="00583925">
        <w:rPr>
          <w:rFonts w:asciiTheme="minorHAnsi" w:hAnsiTheme="minorHAnsi" w:cstheme="minorHAnsi"/>
        </w:rPr>
        <w:t xml:space="preserve"> </w:t>
      </w:r>
      <w:r w:rsidRPr="00583925">
        <w:rPr>
          <w:rFonts w:asciiTheme="minorHAnsi" w:hAnsiTheme="minorHAnsi" w:cstheme="minorHAnsi"/>
          <w:sz w:val="16"/>
        </w:rPr>
        <w:t xml:space="preserve">in their choice of research topics, their research methodology, and the way they disseminate their findings to various so-called ‘stakeholders’. In the UK, this imperative is reinforced by the bureaucratic </w:t>
      </w:r>
      <w:r w:rsidRPr="00583925">
        <w:rPr>
          <w:rFonts w:asciiTheme="minorHAnsi" w:hAnsiTheme="minorHAnsi" w:cstheme="minorHAnsi"/>
          <w:i/>
          <w:iCs/>
          <w:sz w:val="16"/>
        </w:rPr>
        <w:t>diktat</w:t>
      </w:r>
      <w:r w:rsidRPr="00583925">
        <w:rPr>
          <w:rFonts w:asciiTheme="minorHAnsi" w:hAnsiTheme="minorHAnsi" w:cstheme="minorHAnsi"/>
          <w:sz w:val="16"/>
        </w:rPr>
        <w:t xml:space="preserve"> of the various government-backed funding councils. It fits with the viewpoint enunciated since the 1980s that (a) the primary task of academics is research and (b) academics must be ‘accountable’ for the way they spend public money. It naturally follows from this that academics should do ‘relevant’ research (who would defend ‘irrelevant’ research?) which addresses itself to the contemporary requirements of policy (or the economy – a subject for another time).</w:t>
      </w:r>
    </w:p>
    <w:p w14:paraId="07D83B9E"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Despite acquiring a taken-for-granted quality, </w:t>
      </w:r>
      <w:r w:rsidRPr="00583925">
        <w:rPr>
          <w:rStyle w:val="StyleUnderline"/>
          <w:rFonts w:asciiTheme="minorHAnsi" w:hAnsiTheme="minorHAnsi" w:cstheme="minorHAnsi"/>
        </w:rPr>
        <w:t xml:space="preserve">these ideas </w:t>
      </w:r>
      <w:r w:rsidRPr="00583925">
        <w:rPr>
          <w:rStyle w:val="StyleUnderline"/>
          <w:rFonts w:asciiTheme="minorHAnsi" w:hAnsiTheme="minorHAnsi" w:cstheme="minorHAnsi"/>
          <w:highlight w:val="cyan"/>
        </w:rPr>
        <w:t>are a</w:t>
      </w:r>
      <w:r w:rsidRPr="00583925">
        <w:rPr>
          <w:rStyle w:val="StyleUnderline"/>
          <w:rFonts w:asciiTheme="minorHAnsi" w:hAnsiTheme="minorHAnsi" w:cstheme="minorHAnsi"/>
        </w:rPr>
        <w:t xml:space="preserve"> very </w:t>
      </w:r>
      <w:r w:rsidRPr="00583925">
        <w:rPr>
          <w:rStyle w:val="StyleUnderline"/>
          <w:rFonts w:asciiTheme="minorHAnsi" w:hAnsiTheme="minorHAnsi" w:cstheme="minorHAnsi"/>
          <w:highlight w:val="cyan"/>
        </w:rPr>
        <w:t>recent innovation</w:t>
      </w:r>
      <w:r w:rsidRPr="00583925">
        <w:rPr>
          <w:rStyle w:val="StyleUnderline"/>
          <w:rFonts w:asciiTheme="minorHAnsi" w:hAnsiTheme="minorHAnsi" w:cstheme="minorHAnsi"/>
        </w:rPr>
        <w:t>. For centuries, the job</w:t>
      </w:r>
      <w:r w:rsidRPr="00583925">
        <w:rPr>
          <w:rFonts w:asciiTheme="minorHAnsi" w:hAnsiTheme="minorHAnsi" w:cstheme="minorHAnsi"/>
          <w:sz w:val="16"/>
        </w:rPr>
        <w:t xml:space="preserve"> of people staffing universities </w:t>
      </w:r>
      <w:r w:rsidRPr="00583925">
        <w:rPr>
          <w:rStyle w:val="StyleUnderline"/>
          <w:rFonts w:asciiTheme="minorHAnsi" w:hAnsiTheme="minorHAnsi" w:cstheme="minorHAnsi"/>
        </w:rPr>
        <w:t xml:space="preserve">was primarily to </w:t>
      </w:r>
      <w:r w:rsidRPr="00583925">
        <w:rPr>
          <w:rStyle w:val="Emphasis"/>
          <w:rFonts w:asciiTheme="minorHAnsi" w:hAnsiTheme="minorHAnsi" w:cstheme="minorHAnsi"/>
        </w:rPr>
        <w:t>teach</w:t>
      </w:r>
      <w:r w:rsidRPr="00583925">
        <w:rPr>
          <w:rFonts w:asciiTheme="minorHAnsi" w:hAnsiTheme="minorHAnsi" w:cstheme="minorHAnsi"/>
          <w:sz w:val="16"/>
        </w:rPr>
        <w:t xml:space="preserve"> their students, not to conduct research. </w:t>
      </w:r>
      <w:r w:rsidRPr="00583925">
        <w:rPr>
          <w:rStyle w:val="StyleUnderline"/>
          <w:rFonts w:asciiTheme="minorHAnsi" w:hAnsiTheme="minorHAnsi" w:cstheme="minorHAnsi"/>
        </w:rPr>
        <w:t>Then</w:t>
      </w:r>
      <w:r w:rsidRPr="00583925">
        <w:rPr>
          <w:rFonts w:asciiTheme="minorHAnsi" w:hAnsiTheme="minorHAnsi" w:cstheme="minorHAnsi"/>
          <w:sz w:val="16"/>
        </w:rPr>
        <w:t xml:space="preserve">, only a few decades into an age where ordinary people could aspire for the first time to become university students, suddenly </w:t>
      </w:r>
      <w:r w:rsidRPr="00583925">
        <w:rPr>
          <w:rStyle w:val="StyleUnderline"/>
          <w:rFonts w:asciiTheme="minorHAnsi" w:hAnsiTheme="minorHAnsi" w:cstheme="minorHAnsi"/>
          <w:highlight w:val="cyan"/>
        </w:rPr>
        <w:t>the mission</w:t>
      </w:r>
      <w:r w:rsidRPr="00583925">
        <w:rPr>
          <w:rStyle w:val="StyleUnderline"/>
          <w:rFonts w:asciiTheme="minorHAnsi" w:hAnsiTheme="minorHAnsi" w:cstheme="minorHAnsi"/>
        </w:rPr>
        <w:t xml:space="preserve"> of universities </w:t>
      </w:r>
      <w:r w:rsidRPr="00583925">
        <w:rPr>
          <w:rStyle w:val="StyleUnderline"/>
          <w:rFonts w:asciiTheme="minorHAnsi" w:hAnsiTheme="minorHAnsi" w:cstheme="minorHAnsi"/>
          <w:highlight w:val="cyan"/>
        </w:rPr>
        <w:t>underwent</w:t>
      </w:r>
      <w:r w:rsidRPr="00583925">
        <w:rPr>
          <w:rStyle w:val="StyleUnderline"/>
          <w:rFonts w:asciiTheme="minorHAnsi" w:hAnsiTheme="minorHAnsi" w:cstheme="minorHAnsi"/>
        </w:rPr>
        <w:t xml:space="preserve"> radical </w:t>
      </w:r>
      <w:r w:rsidRPr="00583925">
        <w:rPr>
          <w:rStyle w:val="StyleUnderline"/>
          <w:rFonts w:asciiTheme="minorHAnsi" w:hAnsiTheme="minorHAnsi" w:cstheme="minorHAnsi"/>
          <w:highlight w:val="cyan"/>
        </w:rPr>
        <w:t>transformation as governments refused</w:t>
      </w:r>
      <w:r w:rsidRPr="00583925">
        <w:rPr>
          <w:rStyle w:val="StyleUnderline"/>
          <w:rFonts w:asciiTheme="minorHAnsi" w:hAnsiTheme="minorHAnsi" w:cstheme="minorHAnsi"/>
        </w:rPr>
        <w:t xml:space="preserve"> to allocate</w:t>
      </w:r>
      <w:r w:rsidRPr="00583925">
        <w:rPr>
          <w:rFonts w:asciiTheme="minorHAnsi" w:hAnsiTheme="minorHAnsi" w:cstheme="minorHAnsi"/>
          <w:sz w:val="16"/>
        </w:rPr>
        <w:t xml:space="preserve"> the necessary </w:t>
      </w:r>
      <w:r w:rsidRPr="00583925">
        <w:rPr>
          <w:rStyle w:val="StyleUnderline"/>
          <w:rFonts w:asciiTheme="minorHAnsi" w:hAnsiTheme="minorHAnsi" w:cstheme="minorHAnsi"/>
          <w:highlight w:val="cyan"/>
        </w:rPr>
        <w:t>money</w:t>
      </w:r>
      <w:r w:rsidRPr="00583925">
        <w:rPr>
          <w:rStyle w:val="StyleUnderline"/>
          <w:rFonts w:asciiTheme="minorHAnsi" w:hAnsiTheme="minorHAnsi" w:cstheme="minorHAnsi"/>
        </w:rPr>
        <w:t xml:space="preserve"> to fund</w:t>
      </w:r>
      <w:r w:rsidRPr="00583925">
        <w:rPr>
          <w:rFonts w:asciiTheme="minorHAnsi" w:hAnsiTheme="minorHAnsi" w:cstheme="minorHAnsi"/>
          <w:sz w:val="16"/>
        </w:rPr>
        <w:t xml:space="preserve"> this expansion in higher </w:t>
      </w:r>
      <w:r w:rsidRPr="00583925">
        <w:rPr>
          <w:rStyle w:val="StyleUnderline"/>
          <w:rFonts w:asciiTheme="minorHAnsi" w:hAnsiTheme="minorHAnsi" w:cstheme="minorHAnsi"/>
        </w:rPr>
        <w:t xml:space="preserve">education, </w:t>
      </w:r>
      <w:r w:rsidRPr="00583925">
        <w:rPr>
          <w:rStyle w:val="StyleUnderline"/>
          <w:rFonts w:asciiTheme="minorHAnsi" w:hAnsiTheme="minorHAnsi" w:cstheme="minorHAnsi"/>
          <w:highlight w:val="cyan"/>
        </w:rPr>
        <w:t>forcing</w:t>
      </w:r>
      <w:r w:rsidRPr="00583925">
        <w:rPr>
          <w:rStyle w:val="StyleUnderline"/>
          <w:rFonts w:asciiTheme="minorHAnsi" w:hAnsiTheme="minorHAnsi" w:cstheme="minorHAnsi"/>
        </w:rPr>
        <w:t xml:space="preserve"> universities</w:t>
      </w:r>
      <w:r w:rsidRPr="00583925">
        <w:rPr>
          <w:rFonts w:asciiTheme="minorHAnsi" w:hAnsiTheme="minorHAnsi" w:cstheme="minorHAnsi"/>
          <w:sz w:val="16"/>
        </w:rPr>
        <w:t xml:space="preserve"> instead </w:t>
      </w:r>
      <w:r w:rsidRPr="00583925">
        <w:rPr>
          <w:rStyle w:val="StyleUnderline"/>
          <w:rFonts w:asciiTheme="minorHAnsi" w:hAnsiTheme="minorHAnsi" w:cstheme="minorHAnsi"/>
        </w:rPr>
        <w:t xml:space="preserve">to </w:t>
      </w:r>
      <w:r w:rsidRPr="00583925">
        <w:rPr>
          <w:rStyle w:val="Emphasis"/>
          <w:rFonts w:asciiTheme="minorHAnsi" w:hAnsiTheme="minorHAnsi" w:cstheme="minorHAnsi"/>
        </w:rPr>
        <w:t>compete</w:t>
      </w:r>
      <w:r w:rsidRPr="00583925">
        <w:rPr>
          <w:rFonts w:asciiTheme="minorHAnsi" w:hAnsiTheme="minorHAnsi" w:cstheme="minorHAnsi"/>
          <w:sz w:val="16"/>
        </w:rPr>
        <w:t xml:space="preserve"> for funding </w:t>
      </w:r>
      <w:r w:rsidRPr="00583925">
        <w:rPr>
          <w:rStyle w:val="StyleUnderline"/>
          <w:rFonts w:asciiTheme="minorHAnsi" w:hAnsiTheme="minorHAnsi" w:cstheme="minorHAnsi"/>
        </w:rPr>
        <w:t>through</w:t>
      </w:r>
      <w:r w:rsidRPr="00583925">
        <w:rPr>
          <w:rFonts w:asciiTheme="minorHAnsi" w:hAnsiTheme="minorHAnsi" w:cstheme="minorHAnsi"/>
          <w:sz w:val="16"/>
        </w:rPr>
        <w:t xml:space="preserve"> exercises designed to assess their </w:t>
      </w:r>
      <w:r w:rsidRPr="00583925">
        <w:rPr>
          <w:rStyle w:val="StyleUnderline"/>
          <w:rFonts w:asciiTheme="minorHAnsi" w:hAnsiTheme="minorHAnsi" w:cstheme="minorHAnsi"/>
        </w:rPr>
        <w:t>research output</w:t>
      </w:r>
      <w:r w:rsidRPr="00583925">
        <w:rPr>
          <w:rFonts w:asciiTheme="minorHAnsi" w:hAnsiTheme="minorHAnsi" w:cstheme="minorHAnsi"/>
          <w:sz w:val="16"/>
        </w:rPr>
        <w:t xml:space="preserve"> – what became known in the UK as the Research Assessment Exercise. </w:t>
      </w:r>
      <w:r w:rsidRPr="00583925">
        <w:rPr>
          <w:rStyle w:val="StyleUnderline"/>
          <w:rFonts w:asciiTheme="minorHAnsi" w:hAnsiTheme="minorHAnsi" w:cstheme="minorHAnsi"/>
        </w:rPr>
        <w:t>The</w:t>
      </w:r>
      <w:r w:rsidRPr="00583925">
        <w:rPr>
          <w:rFonts w:asciiTheme="minorHAnsi" w:hAnsiTheme="minorHAnsi" w:cstheme="minorHAnsi"/>
          <w:sz w:val="16"/>
        </w:rPr>
        <w:t xml:space="preserve"> growing </w:t>
      </w:r>
      <w:r w:rsidRPr="00583925">
        <w:rPr>
          <w:rStyle w:val="Emphasis"/>
          <w:rFonts w:asciiTheme="minorHAnsi" w:hAnsiTheme="minorHAnsi" w:cstheme="minorHAnsi"/>
          <w:highlight w:val="cyan"/>
        </w:rPr>
        <w:t>subordination</w:t>
      </w:r>
      <w:r w:rsidRPr="00583925">
        <w:rPr>
          <w:rStyle w:val="StyleUnderline"/>
          <w:rFonts w:asciiTheme="minorHAnsi" w:hAnsiTheme="minorHAnsi" w:cstheme="minorHAnsi"/>
          <w:highlight w:val="cyan"/>
        </w:rPr>
        <w:t xml:space="preserve"> of</w:t>
      </w:r>
      <w:r w:rsidRPr="00583925">
        <w:rPr>
          <w:rStyle w:val="StyleUnderline"/>
          <w:rFonts w:asciiTheme="minorHAnsi" w:hAnsiTheme="minorHAnsi" w:cstheme="minorHAnsi"/>
        </w:rPr>
        <w:t xml:space="preserve"> the </w:t>
      </w:r>
      <w:r w:rsidRPr="00583925">
        <w:rPr>
          <w:rStyle w:val="StyleUnderline"/>
          <w:rFonts w:asciiTheme="minorHAnsi" w:hAnsiTheme="minorHAnsi" w:cstheme="minorHAnsi"/>
          <w:highlight w:val="cyan"/>
        </w:rPr>
        <w:t xml:space="preserve">academy to </w:t>
      </w:r>
      <w:r w:rsidRPr="00583925">
        <w:rPr>
          <w:rStyle w:val="Emphasis"/>
          <w:rFonts w:asciiTheme="minorHAnsi" w:hAnsiTheme="minorHAnsi" w:cstheme="minorHAnsi"/>
          <w:highlight w:val="cyan"/>
        </w:rPr>
        <w:t>political</w:t>
      </w:r>
      <w:r w:rsidRPr="00583925">
        <w:rPr>
          <w:rStyle w:val="StyleUnderline"/>
          <w:rFonts w:asciiTheme="minorHAnsi" w:hAnsiTheme="minorHAnsi" w:cstheme="minorHAnsi"/>
        </w:rPr>
        <w:t xml:space="preserve"> and </w:t>
      </w:r>
      <w:r w:rsidRPr="00583925">
        <w:rPr>
          <w:rStyle w:val="Emphasis"/>
          <w:rFonts w:asciiTheme="minorHAnsi" w:hAnsiTheme="minorHAnsi" w:cstheme="minorHAnsi"/>
        </w:rPr>
        <w:t>economic</w:t>
      </w:r>
      <w:r w:rsidRPr="00583925">
        <w:rPr>
          <w:rStyle w:val="StyleUnderline"/>
          <w:rFonts w:asciiTheme="minorHAnsi" w:hAnsiTheme="minorHAnsi" w:cstheme="minorHAnsi"/>
        </w:rPr>
        <w:t xml:space="preserve"> </w:t>
      </w:r>
      <w:r w:rsidRPr="00583925">
        <w:rPr>
          <w:rStyle w:val="StyleUnderline"/>
          <w:rFonts w:asciiTheme="minorHAnsi" w:hAnsiTheme="minorHAnsi" w:cstheme="minorHAnsi"/>
          <w:highlight w:val="cyan"/>
        </w:rPr>
        <w:t>imperatives</w:t>
      </w:r>
      <w:r w:rsidRPr="00583925">
        <w:rPr>
          <w:rFonts w:asciiTheme="minorHAnsi" w:hAnsiTheme="minorHAnsi" w:cstheme="minorHAnsi"/>
          <w:sz w:val="16"/>
        </w:rPr>
        <w:t xml:space="preserve"> was recently expressed in the abolition of the government department for ‘innovation, universities and skills’, with power over universities being transferred to the department for business.</w:t>
      </w:r>
    </w:p>
    <w:p w14:paraId="0D73D8A5"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The history is somewhat different in the US, where the expansion of higher education to include the working classes has largely involved the grossly underfunded expansion of largely state and community colleges. Elite, Ivy League schools have expanded their undergraduate numbers but much undergraduate teaching is hived off to graduate students whose own studies are correspondingly extended; only those who can afford to take a Masters degree may be taught by the academics whose ‘big names’ attracted them in the first place. It is a good thing that research is now carried out in specialised institutions by people enjoying (supposed) academic freedom. Along the way, however, it might well be argued that the academy’s initial mission has actually been usurped.</w:t>
      </w:r>
    </w:p>
    <w:p w14:paraId="304AE6EB"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Putting those questions aside for now, </w:t>
      </w:r>
      <w:r w:rsidRPr="00583925">
        <w:rPr>
          <w:rStyle w:val="StyleUnderline"/>
          <w:rFonts w:asciiTheme="minorHAnsi" w:hAnsiTheme="minorHAnsi" w:cstheme="minorHAnsi"/>
        </w:rPr>
        <w:t xml:space="preserve">what of the broader relationship between the </w:t>
      </w:r>
      <w:r w:rsidRPr="00583925">
        <w:rPr>
          <w:rStyle w:val="Emphasis"/>
          <w:rFonts w:asciiTheme="minorHAnsi" w:hAnsiTheme="minorHAnsi" w:cstheme="minorHAnsi"/>
        </w:rPr>
        <w:t>state</w:t>
      </w:r>
      <w:r w:rsidRPr="00583925">
        <w:rPr>
          <w:rStyle w:val="StyleUnderline"/>
          <w:rFonts w:asciiTheme="minorHAnsi" w:hAnsiTheme="minorHAnsi" w:cstheme="minorHAnsi"/>
        </w:rPr>
        <w:t xml:space="preserve"> and the </w:t>
      </w:r>
      <w:r w:rsidRPr="00583925">
        <w:rPr>
          <w:rStyle w:val="Emphasis"/>
          <w:rFonts w:asciiTheme="minorHAnsi" w:hAnsiTheme="minorHAnsi" w:cstheme="minorHAnsi"/>
        </w:rPr>
        <w:t>academy</w:t>
      </w:r>
      <w:r w:rsidRPr="00583925">
        <w:rPr>
          <w:rStyle w:val="StyleUnderline"/>
          <w:rFonts w:asciiTheme="minorHAnsi" w:hAnsiTheme="minorHAnsi" w:cstheme="minorHAnsi"/>
        </w:rPr>
        <w:t>?</w:t>
      </w:r>
      <w:r w:rsidRPr="00583925">
        <w:rPr>
          <w:rFonts w:asciiTheme="minorHAnsi" w:hAnsiTheme="minorHAnsi" w:cstheme="minorHAnsi"/>
          <w:sz w:val="16"/>
        </w:rPr>
        <w:t xml:space="preserve"> Let us concede that Nye has a point, even if he is taking aim at the wrong targets. We should concede that academics are often poor at communicating their ideas to society at large. All too often we are content to write for each other, knowing full well that our work will never be consumed beyond a narrow, disciplinary clique. We need to do much better. Equally, however, there is no need to reduce this to the banal process of ‘knowledge transfer’ being promoted by the UK research councils, which seeks to justify research by appealing to its value to British firms. We should be trying to communicate our work to our students, trade unions, citizens’ groups, non-governmental organisations, and citizens who are simply curious about the world – not to improve companies’ balance sheets but to play a positive role in ‘cultivating our humanity’ as Seneca once urged (Nussbaum, 1997).</w:t>
      </w:r>
    </w:p>
    <w:p w14:paraId="448988F5"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Nye also complains that the American Political Science Review never publishes policy-relevant articles – or even articles that policymakers can comprehend. That is undeniably true, but the real problem here is actually one of methodology – which he hints at by swiping at scholars obsessed with modelling. What he really criticises is the mania for quantitative methods and formal modelling that has gripped the US academy and which is gradually infecting the British academy. The most influential IR journals, like Foreign Affairs, contain absolutely no articles of a quantitative bent.</w:t>
      </w:r>
    </w:p>
    <w:p w14:paraId="6B57F2B2" w14:textId="77777777" w:rsidR="00E71D89" w:rsidRPr="00583925" w:rsidRDefault="00E71D89" w:rsidP="00E71D89">
      <w:pPr>
        <w:rPr>
          <w:rFonts w:asciiTheme="minorHAnsi" w:hAnsiTheme="minorHAnsi" w:cstheme="minorHAnsi"/>
          <w:sz w:val="16"/>
        </w:rPr>
      </w:pPr>
      <w:r w:rsidRPr="00583925">
        <w:rPr>
          <w:rStyle w:val="StyleUnderline"/>
          <w:rFonts w:asciiTheme="minorHAnsi" w:hAnsiTheme="minorHAnsi" w:cstheme="minorHAnsi"/>
        </w:rPr>
        <w:t>There is no doubt that the average</w:t>
      </w:r>
      <w:r w:rsidRPr="00583925">
        <w:rPr>
          <w:rFonts w:asciiTheme="minorHAnsi" w:hAnsiTheme="minorHAnsi" w:cstheme="minorHAnsi"/>
          <w:sz w:val="16"/>
        </w:rPr>
        <w:t xml:space="preserve"> APSR </w:t>
      </w:r>
      <w:r w:rsidRPr="00583925">
        <w:rPr>
          <w:rStyle w:val="StyleUnderline"/>
          <w:rFonts w:asciiTheme="minorHAnsi" w:hAnsiTheme="minorHAnsi" w:cstheme="minorHAnsi"/>
        </w:rPr>
        <w:t xml:space="preserve">article is impenetrable to any normal person lacking econometric training, but this is not the only reason such research is not policy relevant: it is also because </w:t>
      </w:r>
      <w:r w:rsidRPr="00583925">
        <w:rPr>
          <w:rStyle w:val="Emphasis"/>
          <w:rFonts w:asciiTheme="minorHAnsi" w:hAnsiTheme="minorHAnsi" w:cstheme="minorHAnsi"/>
        </w:rPr>
        <w:t>very few questions</w:t>
      </w:r>
      <w:r w:rsidRPr="00583925">
        <w:rPr>
          <w:rStyle w:val="StyleUnderline"/>
          <w:rFonts w:asciiTheme="minorHAnsi" w:hAnsiTheme="minorHAnsi" w:cstheme="minorHAnsi"/>
        </w:rPr>
        <w:t xml:space="preserve"> of </w:t>
      </w:r>
      <w:r w:rsidRPr="00583925">
        <w:rPr>
          <w:rStyle w:val="Emphasis"/>
          <w:rFonts w:asciiTheme="minorHAnsi" w:hAnsiTheme="minorHAnsi" w:cstheme="minorHAnsi"/>
        </w:rPr>
        <w:t>major import</w:t>
      </w:r>
      <w:r w:rsidRPr="00583925">
        <w:rPr>
          <w:rStyle w:val="StyleUnderline"/>
          <w:rFonts w:asciiTheme="minorHAnsi" w:hAnsiTheme="minorHAnsi" w:cstheme="minorHAnsi"/>
        </w:rPr>
        <w:t xml:space="preserve"> actually lend themselves to being studied properly in this fashion</w:t>
      </w:r>
      <w:r w:rsidRPr="00583925">
        <w:rPr>
          <w:rFonts w:asciiTheme="minorHAnsi" w:hAnsiTheme="minorHAnsi" w:cstheme="minorHAnsi"/>
          <w:sz w:val="16"/>
        </w:rPr>
        <w:t xml:space="preserve">. Hedley Bull once commented that </w:t>
      </w:r>
      <w:r w:rsidRPr="00583925">
        <w:rPr>
          <w:rStyle w:val="StyleUnderline"/>
          <w:rFonts w:asciiTheme="minorHAnsi" w:hAnsiTheme="minorHAnsi" w:cstheme="minorHAnsi"/>
        </w:rPr>
        <w:t>a commitment to quantitative methods is a commitment to the ‘</w:t>
      </w:r>
      <w:r w:rsidRPr="00583925">
        <w:rPr>
          <w:rStyle w:val="Emphasis"/>
          <w:rFonts w:asciiTheme="minorHAnsi" w:hAnsiTheme="minorHAnsi" w:cstheme="minorHAnsi"/>
        </w:rPr>
        <w:t>marginalia</w:t>
      </w:r>
      <w:r w:rsidRPr="00583925">
        <w:rPr>
          <w:rStyle w:val="StyleUnderline"/>
          <w:rFonts w:asciiTheme="minorHAnsi" w:hAnsiTheme="minorHAnsi" w:cstheme="minorHAnsi"/>
        </w:rPr>
        <w:t xml:space="preserve"> of the subject that are </w:t>
      </w:r>
      <w:r w:rsidRPr="00583925">
        <w:rPr>
          <w:rStyle w:val="Emphasis"/>
          <w:rFonts w:asciiTheme="minorHAnsi" w:hAnsiTheme="minorHAnsi" w:cstheme="minorHAnsi"/>
        </w:rPr>
        <w:t>susceptible of measurement</w:t>
      </w:r>
      <w:r w:rsidRPr="00583925">
        <w:rPr>
          <w:rStyle w:val="StyleUnderline"/>
          <w:rFonts w:asciiTheme="minorHAnsi" w:hAnsiTheme="minorHAnsi" w:cstheme="minorHAnsi"/>
        </w:rPr>
        <w:t xml:space="preserve"> and </w:t>
      </w:r>
      <w:r w:rsidRPr="00583925">
        <w:rPr>
          <w:rStyle w:val="Emphasis"/>
          <w:rFonts w:asciiTheme="minorHAnsi" w:hAnsiTheme="minorHAnsi" w:cstheme="minorHAnsi"/>
        </w:rPr>
        <w:t>direct observation’</w:t>
      </w:r>
      <w:r w:rsidRPr="00583925">
        <w:rPr>
          <w:rFonts w:asciiTheme="minorHAnsi" w:hAnsiTheme="minorHAnsi" w:cstheme="minorHAnsi"/>
          <w:sz w:val="16"/>
        </w:rPr>
        <w:t xml:space="preserve"> (Bull, 1966, p. 363). The real problem is that marginalia are increasingly the core of our discipline. This is clearly linked to the overall conception of social science to which we subscribe – whether we believe people are like particles and can be studied using similar methods to those used in Physics.</w:t>
      </w:r>
    </w:p>
    <w:p w14:paraId="280692BF"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Our </w:t>
      </w:r>
      <w:r w:rsidRPr="00583925">
        <w:rPr>
          <w:rStyle w:val="StyleUnderline"/>
          <w:rFonts w:asciiTheme="minorHAnsi" w:hAnsiTheme="minorHAnsi" w:cstheme="minorHAnsi"/>
          <w:highlight w:val="cyan"/>
        </w:rPr>
        <w:t>beliefs</w:t>
      </w:r>
      <w:r w:rsidRPr="00583925">
        <w:rPr>
          <w:rStyle w:val="StyleUnderline"/>
          <w:rFonts w:asciiTheme="minorHAnsi" w:hAnsiTheme="minorHAnsi" w:cstheme="minorHAnsi"/>
        </w:rPr>
        <w:t xml:space="preserve"> about social science </w:t>
      </w:r>
      <w:r w:rsidRPr="00583925">
        <w:rPr>
          <w:rStyle w:val="StyleUnderline"/>
          <w:rFonts w:asciiTheme="minorHAnsi" w:hAnsiTheme="minorHAnsi" w:cstheme="minorHAnsi"/>
          <w:highlight w:val="cyan"/>
        </w:rPr>
        <w:t>are influenced strongly by the</w:t>
      </w:r>
      <w:r w:rsidRPr="00583925">
        <w:rPr>
          <w:rStyle w:val="StyleUnderline"/>
          <w:rFonts w:asciiTheme="minorHAnsi" w:hAnsiTheme="minorHAnsi" w:cstheme="minorHAnsi"/>
        </w:rPr>
        <w:t xml:space="preserve"> </w:t>
      </w:r>
      <w:r w:rsidRPr="00583925">
        <w:rPr>
          <w:rStyle w:val="Emphasis"/>
          <w:rFonts w:asciiTheme="minorHAnsi" w:hAnsiTheme="minorHAnsi" w:cstheme="minorHAnsi"/>
        </w:rPr>
        <w:t xml:space="preserve">overall </w:t>
      </w:r>
      <w:r w:rsidRPr="00583925">
        <w:rPr>
          <w:rStyle w:val="Emphasis"/>
          <w:rFonts w:asciiTheme="minorHAnsi" w:hAnsiTheme="minorHAnsi" w:cstheme="minorHAnsi"/>
          <w:highlight w:val="cyan"/>
        </w:rPr>
        <w:t>political economy</w:t>
      </w:r>
      <w:r w:rsidRPr="00583925">
        <w:rPr>
          <w:rStyle w:val="StyleUnderline"/>
          <w:rFonts w:asciiTheme="minorHAnsi" w:hAnsiTheme="minorHAnsi" w:cstheme="minorHAnsi"/>
          <w:highlight w:val="cyan"/>
        </w:rPr>
        <w:t xml:space="preserve"> of</w:t>
      </w:r>
      <w:r w:rsidRPr="00583925">
        <w:rPr>
          <w:rStyle w:val="StyleUnderline"/>
          <w:rFonts w:asciiTheme="minorHAnsi" w:hAnsiTheme="minorHAnsi" w:cstheme="minorHAnsi"/>
        </w:rPr>
        <w:t xml:space="preserve"> </w:t>
      </w:r>
      <w:r w:rsidRPr="00583925">
        <w:rPr>
          <w:rStyle w:val="Emphasis"/>
          <w:rFonts w:asciiTheme="minorHAnsi" w:hAnsiTheme="minorHAnsi" w:cstheme="minorHAnsi"/>
        </w:rPr>
        <w:t xml:space="preserve">research </w:t>
      </w:r>
      <w:r w:rsidRPr="00583925">
        <w:rPr>
          <w:rStyle w:val="Emphasis"/>
          <w:rFonts w:asciiTheme="minorHAnsi" w:hAnsiTheme="minorHAnsi" w:cstheme="minorHAnsi"/>
          <w:highlight w:val="cyan"/>
        </w:rPr>
        <w:t>funding</w:t>
      </w:r>
      <w:r w:rsidRPr="00583925">
        <w:rPr>
          <w:rFonts w:asciiTheme="minorHAnsi" w:hAnsiTheme="minorHAnsi" w:cstheme="minorHAnsi"/>
          <w:sz w:val="16"/>
        </w:rPr>
        <w:t xml:space="preserve"> – Physics attracts the most funding as a ‘hard’ science; Economics models itself on Physics to attract the most funding in the social sciences; and the other, envious social sciences model themselves on Economics. Physics undeniably generates a great deal of very useful research (although the constant push for immediately ‘useful’ research ‘outputs’ may well now be undermining ‘blue skies’ research that expands the limits of human understanding). Whether Economics has done likewise is clearly open to debate, especially in light of the current global economic crisis. Ironically, </w:t>
      </w:r>
      <w:r w:rsidRPr="00583925">
        <w:rPr>
          <w:rStyle w:val="StyleUnderline"/>
          <w:rFonts w:asciiTheme="minorHAnsi" w:hAnsiTheme="minorHAnsi" w:cstheme="minorHAnsi"/>
        </w:rPr>
        <w:t>IR scholars</w:t>
      </w:r>
      <w:r w:rsidRPr="00583925">
        <w:rPr>
          <w:rFonts w:asciiTheme="minorHAnsi" w:hAnsiTheme="minorHAnsi" w:cstheme="minorHAnsi"/>
          <w:sz w:val="16"/>
        </w:rPr>
        <w:t xml:space="preserve"> still </w:t>
      </w:r>
      <w:r w:rsidRPr="00583925">
        <w:rPr>
          <w:rStyle w:val="StyleUnderline"/>
          <w:rFonts w:asciiTheme="minorHAnsi" w:hAnsiTheme="minorHAnsi" w:cstheme="minorHAnsi"/>
        </w:rPr>
        <w:t>labour beneath the shadow</w:t>
      </w:r>
      <w:r w:rsidRPr="00583925">
        <w:rPr>
          <w:rFonts w:asciiTheme="minorHAnsi" w:hAnsiTheme="minorHAnsi" w:cstheme="minorHAnsi"/>
          <w:sz w:val="16"/>
        </w:rPr>
        <w:t xml:space="preserve"> of the work of Kenneth Waltz, who sought explicitly to import models used in Economics to understand the emergence of a balance of power between states. At root this is a problem of all human knowledge being judged by a set of </w:t>
      </w:r>
      <w:r w:rsidRPr="00583925">
        <w:rPr>
          <w:rStyle w:val="StyleUnderline"/>
          <w:rFonts w:asciiTheme="minorHAnsi" w:hAnsiTheme="minorHAnsi" w:cstheme="minorHAnsi"/>
        </w:rPr>
        <w:t xml:space="preserve">extremely idealised, </w:t>
      </w:r>
      <w:r w:rsidRPr="00583925">
        <w:rPr>
          <w:rStyle w:val="Emphasis"/>
          <w:rFonts w:asciiTheme="minorHAnsi" w:hAnsiTheme="minorHAnsi" w:cstheme="minorHAnsi"/>
        </w:rPr>
        <w:t>monolithic notions</w:t>
      </w:r>
      <w:r w:rsidRPr="00583925">
        <w:rPr>
          <w:rStyle w:val="StyleUnderline"/>
          <w:rFonts w:asciiTheme="minorHAnsi" w:hAnsiTheme="minorHAnsi" w:cstheme="minorHAnsi"/>
        </w:rPr>
        <w:t xml:space="preserve"> of how ‘science’ works</w:t>
      </w:r>
      <w:r w:rsidRPr="00583925">
        <w:rPr>
          <w:rFonts w:asciiTheme="minorHAnsi" w:hAnsiTheme="minorHAnsi" w:cstheme="minorHAnsi"/>
          <w:sz w:val="16"/>
        </w:rPr>
        <w:t>.1</w:t>
      </w:r>
    </w:p>
    <w:p w14:paraId="1F387B6F" w14:textId="77777777" w:rsidR="00E71D89" w:rsidRPr="00583925" w:rsidRDefault="00E71D89" w:rsidP="00E71D89">
      <w:pPr>
        <w:rPr>
          <w:rFonts w:asciiTheme="minorHAnsi" w:hAnsiTheme="minorHAnsi" w:cstheme="minorHAnsi"/>
          <w:sz w:val="16"/>
        </w:rPr>
      </w:pPr>
      <w:r w:rsidRPr="00583925">
        <w:rPr>
          <w:rStyle w:val="StyleUnderline"/>
          <w:rFonts w:asciiTheme="minorHAnsi" w:hAnsiTheme="minorHAnsi" w:cstheme="minorHAnsi"/>
        </w:rPr>
        <w:t xml:space="preserve">The more abstract and bizarre these models become, the more removed they become from reality, the </w:t>
      </w:r>
      <w:r w:rsidRPr="00583925">
        <w:rPr>
          <w:rStyle w:val="Emphasis"/>
          <w:rFonts w:asciiTheme="minorHAnsi" w:hAnsiTheme="minorHAnsi" w:cstheme="minorHAnsi"/>
        </w:rPr>
        <w:t>less impact they are likely to have</w:t>
      </w:r>
      <w:r w:rsidRPr="00583925">
        <w:rPr>
          <w:rStyle w:val="StyleUnderline"/>
          <w:rFonts w:asciiTheme="minorHAnsi" w:hAnsiTheme="minorHAnsi" w:cstheme="minorHAnsi"/>
        </w:rPr>
        <w:t xml:space="preserve"> on reality in turn</w:t>
      </w:r>
      <w:r w:rsidRPr="00583925">
        <w:rPr>
          <w:rFonts w:asciiTheme="minorHAnsi" w:hAnsiTheme="minorHAnsi" w:cstheme="minorHAnsi"/>
          <w:sz w:val="16"/>
        </w:rPr>
        <w:t>. But the problem here is not ‘policy relevance’ – it is rather a two-fold issue: a far deeper philosophical question as to what social science can accomplish and what it is for, combined with a funding structure which assumes the wrong answer to these questions. Policy-relevant material will not be produced by the sort of exhortations Nye issues, but only by addressing these two broader issues.</w:t>
      </w:r>
    </w:p>
    <w:p w14:paraId="54E42731"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Having conceded where Nye has a point, let’s now consider the ways in which he may simply be wrong. His </w:t>
      </w:r>
      <w:r w:rsidRPr="00583925">
        <w:rPr>
          <w:rStyle w:val="StyleUnderline"/>
          <w:rFonts w:asciiTheme="minorHAnsi" w:hAnsiTheme="minorHAnsi" w:cstheme="minorHAnsi"/>
          <w:highlight w:val="cyan"/>
        </w:rPr>
        <w:t>assumption</w:t>
      </w:r>
      <w:r w:rsidRPr="00583925">
        <w:rPr>
          <w:rStyle w:val="StyleUnderline"/>
          <w:rFonts w:asciiTheme="minorHAnsi" w:hAnsiTheme="minorHAnsi" w:cstheme="minorHAnsi"/>
        </w:rPr>
        <w:t xml:space="preserve"> is that </w:t>
      </w:r>
      <w:r w:rsidRPr="00583925">
        <w:rPr>
          <w:rStyle w:val="StyleUnderline"/>
          <w:rFonts w:asciiTheme="minorHAnsi" w:hAnsiTheme="minorHAnsi" w:cstheme="minorHAnsi"/>
          <w:highlight w:val="cyan"/>
        </w:rPr>
        <w:t>the academic should be</w:t>
      </w:r>
      <w:r w:rsidRPr="00583925">
        <w:rPr>
          <w:rStyle w:val="StyleUnderline"/>
          <w:rFonts w:asciiTheme="minorHAnsi" w:hAnsiTheme="minorHAnsi" w:cstheme="minorHAnsi"/>
        </w:rPr>
        <w:t xml:space="preserve">, needs to be, </w:t>
      </w:r>
      <w:r w:rsidRPr="00583925">
        <w:rPr>
          <w:rStyle w:val="StyleUnderline"/>
          <w:rFonts w:asciiTheme="minorHAnsi" w:hAnsiTheme="minorHAnsi" w:cstheme="minorHAnsi"/>
          <w:highlight w:val="cyan"/>
        </w:rPr>
        <w:t>policy-relevant</w:t>
      </w:r>
      <w:r w:rsidRPr="00583925">
        <w:rPr>
          <w:rFonts w:asciiTheme="minorHAnsi" w:hAnsiTheme="minorHAnsi" w:cstheme="minorHAnsi"/>
          <w:sz w:val="16"/>
        </w:rPr>
        <w:t xml:space="preserve">. As indicated above, </w:t>
      </w:r>
      <w:r w:rsidRPr="00583925">
        <w:rPr>
          <w:rStyle w:val="StyleUnderline"/>
          <w:rFonts w:asciiTheme="minorHAnsi" w:hAnsiTheme="minorHAnsi" w:cstheme="minorHAnsi"/>
        </w:rPr>
        <w:t xml:space="preserve">this </w:t>
      </w:r>
      <w:r w:rsidRPr="00583925">
        <w:rPr>
          <w:rStyle w:val="StyleUnderline"/>
          <w:rFonts w:asciiTheme="minorHAnsi" w:hAnsiTheme="minorHAnsi" w:cstheme="minorHAnsi"/>
          <w:highlight w:val="cyan"/>
        </w:rPr>
        <w:t>can be</w:t>
      </w:r>
      <w:r w:rsidRPr="00583925">
        <w:rPr>
          <w:rFonts w:asciiTheme="minorHAnsi" w:hAnsiTheme="minorHAnsi" w:cstheme="minorHAnsi"/>
          <w:sz w:val="16"/>
        </w:rPr>
        <w:t xml:space="preserve"> a </w:t>
      </w:r>
      <w:r w:rsidRPr="00583925">
        <w:rPr>
          <w:rStyle w:val="Emphasis"/>
          <w:rFonts w:asciiTheme="minorHAnsi" w:hAnsiTheme="minorHAnsi" w:cstheme="minorHAnsi"/>
        </w:rPr>
        <w:t xml:space="preserve">very </w:t>
      </w:r>
      <w:r w:rsidRPr="00583925">
        <w:rPr>
          <w:rStyle w:val="Emphasis"/>
          <w:rFonts w:asciiTheme="minorHAnsi" w:hAnsiTheme="minorHAnsi" w:cstheme="minorHAnsi"/>
          <w:highlight w:val="cyan"/>
        </w:rPr>
        <w:t>pernicious</w:t>
      </w:r>
      <w:r w:rsidRPr="00583925">
        <w:rPr>
          <w:rFonts w:asciiTheme="minorHAnsi" w:hAnsiTheme="minorHAnsi" w:cstheme="minorHAnsi"/>
          <w:sz w:val="16"/>
        </w:rPr>
        <w:t xml:space="preserve"> assumption. </w:t>
      </w:r>
      <w:r w:rsidRPr="00583925">
        <w:rPr>
          <w:rStyle w:val="StyleUnderline"/>
          <w:rFonts w:asciiTheme="minorHAnsi" w:hAnsiTheme="minorHAnsi" w:cstheme="minorHAnsi"/>
        </w:rPr>
        <w:t xml:space="preserve">As an </w:t>
      </w:r>
      <w:r w:rsidRPr="00583925">
        <w:rPr>
          <w:rStyle w:val="Emphasis"/>
          <w:rFonts w:asciiTheme="minorHAnsi" w:hAnsiTheme="minorHAnsi" w:cstheme="minorHAnsi"/>
        </w:rPr>
        <w:t>invitation</w:t>
      </w:r>
      <w:r w:rsidRPr="00583925">
        <w:rPr>
          <w:rStyle w:val="StyleUnderline"/>
          <w:rFonts w:asciiTheme="minorHAnsi" w:hAnsiTheme="minorHAnsi" w:cstheme="minorHAnsi"/>
        </w:rPr>
        <w:t xml:space="preserve"> to academics to contribute to discussions about the direction of society and policy, </w:t>
      </w:r>
      <w:r w:rsidRPr="00583925">
        <w:rPr>
          <w:rStyle w:val="Emphasis"/>
          <w:rFonts w:asciiTheme="minorHAnsi" w:hAnsiTheme="minorHAnsi" w:cstheme="minorHAnsi"/>
        </w:rPr>
        <w:t>no one could reasonably object</w:t>
      </w:r>
      <w:r w:rsidRPr="00583925">
        <w:rPr>
          <w:rStyle w:val="StyleUnderline"/>
          <w:rFonts w:asciiTheme="minorHAnsi" w:hAnsiTheme="minorHAnsi" w:cstheme="minorHAnsi"/>
        </w:rPr>
        <w:t>: those who wished to contribute could do so, while others could be left to investigate topics of perhaps dubious immediate ‘relevance’ that nonetheless enrich human understanding and thus contribute to the accumulation of knowledge and general social progress</w:t>
      </w:r>
      <w:r w:rsidRPr="00583925">
        <w:rPr>
          <w:rFonts w:asciiTheme="minorHAnsi" w:hAnsiTheme="minorHAnsi" w:cstheme="minorHAnsi"/>
          <w:sz w:val="16"/>
        </w:rPr>
        <w:t xml:space="preserve"> (and, quite probably, to those scholars’ research communities and their students). </w:t>
      </w:r>
      <w:r w:rsidRPr="00583925">
        <w:rPr>
          <w:rStyle w:val="StyleUnderline"/>
          <w:rFonts w:asciiTheme="minorHAnsi" w:hAnsiTheme="minorHAnsi" w:cstheme="minorHAnsi"/>
          <w:highlight w:val="cyan"/>
        </w:rPr>
        <w:t xml:space="preserve">As an </w:t>
      </w:r>
      <w:r w:rsidRPr="00583925">
        <w:rPr>
          <w:rStyle w:val="Emphasis"/>
          <w:rFonts w:asciiTheme="minorHAnsi" w:hAnsiTheme="minorHAnsi" w:cstheme="minorHAnsi"/>
          <w:highlight w:val="cyan"/>
        </w:rPr>
        <w:t>imperative</w:t>
      </w:r>
      <w:r w:rsidRPr="00583925">
        <w:rPr>
          <w:rStyle w:val="StyleUnderline"/>
          <w:rFonts w:asciiTheme="minorHAnsi" w:hAnsiTheme="minorHAnsi" w:cstheme="minorHAnsi"/>
        </w:rPr>
        <w:t xml:space="preserve">, however, </w:t>
      </w:r>
      <w:r w:rsidRPr="00583925">
        <w:rPr>
          <w:rStyle w:val="StyleUnderline"/>
          <w:rFonts w:asciiTheme="minorHAnsi" w:hAnsiTheme="minorHAnsi" w:cstheme="minorHAnsi"/>
          <w:highlight w:val="cyan"/>
        </w:rPr>
        <w:t>it creates</w:t>
      </w:r>
      <w:r w:rsidRPr="00583925">
        <w:rPr>
          <w:rStyle w:val="StyleUnderline"/>
          <w:rFonts w:asciiTheme="minorHAnsi" w:hAnsiTheme="minorHAnsi" w:cstheme="minorHAnsi"/>
        </w:rPr>
        <w:t xml:space="preserve"> all sorts of </w:t>
      </w:r>
      <w:r w:rsidRPr="00583925">
        <w:rPr>
          <w:rStyle w:val="Emphasis"/>
          <w:rFonts w:asciiTheme="minorHAnsi" w:hAnsiTheme="minorHAnsi" w:cstheme="minorHAnsi"/>
          <w:highlight w:val="cyan"/>
        </w:rPr>
        <w:t>distortions</w:t>
      </w:r>
      <w:r w:rsidRPr="00583925">
        <w:rPr>
          <w:rStyle w:val="StyleUnderline"/>
          <w:rFonts w:asciiTheme="minorHAnsi" w:hAnsiTheme="minorHAnsi" w:cstheme="minorHAnsi"/>
        </w:rPr>
        <w:t xml:space="preserve"> that are injurious to academic freedom. </w:t>
      </w:r>
      <w:r w:rsidRPr="00583925">
        <w:rPr>
          <w:rStyle w:val="StyleUnderline"/>
          <w:rFonts w:asciiTheme="minorHAnsi" w:hAnsiTheme="minorHAnsi" w:cstheme="minorHAnsi"/>
          <w:highlight w:val="cyan"/>
        </w:rPr>
        <w:t>It encourages</w:t>
      </w:r>
      <w:r w:rsidRPr="00583925">
        <w:rPr>
          <w:rStyle w:val="StyleUnderline"/>
          <w:rFonts w:asciiTheme="minorHAnsi" w:hAnsiTheme="minorHAnsi" w:cstheme="minorHAnsi"/>
        </w:rPr>
        <w:t xml:space="preserve"> academics </w:t>
      </w:r>
      <w:r w:rsidRPr="00583925">
        <w:rPr>
          <w:rStyle w:val="StyleUnderline"/>
          <w:rFonts w:asciiTheme="minorHAnsi" w:hAnsiTheme="minorHAnsi" w:cstheme="minorHAnsi"/>
          <w:highlight w:val="cyan"/>
        </w:rPr>
        <w:t xml:space="preserve">to study </w:t>
      </w:r>
      <w:r w:rsidRPr="00583925">
        <w:rPr>
          <w:rStyle w:val="Emphasis"/>
          <w:rFonts w:asciiTheme="minorHAnsi" w:hAnsiTheme="minorHAnsi" w:cstheme="minorHAnsi"/>
          <w:highlight w:val="cyan"/>
        </w:rPr>
        <w:t>certain things</w:t>
      </w:r>
      <w:r w:rsidRPr="00583925">
        <w:rPr>
          <w:rStyle w:val="StyleUnderline"/>
          <w:rFonts w:asciiTheme="minorHAnsi" w:hAnsiTheme="minorHAnsi" w:cstheme="minorHAnsi"/>
          <w:highlight w:val="cyan"/>
        </w:rPr>
        <w:t xml:space="preserve">, in </w:t>
      </w:r>
      <w:r w:rsidRPr="00583925">
        <w:rPr>
          <w:rStyle w:val="Emphasis"/>
          <w:rFonts w:asciiTheme="minorHAnsi" w:hAnsiTheme="minorHAnsi" w:cstheme="minorHAnsi"/>
          <w:highlight w:val="cyan"/>
        </w:rPr>
        <w:t>certain ways</w:t>
      </w:r>
      <w:r w:rsidRPr="00583925">
        <w:rPr>
          <w:rStyle w:val="StyleUnderline"/>
          <w:rFonts w:asciiTheme="minorHAnsi" w:hAnsiTheme="minorHAnsi" w:cstheme="minorHAnsi"/>
          <w:highlight w:val="cyan"/>
        </w:rPr>
        <w:t xml:space="preserve">, with </w:t>
      </w:r>
      <w:r w:rsidRPr="00583925">
        <w:rPr>
          <w:rStyle w:val="Emphasis"/>
          <w:rFonts w:asciiTheme="minorHAnsi" w:hAnsiTheme="minorHAnsi" w:cstheme="minorHAnsi"/>
          <w:highlight w:val="cyan"/>
        </w:rPr>
        <w:t>certain outcomes</w:t>
      </w:r>
      <w:r w:rsidRPr="00583925">
        <w:rPr>
          <w:rStyle w:val="StyleUnderline"/>
          <w:rFonts w:asciiTheme="minorHAnsi" w:hAnsiTheme="minorHAnsi" w:cstheme="minorHAnsi"/>
        </w:rPr>
        <w:t xml:space="preserve"> and </w:t>
      </w:r>
      <w:r w:rsidRPr="00583925">
        <w:rPr>
          <w:rStyle w:val="Emphasis"/>
          <w:rFonts w:asciiTheme="minorHAnsi" w:hAnsiTheme="minorHAnsi" w:cstheme="minorHAnsi"/>
        </w:rPr>
        <w:t>certain ways of disseminating</w:t>
      </w:r>
      <w:r w:rsidRPr="00583925">
        <w:rPr>
          <w:rStyle w:val="StyleUnderline"/>
          <w:rFonts w:asciiTheme="minorHAnsi" w:hAnsiTheme="minorHAnsi" w:cstheme="minorHAnsi"/>
        </w:rPr>
        <w:t xml:space="preserve"> one’s findings. </w:t>
      </w:r>
      <w:r w:rsidRPr="00583925">
        <w:rPr>
          <w:rStyle w:val="StyleUnderline"/>
          <w:rFonts w:asciiTheme="minorHAnsi" w:hAnsiTheme="minorHAnsi" w:cstheme="minorHAnsi"/>
          <w:highlight w:val="cyan"/>
        </w:rPr>
        <w:t>This</w:t>
      </w:r>
      <w:r w:rsidRPr="00583925">
        <w:rPr>
          <w:rStyle w:val="StyleUnderline"/>
          <w:rFonts w:asciiTheme="minorHAnsi" w:hAnsiTheme="minorHAnsi" w:cstheme="minorHAnsi"/>
        </w:rPr>
        <w:t xml:space="preserve"> ‘encouragement’ </w:t>
      </w:r>
      <w:r w:rsidRPr="00583925">
        <w:rPr>
          <w:rStyle w:val="StyleUnderline"/>
          <w:rFonts w:asciiTheme="minorHAnsi" w:hAnsiTheme="minorHAnsi" w:cstheme="minorHAnsi"/>
          <w:highlight w:val="cyan"/>
        </w:rPr>
        <w:t>is</w:t>
      </w:r>
      <w:r w:rsidRPr="00583925">
        <w:rPr>
          <w:rStyle w:val="StyleUnderline"/>
          <w:rFonts w:asciiTheme="minorHAnsi" w:hAnsiTheme="minorHAnsi" w:cstheme="minorHAnsi"/>
        </w:rPr>
        <w:t xml:space="preserve"> more or less </w:t>
      </w:r>
      <w:r w:rsidRPr="00583925">
        <w:rPr>
          <w:rStyle w:val="Emphasis"/>
          <w:rFonts w:asciiTheme="minorHAnsi" w:hAnsiTheme="minorHAnsi" w:cstheme="minorHAnsi"/>
          <w:highlight w:val="cyan"/>
        </w:rPr>
        <w:t>coercive</w:t>
      </w:r>
      <w:r w:rsidRPr="00583925">
        <w:rPr>
          <w:rFonts w:asciiTheme="minorHAnsi" w:hAnsiTheme="minorHAnsi" w:cstheme="minorHAnsi"/>
          <w:sz w:val="16"/>
        </w:rPr>
        <w:t xml:space="preserve">, backed as it is by the allure of large research grants which advance one’s institution and personal career, </w:t>
      </w:r>
      <w:r w:rsidRPr="00583925">
        <w:rPr>
          <w:rStyle w:val="StyleUnderline"/>
          <w:rFonts w:asciiTheme="minorHAnsi" w:hAnsiTheme="minorHAnsi" w:cstheme="minorHAnsi"/>
        </w:rPr>
        <w:t xml:space="preserve">versus the threat of a fate as an </w:t>
      </w:r>
      <w:r w:rsidRPr="00583925">
        <w:rPr>
          <w:rStyle w:val="Emphasis"/>
          <w:rFonts w:asciiTheme="minorHAnsi" w:hAnsiTheme="minorHAnsi" w:cstheme="minorHAnsi"/>
        </w:rPr>
        <w:t>entirely marginal</w:t>
      </w:r>
      <w:r w:rsidRPr="00583925">
        <w:rPr>
          <w:rStyle w:val="StyleUnderline"/>
          <w:rFonts w:asciiTheme="minorHAnsi" w:hAnsiTheme="minorHAnsi" w:cstheme="minorHAnsi"/>
        </w:rPr>
        <w:t xml:space="preserve"> scholar</w:t>
      </w:r>
      <w:r w:rsidRPr="00583925">
        <w:rPr>
          <w:rFonts w:asciiTheme="minorHAnsi" w:hAnsiTheme="minorHAnsi" w:cstheme="minorHAnsi"/>
          <w:sz w:val="16"/>
        </w:rPr>
        <w:t xml:space="preserve"> incapable of attracting research funding – a nowadays a standard criteria for academic employment and promotion.</w:t>
      </w:r>
    </w:p>
    <w:p w14:paraId="4FC062C9"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Furthermore, those funding </w:t>
      </w:r>
      <w:r w:rsidRPr="00583925">
        <w:rPr>
          <w:rStyle w:val="StyleUnderline"/>
          <w:rFonts w:asciiTheme="minorHAnsi" w:hAnsiTheme="minorHAnsi" w:cstheme="minorHAnsi"/>
        </w:rPr>
        <w:t xml:space="preserve">‘policy-relevant’ </w:t>
      </w:r>
      <w:r w:rsidRPr="00583925">
        <w:rPr>
          <w:rStyle w:val="StyleUnderline"/>
          <w:rFonts w:asciiTheme="minorHAnsi" w:hAnsiTheme="minorHAnsi" w:cstheme="minorHAnsi"/>
          <w:highlight w:val="cyan"/>
        </w:rPr>
        <w:t>research</w:t>
      </w:r>
      <w:r w:rsidRPr="00583925">
        <w:rPr>
          <w:rStyle w:val="StyleUnderline"/>
          <w:rFonts w:asciiTheme="minorHAnsi" w:hAnsiTheme="minorHAnsi" w:cstheme="minorHAnsi"/>
        </w:rPr>
        <w:t xml:space="preserve"> already </w:t>
      </w:r>
      <w:r w:rsidRPr="00583925">
        <w:rPr>
          <w:rStyle w:val="StyleUnderline"/>
          <w:rFonts w:asciiTheme="minorHAnsi" w:hAnsiTheme="minorHAnsi" w:cstheme="minorHAnsi"/>
          <w:highlight w:val="cyan"/>
        </w:rPr>
        <w:t xml:space="preserve">have </w:t>
      </w:r>
      <w:r w:rsidRPr="00583925">
        <w:rPr>
          <w:rStyle w:val="Emphasis"/>
          <w:rFonts w:asciiTheme="minorHAnsi" w:hAnsiTheme="minorHAnsi" w:cstheme="minorHAnsi"/>
          <w:highlight w:val="cyan"/>
        </w:rPr>
        <w:t>predefined notions</w:t>
      </w:r>
      <w:r w:rsidRPr="00583925">
        <w:rPr>
          <w:rStyle w:val="StyleUnderline"/>
          <w:rFonts w:asciiTheme="minorHAnsi" w:hAnsiTheme="minorHAnsi" w:cstheme="minorHAnsi"/>
          <w:highlight w:val="cyan"/>
        </w:rPr>
        <w:t xml:space="preserve"> of</w:t>
      </w:r>
      <w:r w:rsidRPr="00583925">
        <w:rPr>
          <w:rStyle w:val="StyleUnderline"/>
          <w:rFonts w:asciiTheme="minorHAnsi" w:hAnsiTheme="minorHAnsi" w:cstheme="minorHAnsi"/>
        </w:rPr>
        <w:t xml:space="preserve"> what is </w:t>
      </w:r>
      <w:r w:rsidRPr="00583925">
        <w:rPr>
          <w:rStyle w:val="StyleUnderline"/>
          <w:rFonts w:asciiTheme="minorHAnsi" w:hAnsiTheme="minorHAnsi" w:cstheme="minorHAnsi"/>
          <w:highlight w:val="cyan"/>
        </w:rPr>
        <w:t>‘relevant’</w:t>
      </w:r>
      <w:r w:rsidRPr="00583925">
        <w:rPr>
          <w:rStyle w:val="StyleUnderline"/>
          <w:rFonts w:asciiTheme="minorHAnsi" w:hAnsiTheme="minorHAnsi" w:cstheme="minorHAnsi"/>
        </w:rPr>
        <w:t>. This means</w:t>
      </w:r>
      <w:r w:rsidRPr="00583925">
        <w:rPr>
          <w:rFonts w:asciiTheme="minorHAnsi" w:hAnsiTheme="minorHAnsi" w:cstheme="minorHAnsi"/>
          <w:sz w:val="16"/>
        </w:rPr>
        <w:t xml:space="preserve"> both that academics risk being drawn into policy-based evidence-making, rather than its much-vaunted opposite, and that </w:t>
      </w:r>
      <w:r w:rsidRPr="00B45B35">
        <w:rPr>
          <w:rStyle w:val="StyleUnderline"/>
          <w:rFonts w:asciiTheme="minorHAnsi" w:hAnsiTheme="minorHAnsi" w:cstheme="minorHAnsi"/>
          <w:highlight w:val="yellow"/>
        </w:rPr>
        <w:t>academics will</w:t>
      </w:r>
      <w:r w:rsidRPr="00583925">
        <w:rPr>
          <w:rFonts w:asciiTheme="minorHAnsi" w:hAnsiTheme="minorHAnsi" w:cstheme="minorHAnsi"/>
          <w:sz w:val="16"/>
        </w:rPr>
        <w:t xml:space="preserve"> tend to </w:t>
      </w:r>
      <w:r w:rsidRPr="00B45B35">
        <w:rPr>
          <w:rStyle w:val="StyleUnderline"/>
          <w:rFonts w:asciiTheme="minorHAnsi" w:hAnsiTheme="minorHAnsi" w:cstheme="minorHAnsi"/>
          <w:highlight w:val="yellow"/>
        </w:rPr>
        <w:t>be selected by the policy world based on whether they will</w:t>
      </w:r>
      <w:r w:rsidRPr="00583925">
        <w:rPr>
          <w:rStyle w:val="StyleUnderline"/>
          <w:rFonts w:asciiTheme="minorHAnsi" w:hAnsiTheme="minorHAnsi" w:cstheme="minorHAnsi"/>
        </w:rPr>
        <w:t xml:space="preserve"> </w:t>
      </w:r>
      <w:r w:rsidRPr="00583925">
        <w:rPr>
          <w:rStyle w:val="Emphasis"/>
          <w:rFonts w:asciiTheme="minorHAnsi" w:hAnsiTheme="minorHAnsi" w:cstheme="minorHAnsi"/>
        </w:rPr>
        <w:t>reflect</w:t>
      </w:r>
      <w:r w:rsidRPr="00583925">
        <w:rPr>
          <w:rStyle w:val="StyleUnderline"/>
          <w:rFonts w:asciiTheme="minorHAnsi" w:hAnsiTheme="minorHAnsi" w:cstheme="minorHAnsi"/>
        </w:rPr>
        <w:t xml:space="preserve">, </w:t>
      </w:r>
      <w:r w:rsidRPr="00B45B35">
        <w:rPr>
          <w:rStyle w:val="Emphasis"/>
          <w:rFonts w:asciiTheme="minorHAnsi" w:hAnsiTheme="minorHAnsi" w:cstheme="minorHAnsi"/>
          <w:highlight w:val="yellow"/>
        </w:rPr>
        <w:t>endorse</w:t>
      </w:r>
      <w:r w:rsidRPr="00B45B35">
        <w:rPr>
          <w:rStyle w:val="StyleUnderline"/>
          <w:rFonts w:asciiTheme="minorHAnsi" w:hAnsiTheme="minorHAnsi" w:cstheme="minorHAnsi"/>
          <w:highlight w:val="yellow"/>
        </w:rPr>
        <w:t xml:space="preserve"> and </w:t>
      </w:r>
      <w:r w:rsidRPr="00B45B35">
        <w:rPr>
          <w:rStyle w:val="Emphasis"/>
          <w:rFonts w:asciiTheme="minorHAnsi" w:hAnsiTheme="minorHAnsi" w:cstheme="minorHAnsi"/>
          <w:highlight w:val="yellow"/>
        </w:rPr>
        <w:t>legitimise</w:t>
      </w:r>
      <w:r w:rsidRPr="00583925">
        <w:rPr>
          <w:rStyle w:val="StyleUnderline"/>
          <w:rFonts w:asciiTheme="minorHAnsi" w:hAnsiTheme="minorHAnsi" w:cstheme="minorHAnsi"/>
        </w:rPr>
        <w:t xml:space="preserve"> the </w:t>
      </w:r>
      <w:r w:rsidRPr="00583925">
        <w:rPr>
          <w:rStyle w:val="Emphasis"/>
          <w:rFonts w:asciiTheme="minorHAnsi" w:hAnsiTheme="minorHAnsi" w:cstheme="minorHAnsi"/>
        </w:rPr>
        <w:t>overall interests</w:t>
      </w:r>
      <w:r w:rsidRPr="00583925">
        <w:rPr>
          <w:rStyle w:val="StyleUnderline"/>
          <w:rFonts w:asciiTheme="minorHAnsi" w:hAnsiTheme="minorHAnsi" w:cstheme="minorHAnsi"/>
        </w:rPr>
        <w:t xml:space="preserve"> and </w:t>
      </w:r>
      <w:r w:rsidRPr="00583925">
        <w:rPr>
          <w:rStyle w:val="Emphasis"/>
          <w:rFonts w:asciiTheme="minorHAnsi" w:hAnsiTheme="minorHAnsi" w:cstheme="minorHAnsi"/>
        </w:rPr>
        <w:t>ideologies</w:t>
      </w:r>
      <w:r w:rsidRPr="00583925">
        <w:rPr>
          <w:rStyle w:val="StyleUnderline"/>
          <w:rFonts w:asciiTheme="minorHAnsi" w:hAnsiTheme="minorHAnsi" w:cstheme="minorHAnsi"/>
        </w:rPr>
        <w:t xml:space="preserve"> that </w:t>
      </w:r>
      <w:r w:rsidRPr="00583925">
        <w:rPr>
          <w:rStyle w:val="Emphasis"/>
          <w:rFonts w:asciiTheme="minorHAnsi" w:hAnsiTheme="minorHAnsi" w:cstheme="minorHAnsi"/>
        </w:rPr>
        <w:t xml:space="preserve">underpin </w:t>
      </w:r>
      <w:r w:rsidRPr="00B45B35">
        <w:rPr>
          <w:rStyle w:val="Emphasis"/>
          <w:rFonts w:asciiTheme="minorHAnsi" w:hAnsiTheme="minorHAnsi" w:cstheme="minorHAnsi"/>
          <w:highlight w:val="yellow"/>
        </w:rPr>
        <w:t>the prevailing order</w:t>
      </w:r>
      <w:r w:rsidRPr="00B45B35">
        <w:rPr>
          <w:rFonts w:asciiTheme="minorHAnsi" w:hAnsiTheme="minorHAnsi" w:cstheme="minorHAnsi"/>
          <w:sz w:val="16"/>
          <w:highlight w:val="yellow"/>
        </w:rPr>
        <w:t>.</w:t>
      </w:r>
    </w:p>
    <w:p w14:paraId="229A86A6" w14:textId="77777777" w:rsidR="00E71D89" w:rsidRPr="00583925" w:rsidRDefault="00E71D89" w:rsidP="00E71D89">
      <w:pPr>
        <w:rPr>
          <w:rFonts w:asciiTheme="minorHAnsi" w:hAnsiTheme="minorHAnsi" w:cstheme="minorHAnsi"/>
          <w:sz w:val="16"/>
        </w:rPr>
      </w:pPr>
      <w:r w:rsidRPr="00583925">
        <w:rPr>
          <w:rStyle w:val="StyleUnderline"/>
          <w:rFonts w:asciiTheme="minorHAnsi" w:hAnsiTheme="minorHAnsi" w:cstheme="minorHAnsi"/>
        </w:rPr>
        <w:t>Consider</w:t>
      </w:r>
      <w:r w:rsidRPr="00583925">
        <w:rPr>
          <w:rFonts w:asciiTheme="minorHAnsi" w:hAnsiTheme="minorHAnsi" w:cstheme="minorHAnsi"/>
          <w:sz w:val="16"/>
        </w:rPr>
        <w:t xml:space="preserve"> the examples Nye gives as </w:t>
      </w:r>
      <w:r w:rsidRPr="00583925">
        <w:rPr>
          <w:rStyle w:val="StyleUnderline"/>
          <w:rFonts w:asciiTheme="minorHAnsi" w:hAnsiTheme="minorHAnsi" w:cstheme="minorHAnsi"/>
        </w:rPr>
        <w:t xml:space="preserve">leading </w:t>
      </w:r>
      <w:r w:rsidRPr="00583925">
        <w:rPr>
          <w:rStyle w:val="StyleUnderline"/>
          <w:rFonts w:asciiTheme="minorHAnsi" w:hAnsiTheme="minorHAnsi" w:cstheme="minorHAnsi"/>
          <w:highlight w:val="cyan"/>
        </w:rPr>
        <w:t>examples</w:t>
      </w:r>
      <w:r w:rsidRPr="00583925">
        <w:rPr>
          <w:rStyle w:val="StyleUnderline"/>
          <w:rFonts w:asciiTheme="minorHAnsi" w:hAnsiTheme="minorHAnsi" w:cstheme="minorHAnsi"/>
        </w:rPr>
        <w:t xml:space="preserve"> of policy-relevant scholars</w:t>
      </w:r>
      <w:r w:rsidRPr="00583925">
        <w:rPr>
          <w:rFonts w:asciiTheme="minorHAnsi" w:hAnsiTheme="minorHAnsi" w:cstheme="minorHAnsi"/>
          <w:sz w:val="16"/>
        </w:rPr>
        <w:t xml:space="preserve">: Henry </w:t>
      </w:r>
      <w:r w:rsidRPr="00583925">
        <w:rPr>
          <w:rStyle w:val="Emphasis"/>
          <w:rFonts w:asciiTheme="minorHAnsi" w:hAnsiTheme="minorHAnsi" w:cstheme="minorHAnsi"/>
          <w:highlight w:val="cyan"/>
        </w:rPr>
        <w:t>Kissinger</w:t>
      </w:r>
      <w:r w:rsidRPr="00583925">
        <w:rPr>
          <w:rStyle w:val="StyleUnderline"/>
          <w:rFonts w:asciiTheme="minorHAnsi" w:hAnsiTheme="minorHAnsi" w:cstheme="minorHAnsi"/>
          <w:highlight w:val="cyan"/>
        </w:rPr>
        <w:t xml:space="preserve"> and</w:t>
      </w:r>
      <w:r w:rsidRPr="00583925">
        <w:rPr>
          <w:rFonts w:asciiTheme="minorHAnsi" w:hAnsiTheme="minorHAnsi" w:cstheme="minorHAnsi"/>
          <w:sz w:val="16"/>
        </w:rPr>
        <w:t xml:space="preserve"> Zbigniew </w:t>
      </w:r>
      <w:r w:rsidRPr="00583925">
        <w:rPr>
          <w:rStyle w:val="Emphasis"/>
          <w:rFonts w:asciiTheme="minorHAnsi" w:hAnsiTheme="minorHAnsi" w:cstheme="minorHAnsi"/>
          <w:highlight w:val="cyan"/>
        </w:rPr>
        <w:t>Brzezinski</w:t>
      </w:r>
      <w:r w:rsidRPr="00583925">
        <w:rPr>
          <w:rFonts w:asciiTheme="minorHAnsi" w:hAnsiTheme="minorHAnsi" w:cstheme="minorHAnsi"/>
          <w:sz w:val="16"/>
        </w:rPr>
        <w:t xml:space="preserve">, both of </w:t>
      </w:r>
      <w:r w:rsidRPr="00583925">
        <w:rPr>
          <w:rStyle w:val="Emphasis"/>
          <w:rFonts w:asciiTheme="minorHAnsi" w:hAnsiTheme="minorHAnsi" w:cstheme="minorHAnsi"/>
          <w:highlight w:val="cyan"/>
        </w:rPr>
        <w:t>who</w:t>
      </w:r>
      <w:r w:rsidRPr="00583925">
        <w:rPr>
          <w:rFonts w:asciiTheme="minorHAnsi" w:hAnsiTheme="minorHAnsi" w:cstheme="minorHAnsi"/>
          <w:sz w:val="16"/>
        </w:rPr>
        <w:t xml:space="preserve">m </w:t>
      </w:r>
      <w:r w:rsidRPr="00583925">
        <w:rPr>
          <w:rStyle w:val="StyleUnderline"/>
          <w:rFonts w:asciiTheme="minorHAnsi" w:hAnsiTheme="minorHAnsi" w:cstheme="minorHAnsi"/>
        </w:rPr>
        <w:t>served as National Security Advisers</w:t>
      </w:r>
      <w:r w:rsidRPr="00583925">
        <w:rPr>
          <w:rFonts w:asciiTheme="minorHAnsi" w:hAnsiTheme="minorHAnsi" w:cstheme="minorHAnsi"/>
          <w:sz w:val="16"/>
        </w:rPr>
        <w:t xml:space="preserve"> (under Nixon and Carter respectively), while Kissinger also went on to become Secretary of State (under Nixon and Ford). </w:t>
      </w:r>
      <w:r w:rsidRPr="00583925">
        <w:rPr>
          <w:rStyle w:val="StyleUnderline"/>
          <w:rFonts w:asciiTheme="minorHAnsi" w:hAnsiTheme="minorHAnsi" w:cstheme="minorHAnsi"/>
        </w:rPr>
        <w:t>Kissinger</w:t>
      </w:r>
      <w:r w:rsidRPr="00583925">
        <w:rPr>
          <w:rFonts w:asciiTheme="minorHAnsi" w:hAnsiTheme="minorHAnsi" w:cstheme="minorHAnsi"/>
          <w:sz w:val="16"/>
        </w:rPr>
        <w:t xml:space="preserve">, as is now widely known, </w:t>
      </w:r>
      <w:r w:rsidRPr="00583925">
        <w:rPr>
          <w:rStyle w:val="StyleUnderline"/>
          <w:rFonts w:asciiTheme="minorHAnsi" w:hAnsiTheme="minorHAnsi" w:cstheme="minorHAnsi"/>
          <w:highlight w:val="cyan"/>
        </w:rPr>
        <w:t xml:space="preserve">is a </w:t>
      </w:r>
      <w:r w:rsidRPr="00583925">
        <w:rPr>
          <w:rStyle w:val="Emphasis"/>
          <w:rFonts w:asciiTheme="minorHAnsi" w:hAnsiTheme="minorHAnsi" w:cstheme="minorHAnsi"/>
          <w:highlight w:val="cyan"/>
        </w:rPr>
        <w:t>war criminal</w:t>
      </w:r>
      <w:r w:rsidRPr="00583925">
        <w:rPr>
          <w:rFonts w:asciiTheme="minorHAnsi" w:hAnsiTheme="minorHAnsi" w:cstheme="minorHAnsi"/>
          <w:sz w:val="16"/>
        </w:rPr>
        <w:t xml:space="preserve"> who does not travel very much outside the USA for fear of being arrested à la General Pinochet (Hitchens, 2001). </w:t>
      </w:r>
      <w:r w:rsidRPr="00583925">
        <w:rPr>
          <w:rStyle w:val="StyleUnderline"/>
          <w:rFonts w:asciiTheme="minorHAnsi" w:hAnsiTheme="minorHAnsi" w:cstheme="minorHAnsi"/>
        </w:rPr>
        <w:t>Brzezinski</w:t>
      </w:r>
      <w:r w:rsidRPr="00583925">
        <w:rPr>
          <w:rFonts w:asciiTheme="minorHAnsi" w:hAnsiTheme="minorHAnsi" w:cstheme="minorHAnsi"/>
          <w:sz w:val="16"/>
        </w:rPr>
        <w:t xml:space="preserve"> has not yet been subject to the same scrutiny and even popped up to advise Obama recently, but </w:t>
      </w:r>
      <w:r w:rsidRPr="00583925">
        <w:rPr>
          <w:rStyle w:val="StyleUnderline"/>
          <w:rFonts w:asciiTheme="minorHAnsi" w:hAnsiTheme="minorHAnsi" w:cstheme="minorHAnsi"/>
        </w:rPr>
        <w:t>can hardly be regarded as</w:t>
      </w:r>
      <w:r w:rsidRPr="00583925">
        <w:rPr>
          <w:rFonts w:asciiTheme="minorHAnsi" w:hAnsiTheme="minorHAnsi" w:cstheme="minorHAnsi"/>
          <w:sz w:val="16"/>
        </w:rPr>
        <w:t xml:space="preserve"> a particularly </w:t>
      </w:r>
      <w:r w:rsidRPr="00583925">
        <w:rPr>
          <w:rStyle w:val="StyleUnderline"/>
          <w:rFonts w:asciiTheme="minorHAnsi" w:hAnsiTheme="minorHAnsi" w:cstheme="minorHAnsi"/>
        </w:rPr>
        <w:t>progressive</w:t>
      </w:r>
      <w:r w:rsidRPr="00583925">
        <w:rPr>
          <w:rFonts w:asciiTheme="minorHAnsi" w:hAnsiTheme="minorHAnsi" w:cstheme="minorHAnsi"/>
          <w:sz w:val="16"/>
        </w:rPr>
        <w:t xml:space="preserve"> individual. Under his watch, after Vietnam overthrew the genocidal Khmer Rouge in 1978, Washington sent tens of millions of dollars to help them regroup and rearm on Thai soil as a proxy force against Hanoi (Peou, 2000, p. 143). </w:t>
      </w:r>
      <w:r w:rsidRPr="00583925">
        <w:rPr>
          <w:rStyle w:val="StyleUnderline"/>
          <w:rFonts w:asciiTheme="minorHAnsi" w:hAnsiTheme="minorHAnsi" w:cstheme="minorHAnsi"/>
        </w:rPr>
        <w:t xml:space="preserve">Clearly, </w:t>
      </w:r>
      <w:r w:rsidRPr="00583925">
        <w:rPr>
          <w:rStyle w:val="StyleUnderline"/>
          <w:rFonts w:asciiTheme="minorHAnsi" w:hAnsiTheme="minorHAnsi" w:cstheme="minorHAnsi"/>
          <w:highlight w:val="cyan"/>
        </w:rPr>
        <w:t xml:space="preserve">a </w:t>
      </w:r>
      <w:r w:rsidRPr="00583925">
        <w:rPr>
          <w:rStyle w:val="Emphasis"/>
          <w:rFonts w:asciiTheme="minorHAnsi" w:hAnsiTheme="minorHAnsi" w:cstheme="minorHAnsi"/>
          <w:highlight w:val="cyan"/>
        </w:rPr>
        <w:t>rejection of</w:t>
      </w:r>
      <w:r w:rsidRPr="00583925">
        <w:rPr>
          <w:rStyle w:val="Emphasis"/>
          <w:rFonts w:asciiTheme="minorHAnsi" w:hAnsiTheme="minorHAnsi" w:cstheme="minorHAnsi"/>
        </w:rPr>
        <w:t xml:space="preserve"> US </w:t>
      </w:r>
      <w:r w:rsidRPr="00583925">
        <w:rPr>
          <w:rStyle w:val="Emphasis"/>
          <w:rFonts w:asciiTheme="minorHAnsi" w:hAnsiTheme="minorHAnsi" w:cstheme="minorHAnsi"/>
          <w:highlight w:val="cyan"/>
        </w:rPr>
        <w:t>imperialism</w:t>
      </w:r>
      <w:r w:rsidRPr="00583925">
        <w:rPr>
          <w:rStyle w:val="StyleUnderline"/>
          <w:rFonts w:asciiTheme="minorHAnsi" w:hAnsiTheme="minorHAnsi" w:cstheme="minorHAnsi"/>
          <w:highlight w:val="cyan"/>
        </w:rPr>
        <w:t xml:space="preserve"> was </w:t>
      </w:r>
      <w:r w:rsidRPr="00583925">
        <w:rPr>
          <w:rStyle w:val="Emphasis"/>
          <w:rFonts w:asciiTheme="minorHAnsi" w:hAnsiTheme="minorHAnsi" w:cstheme="minorHAnsi"/>
          <w:highlight w:val="cyan"/>
        </w:rPr>
        <w:t>no</w:t>
      </w:r>
      <w:r w:rsidRPr="00583925">
        <w:rPr>
          <w:rStyle w:val="StyleUnderline"/>
          <w:rFonts w:asciiTheme="minorHAnsi" w:hAnsiTheme="minorHAnsi" w:cstheme="minorHAnsi"/>
        </w:rPr>
        <w:t xml:space="preserve">t </w:t>
      </w:r>
      <w:r w:rsidRPr="00583925">
        <w:rPr>
          <w:rStyle w:val="StyleUnderline"/>
          <w:rFonts w:asciiTheme="minorHAnsi" w:hAnsiTheme="minorHAnsi" w:cstheme="minorHAnsi"/>
          <w:highlight w:val="cyan"/>
        </w:rPr>
        <w:t>part of whatever</w:t>
      </w:r>
      <w:r w:rsidRPr="00583925">
        <w:rPr>
          <w:rStyle w:val="StyleUnderline"/>
          <w:rFonts w:asciiTheme="minorHAnsi" w:hAnsiTheme="minorHAnsi" w:cstheme="minorHAnsi"/>
        </w:rPr>
        <w:t xml:space="preserve"> Kissinger and Brzezinski </w:t>
      </w:r>
      <w:r w:rsidRPr="00583925">
        <w:rPr>
          <w:rStyle w:val="StyleUnderline"/>
          <w:rFonts w:asciiTheme="minorHAnsi" w:hAnsiTheme="minorHAnsi" w:cstheme="minorHAnsi"/>
          <w:highlight w:val="cyan"/>
        </w:rPr>
        <w:t>added</w:t>
      </w:r>
      <w:r w:rsidRPr="00583925">
        <w:rPr>
          <w:rStyle w:val="StyleUnderline"/>
          <w:rFonts w:asciiTheme="minorHAnsi" w:hAnsiTheme="minorHAnsi" w:cstheme="minorHAnsi"/>
        </w:rPr>
        <w:t xml:space="preserve"> to the policy mix</w:t>
      </w:r>
      <w:r w:rsidRPr="00583925">
        <w:rPr>
          <w:rFonts w:asciiTheme="minorHAnsi" w:hAnsiTheme="minorHAnsi" w:cstheme="minorHAnsi"/>
          <w:sz w:val="16"/>
        </w:rPr>
        <w:t>.</w:t>
      </w:r>
    </w:p>
    <w:p w14:paraId="1D2C48AD"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In addition to them, Nye says that of the top twenty-five most influential scholars as identified by a recent survey, only three have served in policy circles (Jordan et al, 2009). This apparently referred to himself (ranked sixth), Samuel Huntington (eighth), and John Ikenberry (twenty-fourth).2 Huntington, despite his reputation for iconoclasm, never strayed far from reflecting elite concerns and prejudices (Jones, 2009). </w:t>
      </w:r>
      <w:r w:rsidRPr="00583925">
        <w:rPr>
          <w:rStyle w:val="StyleUnderline"/>
          <w:rFonts w:asciiTheme="minorHAnsi" w:hAnsiTheme="minorHAnsi" w:cstheme="minorHAnsi"/>
        </w:rPr>
        <w:t>Nye and Ikenberry, despite</w:t>
      </w:r>
      <w:r w:rsidRPr="00583925">
        <w:rPr>
          <w:rFonts w:asciiTheme="minorHAnsi" w:hAnsiTheme="minorHAnsi" w:cstheme="minorHAnsi"/>
          <w:sz w:val="16"/>
        </w:rPr>
        <w:t xml:space="preserve"> their more ‘</w:t>
      </w:r>
      <w:r w:rsidRPr="00583925">
        <w:rPr>
          <w:rStyle w:val="StyleUnderline"/>
          <w:rFonts w:asciiTheme="minorHAnsi" w:hAnsiTheme="minorHAnsi" w:cstheme="minorHAnsi"/>
        </w:rPr>
        <w:t xml:space="preserve">liberal’ credentials, have built their careers around the project of </w:t>
      </w:r>
      <w:r w:rsidRPr="00583925">
        <w:rPr>
          <w:rStyle w:val="Emphasis"/>
          <w:rFonts w:asciiTheme="minorHAnsi" w:hAnsiTheme="minorHAnsi" w:cstheme="minorHAnsi"/>
        </w:rPr>
        <w:t>institutionalising</w:t>
      </w:r>
      <w:r w:rsidRPr="00583925">
        <w:rPr>
          <w:rStyle w:val="StyleUnderline"/>
          <w:rFonts w:asciiTheme="minorHAnsi" w:hAnsiTheme="minorHAnsi" w:cstheme="minorHAnsi"/>
        </w:rPr>
        <w:t xml:space="preserve">, </w:t>
      </w:r>
      <w:r w:rsidRPr="00583925">
        <w:rPr>
          <w:rStyle w:val="Emphasis"/>
          <w:rFonts w:asciiTheme="minorHAnsi" w:hAnsiTheme="minorHAnsi" w:cstheme="minorHAnsi"/>
        </w:rPr>
        <w:t>preserving</w:t>
      </w:r>
      <w:r w:rsidRPr="00583925">
        <w:rPr>
          <w:rStyle w:val="StyleUnderline"/>
          <w:rFonts w:asciiTheme="minorHAnsi" w:hAnsiTheme="minorHAnsi" w:cstheme="minorHAnsi"/>
        </w:rPr>
        <w:t xml:space="preserve"> and </w:t>
      </w:r>
      <w:r w:rsidRPr="00583925">
        <w:rPr>
          <w:rStyle w:val="Emphasis"/>
          <w:rFonts w:asciiTheme="minorHAnsi" w:hAnsiTheme="minorHAnsi" w:cstheme="minorHAnsi"/>
        </w:rPr>
        <w:t>extending</w:t>
      </w:r>
      <w:r w:rsidRPr="00583925">
        <w:rPr>
          <w:rStyle w:val="StyleUnderline"/>
          <w:rFonts w:asciiTheme="minorHAnsi" w:hAnsiTheme="minorHAnsi" w:cstheme="minorHAnsi"/>
        </w:rPr>
        <w:t xml:space="preserve"> American hegemony</w:t>
      </w:r>
      <w:r w:rsidRPr="00583925">
        <w:rPr>
          <w:rFonts w:asciiTheme="minorHAnsi" w:hAnsiTheme="minorHAnsi" w:cstheme="minorHAnsi"/>
          <w:sz w:val="16"/>
        </w:rPr>
        <w:t xml:space="preserve">. This concern in Nye’s work spans from After Hegemony (1984), his book co-authored with Robert Keohane (rated first most influential), which explicitly sought to maintain US power through institutional means, through cheer-leading post-Cold War US hegemony in Bound to Lead (1990), to his exhortations for Washington to regain its battered post-Iraq standing in Soft Power: The Means to Succeed in International Politics (2004). Ikenberry, who was a State Department advisor in 2003-04, has a very similar trajectory. He only criticised the Bush administration’s ‘imperial ambition’ on the pragmatic grounds that empire was not attainable, not that it was undesirable, and he is currently engaged in a Nye-esque project </w:t>
      </w:r>
      <w:r w:rsidRPr="00583925">
        <w:rPr>
          <w:rStyle w:val="StyleUnderline"/>
          <w:rFonts w:asciiTheme="minorHAnsi" w:hAnsiTheme="minorHAnsi" w:cstheme="minorHAnsi"/>
        </w:rPr>
        <w:t xml:space="preserve">proposing ways to </w:t>
      </w:r>
      <w:r w:rsidRPr="00583925">
        <w:rPr>
          <w:rStyle w:val="Emphasis"/>
          <w:rFonts w:asciiTheme="minorHAnsi" w:hAnsiTheme="minorHAnsi" w:cstheme="minorHAnsi"/>
        </w:rPr>
        <w:t>bolster the US-led ‘liberal’ order</w:t>
      </w:r>
      <w:r w:rsidRPr="00583925">
        <w:rPr>
          <w:rFonts w:asciiTheme="minorHAnsi" w:hAnsiTheme="minorHAnsi" w:cstheme="minorHAnsi"/>
          <w:sz w:val="16"/>
        </w:rPr>
        <w:t>.</w:t>
      </w:r>
    </w:p>
    <w:p w14:paraId="46ECDB6E" w14:textId="77777777" w:rsidR="00E71D89" w:rsidRPr="00583925" w:rsidRDefault="00E71D89" w:rsidP="00E71D89">
      <w:pPr>
        <w:rPr>
          <w:rFonts w:asciiTheme="minorHAnsi" w:hAnsiTheme="minorHAnsi" w:cstheme="minorHAnsi"/>
          <w:sz w:val="16"/>
        </w:rPr>
      </w:pPr>
      <w:r w:rsidRPr="00583925">
        <w:rPr>
          <w:rStyle w:val="StyleUnderline"/>
          <w:rFonts w:asciiTheme="minorHAnsi" w:hAnsiTheme="minorHAnsi" w:cstheme="minorHAnsi"/>
        </w:rPr>
        <w:t xml:space="preserve">These scholars’ </w:t>
      </w:r>
      <w:r w:rsidRPr="00583925">
        <w:rPr>
          <w:rStyle w:val="Emphasis"/>
          <w:rFonts w:asciiTheme="minorHAnsi" w:hAnsiTheme="minorHAnsi" w:cstheme="minorHAnsi"/>
          <w:highlight w:val="cyan"/>
        </w:rPr>
        <w:t>commitment</w:t>
      </w:r>
      <w:r w:rsidRPr="00583925">
        <w:rPr>
          <w:rStyle w:val="StyleUnderline"/>
          <w:rFonts w:asciiTheme="minorHAnsi" w:hAnsiTheme="minorHAnsi" w:cstheme="minorHAnsi"/>
          <w:highlight w:val="cyan"/>
        </w:rPr>
        <w:t xml:space="preserve"> to</w:t>
      </w:r>
      <w:r w:rsidRPr="00583925">
        <w:rPr>
          <w:rStyle w:val="StyleUnderline"/>
          <w:rFonts w:asciiTheme="minorHAnsi" w:hAnsiTheme="minorHAnsi" w:cstheme="minorHAnsi"/>
        </w:rPr>
        <w:t xml:space="preserve"> the continued </w:t>
      </w:r>
      <w:r w:rsidRPr="00583925">
        <w:rPr>
          <w:rStyle w:val="Emphasis"/>
          <w:rFonts w:asciiTheme="minorHAnsi" w:hAnsiTheme="minorHAnsi" w:cstheme="minorHAnsi"/>
          <w:highlight w:val="cyan"/>
        </w:rPr>
        <w:t>‘benign’ dominance</w:t>
      </w:r>
      <w:r w:rsidRPr="00583925">
        <w:rPr>
          <w:rStyle w:val="StyleUnderline"/>
          <w:rFonts w:asciiTheme="minorHAnsi" w:hAnsiTheme="minorHAnsi" w:cstheme="minorHAnsi"/>
        </w:rPr>
        <w:t xml:space="preserve"> of US values, capital and power </w:t>
      </w:r>
      <w:r w:rsidRPr="00583925">
        <w:rPr>
          <w:rStyle w:val="Emphasis"/>
          <w:rFonts w:asciiTheme="minorHAnsi" w:hAnsiTheme="minorHAnsi" w:cstheme="minorHAnsi"/>
          <w:highlight w:val="cyan"/>
        </w:rPr>
        <w:t>overrides</w:t>
      </w:r>
      <w:r w:rsidRPr="00583925">
        <w:rPr>
          <w:rStyle w:val="Emphasis"/>
          <w:rFonts w:asciiTheme="minorHAnsi" w:hAnsiTheme="minorHAnsi" w:cstheme="minorHAnsi"/>
        </w:rPr>
        <w:t xml:space="preserve"> any </w:t>
      </w:r>
      <w:r w:rsidRPr="00583925">
        <w:rPr>
          <w:rStyle w:val="Emphasis"/>
          <w:rFonts w:asciiTheme="minorHAnsi" w:hAnsiTheme="minorHAnsi" w:cstheme="minorHAnsi"/>
          <w:highlight w:val="cyan"/>
        </w:rPr>
        <w:t>superficial dissimilarities</w:t>
      </w:r>
      <w:r w:rsidRPr="00583925">
        <w:rPr>
          <w:rStyle w:val="StyleUnderline"/>
          <w:rFonts w:asciiTheme="minorHAnsi" w:hAnsiTheme="minorHAnsi" w:cstheme="minorHAnsi"/>
        </w:rPr>
        <w:t xml:space="preserve"> occasioned by their personal ‘conservative’ or ‘liberal’ predilections</w:t>
      </w:r>
      <w:r w:rsidRPr="00583925">
        <w:rPr>
          <w:rFonts w:asciiTheme="minorHAnsi" w:hAnsiTheme="minorHAnsi" w:cstheme="minorHAnsi"/>
          <w:sz w:val="16"/>
        </w:rPr>
        <w:t xml:space="preserve">. It is this that qualifies them to act as advisers to the modern-day ‘prince’; </w:t>
      </w:r>
      <w:r w:rsidRPr="00B45B35">
        <w:rPr>
          <w:rStyle w:val="Emphasis"/>
          <w:rFonts w:asciiTheme="minorHAnsi" w:hAnsiTheme="minorHAnsi" w:cstheme="minorHAnsi"/>
          <w:highlight w:val="yellow"/>
        </w:rPr>
        <w:t>genuinely critical</w:t>
      </w:r>
      <w:r w:rsidRPr="00B45B35">
        <w:rPr>
          <w:rStyle w:val="StyleUnderline"/>
          <w:rFonts w:asciiTheme="minorHAnsi" w:hAnsiTheme="minorHAnsi" w:cstheme="minorHAnsi"/>
          <w:highlight w:val="yellow"/>
        </w:rPr>
        <w:t xml:space="preserve"> voices are </w:t>
      </w:r>
      <w:r w:rsidRPr="00B45B35">
        <w:rPr>
          <w:rStyle w:val="Emphasis"/>
          <w:rFonts w:asciiTheme="minorHAnsi" w:hAnsiTheme="minorHAnsi" w:cstheme="minorHAnsi"/>
          <w:highlight w:val="yellow"/>
        </w:rPr>
        <w:t>unlikely</w:t>
      </w:r>
      <w:r w:rsidRPr="00B45B35">
        <w:rPr>
          <w:rStyle w:val="StyleUnderline"/>
          <w:rFonts w:asciiTheme="minorHAnsi" w:hAnsiTheme="minorHAnsi" w:cstheme="minorHAnsi"/>
          <w:highlight w:val="yellow"/>
        </w:rPr>
        <w:t xml:space="preserve"> to</w:t>
      </w:r>
      <w:r w:rsidRPr="00583925">
        <w:rPr>
          <w:rStyle w:val="StyleUnderline"/>
          <w:rFonts w:asciiTheme="minorHAnsi" w:hAnsiTheme="minorHAnsi" w:cstheme="minorHAnsi"/>
        </w:rPr>
        <w:t xml:space="preserve"> </w:t>
      </w:r>
      <w:r w:rsidRPr="00583925">
        <w:rPr>
          <w:rStyle w:val="Emphasis"/>
          <w:rFonts w:asciiTheme="minorHAnsi" w:hAnsiTheme="minorHAnsi" w:cstheme="minorHAnsi"/>
        </w:rPr>
        <w:t xml:space="preserve">ever </w:t>
      </w:r>
      <w:r w:rsidRPr="00B45B35">
        <w:rPr>
          <w:rStyle w:val="Emphasis"/>
          <w:rFonts w:asciiTheme="minorHAnsi" w:hAnsiTheme="minorHAnsi" w:cstheme="minorHAnsi"/>
          <w:highlight w:val="yellow"/>
        </w:rPr>
        <w:t>hear the call</w:t>
      </w:r>
      <w:r w:rsidRPr="00583925">
        <w:rPr>
          <w:rStyle w:val="StyleUnderline"/>
          <w:rFonts w:asciiTheme="minorHAnsi" w:hAnsiTheme="minorHAnsi" w:cstheme="minorHAnsi"/>
        </w:rPr>
        <w:t xml:space="preserve"> to serve</w:t>
      </w:r>
      <w:r w:rsidRPr="00583925">
        <w:rPr>
          <w:rFonts w:asciiTheme="minorHAnsi" w:hAnsiTheme="minorHAnsi" w:cstheme="minorHAnsi"/>
          <w:sz w:val="16"/>
        </w:rPr>
        <w:t xml:space="preserve">. The idea of, say, </w:t>
      </w:r>
      <w:r w:rsidRPr="00B45B35">
        <w:rPr>
          <w:rStyle w:val="Emphasis"/>
          <w:highlight w:val="yellow"/>
        </w:rPr>
        <w:t>Noam Chomsky as Assistant Secretary of State is simply absurd</w:t>
      </w:r>
      <w:r w:rsidRPr="00583925">
        <w:rPr>
          <w:rFonts w:asciiTheme="minorHAnsi" w:hAnsiTheme="minorHAnsi" w:cstheme="minorHAnsi"/>
          <w:sz w:val="16"/>
        </w:rPr>
        <w:t>.</w:t>
      </w:r>
    </w:p>
    <w:p w14:paraId="07AAE8DA" w14:textId="77777777" w:rsidR="00E71D89" w:rsidRPr="00583925" w:rsidRDefault="00E71D89" w:rsidP="00E71D89">
      <w:pPr>
        <w:rPr>
          <w:rFonts w:asciiTheme="minorHAnsi" w:hAnsiTheme="minorHAnsi" w:cstheme="minorHAnsi"/>
          <w:sz w:val="16"/>
        </w:rPr>
      </w:pPr>
      <w:r w:rsidRPr="00583925">
        <w:rPr>
          <w:rStyle w:val="StyleUnderline"/>
          <w:rFonts w:asciiTheme="minorHAnsi" w:hAnsiTheme="minorHAnsi" w:cstheme="minorHAnsi"/>
          <w:highlight w:val="cyan"/>
        </w:rPr>
        <w:t>At stake</w:t>
      </w:r>
      <w:r w:rsidRPr="00583925">
        <w:rPr>
          <w:rStyle w:val="StyleUnderline"/>
          <w:rFonts w:asciiTheme="minorHAnsi" w:hAnsiTheme="minorHAnsi" w:cstheme="minorHAnsi"/>
        </w:rPr>
        <w:t xml:space="preserve"> here </w:t>
      </w:r>
      <w:r w:rsidRPr="00583925">
        <w:rPr>
          <w:rStyle w:val="StyleUnderline"/>
          <w:rFonts w:asciiTheme="minorHAnsi" w:hAnsiTheme="minorHAnsi" w:cstheme="minorHAnsi"/>
          <w:highlight w:val="cyan"/>
        </w:rPr>
        <w:t>is the</w:t>
      </w:r>
      <w:r w:rsidRPr="00583925">
        <w:rPr>
          <w:rStyle w:val="StyleUnderline"/>
          <w:rFonts w:asciiTheme="minorHAnsi" w:hAnsiTheme="minorHAnsi" w:cstheme="minorHAnsi"/>
        </w:rPr>
        <w:t xml:space="preserve"> </w:t>
      </w:r>
      <w:r w:rsidRPr="00583925">
        <w:rPr>
          <w:rStyle w:val="Emphasis"/>
          <w:rFonts w:asciiTheme="minorHAnsi" w:hAnsiTheme="minorHAnsi" w:cstheme="minorHAnsi"/>
        </w:rPr>
        <w:t xml:space="preserve">fundamental </w:t>
      </w:r>
      <w:r w:rsidRPr="00583925">
        <w:rPr>
          <w:rStyle w:val="Emphasis"/>
          <w:rFonts w:asciiTheme="minorHAnsi" w:hAnsiTheme="minorHAnsi" w:cstheme="minorHAnsi"/>
          <w:highlight w:val="cyan"/>
        </w:rPr>
        <w:t>distinction</w:t>
      </w:r>
      <w:r w:rsidRPr="00583925">
        <w:rPr>
          <w:rStyle w:val="StyleUnderline"/>
          <w:rFonts w:asciiTheme="minorHAnsi" w:hAnsiTheme="minorHAnsi" w:cstheme="minorHAnsi"/>
          <w:highlight w:val="cyan"/>
        </w:rPr>
        <w:t xml:space="preserve"> between </w:t>
      </w:r>
      <w:r w:rsidRPr="00583925">
        <w:rPr>
          <w:rStyle w:val="Emphasis"/>
          <w:rFonts w:asciiTheme="minorHAnsi" w:hAnsiTheme="minorHAnsi" w:cstheme="minorHAnsi"/>
          <w:highlight w:val="cyan"/>
        </w:rPr>
        <w:t>‘problem-solving’</w:t>
      </w:r>
      <w:r w:rsidRPr="00583925">
        <w:rPr>
          <w:rStyle w:val="StyleUnderline"/>
          <w:rFonts w:asciiTheme="minorHAnsi" w:hAnsiTheme="minorHAnsi" w:cstheme="minorHAnsi"/>
          <w:highlight w:val="cyan"/>
        </w:rPr>
        <w:t xml:space="preserve"> and </w:t>
      </w:r>
      <w:r w:rsidRPr="00583925">
        <w:rPr>
          <w:rStyle w:val="Emphasis"/>
          <w:rFonts w:asciiTheme="minorHAnsi" w:hAnsiTheme="minorHAnsi" w:cstheme="minorHAnsi"/>
          <w:highlight w:val="cyan"/>
        </w:rPr>
        <w:t>‘critical’ theory</w:t>
      </w:r>
      <w:r w:rsidRPr="00583925">
        <w:rPr>
          <w:rFonts w:asciiTheme="minorHAnsi" w:hAnsiTheme="minorHAnsi" w:cstheme="minorHAnsi"/>
          <w:sz w:val="16"/>
        </w:rPr>
        <w:t xml:space="preserve">, which Robert Cox introduced in a famous article in 1981. Cox argued that </w:t>
      </w:r>
      <w:r w:rsidRPr="00583925">
        <w:rPr>
          <w:rStyle w:val="StyleUnderline"/>
          <w:rFonts w:asciiTheme="minorHAnsi" w:hAnsiTheme="minorHAnsi" w:cstheme="minorHAnsi"/>
        </w:rPr>
        <w:t>theory, despite being presented as</w:t>
      </w:r>
      <w:r w:rsidRPr="00583925">
        <w:rPr>
          <w:rFonts w:asciiTheme="minorHAnsi" w:hAnsiTheme="minorHAnsi" w:cstheme="minorHAnsi"/>
          <w:sz w:val="16"/>
        </w:rPr>
        <w:t xml:space="preserve"> a </w:t>
      </w:r>
      <w:r w:rsidRPr="00583925">
        <w:rPr>
          <w:rStyle w:val="Emphasis"/>
          <w:rFonts w:asciiTheme="minorHAnsi" w:hAnsiTheme="minorHAnsi" w:cstheme="minorHAnsi"/>
        </w:rPr>
        <w:t>neutral</w:t>
      </w:r>
      <w:r w:rsidRPr="00583925">
        <w:rPr>
          <w:rFonts w:asciiTheme="minorHAnsi" w:hAnsiTheme="minorHAnsi" w:cstheme="minorHAnsi"/>
          <w:sz w:val="16"/>
        </w:rPr>
        <w:t xml:space="preserve"> analytical tool, </w:t>
      </w:r>
      <w:r w:rsidRPr="00583925">
        <w:rPr>
          <w:rStyle w:val="StyleUnderline"/>
          <w:rFonts w:asciiTheme="minorHAnsi" w:hAnsiTheme="minorHAnsi" w:cstheme="minorHAnsi"/>
        </w:rPr>
        <w:t xml:space="preserve">was </w:t>
      </w:r>
      <w:r w:rsidRPr="00583925">
        <w:rPr>
          <w:rStyle w:val="Emphasis"/>
          <w:rFonts w:asciiTheme="minorHAnsi" w:hAnsiTheme="minorHAnsi" w:cstheme="minorHAnsi"/>
        </w:rPr>
        <w:t>‘always for someone</w:t>
      </w:r>
      <w:r w:rsidRPr="00583925">
        <w:rPr>
          <w:rStyle w:val="StyleUnderline"/>
          <w:rFonts w:asciiTheme="minorHAnsi" w:hAnsiTheme="minorHAnsi" w:cstheme="minorHAnsi"/>
        </w:rPr>
        <w:t xml:space="preserve"> and </w:t>
      </w:r>
      <w:r w:rsidRPr="00583925">
        <w:rPr>
          <w:rStyle w:val="Emphasis"/>
          <w:rFonts w:asciiTheme="minorHAnsi" w:hAnsiTheme="minorHAnsi" w:cstheme="minorHAnsi"/>
        </w:rPr>
        <w:t>for some purpose’</w:t>
      </w:r>
      <w:r w:rsidRPr="00583925">
        <w:rPr>
          <w:rStyle w:val="StyleUnderline"/>
          <w:rFonts w:asciiTheme="minorHAnsi" w:hAnsiTheme="minorHAnsi" w:cstheme="minorHAnsi"/>
        </w:rPr>
        <w:t xml:space="preserve">. </w:t>
      </w:r>
      <w:r w:rsidRPr="00583925">
        <w:rPr>
          <w:rStyle w:val="Emphasis"/>
          <w:rFonts w:asciiTheme="minorHAnsi" w:hAnsiTheme="minorHAnsi" w:cstheme="minorHAnsi"/>
          <w:highlight w:val="cyan"/>
        </w:rPr>
        <w:t>Problem-solving</w:t>
      </w:r>
      <w:r w:rsidRPr="00583925">
        <w:rPr>
          <w:rStyle w:val="StyleUnderline"/>
          <w:rFonts w:asciiTheme="minorHAnsi" w:hAnsiTheme="minorHAnsi" w:cstheme="minorHAnsi"/>
        </w:rPr>
        <w:t xml:space="preserve"> theories ultimately </w:t>
      </w:r>
      <w:r w:rsidRPr="00583925">
        <w:rPr>
          <w:rStyle w:val="Emphasis"/>
          <w:rFonts w:asciiTheme="minorHAnsi" w:hAnsiTheme="minorHAnsi" w:cstheme="minorHAnsi"/>
          <w:highlight w:val="cyan"/>
        </w:rPr>
        <w:t>endorsed the</w:t>
      </w:r>
      <w:r w:rsidRPr="00583925">
        <w:rPr>
          <w:rStyle w:val="Emphasis"/>
          <w:rFonts w:asciiTheme="minorHAnsi" w:hAnsiTheme="minorHAnsi" w:cstheme="minorHAnsi"/>
        </w:rPr>
        <w:t xml:space="preserve"> prevailing </w:t>
      </w:r>
      <w:r w:rsidRPr="00583925">
        <w:rPr>
          <w:rStyle w:val="Emphasis"/>
          <w:rFonts w:asciiTheme="minorHAnsi" w:hAnsiTheme="minorHAnsi" w:cstheme="minorHAnsi"/>
          <w:highlight w:val="cyan"/>
        </w:rPr>
        <w:t>system</w:t>
      </w:r>
      <w:r w:rsidRPr="00583925">
        <w:rPr>
          <w:rStyle w:val="StyleUnderline"/>
          <w:rFonts w:asciiTheme="minorHAnsi" w:hAnsiTheme="minorHAnsi" w:cstheme="minorHAnsi"/>
          <w:highlight w:val="cyan"/>
        </w:rPr>
        <w:t xml:space="preserve"> by generating </w:t>
      </w:r>
      <w:r w:rsidRPr="00583925">
        <w:rPr>
          <w:rStyle w:val="Emphasis"/>
          <w:rFonts w:asciiTheme="minorHAnsi" w:hAnsiTheme="minorHAnsi" w:cstheme="minorHAnsi"/>
          <w:highlight w:val="cyan"/>
        </w:rPr>
        <w:t>suggestions</w:t>
      </w:r>
      <w:r w:rsidRPr="00583925">
        <w:rPr>
          <w:rStyle w:val="StyleUnderline"/>
          <w:rFonts w:asciiTheme="minorHAnsi" w:hAnsiTheme="minorHAnsi" w:cstheme="minorHAnsi"/>
        </w:rPr>
        <w:t xml:space="preserve"> as </w:t>
      </w:r>
      <w:r w:rsidRPr="00583925">
        <w:rPr>
          <w:rStyle w:val="StyleUnderline"/>
          <w:rFonts w:asciiTheme="minorHAnsi" w:hAnsiTheme="minorHAnsi" w:cstheme="minorHAnsi"/>
          <w:highlight w:val="cyan"/>
        </w:rPr>
        <w:t>to</w:t>
      </w:r>
      <w:r w:rsidRPr="00583925">
        <w:rPr>
          <w:rStyle w:val="StyleUnderline"/>
          <w:rFonts w:asciiTheme="minorHAnsi" w:hAnsiTheme="minorHAnsi" w:cstheme="minorHAnsi"/>
        </w:rPr>
        <w:t xml:space="preserve"> how the system could be </w:t>
      </w:r>
      <w:r w:rsidRPr="00583925">
        <w:rPr>
          <w:rStyle w:val="Emphasis"/>
          <w:rFonts w:asciiTheme="minorHAnsi" w:hAnsiTheme="minorHAnsi" w:cstheme="minorHAnsi"/>
          <w:highlight w:val="cyan"/>
        </w:rPr>
        <w:t>run more smoothly</w:t>
      </w:r>
      <w:r w:rsidRPr="00583925">
        <w:rPr>
          <w:rStyle w:val="StyleUnderline"/>
          <w:rFonts w:asciiTheme="minorHAnsi" w:hAnsiTheme="minorHAnsi" w:cstheme="minorHAnsi"/>
          <w:highlight w:val="cyan"/>
        </w:rPr>
        <w:t xml:space="preserve">. Critical theories, </w:t>
      </w:r>
      <w:r w:rsidRPr="00583925">
        <w:rPr>
          <w:rStyle w:val="Emphasis"/>
          <w:rFonts w:asciiTheme="minorHAnsi" w:hAnsiTheme="minorHAnsi" w:cstheme="minorHAnsi"/>
          <w:highlight w:val="cyan"/>
        </w:rPr>
        <w:t>by contrast</w:t>
      </w:r>
      <w:r w:rsidRPr="00583925">
        <w:rPr>
          <w:rStyle w:val="StyleUnderline"/>
          <w:rFonts w:asciiTheme="minorHAnsi" w:hAnsiTheme="minorHAnsi" w:cstheme="minorHAnsi"/>
        </w:rPr>
        <w:t xml:space="preserve">, seek to </w:t>
      </w:r>
      <w:r w:rsidRPr="00583925">
        <w:rPr>
          <w:rStyle w:val="Emphasis"/>
          <w:rFonts w:asciiTheme="minorHAnsi" w:hAnsiTheme="minorHAnsi" w:cstheme="minorHAnsi"/>
          <w:highlight w:val="cyan"/>
        </w:rPr>
        <w:t>explain why</w:t>
      </w:r>
      <w:r w:rsidRPr="00583925">
        <w:rPr>
          <w:rStyle w:val="StyleUnderline"/>
          <w:rFonts w:asciiTheme="minorHAnsi" w:hAnsiTheme="minorHAnsi" w:cstheme="minorHAnsi"/>
        </w:rPr>
        <w:t xml:space="preserve"> the system exists in the first place </w:t>
      </w:r>
      <w:r w:rsidRPr="00583925">
        <w:rPr>
          <w:rStyle w:val="StyleUnderline"/>
          <w:rFonts w:asciiTheme="minorHAnsi" w:hAnsiTheme="minorHAnsi" w:cstheme="minorHAnsi"/>
          <w:highlight w:val="cyan"/>
        </w:rPr>
        <w:t>and what could</w:t>
      </w:r>
      <w:r w:rsidRPr="00583925">
        <w:rPr>
          <w:rStyle w:val="StyleUnderline"/>
          <w:rFonts w:asciiTheme="minorHAnsi" w:hAnsiTheme="minorHAnsi" w:cstheme="minorHAnsi"/>
        </w:rPr>
        <w:t xml:space="preserve"> be done to </w:t>
      </w:r>
      <w:r w:rsidRPr="00583925">
        <w:rPr>
          <w:rStyle w:val="Emphasis"/>
          <w:rFonts w:asciiTheme="minorHAnsi" w:hAnsiTheme="minorHAnsi" w:cstheme="minorHAnsi"/>
          <w:highlight w:val="cyan"/>
        </w:rPr>
        <w:t>transform</w:t>
      </w:r>
      <w:r w:rsidRPr="00583925">
        <w:rPr>
          <w:rStyle w:val="StyleUnderline"/>
          <w:rFonts w:asciiTheme="minorHAnsi" w:hAnsiTheme="minorHAnsi" w:cstheme="minorHAnsi"/>
          <w:highlight w:val="cyan"/>
        </w:rPr>
        <w:t xml:space="preserve"> it</w:t>
      </w:r>
      <w:r w:rsidRPr="00583925">
        <w:rPr>
          <w:rStyle w:val="StyleUnderline"/>
          <w:rFonts w:asciiTheme="minorHAnsi" w:hAnsiTheme="minorHAnsi" w:cstheme="minorHAnsi"/>
        </w:rPr>
        <w:t>. What unifies Nye, Ikenberry Huntington, Brzezinski and Kissinger</w:t>
      </w:r>
      <w:r w:rsidRPr="00583925">
        <w:rPr>
          <w:rFonts w:asciiTheme="minorHAnsi" w:hAnsiTheme="minorHAnsi" w:cstheme="minorHAnsi"/>
          <w:sz w:val="16"/>
        </w:rPr>
        <w:t xml:space="preserve"> (along with the majority of IR scholars) </w:t>
      </w:r>
      <w:r w:rsidRPr="00583925">
        <w:rPr>
          <w:rStyle w:val="StyleUnderline"/>
          <w:rFonts w:asciiTheme="minorHAnsi" w:hAnsiTheme="minorHAnsi" w:cstheme="minorHAnsi"/>
        </w:rPr>
        <w:t xml:space="preserve">is their </w:t>
      </w:r>
      <w:r w:rsidRPr="00583925">
        <w:rPr>
          <w:rStyle w:val="Emphasis"/>
          <w:rFonts w:asciiTheme="minorHAnsi" w:hAnsiTheme="minorHAnsi" w:cstheme="minorHAnsi"/>
        </w:rPr>
        <w:t>problem-solving</w:t>
      </w:r>
      <w:r w:rsidRPr="00583925">
        <w:rPr>
          <w:rStyle w:val="StyleUnderline"/>
          <w:rFonts w:asciiTheme="minorHAnsi" w:hAnsiTheme="minorHAnsi" w:cstheme="minorHAnsi"/>
        </w:rPr>
        <w:t xml:space="preserve"> approach. Naturally, policy-makers want academics to be problemsolvers, since </w:t>
      </w:r>
      <w:r w:rsidRPr="00583925">
        <w:rPr>
          <w:rStyle w:val="Emphasis"/>
          <w:rFonts w:asciiTheme="minorHAnsi" w:hAnsiTheme="minorHAnsi" w:cstheme="minorHAnsi"/>
        </w:rPr>
        <w:t>policies seek precisely to – well, solve problems</w:t>
      </w:r>
      <w:r w:rsidRPr="00583925">
        <w:rPr>
          <w:rStyle w:val="StyleUnderline"/>
          <w:rFonts w:asciiTheme="minorHAnsi" w:hAnsiTheme="minorHAnsi" w:cstheme="minorHAnsi"/>
        </w:rPr>
        <w:t xml:space="preserve">. But this does </w:t>
      </w:r>
      <w:r w:rsidRPr="00583925">
        <w:rPr>
          <w:rStyle w:val="Emphasis"/>
          <w:rFonts w:asciiTheme="minorHAnsi" w:hAnsiTheme="minorHAnsi" w:cstheme="minorHAnsi"/>
        </w:rPr>
        <w:t>not</w:t>
      </w:r>
      <w:r w:rsidRPr="00583925">
        <w:rPr>
          <w:rStyle w:val="StyleUnderline"/>
          <w:rFonts w:asciiTheme="minorHAnsi" w:hAnsiTheme="minorHAnsi" w:cstheme="minorHAnsi"/>
        </w:rPr>
        <w:t xml:space="preserve"> necessarily mean that this should be the </w:t>
      </w:r>
      <w:r w:rsidRPr="00583925">
        <w:rPr>
          <w:rStyle w:val="Emphasis"/>
          <w:rFonts w:asciiTheme="minorHAnsi" w:hAnsiTheme="minorHAnsi" w:cstheme="minorHAnsi"/>
        </w:rPr>
        <w:t>function</w:t>
      </w:r>
      <w:r w:rsidRPr="00583925">
        <w:rPr>
          <w:rStyle w:val="StyleUnderline"/>
          <w:rFonts w:asciiTheme="minorHAnsi" w:hAnsiTheme="minorHAnsi" w:cstheme="minorHAnsi"/>
        </w:rPr>
        <w:t xml:space="preserve"> of the academy</w:t>
      </w:r>
      <w:r w:rsidRPr="00583925">
        <w:rPr>
          <w:rFonts w:asciiTheme="minorHAnsi" w:hAnsiTheme="minorHAnsi" w:cstheme="minorHAnsi"/>
          <w:sz w:val="16"/>
        </w:rPr>
        <w:t>.</w:t>
      </w:r>
    </w:p>
    <w:p w14:paraId="42B39729"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Indeed, </w:t>
      </w:r>
      <w:r w:rsidRPr="00583925">
        <w:rPr>
          <w:rStyle w:val="StyleUnderline"/>
          <w:rFonts w:asciiTheme="minorHAnsi" w:hAnsiTheme="minorHAnsi" w:cstheme="minorHAnsi"/>
          <w:highlight w:val="cyan"/>
        </w:rPr>
        <w:t xml:space="preserve">the </w:t>
      </w:r>
      <w:r w:rsidRPr="00583925">
        <w:rPr>
          <w:rStyle w:val="Emphasis"/>
          <w:rFonts w:asciiTheme="minorHAnsi" w:hAnsiTheme="minorHAnsi" w:cstheme="minorHAnsi"/>
          <w:highlight w:val="cyan"/>
        </w:rPr>
        <w:t>tyranny of ‘policy relevance’</w:t>
      </w:r>
      <w:r w:rsidRPr="00583925">
        <w:rPr>
          <w:rStyle w:val="StyleUnderline"/>
          <w:rFonts w:asciiTheme="minorHAnsi" w:hAnsiTheme="minorHAnsi" w:cstheme="minorHAnsi"/>
        </w:rPr>
        <w:t xml:space="preserve"> achieves its </w:t>
      </w:r>
      <w:r w:rsidRPr="00583925">
        <w:rPr>
          <w:rStyle w:val="Emphasis"/>
          <w:rFonts w:asciiTheme="minorHAnsi" w:hAnsiTheme="minorHAnsi" w:cstheme="minorHAnsi"/>
        </w:rPr>
        <w:t>most destructive form</w:t>
      </w:r>
      <w:r w:rsidRPr="00583925">
        <w:rPr>
          <w:rStyle w:val="StyleUnderline"/>
          <w:rFonts w:asciiTheme="minorHAnsi" w:hAnsiTheme="minorHAnsi" w:cstheme="minorHAnsi"/>
        </w:rPr>
        <w:t xml:space="preserve"> when it becomes </w:t>
      </w:r>
      <w:r w:rsidRPr="00583925">
        <w:rPr>
          <w:rStyle w:val="Emphasis"/>
          <w:rFonts w:asciiTheme="minorHAnsi" w:hAnsiTheme="minorHAnsi" w:cstheme="minorHAnsi"/>
        </w:rPr>
        <w:t>so dominant</w:t>
      </w:r>
      <w:r w:rsidRPr="00583925">
        <w:rPr>
          <w:rStyle w:val="StyleUnderline"/>
          <w:rFonts w:asciiTheme="minorHAnsi" w:hAnsiTheme="minorHAnsi" w:cstheme="minorHAnsi"/>
        </w:rPr>
        <w:t xml:space="preserve"> that it </w:t>
      </w:r>
      <w:r w:rsidRPr="00583925">
        <w:rPr>
          <w:rStyle w:val="Emphasis"/>
          <w:rFonts w:asciiTheme="minorHAnsi" w:hAnsiTheme="minorHAnsi" w:cstheme="minorHAnsi"/>
          <w:highlight w:val="cyan"/>
        </w:rPr>
        <w:t>imperils</w:t>
      </w:r>
      <w:r w:rsidRPr="00583925">
        <w:rPr>
          <w:rStyle w:val="Emphasis"/>
          <w:rFonts w:asciiTheme="minorHAnsi" w:hAnsiTheme="minorHAnsi" w:cstheme="minorHAnsi"/>
        </w:rPr>
        <w:t xml:space="preserve"> the </w:t>
      </w:r>
      <w:r w:rsidRPr="00583925">
        <w:rPr>
          <w:rStyle w:val="Emphasis"/>
          <w:rFonts w:asciiTheme="minorHAnsi" w:hAnsiTheme="minorHAnsi" w:cstheme="minorHAnsi"/>
          <w:highlight w:val="cyan"/>
        </w:rPr>
        <w:t>space</w:t>
      </w:r>
      <w:r w:rsidRPr="00583925">
        <w:rPr>
          <w:rStyle w:val="Emphasis"/>
          <w:rFonts w:asciiTheme="minorHAnsi" w:hAnsiTheme="minorHAnsi" w:cstheme="minorHAnsi"/>
        </w:rPr>
        <w:t xml:space="preserve"> the academy is supposed </w:t>
      </w:r>
      <w:r w:rsidRPr="00583925">
        <w:rPr>
          <w:rStyle w:val="Emphasis"/>
          <w:rFonts w:asciiTheme="minorHAnsi" w:hAnsiTheme="minorHAnsi" w:cstheme="minorHAnsi"/>
          <w:highlight w:val="cyan"/>
        </w:rPr>
        <w:t>to</w:t>
      </w:r>
      <w:r w:rsidRPr="00583925">
        <w:rPr>
          <w:rStyle w:val="Emphasis"/>
          <w:rFonts w:asciiTheme="minorHAnsi" w:hAnsiTheme="minorHAnsi" w:cstheme="minorHAnsi"/>
        </w:rPr>
        <w:t xml:space="preserve"> provide</w:t>
      </w:r>
      <w:r w:rsidRPr="00583925">
        <w:rPr>
          <w:rStyle w:val="StyleUnderline"/>
          <w:rFonts w:asciiTheme="minorHAnsi" w:hAnsiTheme="minorHAnsi" w:cstheme="minorHAnsi"/>
        </w:rPr>
        <w:t xml:space="preserve"> to allow scholars to </w:t>
      </w:r>
      <w:r w:rsidRPr="00583925">
        <w:rPr>
          <w:rStyle w:val="StyleUnderline"/>
          <w:rFonts w:asciiTheme="minorHAnsi" w:hAnsiTheme="minorHAnsi" w:cstheme="minorHAnsi"/>
          <w:highlight w:val="cyan"/>
        </w:rPr>
        <w:t>think</w:t>
      </w:r>
      <w:r w:rsidRPr="00583925">
        <w:rPr>
          <w:rStyle w:val="StyleUnderline"/>
          <w:rFonts w:asciiTheme="minorHAnsi" w:hAnsiTheme="minorHAnsi" w:cstheme="minorHAnsi"/>
        </w:rPr>
        <w:t xml:space="preserve"> about the foundations of prevailing orders </w:t>
      </w:r>
      <w:r w:rsidRPr="00583925">
        <w:rPr>
          <w:rStyle w:val="StyleUnderline"/>
          <w:rFonts w:asciiTheme="minorHAnsi" w:hAnsiTheme="minorHAnsi" w:cstheme="minorHAnsi"/>
          <w:highlight w:val="cyan"/>
        </w:rPr>
        <w:t xml:space="preserve">in a </w:t>
      </w:r>
      <w:r w:rsidRPr="00583925">
        <w:rPr>
          <w:rStyle w:val="Emphasis"/>
          <w:rFonts w:asciiTheme="minorHAnsi" w:hAnsiTheme="minorHAnsi" w:cstheme="minorHAnsi"/>
          <w:highlight w:val="cyan"/>
        </w:rPr>
        <w:t>critical</w:t>
      </w:r>
      <w:r w:rsidRPr="00583925">
        <w:rPr>
          <w:rStyle w:val="Emphasis"/>
          <w:rFonts w:asciiTheme="minorHAnsi" w:hAnsiTheme="minorHAnsi" w:cstheme="minorHAnsi"/>
        </w:rPr>
        <w:t xml:space="preserve">, even hostile, </w:t>
      </w:r>
      <w:r w:rsidRPr="00583925">
        <w:rPr>
          <w:rStyle w:val="Emphasis"/>
          <w:rFonts w:asciiTheme="minorHAnsi" w:hAnsiTheme="minorHAnsi" w:cstheme="minorHAnsi"/>
          <w:highlight w:val="cyan"/>
        </w:rPr>
        <w:t>fashion</w:t>
      </w:r>
      <w:r w:rsidRPr="00583925">
        <w:rPr>
          <w:rFonts w:asciiTheme="minorHAnsi" w:hAnsiTheme="minorHAnsi" w:cstheme="minorHAnsi"/>
          <w:sz w:val="16"/>
        </w:rPr>
        <w:t xml:space="preserve">. Taking clear inspiration from Marx, Cox produced pathbreaking work showing how </w:t>
      </w:r>
      <w:r w:rsidRPr="00583925">
        <w:rPr>
          <w:rStyle w:val="StyleUnderline"/>
          <w:rFonts w:asciiTheme="minorHAnsi" w:hAnsiTheme="minorHAnsi" w:cstheme="minorHAnsi"/>
        </w:rPr>
        <w:t>different social orders</w:t>
      </w:r>
      <w:r w:rsidRPr="00583925">
        <w:rPr>
          <w:rFonts w:asciiTheme="minorHAnsi" w:hAnsiTheme="minorHAnsi" w:cstheme="minorHAnsi"/>
          <w:sz w:val="16"/>
        </w:rPr>
        <w:t xml:space="preserve">, corresponding to different modes of production, </w:t>
      </w:r>
      <w:r w:rsidRPr="00583925">
        <w:rPr>
          <w:rStyle w:val="StyleUnderline"/>
          <w:rFonts w:asciiTheme="minorHAnsi" w:hAnsiTheme="minorHAnsi" w:cstheme="minorHAnsi"/>
        </w:rPr>
        <w:t xml:space="preserve">generated </w:t>
      </w:r>
      <w:r w:rsidRPr="00583925">
        <w:rPr>
          <w:rStyle w:val="StyleUnderline"/>
          <w:rFonts w:asciiTheme="minorHAnsi" w:hAnsiTheme="minorHAnsi" w:cstheme="minorHAnsi"/>
          <w:highlight w:val="cyan"/>
        </w:rPr>
        <w:t xml:space="preserve">different </w:t>
      </w:r>
      <w:r w:rsidRPr="00583925">
        <w:rPr>
          <w:rStyle w:val="Emphasis"/>
          <w:rFonts w:asciiTheme="minorHAnsi" w:hAnsiTheme="minorHAnsi" w:cstheme="minorHAnsi"/>
          <w:highlight w:val="cyan"/>
        </w:rPr>
        <w:t>world orders</w:t>
      </w:r>
      <w:r w:rsidRPr="00583925">
        <w:rPr>
          <w:rFonts w:asciiTheme="minorHAnsi" w:hAnsiTheme="minorHAnsi" w:cstheme="minorHAnsi"/>
          <w:sz w:val="16"/>
        </w:rPr>
        <w:t xml:space="preserve">, and looked for contradictions within the existing orders to see how the world might be changing.1 </w:t>
      </w:r>
      <w:r w:rsidRPr="00583925">
        <w:rPr>
          <w:rStyle w:val="StyleUnderline"/>
          <w:rFonts w:asciiTheme="minorHAnsi" w:hAnsiTheme="minorHAnsi" w:cstheme="minorHAnsi"/>
        </w:rPr>
        <w:t xml:space="preserve">Marxist theories of world order </w:t>
      </w:r>
      <w:r w:rsidRPr="00583925">
        <w:rPr>
          <w:rStyle w:val="StyleUnderline"/>
          <w:rFonts w:asciiTheme="minorHAnsi" w:hAnsiTheme="minorHAnsi" w:cstheme="minorHAnsi"/>
          <w:highlight w:val="cyan"/>
        </w:rPr>
        <w:t xml:space="preserve">are </w:t>
      </w:r>
      <w:r w:rsidRPr="00583925">
        <w:rPr>
          <w:rStyle w:val="Emphasis"/>
          <w:rFonts w:asciiTheme="minorHAnsi" w:hAnsiTheme="minorHAnsi" w:cstheme="minorHAnsi"/>
          <w:highlight w:val="cyan"/>
        </w:rPr>
        <w:t>unlikely to be seen as</w:t>
      </w:r>
      <w:r w:rsidRPr="00583925">
        <w:rPr>
          <w:rStyle w:val="Emphasis"/>
          <w:rFonts w:asciiTheme="minorHAnsi" w:hAnsiTheme="minorHAnsi" w:cstheme="minorHAnsi"/>
        </w:rPr>
        <w:t xml:space="preserve"> very ‘policy </w:t>
      </w:r>
      <w:r w:rsidRPr="00583925">
        <w:rPr>
          <w:rStyle w:val="Emphasis"/>
          <w:rFonts w:asciiTheme="minorHAnsi" w:hAnsiTheme="minorHAnsi" w:cstheme="minorHAnsi"/>
          <w:highlight w:val="cyan"/>
        </w:rPr>
        <w:t>relevant’</w:t>
      </w:r>
      <w:r w:rsidRPr="00583925">
        <w:rPr>
          <w:rStyle w:val="StyleUnderline"/>
          <w:rFonts w:asciiTheme="minorHAnsi" w:hAnsiTheme="minorHAnsi" w:cstheme="minorHAnsi"/>
          <w:highlight w:val="cyan"/>
        </w:rPr>
        <w:t xml:space="preserve"> by</w:t>
      </w:r>
      <w:r w:rsidRPr="00583925">
        <w:rPr>
          <w:rStyle w:val="StyleUnderline"/>
          <w:rFonts w:asciiTheme="minorHAnsi" w:hAnsiTheme="minorHAnsi" w:cstheme="minorHAnsi"/>
        </w:rPr>
        <w:t xml:space="preserve"> </w:t>
      </w:r>
      <w:r w:rsidRPr="00583925">
        <w:rPr>
          <w:rStyle w:val="Emphasis"/>
          <w:rFonts w:asciiTheme="minorHAnsi" w:hAnsiTheme="minorHAnsi" w:cstheme="minorHAnsi"/>
        </w:rPr>
        <w:t xml:space="preserve">capitalist </w:t>
      </w:r>
      <w:r w:rsidRPr="00583925">
        <w:rPr>
          <w:rStyle w:val="Emphasis"/>
          <w:rFonts w:asciiTheme="minorHAnsi" w:hAnsiTheme="minorHAnsi" w:cstheme="minorHAnsi"/>
          <w:highlight w:val="cyan"/>
        </w:rPr>
        <w:t>elites</w:t>
      </w:r>
      <w:r w:rsidRPr="00583925">
        <w:rPr>
          <w:rFonts w:asciiTheme="minorHAnsi" w:hAnsiTheme="minorHAnsi" w:cstheme="minorHAnsi"/>
          <w:sz w:val="16"/>
        </w:rPr>
        <w:t xml:space="preserve"> (despite the fact that, where Marxist theory is good, it is not only ‘critical’ but also potentially ‘problem-solving’, a possibility that Cox overlooked). </w:t>
      </w:r>
      <w:r w:rsidRPr="00583925">
        <w:rPr>
          <w:rStyle w:val="StyleUnderline"/>
          <w:rFonts w:asciiTheme="minorHAnsi" w:hAnsiTheme="minorHAnsi" w:cstheme="minorHAnsi"/>
          <w:highlight w:val="cyan"/>
        </w:rPr>
        <w:t>Does this mean</w:t>
      </w:r>
      <w:r w:rsidRPr="00583925">
        <w:rPr>
          <w:rStyle w:val="StyleUnderline"/>
          <w:rFonts w:asciiTheme="minorHAnsi" w:hAnsiTheme="minorHAnsi" w:cstheme="minorHAnsi"/>
        </w:rPr>
        <w:t xml:space="preserve"> that such </w:t>
      </w:r>
      <w:r w:rsidRPr="00583925">
        <w:rPr>
          <w:rStyle w:val="StyleUnderline"/>
          <w:rFonts w:asciiTheme="minorHAnsi" w:hAnsiTheme="minorHAnsi" w:cstheme="minorHAnsi"/>
          <w:highlight w:val="cyan"/>
        </w:rPr>
        <w:t>inquiry should be replaced by</w:t>
      </w:r>
      <w:r w:rsidRPr="00583925">
        <w:rPr>
          <w:rStyle w:val="StyleUnderline"/>
          <w:rFonts w:asciiTheme="minorHAnsi" w:hAnsiTheme="minorHAnsi" w:cstheme="minorHAnsi"/>
        </w:rPr>
        <w:t xml:space="preserve"> government-funded </w:t>
      </w:r>
      <w:r w:rsidRPr="00583925">
        <w:rPr>
          <w:rStyle w:val="Emphasis"/>
          <w:rFonts w:asciiTheme="minorHAnsi" w:hAnsiTheme="minorHAnsi" w:cstheme="minorHAnsi"/>
          <w:highlight w:val="cyan"/>
        </w:rPr>
        <w:t>policy wonkery</w:t>
      </w:r>
      <w:r w:rsidRPr="00583925">
        <w:rPr>
          <w:rStyle w:val="StyleUnderline"/>
          <w:rFonts w:asciiTheme="minorHAnsi" w:hAnsiTheme="minorHAnsi" w:cstheme="minorHAnsi"/>
          <w:highlight w:val="cyan"/>
        </w:rPr>
        <w:t xml:space="preserve">? </w:t>
      </w:r>
      <w:r w:rsidRPr="00583925">
        <w:rPr>
          <w:rStyle w:val="Emphasis"/>
          <w:rFonts w:asciiTheme="minorHAnsi" w:hAnsiTheme="minorHAnsi" w:cstheme="minorHAnsi"/>
          <w:highlight w:val="cyan"/>
        </w:rPr>
        <w:t>Absolutely not</w:t>
      </w:r>
      <w:r w:rsidRPr="00583925">
        <w:rPr>
          <w:rStyle w:val="StyleUnderline"/>
          <w:rFonts w:asciiTheme="minorHAnsi" w:hAnsiTheme="minorHAnsi" w:cstheme="minorHAnsi"/>
        </w:rPr>
        <w:t xml:space="preserve">, especially </w:t>
      </w:r>
      <w:r w:rsidRPr="00583925">
        <w:rPr>
          <w:rStyle w:val="StyleUnderline"/>
          <w:rFonts w:asciiTheme="minorHAnsi" w:hAnsiTheme="minorHAnsi" w:cstheme="minorHAnsi"/>
          <w:highlight w:val="cyan"/>
        </w:rPr>
        <w:t>when we consider</w:t>
      </w:r>
      <w:r w:rsidRPr="00583925">
        <w:rPr>
          <w:rStyle w:val="StyleUnderline"/>
          <w:rFonts w:asciiTheme="minorHAnsi" w:hAnsiTheme="minorHAnsi" w:cstheme="minorHAnsi"/>
        </w:rPr>
        <w:t xml:space="preserve"> the </w:t>
      </w:r>
      <w:r w:rsidRPr="00583925">
        <w:rPr>
          <w:rStyle w:val="Emphasis"/>
          <w:rFonts w:asciiTheme="minorHAnsi" w:hAnsiTheme="minorHAnsi" w:cstheme="minorHAnsi"/>
          <w:highlight w:val="cyan"/>
        </w:rPr>
        <w:t>horrors</w:t>
      </w:r>
      <w:r w:rsidRPr="00583925">
        <w:rPr>
          <w:rStyle w:val="StyleUnderline"/>
          <w:rFonts w:asciiTheme="minorHAnsi" w:hAnsiTheme="minorHAnsi" w:cstheme="minorHAnsi"/>
        </w:rPr>
        <w:t xml:space="preserve"> that entails</w:t>
      </w:r>
      <w:r w:rsidRPr="00583925">
        <w:rPr>
          <w:rFonts w:asciiTheme="minorHAnsi" w:hAnsiTheme="minorHAnsi" w:cstheme="minorHAnsi"/>
          <w:sz w:val="16"/>
        </w:rPr>
        <w:t xml:space="preserve">. At one recent conference, for instance, </w:t>
      </w:r>
      <w:r w:rsidRPr="00583925">
        <w:rPr>
          <w:rStyle w:val="StyleUnderline"/>
          <w:rFonts w:asciiTheme="minorHAnsi" w:hAnsiTheme="minorHAnsi" w:cstheme="minorHAnsi"/>
        </w:rPr>
        <w:t>a</w:t>
      </w:r>
      <w:r w:rsidRPr="00583925">
        <w:rPr>
          <w:rFonts w:asciiTheme="minorHAnsi" w:hAnsiTheme="minorHAnsi" w:cstheme="minorHAnsi"/>
          <w:sz w:val="16"/>
        </w:rPr>
        <w:t xml:space="preserve"> Kings College London </w:t>
      </w:r>
      <w:r w:rsidRPr="00583925">
        <w:rPr>
          <w:rStyle w:val="StyleUnderline"/>
          <w:rFonts w:asciiTheme="minorHAnsi" w:hAnsiTheme="minorHAnsi" w:cstheme="minorHAnsi"/>
        </w:rPr>
        <w:t>team which</w:t>
      </w:r>
      <w:r w:rsidRPr="00583925">
        <w:rPr>
          <w:rFonts w:asciiTheme="minorHAnsi" w:hAnsiTheme="minorHAnsi" w:cstheme="minorHAnsi"/>
          <w:sz w:val="16"/>
        </w:rPr>
        <w:t xml:space="preserve"> had </w:t>
      </w:r>
      <w:r w:rsidRPr="00583925">
        <w:rPr>
          <w:rStyle w:val="StyleUnderline"/>
          <w:rFonts w:asciiTheme="minorHAnsi" w:hAnsiTheme="minorHAnsi" w:cstheme="minorHAnsi"/>
        </w:rPr>
        <w:t>won</w:t>
      </w:r>
      <w:r w:rsidRPr="00583925">
        <w:rPr>
          <w:rFonts w:asciiTheme="minorHAnsi" w:hAnsiTheme="minorHAnsi" w:cstheme="minorHAnsi"/>
          <w:sz w:val="16"/>
        </w:rPr>
        <w:t xml:space="preserve"> a </w:t>
      </w:r>
      <w:r w:rsidRPr="00583925">
        <w:rPr>
          <w:rStyle w:val="StyleUnderline"/>
          <w:rFonts w:asciiTheme="minorHAnsi" w:hAnsiTheme="minorHAnsi" w:cstheme="minorHAnsi"/>
        </w:rPr>
        <w:t>gargantuan</w:t>
      </w:r>
      <w:r w:rsidRPr="00583925">
        <w:rPr>
          <w:rFonts w:asciiTheme="minorHAnsi" w:hAnsiTheme="minorHAnsi" w:cstheme="minorHAnsi"/>
          <w:sz w:val="16"/>
        </w:rPr>
        <w:t xml:space="preserve"> sum of </w:t>
      </w:r>
      <w:r w:rsidRPr="00583925">
        <w:rPr>
          <w:rStyle w:val="StyleUnderline"/>
          <w:rFonts w:asciiTheme="minorHAnsi" w:hAnsiTheme="minorHAnsi" w:cstheme="minorHAnsi"/>
          <w:highlight w:val="cyan"/>
        </w:rPr>
        <w:t>money</w:t>
      </w:r>
      <w:r w:rsidRPr="00583925">
        <w:rPr>
          <w:rFonts w:asciiTheme="minorHAnsi" w:hAnsiTheme="minorHAnsi" w:cstheme="minorHAnsi"/>
          <w:sz w:val="16"/>
        </w:rPr>
        <w:t xml:space="preserve"> from the government to study civil contingency plans in the event of terrorist attacks presented their ‘research outputs’. They </w:t>
      </w:r>
      <w:r w:rsidRPr="00583925">
        <w:rPr>
          <w:rStyle w:val="Emphasis"/>
          <w:rFonts w:asciiTheme="minorHAnsi" w:hAnsiTheme="minorHAnsi" w:cstheme="minorHAnsi"/>
          <w:highlight w:val="cyan"/>
        </w:rPr>
        <w:t>suggest</w:t>
      </w:r>
      <w:r w:rsidRPr="00583925">
        <w:rPr>
          <w:rStyle w:val="StyleUnderline"/>
          <w:rFonts w:asciiTheme="minorHAnsi" w:hAnsiTheme="minorHAnsi" w:cstheme="minorHAnsi"/>
        </w:rPr>
        <w:t xml:space="preserve">ed a raft of </w:t>
      </w:r>
      <w:r w:rsidRPr="00583925">
        <w:rPr>
          <w:rStyle w:val="StyleUnderline"/>
          <w:rFonts w:asciiTheme="minorHAnsi" w:hAnsiTheme="minorHAnsi" w:cstheme="minorHAnsi"/>
          <w:highlight w:val="cyan"/>
        </w:rPr>
        <w:t xml:space="preserve">measures to </w:t>
      </w:r>
      <w:r w:rsidRPr="00583925">
        <w:rPr>
          <w:rStyle w:val="Emphasis"/>
          <w:rFonts w:asciiTheme="minorHAnsi" w:hAnsiTheme="minorHAnsi" w:cstheme="minorHAnsi"/>
          <w:highlight w:val="cyan"/>
        </w:rPr>
        <w:t>securitise</w:t>
      </w:r>
      <w:r w:rsidRPr="00583925">
        <w:rPr>
          <w:rStyle w:val="Emphasis"/>
          <w:rFonts w:asciiTheme="minorHAnsi" w:hAnsiTheme="minorHAnsi" w:cstheme="minorHAnsi"/>
        </w:rPr>
        <w:t xml:space="preserve"> everyday </w:t>
      </w:r>
      <w:r w:rsidRPr="00583925">
        <w:rPr>
          <w:rStyle w:val="Emphasis"/>
          <w:rFonts w:asciiTheme="minorHAnsi" w:hAnsiTheme="minorHAnsi" w:cstheme="minorHAnsi"/>
          <w:highlight w:val="cyan"/>
        </w:rPr>
        <w:t>life</w:t>
      </w:r>
      <w:r w:rsidRPr="00583925">
        <w:rPr>
          <w:rFonts w:asciiTheme="minorHAnsi" w:hAnsiTheme="minorHAnsi" w:cstheme="minorHAnsi"/>
          <w:sz w:val="16"/>
        </w:rPr>
        <w:t xml:space="preserve">, including developing clearly sign-posted escape routes from London to enable citizens to flee the capital. </w:t>
      </w:r>
      <w:r w:rsidRPr="00583925">
        <w:rPr>
          <w:rStyle w:val="StyleUnderline"/>
          <w:rFonts w:asciiTheme="minorHAnsi" w:hAnsiTheme="minorHAnsi" w:cstheme="minorHAnsi"/>
        </w:rPr>
        <w:t xml:space="preserve">There are always plenty of academics who are willing </w:t>
      </w:r>
      <w:r w:rsidRPr="00583925">
        <w:rPr>
          <w:rStyle w:val="StyleUnderline"/>
          <w:rFonts w:asciiTheme="minorHAnsi" w:hAnsiTheme="minorHAnsi" w:cstheme="minorHAnsi"/>
          <w:highlight w:val="cyan"/>
        </w:rPr>
        <w:t xml:space="preserve">to </w:t>
      </w:r>
      <w:r w:rsidRPr="00583925">
        <w:rPr>
          <w:rStyle w:val="Emphasis"/>
          <w:rFonts w:asciiTheme="minorHAnsi" w:hAnsiTheme="minorHAnsi" w:cstheme="minorHAnsi"/>
          <w:highlight w:val="cyan"/>
        </w:rPr>
        <w:t>turn their hand</w:t>
      </w:r>
      <w:r w:rsidRPr="00583925">
        <w:rPr>
          <w:rStyle w:val="StyleUnderline"/>
          <w:rFonts w:asciiTheme="minorHAnsi" w:hAnsiTheme="minorHAnsi" w:cstheme="minorHAnsi"/>
          <w:highlight w:val="cyan"/>
        </w:rPr>
        <w:t xml:space="preserve"> to </w:t>
      </w:r>
      <w:r w:rsidRPr="00583925">
        <w:rPr>
          <w:rStyle w:val="Emphasis"/>
          <w:rFonts w:asciiTheme="minorHAnsi" w:hAnsiTheme="minorHAnsi" w:cstheme="minorHAnsi"/>
          <w:highlight w:val="cyan"/>
        </w:rPr>
        <w:t>repressive</w:t>
      </w:r>
      <w:r w:rsidRPr="00583925">
        <w:rPr>
          <w:rStyle w:val="Emphasis"/>
          <w:rFonts w:asciiTheme="minorHAnsi" w:hAnsiTheme="minorHAnsi" w:cstheme="minorHAnsi"/>
        </w:rPr>
        <w:t xml:space="preserve">, official </w:t>
      </w:r>
      <w:r w:rsidRPr="00583925">
        <w:rPr>
          <w:rStyle w:val="Emphasis"/>
          <w:rFonts w:asciiTheme="minorHAnsi" w:hAnsiTheme="minorHAnsi" w:cstheme="minorHAnsi"/>
          <w:highlight w:val="cyan"/>
        </w:rPr>
        <w:t>agendas</w:t>
      </w:r>
      <w:r w:rsidRPr="00583925">
        <w:rPr>
          <w:rFonts w:asciiTheme="minorHAnsi" w:hAnsiTheme="minorHAnsi" w:cstheme="minorHAnsi"/>
          <w:sz w:val="16"/>
        </w:rPr>
        <w:t xml:space="preserve">. There are some who produce fine problem-solving work who ought to disseminate their ideas much more widely, beyond the narrow confines of academia. </w:t>
      </w:r>
      <w:r w:rsidRPr="00583925">
        <w:rPr>
          <w:rStyle w:val="StyleUnderline"/>
          <w:rFonts w:asciiTheme="minorHAnsi" w:hAnsiTheme="minorHAnsi" w:cstheme="minorHAnsi"/>
        </w:rPr>
        <w:t xml:space="preserve">There are far fewer who are </w:t>
      </w:r>
      <w:r w:rsidRPr="00583925">
        <w:rPr>
          <w:rStyle w:val="Emphasis"/>
          <w:rFonts w:asciiTheme="minorHAnsi" w:hAnsiTheme="minorHAnsi" w:cstheme="minorHAnsi"/>
        </w:rPr>
        <w:t>genuinely critical</w:t>
      </w:r>
      <w:r w:rsidRPr="00583925">
        <w:rPr>
          <w:rStyle w:val="StyleUnderline"/>
          <w:rFonts w:asciiTheme="minorHAnsi" w:hAnsiTheme="minorHAnsi" w:cstheme="minorHAnsi"/>
        </w:rPr>
        <w:t xml:space="preserve">. The </w:t>
      </w:r>
      <w:r w:rsidRPr="00583925">
        <w:rPr>
          <w:rStyle w:val="Emphasis"/>
          <w:rFonts w:asciiTheme="minorHAnsi" w:hAnsiTheme="minorHAnsi" w:cstheme="minorHAnsi"/>
        </w:rPr>
        <w:t>political economy</w:t>
      </w:r>
      <w:r w:rsidRPr="00583925">
        <w:rPr>
          <w:rStyle w:val="StyleUnderline"/>
          <w:rFonts w:asciiTheme="minorHAnsi" w:hAnsiTheme="minorHAnsi" w:cstheme="minorHAnsi"/>
        </w:rPr>
        <w:t xml:space="preserve"> of research funding </w:t>
      </w:r>
      <w:r w:rsidRPr="00583925">
        <w:rPr>
          <w:rStyle w:val="Emphasis"/>
          <w:rFonts w:asciiTheme="minorHAnsi" w:hAnsiTheme="minorHAnsi" w:cstheme="minorHAnsi"/>
        </w:rPr>
        <w:t>combines</w:t>
      </w:r>
      <w:r w:rsidRPr="00583925">
        <w:rPr>
          <w:rStyle w:val="StyleUnderline"/>
          <w:rFonts w:asciiTheme="minorHAnsi" w:hAnsiTheme="minorHAnsi" w:cstheme="minorHAnsi"/>
        </w:rPr>
        <w:t xml:space="preserve"> with the </w:t>
      </w:r>
      <w:r w:rsidRPr="00583925">
        <w:rPr>
          <w:rStyle w:val="Emphasis"/>
          <w:rFonts w:asciiTheme="minorHAnsi" w:hAnsiTheme="minorHAnsi" w:cstheme="minorHAnsi"/>
        </w:rPr>
        <w:t>tyranny of ‘policy relevance’</w:t>
      </w:r>
      <w:r w:rsidRPr="00583925">
        <w:rPr>
          <w:rStyle w:val="StyleUnderline"/>
          <w:rFonts w:asciiTheme="minorHAnsi" w:hAnsiTheme="minorHAnsi" w:cstheme="minorHAnsi"/>
        </w:rPr>
        <w:t xml:space="preserve"> to </w:t>
      </w:r>
      <w:r w:rsidRPr="00583925">
        <w:rPr>
          <w:rStyle w:val="Emphasis"/>
          <w:rFonts w:asciiTheme="minorHAnsi" w:hAnsiTheme="minorHAnsi" w:cstheme="minorHAnsi"/>
        </w:rPr>
        <w:t>entrench a hierarchy</w:t>
      </w:r>
      <w:r w:rsidRPr="00583925">
        <w:rPr>
          <w:rStyle w:val="StyleUnderline"/>
          <w:rFonts w:asciiTheme="minorHAnsi" w:hAnsiTheme="minorHAnsi" w:cstheme="minorHAnsi"/>
        </w:rPr>
        <w:t xml:space="preserve"> topped by </w:t>
      </w:r>
      <w:r w:rsidRPr="00583925">
        <w:rPr>
          <w:rStyle w:val="Emphasis"/>
          <w:rFonts w:asciiTheme="minorHAnsi" w:hAnsiTheme="minorHAnsi" w:cstheme="minorHAnsi"/>
        </w:rPr>
        <w:t>tame academics</w:t>
      </w:r>
      <w:r w:rsidRPr="00583925">
        <w:rPr>
          <w:rFonts w:asciiTheme="minorHAnsi" w:hAnsiTheme="minorHAnsi" w:cstheme="minorHAnsi"/>
          <w:sz w:val="16"/>
        </w:rPr>
        <w:t>.</w:t>
      </w:r>
    </w:p>
    <w:p w14:paraId="7EBAE0EC" w14:textId="77777777" w:rsidR="00E71D89" w:rsidRPr="00583925" w:rsidRDefault="00E71D89" w:rsidP="00E71D89">
      <w:pPr>
        <w:rPr>
          <w:rFonts w:asciiTheme="minorHAnsi" w:hAnsiTheme="minorHAnsi" w:cstheme="minorHAnsi"/>
          <w:sz w:val="16"/>
        </w:rPr>
      </w:pPr>
      <w:r w:rsidRPr="00583925">
        <w:rPr>
          <w:rStyle w:val="StyleUnderline"/>
          <w:rFonts w:asciiTheme="minorHAnsi" w:hAnsiTheme="minorHAnsi" w:cstheme="minorHAnsi"/>
        </w:rPr>
        <w:t>‘Policy relevance’</w:t>
      </w:r>
      <w:r w:rsidRPr="00583925">
        <w:rPr>
          <w:rFonts w:asciiTheme="minorHAnsi" w:hAnsiTheme="minorHAnsi" w:cstheme="minorHAnsi"/>
          <w:sz w:val="16"/>
        </w:rPr>
        <w:t xml:space="preserve">, then, </w:t>
      </w:r>
      <w:r w:rsidRPr="00583925">
        <w:rPr>
          <w:rStyle w:val="StyleUnderline"/>
          <w:rFonts w:asciiTheme="minorHAnsi" w:hAnsiTheme="minorHAnsi" w:cstheme="minorHAnsi"/>
        </w:rPr>
        <w:t xml:space="preserve">is a double-edged sword. No one would wish to describe their work as ‘irrelevant’, so </w:t>
      </w:r>
      <w:r w:rsidRPr="00583925">
        <w:rPr>
          <w:rStyle w:val="StyleUnderline"/>
          <w:rFonts w:asciiTheme="minorHAnsi" w:hAnsiTheme="minorHAnsi" w:cstheme="minorHAnsi"/>
          <w:highlight w:val="cyan"/>
        </w:rPr>
        <w:t>the key question</w:t>
      </w:r>
      <w:r w:rsidRPr="00583925">
        <w:rPr>
          <w:rStyle w:val="StyleUnderline"/>
          <w:rFonts w:asciiTheme="minorHAnsi" w:hAnsiTheme="minorHAnsi" w:cstheme="minorHAnsi"/>
        </w:rPr>
        <w:t xml:space="preserve">, as always, </w:t>
      </w:r>
      <w:r w:rsidRPr="00583925">
        <w:rPr>
          <w:rStyle w:val="StyleUnderline"/>
          <w:rFonts w:asciiTheme="minorHAnsi" w:hAnsiTheme="minorHAnsi" w:cstheme="minorHAnsi"/>
          <w:highlight w:val="cyan"/>
        </w:rPr>
        <w:t xml:space="preserve">is </w:t>
      </w:r>
      <w:r w:rsidRPr="00583925">
        <w:rPr>
          <w:rStyle w:val="Emphasis"/>
          <w:rFonts w:asciiTheme="minorHAnsi" w:hAnsiTheme="minorHAnsi" w:cstheme="minorHAnsi"/>
          <w:highlight w:val="cyan"/>
        </w:rPr>
        <w:t>‘relevant to whom?’</w:t>
      </w:r>
      <w:r w:rsidRPr="00583925">
        <w:rPr>
          <w:rFonts w:asciiTheme="minorHAnsi" w:hAnsiTheme="minorHAnsi" w:cstheme="minorHAnsi"/>
          <w:sz w:val="16"/>
        </w:rPr>
        <w:t xml:space="preserve"> Relevance to one’s research community, students, and so on, ought to be more than enough justification for academic freedom, provided that scholars shoulder their responsibilities to teach and to communicate their subjects to society at large, and thus repay something to the society that supports them. But beyond that, </w:t>
      </w:r>
      <w:r w:rsidRPr="00583925">
        <w:rPr>
          <w:rStyle w:val="StyleUnderline"/>
          <w:rFonts w:asciiTheme="minorHAnsi" w:hAnsiTheme="minorHAnsi" w:cstheme="minorHAnsi"/>
          <w:highlight w:val="cyan"/>
        </w:rPr>
        <w:t>we</w:t>
      </w:r>
      <w:r w:rsidRPr="00583925">
        <w:rPr>
          <w:rFonts w:asciiTheme="minorHAnsi" w:hAnsiTheme="minorHAnsi" w:cstheme="minorHAnsi"/>
          <w:sz w:val="16"/>
        </w:rPr>
        <w:t xml:space="preserve"> also </w:t>
      </w:r>
      <w:r w:rsidRPr="00583925">
        <w:rPr>
          <w:rStyle w:val="StyleUnderline"/>
          <w:rFonts w:asciiTheme="minorHAnsi" w:hAnsiTheme="minorHAnsi" w:cstheme="minorHAnsi"/>
          <w:highlight w:val="cyan"/>
        </w:rPr>
        <w:t>need</w:t>
      </w:r>
      <w:r w:rsidRPr="00583925">
        <w:rPr>
          <w:rStyle w:val="StyleUnderline"/>
          <w:rFonts w:asciiTheme="minorHAnsi" w:hAnsiTheme="minorHAnsi" w:cstheme="minorHAnsi"/>
        </w:rPr>
        <w:t xml:space="preserve"> to fully respect </w:t>
      </w:r>
      <w:r w:rsidRPr="00583925">
        <w:rPr>
          <w:rStyle w:val="StyleUnderline"/>
          <w:rFonts w:asciiTheme="minorHAnsi" w:hAnsiTheme="minorHAnsi" w:cstheme="minorHAnsi"/>
          <w:highlight w:val="cyan"/>
        </w:rPr>
        <w:t xml:space="preserve">work that will </w:t>
      </w:r>
      <w:r w:rsidRPr="00583925">
        <w:rPr>
          <w:rStyle w:val="Emphasis"/>
          <w:rFonts w:asciiTheme="minorHAnsi" w:hAnsiTheme="minorHAnsi" w:cstheme="minorHAnsi"/>
          <w:highlight w:val="cyan"/>
        </w:rPr>
        <w:t>never be</w:t>
      </w:r>
      <w:r w:rsidRPr="00583925">
        <w:rPr>
          <w:rStyle w:val="StyleUnderline"/>
          <w:rFonts w:asciiTheme="minorHAnsi" w:hAnsiTheme="minorHAnsi" w:cstheme="minorHAnsi"/>
          <w:highlight w:val="cyan"/>
        </w:rPr>
        <w:t xml:space="preserve"> ‘policy-relevant’</w:t>
      </w:r>
      <w:r w:rsidRPr="00583925">
        <w:rPr>
          <w:rStyle w:val="StyleUnderline"/>
          <w:rFonts w:asciiTheme="minorHAnsi" w:hAnsiTheme="minorHAnsi" w:cstheme="minorHAnsi"/>
        </w:rPr>
        <w:t xml:space="preserve">, because </w:t>
      </w:r>
      <w:r w:rsidRPr="00583925">
        <w:rPr>
          <w:rStyle w:val="StyleUnderline"/>
          <w:rFonts w:asciiTheme="minorHAnsi" w:hAnsiTheme="minorHAnsi" w:cstheme="minorHAnsi"/>
          <w:highlight w:val="cyan"/>
        </w:rPr>
        <w:t xml:space="preserve">it </w:t>
      </w:r>
      <w:r w:rsidRPr="00583925">
        <w:rPr>
          <w:rStyle w:val="Emphasis"/>
          <w:rFonts w:asciiTheme="minorHAnsi" w:hAnsiTheme="minorHAnsi" w:cstheme="minorHAnsi"/>
          <w:highlight w:val="cyan"/>
        </w:rPr>
        <w:t>refuses</w:t>
      </w:r>
      <w:r w:rsidRPr="00583925">
        <w:rPr>
          <w:rStyle w:val="StyleUnderline"/>
          <w:rFonts w:asciiTheme="minorHAnsi" w:hAnsiTheme="minorHAnsi" w:cstheme="minorHAnsi"/>
          <w:highlight w:val="cyan"/>
        </w:rPr>
        <w:t xml:space="preserve"> to</w:t>
      </w:r>
      <w:r w:rsidRPr="00583925">
        <w:rPr>
          <w:rStyle w:val="StyleUnderline"/>
          <w:rFonts w:asciiTheme="minorHAnsi" w:hAnsiTheme="minorHAnsi" w:cstheme="minorHAnsi"/>
        </w:rPr>
        <w:t xml:space="preserve"> </w:t>
      </w:r>
      <w:r w:rsidRPr="00583925">
        <w:rPr>
          <w:rStyle w:val="Emphasis"/>
          <w:rFonts w:asciiTheme="minorHAnsi" w:hAnsiTheme="minorHAnsi" w:cstheme="minorHAnsi"/>
        </w:rPr>
        <w:t>swallow fashionable concerns</w:t>
      </w:r>
      <w:r w:rsidRPr="00583925">
        <w:rPr>
          <w:rStyle w:val="StyleUnderline"/>
          <w:rFonts w:asciiTheme="minorHAnsi" w:hAnsiTheme="minorHAnsi" w:cstheme="minorHAnsi"/>
        </w:rPr>
        <w:t xml:space="preserve"> or </w:t>
      </w:r>
      <w:r w:rsidRPr="00583925">
        <w:rPr>
          <w:rStyle w:val="Emphasis"/>
          <w:rFonts w:asciiTheme="minorHAnsi" w:hAnsiTheme="minorHAnsi" w:cstheme="minorHAnsi"/>
          <w:highlight w:val="cyan"/>
        </w:rPr>
        <w:t>toe the line</w:t>
      </w:r>
      <w:r w:rsidRPr="00583925">
        <w:rPr>
          <w:rStyle w:val="StyleUnderline"/>
          <w:rFonts w:asciiTheme="minorHAnsi" w:hAnsiTheme="minorHAnsi" w:cstheme="minorHAnsi"/>
        </w:rPr>
        <w:t xml:space="preserve"> on government agendas. Truly </w:t>
      </w:r>
      <w:r w:rsidRPr="00583925">
        <w:rPr>
          <w:rStyle w:val="StyleUnderline"/>
          <w:rFonts w:asciiTheme="minorHAnsi" w:hAnsiTheme="minorHAnsi" w:cstheme="minorHAnsi"/>
          <w:highlight w:val="cyan"/>
        </w:rPr>
        <w:t xml:space="preserve">critical voices are </w:t>
      </w:r>
      <w:r w:rsidRPr="00583925">
        <w:rPr>
          <w:rStyle w:val="Emphasis"/>
          <w:rFonts w:asciiTheme="minorHAnsi" w:hAnsiTheme="minorHAnsi" w:cstheme="minorHAnsi"/>
          <w:highlight w:val="cyan"/>
        </w:rPr>
        <w:t>worth more</w:t>
      </w:r>
      <w:r w:rsidRPr="00583925">
        <w:rPr>
          <w:rStyle w:val="StyleUnderline"/>
          <w:rFonts w:asciiTheme="minorHAnsi" w:hAnsiTheme="minorHAnsi" w:cstheme="minorHAnsi"/>
        </w:rPr>
        <w:t xml:space="preserve"> to the progress of human civilisation </w:t>
      </w:r>
      <w:r w:rsidRPr="00583925">
        <w:rPr>
          <w:rStyle w:val="StyleUnderline"/>
          <w:rFonts w:asciiTheme="minorHAnsi" w:hAnsiTheme="minorHAnsi" w:cstheme="minorHAnsi"/>
          <w:highlight w:val="cyan"/>
        </w:rPr>
        <w:t xml:space="preserve">than </w:t>
      </w:r>
      <w:r w:rsidRPr="00583925">
        <w:rPr>
          <w:rStyle w:val="Emphasis"/>
          <w:rFonts w:asciiTheme="minorHAnsi" w:hAnsiTheme="minorHAnsi" w:cstheme="minorHAnsi"/>
          <w:highlight w:val="cyan"/>
        </w:rPr>
        <w:t>ten thousand Deputy Undersecretaries</w:t>
      </w:r>
      <w:r w:rsidRPr="00583925">
        <w:rPr>
          <w:rStyle w:val="Emphasis"/>
          <w:rFonts w:asciiTheme="minorHAnsi" w:hAnsiTheme="minorHAnsi" w:cstheme="minorHAnsi"/>
        </w:rPr>
        <w:t xml:space="preserve"> of State for Security Assistance, Science, and Technology</w:t>
      </w:r>
      <w:r w:rsidRPr="00583925">
        <w:rPr>
          <w:rFonts w:asciiTheme="minorHAnsi" w:hAnsiTheme="minorHAnsi" w:cstheme="minorHAnsi"/>
          <w:sz w:val="16"/>
        </w:rPr>
        <w:t>.</w:t>
      </w:r>
    </w:p>
    <w:p w14:paraId="6253C68D" w14:textId="77777777" w:rsidR="00E71D89" w:rsidRDefault="00E71D89" w:rsidP="00E71D89">
      <w:pPr>
        <w:pStyle w:val="Heading4"/>
      </w:pPr>
      <w:r>
        <w:t>But Jones is about what is or is not ‘policy relevant’ as whether or whether not it solidifies forms of dominant competition – the TVA would definitely meet the threshold to being outside the scope but it would still be in the language of policy which solves best – obviously Kissinger, the card’s example, isn’t the TVA</w:t>
      </w:r>
    </w:p>
    <w:p w14:paraId="42F50323" w14:textId="77777777" w:rsidR="00E71D89" w:rsidRPr="00583925" w:rsidRDefault="00E71D89" w:rsidP="00E71D89">
      <w:pPr>
        <w:rPr>
          <w:rFonts w:asciiTheme="minorHAnsi" w:hAnsiTheme="minorHAnsi" w:cstheme="minorHAnsi"/>
        </w:rPr>
      </w:pPr>
      <w:r w:rsidRPr="00583925">
        <w:rPr>
          <w:rFonts w:asciiTheme="minorHAnsi" w:hAnsiTheme="minorHAnsi" w:cstheme="minorHAnsi"/>
        </w:rPr>
        <w:t xml:space="preserve">Dr. Lee </w:t>
      </w:r>
      <w:r w:rsidRPr="00094156">
        <w:rPr>
          <w:rStyle w:val="Style13ptBold"/>
          <w:rFonts w:asciiTheme="minorHAnsi" w:hAnsiTheme="minorHAnsi" w:cstheme="minorHAnsi"/>
          <w:highlight w:val="yellow"/>
        </w:rPr>
        <w:t>Jones 9</w:t>
      </w:r>
      <w:r w:rsidRPr="00583925">
        <w:rPr>
          <w:rFonts w:asciiTheme="minorHAnsi" w:hAnsiTheme="minorHAnsi" w:cstheme="minorHAnsi"/>
        </w:rPr>
        <w:t>, DPhil and MPhil from Oxford University, Reader in International Relations at Queen Mary, University of London, “International Relations Scholarship and the Tyranny of Policy Relevance”, Journal of Critical Globalisation Studies, Issue 1, p. 125-130</w:t>
      </w:r>
    </w:p>
    <w:p w14:paraId="4C862F7A"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However, </w:t>
      </w:r>
      <w:r w:rsidRPr="00583925">
        <w:rPr>
          <w:rStyle w:val="StyleUnderline"/>
          <w:rFonts w:asciiTheme="minorHAnsi" w:hAnsiTheme="minorHAnsi" w:cstheme="minorHAnsi"/>
        </w:rPr>
        <w:t>the general complaint is</w:t>
      </w:r>
      <w:r w:rsidRPr="00583925">
        <w:rPr>
          <w:rFonts w:asciiTheme="minorHAnsi" w:hAnsiTheme="minorHAnsi" w:cstheme="minorHAnsi"/>
          <w:sz w:val="16"/>
        </w:rPr>
        <w:t xml:space="preserve"> a common enough refrain, not just in the US but in the UK – </w:t>
      </w:r>
      <w:r w:rsidRPr="00583925">
        <w:rPr>
          <w:rStyle w:val="StyleUnderline"/>
          <w:rFonts w:asciiTheme="minorHAnsi" w:hAnsiTheme="minorHAnsi" w:cstheme="minorHAnsi"/>
          <w:highlight w:val="cyan"/>
        </w:rPr>
        <w:t xml:space="preserve">that academics must be </w:t>
      </w:r>
      <w:r w:rsidRPr="00583925">
        <w:rPr>
          <w:rStyle w:val="Emphasis"/>
          <w:rFonts w:asciiTheme="minorHAnsi" w:hAnsiTheme="minorHAnsi" w:cstheme="minorHAnsi"/>
          <w:highlight w:val="cyan"/>
        </w:rPr>
        <w:t>‘policy relevant’</w:t>
      </w:r>
      <w:r w:rsidRPr="00583925">
        <w:rPr>
          <w:rFonts w:asciiTheme="minorHAnsi" w:hAnsiTheme="minorHAnsi" w:cstheme="minorHAnsi"/>
        </w:rPr>
        <w:t xml:space="preserve"> </w:t>
      </w:r>
      <w:r w:rsidRPr="00583925">
        <w:rPr>
          <w:rFonts w:asciiTheme="minorHAnsi" w:hAnsiTheme="minorHAnsi" w:cstheme="minorHAnsi"/>
          <w:sz w:val="16"/>
        </w:rPr>
        <w:t xml:space="preserve">in their choice of research topics, their research methodology, and the way they disseminate their findings to various so-called ‘stakeholders’. In the UK, this imperative is reinforced by the bureaucratic </w:t>
      </w:r>
      <w:r w:rsidRPr="00583925">
        <w:rPr>
          <w:rFonts w:asciiTheme="minorHAnsi" w:hAnsiTheme="minorHAnsi" w:cstheme="minorHAnsi"/>
          <w:i/>
          <w:iCs/>
          <w:sz w:val="16"/>
        </w:rPr>
        <w:t>diktat</w:t>
      </w:r>
      <w:r w:rsidRPr="00583925">
        <w:rPr>
          <w:rFonts w:asciiTheme="minorHAnsi" w:hAnsiTheme="minorHAnsi" w:cstheme="minorHAnsi"/>
          <w:sz w:val="16"/>
        </w:rPr>
        <w:t xml:space="preserve"> of the various government-backed funding councils. It fits with the viewpoint enunciated since the 1980s that (a) the primary task of academics is research and (b) academics must be ‘accountable’ for the way they spend public money. It naturally follows from this that academics should do ‘relevant’ research (who would defend ‘irrelevant’ research?) which addresses itself to the contemporary requirements of policy (or the economy – a subject for another time).</w:t>
      </w:r>
    </w:p>
    <w:p w14:paraId="52D84C63"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Despite acquiring a taken-for-granted quality, </w:t>
      </w:r>
      <w:r w:rsidRPr="00583925">
        <w:rPr>
          <w:rStyle w:val="StyleUnderline"/>
          <w:rFonts w:asciiTheme="minorHAnsi" w:hAnsiTheme="minorHAnsi" w:cstheme="minorHAnsi"/>
        </w:rPr>
        <w:t xml:space="preserve">these ideas </w:t>
      </w:r>
      <w:r w:rsidRPr="00583925">
        <w:rPr>
          <w:rStyle w:val="StyleUnderline"/>
          <w:rFonts w:asciiTheme="minorHAnsi" w:hAnsiTheme="minorHAnsi" w:cstheme="minorHAnsi"/>
          <w:highlight w:val="cyan"/>
        </w:rPr>
        <w:t>are a</w:t>
      </w:r>
      <w:r w:rsidRPr="00583925">
        <w:rPr>
          <w:rStyle w:val="StyleUnderline"/>
          <w:rFonts w:asciiTheme="minorHAnsi" w:hAnsiTheme="minorHAnsi" w:cstheme="minorHAnsi"/>
        </w:rPr>
        <w:t xml:space="preserve"> very </w:t>
      </w:r>
      <w:r w:rsidRPr="00583925">
        <w:rPr>
          <w:rStyle w:val="StyleUnderline"/>
          <w:rFonts w:asciiTheme="minorHAnsi" w:hAnsiTheme="minorHAnsi" w:cstheme="minorHAnsi"/>
          <w:highlight w:val="cyan"/>
        </w:rPr>
        <w:t>recent innovation</w:t>
      </w:r>
      <w:r w:rsidRPr="00583925">
        <w:rPr>
          <w:rStyle w:val="StyleUnderline"/>
          <w:rFonts w:asciiTheme="minorHAnsi" w:hAnsiTheme="minorHAnsi" w:cstheme="minorHAnsi"/>
        </w:rPr>
        <w:t>. For centuries, the job</w:t>
      </w:r>
      <w:r w:rsidRPr="00583925">
        <w:rPr>
          <w:rFonts w:asciiTheme="minorHAnsi" w:hAnsiTheme="minorHAnsi" w:cstheme="minorHAnsi"/>
          <w:sz w:val="16"/>
        </w:rPr>
        <w:t xml:space="preserve"> of people staffing universities </w:t>
      </w:r>
      <w:r w:rsidRPr="00583925">
        <w:rPr>
          <w:rStyle w:val="StyleUnderline"/>
          <w:rFonts w:asciiTheme="minorHAnsi" w:hAnsiTheme="minorHAnsi" w:cstheme="minorHAnsi"/>
        </w:rPr>
        <w:t xml:space="preserve">was primarily to </w:t>
      </w:r>
      <w:r w:rsidRPr="00583925">
        <w:rPr>
          <w:rStyle w:val="Emphasis"/>
          <w:rFonts w:asciiTheme="minorHAnsi" w:hAnsiTheme="minorHAnsi" w:cstheme="minorHAnsi"/>
        </w:rPr>
        <w:t>teach</w:t>
      </w:r>
      <w:r w:rsidRPr="00583925">
        <w:rPr>
          <w:rFonts w:asciiTheme="minorHAnsi" w:hAnsiTheme="minorHAnsi" w:cstheme="minorHAnsi"/>
          <w:sz w:val="16"/>
        </w:rPr>
        <w:t xml:space="preserve"> their students, not to conduct research. </w:t>
      </w:r>
      <w:r w:rsidRPr="00583925">
        <w:rPr>
          <w:rStyle w:val="StyleUnderline"/>
          <w:rFonts w:asciiTheme="minorHAnsi" w:hAnsiTheme="minorHAnsi" w:cstheme="minorHAnsi"/>
        </w:rPr>
        <w:t>Then</w:t>
      </w:r>
      <w:r w:rsidRPr="00583925">
        <w:rPr>
          <w:rFonts w:asciiTheme="minorHAnsi" w:hAnsiTheme="minorHAnsi" w:cstheme="minorHAnsi"/>
          <w:sz w:val="16"/>
        </w:rPr>
        <w:t xml:space="preserve">, only a few decades into an age where ordinary people could aspire for the first time to become university students, suddenly </w:t>
      </w:r>
      <w:r w:rsidRPr="00583925">
        <w:rPr>
          <w:rStyle w:val="StyleUnderline"/>
          <w:rFonts w:asciiTheme="minorHAnsi" w:hAnsiTheme="minorHAnsi" w:cstheme="minorHAnsi"/>
          <w:highlight w:val="cyan"/>
        </w:rPr>
        <w:t>the mission</w:t>
      </w:r>
      <w:r w:rsidRPr="00583925">
        <w:rPr>
          <w:rStyle w:val="StyleUnderline"/>
          <w:rFonts w:asciiTheme="minorHAnsi" w:hAnsiTheme="minorHAnsi" w:cstheme="minorHAnsi"/>
        </w:rPr>
        <w:t xml:space="preserve"> of universities </w:t>
      </w:r>
      <w:r w:rsidRPr="00583925">
        <w:rPr>
          <w:rStyle w:val="StyleUnderline"/>
          <w:rFonts w:asciiTheme="minorHAnsi" w:hAnsiTheme="minorHAnsi" w:cstheme="minorHAnsi"/>
          <w:highlight w:val="cyan"/>
        </w:rPr>
        <w:t>underwent</w:t>
      </w:r>
      <w:r w:rsidRPr="00583925">
        <w:rPr>
          <w:rStyle w:val="StyleUnderline"/>
          <w:rFonts w:asciiTheme="minorHAnsi" w:hAnsiTheme="minorHAnsi" w:cstheme="minorHAnsi"/>
        </w:rPr>
        <w:t xml:space="preserve"> radical </w:t>
      </w:r>
      <w:r w:rsidRPr="00583925">
        <w:rPr>
          <w:rStyle w:val="StyleUnderline"/>
          <w:rFonts w:asciiTheme="minorHAnsi" w:hAnsiTheme="minorHAnsi" w:cstheme="minorHAnsi"/>
          <w:highlight w:val="cyan"/>
        </w:rPr>
        <w:t>transformation as governments refused</w:t>
      </w:r>
      <w:r w:rsidRPr="00583925">
        <w:rPr>
          <w:rStyle w:val="StyleUnderline"/>
          <w:rFonts w:asciiTheme="minorHAnsi" w:hAnsiTheme="minorHAnsi" w:cstheme="minorHAnsi"/>
        </w:rPr>
        <w:t xml:space="preserve"> to allocate</w:t>
      </w:r>
      <w:r w:rsidRPr="00583925">
        <w:rPr>
          <w:rFonts w:asciiTheme="minorHAnsi" w:hAnsiTheme="minorHAnsi" w:cstheme="minorHAnsi"/>
          <w:sz w:val="16"/>
        </w:rPr>
        <w:t xml:space="preserve"> the necessary </w:t>
      </w:r>
      <w:r w:rsidRPr="00583925">
        <w:rPr>
          <w:rStyle w:val="StyleUnderline"/>
          <w:rFonts w:asciiTheme="minorHAnsi" w:hAnsiTheme="minorHAnsi" w:cstheme="minorHAnsi"/>
          <w:highlight w:val="cyan"/>
        </w:rPr>
        <w:t>money</w:t>
      </w:r>
      <w:r w:rsidRPr="00583925">
        <w:rPr>
          <w:rStyle w:val="StyleUnderline"/>
          <w:rFonts w:asciiTheme="minorHAnsi" w:hAnsiTheme="minorHAnsi" w:cstheme="minorHAnsi"/>
        </w:rPr>
        <w:t xml:space="preserve"> to fund</w:t>
      </w:r>
      <w:r w:rsidRPr="00583925">
        <w:rPr>
          <w:rFonts w:asciiTheme="minorHAnsi" w:hAnsiTheme="minorHAnsi" w:cstheme="minorHAnsi"/>
          <w:sz w:val="16"/>
        </w:rPr>
        <w:t xml:space="preserve"> this expansion in higher </w:t>
      </w:r>
      <w:r w:rsidRPr="00583925">
        <w:rPr>
          <w:rStyle w:val="StyleUnderline"/>
          <w:rFonts w:asciiTheme="minorHAnsi" w:hAnsiTheme="minorHAnsi" w:cstheme="minorHAnsi"/>
        </w:rPr>
        <w:t xml:space="preserve">education, </w:t>
      </w:r>
      <w:r w:rsidRPr="00583925">
        <w:rPr>
          <w:rStyle w:val="StyleUnderline"/>
          <w:rFonts w:asciiTheme="minorHAnsi" w:hAnsiTheme="minorHAnsi" w:cstheme="minorHAnsi"/>
          <w:highlight w:val="cyan"/>
        </w:rPr>
        <w:t>forcing</w:t>
      </w:r>
      <w:r w:rsidRPr="00583925">
        <w:rPr>
          <w:rStyle w:val="StyleUnderline"/>
          <w:rFonts w:asciiTheme="minorHAnsi" w:hAnsiTheme="minorHAnsi" w:cstheme="minorHAnsi"/>
        </w:rPr>
        <w:t xml:space="preserve"> universities</w:t>
      </w:r>
      <w:r w:rsidRPr="00583925">
        <w:rPr>
          <w:rFonts w:asciiTheme="minorHAnsi" w:hAnsiTheme="minorHAnsi" w:cstheme="minorHAnsi"/>
          <w:sz w:val="16"/>
        </w:rPr>
        <w:t xml:space="preserve"> instead </w:t>
      </w:r>
      <w:r w:rsidRPr="00583925">
        <w:rPr>
          <w:rStyle w:val="StyleUnderline"/>
          <w:rFonts w:asciiTheme="minorHAnsi" w:hAnsiTheme="minorHAnsi" w:cstheme="minorHAnsi"/>
        </w:rPr>
        <w:t xml:space="preserve">to </w:t>
      </w:r>
      <w:r w:rsidRPr="00583925">
        <w:rPr>
          <w:rStyle w:val="Emphasis"/>
          <w:rFonts w:asciiTheme="minorHAnsi" w:hAnsiTheme="minorHAnsi" w:cstheme="minorHAnsi"/>
        </w:rPr>
        <w:t>compete</w:t>
      </w:r>
      <w:r w:rsidRPr="00583925">
        <w:rPr>
          <w:rFonts w:asciiTheme="minorHAnsi" w:hAnsiTheme="minorHAnsi" w:cstheme="minorHAnsi"/>
          <w:sz w:val="16"/>
        </w:rPr>
        <w:t xml:space="preserve"> for funding </w:t>
      </w:r>
      <w:r w:rsidRPr="00583925">
        <w:rPr>
          <w:rStyle w:val="StyleUnderline"/>
          <w:rFonts w:asciiTheme="minorHAnsi" w:hAnsiTheme="minorHAnsi" w:cstheme="minorHAnsi"/>
        </w:rPr>
        <w:t>through</w:t>
      </w:r>
      <w:r w:rsidRPr="00583925">
        <w:rPr>
          <w:rFonts w:asciiTheme="minorHAnsi" w:hAnsiTheme="minorHAnsi" w:cstheme="minorHAnsi"/>
          <w:sz w:val="16"/>
        </w:rPr>
        <w:t xml:space="preserve"> exercises designed to assess their </w:t>
      </w:r>
      <w:r w:rsidRPr="00583925">
        <w:rPr>
          <w:rStyle w:val="StyleUnderline"/>
          <w:rFonts w:asciiTheme="minorHAnsi" w:hAnsiTheme="minorHAnsi" w:cstheme="minorHAnsi"/>
        </w:rPr>
        <w:t>research output</w:t>
      </w:r>
      <w:r w:rsidRPr="00583925">
        <w:rPr>
          <w:rFonts w:asciiTheme="minorHAnsi" w:hAnsiTheme="minorHAnsi" w:cstheme="minorHAnsi"/>
          <w:sz w:val="16"/>
        </w:rPr>
        <w:t xml:space="preserve"> – what became known in the UK as the Research Assessment Exercise. </w:t>
      </w:r>
      <w:r w:rsidRPr="00583925">
        <w:rPr>
          <w:rStyle w:val="StyleUnderline"/>
          <w:rFonts w:asciiTheme="minorHAnsi" w:hAnsiTheme="minorHAnsi" w:cstheme="minorHAnsi"/>
        </w:rPr>
        <w:t>The</w:t>
      </w:r>
      <w:r w:rsidRPr="00583925">
        <w:rPr>
          <w:rFonts w:asciiTheme="minorHAnsi" w:hAnsiTheme="minorHAnsi" w:cstheme="minorHAnsi"/>
          <w:sz w:val="16"/>
        </w:rPr>
        <w:t xml:space="preserve"> growing </w:t>
      </w:r>
      <w:r w:rsidRPr="00583925">
        <w:rPr>
          <w:rStyle w:val="Emphasis"/>
          <w:rFonts w:asciiTheme="minorHAnsi" w:hAnsiTheme="minorHAnsi" w:cstheme="minorHAnsi"/>
          <w:highlight w:val="cyan"/>
        </w:rPr>
        <w:t>subordination</w:t>
      </w:r>
      <w:r w:rsidRPr="00583925">
        <w:rPr>
          <w:rStyle w:val="StyleUnderline"/>
          <w:rFonts w:asciiTheme="minorHAnsi" w:hAnsiTheme="minorHAnsi" w:cstheme="minorHAnsi"/>
          <w:highlight w:val="cyan"/>
        </w:rPr>
        <w:t xml:space="preserve"> of</w:t>
      </w:r>
      <w:r w:rsidRPr="00583925">
        <w:rPr>
          <w:rStyle w:val="StyleUnderline"/>
          <w:rFonts w:asciiTheme="minorHAnsi" w:hAnsiTheme="minorHAnsi" w:cstheme="minorHAnsi"/>
        </w:rPr>
        <w:t xml:space="preserve"> the </w:t>
      </w:r>
      <w:r w:rsidRPr="00583925">
        <w:rPr>
          <w:rStyle w:val="StyleUnderline"/>
          <w:rFonts w:asciiTheme="minorHAnsi" w:hAnsiTheme="minorHAnsi" w:cstheme="minorHAnsi"/>
          <w:highlight w:val="cyan"/>
        </w:rPr>
        <w:t xml:space="preserve">academy to </w:t>
      </w:r>
      <w:r w:rsidRPr="00583925">
        <w:rPr>
          <w:rStyle w:val="Emphasis"/>
          <w:rFonts w:asciiTheme="minorHAnsi" w:hAnsiTheme="minorHAnsi" w:cstheme="minorHAnsi"/>
          <w:highlight w:val="cyan"/>
        </w:rPr>
        <w:t>political</w:t>
      </w:r>
      <w:r w:rsidRPr="00583925">
        <w:rPr>
          <w:rStyle w:val="StyleUnderline"/>
          <w:rFonts w:asciiTheme="minorHAnsi" w:hAnsiTheme="minorHAnsi" w:cstheme="minorHAnsi"/>
        </w:rPr>
        <w:t xml:space="preserve"> and </w:t>
      </w:r>
      <w:r w:rsidRPr="00583925">
        <w:rPr>
          <w:rStyle w:val="Emphasis"/>
          <w:rFonts w:asciiTheme="minorHAnsi" w:hAnsiTheme="minorHAnsi" w:cstheme="minorHAnsi"/>
        </w:rPr>
        <w:t>economic</w:t>
      </w:r>
      <w:r w:rsidRPr="00583925">
        <w:rPr>
          <w:rStyle w:val="StyleUnderline"/>
          <w:rFonts w:asciiTheme="minorHAnsi" w:hAnsiTheme="minorHAnsi" w:cstheme="minorHAnsi"/>
        </w:rPr>
        <w:t xml:space="preserve"> </w:t>
      </w:r>
      <w:r w:rsidRPr="00583925">
        <w:rPr>
          <w:rStyle w:val="StyleUnderline"/>
          <w:rFonts w:asciiTheme="minorHAnsi" w:hAnsiTheme="minorHAnsi" w:cstheme="minorHAnsi"/>
          <w:highlight w:val="cyan"/>
        </w:rPr>
        <w:t>imperatives</w:t>
      </w:r>
      <w:r w:rsidRPr="00583925">
        <w:rPr>
          <w:rFonts w:asciiTheme="minorHAnsi" w:hAnsiTheme="minorHAnsi" w:cstheme="minorHAnsi"/>
          <w:sz w:val="16"/>
        </w:rPr>
        <w:t xml:space="preserve"> was recently expressed in the abolition of the government department for ‘innovation, universities and skills’, with power over universities being transferred to the department for business.</w:t>
      </w:r>
    </w:p>
    <w:p w14:paraId="4EF74F7A"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The history is somewhat different in the US, where the expansion of higher education to include the working classes has largely involved the grossly underfunded expansion of largely state and community colleges. Elite, Ivy League schools have expanded their undergraduate numbers but much undergraduate teaching is hived off to graduate students whose own studies are correspondingly extended; only those who can afford to take a Masters degree may be taught by the academics whose ‘big names’ attracted them in the first place. It is a good thing that research is now carried out in specialised institutions by people enjoying (supposed) academic freedom. Along the way, however, it might well be argued that the academy’s initial mission has actually been usurped.</w:t>
      </w:r>
    </w:p>
    <w:p w14:paraId="00B0C92D"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Putting those questions aside for now, </w:t>
      </w:r>
      <w:r w:rsidRPr="00583925">
        <w:rPr>
          <w:rStyle w:val="StyleUnderline"/>
          <w:rFonts w:asciiTheme="minorHAnsi" w:hAnsiTheme="minorHAnsi" w:cstheme="minorHAnsi"/>
        </w:rPr>
        <w:t xml:space="preserve">what of the broader relationship between the </w:t>
      </w:r>
      <w:r w:rsidRPr="00583925">
        <w:rPr>
          <w:rStyle w:val="Emphasis"/>
          <w:rFonts w:asciiTheme="minorHAnsi" w:hAnsiTheme="minorHAnsi" w:cstheme="minorHAnsi"/>
        </w:rPr>
        <w:t>state</w:t>
      </w:r>
      <w:r w:rsidRPr="00583925">
        <w:rPr>
          <w:rStyle w:val="StyleUnderline"/>
          <w:rFonts w:asciiTheme="minorHAnsi" w:hAnsiTheme="minorHAnsi" w:cstheme="minorHAnsi"/>
        </w:rPr>
        <w:t xml:space="preserve"> and the </w:t>
      </w:r>
      <w:r w:rsidRPr="00583925">
        <w:rPr>
          <w:rStyle w:val="Emphasis"/>
          <w:rFonts w:asciiTheme="minorHAnsi" w:hAnsiTheme="minorHAnsi" w:cstheme="minorHAnsi"/>
        </w:rPr>
        <w:t>academy</w:t>
      </w:r>
      <w:r w:rsidRPr="00583925">
        <w:rPr>
          <w:rStyle w:val="StyleUnderline"/>
          <w:rFonts w:asciiTheme="minorHAnsi" w:hAnsiTheme="minorHAnsi" w:cstheme="minorHAnsi"/>
        </w:rPr>
        <w:t>?</w:t>
      </w:r>
      <w:r w:rsidRPr="00583925">
        <w:rPr>
          <w:rFonts w:asciiTheme="minorHAnsi" w:hAnsiTheme="minorHAnsi" w:cstheme="minorHAnsi"/>
          <w:sz w:val="16"/>
        </w:rPr>
        <w:t xml:space="preserve"> Let us concede that Nye has a point, even if he is taking aim at the wrong targets. We should concede that academics are often poor at communicating their ideas to society at large. All too often we are content to write for each other, knowing full well that our work will never be consumed beyond a narrow, disciplinary clique. We need to do much better. Equally, however, there is no need to reduce this to the banal process of ‘knowledge transfer’ being promoted by the UK research councils, which seeks to justify research by appealing to its value to British firms. We should be trying to communicate our work to our students, trade unions, citizens’ groups, non-governmental organisations, and citizens who are simply curious about the world – not to improve companies’ balance sheets but to play a positive role in ‘cultivating our humanity’ as Seneca once urged (Nussbaum, 1997).</w:t>
      </w:r>
    </w:p>
    <w:p w14:paraId="19226C43"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Nye also complains that the American Political Science Review never publishes policy-relevant articles – or even articles that policymakers can comprehend. That is undeniably true, but the real problem here is actually one of methodology – which he hints at by swiping at scholars obsessed with modelling. What he really criticises is the mania for quantitative methods and formal modelling that has gripped the US academy and which is gradually infecting the British academy. The most influential IR journals, like Foreign Affairs, contain absolutely no articles of a quantitative bent.</w:t>
      </w:r>
    </w:p>
    <w:p w14:paraId="58A0008F" w14:textId="77777777" w:rsidR="00E71D89" w:rsidRPr="00583925" w:rsidRDefault="00E71D89" w:rsidP="00E71D89">
      <w:pPr>
        <w:rPr>
          <w:rFonts w:asciiTheme="minorHAnsi" w:hAnsiTheme="minorHAnsi" w:cstheme="minorHAnsi"/>
          <w:sz w:val="16"/>
        </w:rPr>
      </w:pPr>
      <w:r w:rsidRPr="00583925">
        <w:rPr>
          <w:rStyle w:val="StyleUnderline"/>
          <w:rFonts w:asciiTheme="minorHAnsi" w:hAnsiTheme="minorHAnsi" w:cstheme="minorHAnsi"/>
        </w:rPr>
        <w:t>There is no doubt that the average</w:t>
      </w:r>
      <w:r w:rsidRPr="00583925">
        <w:rPr>
          <w:rFonts w:asciiTheme="minorHAnsi" w:hAnsiTheme="minorHAnsi" w:cstheme="minorHAnsi"/>
          <w:sz w:val="16"/>
        </w:rPr>
        <w:t xml:space="preserve"> APSR </w:t>
      </w:r>
      <w:r w:rsidRPr="00583925">
        <w:rPr>
          <w:rStyle w:val="StyleUnderline"/>
          <w:rFonts w:asciiTheme="minorHAnsi" w:hAnsiTheme="minorHAnsi" w:cstheme="minorHAnsi"/>
        </w:rPr>
        <w:t xml:space="preserve">article is impenetrable to any normal person lacking econometric training, but this is not the only reason such research is not policy relevant: it is also because </w:t>
      </w:r>
      <w:r w:rsidRPr="00583925">
        <w:rPr>
          <w:rStyle w:val="Emphasis"/>
          <w:rFonts w:asciiTheme="minorHAnsi" w:hAnsiTheme="minorHAnsi" w:cstheme="minorHAnsi"/>
        </w:rPr>
        <w:t>very few questions</w:t>
      </w:r>
      <w:r w:rsidRPr="00583925">
        <w:rPr>
          <w:rStyle w:val="StyleUnderline"/>
          <w:rFonts w:asciiTheme="minorHAnsi" w:hAnsiTheme="minorHAnsi" w:cstheme="minorHAnsi"/>
        </w:rPr>
        <w:t xml:space="preserve"> of </w:t>
      </w:r>
      <w:r w:rsidRPr="00583925">
        <w:rPr>
          <w:rStyle w:val="Emphasis"/>
          <w:rFonts w:asciiTheme="minorHAnsi" w:hAnsiTheme="minorHAnsi" w:cstheme="minorHAnsi"/>
        </w:rPr>
        <w:t>major import</w:t>
      </w:r>
      <w:r w:rsidRPr="00583925">
        <w:rPr>
          <w:rStyle w:val="StyleUnderline"/>
          <w:rFonts w:asciiTheme="minorHAnsi" w:hAnsiTheme="minorHAnsi" w:cstheme="minorHAnsi"/>
        </w:rPr>
        <w:t xml:space="preserve"> actually lend themselves to being studied properly in this fashion</w:t>
      </w:r>
      <w:r w:rsidRPr="00583925">
        <w:rPr>
          <w:rFonts w:asciiTheme="minorHAnsi" w:hAnsiTheme="minorHAnsi" w:cstheme="minorHAnsi"/>
          <w:sz w:val="16"/>
        </w:rPr>
        <w:t xml:space="preserve">. Hedley Bull once commented that </w:t>
      </w:r>
      <w:r w:rsidRPr="00583925">
        <w:rPr>
          <w:rStyle w:val="StyleUnderline"/>
          <w:rFonts w:asciiTheme="minorHAnsi" w:hAnsiTheme="minorHAnsi" w:cstheme="minorHAnsi"/>
        </w:rPr>
        <w:t>a commitment to quantitative methods is a commitment to the ‘</w:t>
      </w:r>
      <w:r w:rsidRPr="00583925">
        <w:rPr>
          <w:rStyle w:val="Emphasis"/>
          <w:rFonts w:asciiTheme="minorHAnsi" w:hAnsiTheme="minorHAnsi" w:cstheme="minorHAnsi"/>
        </w:rPr>
        <w:t>marginalia</w:t>
      </w:r>
      <w:r w:rsidRPr="00583925">
        <w:rPr>
          <w:rStyle w:val="StyleUnderline"/>
          <w:rFonts w:asciiTheme="minorHAnsi" w:hAnsiTheme="minorHAnsi" w:cstheme="minorHAnsi"/>
        </w:rPr>
        <w:t xml:space="preserve"> of the subject that are </w:t>
      </w:r>
      <w:r w:rsidRPr="00583925">
        <w:rPr>
          <w:rStyle w:val="Emphasis"/>
          <w:rFonts w:asciiTheme="minorHAnsi" w:hAnsiTheme="minorHAnsi" w:cstheme="minorHAnsi"/>
        </w:rPr>
        <w:t>susceptible of measurement</w:t>
      </w:r>
      <w:r w:rsidRPr="00583925">
        <w:rPr>
          <w:rStyle w:val="StyleUnderline"/>
          <w:rFonts w:asciiTheme="minorHAnsi" w:hAnsiTheme="minorHAnsi" w:cstheme="minorHAnsi"/>
        </w:rPr>
        <w:t xml:space="preserve"> and </w:t>
      </w:r>
      <w:r w:rsidRPr="00583925">
        <w:rPr>
          <w:rStyle w:val="Emphasis"/>
          <w:rFonts w:asciiTheme="minorHAnsi" w:hAnsiTheme="minorHAnsi" w:cstheme="minorHAnsi"/>
        </w:rPr>
        <w:t>direct observation’</w:t>
      </w:r>
      <w:r w:rsidRPr="00583925">
        <w:rPr>
          <w:rFonts w:asciiTheme="minorHAnsi" w:hAnsiTheme="minorHAnsi" w:cstheme="minorHAnsi"/>
          <w:sz w:val="16"/>
        </w:rPr>
        <w:t xml:space="preserve"> (Bull, 1966, p. 363). The real problem is that marginalia are increasingly the core of our discipline. This is clearly linked to the overall conception of social science to which we subscribe – whether we believe people are like particles and can be studied using similar methods to those used in Physics.</w:t>
      </w:r>
    </w:p>
    <w:p w14:paraId="0D425877"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Our </w:t>
      </w:r>
      <w:r w:rsidRPr="00583925">
        <w:rPr>
          <w:rStyle w:val="StyleUnderline"/>
          <w:rFonts w:asciiTheme="minorHAnsi" w:hAnsiTheme="minorHAnsi" w:cstheme="minorHAnsi"/>
          <w:highlight w:val="cyan"/>
        </w:rPr>
        <w:t>beliefs</w:t>
      </w:r>
      <w:r w:rsidRPr="00583925">
        <w:rPr>
          <w:rStyle w:val="StyleUnderline"/>
          <w:rFonts w:asciiTheme="minorHAnsi" w:hAnsiTheme="minorHAnsi" w:cstheme="minorHAnsi"/>
        </w:rPr>
        <w:t xml:space="preserve"> about social science </w:t>
      </w:r>
      <w:r w:rsidRPr="00583925">
        <w:rPr>
          <w:rStyle w:val="StyleUnderline"/>
          <w:rFonts w:asciiTheme="minorHAnsi" w:hAnsiTheme="minorHAnsi" w:cstheme="minorHAnsi"/>
          <w:highlight w:val="cyan"/>
        </w:rPr>
        <w:t>are influenced strongly by the</w:t>
      </w:r>
      <w:r w:rsidRPr="00583925">
        <w:rPr>
          <w:rStyle w:val="StyleUnderline"/>
          <w:rFonts w:asciiTheme="minorHAnsi" w:hAnsiTheme="minorHAnsi" w:cstheme="minorHAnsi"/>
        </w:rPr>
        <w:t xml:space="preserve"> </w:t>
      </w:r>
      <w:r w:rsidRPr="00583925">
        <w:rPr>
          <w:rStyle w:val="Emphasis"/>
          <w:rFonts w:asciiTheme="minorHAnsi" w:hAnsiTheme="minorHAnsi" w:cstheme="minorHAnsi"/>
        </w:rPr>
        <w:t xml:space="preserve">overall </w:t>
      </w:r>
      <w:r w:rsidRPr="00583925">
        <w:rPr>
          <w:rStyle w:val="Emphasis"/>
          <w:rFonts w:asciiTheme="minorHAnsi" w:hAnsiTheme="minorHAnsi" w:cstheme="minorHAnsi"/>
          <w:highlight w:val="cyan"/>
        </w:rPr>
        <w:t>political economy</w:t>
      </w:r>
      <w:r w:rsidRPr="00583925">
        <w:rPr>
          <w:rStyle w:val="StyleUnderline"/>
          <w:rFonts w:asciiTheme="minorHAnsi" w:hAnsiTheme="minorHAnsi" w:cstheme="minorHAnsi"/>
          <w:highlight w:val="cyan"/>
        </w:rPr>
        <w:t xml:space="preserve"> of</w:t>
      </w:r>
      <w:r w:rsidRPr="00583925">
        <w:rPr>
          <w:rStyle w:val="StyleUnderline"/>
          <w:rFonts w:asciiTheme="minorHAnsi" w:hAnsiTheme="minorHAnsi" w:cstheme="minorHAnsi"/>
        </w:rPr>
        <w:t xml:space="preserve"> </w:t>
      </w:r>
      <w:r w:rsidRPr="00583925">
        <w:rPr>
          <w:rStyle w:val="Emphasis"/>
          <w:rFonts w:asciiTheme="minorHAnsi" w:hAnsiTheme="minorHAnsi" w:cstheme="minorHAnsi"/>
        </w:rPr>
        <w:t xml:space="preserve">research </w:t>
      </w:r>
      <w:r w:rsidRPr="00583925">
        <w:rPr>
          <w:rStyle w:val="Emphasis"/>
          <w:rFonts w:asciiTheme="minorHAnsi" w:hAnsiTheme="minorHAnsi" w:cstheme="minorHAnsi"/>
          <w:highlight w:val="cyan"/>
        </w:rPr>
        <w:t>funding</w:t>
      </w:r>
      <w:r w:rsidRPr="00583925">
        <w:rPr>
          <w:rFonts w:asciiTheme="minorHAnsi" w:hAnsiTheme="minorHAnsi" w:cstheme="minorHAnsi"/>
          <w:sz w:val="16"/>
        </w:rPr>
        <w:t xml:space="preserve"> – Physics attracts the most funding as a ‘hard’ science; Economics models itself on Physics to attract the most funding in the social sciences; and the other, envious social sciences model themselves on Economics. Physics undeniably generates a great deal of very useful research (although the constant push for immediately ‘useful’ research ‘outputs’ may well now be undermining ‘blue skies’ research that expands the limits of human understanding). Whether Economics has done likewise is clearly open to debate, especially in light of the current global economic crisis. Ironically, </w:t>
      </w:r>
      <w:r w:rsidRPr="00583925">
        <w:rPr>
          <w:rStyle w:val="StyleUnderline"/>
          <w:rFonts w:asciiTheme="minorHAnsi" w:hAnsiTheme="minorHAnsi" w:cstheme="minorHAnsi"/>
        </w:rPr>
        <w:t>IR scholars</w:t>
      </w:r>
      <w:r w:rsidRPr="00583925">
        <w:rPr>
          <w:rFonts w:asciiTheme="minorHAnsi" w:hAnsiTheme="minorHAnsi" w:cstheme="minorHAnsi"/>
          <w:sz w:val="16"/>
        </w:rPr>
        <w:t xml:space="preserve"> still </w:t>
      </w:r>
      <w:r w:rsidRPr="00583925">
        <w:rPr>
          <w:rStyle w:val="StyleUnderline"/>
          <w:rFonts w:asciiTheme="minorHAnsi" w:hAnsiTheme="minorHAnsi" w:cstheme="minorHAnsi"/>
        </w:rPr>
        <w:t>labour beneath the shadow</w:t>
      </w:r>
      <w:r w:rsidRPr="00583925">
        <w:rPr>
          <w:rFonts w:asciiTheme="minorHAnsi" w:hAnsiTheme="minorHAnsi" w:cstheme="minorHAnsi"/>
          <w:sz w:val="16"/>
        </w:rPr>
        <w:t xml:space="preserve"> of the work of Kenneth Waltz, who sought explicitly to import models used in Economics to understand the emergence of a balance of power between states. At root this is a problem of all human knowledge being judged by a set of </w:t>
      </w:r>
      <w:r w:rsidRPr="00583925">
        <w:rPr>
          <w:rStyle w:val="StyleUnderline"/>
          <w:rFonts w:asciiTheme="minorHAnsi" w:hAnsiTheme="minorHAnsi" w:cstheme="minorHAnsi"/>
        </w:rPr>
        <w:t xml:space="preserve">extremely idealised, </w:t>
      </w:r>
      <w:r w:rsidRPr="00583925">
        <w:rPr>
          <w:rStyle w:val="Emphasis"/>
          <w:rFonts w:asciiTheme="minorHAnsi" w:hAnsiTheme="minorHAnsi" w:cstheme="minorHAnsi"/>
        </w:rPr>
        <w:t>monolithic notions</w:t>
      </w:r>
      <w:r w:rsidRPr="00583925">
        <w:rPr>
          <w:rStyle w:val="StyleUnderline"/>
          <w:rFonts w:asciiTheme="minorHAnsi" w:hAnsiTheme="minorHAnsi" w:cstheme="minorHAnsi"/>
        </w:rPr>
        <w:t xml:space="preserve"> of how ‘science’ works</w:t>
      </w:r>
      <w:r w:rsidRPr="00583925">
        <w:rPr>
          <w:rFonts w:asciiTheme="minorHAnsi" w:hAnsiTheme="minorHAnsi" w:cstheme="minorHAnsi"/>
          <w:sz w:val="16"/>
        </w:rPr>
        <w:t>.1</w:t>
      </w:r>
    </w:p>
    <w:p w14:paraId="4548753E" w14:textId="77777777" w:rsidR="00E71D89" w:rsidRPr="00583925" w:rsidRDefault="00E71D89" w:rsidP="00E71D89">
      <w:pPr>
        <w:rPr>
          <w:rFonts w:asciiTheme="minorHAnsi" w:hAnsiTheme="minorHAnsi" w:cstheme="minorHAnsi"/>
          <w:sz w:val="16"/>
        </w:rPr>
      </w:pPr>
      <w:r w:rsidRPr="00583925">
        <w:rPr>
          <w:rStyle w:val="StyleUnderline"/>
          <w:rFonts w:asciiTheme="minorHAnsi" w:hAnsiTheme="minorHAnsi" w:cstheme="minorHAnsi"/>
        </w:rPr>
        <w:t xml:space="preserve">The more abstract and bizarre these models become, the more removed they become from reality, the </w:t>
      </w:r>
      <w:r w:rsidRPr="00583925">
        <w:rPr>
          <w:rStyle w:val="Emphasis"/>
          <w:rFonts w:asciiTheme="minorHAnsi" w:hAnsiTheme="minorHAnsi" w:cstheme="minorHAnsi"/>
        </w:rPr>
        <w:t>less impact they are likely to have</w:t>
      </w:r>
      <w:r w:rsidRPr="00583925">
        <w:rPr>
          <w:rStyle w:val="StyleUnderline"/>
          <w:rFonts w:asciiTheme="minorHAnsi" w:hAnsiTheme="minorHAnsi" w:cstheme="minorHAnsi"/>
        </w:rPr>
        <w:t xml:space="preserve"> on reality in turn</w:t>
      </w:r>
      <w:r w:rsidRPr="00583925">
        <w:rPr>
          <w:rFonts w:asciiTheme="minorHAnsi" w:hAnsiTheme="minorHAnsi" w:cstheme="minorHAnsi"/>
          <w:sz w:val="16"/>
        </w:rPr>
        <w:t>. But the problem here is not ‘policy relevance’ – it is rather a two-fold issue: a far deeper philosophical question as to what social science can accomplish and what it is for, combined with a funding structure which assumes the wrong answer to these questions. Policy-relevant material will not be produced by the sort of exhortations Nye issues, but only by addressing these two broader issues.</w:t>
      </w:r>
    </w:p>
    <w:p w14:paraId="07C6A537"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Having conceded where Nye has a point, let’s now consider the ways in which he may simply be wrong. His </w:t>
      </w:r>
      <w:r w:rsidRPr="00583925">
        <w:rPr>
          <w:rStyle w:val="StyleUnderline"/>
          <w:rFonts w:asciiTheme="minorHAnsi" w:hAnsiTheme="minorHAnsi" w:cstheme="minorHAnsi"/>
          <w:highlight w:val="cyan"/>
        </w:rPr>
        <w:t>assumption</w:t>
      </w:r>
      <w:r w:rsidRPr="00583925">
        <w:rPr>
          <w:rStyle w:val="StyleUnderline"/>
          <w:rFonts w:asciiTheme="minorHAnsi" w:hAnsiTheme="minorHAnsi" w:cstheme="minorHAnsi"/>
        </w:rPr>
        <w:t xml:space="preserve"> is that </w:t>
      </w:r>
      <w:r w:rsidRPr="00583925">
        <w:rPr>
          <w:rStyle w:val="StyleUnderline"/>
          <w:rFonts w:asciiTheme="minorHAnsi" w:hAnsiTheme="minorHAnsi" w:cstheme="minorHAnsi"/>
          <w:highlight w:val="cyan"/>
        </w:rPr>
        <w:t>the academic should be</w:t>
      </w:r>
      <w:r w:rsidRPr="00583925">
        <w:rPr>
          <w:rStyle w:val="StyleUnderline"/>
          <w:rFonts w:asciiTheme="minorHAnsi" w:hAnsiTheme="minorHAnsi" w:cstheme="minorHAnsi"/>
        </w:rPr>
        <w:t xml:space="preserve">, needs to be, </w:t>
      </w:r>
      <w:r w:rsidRPr="00583925">
        <w:rPr>
          <w:rStyle w:val="StyleUnderline"/>
          <w:rFonts w:asciiTheme="minorHAnsi" w:hAnsiTheme="minorHAnsi" w:cstheme="minorHAnsi"/>
          <w:highlight w:val="cyan"/>
        </w:rPr>
        <w:t>policy-relevant</w:t>
      </w:r>
      <w:r w:rsidRPr="00583925">
        <w:rPr>
          <w:rFonts w:asciiTheme="minorHAnsi" w:hAnsiTheme="minorHAnsi" w:cstheme="minorHAnsi"/>
          <w:sz w:val="16"/>
        </w:rPr>
        <w:t xml:space="preserve">. As indicated above, </w:t>
      </w:r>
      <w:r w:rsidRPr="00583925">
        <w:rPr>
          <w:rStyle w:val="StyleUnderline"/>
          <w:rFonts w:asciiTheme="minorHAnsi" w:hAnsiTheme="minorHAnsi" w:cstheme="minorHAnsi"/>
        </w:rPr>
        <w:t xml:space="preserve">this </w:t>
      </w:r>
      <w:r w:rsidRPr="00583925">
        <w:rPr>
          <w:rStyle w:val="StyleUnderline"/>
          <w:rFonts w:asciiTheme="minorHAnsi" w:hAnsiTheme="minorHAnsi" w:cstheme="minorHAnsi"/>
          <w:highlight w:val="cyan"/>
        </w:rPr>
        <w:t>can be</w:t>
      </w:r>
      <w:r w:rsidRPr="00583925">
        <w:rPr>
          <w:rFonts w:asciiTheme="minorHAnsi" w:hAnsiTheme="minorHAnsi" w:cstheme="minorHAnsi"/>
          <w:sz w:val="16"/>
        </w:rPr>
        <w:t xml:space="preserve"> a </w:t>
      </w:r>
      <w:r w:rsidRPr="00583925">
        <w:rPr>
          <w:rStyle w:val="Emphasis"/>
          <w:rFonts w:asciiTheme="minorHAnsi" w:hAnsiTheme="minorHAnsi" w:cstheme="minorHAnsi"/>
        </w:rPr>
        <w:t xml:space="preserve">very </w:t>
      </w:r>
      <w:r w:rsidRPr="00583925">
        <w:rPr>
          <w:rStyle w:val="Emphasis"/>
          <w:rFonts w:asciiTheme="minorHAnsi" w:hAnsiTheme="minorHAnsi" w:cstheme="minorHAnsi"/>
          <w:highlight w:val="cyan"/>
        </w:rPr>
        <w:t>pernicious</w:t>
      </w:r>
      <w:r w:rsidRPr="00583925">
        <w:rPr>
          <w:rFonts w:asciiTheme="minorHAnsi" w:hAnsiTheme="minorHAnsi" w:cstheme="minorHAnsi"/>
          <w:sz w:val="16"/>
        </w:rPr>
        <w:t xml:space="preserve"> assumption. </w:t>
      </w:r>
      <w:r w:rsidRPr="00583925">
        <w:rPr>
          <w:rStyle w:val="StyleUnderline"/>
          <w:rFonts w:asciiTheme="minorHAnsi" w:hAnsiTheme="minorHAnsi" w:cstheme="minorHAnsi"/>
        </w:rPr>
        <w:t xml:space="preserve">As an </w:t>
      </w:r>
      <w:r w:rsidRPr="00583925">
        <w:rPr>
          <w:rStyle w:val="Emphasis"/>
          <w:rFonts w:asciiTheme="minorHAnsi" w:hAnsiTheme="minorHAnsi" w:cstheme="minorHAnsi"/>
        </w:rPr>
        <w:t>invitation</w:t>
      </w:r>
      <w:r w:rsidRPr="00583925">
        <w:rPr>
          <w:rStyle w:val="StyleUnderline"/>
          <w:rFonts w:asciiTheme="minorHAnsi" w:hAnsiTheme="minorHAnsi" w:cstheme="minorHAnsi"/>
        </w:rPr>
        <w:t xml:space="preserve"> to academics to contribute to discussions about the direction of society and policy, </w:t>
      </w:r>
      <w:r w:rsidRPr="00583925">
        <w:rPr>
          <w:rStyle w:val="Emphasis"/>
          <w:rFonts w:asciiTheme="minorHAnsi" w:hAnsiTheme="minorHAnsi" w:cstheme="minorHAnsi"/>
        </w:rPr>
        <w:t>no one could reasonably object</w:t>
      </w:r>
      <w:r w:rsidRPr="00583925">
        <w:rPr>
          <w:rStyle w:val="StyleUnderline"/>
          <w:rFonts w:asciiTheme="minorHAnsi" w:hAnsiTheme="minorHAnsi" w:cstheme="minorHAnsi"/>
        </w:rPr>
        <w:t>: those who wished to contribute could do so, while others could be left to investigate topics of perhaps dubious immediate ‘relevance’ that nonetheless enrich human understanding and thus contribute to the accumulation of knowledge and general social progress</w:t>
      </w:r>
      <w:r w:rsidRPr="00583925">
        <w:rPr>
          <w:rFonts w:asciiTheme="minorHAnsi" w:hAnsiTheme="minorHAnsi" w:cstheme="minorHAnsi"/>
          <w:sz w:val="16"/>
        </w:rPr>
        <w:t xml:space="preserve"> (and, quite probably, to those scholars’ research communities and their students). </w:t>
      </w:r>
      <w:r w:rsidRPr="00583925">
        <w:rPr>
          <w:rStyle w:val="StyleUnderline"/>
          <w:rFonts w:asciiTheme="minorHAnsi" w:hAnsiTheme="minorHAnsi" w:cstheme="minorHAnsi"/>
          <w:highlight w:val="cyan"/>
        </w:rPr>
        <w:t xml:space="preserve">As an </w:t>
      </w:r>
      <w:r w:rsidRPr="00583925">
        <w:rPr>
          <w:rStyle w:val="Emphasis"/>
          <w:rFonts w:asciiTheme="minorHAnsi" w:hAnsiTheme="minorHAnsi" w:cstheme="minorHAnsi"/>
          <w:highlight w:val="cyan"/>
        </w:rPr>
        <w:t>imperative</w:t>
      </w:r>
      <w:r w:rsidRPr="00583925">
        <w:rPr>
          <w:rStyle w:val="StyleUnderline"/>
          <w:rFonts w:asciiTheme="minorHAnsi" w:hAnsiTheme="minorHAnsi" w:cstheme="minorHAnsi"/>
        </w:rPr>
        <w:t xml:space="preserve">, however, </w:t>
      </w:r>
      <w:r w:rsidRPr="00583925">
        <w:rPr>
          <w:rStyle w:val="StyleUnderline"/>
          <w:rFonts w:asciiTheme="minorHAnsi" w:hAnsiTheme="minorHAnsi" w:cstheme="minorHAnsi"/>
          <w:highlight w:val="cyan"/>
        </w:rPr>
        <w:t>it creates</w:t>
      </w:r>
      <w:r w:rsidRPr="00583925">
        <w:rPr>
          <w:rStyle w:val="StyleUnderline"/>
          <w:rFonts w:asciiTheme="minorHAnsi" w:hAnsiTheme="minorHAnsi" w:cstheme="minorHAnsi"/>
        </w:rPr>
        <w:t xml:space="preserve"> all sorts of </w:t>
      </w:r>
      <w:r w:rsidRPr="00583925">
        <w:rPr>
          <w:rStyle w:val="Emphasis"/>
          <w:rFonts w:asciiTheme="minorHAnsi" w:hAnsiTheme="minorHAnsi" w:cstheme="minorHAnsi"/>
          <w:highlight w:val="cyan"/>
        </w:rPr>
        <w:t>distortions</w:t>
      </w:r>
      <w:r w:rsidRPr="00583925">
        <w:rPr>
          <w:rStyle w:val="StyleUnderline"/>
          <w:rFonts w:asciiTheme="minorHAnsi" w:hAnsiTheme="minorHAnsi" w:cstheme="minorHAnsi"/>
        </w:rPr>
        <w:t xml:space="preserve"> that are injurious to academic freedom. </w:t>
      </w:r>
      <w:r w:rsidRPr="00583925">
        <w:rPr>
          <w:rStyle w:val="StyleUnderline"/>
          <w:rFonts w:asciiTheme="minorHAnsi" w:hAnsiTheme="minorHAnsi" w:cstheme="minorHAnsi"/>
          <w:highlight w:val="cyan"/>
        </w:rPr>
        <w:t>It encourages</w:t>
      </w:r>
      <w:r w:rsidRPr="00583925">
        <w:rPr>
          <w:rStyle w:val="StyleUnderline"/>
          <w:rFonts w:asciiTheme="minorHAnsi" w:hAnsiTheme="minorHAnsi" w:cstheme="minorHAnsi"/>
        </w:rPr>
        <w:t xml:space="preserve"> academics </w:t>
      </w:r>
      <w:r w:rsidRPr="00583925">
        <w:rPr>
          <w:rStyle w:val="StyleUnderline"/>
          <w:rFonts w:asciiTheme="minorHAnsi" w:hAnsiTheme="minorHAnsi" w:cstheme="minorHAnsi"/>
          <w:highlight w:val="cyan"/>
        </w:rPr>
        <w:t xml:space="preserve">to study </w:t>
      </w:r>
      <w:r w:rsidRPr="00583925">
        <w:rPr>
          <w:rStyle w:val="Emphasis"/>
          <w:rFonts w:asciiTheme="minorHAnsi" w:hAnsiTheme="minorHAnsi" w:cstheme="minorHAnsi"/>
          <w:highlight w:val="cyan"/>
        </w:rPr>
        <w:t>certain things</w:t>
      </w:r>
      <w:r w:rsidRPr="00583925">
        <w:rPr>
          <w:rStyle w:val="StyleUnderline"/>
          <w:rFonts w:asciiTheme="minorHAnsi" w:hAnsiTheme="minorHAnsi" w:cstheme="minorHAnsi"/>
          <w:highlight w:val="cyan"/>
        </w:rPr>
        <w:t xml:space="preserve">, in </w:t>
      </w:r>
      <w:r w:rsidRPr="00583925">
        <w:rPr>
          <w:rStyle w:val="Emphasis"/>
          <w:rFonts w:asciiTheme="minorHAnsi" w:hAnsiTheme="minorHAnsi" w:cstheme="minorHAnsi"/>
          <w:highlight w:val="cyan"/>
        </w:rPr>
        <w:t>certain ways</w:t>
      </w:r>
      <w:r w:rsidRPr="00583925">
        <w:rPr>
          <w:rStyle w:val="StyleUnderline"/>
          <w:rFonts w:asciiTheme="minorHAnsi" w:hAnsiTheme="minorHAnsi" w:cstheme="minorHAnsi"/>
          <w:highlight w:val="cyan"/>
        </w:rPr>
        <w:t xml:space="preserve">, with </w:t>
      </w:r>
      <w:r w:rsidRPr="00583925">
        <w:rPr>
          <w:rStyle w:val="Emphasis"/>
          <w:rFonts w:asciiTheme="minorHAnsi" w:hAnsiTheme="minorHAnsi" w:cstheme="minorHAnsi"/>
          <w:highlight w:val="cyan"/>
        </w:rPr>
        <w:t>certain outcomes</w:t>
      </w:r>
      <w:r w:rsidRPr="00583925">
        <w:rPr>
          <w:rStyle w:val="StyleUnderline"/>
          <w:rFonts w:asciiTheme="minorHAnsi" w:hAnsiTheme="minorHAnsi" w:cstheme="minorHAnsi"/>
        </w:rPr>
        <w:t xml:space="preserve"> and </w:t>
      </w:r>
      <w:r w:rsidRPr="00583925">
        <w:rPr>
          <w:rStyle w:val="Emphasis"/>
          <w:rFonts w:asciiTheme="minorHAnsi" w:hAnsiTheme="minorHAnsi" w:cstheme="minorHAnsi"/>
        </w:rPr>
        <w:t>certain ways of disseminating</w:t>
      </w:r>
      <w:r w:rsidRPr="00583925">
        <w:rPr>
          <w:rStyle w:val="StyleUnderline"/>
          <w:rFonts w:asciiTheme="minorHAnsi" w:hAnsiTheme="minorHAnsi" w:cstheme="minorHAnsi"/>
        </w:rPr>
        <w:t xml:space="preserve"> one’s findings. </w:t>
      </w:r>
      <w:r w:rsidRPr="00583925">
        <w:rPr>
          <w:rStyle w:val="StyleUnderline"/>
          <w:rFonts w:asciiTheme="minorHAnsi" w:hAnsiTheme="minorHAnsi" w:cstheme="minorHAnsi"/>
          <w:highlight w:val="cyan"/>
        </w:rPr>
        <w:t>This</w:t>
      </w:r>
      <w:r w:rsidRPr="00583925">
        <w:rPr>
          <w:rStyle w:val="StyleUnderline"/>
          <w:rFonts w:asciiTheme="minorHAnsi" w:hAnsiTheme="minorHAnsi" w:cstheme="minorHAnsi"/>
        </w:rPr>
        <w:t xml:space="preserve"> ‘encouragement’ </w:t>
      </w:r>
      <w:r w:rsidRPr="00583925">
        <w:rPr>
          <w:rStyle w:val="StyleUnderline"/>
          <w:rFonts w:asciiTheme="minorHAnsi" w:hAnsiTheme="minorHAnsi" w:cstheme="minorHAnsi"/>
          <w:highlight w:val="cyan"/>
        </w:rPr>
        <w:t>is</w:t>
      </w:r>
      <w:r w:rsidRPr="00583925">
        <w:rPr>
          <w:rStyle w:val="StyleUnderline"/>
          <w:rFonts w:asciiTheme="minorHAnsi" w:hAnsiTheme="minorHAnsi" w:cstheme="minorHAnsi"/>
        </w:rPr>
        <w:t xml:space="preserve"> more or less </w:t>
      </w:r>
      <w:r w:rsidRPr="00583925">
        <w:rPr>
          <w:rStyle w:val="Emphasis"/>
          <w:rFonts w:asciiTheme="minorHAnsi" w:hAnsiTheme="minorHAnsi" w:cstheme="minorHAnsi"/>
          <w:highlight w:val="cyan"/>
        </w:rPr>
        <w:t>coercive</w:t>
      </w:r>
      <w:r w:rsidRPr="00583925">
        <w:rPr>
          <w:rFonts w:asciiTheme="minorHAnsi" w:hAnsiTheme="minorHAnsi" w:cstheme="minorHAnsi"/>
          <w:sz w:val="16"/>
        </w:rPr>
        <w:t xml:space="preserve">, backed as it is by the allure of large research grants which advance one’s institution and personal career, </w:t>
      </w:r>
      <w:r w:rsidRPr="00583925">
        <w:rPr>
          <w:rStyle w:val="StyleUnderline"/>
          <w:rFonts w:asciiTheme="minorHAnsi" w:hAnsiTheme="minorHAnsi" w:cstheme="minorHAnsi"/>
        </w:rPr>
        <w:t xml:space="preserve">versus the threat of a fate as an </w:t>
      </w:r>
      <w:r w:rsidRPr="00583925">
        <w:rPr>
          <w:rStyle w:val="Emphasis"/>
          <w:rFonts w:asciiTheme="minorHAnsi" w:hAnsiTheme="minorHAnsi" w:cstheme="minorHAnsi"/>
        </w:rPr>
        <w:t>entirely marginal</w:t>
      </w:r>
      <w:r w:rsidRPr="00583925">
        <w:rPr>
          <w:rStyle w:val="StyleUnderline"/>
          <w:rFonts w:asciiTheme="minorHAnsi" w:hAnsiTheme="minorHAnsi" w:cstheme="minorHAnsi"/>
        </w:rPr>
        <w:t xml:space="preserve"> scholar</w:t>
      </w:r>
      <w:r w:rsidRPr="00583925">
        <w:rPr>
          <w:rFonts w:asciiTheme="minorHAnsi" w:hAnsiTheme="minorHAnsi" w:cstheme="minorHAnsi"/>
          <w:sz w:val="16"/>
        </w:rPr>
        <w:t xml:space="preserve"> incapable of attracting research funding – a nowadays a standard criteria for academic employment and promotion.</w:t>
      </w:r>
    </w:p>
    <w:p w14:paraId="6ABCF2B7"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Furthermore, those funding </w:t>
      </w:r>
      <w:r w:rsidRPr="00583925">
        <w:rPr>
          <w:rStyle w:val="StyleUnderline"/>
          <w:rFonts w:asciiTheme="minorHAnsi" w:hAnsiTheme="minorHAnsi" w:cstheme="minorHAnsi"/>
        </w:rPr>
        <w:t xml:space="preserve">‘policy-relevant’ </w:t>
      </w:r>
      <w:r w:rsidRPr="00583925">
        <w:rPr>
          <w:rStyle w:val="StyleUnderline"/>
          <w:rFonts w:asciiTheme="minorHAnsi" w:hAnsiTheme="minorHAnsi" w:cstheme="minorHAnsi"/>
          <w:highlight w:val="cyan"/>
        </w:rPr>
        <w:t>research</w:t>
      </w:r>
      <w:r w:rsidRPr="00583925">
        <w:rPr>
          <w:rStyle w:val="StyleUnderline"/>
          <w:rFonts w:asciiTheme="minorHAnsi" w:hAnsiTheme="minorHAnsi" w:cstheme="minorHAnsi"/>
        </w:rPr>
        <w:t xml:space="preserve"> already </w:t>
      </w:r>
      <w:r w:rsidRPr="00583925">
        <w:rPr>
          <w:rStyle w:val="StyleUnderline"/>
          <w:rFonts w:asciiTheme="minorHAnsi" w:hAnsiTheme="minorHAnsi" w:cstheme="minorHAnsi"/>
          <w:highlight w:val="cyan"/>
        </w:rPr>
        <w:t xml:space="preserve">have </w:t>
      </w:r>
      <w:r w:rsidRPr="00583925">
        <w:rPr>
          <w:rStyle w:val="Emphasis"/>
          <w:rFonts w:asciiTheme="minorHAnsi" w:hAnsiTheme="minorHAnsi" w:cstheme="minorHAnsi"/>
          <w:highlight w:val="cyan"/>
        </w:rPr>
        <w:t>predefined notions</w:t>
      </w:r>
      <w:r w:rsidRPr="00583925">
        <w:rPr>
          <w:rStyle w:val="StyleUnderline"/>
          <w:rFonts w:asciiTheme="minorHAnsi" w:hAnsiTheme="minorHAnsi" w:cstheme="minorHAnsi"/>
          <w:highlight w:val="cyan"/>
        </w:rPr>
        <w:t xml:space="preserve"> of</w:t>
      </w:r>
      <w:r w:rsidRPr="00583925">
        <w:rPr>
          <w:rStyle w:val="StyleUnderline"/>
          <w:rFonts w:asciiTheme="minorHAnsi" w:hAnsiTheme="minorHAnsi" w:cstheme="minorHAnsi"/>
        </w:rPr>
        <w:t xml:space="preserve"> what is </w:t>
      </w:r>
      <w:r w:rsidRPr="00583925">
        <w:rPr>
          <w:rStyle w:val="StyleUnderline"/>
          <w:rFonts w:asciiTheme="minorHAnsi" w:hAnsiTheme="minorHAnsi" w:cstheme="minorHAnsi"/>
          <w:highlight w:val="cyan"/>
        </w:rPr>
        <w:t>‘relevant’</w:t>
      </w:r>
      <w:r w:rsidRPr="00583925">
        <w:rPr>
          <w:rStyle w:val="StyleUnderline"/>
          <w:rFonts w:asciiTheme="minorHAnsi" w:hAnsiTheme="minorHAnsi" w:cstheme="minorHAnsi"/>
        </w:rPr>
        <w:t>. This means</w:t>
      </w:r>
      <w:r w:rsidRPr="00583925">
        <w:rPr>
          <w:rFonts w:asciiTheme="minorHAnsi" w:hAnsiTheme="minorHAnsi" w:cstheme="minorHAnsi"/>
          <w:sz w:val="16"/>
        </w:rPr>
        <w:t xml:space="preserve"> both that academics risk being drawn into policy-based evidence-making, rather than its much-vaunted </w:t>
      </w:r>
      <w:r w:rsidRPr="00094156">
        <w:rPr>
          <w:rFonts w:asciiTheme="minorHAnsi" w:hAnsiTheme="minorHAnsi" w:cstheme="minorHAnsi"/>
          <w:sz w:val="16"/>
        </w:rPr>
        <w:t xml:space="preserve">opposite, and that </w:t>
      </w:r>
      <w:r w:rsidRPr="00094156">
        <w:rPr>
          <w:rStyle w:val="StyleUnderline"/>
          <w:rFonts w:asciiTheme="minorHAnsi" w:hAnsiTheme="minorHAnsi" w:cstheme="minorHAnsi"/>
          <w:highlight w:val="yellow"/>
        </w:rPr>
        <w:t>academics will</w:t>
      </w:r>
      <w:r w:rsidRPr="00094156">
        <w:rPr>
          <w:rFonts w:asciiTheme="minorHAnsi" w:hAnsiTheme="minorHAnsi" w:cstheme="minorHAnsi"/>
          <w:sz w:val="16"/>
        </w:rPr>
        <w:t xml:space="preserve"> tend to </w:t>
      </w:r>
      <w:r w:rsidRPr="00094156">
        <w:rPr>
          <w:rStyle w:val="StyleUnderline"/>
          <w:rFonts w:asciiTheme="minorHAnsi" w:hAnsiTheme="minorHAnsi" w:cstheme="minorHAnsi"/>
          <w:highlight w:val="yellow"/>
        </w:rPr>
        <w:t xml:space="preserve">be selected by the policy world based on whether they will </w:t>
      </w:r>
      <w:r w:rsidRPr="00094156">
        <w:rPr>
          <w:rStyle w:val="Emphasis"/>
          <w:rFonts w:asciiTheme="minorHAnsi" w:hAnsiTheme="minorHAnsi" w:cstheme="minorHAnsi"/>
          <w:highlight w:val="yellow"/>
        </w:rPr>
        <w:t>reflect</w:t>
      </w:r>
      <w:r w:rsidRPr="00094156">
        <w:rPr>
          <w:rStyle w:val="StyleUnderline"/>
          <w:rFonts w:asciiTheme="minorHAnsi" w:hAnsiTheme="minorHAnsi" w:cstheme="minorHAnsi"/>
          <w:highlight w:val="yellow"/>
        </w:rPr>
        <w:t xml:space="preserve">, </w:t>
      </w:r>
      <w:r w:rsidRPr="00094156">
        <w:rPr>
          <w:rStyle w:val="Emphasis"/>
          <w:rFonts w:asciiTheme="minorHAnsi" w:hAnsiTheme="minorHAnsi" w:cstheme="minorHAnsi"/>
          <w:highlight w:val="yellow"/>
        </w:rPr>
        <w:t>endorse</w:t>
      </w:r>
      <w:r w:rsidRPr="00094156">
        <w:rPr>
          <w:rStyle w:val="StyleUnderline"/>
          <w:rFonts w:asciiTheme="minorHAnsi" w:hAnsiTheme="minorHAnsi" w:cstheme="minorHAnsi"/>
          <w:highlight w:val="yellow"/>
        </w:rPr>
        <w:t xml:space="preserve"> and </w:t>
      </w:r>
      <w:r w:rsidRPr="00094156">
        <w:rPr>
          <w:rStyle w:val="Emphasis"/>
          <w:rFonts w:asciiTheme="minorHAnsi" w:hAnsiTheme="minorHAnsi" w:cstheme="minorHAnsi"/>
          <w:highlight w:val="yellow"/>
        </w:rPr>
        <w:t>legitimise</w:t>
      </w:r>
      <w:r w:rsidRPr="00094156">
        <w:rPr>
          <w:rStyle w:val="StyleUnderline"/>
          <w:rFonts w:asciiTheme="minorHAnsi" w:hAnsiTheme="minorHAnsi" w:cstheme="minorHAnsi"/>
          <w:highlight w:val="yellow"/>
        </w:rPr>
        <w:t xml:space="preserve"> the</w:t>
      </w:r>
      <w:r w:rsidRPr="00094156">
        <w:rPr>
          <w:rStyle w:val="StyleUnderline"/>
          <w:rFonts w:asciiTheme="minorHAnsi" w:hAnsiTheme="minorHAnsi" w:cstheme="minorHAnsi"/>
        </w:rPr>
        <w:t xml:space="preserve"> </w:t>
      </w:r>
      <w:r w:rsidRPr="00094156">
        <w:rPr>
          <w:rStyle w:val="Emphasis"/>
          <w:rFonts w:asciiTheme="minorHAnsi" w:hAnsiTheme="minorHAnsi" w:cstheme="minorHAnsi"/>
        </w:rPr>
        <w:t>overall interests</w:t>
      </w:r>
      <w:r w:rsidRPr="00094156">
        <w:rPr>
          <w:rStyle w:val="StyleUnderline"/>
          <w:rFonts w:asciiTheme="minorHAnsi" w:hAnsiTheme="minorHAnsi" w:cstheme="minorHAnsi"/>
        </w:rPr>
        <w:t xml:space="preserve"> and </w:t>
      </w:r>
      <w:r w:rsidRPr="00094156">
        <w:rPr>
          <w:rStyle w:val="Emphasis"/>
          <w:rFonts w:asciiTheme="minorHAnsi" w:hAnsiTheme="minorHAnsi" w:cstheme="minorHAnsi"/>
        </w:rPr>
        <w:t>ideologies</w:t>
      </w:r>
      <w:r w:rsidRPr="00094156">
        <w:rPr>
          <w:rStyle w:val="StyleUnderline"/>
          <w:rFonts w:asciiTheme="minorHAnsi" w:hAnsiTheme="minorHAnsi" w:cstheme="minorHAnsi"/>
        </w:rPr>
        <w:t xml:space="preserve"> that </w:t>
      </w:r>
      <w:r w:rsidRPr="00094156">
        <w:rPr>
          <w:rStyle w:val="Emphasis"/>
          <w:rFonts w:asciiTheme="minorHAnsi" w:hAnsiTheme="minorHAnsi" w:cstheme="minorHAnsi"/>
        </w:rPr>
        <w:t xml:space="preserve">underpin the </w:t>
      </w:r>
      <w:r w:rsidRPr="00094156">
        <w:rPr>
          <w:rStyle w:val="Emphasis"/>
          <w:rFonts w:asciiTheme="minorHAnsi" w:hAnsiTheme="minorHAnsi" w:cstheme="minorHAnsi"/>
          <w:highlight w:val="yellow"/>
        </w:rPr>
        <w:t>prevailing order</w:t>
      </w:r>
      <w:r w:rsidRPr="00094156">
        <w:rPr>
          <w:rFonts w:asciiTheme="minorHAnsi" w:hAnsiTheme="minorHAnsi" w:cstheme="minorHAnsi"/>
          <w:sz w:val="16"/>
        </w:rPr>
        <w:t>.</w:t>
      </w:r>
    </w:p>
    <w:p w14:paraId="6DB8381C" w14:textId="77777777" w:rsidR="00E71D89" w:rsidRPr="00583925" w:rsidRDefault="00E71D89" w:rsidP="00E71D89">
      <w:pPr>
        <w:rPr>
          <w:rFonts w:asciiTheme="minorHAnsi" w:hAnsiTheme="minorHAnsi" w:cstheme="minorHAnsi"/>
          <w:sz w:val="16"/>
        </w:rPr>
      </w:pPr>
      <w:r w:rsidRPr="00583925">
        <w:rPr>
          <w:rStyle w:val="StyleUnderline"/>
          <w:rFonts w:asciiTheme="minorHAnsi" w:hAnsiTheme="minorHAnsi" w:cstheme="minorHAnsi"/>
        </w:rPr>
        <w:t>Consider</w:t>
      </w:r>
      <w:r w:rsidRPr="00583925">
        <w:rPr>
          <w:rFonts w:asciiTheme="minorHAnsi" w:hAnsiTheme="minorHAnsi" w:cstheme="minorHAnsi"/>
          <w:sz w:val="16"/>
        </w:rPr>
        <w:t xml:space="preserve"> the examples Nye gives as </w:t>
      </w:r>
      <w:r w:rsidRPr="00583925">
        <w:rPr>
          <w:rStyle w:val="StyleUnderline"/>
          <w:rFonts w:asciiTheme="minorHAnsi" w:hAnsiTheme="minorHAnsi" w:cstheme="minorHAnsi"/>
        </w:rPr>
        <w:t xml:space="preserve">leading </w:t>
      </w:r>
      <w:r w:rsidRPr="00583925">
        <w:rPr>
          <w:rStyle w:val="StyleUnderline"/>
          <w:rFonts w:asciiTheme="minorHAnsi" w:hAnsiTheme="minorHAnsi" w:cstheme="minorHAnsi"/>
          <w:highlight w:val="cyan"/>
        </w:rPr>
        <w:t>examples</w:t>
      </w:r>
      <w:r w:rsidRPr="00583925">
        <w:rPr>
          <w:rStyle w:val="StyleUnderline"/>
          <w:rFonts w:asciiTheme="minorHAnsi" w:hAnsiTheme="minorHAnsi" w:cstheme="minorHAnsi"/>
        </w:rPr>
        <w:t xml:space="preserve"> of policy-relevant scholars</w:t>
      </w:r>
      <w:r w:rsidRPr="00583925">
        <w:rPr>
          <w:rFonts w:asciiTheme="minorHAnsi" w:hAnsiTheme="minorHAnsi" w:cstheme="minorHAnsi"/>
          <w:sz w:val="16"/>
        </w:rPr>
        <w:t xml:space="preserve">: Henry </w:t>
      </w:r>
      <w:r w:rsidRPr="00094156">
        <w:rPr>
          <w:rStyle w:val="Emphasis"/>
          <w:rFonts w:asciiTheme="minorHAnsi" w:hAnsiTheme="minorHAnsi" w:cstheme="minorHAnsi"/>
          <w:highlight w:val="yellow"/>
        </w:rPr>
        <w:t>Kissinger</w:t>
      </w:r>
      <w:r w:rsidRPr="00094156">
        <w:rPr>
          <w:rStyle w:val="StyleUnderline"/>
          <w:rFonts w:asciiTheme="minorHAnsi" w:hAnsiTheme="minorHAnsi" w:cstheme="minorHAnsi"/>
          <w:highlight w:val="yellow"/>
        </w:rPr>
        <w:t xml:space="preserve"> </w:t>
      </w:r>
      <w:r w:rsidRPr="00583925">
        <w:rPr>
          <w:rStyle w:val="StyleUnderline"/>
          <w:rFonts w:asciiTheme="minorHAnsi" w:hAnsiTheme="minorHAnsi" w:cstheme="minorHAnsi"/>
          <w:highlight w:val="cyan"/>
        </w:rPr>
        <w:t>and</w:t>
      </w:r>
      <w:r w:rsidRPr="00583925">
        <w:rPr>
          <w:rFonts w:asciiTheme="minorHAnsi" w:hAnsiTheme="minorHAnsi" w:cstheme="minorHAnsi"/>
          <w:sz w:val="16"/>
        </w:rPr>
        <w:t xml:space="preserve"> Zbigniew </w:t>
      </w:r>
      <w:r w:rsidRPr="00583925">
        <w:rPr>
          <w:rStyle w:val="Emphasis"/>
          <w:rFonts w:asciiTheme="minorHAnsi" w:hAnsiTheme="minorHAnsi" w:cstheme="minorHAnsi"/>
          <w:highlight w:val="cyan"/>
        </w:rPr>
        <w:t>Brzezinski</w:t>
      </w:r>
      <w:r w:rsidRPr="00583925">
        <w:rPr>
          <w:rFonts w:asciiTheme="minorHAnsi" w:hAnsiTheme="minorHAnsi" w:cstheme="minorHAnsi"/>
          <w:sz w:val="16"/>
        </w:rPr>
        <w:t xml:space="preserve">, both of </w:t>
      </w:r>
      <w:r w:rsidRPr="00583925">
        <w:rPr>
          <w:rStyle w:val="Emphasis"/>
          <w:rFonts w:asciiTheme="minorHAnsi" w:hAnsiTheme="minorHAnsi" w:cstheme="minorHAnsi"/>
          <w:highlight w:val="cyan"/>
        </w:rPr>
        <w:t>who</w:t>
      </w:r>
      <w:r w:rsidRPr="00583925">
        <w:rPr>
          <w:rFonts w:asciiTheme="minorHAnsi" w:hAnsiTheme="minorHAnsi" w:cstheme="minorHAnsi"/>
          <w:sz w:val="16"/>
        </w:rPr>
        <w:t xml:space="preserve">m </w:t>
      </w:r>
      <w:r w:rsidRPr="00583925">
        <w:rPr>
          <w:rStyle w:val="StyleUnderline"/>
          <w:rFonts w:asciiTheme="minorHAnsi" w:hAnsiTheme="minorHAnsi" w:cstheme="minorHAnsi"/>
        </w:rPr>
        <w:t>served as National Security Advisers</w:t>
      </w:r>
      <w:r w:rsidRPr="00583925">
        <w:rPr>
          <w:rFonts w:asciiTheme="minorHAnsi" w:hAnsiTheme="minorHAnsi" w:cstheme="minorHAnsi"/>
          <w:sz w:val="16"/>
        </w:rPr>
        <w:t xml:space="preserve"> (under Nixon and Carter respectively), while Kissinger also went on to become Secretary of State (under Nixon and Ford). </w:t>
      </w:r>
      <w:r w:rsidRPr="00583925">
        <w:rPr>
          <w:rStyle w:val="StyleUnderline"/>
          <w:rFonts w:asciiTheme="minorHAnsi" w:hAnsiTheme="minorHAnsi" w:cstheme="minorHAnsi"/>
        </w:rPr>
        <w:t>Kissinger</w:t>
      </w:r>
      <w:r w:rsidRPr="00583925">
        <w:rPr>
          <w:rFonts w:asciiTheme="minorHAnsi" w:hAnsiTheme="minorHAnsi" w:cstheme="minorHAnsi"/>
          <w:sz w:val="16"/>
        </w:rPr>
        <w:t xml:space="preserve">, as is now widely known, </w:t>
      </w:r>
      <w:r w:rsidRPr="00583925">
        <w:rPr>
          <w:rStyle w:val="StyleUnderline"/>
          <w:rFonts w:asciiTheme="minorHAnsi" w:hAnsiTheme="minorHAnsi" w:cstheme="minorHAnsi"/>
          <w:highlight w:val="cyan"/>
        </w:rPr>
        <w:t xml:space="preserve">is a </w:t>
      </w:r>
      <w:r w:rsidRPr="00583925">
        <w:rPr>
          <w:rStyle w:val="Emphasis"/>
          <w:rFonts w:asciiTheme="minorHAnsi" w:hAnsiTheme="minorHAnsi" w:cstheme="minorHAnsi"/>
          <w:highlight w:val="cyan"/>
        </w:rPr>
        <w:t>war criminal</w:t>
      </w:r>
      <w:r w:rsidRPr="00583925">
        <w:rPr>
          <w:rFonts w:asciiTheme="minorHAnsi" w:hAnsiTheme="minorHAnsi" w:cstheme="minorHAnsi"/>
          <w:sz w:val="16"/>
        </w:rPr>
        <w:t xml:space="preserve"> who does not travel very much outside the USA for fear of being arrested à la General Pinochet (Hitchens, 2001). </w:t>
      </w:r>
      <w:r w:rsidRPr="00583925">
        <w:rPr>
          <w:rStyle w:val="StyleUnderline"/>
          <w:rFonts w:asciiTheme="minorHAnsi" w:hAnsiTheme="minorHAnsi" w:cstheme="minorHAnsi"/>
        </w:rPr>
        <w:t>Brzezinski</w:t>
      </w:r>
      <w:r w:rsidRPr="00583925">
        <w:rPr>
          <w:rFonts w:asciiTheme="minorHAnsi" w:hAnsiTheme="minorHAnsi" w:cstheme="minorHAnsi"/>
          <w:sz w:val="16"/>
        </w:rPr>
        <w:t xml:space="preserve"> has not yet been subject to the same scrutiny and even popped up to advise Obama recently, but </w:t>
      </w:r>
      <w:r w:rsidRPr="00583925">
        <w:rPr>
          <w:rStyle w:val="StyleUnderline"/>
          <w:rFonts w:asciiTheme="minorHAnsi" w:hAnsiTheme="minorHAnsi" w:cstheme="minorHAnsi"/>
        </w:rPr>
        <w:t xml:space="preserve">can </w:t>
      </w:r>
      <w:r w:rsidRPr="00094156">
        <w:rPr>
          <w:rStyle w:val="StyleUnderline"/>
          <w:rFonts w:asciiTheme="minorHAnsi" w:hAnsiTheme="minorHAnsi" w:cstheme="minorHAnsi"/>
          <w:highlight w:val="yellow"/>
        </w:rPr>
        <w:t>hardly</w:t>
      </w:r>
      <w:r w:rsidRPr="00583925">
        <w:rPr>
          <w:rStyle w:val="StyleUnderline"/>
          <w:rFonts w:asciiTheme="minorHAnsi" w:hAnsiTheme="minorHAnsi" w:cstheme="minorHAnsi"/>
        </w:rPr>
        <w:t xml:space="preserve"> be </w:t>
      </w:r>
      <w:r w:rsidRPr="00094156">
        <w:rPr>
          <w:rStyle w:val="StyleUnderline"/>
          <w:rFonts w:asciiTheme="minorHAnsi" w:hAnsiTheme="minorHAnsi" w:cstheme="minorHAnsi"/>
          <w:highlight w:val="yellow"/>
        </w:rPr>
        <w:t>regarded as</w:t>
      </w:r>
      <w:r w:rsidRPr="00583925">
        <w:rPr>
          <w:rFonts w:asciiTheme="minorHAnsi" w:hAnsiTheme="minorHAnsi" w:cstheme="minorHAnsi"/>
          <w:sz w:val="16"/>
        </w:rPr>
        <w:t xml:space="preserve"> a particularly </w:t>
      </w:r>
      <w:r w:rsidRPr="00094156">
        <w:rPr>
          <w:rStyle w:val="StyleUnderline"/>
          <w:rFonts w:asciiTheme="minorHAnsi" w:hAnsiTheme="minorHAnsi" w:cstheme="minorHAnsi"/>
          <w:highlight w:val="yellow"/>
        </w:rPr>
        <w:t>progressive</w:t>
      </w:r>
      <w:r w:rsidRPr="00583925">
        <w:rPr>
          <w:rFonts w:asciiTheme="minorHAnsi" w:hAnsiTheme="minorHAnsi" w:cstheme="minorHAnsi"/>
          <w:sz w:val="16"/>
        </w:rPr>
        <w:t xml:space="preserve"> individual. Under his watch, after Vietnam overthrew the genocidal Khmer Rouge in 1978, Washington sent tens of millions of dollars to help them regroup and rearm on Thai soil as a proxy force against Hanoi (Peou, 2000, p. 143). </w:t>
      </w:r>
      <w:r w:rsidRPr="00583925">
        <w:rPr>
          <w:rStyle w:val="StyleUnderline"/>
          <w:rFonts w:asciiTheme="minorHAnsi" w:hAnsiTheme="minorHAnsi" w:cstheme="minorHAnsi"/>
        </w:rPr>
        <w:t xml:space="preserve">Clearly, </w:t>
      </w:r>
      <w:r w:rsidRPr="00094156">
        <w:rPr>
          <w:rStyle w:val="StyleUnderline"/>
          <w:rFonts w:asciiTheme="minorHAnsi" w:hAnsiTheme="minorHAnsi" w:cstheme="minorHAnsi"/>
          <w:highlight w:val="yellow"/>
        </w:rPr>
        <w:t xml:space="preserve">a </w:t>
      </w:r>
      <w:r w:rsidRPr="00094156">
        <w:rPr>
          <w:rStyle w:val="Emphasis"/>
          <w:rFonts w:asciiTheme="minorHAnsi" w:hAnsiTheme="minorHAnsi" w:cstheme="minorHAnsi"/>
          <w:highlight w:val="yellow"/>
        </w:rPr>
        <w:t>rejection of US imperialism</w:t>
      </w:r>
      <w:r w:rsidRPr="00094156">
        <w:rPr>
          <w:rStyle w:val="StyleUnderline"/>
          <w:rFonts w:asciiTheme="minorHAnsi" w:hAnsiTheme="minorHAnsi" w:cstheme="minorHAnsi"/>
          <w:highlight w:val="yellow"/>
        </w:rPr>
        <w:t xml:space="preserve"> was </w:t>
      </w:r>
      <w:r w:rsidRPr="00094156">
        <w:rPr>
          <w:rStyle w:val="Emphasis"/>
          <w:rFonts w:asciiTheme="minorHAnsi" w:hAnsiTheme="minorHAnsi" w:cstheme="minorHAnsi"/>
          <w:highlight w:val="yellow"/>
        </w:rPr>
        <w:t>no</w:t>
      </w:r>
      <w:r w:rsidRPr="00094156">
        <w:rPr>
          <w:rStyle w:val="StyleUnderline"/>
          <w:rFonts w:asciiTheme="minorHAnsi" w:hAnsiTheme="minorHAnsi" w:cstheme="minorHAnsi"/>
          <w:highlight w:val="yellow"/>
        </w:rPr>
        <w:t>t part of whatever Kissinger</w:t>
      </w:r>
      <w:r w:rsidRPr="00583925">
        <w:rPr>
          <w:rStyle w:val="StyleUnderline"/>
          <w:rFonts w:asciiTheme="minorHAnsi" w:hAnsiTheme="minorHAnsi" w:cstheme="minorHAnsi"/>
        </w:rPr>
        <w:t xml:space="preserve"> and Brzezinski </w:t>
      </w:r>
      <w:r w:rsidRPr="00094156">
        <w:rPr>
          <w:rStyle w:val="StyleUnderline"/>
          <w:rFonts w:asciiTheme="minorHAnsi" w:hAnsiTheme="minorHAnsi" w:cstheme="minorHAnsi"/>
          <w:highlight w:val="yellow"/>
        </w:rPr>
        <w:t>added to the policy mix</w:t>
      </w:r>
      <w:r w:rsidRPr="00094156">
        <w:rPr>
          <w:rFonts w:asciiTheme="minorHAnsi" w:hAnsiTheme="minorHAnsi" w:cstheme="minorHAnsi"/>
          <w:sz w:val="16"/>
          <w:highlight w:val="yellow"/>
        </w:rPr>
        <w:t>.</w:t>
      </w:r>
    </w:p>
    <w:p w14:paraId="4F4D7E03"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In addition to them, Nye says that of the top twenty-five most influential scholars as identified by a recent survey, only three have served in policy circles (Jordan et al, 2009). This apparently referred to himself (ranked sixth), Samuel Huntington (eighth), and John Ikenberry (twenty-fourth).2 Huntington, despite his reputation for iconoclasm, never strayed far from reflecting elite concerns and prejudices (Jones, 2009). </w:t>
      </w:r>
      <w:r w:rsidRPr="00583925">
        <w:rPr>
          <w:rStyle w:val="StyleUnderline"/>
          <w:rFonts w:asciiTheme="minorHAnsi" w:hAnsiTheme="minorHAnsi" w:cstheme="minorHAnsi"/>
        </w:rPr>
        <w:t>Nye and Ikenberry, despite</w:t>
      </w:r>
      <w:r w:rsidRPr="00583925">
        <w:rPr>
          <w:rFonts w:asciiTheme="minorHAnsi" w:hAnsiTheme="minorHAnsi" w:cstheme="minorHAnsi"/>
          <w:sz w:val="16"/>
        </w:rPr>
        <w:t xml:space="preserve"> their more ‘</w:t>
      </w:r>
      <w:r w:rsidRPr="00583925">
        <w:rPr>
          <w:rStyle w:val="StyleUnderline"/>
          <w:rFonts w:asciiTheme="minorHAnsi" w:hAnsiTheme="minorHAnsi" w:cstheme="minorHAnsi"/>
        </w:rPr>
        <w:t xml:space="preserve">liberal’ credentials, have built their careers around the project of </w:t>
      </w:r>
      <w:r w:rsidRPr="00583925">
        <w:rPr>
          <w:rStyle w:val="Emphasis"/>
          <w:rFonts w:asciiTheme="minorHAnsi" w:hAnsiTheme="minorHAnsi" w:cstheme="minorHAnsi"/>
        </w:rPr>
        <w:t>institutionalising</w:t>
      </w:r>
      <w:r w:rsidRPr="00583925">
        <w:rPr>
          <w:rStyle w:val="StyleUnderline"/>
          <w:rFonts w:asciiTheme="minorHAnsi" w:hAnsiTheme="minorHAnsi" w:cstheme="minorHAnsi"/>
        </w:rPr>
        <w:t xml:space="preserve">, </w:t>
      </w:r>
      <w:r w:rsidRPr="00583925">
        <w:rPr>
          <w:rStyle w:val="Emphasis"/>
          <w:rFonts w:asciiTheme="minorHAnsi" w:hAnsiTheme="minorHAnsi" w:cstheme="minorHAnsi"/>
        </w:rPr>
        <w:t>preserving</w:t>
      </w:r>
      <w:r w:rsidRPr="00583925">
        <w:rPr>
          <w:rStyle w:val="StyleUnderline"/>
          <w:rFonts w:asciiTheme="minorHAnsi" w:hAnsiTheme="minorHAnsi" w:cstheme="minorHAnsi"/>
        </w:rPr>
        <w:t xml:space="preserve"> and </w:t>
      </w:r>
      <w:r w:rsidRPr="00583925">
        <w:rPr>
          <w:rStyle w:val="Emphasis"/>
          <w:rFonts w:asciiTheme="minorHAnsi" w:hAnsiTheme="minorHAnsi" w:cstheme="minorHAnsi"/>
        </w:rPr>
        <w:t>extending</w:t>
      </w:r>
      <w:r w:rsidRPr="00583925">
        <w:rPr>
          <w:rStyle w:val="StyleUnderline"/>
          <w:rFonts w:asciiTheme="minorHAnsi" w:hAnsiTheme="minorHAnsi" w:cstheme="minorHAnsi"/>
        </w:rPr>
        <w:t xml:space="preserve"> American hegemony</w:t>
      </w:r>
      <w:r w:rsidRPr="00583925">
        <w:rPr>
          <w:rFonts w:asciiTheme="minorHAnsi" w:hAnsiTheme="minorHAnsi" w:cstheme="minorHAnsi"/>
          <w:sz w:val="16"/>
        </w:rPr>
        <w:t xml:space="preserve">. This concern in Nye’s work spans from After Hegemony (1984), his book co-authored with Robert Keohane (rated first most influential), which explicitly sought to maintain US power through institutional means, through cheer-leading post-Cold War US hegemony in Bound to Lead (1990), to his exhortations for Washington to regain its battered post-Iraq standing in Soft Power: The Means to Succeed in International Politics (2004). Ikenberry, who was a State Department advisor in 2003-04, has a very similar trajectory. He only criticised the Bush administration’s ‘imperial ambition’ on the pragmatic grounds that empire was not attainable, not that it was undesirable, and he is currently engaged in a Nye-esque project </w:t>
      </w:r>
      <w:r w:rsidRPr="00583925">
        <w:rPr>
          <w:rStyle w:val="StyleUnderline"/>
          <w:rFonts w:asciiTheme="minorHAnsi" w:hAnsiTheme="minorHAnsi" w:cstheme="minorHAnsi"/>
        </w:rPr>
        <w:t xml:space="preserve">proposing ways to </w:t>
      </w:r>
      <w:r w:rsidRPr="00583925">
        <w:rPr>
          <w:rStyle w:val="Emphasis"/>
          <w:rFonts w:asciiTheme="minorHAnsi" w:hAnsiTheme="minorHAnsi" w:cstheme="minorHAnsi"/>
        </w:rPr>
        <w:t>bolster the US-led ‘liberal’ order</w:t>
      </w:r>
      <w:r w:rsidRPr="00583925">
        <w:rPr>
          <w:rFonts w:asciiTheme="minorHAnsi" w:hAnsiTheme="minorHAnsi" w:cstheme="minorHAnsi"/>
          <w:sz w:val="16"/>
        </w:rPr>
        <w:t>.</w:t>
      </w:r>
    </w:p>
    <w:p w14:paraId="6AE80C08" w14:textId="77777777" w:rsidR="00E71D89" w:rsidRPr="00583925" w:rsidRDefault="00E71D89" w:rsidP="00E71D89">
      <w:pPr>
        <w:rPr>
          <w:rFonts w:asciiTheme="minorHAnsi" w:hAnsiTheme="minorHAnsi" w:cstheme="minorHAnsi"/>
          <w:sz w:val="16"/>
        </w:rPr>
      </w:pPr>
      <w:r w:rsidRPr="00583925">
        <w:rPr>
          <w:rStyle w:val="StyleUnderline"/>
          <w:rFonts w:asciiTheme="minorHAnsi" w:hAnsiTheme="minorHAnsi" w:cstheme="minorHAnsi"/>
        </w:rPr>
        <w:t xml:space="preserve">These scholars’ </w:t>
      </w:r>
      <w:r w:rsidRPr="00583925">
        <w:rPr>
          <w:rStyle w:val="Emphasis"/>
          <w:rFonts w:asciiTheme="minorHAnsi" w:hAnsiTheme="minorHAnsi" w:cstheme="minorHAnsi"/>
          <w:highlight w:val="cyan"/>
        </w:rPr>
        <w:t>commitment</w:t>
      </w:r>
      <w:r w:rsidRPr="00583925">
        <w:rPr>
          <w:rStyle w:val="StyleUnderline"/>
          <w:rFonts w:asciiTheme="minorHAnsi" w:hAnsiTheme="minorHAnsi" w:cstheme="minorHAnsi"/>
          <w:highlight w:val="cyan"/>
        </w:rPr>
        <w:t xml:space="preserve"> to</w:t>
      </w:r>
      <w:r w:rsidRPr="00583925">
        <w:rPr>
          <w:rStyle w:val="StyleUnderline"/>
          <w:rFonts w:asciiTheme="minorHAnsi" w:hAnsiTheme="minorHAnsi" w:cstheme="minorHAnsi"/>
        </w:rPr>
        <w:t xml:space="preserve"> the continued </w:t>
      </w:r>
      <w:r w:rsidRPr="00583925">
        <w:rPr>
          <w:rStyle w:val="Emphasis"/>
          <w:rFonts w:asciiTheme="minorHAnsi" w:hAnsiTheme="minorHAnsi" w:cstheme="minorHAnsi"/>
          <w:highlight w:val="cyan"/>
        </w:rPr>
        <w:t>‘benign’ dominance</w:t>
      </w:r>
      <w:r w:rsidRPr="00583925">
        <w:rPr>
          <w:rStyle w:val="StyleUnderline"/>
          <w:rFonts w:asciiTheme="minorHAnsi" w:hAnsiTheme="minorHAnsi" w:cstheme="minorHAnsi"/>
        </w:rPr>
        <w:t xml:space="preserve"> of US values, capital and power </w:t>
      </w:r>
      <w:r w:rsidRPr="00583925">
        <w:rPr>
          <w:rStyle w:val="Emphasis"/>
          <w:rFonts w:asciiTheme="minorHAnsi" w:hAnsiTheme="minorHAnsi" w:cstheme="minorHAnsi"/>
          <w:highlight w:val="cyan"/>
        </w:rPr>
        <w:t>overrides</w:t>
      </w:r>
      <w:r w:rsidRPr="00583925">
        <w:rPr>
          <w:rStyle w:val="Emphasis"/>
          <w:rFonts w:asciiTheme="minorHAnsi" w:hAnsiTheme="minorHAnsi" w:cstheme="minorHAnsi"/>
        </w:rPr>
        <w:t xml:space="preserve"> any </w:t>
      </w:r>
      <w:r w:rsidRPr="00583925">
        <w:rPr>
          <w:rStyle w:val="Emphasis"/>
          <w:rFonts w:asciiTheme="minorHAnsi" w:hAnsiTheme="minorHAnsi" w:cstheme="minorHAnsi"/>
          <w:highlight w:val="cyan"/>
        </w:rPr>
        <w:t>superficial dissimilarities</w:t>
      </w:r>
      <w:r w:rsidRPr="00583925">
        <w:rPr>
          <w:rStyle w:val="StyleUnderline"/>
          <w:rFonts w:asciiTheme="minorHAnsi" w:hAnsiTheme="minorHAnsi" w:cstheme="minorHAnsi"/>
        </w:rPr>
        <w:t xml:space="preserve"> occasioned by their personal ‘conservative’ or ‘liberal’ predilections</w:t>
      </w:r>
      <w:r w:rsidRPr="00583925">
        <w:rPr>
          <w:rFonts w:asciiTheme="minorHAnsi" w:hAnsiTheme="minorHAnsi" w:cstheme="minorHAnsi"/>
          <w:sz w:val="16"/>
        </w:rPr>
        <w:t>. It is this that qualifies them to act as advisers to the mod</w:t>
      </w:r>
      <w:r w:rsidRPr="00094156">
        <w:rPr>
          <w:rFonts w:asciiTheme="minorHAnsi" w:hAnsiTheme="minorHAnsi" w:cstheme="minorHAnsi"/>
          <w:sz w:val="16"/>
        </w:rPr>
        <w:t xml:space="preserve">ern-day ‘prince’; </w:t>
      </w:r>
      <w:r w:rsidRPr="00094156">
        <w:rPr>
          <w:rStyle w:val="Emphasis"/>
          <w:rFonts w:asciiTheme="minorHAnsi" w:hAnsiTheme="minorHAnsi" w:cstheme="minorHAnsi"/>
        </w:rPr>
        <w:t>genuinely critical</w:t>
      </w:r>
      <w:r w:rsidRPr="00094156">
        <w:rPr>
          <w:rStyle w:val="StyleUnderline"/>
          <w:rFonts w:asciiTheme="minorHAnsi" w:hAnsiTheme="minorHAnsi" w:cstheme="minorHAnsi"/>
        </w:rPr>
        <w:t xml:space="preserve"> voices are </w:t>
      </w:r>
      <w:r w:rsidRPr="00094156">
        <w:rPr>
          <w:rStyle w:val="Emphasis"/>
          <w:rFonts w:asciiTheme="minorHAnsi" w:hAnsiTheme="minorHAnsi" w:cstheme="minorHAnsi"/>
        </w:rPr>
        <w:t>unlikely</w:t>
      </w:r>
      <w:r w:rsidRPr="00094156">
        <w:rPr>
          <w:rStyle w:val="StyleUnderline"/>
          <w:rFonts w:asciiTheme="minorHAnsi" w:hAnsiTheme="minorHAnsi" w:cstheme="minorHAnsi"/>
        </w:rPr>
        <w:t xml:space="preserve"> to </w:t>
      </w:r>
      <w:r w:rsidRPr="00094156">
        <w:rPr>
          <w:rStyle w:val="Emphasis"/>
          <w:rFonts w:asciiTheme="minorHAnsi" w:hAnsiTheme="minorHAnsi" w:cstheme="minorHAnsi"/>
        </w:rPr>
        <w:t>ever hear the call</w:t>
      </w:r>
      <w:r w:rsidRPr="00094156">
        <w:rPr>
          <w:rStyle w:val="StyleUnderline"/>
          <w:rFonts w:asciiTheme="minorHAnsi" w:hAnsiTheme="minorHAnsi" w:cstheme="minorHAnsi"/>
        </w:rPr>
        <w:t xml:space="preserve"> to serve</w:t>
      </w:r>
      <w:r w:rsidRPr="00094156">
        <w:rPr>
          <w:rFonts w:asciiTheme="minorHAnsi" w:hAnsiTheme="minorHAnsi" w:cstheme="minorHAnsi"/>
          <w:sz w:val="16"/>
        </w:rPr>
        <w:t xml:space="preserve">. The idea of, say, </w:t>
      </w:r>
      <w:r w:rsidRPr="00094156">
        <w:rPr>
          <w:rStyle w:val="Emphasis"/>
        </w:rPr>
        <w:t>Noam Chomsky as Assistant Secretary of State is simply absurd</w:t>
      </w:r>
      <w:r w:rsidRPr="00094156">
        <w:rPr>
          <w:rFonts w:asciiTheme="minorHAnsi" w:hAnsiTheme="minorHAnsi" w:cstheme="minorHAnsi"/>
          <w:sz w:val="16"/>
        </w:rPr>
        <w:t>.</w:t>
      </w:r>
    </w:p>
    <w:p w14:paraId="63229207" w14:textId="77777777" w:rsidR="00E71D89" w:rsidRPr="00583925" w:rsidRDefault="00E71D89" w:rsidP="00E71D89">
      <w:pPr>
        <w:rPr>
          <w:rFonts w:asciiTheme="minorHAnsi" w:hAnsiTheme="minorHAnsi" w:cstheme="minorHAnsi"/>
          <w:sz w:val="16"/>
        </w:rPr>
      </w:pPr>
      <w:r w:rsidRPr="00583925">
        <w:rPr>
          <w:rStyle w:val="StyleUnderline"/>
          <w:rFonts w:asciiTheme="minorHAnsi" w:hAnsiTheme="minorHAnsi" w:cstheme="minorHAnsi"/>
          <w:highlight w:val="cyan"/>
        </w:rPr>
        <w:t>At stake</w:t>
      </w:r>
      <w:r w:rsidRPr="00583925">
        <w:rPr>
          <w:rStyle w:val="StyleUnderline"/>
          <w:rFonts w:asciiTheme="minorHAnsi" w:hAnsiTheme="minorHAnsi" w:cstheme="minorHAnsi"/>
        </w:rPr>
        <w:t xml:space="preserve"> here </w:t>
      </w:r>
      <w:r w:rsidRPr="00583925">
        <w:rPr>
          <w:rStyle w:val="StyleUnderline"/>
          <w:rFonts w:asciiTheme="minorHAnsi" w:hAnsiTheme="minorHAnsi" w:cstheme="minorHAnsi"/>
          <w:highlight w:val="cyan"/>
        </w:rPr>
        <w:t>is the</w:t>
      </w:r>
      <w:r w:rsidRPr="00583925">
        <w:rPr>
          <w:rStyle w:val="StyleUnderline"/>
          <w:rFonts w:asciiTheme="minorHAnsi" w:hAnsiTheme="minorHAnsi" w:cstheme="minorHAnsi"/>
        </w:rPr>
        <w:t xml:space="preserve"> </w:t>
      </w:r>
      <w:r w:rsidRPr="00583925">
        <w:rPr>
          <w:rStyle w:val="Emphasis"/>
          <w:rFonts w:asciiTheme="minorHAnsi" w:hAnsiTheme="minorHAnsi" w:cstheme="minorHAnsi"/>
        </w:rPr>
        <w:t xml:space="preserve">fundamental </w:t>
      </w:r>
      <w:r w:rsidRPr="00583925">
        <w:rPr>
          <w:rStyle w:val="Emphasis"/>
          <w:rFonts w:asciiTheme="minorHAnsi" w:hAnsiTheme="minorHAnsi" w:cstheme="minorHAnsi"/>
          <w:highlight w:val="cyan"/>
        </w:rPr>
        <w:t>distinction</w:t>
      </w:r>
      <w:r w:rsidRPr="00583925">
        <w:rPr>
          <w:rStyle w:val="StyleUnderline"/>
          <w:rFonts w:asciiTheme="minorHAnsi" w:hAnsiTheme="minorHAnsi" w:cstheme="minorHAnsi"/>
          <w:highlight w:val="cyan"/>
        </w:rPr>
        <w:t xml:space="preserve"> between </w:t>
      </w:r>
      <w:r w:rsidRPr="00583925">
        <w:rPr>
          <w:rStyle w:val="Emphasis"/>
          <w:rFonts w:asciiTheme="minorHAnsi" w:hAnsiTheme="minorHAnsi" w:cstheme="minorHAnsi"/>
          <w:highlight w:val="cyan"/>
        </w:rPr>
        <w:t>‘problem-solving’</w:t>
      </w:r>
      <w:r w:rsidRPr="00583925">
        <w:rPr>
          <w:rStyle w:val="StyleUnderline"/>
          <w:rFonts w:asciiTheme="minorHAnsi" w:hAnsiTheme="minorHAnsi" w:cstheme="minorHAnsi"/>
          <w:highlight w:val="cyan"/>
        </w:rPr>
        <w:t xml:space="preserve"> and </w:t>
      </w:r>
      <w:r w:rsidRPr="00583925">
        <w:rPr>
          <w:rStyle w:val="Emphasis"/>
          <w:rFonts w:asciiTheme="minorHAnsi" w:hAnsiTheme="minorHAnsi" w:cstheme="minorHAnsi"/>
          <w:highlight w:val="cyan"/>
        </w:rPr>
        <w:t>‘critical’ theory</w:t>
      </w:r>
      <w:r w:rsidRPr="00583925">
        <w:rPr>
          <w:rFonts w:asciiTheme="minorHAnsi" w:hAnsiTheme="minorHAnsi" w:cstheme="minorHAnsi"/>
          <w:sz w:val="16"/>
        </w:rPr>
        <w:t xml:space="preserve">, which Robert Cox introduced in a famous article in 1981. Cox argued that </w:t>
      </w:r>
      <w:r w:rsidRPr="00583925">
        <w:rPr>
          <w:rStyle w:val="StyleUnderline"/>
          <w:rFonts w:asciiTheme="minorHAnsi" w:hAnsiTheme="minorHAnsi" w:cstheme="minorHAnsi"/>
        </w:rPr>
        <w:t>theory, despite being presented as</w:t>
      </w:r>
      <w:r w:rsidRPr="00583925">
        <w:rPr>
          <w:rFonts w:asciiTheme="minorHAnsi" w:hAnsiTheme="minorHAnsi" w:cstheme="minorHAnsi"/>
          <w:sz w:val="16"/>
        </w:rPr>
        <w:t xml:space="preserve"> a </w:t>
      </w:r>
      <w:r w:rsidRPr="00583925">
        <w:rPr>
          <w:rStyle w:val="Emphasis"/>
          <w:rFonts w:asciiTheme="minorHAnsi" w:hAnsiTheme="minorHAnsi" w:cstheme="minorHAnsi"/>
        </w:rPr>
        <w:t>neutral</w:t>
      </w:r>
      <w:r w:rsidRPr="00583925">
        <w:rPr>
          <w:rFonts w:asciiTheme="minorHAnsi" w:hAnsiTheme="minorHAnsi" w:cstheme="minorHAnsi"/>
          <w:sz w:val="16"/>
        </w:rPr>
        <w:t xml:space="preserve"> analytical tool, </w:t>
      </w:r>
      <w:r w:rsidRPr="00583925">
        <w:rPr>
          <w:rStyle w:val="StyleUnderline"/>
          <w:rFonts w:asciiTheme="minorHAnsi" w:hAnsiTheme="minorHAnsi" w:cstheme="minorHAnsi"/>
        </w:rPr>
        <w:t xml:space="preserve">was </w:t>
      </w:r>
      <w:r w:rsidRPr="00583925">
        <w:rPr>
          <w:rStyle w:val="Emphasis"/>
          <w:rFonts w:asciiTheme="minorHAnsi" w:hAnsiTheme="minorHAnsi" w:cstheme="minorHAnsi"/>
        </w:rPr>
        <w:t>‘always for someone</w:t>
      </w:r>
      <w:r w:rsidRPr="00583925">
        <w:rPr>
          <w:rStyle w:val="StyleUnderline"/>
          <w:rFonts w:asciiTheme="minorHAnsi" w:hAnsiTheme="minorHAnsi" w:cstheme="minorHAnsi"/>
        </w:rPr>
        <w:t xml:space="preserve"> and </w:t>
      </w:r>
      <w:r w:rsidRPr="00583925">
        <w:rPr>
          <w:rStyle w:val="Emphasis"/>
          <w:rFonts w:asciiTheme="minorHAnsi" w:hAnsiTheme="minorHAnsi" w:cstheme="minorHAnsi"/>
        </w:rPr>
        <w:t>for some purpose’</w:t>
      </w:r>
      <w:r w:rsidRPr="00583925">
        <w:rPr>
          <w:rStyle w:val="StyleUnderline"/>
          <w:rFonts w:asciiTheme="minorHAnsi" w:hAnsiTheme="minorHAnsi" w:cstheme="minorHAnsi"/>
        </w:rPr>
        <w:t xml:space="preserve">. </w:t>
      </w:r>
      <w:r w:rsidRPr="00583925">
        <w:rPr>
          <w:rStyle w:val="Emphasis"/>
          <w:rFonts w:asciiTheme="minorHAnsi" w:hAnsiTheme="minorHAnsi" w:cstheme="minorHAnsi"/>
          <w:highlight w:val="cyan"/>
        </w:rPr>
        <w:t>Problem-solving</w:t>
      </w:r>
      <w:r w:rsidRPr="00583925">
        <w:rPr>
          <w:rStyle w:val="StyleUnderline"/>
          <w:rFonts w:asciiTheme="minorHAnsi" w:hAnsiTheme="minorHAnsi" w:cstheme="minorHAnsi"/>
        </w:rPr>
        <w:t xml:space="preserve"> theories ultimately </w:t>
      </w:r>
      <w:r w:rsidRPr="00583925">
        <w:rPr>
          <w:rStyle w:val="Emphasis"/>
          <w:rFonts w:asciiTheme="minorHAnsi" w:hAnsiTheme="minorHAnsi" w:cstheme="minorHAnsi"/>
          <w:highlight w:val="cyan"/>
        </w:rPr>
        <w:t>endorsed the</w:t>
      </w:r>
      <w:r w:rsidRPr="00583925">
        <w:rPr>
          <w:rStyle w:val="Emphasis"/>
          <w:rFonts w:asciiTheme="minorHAnsi" w:hAnsiTheme="minorHAnsi" w:cstheme="minorHAnsi"/>
        </w:rPr>
        <w:t xml:space="preserve"> prevailing </w:t>
      </w:r>
      <w:r w:rsidRPr="00583925">
        <w:rPr>
          <w:rStyle w:val="Emphasis"/>
          <w:rFonts w:asciiTheme="minorHAnsi" w:hAnsiTheme="minorHAnsi" w:cstheme="minorHAnsi"/>
          <w:highlight w:val="cyan"/>
        </w:rPr>
        <w:t>system</w:t>
      </w:r>
      <w:r w:rsidRPr="00583925">
        <w:rPr>
          <w:rStyle w:val="StyleUnderline"/>
          <w:rFonts w:asciiTheme="minorHAnsi" w:hAnsiTheme="minorHAnsi" w:cstheme="minorHAnsi"/>
          <w:highlight w:val="cyan"/>
        </w:rPr>
        <w:t xml:space="preserve"> by generating </w:t>
      </w:r>
      <w:r w:rsidRPr="00583925">
        <w:rPr>
          <w:rStyle w:val="Emphasis"/>
          <w:rFonts w:asciiTheme="minorHAnsi" w:hAnsiTheme="minorHAnsi" w:cstheme="minorHAnsi"/>
          <w:highlight w:val="cyan"/>
        </w:rPr>
        <w:t>suggestions</w:t>
      </w:r>
      <w:r w:rsidRPr="00583925">
        <w:rPr>
          <w:rStyle w:val="StyleUnderline"/>
          <w:rFonts w:asciiTheme="minorHAnsi" w:hAnsiTheme="minorHAnsi" w:cstheme="minorHAnsi"/>
        </w:rPr>
        <w:t xml:space="preserve"> as </w:t>
      </w:r>
      <w:r w:rsidRPr="00583925">
        <w:rPr>
          <w:rStyle w:val="StyleUnderline"/>
          <w:rFonts w:asciiTheme="minorHAnsi" w:hAnsiTheme="minorHAnsi" w:cstheme="minorHAnsi"/>
          <w:highlight w:val="cyan"/>
        </w:rPr>
        <w:t>to</w:t>
      </w:r>
      <w:r w:rsidRPr="00583925">
        <w:rPr>
          <w:rStyle w:val="StyleUnderline"/>
          <w:rFonts w:asciiTheme="minorHAnsi" w:hAnsiTheme="minorHAnsi" w:cstheme="minorHAnsi"/>
        </w:rPr>
        <w:t xml:space="preserve"> how the system could be </w:t>
      </w:r>
      <w:r w:rsidRPr="00583925">
        <w:rPr>
          <w:rStyle w:val="Emphasis"/>
          <w:rFonts w:asciiTheme="minorHAnsi" w:hAnsiTheme="minorHAnsi" w:cstheme="minorHAnsi"/>
          <w:highlight w:val="cyan"/>
        </w:rPr>
        <w:t>run more smoothly</w:t>
      </w:r>
      <w:r w:rsidRPr="00583925">
        <w:rPr>
          <w:rStyle w:val="StyleUnderline"/>
          <w:rFonts w:asciiTheme="minorHAnsi" w:hAnsiTheme="minorHAnsi" w:cstheme="minorHAnsi"/>
          <w:highlight w:val="cyan"/>
        </w:rPr>
        <w:t xml:space="preserve">. Critical theories, </w:t>
      </w:r>
      <w:r w:rsidRPr="00583925">
        <w:rPr>
          <w:rStyle w:val="Emphasis"/>
          <w:rFonts w:asciiTheme="minorHAnsi" w:hAnsiTheme="minorHAnsi" w:cstheme="minorHAnsi"/>
          <w:highlight w:val="cyan"/>
        </w:rPr>
        <w:t>by contrast</w:t>
      </w:r>
      <w:r w:rsidRPr="00583925">
        <w:rPr>
          <w:rStyle w:val="StyleUnderline"/>
          <w:rFonts w:asciiTheme="minorHAnsi" w:hAnsiTheme="minorHAnsi" w:cstheme="minorHAnsi"/>
        </w:rPr>
        <w:t xml:space="preserve">, seek to </w:t>
      </w:r>
      <w:r w:rsidRPr="00583925">
        <w:rPr>
          <w:rStyle w:val="Emphasis"/>
          <w:rFonts w:asciiTheme="minorHAnsi" w:hAnsiTheme="minorHAnsi" w:cstheme="minorHAnsi"/>
          <w:highlight w:val="cyan"/>
        </w:rPr>
        <w:t>explain why</w:t>
      </w:r>
      <w:r w:rsidRPr="00583925">
        <w:rPr>
          <w:rStyle w:val="StyleUnderline"/>
          <w:rFonts w:asciiTheme="minorHAnsi" w:hAnsiTheme="minorHAnsi" w:cstheme="minorHAnsi"/>
        </w:rPr>
        <w:t xml:space="preserve"> the system exists in the first place </w:t>
      </w:r>
      <w:r w:rsidRPr="00583925">
        <w:rPr>
          <w:rStyle w:val="StyleUnderline"/>
          <w:rFonts w:asciiTheme="minorHAnsi" w:hAnsiTheme="minorHAnsi" w:cstheme="minorHAnsi"/>
          <w:highlight w:val="cyan"/>
        </w:rPr>
        <w:t>and what could</w:t>
      </w:r>
      <w:r w:rsidRPr="00583925">
        <w:rPr>
          <w:rStyle w:val="StyleUnderline"/>
          <w:rFonts w:asciiTheme="minorHAnsi" w:hAnsiTheme="minorHAnsi" w:cstheme="minorHAnsi"/>
        </w:rPr>
        <w:t xml:space="preserve"> be done to </w:t>
      </w:r>
      <w:r w:rsidRPr="00583925">
        <w:rPr>
          <w:rStyle w:val="Emphasis"/>
          <w:rFonts w:asciiTheme="minorHAnsi" w:hAnsiTheme="minorHAnsi" w:cstheme="minorHAnsi"/>
          <w:highlight w:val="cyan"/>
        </w:rPr>
        <w:t>transform</w:t>
      </w:r>
      <w:r w:rsidRPr="00583925">
        <w:rPr>
          <w:rStyle w:val="StyleUnderline"/>
          <w:rFonts w:asciiTheme="minorHAnsi" w:hAnsiTheme="minorHAnsi" w:cstheme="minorHAnsi"/>
          <w:highlight w:val="cyan"/>
        </w:rPr>
        <w:t xml:space="preserve"> it</w:t>
      </w:r>
      <w:r w:rsidRPr="00583925">
        <w:rPr>
          <w:rStyle w:val="StyleUnderline"/>
          <w:rFonts w:asciiTheme="minorHAnsi" w:hAnsiTheme="minorHAnsi" w:cstheme="minorHAnsi"/>
        </w:rPr>
        <w:t>. What unifies Nye, Ikenberry Huntington, Brzezinski and Kissinger</w:t>
      </w:r>
      <w:r w:rsidRPr="00583925">
        <w:rPr>
          <w:rFonts w:asciiTheme="minorHAnsi" w:hAnsiTheme="minorHAnsi" w:cstheme="minorHAnsi"/>
          <w:sz w:val="16"/>
        </w:rPr>
        <w:t xml:space="preserve"> (along with the majority of IR scholars) </w:t>
      </w:r>
      <w:r w:rsidRPr="00583925">
        <w:rPr>
          <w:rStyle w:val="StyleUnderline"/>
          <w:rFonts w:asciiTheme="minorHAnsi" w:hAnsiTheme="minorHAnsi" w:cstheme="minorHAnsi"/>
        </w:rPr>
        <w:t xml:space="preserve">is their </w:t>
      </w:r>
      <w:r w:rsidRPr="00583925">
        <w:rPr>
          <w:rStyle w:val="Emphasis"/>
          <w:rFonts w:asciiTheme="minorHAnsi" w:hAnsiTheme="minorHAnsi" w:cstheme="minorHAnsi"/>
        </w:rPr>
        <w:t>problem-solving</w:t>
      </w:r>
      <w:r w:rsidRPr="00583925">
        <w:rPr>
          <w:rStyle w:val="StyleUnderline"/>
          <w:rFonts w:asciiTheme="minorHAnsi" w:hAnsiTheme="minorHAnsi" w:cstheme="minorHAnsi"/>
        </w:rPr>
        <w:t xml:space="preserve"> approach. Naturally, policy-makers want academics to be problemsolvers, since </w:t>
      </w:r>
      <w:r w:rsidRPr="00583925">
        <w:rPr>
          <w:rStyle w:val="Emphasis"/>
          <w:rFonts w:asciiTheme="minorHAnsi" w:hAnsiTheme="minorHAnsi" w:cstheme="minorHAnsi"/>
        </w:rPr>
        <w:t>policies seek precisely to – well, solve problems</w:t>
      </w:r>
      <w:r w:rsidRPr="00583925">
        <w:rPr>
          <w:rStyle w:val="StyleUnderline"/>
          <w:rFonts w:asciiTheme="minorHAnsi" w:hAnsiTheme="minorHAnsi" w:cstheme="minorHAnsi"/>
        </w:rPr>
        <w:t xml:space="preserve">. But this does </w:t>
      </w:r>
      <w:r w:rsidRPr="00583925">
        <w:rPr>
          <w:rStyle w:val="Emphasis"/>
          <w:rFonts w:asciiTheme="minorHAnsi" w:hAnsiTheme="minorHAnsi" w:cstheme="minorHAnsi"/>
        </w:rPr>
        <w:t>not</w:t>
      </w:r>
      <w:r w:rsidRPr="00583925">
        <w:rPr>
          <w:rStyle w:val="StyleUnderline"/>
          <w:rFonts w:asciiTheme="minorHAnsi" w:hAnsiTheme="minorHAnsi" w:cstheme="minorHAnsi"/>
        </w:rPr>
        <w:t xml:space="preserve"> necessarily mean that this should be the </w:t>
      </w:r>
      <w:r w:rsidRPr="00583925">
        <w:rPr>
          <w:rStyle w:val="Emphasis"/>
          <w:rFonts w:asciiTheme="minorHAnsi" w:hAnsiTheme="minorHAnsi" w:cstheme="minorHAnsi"/>
        </w:rPr>
        <w:t>function</w:t>
      </w:r>
      <w:r w:rsidRPr="00583925">
        <w:rPr>
          <w:rStyle w:val="StyleUnderline"/>
          <w:rFonts w:asciiTheme="minorHAnsi" w:hAnsiTheme="minorHAnsi" w:cstheme="minorHAnsi"/>
        </w:rPr>
        <w:t xml:space="preserve"> of the academy</w:t>
      </w:r>
      <w:r w:rsidRPr="00583925">
        <w:rPr>
          <w:rFonts w:asciiTheme="minorHAnsi" w:hAnsiTheme="minorHAnsi" w:cstheme="minorHAnsi"/>
          <w:sz w:val="16"/>
        </w:rPr>
        <w:t>.</w:t>
      </w:r>
    </w:p>
    <w:p w14:paraId="404911F3" w14:textId="77777777" w:rsidR="00E71D89" w:rsidRPr="00583925" w:rsidRDefault="00E71D89" w:rsidP="00E71D89">
      <w:pPr>
        <w:rPr>
          <w:rFonts w:asciiTheme="minorHAnsi" w:hAnsiTheme="minorHAnsi" w:cstheme="minorHAnsi"/>
          <w:sz w:val="16"/>
        </w:rPr>
      </w:pPr>
      <w:r w:rsidRPr="00583925">
        <w:rPr>
          <w:rFonts w:asciiTheme="minorHAnsi" w:hAnsiTheme="minorHAnsi" w:cstheme="minorHAnsi"/>
          <w:sz w:val="16"/>
        </w:rPr>
        <w:t xml:space="preserve">Indeed, </w:t>
      </w:r>
      <w:r w:rsidRPr="00583925">
        <w:rPr>
          <w:rStyle w:val="StyleUnderline"/>
          <w:rFonts w:asciiTheme="minorHAnsi" w:hAnsiTheme="minorHAnsi" w:cstheme="minorHAnsi"/>
          <w:highlight w:val="cyan"/>
        </w:rPr>
        <w:t xml:space="preserve">the </w:t>
      </w:r>
      <w:r w:rsidRPr="00583925">
        <w:rPr>
          <w:rStyle w:val="Emphasis"/>
          <w:rFonts w:asciiTheme="minorHAnsi" w:hAnsiTheme="minorHAnsi" w:cstheme="minorHAnsi"/>
          <w:highlight w:val="cyan"/>
        </w:rPr>
        <w:t>tyranny of ‘policy relevance’</w:t>
      </w:r>
      <w:r w:rsidRPr="00583925">
        <w:rPr>
          <w:rStyle w:val="StyleUnderline"/>
          <w:rFonts w:asciiTheme="minorHAnsi" w:hAnsiTheme="minorHAnsi" w:cstheme="minorHAnsi"/>
        </w:rPr>
        <w:t xml:space="preserve"> achieves its </w:t>
      </w:r>
      <w:r w:rsidRPr="00583925">
        <w:rPr>
          <w:rStyle w:val="Emphasis"/>
          <w:rFonts w:asciiTheme="minorHAnsi" w:hAnsiTheme="minorHAnsi" w:cstheme="minorHAnsi"/>
        </w:rPr>
        <w:t>most destructive form</w:t>
      </w:r>
      <w:r w:rsidRPr="00583925">
        <w:rPr>
          <w:rStyle w:val="StyleUnderline"/>
          <w:rFonts w:asciiTheme="minorHAnsi" w:hAnsiTheme="minorHAnsi" w:cstheme="minorHAnsi"/>
        </w:rPr>
        <w:t xml:space="preserve"> when it becomes </w:t>
      </w:r>
      <w:r w:rsidRPr="00583925">
        <w:rPr>
          <w:rStyle w:val="Emphasis"/>
          <w:rFonts w:asciiTheme="minorHAnsi" w:hAnsiTheme="minorHAnsi" w:cstheme="minorHAnsi"/>
        </w:rPr>
        <w:t>so dominant</w:t>
      </w:r>
      <w:r w:rsidRPr="00583925">
        <w:rPr>
          <w:rStyle w:val="StyleUnderline"/>
          <w:rFonts w:asciiTheme="minorHAnsi" w:hAnsiTheme="minorHAnsi" w:cstheme="minorHAnsi"/>
        </w:rPr>
        <w:t xml:space="preserve"> that it </w:t>
      </w:r>
      <w:r w:rsidRPr="00583925">
        <w:rPr>
          <w:rStyle w:val="Emphasis"/>
          <w:rFonts w:asciiTheme="minorHAnsi" w:hAnsiTheme="minorHAnsi" w:cstheme="minorHAnsi"/>
          <w:highlight w:val="cyan"/>
        </w:rPr>
        <w:t>imperils</w:t>
      </w:r>
      <w:r w:rsidRPr="00583925">
        <w:rPr>
          <w:rStyle w:val="Emphasis"/>
          <w:rFonts w:asciiTheme="minorHAnsi" w:hAnsiTheme="minorHAnsi" w:cstheme="minorHAnsi"/>
        </w:rPr>
        <w:t xml:space="preserve"> the </w:t>
      </w:r>
      <w:r w:rsidRPr="00583925">
        <w:rPr>
          <w:rStyle w:val="Emphasis"/>
          <w:rFonts w:asciiTheme="minorHAnsi" w:hAnsiTheme="minorHAnsi" w:cstheme="minorHAnsi"/>
          <w:highlight w:val="cyan"/>
        </w:rPr>
        <w:t>space</w:t>
      </w:r>
      <w:r w:rsidRPr="00583925">
        <w:rPr>
          <w:rStyle w:val="Emphasis"/>
          <w:rFonts w:asciiTheme="minorHAnsi" w:hAnsiTheme="minorHAnsi" w:cstheme="minorHAnsi"/>
        </w:rPr>
        <w:t xml:space="preserve"> the academy is supposed </w:t>
      </w:r>
      <w:r w:rsidRPr="00583925">
        <w:rPr>
          <w:rStyle w:val="Emphasis"/>
          <w:rFonts w:asciiTheme="minorHAnsi" w:hAnsiTheme="minorHAnsi" w:cstheme="minorHAnsi"/>
          <w:highlight w:val="cyan"/>
        </w:rPr>
        <w:t>to</w:t>
      </w:r>
      <w:r w:rsidRPr="00583925">
        <w:rPr>
          <w:rStyle w:val="Emphasis"/>
          <w:rFonts w:asciiTheme="minorHAnsi" w:hAnsiTheme="minorHAnsi" w:cstheme="minorHAnsi"/>
        </w:rPr>
        <w:t xml:space="preserve"> provide</w:t>
      </w:r>
      <w:r w:rsidRPr="00583925">
        <w:rPr>
          <w:rStyle w:val="StyleUnderline"/>
          <w:rFonts w:asciiTheme="minorHAnsi" w:hAnsiTheme="minorHAnsi" w:cstheme="minorHAnsi"/>
        </w:rPr>
        <w:t xml:space="preserve"> to allow scholars to </w:t>
      </w:r>
      <w:r w:rsidRPr="00583925">
        <w:rPr>
          <w:rStyle w:val="StyleUnderline"/>
          <w:rFonts w:asciiTheme="minorHAnsi" w:hAnsiTheme="minorHAnsi" w:cstheme="minorHAnsi"/>
          <w:highlight w:val="cyan"/>
        </w:rPr>
        <w:t>think</w:t>
      </w:r>
      <w:r w:rsidRPr="00583925">
        <w:rPr>
          <w:rStyle w:val="StyleUnderline"/>
          <w:rFonts w:asciiTheme="minorHAnsi" w:hAnsiTheme="minorHAnsi" w:cstheme="minorHAnsi"/>
        </w:rPr>
        <w:t xml:space="preserve"> about the foundations of prevailing orders </w:t>
      </w:r>
      <w:r w:rsidRPr="00583925">
        <w:rPr>
          <w:rStyle w:val="StyleUnderline"/>
          <w:rFonts w:asciiTheme="minorHAnsi" w:hAnsiTheme="minorHAnsi" w:cstheme="minorHAnsi"/>
          <w:highlight w:val="cyan"/>
        </w:rPr>
        <w:t xml:space="preserve">in a </w:t>
      </w:r>
      <w:r w:rsidRPr="00583925">
        <w:rPr>
          <w:rStyle w:val="Emphasis"/>
          <w:rFonts w:asciiTheme="minorHAnsi" w:hAnsiTheme="minorHAnsi" w:cstheme="minorHAnsi"/>
          <w:highlight w:val="cyan"/>
        </w:rPr>
        <w:t>critical</w:t>
      </w:r>
      <w:r w:rsidRPr="00583925">
        <w:rPr>
          <w:rStyle w:val="Emphasis"/>
          <w:rFonts w:asciiTheme="minorHAnsi" w:hAnsiTheme="minorHAnsi" w:cstheme="minorHAnsi"/>
        </w:rPr>
        <w:t xml:space="preserve">, even hostile, </w:t>
      </w:r>
      <w:r w:rsidRPr="00583925">
        <w:rPr>
          <w:rStyle w:val="Emphasis"/>
          <w:rFonts w:asciiTheme="minorHAnsi" w:hAnsiTheme="minorHAnsi" w:cstheme="minorHAnsi"/>
          <w:highlight w:val="cyan"/>
        </w:rPr>
        <w:t>fashion</w:t>
      </w:r>
      <w:r w:rsidRPr="00583925">
        <w:rPr>
          <w:rFonts w:asciiTheme="minorHAnsi" w:hAnsiTheme="minorHAnsi" w:cstheme="minorHAnsi"/>
          <w:sz w:val="16"/>
        </w:rPr>
        <w:t xml:space="preserve">. Taking clear inspiration from Marx, Cox produced pathbreaking work showing how </w:t>
      </w:r>
      <w:r w:rsidRPr="00583925">
        <w:rPr>
          <w:rStyle w:val="StyleUnderline"/>
          <w:rFonts w:asciiTheme="minorHAnsi" w:hAnsiTheme="minorHAnsi" w:cstheme="minorHAnsi"/>
        </w:rPr>
        <w:t>different social orders</w:t>
      </w:r>
      <w:r w:rsidRPr="00583925">
        <w:rPr>
          <w:rFonts w:asciiTheme="minorHAnsi" w:hAnsiTheme="minorHAnsi" w:cstheme="minorHAnsi"/>
          <w:sz w:val="16"/>
        </w:rPr>
        <w:t xml:space="preserve">, corresponding to different modes of production, </w:t>
      </w:r>
      <w:r w:rsidRPr="00583925">
        <w:rPr>
          <w:rStyle w:val="StyleUnderline"/>
          <w:rFonts w:asciiTheme="minorHAnsi" w:hAnsiTheme="minorHAnsi" w:cstheme="minorHAnsi"/>
        </w:rPr>
        <w:t xml:space="preserve">generated </w:t>
      </w:r>
      <w:r w:rsidRPr="00583925">
        <w:rPr>
          <w:rStyle w:val="StyleUnderline"/>
          <w:rFonts w:asciiTheme="minorHAnsi" w:hAnsiTheme="minorHAnsi" w:cstheme="minorHAnsi"/>
          <w:highlight w:val="cyan"/>
        </w:rPr>
        <w:t xml:space="preserve">different </w:t>
      </w:r>
      <w:r w:rsidRPr="00583925">
        <w:rPr>
          <w:rStyle w:val="Emphasis"/>
          <w:rFonts w:asciiTheme="minorHAnsi" w:hAnsiTheme="minorHAnsi" w:cstheme="minorHAnsi"/>
          <w:highlight w:val="cyan"/>
        </w:rPr>
        <w:t>world orders</w:t>
      </w:r>
      <w:r w:rsidRPr="00583925">
        <w:rPr>
          <w:rFonts w:asciiTheme="minorHAnsi" w:hAnsiTheme="minorHAnsi" w:cstheme="minorHAnsi"/>
          <w:sz w:val="16"/>
        </w:rPr>
        <w:t xml:space="preserve">, and looked for contradictions within the existing orders to see how the world might be changing.1 </w:t>
      </w:r>
      <w:r w:rsidRPr="00583925">
        <w:rPr>
          <w:rStyle w:val="StyleUnderline"/>
          <w:rFonts w:asciiTheme="minorHAnsi" w:hAnsiTheme="minorHAnsi" w:cstheme="minorHAnsi"/>
        </w:rPr>
        <w:t xml:space="preserve">Marxist theories of world order </w:t>
      </w:r>
      <w:r w:rsidRPr="00583925">
        <w:rPr>
          <w:rStyle w:val="StyleUnderline"/>
          <w:rFonts w:asciiTheme="minorHAnsi" w:hAnsiTheme="minorHAnsi" w:cstheme="minorHAnsi"/>
          <w:highlight w:val="cyan"/>
        </w:rPr>
        <w:t xml:space="preserve">are </w:t>
      </w:r>
      <w:r w:rsidRPr="00583925">
        <w:rPr>
          <w:rStyle w:val="Emphasis"/>
          <w:rFonts w:asciiTheme="minorHAnsi" w:hAnsiTheme="minorHAnsi" w:cstheme="minorHAnsi"/>
          <w:highlight w:val="cyan"/>
        </w:rPr>
        <w:t>unlikely to be seen as</w:t>
      </w:r>
      <w:r w:rsidRPr="00583925">
        <w:rPr>
          <w:rStyle w:val="Emphasis"/>
          <w:rFonts w:asciiTheme="minorHAnsi" w:hAnsiTheme="minorHAnsi" w:cstheme="minorHAnsi"/>
        </w:rPr>
        <w:t xml:space="preserve"> very ‘policy </w:t>
      </w:r>
      <w:r w:rsidRPr="00583925">
        <w:rPr>
          <w:rStyle w:val="Emphasis"/>
          <w:rFonts w:asciiTheme="minorHAnsi" w:hAnsiTheme="minorHAnsi" w:cstheme="minorHAnsi"/>
          <w:highlight w:val="cyan"/>
        </w:rPr>
        <w:t>relevant’</w:t>
      </w:r>
      <w:r w:rsidRPr="00583925">
        <w:rPr>
          <w:rStyle w:val="StyleUnderline"/>
          <w:rFonts w:asciiTheme="minorHAnsi" w:hAnsiTheme="minorHAnsi" w:cstheme="minorHAnsi"/>
          <w:highlight w:val="cyan"/>
        </w:rPr>
        <w:t xml:space="preserve"> by</w:t>
      </w:r>
      <w:r w:rsidRPr="00583925">
        <w:rPr>
          <w:rStyle w:val="StyleUnderline"/>
          <w:rFonts w:asciiTheme="minorHAnsi" w:hAnsiTheme="minorHAnsi" w:cstheme="minorHAnsi"/>
        </w:rPr>
        <w:t xml:space="preserve"> </w:t>
      </w:r>
      <w:r w:rsidRPr="00583925">
        <w:rPr>
          <w:rStyle w:val="Emphasis"/>
          <w:rFonts w:asciiTheme="minorHAnsi" w:hAnsiTheme="minorHAnsi" w:cstheme="minorHAnsi"/>
        </w:rPr>
        <w:t xml:space="preserve">capitalist </w:t>
      </w:r>
      <w:r w:rsidRPr="00583925">
        <w:rPr>
          <w:rStyle w:val="Emphasis"/>
          <w:rFonts w:asciiTheme="minorHAnsi" w:hAnsiTheme="minorHAnsi" w:cstheme="minorHAnsi"/>
          <w:highlight w:val="cyan"/>
        </w:rPr>
        <w:t>elites</w:t>
      </w:r>
      <w:r w:rsidRPr="00583925">
        <w:rPr>
          <w:rFonts w:asciiTheme="minorHAnsi" w:hAnsiTheme="minorHAnsi" w:cstheme="minorHAnsi"/>
          <w:sz w:val="16"/>
        </w:rPr>
        <w:t xml:space="preserve"> (despite the fact that, where Marxist theory is good, it is not only ‘critical’ but also potentially ‘problem-solving’, a possibility that Cox overlooked). </w:t>
      </w:r>
      <w:r w:rsidRPr="00583925">
        <w:rPr>
          <w:rStyle w:val="StyleUnderline"/>
          <w:rFonts w:asciiTheme="minorHAnsi" w:hAnsiTheme="minorHAnsi" w:cstheme="minorHAnsi"/>
          <w:highlight w:val="cyan"/>
        </w:rPr>
        <w:t>Does this mean</w:t>
      </w:r>
      <w:r w:rsidRPr="00583925">
        <w:rPr>
          <w:rStyle w:val="StyleUnderline"/>
          <w:rFonts w:asciiTheme="minorHAnsi" w:hAnsiTheme="minorHAnsi" w:cstheme="minorHAnsi"/>
        </w:rPr>
        <w:t xml:space="preserve"> that such </w:t>
      </w:r>
      <w:r w:rsidRPr="00583925">
        <w:rPr>
          <w:rStyle w:val="StyleUnderline"/>
          <w:rFonts w:asciiTheme="minorHAnsi" w:hAnsiTheme="minorHAnsi" w:cstheme="minorHAnsi"/>
          <w:highlight w:val="cyan"/>
        </w:rPr>
        <w:t>inquiry should be replaced by</w:t>
      </w:r>
      <w:r w:rsidRPr="00583925">
        <w:rPr>
          <w:rStyle w:val="StyleUnderline"/>
          <w:rFonts w:asciiTheme="minorHAnsi" w:hAnsiTheme="minorHAnsi" w:cstheme="minorHAnsi"/>
        </w:rPr>
        <w:t xml:space="preserve"> government-funded </w:t>
      </w:r>
      <w:r w:rsidRPr="00583925">
        <w:rPr>
          <w:rStyle w:val="Emphasis"/>
          <w:rFonts w:asciiTheme="minorHAnsi" w:hAnsiTheme="minorHAnsi" w:cstheme="minorHAnsi"/>
          <w:highlight w:val="cyan"/>
        </w:rPr>
        <w:t>policy wonkery</w:t>
      </w:r>
      <w:r w:rsidRPr="00583925">
        <w:rPr>
          <w:rStyle w:val="StyleUnderline"/>
          <w:rFonts w:asciiTheme="minorHAnsi" w:hAnsiTheme="minorHAnsi" w:cstheme="minorHAnsi"/>
          <w:highlight w:val="cyan"/>
        </w:rPr>
        <w:t xml:space="preserve">? </w:t>
      </w:r>
      <w:r w:rsidRPr="00583925">
        <w:rPr>
          <w:rStyle w:val="Emphasis"/>
          <w:rFonts w:asciiTheme="minorHAnsi" w:hAnsiTheme="minorHAnsi" w:cstheme="minorHAnsi"/>
          <w:highlight w:val="cyan"/>
        </w:rPr>
        <w:t>Absolutely not</w:t>
      </w:r>
      <w:r w:rsidRPr="00583925">
        <w:rPr>
          <w:rStyle w:val="StyleUnderline"/>
          <w:rFonts w:asciiTheme="minorHAnsi" w:hAnsiTheme="minorHAnsi" w:cstheme="minorHAnsi"/>
        </w:rPr>
        <w:t xml:space="preserve">, especially </w:t>
      </w:r>
      <w:r w:rsidRPr="00583925">
        <w:rPr>
          <w:rStyle w:val="StyleUnderline"/>
          <w:rFonts w:asciiTheme="minorHAnsi" w:hAnsiTheme="minorHAnsi" w:cstheme="minorHAnsi"/>
          <w:highlight w:val="cyan"/>
        </w:rPr>
        <w:t>when we consider</w:t>
      </w:r>
      <w:r w:rsidRPr="00583925">
        <w:rPr>
          <w:rStyle w:val="StyleUnderline"/>
          <w:rFonts w:asciiTheme="minorHAnsi" w:hAnsiTheme="minorHAnsi" w:cstheme="minorHAnsi"/>
        </w:rPr>
        <w:t xml:space="preserve"> the </w:t>
      </w:r>
      <w:r w:rsidRPr="00583925">
        <w:rPr>
          <w:rStyle w:val="Emphasis"/>
          <w:rFonts w:asciiTheme="minorHAnsi" w:hAnsiTheme="minorHAnsi" w:cstheme="minorHAnsi"/>
          <w:highlight w:val="cyan"/>
        </w:rPr>
        <w:t>horrors</w:t>
      </w:r>
      <w:r w:rsidRPr="00583925">
        <w:rPr>
          <w:rStyle w:val="StyleUnderline"/>
          <w:rFonts w:asciiTheme="minorHAnsi" w:hAnsiTheme="minorHAnsi" w:cstheme="minorHAnsi"/>
        </w:rPr>
        <w:t xml:space="preserve"> that entails</w:t>
      </w:r>
      <w:r w:rsidRPr="00583925">
        <w:rPr>
          <w:rFonts w:asciiTheme="minorHAnsi" w:hAnsiTheme="minorHAnsi" w:cstheme="minorHAnsi"/>
          <w:sz w:val="16"/>
        </w:rPr>
        <w:t xml:space="preserve">. At one recent conference, for instance, </w:t>
      </w:r>
      <w:r w:rsidRPr="00583925">
        <w:rPr>
          <w:rStyle w:val="StyleUnderline"/>
          <w:rFonts w:asciiTheme="minorHAnsi" w:hAnsiTheme="minorHAnsi" w:cstheme="minorHAnsi"/>
        </w:rPr>
        <w:t>a</w:t>
      </w:r>
      <w:r w:rsidRPr="00583925">
        <w:rPr>
          <w:rFonts w:asciiTheme="minorHAnsi" w:hAnsiTheme="minorHAnsi" w:cstheme="minorHAnsi"/>
          <w:sz w:val="16"/>
        </w:rPr>
        <w:t xml:space="preserve"> Kings College London </w:t>
      </w:r>
      <w:r w:rsidRPr="00583925">
        <w:rPr>
          <w:rStyle w:val="StyleUnderline"/>
          <w:rFonts w:asciiTheme="minorHAnsi" w:hAnsiTheme="minorHAnsi" w:cstheme="minorHAnsi"/>
        </w:rPr>
        <w:t>team which</w:t>
      </w:r>
      <w:r w:rsidRPr="00583925">
        <w:rPr>
          <w:rFonts w:asciiTheme="minorHAnsi" w:hAnsiTheme="minorHAnsi" w:cstheme="minorHAnsi"/>
          <w:sz w:val="16"/>
        </w:rPr>
        <w:t xml:space="preserve"> had </w:t>
      </w:r>
      <w:r w:rsidRPr="00583925">
        <w:rPr>
          <w:rStyle w:val="StyleUnderline"/>
          <w:rFonts w:asciiTheme="minorHAnsi" w:hAnsiTheme="minorHAnsi" w:cstheme="minorHAnsi"/>
        </w:rPr>
        <w:t>won</w:t>
      </w:r>
      <w:r w:rsidRPr="00583925">
        <w:rPr>
          <w:rFonts w:asciiTheme="minorHAnsi" w:hAnsiTheme="minorHAnsi" w:cstheme="minorHAnsi"/>
          <w:sz w:val="16"/>
        </w:rPr>
        <w:t xml:space="preserve"> a </w:t>
      </w:r>
      <w:r w:rsidRPr="00583925">
        <w:rPr>
          <w:rStyle w:val="StyleUnderline"/>
          <w:rFonts w:asciiTheme="minorHAnsi" w:hAnsiTheme="minorHAnsi" w:cstheme="minorHAnsi"/>
        </w:rPr>
        <w:t>gargantuan</w:t>
      </w:r>
      <w:r w:rsidRPr="00583925">
        <w:rPr>
          <w:rFonts w:asciiTheme="minorHAnsi" w:hAnsiTheme="minorHAnsi" w:cstheme="minorHAnsi"/>
          <w:sz w:val="16"/>
        </w:rPr>
        <w:t xml:space="preserve"> sum of </w:t>
      </w:r>
      <w:r w:rsidRPr="00583925">
        <w:rPr>
          <w:rStyle w:val="StyleUnderline"/>
          <w:rFonts w:asciiTheme="minorHAnsi" w:hAnsiTheme="minorHAnsi" w:cstheme="minorHAnsi"/>
          <w:highlight w:val="cyan"/>
        </w:rPr>
        <w:t>money</w:t>
      </w:r>
      <w:r w:rsidRPr="00583925">
        <w:rPr>
          <w:rFonts w:asciiTheme="minorHAnsi" w:hAnsiTheme="minorHAnsi" w:cstheme="minorHAnsi"/>
          <w:sz w:val="16"/>
        </w:rPr>
        <w:t xml:space="preserve"> from the government to study civil contingency plans in the event of terrorist attacks presented their ‘research outputs’. They </w:t>
      </w:r>
      <w:r w:rsidRPr="00583925">
        <w:rPr>
          <w:rStyle w:val="Emphasis"/>
          <w:rFonts w:asciiTheme="minorHAnsi" w:hAnsiTheme="minorHAnsi" w:cstheme="minorHAnsi"/>
          <w:highlight w:val="cyan"/>
        </w:rPr>
        <w:t>suggest</w:t>
      </w:r>
      <w:r w:rsidRPr="00583925">
        <w:rPr>
          <w:rStyle w:val="StyleUnderline"/>
          <w:rFonts w:asciiTheme="minorHAnsi" w:hAnsiTheme="minorHAnsi" w:cstheme="minorHAnsi"/>
        </w:rPr>
        <w:t xml:space="preserve">ed a raft of </w:t>
      </w:r>
      <w:r w:rsidRPr="00583925">
        <w:rPr>
          <w:rStyle w:val="StyleUnderline"/>
          <w:rFonts w:asciiTheme="minorHAnsi" w:hAnsiTheme="minorHAnsi" w:cstheme="minorHAnsi"/>
          <w:highlight w:val="cyan"/>
        </w:rPr>
        <w:t xml:space="preserve">measures to </w:t>
      </w:r>
      <w:r w:rsidRPr="00583925">
        <w:rPr>
          <w:rStyle w:val="Emphasis"/>
          <w:rFonts w:asciiTheme="minorHAnsi" w:hAnsiTheme="minorHAnsi" w:cstheme="minorHAnsi"/>
          <w:highlight w:val="cyan"/>
        </w:rPr>
        <w:t>securitise</w:t>
      </w:r>
      <w:r w:rsidRPr="00583925">
        <w:rPr>
          <w:rStyle w:val="Emphasis"/>
          <w:rFonts w:asciiTheme="minorHAnsi" w:hAnsiTheme="minorHAnsi" w:cstheme="minorHAnsi"/>
        </w:rPr>
        <w:t xml:space="preserve"> everyday </w:t>
      </w:r>
      <w:r w:rsidRPr="00583925">
        <w:rPr>
          <w:rStyle w:val="Emphasis"/>
          <w:rFonts w:asciiTheme="minorHAnsi" w:hAnsiTheme="minorHAnsi" w:cstheme="minorHAnsi"/>
          <w:highlight w:val="cyan"/>
        </w:rPr>
        <w:t>life</w:t>
      </w:r>
      <w:r w:rsidRPr="00583925">
        <w:rPr>
          <w:rFonts w:asciiTheme="minorHAnsi" w:hAnsiTheme="minorHAnsi" w:cstheme="minorHAnsi"/>
          <w:sz w:val="16"/>
        </w:rPr>
        <w:t xml:space="preserve">, including developing clearly sign-posted escape routes from London to enable citizens to flee the capital. </w:t>
      </w:r>
      <w:r w:rsidRPr="00583925">
        <w:rPr>
          <w:rStyle w:val="StyleUnderline"/>
          <w:rFonts w:asciiTheme="minorHAnsi" w:hAnsiTheme="minorHAnsi" w:cstheme="minorHAnsi"/>
        </w:rPr>
        <w:t xml:space="preserve">There are always plenty of academics who are willing </w:t>
      </w:r>
      <w:r w:rsidRPr="00583925">
        <w:rPr>
          <w:rStyle w:val="StyleUnderline"/>
          <w:rFonts w:asciiTheme="minorHAnsi" w:hAnsiTheme="minorHAnsi" w:cstheme="minorHAnsi"/>
          <w:highlight w:val="cyan"/>
        </w:rPr>
        <w:t xml:space="preserve">to </w:t>
      </w:r>
      <w:r w:rsidRPr="00583925">
        <w:rPr>
          <w:rStyle w:val="Emphasis"/>
          <w:rFonts w:asciiTheme="minorHAnsi" w:hAnsiTheme="minorHAnsi" w:cstheme="minorHAnsi"/>
          <w:highlight w:val="cyan"/>
        </w:rPr>
        <w:t>turn their hand</w:t>
      </w:r>
      <w:r w:rsidRPr="00583925">
        <w:rPr>
          <w:rStyle w:val="StyleUnderline"/>
          <w:rFonts w:asciiTheme="minorHAnsi" w:hAnsiTheme="minorHAnsi" w:cstheme="minorHAnsi"/>
          <w:highlight w:val="cyan"/>
        </w:rPr>
        <w:t xml:space="preserve"> to </w:t>
      </w:r>
      <w:r w:rsidRPr="00583925">
        <w:rPr>
          <w:rStyle w:val="Emphasis"/>
          <w:rFonts w:asciiTheme="minorHAnsi" w:hAnsiTheme="minorHAnsi" w:cstheme="minorHAnsi"/>
          <w:highlight w:val="cyan"/>
        </w:rPr>
        <w:t>repressive</w:t>
      </w:r>
      <w:r w:rsidRPr="00583925">
        <w:rPr>
          <w:rStyle w:val="Emphasis"/>
          <w:rFonts w:asciiTheme="minorHAnsi" w:hAnsiTheme="minorHAnsi" w:cstheme="minorHAnsi"/>
        </w:rPr>
        <w:t xml:space="preserve">, official </w:t>
      </w:r>
      <w:r w:rsidRPr="00583925">
        <w:rPr>
          <w:rStyle w:val="Emphasis"/>
          <w:rFonts w:asciiTheme="minorHAnsi" w:hAnsiTheme="minorHAnsi" w:cstheme="minorHAnsi"/>
          <w:highlight w:val="cyan"/>
        </w:rPr>
        <w:t>agendas</w:t>
      </w:r>
      <w:r w:rsidRPr="00583925">
        <w:rPr>
          <w:rFonts w:asciiTheme="minorHAnsi" w:hAnsiTheme="minorHAnsi" w:cstheme="minorHAnsi"/>
          <w:sz w:val="16"/>
        </w:rPr>
        <w:t xml:space="preserve">. There are some who produce fine problem-solving work who ought to disseminate their ideas much more widely, beyond the narrow confines of academia. </w:t>
      </w:r>
      <w:r w:rsidRPr="00583925">
        <w:rPr>
          <w:rStyle w:val="StyleUnderline"/>
          <w:rFonts w:asciiTheme="minorHAnsi" w:hAnsiTheme="minorHAnsi" w:cstheme="minorHAnsi"/>
        </w:rPr>
        <w:t xml:space="preserve">There are far fewer who are </w:t>
      </w:r>
      <w:r w:rsidRPr="00583925">
        <w:rPr>
          <w:rStyle w:val="Emphasis"/>
          <w:rFonts w:asciiTheme="minorHAnsi" w:hAnsiTheme="minorHAnsi" w:cstheme="minorHAnsi"/>
        </w:rPr>
        <w:t>genuinely critical</w:t>
      </w:r>
      <w:r w:rsidRPr="00583925">
        <w:rPr>
          <w:rStyle w:val="StyleUnderline"/>
          <w:rFonts w:asciiTheme="minorHAnsi" w:hAnsiTheme="minorHAnsi" w:cstheme="minorHAnsi"/>
        </w:rPr>
        <w:t xml:space="preserve">. The </w:t>
      </w:r>
      <w:r w:rsidRPr="00583925">
        <w:rPr>
          <w:rStyle w:val="Emphasis"/>
          <w:rFonts w:asciiTheme="minorHAnsi" w:hAnsiTheme="minorHAnsi" w:cstheme="minorHAnsi"/>
        </w:rPr>
        <w:t>political economy</w:t>
      </w:r>
      <w:r w:rsidRPr="00583925">
        <w:rPr>
          <w:rStyle w:val="StyleUnderline"/>
          <w:rFonts w:asciiTheme="minorHAnsi" w:hAnsiTheme="minorHAnsi" w:cstheme="minorHAnsi"/>
        </w:rPr>
        <w:t xml:space="preserve"> of research funding </w:t>
      </w:r>
      <w:r w:rsidRPr="00583925">
        <w:rPr>
          <w:rStyle w:val="Emphasis"/>
          <w:rFonts w:asciiTheme="minorHAnsi" w:hAnsiTheme="minorHAnsi" w:cstheme="minorHAnsi"/>
        </w:rPr>
        <w:t>combines</w:t>
      </w:r>
      <w:r w:rsidRPr="00583925">
        <w:rPr>
          <w:rStyle w:val="StyleUnderline"/>
          <w:rFonts w:asciiTheme="minorHAnsi" w:hAnsiTheme="minorHAnsi" w:cstheme="minorHAnsi"/>
        </w:rPr>
        <w:t xml:space="preserve"> with the </w:t>
      </w:r>
      <w:r w:rsidRPr="00583925">
        <w:rPr>
          <w:rStyle w:val="Emphasis"/>
          <w:rFonts w:asciiTheme="minorHAnsi" w:hAnsiTheme="minorHAnsi" w:cstheme="minorHAnsi"/>
        </w:rPr>
        <w:t>tyranny of ‘policy relevance’</w:t>
      </w:r>
      <w:r w:rsidRPr="00583925">
        <w:rPr>
          <w:rStyle w:val="StyleUnderline"/>
          <w:rFonts w:asciiTheme="minorHAnsi" w:hAnsiTheme="minorHAnsi" w:cstheme="minorHAnsi"/>
        </w:rPr>
        <w:t xml:space="preserve"> to </w:t>
      </w:r>
      <w:r w:rsidRPr="00583925">
        <w:rPr>
          <w:rStyle w:val="Emphasis"/>
          <w:rFonts w:asciiTheme="minorHAnsi" w:hAnsiTheme="minorHAnsi" w:cstheme="minorHAnsi"/>
        </w:rPr>
        <w:t>entrench a hierarchy</w:t>
      </w:r>
      <w:r w:rsidRPr="00583925">
        <w:rPr>
          <w:rStyle w:val="StyleUnderline"/>
          <w:rFonts w:asciiTheme="minorHAnsi" w:hAnsiTheme="minorHAnsi" w:cstheme="minorHAnsi"/>
        </w:rPr>
        <w:t xml:space="preserve"> topped by </w:t>
      </w:r>
      <w:r w:rsidRPr="00583925">
        <w:rPr>
          <w:rStyle w:val="Emphasis"/>
          <w:rFonts w:asciiTheme="minorHAnsi" w:hAnsiTheme="minorHAnsi" w:cstheme="minorHAnsi"/>
        </w:rPr>
        <w:t>tame academics</w:t>
      </w:r>
      <w:r w:rsidRPr="00583925">
        <w:rPr>
          <w:rFonts w:asciiTheme="minorHAnsi" w:hAnsiTheme="minorHAnsi" w:cstheme="minorHAnsi"/>
          <w:sz w:val="16"/>
        </w:rPr>
        <w:t>.</w:t>
      </w:r>
    </w:p>
    <w:p w14:paraId="4E427756" w14:textId="77777777" w:rsidR="00E71D89" w:rsidRPr="00094156" w:rsidRDefault="00E71D89" w:rsidP="00E71D89">
      <w:pPr>
        <w:rPr>
          <w:rFonts w:asciiTheme="minorHAnsi" w:hAnsiTheme="minorHAnsi" w:cstheme="minorHAnsi"/>
          <w:sz w:val="16"/>
        </w:rPr>
      </w:pPr>
      <w:r w:rsidRPr="00583925">
        <w:rPr>
          <w:rStyle w:val="StyleUnderline"/>
          <w:rFonts w:asciiTheme="minorHAnsi" w:hAnsiTheme="minorHAnsi" w:cstheme="minorHAnsi"/>
        </w:rPr>
        <w:t>‘Policy relevance’</w:t>
      </w:r>
      <w:r w:rsidRPr="00583925">
        <w:rPr>
          <w:rFonts w:asciiTheme="minorHAnsi" w:hAnsiTheme="minorHAnsi" w:cstheme="minorHAnsi"/>
          <w:sz w:val="16"/>
        </w:rPr>
        <w:t xml:space="preserve">, then, </w:t>
      </w:r>
      <w:r w:rsidRPr="00583925">
        <w:rPr>
          <w:rStyle w:val="StyleUnderline"/>
          <w:rFonts w:asciiTheme="minorHAnsi" w:hAnsiTheme="minorHAnsi" w:cstheme="minorHAnsi"/>
        </w:rPr>
        <w:t xml:space="preserve">is a double-edged sword. No one would wish to describe their work as ‘irrelevant’, so </w:t>
      </w:r>
      <w:r w:rsidRPr="00583925">
        <w:rPr>
          <w:rStyle w:val="StyleUnderline"/>
          <w:rFonts w:asciiTheme="minorHAnsi" w:hAnsiTheme="minorHAnsi" w:cstheme="minorHAnsi"/>
          <w:highlight w:val="cyan"/>
        </w:rPr>
        <w:t>the key question</w:t>
      </w:r>
      <w:r w:rsidRPr="00583925">
        <w:rPr>
          <w:rStyle w:val="StyleUnderline"/>
          <w:rFonts w:asciiTheme="minorHAnsi" w:hAnsiTheme="minorHAnsi" w:cstheme="minorHAnsi"/>
        </w:rPr>
        <w:t xml:space="preserve">, as always, </w:t>
      </w:r>
      <w:r w:rsidRPr="00583925">
        <w:rPr>
          <w:rStyle w:val="StyleUnderline"/>
          <w:rFonts w:asciiTheme="minorHAnsi" w:hAnsiTheme="minorHAnsi" w:cstheme="minorHAnsi"/>
          <w:highlight w:val="cyan"/>
        </w:rPr>
        <w:t xml:space="preserve">is </w:t>
      </w:r>
      <w:r w:rsidRPr="00583925">
        <w:rPr>
          <w:rStyle w:val="Emphasis"/>
          <w:rFonts w:asciiTheme="minorHAnsi" w:hAnsiTheme="minorHAnsi" w:cstheme="minorHAnsi"/>
          <w:highlight w:val="cyan"/>
        </w:rPr>
        <w:t>‘relevant to whom?’</w:t>
      </w:r>
      <w:r w:rsidRPr="00583925">
        <w:rPr>
          <w:rFonts w:asciiTheme="minorHAnsi" w:hAnsiTheme="minorHAnsi" w:cstheme="minorHAnsi"/>
          <w:sz w:val="16"/>
        </w:rPr>
        <w:t xml:space="preserve"> Relevance to one’s research community, students, and so on, ought to be more than enough justification for academic freedom, provided that scholars shoulder their responsibilities to teach and to communicate their subjects to society at large, and thus repay something to the society that supports them. But beyond that, </w:t>
      </w:r>
      <w:r w:rsidRPr="00583925">
        <w:rPr>
          <w:rStyle w:val="StyleUnderline"/>
          <w:rFonts w:asciiTheme="minorHAnsi" w:hAnsiTheme="minorHAnsi" w:cstheme="minorHAnsi"/>
          <w:highlight w:val="cyan"/>
        </w:rPr>
        <w:t>we</w:t>
      </w:r>
      <w:r w:rsidRPr="00583925">
        <w:rPr>
          <w:rFonts w:asciiTheme="minorHAnsi" w:hAnsiTheme="minorHAnsi" w:cstheme="minorHAnsi"/>
          <w:sz w:val="16"/>
        </w:rPr>
        <w:t xml:space="preserve"> also </w:t>
      </w:r>
      <w:r w:rsidRPr="00583925">
        <w:rPr>
          <w:rStyle w:val="StyleUnderline"/>
          <w:rFonts w:asciiTheme="minorHAnsi" w:hAnsiTheme="minorHAnsi" w:cstheme="minorHAnsi"/>
          <w:highlight w:val="cyan"/>
        </w:rPr>
        <w:t>need</w:t>
      </w:r>
      <w:r w:rsidRPr="00583925">
        <w:rPr>
          <w:rStyle w:val="StyleUnderline"/>
          <w:rFonts w:asciiTheme="minorHAnsi" w:hAnsiTheme="minorHAnsi" w:cstheme="minorHAnsi"/>
        </w:rPr>
        <w:t xml:space="preserve"> to fully respect </w:t>
      </w:r>
      <w:r w:rsidRPr="00583925">
        <w:rPr>
          <w:rStyle w:val="StyleUnderline"/>
          <w:rFonts w:asciiTheme="minorHAnsi" w:hAnsiTheme="minorHAnsi" w:cstheme="minorHAnsi"/>
          <w:highlight w:val="cyan"/>
        </w:rPr>
        <w:t xml:space="preserve">work that will </w:t>
      </w:r>
      <w:r w:rsidRPr="00583925">
        <w:rPr>
          <w:rStyle w:val="Emphasis"/>
          <w:rFonts w:asciiTheme="minorHAnsi" w:hAnsiTheme="minorHAnsi" w:cstheme="minorHAnsi"/>
          <w:highlight w:val="cyan"/>
        </w:rPr>
        <w:t>never be</w:t>
      </w:r>
      <w:r w:rsidRPr="00583925">
        <w:rPr>
          <w:rStyle w:val="StyleUnderline"/>
          <w:rFonts w:asciiTheme="minorHAnsi" w:hAnsiTheme="minorHAnsi" w:cstheme="minorHAnsi"/>
          <w:highlight w:val="cyan"/>
        </w:rPr>
        <w:t xml:space="preserve"> ‘policy-relevant’</w:t>
      </w:r>
      <w:r w:rsidRPr="00583925">
        <w:rPr>
          <w:rStyle w:val="StyleUnderline"/>
          <w:rFonts w:asciiTheme="minorHAnsi" w:hAnsiTheme="minorHAnsi" w:cstheme="minorHAnsi"/>
        </w:rPr>
        <w:t xml:space="preserve">, because </w:t>
      </w:r>
      <w:r w:rsidRPr="00583925">
        <w:rPr>
          <w:rStyle w:val="StyleUnderline"/>
          <w:rFonts w:asciiTheme="minorHAnsi" w:hAnsiTheme="minorHAnsi" w:cstheme="minorHAnsi"/>
          <w:highlight w:val="cyan"/>
        </w:rPr>
        <w:t xml:space="preserve">it </w:t>
      </w:r>
      <w:r w:rsidRPr="00583925">
        <w:rPr>
          <w:rStyle w:val="Emphasis"/>
          <w:rFonts w:asciiTheme="minorHAnsi" w:hAnsiTheme="minorHAnsi" w:cstheme="minorHAnsi"/>
          <w:highlight w:val="cyan"/>
        </w:rPr>
        <w:t>refuses</w:t>
      </w:r>
      <w:r w:rsidRPr="00583925">
        <w:rPr>
          <w:rStyle w:val="StyleUnderline"/>
          <w:rFonts w:asciiTheme="minorHAnsi" w:hAnsiTheme="minorHAnsi" w:cstheme="minorHAnsi"/>
          <w:highlight w:val="cyan"/>
        </w:rPr>
        <w:t xml:space="preserve"> to</w:t>
      </w:r>
      <w:r w:rsidRPr="00583925">
        <w:rPr>
          <w:rStyle w:val="StyleUnderline"/>
          <w:rFonts w:asciiTheme="minorHAnsi" w:hAnsiTheme="minorHAnsi" w:cstheme="minorHAnsi"/>
        </w:rPr>
        <w:t xml:space="preserve"> </w:t>
      </w:r>
      <w:r w:rsidRPr="00583925">
        <w:rPr>
          <w:rStyle w:val="Emphasis"/>
          <w:rFonts w:asciiTheme="minorHAnsi" w:hAnsiTheme="minorHAnsi" w:cstheme="minorHAnsi"/>
        </w:rPr>
        <w:t>swallow fashionable concerns</w:t>
      </w:r>
      <w:r w:rsidRPr="00583925">
        <w:rPr>
          <w:rStyle w:val="StyleUnderline"/>
          <w:rFonts w:asciiTheme="minorHAnsi" w:hAnsiTheme="minorHAnsi" w:cstheme="minorHAnsi"/>
        </w:rPr>
        <w:t xml:space="preserve"> or </w:t>
      </w:r>
      <w:r w:rsidRPr="00583925">
        <w:rPr>
          <w:rStyle w:val="Emphasis"/>
          <w:rFonts w:asciiTheme="minorHAnsi" w:hAnsiTheme="minorHAnsi" w:cstheme="minorHAnsi"/>
          <w:highlight w:val="cyan"/>
        </w:rPr>
        <w:t>toe the line</w:t>
      </w:r>
      <w:r w:rsidRPr="00583925">
        <w:rPr>
          <w:rStyle w:val="StyleUnderline"/>
          <w:rFonts w:asciiTheme="minorHAnsi" w:hAnsiTheme="minorHAnsi" w:cstheme="minorHAnsi"/>
        </w:rPr>
        <w:t xml:space="preserve"> on government agendas. Truly </w:t>
      </w:r>
      <w:r w:rsidRPr="00583925">
        <w:rPr>
          <w:rStyle w:val="StyleUnderline"/>
          <w:rFonts w:asciiTheme="minorHAnsi" w:hAnsiTheme="minorHAnsi" w:cstheme="minorHAnsi"/>
          <w:highlight w:val="cyan"/>
        </w:rPr>
        <w:t xml:space="preserve">critical voices are </w:t>
      </w:r>
      <w:r w:rsidRPr="00583925">
        <w:rPr>
          <w:rStyle w:val="Emphasis"/>
          <w:rFonts w:asciiTheme="minorHAnsi" w:hAnsiTheme="minorHAnsi" w:cstheme="minorHAnsi"/>
          <w:highlight w:val="cyan"/>
        </w:rPr>
        <w:t>worth more</w:t>
      </w:r>
      <w:r w:rsidRPr="00583925">
        <w:rPr>
          <w:rStyle w:val="StyleUnderline"/>
          <w:rFonts w:asciiTheme="minorHAnsi" w:hAnsiTheme="minorHAnsi" w:cstheme="minorHAnsi"/>
        </w:rPr>
        <w:t xml:space="preserve"> to the progress of human civilisation </w:t>
      </w:r>
      <w:r w:rsidRPr="00583925">
        <w:rPr>
          <w:rStyle w:val="StyleUnderline"/>
          <w:rFonts w:asciiTheme="minorHAnsi" w:hAnsiTheme="minorHAnsi" w:cstheme="minorHAnsi"/>
          <w:highlight w:val="cyan"/>
        </w:rPr>
        <w:t xml:space="preserve">than </w:t>
      </w:r>
      <w:r w:rsidRPr="00583925">
        <w:rPr>
          <w:rStyle w:val="Emphasis"/>
          <w:rFonts w:asciiTheme="minorHAnsi" w:hAnsiTheme="minorHAnsi" w:cstheme="minorHAnsi"/>
          <w:highlight w:val="cyan"/>
        </w:rPr>
        <w:t>ten thousand Deputy Undersecretaries</w:t>
      </w:r>
      <w:r w:rsidRPr="00583925">
        <w:rPr>
          <w:rStyle w:val="Emphasis"/>
          <w:rFonts w:asciiTheme="minorHAnsi" w:hAnsiTheme="minorHAnsi" w:cstheme="minorHAnsi"/>
        </w:rPr>
        <w:t xml:space="preserve"> of State for Security Assistance, Science, and Technology</w:t>
      </w:r>
      <w:r w:rsidRPr="00583925">
        <w:rPr>
          <w:rFonts w:asciiTheme="minorHAnsi" w:hAnsiTheme="minorHAnsi" w:cstheme="minorHAnsi"/>
          <w:sz w:val="16"/>
        </w:rPr>
        <w:t>.</w:t>
      </w:r>
    </w:p>
    <w:p w14:paraId="66E8F2D6" w14:textId="77777777" w:rsidR="00E71D89" w:rsidRPr="00B55AD5" w:rsidRDefault="00E71D89" w:rsidP="00E71D89"/>
    <w:p w14:paraId="4A451D35" w14:textId="77777777" w:rsidR="00E71D89" w:rsidRPr="00E71D89" w:rsidRDefault="00E71D89" w:rsidP="00E71D89"/>
    <w:p w14:paraId="676CE94E" w14:textId="369C0EE9" w:rsidR="00E71D89" w:rsidRDefault="00E71D89" w:rsidP="00E71D89">
      <w:pPr>
        <w:pStyle w:val="Heading1"/>
      </w:pPr>
      <w:r>
        <w:t>1NR</w:t>
      </w:r>
    </w:p>
    <w:p w14:paraId="1BF4D76A" w14:textId="16743A50" w:rsidR="00E71D89" w:rsidRDefault="00E71D89" w:rsidP="00E71D89">
      <w:pPr>
        <w:pStyle w:val="Heading3"/>
      </w:pPr>
      <w:r>
        <w:t>Case</w:t>
      </w:r>
    </w:p>
    <w:p w14:paraId="5460ED63" w14:textId="77777777" w:rsidR="00E71D89" w:rsidRPr="009F62F3" w:rsidRDefault="00E71D89" w:rsidP="00E71D89">
      <w:pPr>
        <w:pStyle w:val="Heading4"/>
        <w:rPr>
          <w:rFonts w:cs="Times New Roman"/>
        </w:rPr>
      </w:pPr>
      <w:r w:rsidRPr="009F62F3">
        <w:rPr>
          <w:rFonts w:cs="Times New Roman"/>
        </w:rPr>
        <w:t>Warming leads to extinction</w:t>
      </w:r>
    </w:p>
    <w:p w14:paraId="257FE2BB" w14:textId="77777777" w:rsidR="00E71D89" w:rsidRPr="009F62F3" w:rsidRDefault="00E71D89" w:rsidP="00E71D89">
      <w:r w:rsidRPr="009F62F3">
        <w:rPr>
          <w:rStyle w:val="Style13ptBold"/>
        </w:rPr>
        <w:t>Kareiva 18</w:t>
      </w:r>
      <w:r w:rsidRPr="009F62F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9F62F3">
        <w:rPr>
          <w:i/>
          <w:iCs/>
        </w:rPr>
        <w:t>Futures</w:t>
      </w:r>
      <w:r w:rsidRPr="009F62F3">
        <w:t>, 102)</w:t>
      </w:r>
    </w:p>
    <w:p w14:paraId="3629EBC3" w14:textId="77777777" w:rsidR="00E71D89" w:rsidRDefault="00E71D89" w:rsidP="00E71D89">
      <w:pPr>
        <w:rPr>
          <w:rFonts w:cs="Arial"/>
        </w:rPr>
      </w:pPr>
      <w:r w:rsidRPr="009F62F3">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9F62F3">
        <w:rPr>
          <w:rStyle w:val="StyleUnderline"/>
          <w:highlight w:val="yellow"/>
        </w:rPr>
        <w:t>climate</w:t>
      </w:r>
      <w:r w:rsidRPr="009F62F3">
        <w:rPr>
          <w:rStyle w:val="StyleUnderline"/>
        </w:rPr>
        <w:t xml:space="preserve"> </w:t>
      </w:r>
      <w:r w:rsidRPr="009F62F3">
        <w:rPr>
          <w:rStyle w:val="StyleUnderline"/>
          <w:highlight w:val="yellow"/>
        </w:rPr>
        <w:t>change</w:t>
      </w:r>
      <w:r w:rsidRPr="009F62F3">
        <w:rPr>
          <w:rStyle w:val="StyleUnderline"/>
        </w:rPr>
        <w:t xml:space="preserve">, global freshwater cycle, </w:t>
      </w:r>
      <w:r w:rsidRPr="009F62F3">
        <w:rPr>
          <w:rStyle w:val="StyleUnderline"/>
          <w:highlight w:val="yellow"/>
        </w:rPr>
        <w:t>and</w:t>
      </w:r>
      <w:r w:rsidRPr="009F62F3">
        <w:rPr>
          <w:rStyle w:val="StyleUnderline"/>
        </w:rPr>
        <w:t xml:space="preserve"> ocean </w:t>
      </w:r>
      <w:r w:rsidRPr="009F62F3">
        <w:rPr>
          <w:rStyle w:val="StyleUnderline"/>
          <w:highlight w:val="yellow"/>
        </w:rPr>
        <w:t>acidification</w:t>
      </w:r>
      <w:r w:rsidRPr="009F62F3">
        <w:t xml:space="preserve">) do </w:t>
      </w:r>
      <w:r w:rsidRPr="009F62F3">
        <w:rPr>
          <w:rStyle w:val="StyleUnderline"/>
          <w:highlight w:val="yellow"/>
        </w:rPr>
        <w:t xml:space="preserve">pose </w:t>
      </w:r>
      <w:r w:rsidRPr="009F62F3">
        <w:rPr>
          <w:rStyle w:val="Emphasis"/>
          <w:highlight w:val="yellow"/>
        </w:rPr>
        <w:t>existential risks</w:t>
      </w:r>
      <w:r w:rsidRPr="009F62F3">
        <w:t xml:space="preserve">. </w:t>
      </w:r>
      <w:r w:rsidRPr="009F62F3">
        <w:rPr>
          <w:rStyle w:val="StyleUnderline"/>
          <w:highlight w:val="yellow"/>
        </w:rPr>
        <w:t>This is</w:t>
      </w:r>
      <w:r w:rsidRPr="009F62F3">
        <w:rPr>
          <w:rStyle w:val="StyleUnderline"/>
        </w:rPr>
        <w:t xml:space="preserve"> </w:t>
      </w:r>
      <w:r w:rsidRPr="009F62F3">
        <w:rPr>
          <w:rStyle w:val="StyleUnderline"/>
          <w:highlight w:val="yellow"/>
        </w:rPr>
        <w:t>because of</w:t>
      </w:r>
      <w:r w:rsidRPr="009F62F3">
        <w:rPr>
          <w:rStyle w:val="StyleUnderline"/>
        </w:rPr>
        <w:t xml:space="preserve"> intrinsic </w:t>
      </w:r>
      <w:r w:rsidRPr="009F62F3">
        <w:rPr>
          <w:rStyle w:val="Emphasis"/>
          <w:highlight w:val="yellow"/>
        </w:rPr>
        <w:t>positive feedback loops</w:t>
      </w:r>
      <w:r w:rsidRPr="009F62F3">
        <w:t>, substantial lag times between system change and experiencing the consequences of that change,</w:t>
      </w:r>
      <w:r w:rsidRPr="009F62F3">
        <w:rPr>
          <w:rStyle w:val="StyleUnderline"/>
        </w:rPr>
        <w:t xml:space="preserve"> </w:t>
      </w:r>
      <w:r w:rsidRPr="009F62F3">
        <w:rPr>
          <w:rStyle w:val="StyleUnderline"/>
          <w:highlight w:val="yellow"/>
        </w:rPr>
        <w:t>and</w:t>
      </w:r>
      <w:r w:rsidRPr="009F62F3">
        <w:rPr>
          <w:rStyle w:val="StyleUnderline"/>
        </w:rPr>
        <w:t xml:space="preserve"> the fact these different boundaries interact with one another in ways that yield </w:t>
      </w:r>
      <w:r w:rsidRPr="009F62F3">
        <w:rPr>
          <w:rStyle w:val="Emphasis"/>
          <w:highlight w:val="yellow"/>
        </w:rPr>
        <w:t>surprises</w:t>
      </w:r>
      <w:r w:rsidRPr="009F62F3">
        <w:t xml:space="preserve">. In addition, </w:t>
      </w:r>
      <w:r w:rsidRPr="009F62F3">
        <w:rPr>
          <w:rStyle w:val="StyleUnderline"/>
          <w:highlight w:val="yellow"/>
        </w:rPr>
        <w:t>climate</w:t>
      </w:r>
      <w:r w:rsidRPr="009F62F3">
        <w:rPr>
          <w:rStyle w:val="StyleUnderline"/>
        </w:rPr>
        <w:t xml:space="preserve">, freshwater, </w:t>
      </w:r>
      <w:r w:rsidRPr="009F62F3">
        <w:rPr>
          <w:rStyle w:val="StyleUnderline"/>
          <w:highlight w:val="yellow"/>
        </w:rPr>
        <w:t>and</w:t>
      </w:r>
      <w:r w:rsidRPr="009F62F3">
        <w:rPr>
          <w:rStyle w:val="StyleUnderline"/>
        </w:rPr>
        <w:t xml:space="preserve"> ocean </w:t>
      </w:r>
      <w:r w:rsidRPr="009F62F3">
        <w:rPr>
          <w:rStyle w:val="StyleUnderline"/>
          <w:highlight w:val="yellow"/>
        </w:rPr>
        <w:t>acidification are</w:t>
      </w:r>
      <w:r w:rsidRPr="009F62F3">
        <w:rPr>
          <w:rStyle w:val="StyleUnderline"/>
        </w:rPr>
        <w:t xml:space="preserve"> all </w:t>
      </w:r>
      <w:r w:rsidRPr="009F62F3">
        <w:rPr>
          <w:rStyle w:val="StyleUnderline"/>
          <w:highlight w:val="yellow"/>
        </w:rPr>
        <w:t>directly connected to</w:t>
      </w:r>
      <w:r w:rsidRPr="009F62F3">
        <w:rPr>
          <w:rStyle w:val="StyleUnderline"/>
        </w:rPr>
        <w:t xml:space="preserve"> the provision of </w:t>
      </w:r>
      <w:r w:rsidRPr="009F62F3">
        <w:rPr>
          <w:rStyle w:val="Emphasis"/>
          <w:highlight w:val="yellow"/>
        </w:rPr>
        <w:t>food</w:t>
      </w:r>
      <w:r w:rsidRPr="009F62F3">
        <w:rPr>
          <w:rStyle w:val="StyleUnderline"/>
          <w:highlight w:val="yellow"/>
        </w:rPr>
        <w:t xml:space="preserve"> and </w:t>
      </w:r>
      <w:r w:rsidRPr="009F62F3">
        <w:rPr>
          <w:rStyle w:val="Emphasis"/>
          <w:highlight w:val="yellow"/>
        </w:rPr>
        <w:t>water</w:t>
      </w:r>
      <w:r w:rsidRPr="009F62F3">
        <w:rPr>
          <w:rStyle w:val="StyleUnderline"/>
        </w:rPr>
        <w:t xml:space="preserve">, and </w:t>
      </w:r>
      <w:r w:rsidRPr="009F62F3">
        <w:rPr>
          <w:rStyle w:val="StyleUnderline"/>
          <w:highlight w:val="yellow"/>
        </w:rPr>
        <w:t>shortages</w:t>
      </w:r>
      <w:r w:rsidRPr="009F62F3">
        <w:t xml:space="preserve"> of food and water can </w:t>
      </w:r>
      <w:r w:rsidRPr="009F62F3">
        <w:rPr>
          <w:rStyle w:val="StyleUnderline"/>
          <w:highlight w:val="yellow"/>
        </w:rPr>
        <w:t xml:space="preserve">create </w:t>
      </w:r>
      <w:r w:rsidRPr="009F62F3">
        <w:rPr>
          <w:rStyle w:val="Emphasis"/>
          <w:highlight w:val="yellow"/>
        </w:rPr>
        <w:t>conflict</w:t>
      </w:r>
      <w:r w:rsidRPr="009F62F3">
        <w:rPr>
          <w:rStyle w:val="StyleUnderline"/>
        </w:rPr>
        <w:t xml:space="preserve"> and social unrest</w:t>
      </w:r>
      <w:r w:rsidRPr="009F62F3">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9F62F3">
        <w:rPr>
          <w:rStyle w:val="StyleUnderline"/>
          <w:highlight w:val="yellow"/>
        </w:rPr>
        <w:t>Climate</w:t>
      </w:r>
      <w:r w:rsidRPr="009F62F3">
        <w:rPr>
          <w:rStyle w:val="StyleUnderline"/>
        </w:rPr>
        <w:t xml:space="preserve"> </w:t>
      </w:r>
      <w:r w:rsidRPr="009F62F3">
        <w:rPr>
          <w:rStyle w:val="StyleUnderline"/>
          <w:highlight w:val="yellow"/>
        </w:rPr>
        <w:t>change</w:t>
      </w:r>
      <w:r w:rsidRPr="009F62F3">
        <w:rPr>
          <w:rStyle w:val="StyleUnderline"/>
        </w:rPr>
        <w:t xml:space="preserve"> intersects with freshwater resources because it </w:t>
      </w:r>
      <w:r w:rsidRPr="009F62F3">
        <w:rPr>
          <w:rStyle w:val="StyleUnderline"/>
          <w:highlight w:val="yellow"/>
        </w:rPr>
        <w:t xml:space="preserve">is expected to </w:t>
      </w:r>
      <w:r w:rsidRPr="009F62F3">
        <w:rPr>
          <w:rStyle w:val="Emphasis"/>
          <w:highlight w:val="yellow"/>
        </w:rPr>
        <w:t>exacerbate</w:t>
      </w:r>
      <w:r w:rsidRPr="009F62F3">
        <w:rPr>
          <w:rStyle w:val="Emphasis"/>
        </w:rPr>
        <w:t xml:space="preserve"> drought</w:t>
      </w:r>
      <w:r w:rsidRPr="009F62F3">
        <w:rPr>
          <w:rStyle w:val="StyleUnderline"/>
        </w:rPr>
        <w:t xml:space="preserve"> and</w:t>
      </w:r>
      <w:r w:rsidRPr="009F62F3">
        <w:t xml:space="preserve"> </w:t>
      </w:r>
      <w:r w:rsidRPr="009F62F3">
        <w:rPr>
          <w:rStyle w:val="Emphasis"/>
          <w:highlight w:val="yellow"/>
        </w:rPr>
        <w:t>water scarcity</w:t>
      </w:r>
      <w:r w:rsidRPr="009F62F3">
        <w:rPr>
          <w:rStyle w:val="StyleUnderline"/>
        </w:rPr>
        <w:t xml:space="preserve">, </w:t>
      </w:r>
      <w:r w:rsidRPr="009F62F3">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9F62F3">
        <w:rPr>
          <w:rStyle w:val="StyleUnderline"/>
          <w:highlight w:val="yellow"/>
        </w:rPr>
        <w:t>Ample clean water</w:t>
      </w:r>
      <w:r w:rsidRPr="009F62F3">
        <w:t xml:space="preserve"> is not a luxury—it </w:t>
      </w:r>
      <w:r w:rsidRPr="009F62F3">
        <w:rPr>
          <w:rStyle w:val="StyleUnderline"/>
          <w:highlight w:val="yellow"/>
        </w:rPr>
        <w:t>is essential for human survival</w:t>
      </w:r>
      <w:r w:rsidRPr="009F62F3">
        <w:rPr>
          <w:rStyle w:val="StyleUnderline"/>
        </w:rPr>
        <w:t>.</w:t>
      </w:r>
      <w:r w:rsidRPr="009F62F3">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9F62F3">
        <w:rPr>
          <w:rStyle w:val="StyleUnderline"/>
          <w:highlight w:val="yellow"/>
        </w:rPr>
        <w:t>Climate change</w:t>
      </w:r>
      <w:r w:rsidRPr="009F62F3">
        <w:rPr>
          <w:rStyle w:val="StyleUnderline"/>
        </w:rPr>
        <w:t xml:space="preserve"> also </w:t>
      </w:r>
      <w:r w:rsidRPr="009F62F3">
        <w:rPr>
          <w:rStyle w:val="StyleUnderline"/>
          <w:highlight w:val="yellow"/>
        </w:rPr>
        <w:t xml:space="preserve">increases </w:t>
      </w:r>
      <w:r w:rsidRPr="009F62F3">
        <w:rPr>
          <w:rStyle w:val="Emphasis"/>
          <w:highlight w:val="yellow"/>
        </w:rPr>
        <w:t>storm</w:t>
      </w:r>
      <w:r w:rsidRPr="009F62F3">
        <w:rPr>
          <w:rStyle w:val="Emphasis"/>
        </w:rPr>
        <w:t xml:space="preserve"> </w:t>
      </w:r>
      <w:r w:rsidRPr="009F62F3">
        <w:rPr>
          <w:rStyle w:val="Emphasis"/>
          <w:highlight w:val="yellow"/>
        </w:rPr>
        <w:t>frequency</w:t>
      </w:r>
      <w:r w:rsidRPr="009F62F3">
        <w:rPr>
          <w:rStyle w:val="StyleUnderline"/>
        </w:rPr>
        <w:t xml:space="preserve"> and severity. Coral reefs and oyster reefs provide protection from storm surge because they reduce wave energy</w:t>
      </w:r>
      <w:r w:rsidRPr="009F62F3">
        <w:t xml:space="preserve"> (Spalding et al., 2014). </w:t>
      </w:r>
      <w:r w:rsidRPr="009F62F3">
        <w:rPr>
          <w:rStyle w:val="StyleUnderline"/>
        </w:rPr>
        <w:t>If these reefs are lost due to acidification at the same time as storms become more severe and sea level rises</w:t>
      </w:r>
      <w:r w:rsidRPr="009F62F3">
        <w:t xml:space="preserve">, </w:t>
      </w:r>
      <w:r w:rsidRPr="009F62F3">
        <w:rPr>
          <w:rStyle w:val="Emphasis"/>
          <w:highlight w:val="yellow"/>
        </w:rPr>
        <w:t>coastal communities will be</w:t>
      </w:r>
      <w:r w:rsidRPr="009F62F3">
        <w:rPr>
          <w:rStyle w:val="Emphasis"/>
        </w:rPr>
        <w:t xml:space="preserve"> </w:t>
      </w:r>
      <w:r w:rsidRPr="009F62F3">
        <w:rPr>
          <w:rStyle w:val="Emphasis"/>
          <w:highlight w:val="yellow"/>
        </w:rPr>
        <w:t>exposed to unprecedented storm surge</w:t>
      </w:r>
      <w:r w:rsidRPr="009F62F3">
        <w:t>—</w:t>
      </w:r>
      <w:r w:rsidRPr="009F62F3">
        <w:rPr>
          <w:rStyle w:val="StyleUnderline"/>
        </w:rPr>
        <w:t>and may be ravaged by recurrent storms</w:t>
      </w:r>
      <w:r w:rsidRPr="009F62F3">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9F62F3">
        <w:rPr>
          <w:rStyle w:val="StyleUnderline"/>
          <w:highlight w:val="yellow"/>
        </w:rPr>
        <w:t>Society will have a hard time responding to shorter intervals between</w:t>
      </w:r>
      <w:r w:rsidRPr="009F62F3">
        <w:rPr>
          <w:rStyle w:val="StyleUnderline"/>
        </w:rPr>
        <w:t xml:space="preserve"> rare </w:t>
      </w:r>
      <w:r w:rsidRPr="009F62F3">
        <w:rPr>
          <w:rStyle w:val="Emphasis"/>
          <w:highlight w:val="yellow"/>
        </w:rPr>
        <w:t>extreme events</w:t>
      </w:r>
      <w:r w:rsidRPr="009F62F3">
        <w:rPr>
          <w:rStyle w:val="StyleUnderline"/>
        </w:rPr>
        <w:t xml:space="preserve"> </w:t>
      </w:r>
      <w:r w:rsidRPr="009F62F3">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9F62F3">
        <w:rPr>
          <w:rStyle w:val="StyleUnderline"/>
        </w:rPr>
        <w:t xml:space="preserve"> every 25 years, but is expected to occur once every 5 years by 2050</w:t>
      </w:r>
      <w:r w:rsidRPr="009F62F3">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9F62F3">
        <w:rPr>
          <w:rStyle w:val="StyleUnderline"/>
          <w:highlight w:val="yellow"/>
        </w:rPr>
        <w:t>Humans</w:t>
      </w:r>
      <w:r w:rsidRPr="009F62F3">
        <w:rPr>
          <w:rStyle w:val="StyleUnderline"/>
        </w:rPr>
        <w:t xml:space="preserve"> are remarkably ingenious, and </w:t>
      </w:r>
      <w:r w:rsidRPr="009F62F3">
        <w:rPr>
          <w:rStyle w:val="StyleUnderline"/>
          <w:highlight w:val="yellow"/>
        </w:rPr>
        <w:t xml:space="preserve">have </w:t>
      </w:r>
      <w:r w:rsidRPr="009F62F3">
        <w:rPr>
          <w:rStyle w:val="Emphasis"/>
          <w:highlight w:val="yellow"/>
        </w:rPr>
        <w:t>adapted</w:t>
      </w:r>
      <w:r w:rsidRPr="009F62F3">
        <w:rPr>
          <w:rStyle w:val="StyleUnderline"/>
        </w:rPr>
        <w:t xml:space="preserve"> to crises </w:t>
      </w:r>
      <w:r w:rsidRPr="009F62F3">
        <w:rPr>
          <w:rStyle w:val="StyleUnderline"/>
          <w:highlight w:val="yellow"/>
        </w:rPr>
        <w:t>throughout</w:t>
      </w:r>
      <w:r w:rsidRPr="009F62F3">
        <w:rPr>
          <w:rStyle w:val="StyleUnderline"/>
        </w:rPr>
        <w:t xml:space="preserve"> their </w:t>
      </w:r>
      <w:r w:rsidRPr="009F62F3">
        <w:rPr>
          <w:rStyle w:val="StyleUnderline"/>
          <w:highlight w:val="yellow"/>
        </w:rPr>
        <w:t>history</w:t>
      </w:r>
      <w:r w:rsidRPr="009F62F3">
        <w:t xml:space="preserve">. Our doom has been repeatedly predicted, only to be averted by innovation (Ridley, 2011). </w:t>
      </w:r>
      <w:r w:rsidRPr="009F62F3">
        <w:rPr>
          <w:rStyle w:val="StyleUnderline"/>
          <w:highlight w:val="yellow"/>
        </w:rPr>
        <w:t>However</w:t>
      </w:r>
      <w:r w:rsidRPr="009F62F3">
        <w:rPr>
          <w:rStyle w:val="StyleUnderline"/>
        </w:rPr>
        <w:t xml:space="preserve">, the many </w:t>
      </w:r>
      <w:r w:rsidRPr="009F62F3">
        <w:rPr>
          <w:rStyle w:val="StyleUnderline"/>
          <w:highlight w:val="yellow"/>
        </w:rPr>
        <w:t>stories of</w:t>
      </w:r>
      <w:r w:rsidRPr="009F62F3">
        <w:rPr>
          <w:rStyle w:val="StyleUnderline"/>
        </w:rPr>
        <w:t xml:space="preserve"> human ingenuity </w:t>
      </w:r>
      <w:r w:rsidRPr="009F62F3">
        <w:rPr>
          <w:rStyle w:val="StyleUnderline"/>
          <w:highlight w:val="yellow"/>
        </w:rPr>
        <w:t>successfully addressing existential risks</w:t>
      </w:r>
      <w:r w:rsidRPr="009F62F3">
        <w:t xml:space="preserve"> such as global famine or extreme air pollution </w:t>
      </w:r>
      <w:r w:rsidRPr="009F62F3">
        <w:rPr>
          <w:rStyle w:val="StyleUnderline"/>
          <w:highlight w:val="yellow"/>
        </w:rPr>
        <w:t>represent</w:t>
      </w:r>
      <w:r w:rsidRPr="009F62F3">
        <w:rPr>
          <w:rStyle w:val="StyleUnderline"/>
        </w:rPr>
        <w:t xml:space="preserve"> environmental </w:t>
      </w:r>
      <w:r w:rsidRPr="009F62F3">
        <w:rPr>
          <w:rStyle w:val="StyleUnderline"/>
          <w:highlight w:val="yellow"/>
        </w:rPr>
        <w:t>challenges that are largely linear, have immediate</w:t>
      </w:r>
      <w:r w:rsidRPr="009F62F3">
        <w:rPr>
          <w:rStyle w:val="StyleUnderline"/>
        </w:rPr>
        <w:t xml:space="preserve"> </w:t>
      </w:r>
      <w:r w:rsidRPr="009F62F3">
        <w:rPr>
          <w:rStyle w:val="StyleUnderline"/>
          <w:highlight w:val="yellow"/>
        </w:rPr>
        <w:t>consequences, and operate without positive feedbacks</w:t>
      </w:r>
      <w:r w:rsidRPr="009F62F3">
        <w:rPr>
          <w:rStyle w:val="StyleUnderline"/>
        </w:rPr>
        <w:t>.</w:t>
      </w:r>
      <w:r w:rsidRPr="009F62F3">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9F62F3">
        <w:rPr>
          <w:rStyle w:val="StyleUnderline"/>
        </w:rPr>
        <w:t xml:space="preserve">unlike past environmental challenges, </w:t>
      </w:r>
      <w:r w:rsidRPr="009F62F3">
        <w:rPr>
          <w:rStyle w:val="Emphasis"/>
        </w:rPr>
        <w:t xml:space="preserve">the Earth’s </w:t>
      </w:r>
      <w:r w:rsidRPr="009F62F3">
        <w:rPr>
          <w:rStyle w:val="Emphasis"/>
          <w:highlight w:val="yellow"/>
        </w:rPr>
        <w:t>climate</w:t>
      </w:r>
      <w:r w:rsidRPr="009F62F3">
        <w:rPr>
          <w:rStyle w:val="Emphasis"/>
        </w:rPr>
        <w:t xml:space="preserve"> system </w:t>
      </w:r>
      <w:r w:rsidRPr="009F62F3">
        <w:rPr>
          <w:rStyle w:val="Emphasis"/>
          <w:highlight w:val="yellow"/>
        </w:rPr>
        <w:t>is rife with positive feedback loops</w:t>
      </w:r>
      <w:r w:rsidRPr="009F62F3">
        <w:t xml:space="preserve">. </w:t>
      </w:r>
      <w:r w:rsidRPr="009F62F3">
        <w:rPr>
          <w:rStyle w:val="StyleUnderline"/>
        </w:rPr>
        <w:t xml:space="preserve">In particular, as CO2 increases and the climate warms, that very </w:t>
      </w:r>
      <w:r w:rsidRPr="009F62F3">
        <w:rPr>
          <w:rStyle w:val="StyleUnderline"/>
          <w:highlight w:val="yellow"/>
        </w:rPr>
        <w:t>warming can cause more CO2</w:t>
      </w:r>
      <w:r w:rsidRPr="009F62F3">
        <w:rPr>
          <w:rStyle w:val="StyleUnderline"/>
        </w:rPr>
        <w:t xml:space="preserve"> </w:t>
      </w:r>
      <w:r w:rsidRPr="009F62F3">
        <w:rPr>
          <w:rStyle w:val="StyleUnderline"/>
          <w:highlight w:val="yellow"/>
        </w:rPr>
        <w:t>release</w:t>
      </w:r>
      <w:r w:rsidRPr="009F62F3">
        <w:rPr>
          <w:rStyle w:val="StyleUnderline"/>
        </w:rPr>
        <w:t xml:space="preserve"> which further increases global warming, and then more CO2, and so on</w:t>
      </w:r>
      <w:r w:rsidRPr="009F62F3">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9F62F3">
        <w:rPr>
          <w:rStyle w:val="StyleUnderline"/>
        </w:rPr>
        <w:t xml:space="preserve">The expectation is that </w:t>
      </w:r>
      <w:r w:rsidRPr="009F62F3">
        <w:rPr>
          <w:rStyle w:val="StyleUnderline"/>
          <w:highlight w:val="yellow"/>
        </w:rPr>
        <w:t>forest fires will become more</w:t>
      </w:r>
      <w:r w:rsidRPr="009F62F3">
        <w:rPr>
          <w:rStyle w:val="StyleUnderline"/>
        </w:rPr>
        <w:t xml:space="preserve"> </w:t>
      </w:r>
      <w:r w:rsidRPr="009F62F3">
        <w:rPr>
          <w:rStyle w:val="StyleUnderline"/>
          <w:highlight w:val="yellow"/>
        </w:rPr>
        <w:t>frequent</w:t>
      </w:r>
      <w:r w:rsidRPr="009F62F3">
        <w:rPr>
          <w:rStyle w:val="StyleUnderline"/>
        </w:rPr>
        <w:t xml:space="preserve"> and severe with climate warming and drought</w:t>
      </w:r>
      <w:r w:rsidRPr="009F62F3">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9F62F3">
        <w:rPr>
          <w:rStyle w:val="StyleUnderline"/>
        </w:rPr>
        <w:t xml:space="preserve">This </w:t>
      </w:r>
      <w:r w:rsidRPr="009F62F3">
        <w:rPr>
          <w:rStyle w:val="StyleUnderline"/>
          <w:highlight w:val="yellow"/>
        </w:rPr>
        <w:t>catastrophic fire</w:t>
      </w:r>
      <w:r w:rsidRPr="009F62F3">
        <w:rPr>
          <w:rStyle w:val="StyleUnderline"/>
        </w:rPr>
        <w:t xml:space="preserve"> embodies the sorts of positive feedbacks and interacting factors that </w:t>
      </w:r>
      <w:r w:rsidRPr="009F62F3">
        <w:rPr>
          <w:rStyle w:val="StyleUnderline"/>
          <w:highlight w:val="yellow"/>
        </w:rPr>
        <w:t xml:space="preserve">could </w:t>
      </w:r>
      <w:r w:rsidRPr="009F62F3">
        <w:rPr>
          <w:rStyle w:val="Emphasis"/>
          <w:highlight w:val="yellow"/>
        </w:rPr>
        <w:t>catch humanity off-guard</w:t>
      </w:r>
      <w:r w:rsidRPr="009F62F3">
        <w:rPr>
          <w:highlight w:val="yellow"/>
        </w:rPr>
        <w:t xml:space="preserve"> </w:t>
      </w:r>
      <w:r w:rsidRPr="009F62F3">
        <w:rPr>
          <w:rStyle w:val="StyleUnderline"/>
          <w:highlight w:val="yellow"/>
        </w:rPr>
        <w:t xml:space="preserve">and produce a </w:t>
      </w:r>
      <w:r w:rsidRPr="009F62F3">
        <w:rPr>
          <w:rStyle w:val="StyleUnderline"/>
        </w:rPr>
        <w:t xml:space="preserve">true </w:t>
      </w:r>
      <w:r w:rsidRPr="009F62F3">
        <w:rPr>
          <w:rStyle w:val="Emphasis"/>
          <w:highlight w:val="yellow"/>
        </w:rPr>
        <w:t>apocalyptic event</w:t>
      </w:r>
      <w:r w:rsidRPr="009F62F3">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9F62F3">
        <w:rPr>
          <w:rStyle w:val="StyleUnderline"/>
        </w:rPr>
        <w:t>The key lesson from the long list of potentially positive feedbacks and their interactions is that</w:t>
      </w:r>
      <w:r w:rsidRPr="009F62F3">
        <w:t xml:space="preserve"> </w:t>
      </w:r>
      <w:r w:rsidRPr="009F62F3">
        <w:rPr>
          <w:rStyle w:val="Emphasis"/>
          <w:highlight w:val="yellow"/>
        </w:rPr>
        <w:t>runaway climate change</w:t>
      </w:r>
      <w:r w:rsidRPr="009F62F3">
        <w:rPr>
          <w:rStyle w:val="StyleUnderline"/>
        </w:rPr>
        <w:t>, and runaway perturbations have to be taken as a serious possibility</w:t>
      </w:r>
      <w:r w:rsidRPr="009F62F3">
        <w:t xml:space="preserve">. Table 2 is just a snapshot of the type of feedbacks that have been identified (see Supplementary material for a more thorough explanation of positive feedback loops). However, </w:t>
      </w:r>
      <w:r w:rsidRPr="009F62F3">
        <w:rPr>
          <w:rStyle w:val="StyleUnderline"/>
        </w:rPr>
        <w:t xml:space="preserve">this list is not exhaustive and the possibility of undiscovered positive feedbacks </w:t>
      </w:r>
      <w:r w:rsidRPr="009F62F3">
        <w:rPr>
          <w:rStyle w:val="StyleUnderline"/>
          <w:highlight w:val="yellow"/>
        </w:rPr>
        <w:t>portends</w:t>
      </w:r>
      <w:r w:rsidRPr="009F62F3">
        <w:rPr>
          <w:rStyle w:val="StyleUnderline"/>
        </w:rPr>
        <w:t xml:space="preserve"> </w:t>
      </w:r>
      <w:r w:rsidRPr="009F62F3">
        <w:rPr>
          <w:rStyle w:val="Emphasis"/>
        </w:rPr>
        <w:t xml:space="preserve">even greater </w:t>
      </w:r>
      <w:r w:rsidRPr="009F62F3">
        <w:rPr>
          <w:rStyle w:val="Emphasis"/>
          <w:highlight w:val="yellow"/>
        </w:rPr>
        <w:t>existential risk</w:t>
      </w:r>
      <w:r w:rsidRPr="009F62F3">
        <w:rPr>
          <w:rStyle w:val="Emphasis"/>
        </w:rPr>
        <w:t>s</w:t>
      </w:r>
      <w:r w:rsidRPr="009F62F3">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r>
        <w:t>’</w:t>
      </w:r>
      <w:r w:rsidRPr="006164F5">
        <w:rPr>
          <w:rFonts w:cs="Arial"/>
        </w:rPr>
        <w:t xml:space="preserve"> </w:t>
      </w:r>
    </w:p>
    <w:p w14:paraId="01466ACA" w14:textId="77777777" w:rsidR="00E71D89" w:rsidRPr="00DB570C" w:rsidRDefault="00E71D89" w:rsidP="00E71D89">
      <w:pPr>
        <w:pStyle w:val="Heading4"/>
        <w:rPr>
          <w:rFonts w:cs="Arial"/>
        </w:rPr>
      </w:pPr>
      <w:bookmarkStart w:id="0" w:name="_Hlk82863904"/>
      <w:r w:rsidRPr="00DB570C">
        <w:rPr>
          <w:rFonts w:cs="Arial"/>
        </w:rPr>
        <w:t>Only growth solves warming fast enough – markets force sustainability.</w:t>
      </w:r>
    </w:p>
    <w:p w14:paraId="057B7DC9" w14:textId="77777777" w:rsidR="00E71D89" w:rsidRPr="00DB570C" w:rsidRDefault="00E71D89" w:rsidP="00E71D89">
      <w:pPr>
        <w:rPr>
          <w:rFonts w:cs="Arial"/>
        </w:rPr>
      </w:pPr>
      <w:r w:rsidRPr="00DB570C">
        <w:rPr>
          <w:rStyle w:val="Style13ptBold"/>
          <w:rFonts w:cs="Arial"/>
        </w:rPr>
        <w:t xml:space="preserve">Fedrizzi 15 </w:t>
      </w:r>
      <w:r w:rsidRPr="00DB570C">
        <w:rPr>
          <w:rFonts w:cs="Arial"/>
        </w:rPr>
        <w:t>[Rick Fedrizzi, CEO, US Green Building Council, 11-30-2015, "Capitalism is the solution to climate change," CNBC, https://www.cnbc.com/2015/11/30/capitalism-is-the-solution-to-climate-change-commentary.html]</w:t>
      </w:r>
    </w:p>
    <w:p w14:paraId="6D95368C" w14:textId="77777777" w:rsidR="00E71D89" w:rsidRPr="00DB570C" w:rsidRDefault="00E71D89" w:rsidP="00E71D89">
      <w:pPr>
        <w:rPr>
          <w:rFonts w:cs="Arial"/>
          <w:sz w:val="16"/>
        </w:rPr>
      </w:pPr>
      <w:r w:rsidRPr="00DB570C">
        <w:rPr>
          <w:rFonts w:cs="Arial"/>
          <w:sz w:val="16"/>
        </w:rPr>
        <w:t xml:space="preserve">Environmentalists around the world are pinning their hopes on the international climate talks happening now. But </w:t>
      </w:r>
      <w:r w:rsidRPr="00DB570C">
        <w:rPr>
          <w:rStyle w:val="StyleUnderline"/>
          <w:rFonts w:cs="Arial"/>
        </w:rPr>
        <w:t xml:space="preserve">conference rooms in Paris are not where the action on climate change really is. Rather, it's in boardrooms around the world. Companies large and small are taking steps to protect the environment, while increasing their profits. </w:t>
      </w:r>
      <w:r w:rsidRPr="00DB570C">
        <w:rPr>
          <w:rFonts w:cs="Arial"/>
          <w:sz w:val="16"/>
        </w:rPr>
        <w:t xml:space="preserve">They're </w:t>
      </w:r>
      <w:r w:rsidRPr="00DB570C">
        <w:rPr>
          <w:rStyle w:val="StyleUnderline"/>
          <w:rFonts w:cs="Arial"/>
        </w:rPr>
        <w:t>motivated</w:t>
      </w:r>
      <w:r w:rsidRPr="00DB570C">
        <w:rPr>
          <w:rFonts w:cs="Arial"/>
          <w:sz w:val="16"/>
        </w:rPr>
        <w:t xml:space="preserve"> not by consensus or conservation, but </w:t>
      </w:r>
      <w:r w:rsidRPr="00DB570C">
        <w:rPr>
          <w:rStyle w:val="StyleUnderline"/>
          <w:rFonts w:cs="Arial"/>
        </w:rPr>
        <w:t xml:space="preserve">by cold hard cash. </w:t>
      </w:r>
      <w:r w:rsidRPr="00DB570C">
        <w:rPr>
          <w:rFonts w:cs="Arial"/>
          <w:sz w:val="16"/>
        </w:rPr>
        <w:t xml:space="preserve">It's true that industry has contributed enormously to climate change and environmental degradation. Business interests have long opposed sustainable practices they believed would negatively impact profits. And the environmental community has held fast to this dynamic, holding up industry and capitalism as the enemy for decades. But the truth is that </w:t>
      </w:r>
      <w:r w:rsidRPr="009D73E8">
        <w:rPr>
          <w:rStyle w:val="Emphasis"/>
          <w:rFonts w:cs="Arial"/>
          <w:highlight w:val="cyan"/>
        </w:rPr>
        <w:t>capitalism is the only force strong enough and capable of acting quickly</w:t>
      </w:r>
      <w:r w:rsidRPr="00DB570C">
        <w:rPr>
          <w:rStyle w:val="Emphasis"/>
          <w:rFonts w:cs="Arial"/>
        </w:rPr>
        <w:t xml:space="preserve"> enough </w:t>
      </w:r>
      <w:r w:rsidRPr="009D73E8">
        <w:rPr>
          <w:rStyle w:val="Emphasis"/>
          <w:rFonts w:cs="Arial"/>
          <w:highlight w:val="cyan"/>
        </w:rPr>
        <w:t>to address climate change before</w:t>
      </w:r>
      <w:r w:rsidRPr="00DB570C">
        <w:rPr>
          <w:rStyle w:val="Emphasis"/>
          <w:rFonts w:cs="Arial"/>
        </w:rPr>
        <w:t xml:space="preserve"> the </w:t>
      </w:r>
      <w:r w:rsidRPr="009D73E8">
        <w:rPr>
          <w:rStyle w:val="Emphasis"/>
          <w:rFonts w:cs="Arial"/>
          <w:highlight w:val="cyan"/>
        </w:rPr>
        <w:t>damage becomes irreversible</w:t>
      </w:r>
      <w:r w:rsidRPr="009D73E8">
        <w:rPr>
          <w:rStyle w:val="StyleUnderline"/>
          <w:rFonts w:cs="Arial"/>
          <w:highlight w:val="cyan"/>
        </w:rPr>
        <w:t>.</w:t>
      </w:r>
      <w:r w:rsidRPr="00DB570C">
        <w:rPr>
          <w:rStyle w:val="StyleUnderline"/>
          <w:rFonts w:cs="Arial"/>
        </w:rPr>
        <w:t xml:space="preserve"> I've seen the kind of positive effect business can have on our environment when driven by</w:t>
      </w:r>
      <w:r w:rsidRPr="00DB570C">
        <w:rPr>
          <w:rFonts w:cs="Arial"/>
          <w:sz w:val="16"/>
        </w:rPr>
        <w:t xml:space="preserve"> profit and </w:t>
      </w:r>
      <w:r w:rsidRPr="00DB570C">
        <w:rPr>
          <w:rStyle w:val="StyleUnderline"/>
          <w:rFonts w:cs="Arial"/>
        </w:rPr>
        <w:t>economic growth</w:t>
      </w:r>
      <w:r w:rsidRPr="00DB570C">
        <w:rPr>
          <w:rFonts w:cs="Arial"/>
          <w:sz w:val="16"/>
        </w:rPr>
        <w:t xml:space="preserve"> — and </w:t>
      </w:r>
      <w:r w:rsidRPr="00DB570C">
        <w:rPr>
          <w:rStyle w:val="StyleUnderline"/>
          <w:rFonts w:cs="Arial"/>
        </w:rPr>
        <w:t>in</w:t>
      </w:r>
      <w:r w:rsidRPr="00DB570C">
        <w:rPr>
          <w:rFonts w:cs="Arial"/>
          <w:sz w:val="16"/>
        </w:rPr>
        <w:t xml:space="preserve"> one of </w:t>
      </w:r>
      <w:r w:rsidRPr="00DB570C">
        <w:rPr>
          <w:rStyle w:val="StyleUnderline"/>
          <w:rFonts w:cs="Arial"/>
        </w:rPr>
        <w:t>the world's largest, dirtiest industries</w:t>
      </w:r>
      <w:r w:rsidRPr="00DB570C">
        <w:rPr>
          <w:rFonts w:cs="Arial"/>
          <w:sz w:val="16"/>
        </w:rPr>
        <w:t xml:space="preserve"> no less: real estate. In 1993, I co-founded the U.S. Green Building Council (USGBC), a non-profit organization dedicated to sustainability in our built environment. USGBC created a voluntary rating system — Leadership in Energy and Environmental Design, or LEED — which allows buildings to earn credits for their sustainable features, including energy and water efficiency, indoor environmental quality, and recycled materials. LEED has had a dramatic impact on profits and the planet. In just 15 short years, 14 billion square feet of real estate have been LEED registered and certified in more than 150 countries, including some of the most iconic buildings in the world, from the Chrysler Building in Manhattan, which reduced energy use by 21 percent, to Lincoln Financial Field, home of the Philadelphia Eagles, which has reduced its energy consumption by the equivalent of removing 41,000 cars per year from the road. Thanks to LEED, as legendary environmentalist Paul Hawken put it, "</w:t>
      </w:r>
      <w:r w:rsidRPr="00DB570C">
        <w:rPr>
          <w:rStyle w:val="StyleUnderline"/>
          <w:rFonts w:cs="Arial"/>
        </w:rPr>
        <w:t xml:space="preserve">USGBC may have had a greater impact than any other single organization in the world on materials saved, </w:t>
      </w:r>
      <w:r w:rsidRPr="009D73E8">
        <w:rPr>
          <w:rStyle w:val="StyleUnderline"/>
          <w:rFonts w:cs="Arial"/>
          <w:highlight w:val="cyan"/>
        </w:rPr>
        <w:t>toxins eliminated, greenhouse gases avoided, and human health enhanced.</w:t>
      </w:r>
      <w:r w:rsidRPr="00DB570C">
        <w:rPr>
          <w:rStyle w:val="StyleUnderline"/>
          <w:rFonts w:cs="Arial"/>
        </w:rPr>
        <w:t>"</w:t>
      </w:r>
      <w:r w:rsidRPr="00DB570C">
        <w:rPr>
          <w:rFonts w:cs="Arial"/>
          <w:sz w:val="16"/>
        </w:rPr>
        <w:t xml:space="preserve"> But the </w:t>
      </w:r>
      <w:r w:rsidRPr="009D73E8">
        <w:rPr>
          <w:rStyle w:val="StyleUnderline"/>
          <w:rFonts w:cs="Arial"/>
          <w:highlight w:val="cyan"/>
        </w:rPr>
        <w:t>benefits are more than just environmental — they're economic</w:t>
      </w:r>
      <w:r w:rsidRPr="00DB570C">
        <w:rPr>
          <w:rStyle w:val="StyleUnderline"/>
          <w:rFonts w:cs="Arial"/>
        </w:rPr>
        <w:t xml:space="preserve">. From hospitals to schools to skyscrapers to factories, communities and companies that have invested in LEED see energy savings, cost savings, and a significant return on their investment. </w:t>
      </w:r>
      <w:r w:rsidRPr="00DB570C">
        <w:rPr>
          <w:rFonts w:cs="Arial"/>
          <w:sz w:val="16"/>
        </w:rPr>
        <w:t xml:space="preserve">And green buildings haven't only been profitable for building owners, but also for the American economy at large. </w:t>
      </w:r>
      <w:r w:rsidRPr="009D73E8">
        <w:rPr>
          <w:rStyle w:val="StyleUnderline"/>
          <w:rFonts w:cs="Arial"/>
          <w:highlight w:val="cyan"/>
        </w:rPr>
        <w:t>Green construction added $167.4 billion to the</w:t>
      </w:r>
      <w:r w:rsidRPr="00DB570C">
        <w:rPr>
          <w:rStyle w:val="StyleUnderline"/>
          <w:rFonts w:cs="Arial"/>
        </w:rPr>
        <w:t xml:space="preserve"> U.S. </w:t>
      </w:r>
      <w:r w:rsidRPr="009D73E8">
        <w:rPr>
          <w:rStyle w:val="StyleUnderline"/>
          <w:rFonts w:cs="Arial"/>
          <w:highlight w:val="cyan"/>
        </w:rPr>
        <w:t>GDP</w:t>
      </w:r>
      <w:r w:rsidRPr="00DB570C">
        <w:rPr>
          <w:rFonts w:cs="Arial"/>
          <w:sz w:val="16"/>
        </w:rPr>
        <w:t xml:space="preserve"> from 2011 to 2014, according to a new 2015 Green Building Economic Impact Study. This year, the green building sector will employ more than 2.3 million Americans, and by 2018, it is expected to nearly double in size. Of course, real estate isn't the only industry where economic and environmental benefits align. Today, </w:t>
      </w:r>
      <w:r w:rsidRPr="009D73E8">
        <w:rPr>
          <w:rStyle w:val="Emphasis"/>
          <w:rFonts w:cs="Arial"/>
          <w:highlight w:val="cyan"/>
        </w:rPr>
        <w:t>the power of sustainability to drive profits is</w:t>
      </w:r>
      <w:r w:rsidRPr="00DB570C">
        <w:rPr>
          <w:rStyle w:val="Emphasis"/>
          <w:rFonts w:cs="Arial"/>
        </w:rPr>
        <w:t xml:space="preserve"> being quietly </w:t>
      </w:r>
      <w:r w:rsidRPr="009D73E8">
        <w:rPr>
          <w:rStyle w:val="Emphasis"/>
          <w:rFonts w:cs="Arial"/>
          <w:highlight w:val="cyan"/>
        </w:rPr>
        <w:t>embraced throughout the</w:t>
      </w:r>
      <w:r w:rsidRPr="00DB570C">
        <w:rPr>
          <w:rStyle w:val="Emphasis"/>
          <w:rFonts w:cs="Arial"/>
        </w:rPr>
        <w:t xml:space="preserve"> global </w:t>
      </w:r>
      <w:r w:rsidRPr="009D73E8">
        <w:rPr>
          <w:rStyle w:val="Emphasis"/>
          <w:rFonts w:cs="Arial"/>
          <w:highlight w:val="cyan"/>
        </w:rPr>
        <w:t>economy</w:t>
      </w:r>
      <w:r w:rsidRPr="00DB570C">
        <w:rPr>
          <w:rStyle w:val="StyleUnderline"/>
          <w:rFonts w:cs="Arial"/>
        </w:rPr>
        <w:t xml:space="preserve">, and major companies are reaping the benefits. </w:t>
      </w:r>
      <w:r w:rsidRPr="00DB570C">
        <w:rPr>
          <w:rFonts w:cs="Arial"/>
          <w:sz w:val="16"/>
        </w:rPr>
        <w:t xml:space="preserve">Take United Technologies, the manufacturing powerhouse that ranks 45th on the Fortune 500 list. </w:t>
      </w:r>
      <w:r w:rsidRPr="00DB570C">
        <w:rPr>
          <w:rStyle w:val="StyleUnderline"/>
          <w:rFonts w:cs="Arial"/>
        </w:rPr>
        <w:t>Between 2006 and 2014, UTC reduced its greenhouse gas emissions by 30 percent, and water use by 33 percent. Over those same eight years, its stock price more than doubled.</w:t>
      </w:r>
      <w:r w:rsidRPr="00DB570C">
        <w:rPr>
          <w:rFonts w:cs="Arial"/>
          <w:sz w:val="16"/>
        </w:rPr>
        <w:t xml:space="preserve"> Unilever, one of the world's largest consumer-goods companies, has reduced emissions by 37 percent since 2008, and its efforts have saved the company more than 400 million euros (US$422 million). GE's Ecomagination program has boosted its top line by $200 billion over the past decade, growing at four times the rate of the company at large. Last year, Siemens' Environmental Portfolio not only eliminated 428 million tons of CO2 emissions for its customers, but also brought in €33 billion. The list goes on and on. As Patagonia's CEO Yvon Chouinard says: "</w:t>
      </w:r>
      <w:r w:rsidRPr="009D73E8">
        <w:rPr>
          <w:rStyle w:val="StyleUnderline"/>
          <w:rFonts w:cs="Arial"/>
          <w:highlight w:val="cyan"/>
        </w:rPr>
        <w:t>Every time we've made a decision that's right for the planet, it's made us more money</w:t>
      </w:r>
      <w:r w:rsidRPr="00DB570C">
        <w:rPr>
          <w:rStyle w:val="StyleUnderline"/>
          <w:rFonts w:cs="Arial"/>
        </w:rPr>
        <w:t>.</w:t>
      </w:r>
      <w:r w:rsidRPr="00DB570C">
        <w:rPr>
          <w:rFonts w:cs="Arial"/>
          <w:sz w:val="16"/>
        </w:rPr>
        <w:t xml:space="preserve">" </w:t>
      </w:r>
      <w:r w:rsidRPr="00DB570C">
        <w:rPr>
          <w:rStyle w:val="StyleUnderline"/>
          <w:rFonts w:cs="Arial"/>
        </w:rPr>
        <w:t>The private sector has long been seen as the enemy of environmentalism</w:t>
      </w:r>
      <w:r w:rsidRPr="00DB570C">
        <w:rPr>
          <w:rFonts w:cs="Arial"/>
          <w:sz w:val="16"/>
        </w:rPr>
        <w:t xml:space="preserve">, and for good reason. </w:t>
      </w:r>
      <w:r w:rsidRPr="00DB570C">
        <w:rPr>
          <w:rStyle w:val="StyleUnderline"/>
          <w:rFonts w:cs="Arial"/>
        </w:rPr>
        <w:t xml:space="preserve">But </w:t>
      </w:r>
      <w:r w:rsidRPr="009D73E8">
        <w:rPr>
          <w:rStyle w:val="Emphasis"/>
          <w:rFonts w:cs="Arial"/>
          <w:highlight w:val="cyan"/>
        </w:rPr>
        <w:t>times have changed</w:t>
      </w:r>
      <w:r w:rsidRPr="00DB570C">
        <w:rPr>
          <w:rStyle w:val="StyleUnderline"/>
          <w:rFonts w:cs="Arial"/>
        </w:rPr>
        <w:t>.</w:t>
      </w:r>
      <w:r w:rsidRPr="00DB570C">
        <w:rPr>
          <w:rFonts w:cs="Arial"/>
          <w:sz w:val="16"/>
        </w:rPr>
        <w:t xml:space="preserve"> Today, a select number of </w:t>
      </w:r>
      <w:r w:rsidRPr="009D73E8">
        <w:rPr>
          <w:rStyle w:val="StyleUnderline"/>
          <w:rFonts w:cs="Arial"/>
          <w:highlight w:val="cyan"/>
        </w:rPr>
        <w:t>enlightened corporations are wasting less, earning more</w:t>
      </w:r>
      <w:r w:rsidRPr="00DB570C">
        <w:rPr>
          <w:rStyle w:val="StyleUnderline"/>
          <w:rFonts w:cs="Arial"/>
        </w:rPr>
        <w:t xml:space="preserve">, </w:t>
      </w:r>
      <w:r w:rsidRPr="009D73E8">
        <w:rPr>
          <w:rStyle w:val="StyleUnderline"/>
          <w:rFonts w:cs="Arial"/>
          <w:highlight w:val="cyan"/>
        </w:rPr>
        <w:t>and proving</w:t>
      </w:r>
      <w:r w:rsidRPr="00DB570C">
        <w:rPr>
          <w:rStyle w:val="StyleUnderline"/>
          <w:rFonts w:cs="Arial"/>
        </w:rPr>
        <w:t xml:space="preserve"> just </w:t>
      </w:r>
      <w:r w:rsidRPr="009D73E8">
        <w:rPr>
          <w:rStyle w:val="StyleUnderline"/>
          <w:rFonts w:cs="Arial"/>
          <w:highlight w:val="cyan"/>
        </w:rPr>
        <w:t>how profitable sustainability can be.</w:t>
      </w:r>
      <w:r w:rsidRPr="00DB570C">
        <w:rPr>
          <w:rStyle w:val="StyleUnderline"/>
          <w:rFonts w:cs="Arial"/>
        </w:rPr>
        <w:t xml:space="preserve"> There's no reason to keep waiting for an elusive climate agreement</w:t>
      </w:r>
      <w:r w:rsidRPr="00DB570C">
        <w:rPr>
          <w:rFonts w:cs="Arial"/>
          <w:sz w:val="16"/>
        </w:rPr>
        <w:t xml:space="preserve">. Instead, let's take action to advance </w:t>
      </w:r>
      <w:r w:rsidRPr="009D73E8">
        <w:rPr>
          <w:rStyle w:val="Emphasis"/>
          <w:rFonts w:cs="Arial"/>
          <w:highlight w:val="cyan"/>
        </w:rPr>
        <w:t>market-driven solutions</w:t>
      </w:r>
      <w:r w:rsidRPr="00DB570C">
        <w:rPr>
          <w:rFonts w:cs="Arial"/>
          <w:sz w:val="16"/>
        </w:rPr>
        <w:t xml:space="preserve"> that </w:t>
      </w:r>
      <w:r w:rsidRPr="00DB570C">
        <w:rPr>
          <w:rStyle w:val="StyleUnderline"/>
          <w:rFonts w:cs="Arial"/>
        </w:rPr>
        <w:t xml:space="preserve">have the potential — and the ability — to </w:t>
      </w:r>
      <w:r w:rsidRPr="009D73E8">
        <w:rPr>
          <w:rStyle w:val="StyleUnderline"/>
          <w:rFonts w:cs="Arial"/>
          <w:highlight w:val="cyan"/>
        </w:rPr>
        <w:t>save the planet.</w:t>
      </w:r>
      <w:r w:rsidRPr="00DB570C">
        <w:rPr>
          <w:rStyle w:val="StyleUnderline"/>
          <w:rFonts w:cs="Arial"/>
        </w:rPr>
        <w:t xml:space="preserve"> </w:t>
      </w:r>
      <w:r w:rsidRPr="00DB570C">
        <w:rPr>
          <w:rFonts w:cs="Arial"/>
          <w:sz w:val="16"/>
        </w:rPr>
        <w:t>It's time for environmentalists and</w:t>
      </w:r>
      <w:r w:rsidRPr="00DB570C">
        <w:rPr>
          <w:rStyle w:val="StyleUnderline"/>
          <w:rFonts w:cs="Arial"/>
        </w:rPr>
        <w:t xml:space="preserve"> business leaders </w:t>
      </w:r>
      <w:r w:rsidRPr="00DB570C">
        <w:rPr>
          <w:rFonts w:cs="Arial"/>
          <w:sz w:val="16"/>
        </w:rPr>
        <w:t>to</w:t>
      </w:r>
      <w:r w:rsidRPr="00DB570C">
        <w:rPr>
          <w:rStyle w:val="StyleUnderline"/>
          <w:rFonts w:cs="Arial"/>
        </w:rPr>
        <w:t xml:space="preserve"> </w:t>
      </w:r>
      <w:r w:rsidRPr="00DB570C">
        <w:rPr>
          <w:rStyle w:val="Emphasis"/>
          <w:rFonts w:cs="Arial"/>
        </w:rPr>
        <w:t>leverage the profit motive</w:t>
      </w:r>
      <w:r w:rsidRPr="00DB570C">
        <w:rPr>
          <w:rStyle w:val="StyleUnderline"/>
          <w:rFonts w:cs="Arial"/>
        </w:rPr>
        <w:t xml:space="preserve"> to achieve</w:t>
      </w:r>
      <w:r w:rsidRPr="00DB570C">
        <w:rPr>
          <w:rFonts w:cs="Arial"/>
          <w:sz w:val="16"/>
        </w:rPr>
        <w:t xml:space="preserve"> our common goal: </w:t>
      </w:r>
      <w:r w:rsidRPr="00DB570C">
        <w:rPr>
          <w:rStyle w:val="StyleUnderline"/>
          <w:rFonts w:cs="Arial"/>
        </w:rPr>
        <w:t>a sustainable</w:t>
      </w:r>
      <w:r w:rsidRPr="00DB570C">
        <w:rPr>
          <w:rFonts w:cs="Arial"/>
          <w:sz w:val="16"/>
        </w:rPr>
        <w:t xml:space="preserve">, profitable </w:t>
      </w:r>
      <w:r w:rsidRPr="00DB570C">
        <w:rPr>
          <w:rStyle w:val="StyleUnderline"/>
          <w:rFonts w:cs="Arial"/>
        </w:rPr>
        <w:t>future</w:t>
      </w:r>
      <w:r w:rsidRPr="00DB570C">
        <w:rPr>
          <w:rFonts w:cs="Arial"/>
          <w:sz w:val="16"/>
        </w:rPr>
        <w:t>.</w:t>
      </w:r>
    </w:p>
    <w:bookmarkEnd w:id="0"/>
    <w:p w14:paraId="105A9CD8" w14:textId="77777777" w:rsidR="00E71D89" w:rsidRDefault="00E71D89" w:rsidP="00E71D89">
      <w:pPr>
        <w:pStyle w:val="Heading4"/>
      </w:pPr>
      <w:r>
        <w:t>Language not reality</w:t>
      </w:r>
    </w:p>
    <w:p w14:paraId="7F3FC7FB" w14:textId="77777777" w:rsidR="00E71D89" w:rsidRPr="00DE51CC" w:rsidRDefault="00E71D89" w:rsidP="00E71D89">
      <w:r w:rsidRPr="007173AB">
        <w:rPr>
          <w:rStyle w:val="Style13ptBold"/>
        </w:rPr>
        <w:t>Pullum 18</w:t>
      </w:r>
      <w:r>
        <w:t xml:space="preserve"> [Geoffrey K. Pullum is Professor of general Linguistics in the School of Philosophy, Psychology, and Language at the University of Edinburgh. “Linguistics: Why it Matters.” Page 55-57]</w:t>
      </w:r>
    </w:p>
    <w:p w14:paraId="4CE7ED41" w14:textId="77777777" w:rsidR="00E71D89" w:rsidRDefault="00E71D89" w:rsidP="00E71D89">
      <w:r w:rsidRPr="0026795E">
        <w:rPr>
          <w:rStyle w:val="StyleUnderline"/>
          <w:highlight w:val="cyan"/>
        </w:rPr>
        <w:t>The</w:t>
      </w:r>
      <w:r>
        <w:t xml:space="preserve"> </w:t>
      </w:r>
      <w:r w:rsidRPr="00937E87">
        <w:rPr>
          <w:rStyle w:val="Emphasis"/>
        </w:rPr>
        <w:t xml:space="preserve">largely </w:t>
      </w:r>
      <w:r w:rsidRPr="0026795E">
        <w:rPr>
          <w:rStyle w:val="Emphasis"/>
          <w:highlight w:val="cyan"/>
        </w:rPr>
        <w:t>false tale</w:t>
      </w:r>
      <w:r w:rsidRPr="0026795E">
        <w:rPr>
          <w:highlight w:val="cyan"/>
        </w:rPr>
        <w:t xml:space="preserve"> </w:t>
      </w:r>
      <w:r w:rsidRPr="0026795E">
        <w:rPr>
          <w:rStyle w:val="StyleUnderline"/>
          <w:highlight w:val="cyan"/>
        </w:rPr>
        <w:t>of</w:t>
      </w:r>
      <w:r w:rsidRPr="00937E87">
        <w:rPr>
          <w:rStyle w:val="StyleUnderline"/>
        </w:rPr>
        <w:t xml:space="preserve"> the many words for snow in Eskimoan languages often plays a role in</w:t>
      </w:r>
      <w:r>
        <w:t xml:space="preserve"> discussions of what is commonly called </w:t>
      </w:r>
      <w:r w:rsidRPr="0026795E">
        <w:rPr>
          <w:rStyle w:val="StyleUnderline"/>
          <w:highlight w:val="cyan"/>
        </w:rPr>
        <w:t>the</w:t>
      </w:r>
      <w:r w:rsidRPr="0026795E">
        <w:rPr>
          <w:highlight w:val="cyan"/>
        </w:rPr>
        <w:t xml:space="preserve"> </w:t>
      </w:r>
      <w:r w:rsidRPr="0026795E">
        <w:rPr>
          <w:rStyle w:val="Emphasis"/>
          <w:highlight w:val="cyan"/>
        </w:rPr>
        <w:t>Sapir-Whorf Hypothesis</w:t>
      </w:r>
      <w:r>
        <w:t xml:space="preserve">. It’s supposed to be a hypothesis </w:t>
      </w:r>
      <w:r w:rsidRPr="00937E87">
        <w:rPr>
          <w:rStyle w:val="StyleUnderline"/>
        </w:rPr>
        <w:t xml:space="preserve">about </w:t>
      </w:r>
      <w:r w:rsidRPr="0026795E">
        <w:rPr>
          <w:rStyle w:val="StyleUnderline"/>
          <w:highlight w:val="cyan"/>
        </w:rPr>
        <w:t xml:space="preserve">how language </w:t>
      </w:r>
      <w:r w:rsidRPr="0026795E">
        <w:rPr>
          <w:rStyle w:val="Emphasis"/>
          <w:highlight w:val="cyan"/>
        </w:rPr>
        <w:t>shapes</w:t>
      </w:r>
      <w:r w:rsidRPr="0026795E">
        <w:rPr>
          <w:highlight w:val="cyan"/>
        </w:rPr>
        <w:t xml:space="preserve"> </w:t>
      </w:r>
      <w:r w:rsidRPr="0026795E">
        <w:rPr>
          <w:rStyle w:val="StyleUnderline"/>
          <w:highlight w:val="cyan"/>
        </w:rPr>
        <w:t>or</w:t>
      </w:r>
      <w:r w:rsidRPr="0026795E">
        <w:rPr>
          <w:highlight w:val="cyan"/>
        </w:rPr>
        <w:t xml:space="preserve"> </w:t>
      </w:r>
      <w:r w:rsidRPr="0026795E">
        <w:rPr>
          <w:rStyle w:val="Emphasis"/>
          <w:highlight w:val="cyan"/>
        </w:rPr>
        <w:t>determines thought</w:t>
      </w:r>
      <w:r w:rsidRPr="00937E87">
        <w:rPr>
          <w:rStyle w:val="Emphasis"/>
        </w:rPr>
        <w:t>,</w:t>
      </w:r>
      <w:r>
        <w:t xml:space="preserve"> </w:t>
      </w:r>
      <w:r w:rsidRPr="00937E87">
        <w:rPr>
          <w:rStyle w:val="StyleUnderline"/>
        </w:rPr>
        <w:t>but</w:t>
      </w:r>
      <w:r>
        <w:t xml:space="preserve"> </w:t>
      </w:r>
      <w:r w:rsidRPr="0026795E">
        <w:rPr>
          <w:rStyle w:val="Emphasis"/>
          <w:highlight w:val="cyan"/>
        </w:rPr>
        <w:t>it isn’t really a hypothesis</w:t>
      </w:r>
      <w:r w:rsidRPr="00937E87">
        <w:rPr>
          <w:rStyle w:val="Emphasis"/>
        </w:rPr>
        <w:t xml:space="preserve"> at all. </w:t>
      </w:r>
      <w:r>
        <w:t xml:space="preserve">It’ a vaguely defined cluster of very different claims. </w:t>
      </w:r>
    </w:p>
    <w:p w14:paraId="7885C73A" w14:textId="77777777" w:rsidR="00E71D89" w:rsidRDefault="00E71D89" w:rsidP="00E71D89">
      <w:r>
        <w:t xml:space="preserve">Some </w:t>
      </w:r>
      <w:r w:rsidRPr="00937E87">
        <w:rPr>
          <w:rStyle w:val="StyleUnderline"/>
        </w:rPr>
        <w:t xml:space="preserve">variants appear </w:t>
      </w:r>
      <w:r w:rsidRPr="0026795E">
        <w:rPr>
          <w:rStyle w:val="StyleUnderline"/>
          <w:highlight w:val="cyan"/>
        </w:rPr>
        <w:t>to suggest</w:t>
      </w:r>
      <w:r w:rsidRPr="00937E87">
        <w:rPr>
          <w:rStyle w:val="StyleUnderline"/>
        </w:rPr>
        <w:t xml:space="preserve"> that </w:t>
      </w:r>
      <w:r w:rsidRPr="0026795E">
        <w:rPr>
          <w:rStyle w:val="StyleUnderline"/>
          <w:highlight w:val="cyan"/>
        </w:rPr>
        <w:t>the way you think</w:t>
      </w:r>
      <w:r w:rsidRPr="00937E87">
        <w:rPr>
          <w:rStyle w:val="StyleUnderline"/>
        </w:rPr>
        <w:t xml:space="preserve"> about the world </w:t>
      </w:r>
      <w:r w:rsidRPr="0026795E">
        <w:rPr>
          <w:rStyle w:val="StyleUnderline"/>
          <w:highlight w:val="cyan"/>
        </w:rPr>
        <w:t>is</w:t>
      </w:r>
      <w:r w:rsidRPr="0026795E">
        <w:rPr>
          <w:highlight w:val="cyan"/>
        </w:rPr>
        <w:t xml:space="preserve"> </w:t>
      </w:r>
      <w:r w:rsidRPr="0026795E">
        <w:rPr>
          <w:rStyle w:val="Emphasis"/>
          <w:highlight w:val="cyan"/>
        </w:rPr>
        <w:t>entirely determined by</w:t>
      </w:r>
      <w:r w:rsidRPr="00937E87">
        <w:rPr>
          <w:rStyle w:val="Emphasis"/>
        </w:rPr>
        <w:t xml:space="preserve"> your </w:t>
      </w:r>
      <w:r w:rsidRPr="0026795E">
        <w:rPr>
          <w:rStyle w:val="Emphasis"/>
          <w:highlight w:val="cyan"/>
        </w:rPr>
        <w:t>language</w:t>
      </w:r>
      <w:r>
        <w:t xml:space="preserve">: a person who speaks a different language cannot think the same thoughts, and doesn’t really even see the same world. </w:t>
      </w:r>
      <w:r w:rsidRPr="00937E87">
        <w:rPr>
          <w:rStyle w:val="StyleUnderline"/>
        </w:rPr>
        <w:t xml:space="preserve">Such an idea </w:t>
      </w:r>
      <w:r w:rsidRPr="0026795E">
        <w:rPr>
          <w:rStyle w:val="StyleUnderline"/>
          <w:highlight w:val="cyan"/>
        </w:rPr>
        <w:t>might seem fascinating</w:t>
      </w:r>
      <w:r>
        <w:t xml:space="preserve"> at first. </w:t>
      </w:r>
      <w:r w:rsidRPr="00937E87">
        <w:rPr>
          <w:rStyle w:val="StyleUnderline"/>
        </w:rPr>
        <w:t xml:space="preserve">But on closer inspection </w:t>
      </w:r>
      <w:r w:rsidRPr="0026795E">
        <w:rPr>
          <w:rStyle w:val="StyleUnderline"/>
          <w:highlight w:val="cyan"/>
        </w:rPr>
        <w:t xml:space="preserve">it loses </w:t>
      </w:r>
      <w:r w:rsidRPr="0026795E">
        <w:rPr>
          <w:rStyle w:val="Emphasis"/>
          <w:highlight w:val="cyan"/>
        </w:rPr>
        <w:t>any claim</w:t>
      </w:r>
      <w:r w:rsidRPr="0026795E">
        <w:rPr>
          <w:rStyle w:val="StyleUnderline"/>
          <w:highlight w:val="cyan"/>
        </w:rPr>
        <w:t xml:space="preserve"> to be a</w:t>
      </w:r>
      <w:r w:rsidRPr="0026795E">
        <w:rPr>
          <w:highlight w:val="cyan"/>
        </w:rPr>
        <w:t xml:space="preserve"> </w:t>
      </w:r>
      <w:r w:rsidRPr="0026795E">
        <w:rPr>
          <w:rStyle w:val="Emphasis"/>
          <w:highlight w:val="cyan"/>
        </w:rPr>
        <w:t>scientific thesis</w:t>
      </w:r>
      <w:r w:rsidRPr="0026795E">
        <w:rPr>
          <w:highlight w:val="cyan"/>
        </w:rPr>
        <w:t>.</w:t>
      </w:r>
      <w:r>
        <w:t xml:space="preserve"> </w:t>
      </w:r>
    </w:p>
    <w:p w14:paraId="3F38FC7F" w14:textId="77777777" w:rsidR="00E71D89" w:rsidRDefault="00E71D89" w:rsidP="00E71D89">
      <w:r>
        <w:t xml:space="preserve">It has this curious property: </w:t>
      </w:r>
      <w:r w:rsidRPr="0026795E">
        <w:rPr>
          <w:rStyle w:val="Emphasis"/>
          <w:highlight w:val="cyan"/>
        </w:rPr>
        <w:t>if it were true</w:t>
      </w:r>
      <w:r w:rsidRPr="0026795E">
        <w:rPr>
          <w:highlight w:val="cyan"/>
        </w:rPr>
        <w:t xml:space="preserve">, </w:t>
      </w:r>
      <w:r w:rsidRPr="0026795E">
        <w:rPr>
          <w:rStyle w:val="StyleUnderline"/>
          <w:highlight w:val="cyan"/>
        </w:rPr>
        <w:t xml:space="preserve">its truth could </w:t>
      </w:r>
      <w:r w:rsidRPr="0026795E">
        <w:rPr>
          <w:rStyle w:val="Emphasis"/>
          <w:highlight w:val="cyan"/>
        </w:rPr>
        <w:t>never be explained</w:t>
      </w:r>
      <w:r w:rsidRPr="00937E87">
        <w:rPr>
          <w:rStyle w:val="StyleUnderline"/>
        </w:rPr>
        <w:t xml:space="preserve"> to the people </w:t>
      </w:r>
      <w:r w:rsidRPr="00937E87">
        <w:rPr>
          <w:rStyle w:val="Emphasis"/>
        </w:rPr>
        <w:t>it was true of</w:t>
      </w:r>
      <w:r>
        <w:t xml:space="preserve">. For example, </w:t>
      </w:r>
      <w:r w:rsidRPr="0026795E">
        <w:rPr>
          <w:rStyle w:val="StyleUnderline"/>
          <w:highlight w:val="cyan"/>
        </w:rPr>
        <w:t xml:space="preserve">if my language gave me a concept that you </w:t>
      </w:r>
      <w:r w:rsidRPr="0026795E">
        <w:rPr>
          <w:rStyle w:val="Emphasis"/>
          <w:highlight w:val="cyan"/>
        </w:rPr>
        <w:t>couldn’t grasp</w:t>
      </w:r>
      <w:r>
        <w:t xml:space="preserve"> </w:t>
      </w:r>
      <w:r w:rsidRPr="00937E87">
        <w:rPr>
          <w:rStyle w:val="StyleUnderline"/>
        </w:rPr>
        <w:t xml:space="preserve">because your </w:t>
      </w:r>
      <w:r w:rsidRPr="00937E87">
        <w:rPr>
          <w:rStyle w:val="Emphasis"/>
        </w:rPr>
        <w:t>language didn’t equip you with that concept</w:t>
      </w:r>
      <w:r w:rsidRPr="0026795E">
        <w:rPr>
          <w:highlight w:val="cyan"/>
        </w:rPr>
        <w:t xml:space="preserve">, </w:t>
      </w:r>
      <w:r w:rsidRPr="0026795E">
        <w:rPr>
          <w:rStyle w:val="StyleUnderline"/>
          <w:highlight w:val="cyan"/>
        </w:rPr>
        <w:t>I could never convince you that this was so</w:t>
      </w:r>
      <w:r>
        <w:t xml:space="preserve">, because you could never see what I meant. The key thing I would have to get across to you would involve a concept hat you just don’t have and cannot form. </w:t>
      </w:r>
    </w:p>
    <w:p w14:paraId="083B7ADE" w14:textId="77777777" w:rsidR="00E71D89" w:rsidRDefault="00E71D89" w:rsidP="00E71D89">
      <w:r w:rsidRPr="0026795E">
        <w:rPr>
          <w:rStyle w:val="StyleUnderline"/>
          <w:highlight w:val="cyan"/>
        </w:rPr>
        <w:t>That makes</w:t>
      </w:r>
      <w:r w:rsidRPr="0026795E">
        <w:rPr>
          <w:highlight w:val="cyan"/>
        </w:rPr>
        <w:t xml:space="preserve"> </w:t>
      </w:r>
      <w:r w:rsidRPr="0026795E">
        <w:rPr>
          <w:rStyle w:val="Emphasis"/>
          <w:highlight w:val="cyan"/>
        </w:rPr>
        <w:t>global claims</w:t>
      </w:r>
      <w:r>
        <w:t xml:space="preserve"> </w:t>
      </w:r>
      <w:r w:rsidRPr="00937E87">
        <w:rPr>
          <w:rStyle w:val="StyleUnderline"/>
        </w:rPr>
        <w:t>of this</w:t>
      </w:r>
      <w:r>
        <w:t xml:space="preserve"> sort (claims </w:t>
      </w:r>
      <w:r w:rsidRPr="00937E87">
        <w:rPr>
          <w:rStyle w:val="StyleUnderline"/>
        </w:rPr>
        <w:t xml:space="preserve">about our </w:t>
      </w:r>
      <w:r w:rsidRPr="00937E87">
        <w:rPr>
          <w:rStyle w:val="Emphasis"/>
        </w:rPr>
        <w:t>language defining our world</w:t>
      </w:r>
      <w:r>
        <w:t xml:space="preserve">) </w:t>
      </w:r>
      <w:r w:rsidRPr="0026795E">
        <w:rPr>
          <w:rStyle w:val="StyleUnderline"/>
          <w:highlight w:val="cyan"/>
        </w:rPr>
        <w:t xml:space="preserve">untestable </w:t>
      </w:r>
      <w:r w:rsidRPr="0026795E">
        <w:rPr>
          <w:rStyle w:val="Emphasis"/>
          <w:highlight w:val="cyan"/>
        </w:rPr>
        <w:t>even in principle</w:t>
      </w:r>
      <w:r>
        <w:t xml:space="preserve">. </w:t>
      </w:r>
      <w:r w:rsidRPr="0026795E">
        <w:rPr>
          <w:rStyle w:val="Emphasis"/>
          <w:highlight w:val="cyan"/>
        </w:rPr>
        <w:t>It’s not a scientific hypothesis</w:t>
      </w:r>
      <w:r w:rsidRPr="0026795E">
        <w:rPr>
          <w:highlight w:val="cyan"/>
        </w:rPr>
        <w:t xml:space="preserve">; </w:t>
      </w:r>
      <w:r w:rsidRPr="0026795E">
        <w:rPr>
          <w:rStyle w:val="StyleUnderline"/>
          <w:highlight w:val="cyan"/>
        </w:rPr>
        <w:t>it’s a</w:t>
      </w:r>
      <w:r w:rsidRPr="00937E87">
        <w:rPr>
          <w:rStyle w:val="StyleUnderline"/>
        </w:rPr>
        <w:t xml:space="preserve"> rather </w:t>
      </w:r>
      <w:r w:rsidRPr="0026795E">
        <w:rPr>
          <w:rStyle w:val="StyleUnderline"/>
          <w:highlight w:val="cyan"/>
        </w:rPr>
        <w:t>strange</w:t>
      </w:r>
      <w:r w:rsidRPr="00937E87">
        <w:rPr>
          <w:rStyle w:val="StyleUnderline"/>
        </w:rPr>
        <w:t xml:space="preserve"> (and</w:t>
      </w:r>
      <w:r>
        <w:t xml:space="preserve"> in my view </w:t>
      </w:r>
      <w:r w:rsidRPr="0026795E">
        <w:rPr>
          <w:rStyle w:val="Emphasis"/>
          <w:highlight w:val="cyan"/>
        </w:rPr>
        <w:t>implausible) metaphysical claim</w:t>
      </w:r>
      <w:r>
        <w:t xml:space="preserve"> </w:t>
      </w:r>
      <w:r w:rsidRPr="00937E87">
        <w:rPr>
          <w:rStyle w:val="StyleUnderline"/>
        </w:rPr>
        <w:t xml:space="preserve">that no </w:t>
      </w:r>
      <w:r w:rsidRPr="0026795E">
        <w:rPr>
          <w:rStyle w:val="StyleUnderline"/>
          <w:highlight w:val="cyan"/>
        </w:rPr>
        <w:t xml:space="preserve">one can ever </w:t>
      </w:r>
      <w:r w:rsidRPr="0026795E">
        <w:rPr>
          <w:rStyle w:val="Emphasis"/>
          <w:highlight w:val="cyan"/>
        </w:rPr>
        <w:t>confirm</w:t>
      </w:r>
      <w:r w:rsidRPr="0026795E">
        <w:rPr>
          <w:rStyle w:val="StyleUnderline"/>
          <w:highlight w:val="cyan"/>
        </w:rPr>
        <w:t xml:space="preserve"> or </w:t>
      </w:r>
      <w:r w:rsidRPr="0026795E">
        <w:rPr>
          <w:rStyle w:val="Emphasis"/>
          <w:highlight w:val="cyan"/>
        </w:rPr>
        <w:t>refute</w:t>
      </w:r>
      <w:r w:rsidRPr="00937E87">
        <w:rPr>
          <w:rStyle w:val="StyleUnderline"/>
        </w:rPr>
        <w:t>.</w:t>
      </w:r>
      <w:r>
        <w:t xml:space="preserve"> </w:t>
      </w:r>
      <w:r w:rsidRPr="0026795E">
        <w:rPr>
          <w:rStyle w:val="StyleUnderline"/>
          <w:highlight w:val="cyan"/>
        </w:rPr>
        <w:t>That is</w:t>
      </w:r>
      <w:r w:rsidRPr="00937E87">
        <w:rPr>
          <w:rStyle w:val="StyleUnderline"/>
        </w:rPr>
        <w:t xml:space="preserve"> part of </w:t>
      </w:r>
      <w:r w:rsidRPr="0026795E">
        <w:rPr>
          <w:rStyle w:val="StyleUnderline"/>
          <w:highlight w:val="cyan"/>
        </w:rPr>
        <w:t xml:space="preserve">why linguists are </w:t>
      </w:r>
      <w:r w:rsidRPr="0026795E">
        <w:rPr>
          <w:rStyle w:val="Emphasis"/>
          <w:highlight w:val="cyan"/>
        </w:rPr>
        <w:t>so much less intrigued</w:t>
      </w:r>
      <w:r w:rsidRPr="00937E87">
        <w:rPr>
          <w:rStyle w:val="StyleUnderline"/>
        </w:rPr>
        <w:t xml:space="preserve"> by global </w:t>
      </w:r>
      <w:r w:rsidRPr="00937E87">
        <w:rPr>
          <w:rStyle w:val="Emphasis"/>
        </w:rPr>
        <w:t>Sapir-Whorf-style claims</w:t>
      </w:r>
      <w:r>
        <w:t xml:space="preserve"> than nonlinguists. </w:t>
      </w:r>
    </w:p>
    <w:p w14:paraId="6CE54B3F" w14:textId="77777777" w:rsidR="00E71D89" w:rsidRDefault="00E71D89" w:rsidP="00E71D89">
      <w:r w:rsidRPr="0026795E">
        <w:rPr>
          <w:rStyle w:val="StyleUnderline"/>
          <w:highlight w:val="cyan"/>
        </w:rPr>
        <w:t xml:space="preserve">There are </w:t>
      </w:r>
      <w:r w:rsidRPr="0026795E">
        <w:rPr>
          <w:rStyle w:val="Emphasis"/>
          <w:highlight w:val="cyan"/>
        </w:rPr>
        <w:t>testable claims</w:t>
      </w:r>
      <w:r>
        <w:t xml:space="preserve"> </w:t>
      </w:r>
      <w:r w:rsidRPr="00937E87">
        <w:rPr>
          <w:rStyle w:val="StyleUnderline"/>
        </w:rPr>
        <w:t>about how language shapes thinking,</w:t>
      </w:r>
      <w:r>
        <w:t xml:space="preserve"> however. </w:t>
      </w:r>
      <w:r w:rsidRPr="0026795E">
        <w:rPr>
          <w:rStyle w:val="StyleUnderline"/>
          <w:highlight w:val="cyan"/>
        </w:rPr>
        <w:t xml:space="preserve">They are </w:t>
      </w:r>
      <w:r w:rsidRPr="0026795E">
        <w:rPr>
          <w:rStyle w:val="Emphasis"/>
          <w:highlight w:val="cyan"/>
        </w:rPr>
        <w:t>much more modest</w:t>
      </w:r>
      <w:r>
        <w:t xml:space="preserve">, </w:t>
      </w:r>
      <w:r w:rsidRPr="00937E87">
        <w:rPr>
          <w:rStyle w:val="StyleUnderline"/>
        </w:rPr>
        <w:t>and generally involve tasks that involve speaking as well as thinking</w:t>
      </w:r>
      <w:r>
        <w:t xml:space="preserve">. For example, it has been shown that when someone has to sort a set of presented objects into their different colour categories, they can distinguish one shade of colour from another somewhat faster if their language has distinct words for those two shades. </w:t>
      </w:r>
    </w:p>
    <w:p w14:paraId="33849D5C" w14:textId="77777777" w:rsidR="00E71D89" w:rsidRPr="00937E87" w:rsidRDefault="00E71D89" w:rsidP="00E71D89">
      <w:pPr>
        <w:rPr>
          <w:rStyle w:val="StyleUnderline"/>
        </w:rPr>
      </w:pPr>
      <w:r>
        <w:t xml:space="preserve">But this only says that </w:t>
      </w:r>
      <w:r w:rsidRPr="0026795E">
        <w:rPr>
          <w:rStyle w:val="StyleUnderline"/>
        </w:rPr>
        <w:t xml:space="preserve">if you have </w:t>
      </w:r>
      <w:r w:rsidRPr="0026795E">
        <w:rPr>
          <w:rStyle w:val="Emphasis"/>
        </w:rPr>
        <w:t>lifelong experience</w:t>
      </w:r>
      <w:r>
        <w:t xml:space="preserve"> </w:t>
      </w:r>
      <w:r w:rsidRPr="00937E87">
        <w:rPr>
          <w:rStyle w:val="StyleUnderline"/>
        </w:rPr>
        <w:t xml:space="preserve">with a language that uses a certain distinction as the crucial meaning difference between a pair of words, that may enhance the rapidity of your response to the distinction. </w:t>
      </w:r>
      <w:r w:rsidRPr="0026795E">
        <w:rPr>
          <w:rStyle w:val="StyleUnderline"/>
          <w:highlight w:val="cyan"/>
        </w:rPr>
        <w:t>It says</w:t>
      </w:r>
      <w:r w:rsidRPr="0026795E">
        <w:rPr>
          <w:highlight w:val="cyan"/>
        </w:rPr>
        <w:t xml:space="preserve"> </w:t>
      </w:r>
      <w:r w:rsidRPr="0026795E">
        <w:rPr>
          <w:rStyle w:val="Emphasis"/>
          <w:highlight w:val="cyan"/>
        </w:rPr>
        <w:t>nothing</w:t>
      </w:r>
      <w:r w:rsidRPr="0026795E">
        <w:rPr>
          <w:highlight w:val="cyan"/>
        </w:rPr>
        <w:t xml:space="preserve"> </w:t>
      </w:r>
      <w:r w:rsidRPr="0026795E">
        <w:rPr>
          <w:rStyle w:val="StyleUnderline"/>
          <w:highlight w:val="cyan"/>
        </w:rPr>
        <w:t xml:space="preserve">about your </w:t>
      </w:r>
      <w:r w:rsidRPr="0026795E">
        <w:rPr>
          <w:rStyle w:val="Emphasis"/>
          <w:highlight w:val="cyan"/>
        </w:rPr>
        <w:t>not being able to see the difference</w:t>
      </w:r>
      <w:r>
        <w:t xml:space="preserve"> </w:t>
      </w:r>
      <w:r w:rsidRPr="00937E87">
        <w:rPr>
          <w:rStyle w:val="StyleUnderline"/>
        </w:rPr>
        <w:t xml:space="preserve">between a pair of colours that share the same word. </w:t>
      </w:r>
    </w:p>
    <w:p w14:paraId="01959470" w14:textId="77777777" w:rsidR="00E71D89" w:rsidRPr="0026795E" w:rsidRDefault="00E71D89" w:rsidP="00E71D89"/>
    <w:p w14:paraId="626C4123" w14:textId="77777777" w:rsidR="00E71D89" w:rsidRPr="0008047B" w:rsidRDefault="00E71D89" w:rsidP="00E71D89"/>
    <w:p w14:paraId="03EDC9BC" w14:textId="77777777" w:rsidR="00E71D89" w:rsidRPr="00E71D89" w:rsidRDefault="00E71D89" w:rsidP="00E71D89"/>
    <w:p w14:paraId="6B191E4A" w14:textId="77777777" w:rsidR="00E71D89" w:rsidRPr="00E71D89" w:rsidRDefault="00E71D89" w:rsidP="00E71D89"/>
    <w:sectPr w:rsidR="00E71D89" w:rsidRPr="00E7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Arial Bold">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altName w:val="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Agency FB"/>
    <w:charset w:val="00"/>
    <w:family w:val="auto"/>
    <w:pitch w:val="variable"/>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10F0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E1276C"/>
    <w:multiLevelType w:val="hybridMultilevel"/>
    <w:tmpl w:val="8FA4F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64A67"/>
    <w:multiLevelType w:val="hybridMultilevel"/>
    <w:tmpl w:val="B14ADFE0"/>
    <w:lvl w:ilvl="0" w:tplc="5756E9E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2C0DB2"/>
    <w:multiLevelType w:val="hybridMultilevel"/>
    <w:tmpl w:val="3102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973E6"/>
    <w:multiLevelType w:val="hybridMultilevel"/>
    <w:tmpl w:val="1C2A0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FE1C9D"/>
    <w:multiLevelType w:val="hybridMultilevel"/>
    <w:tmpl w:val="55D2E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C2470A"/>
    <w:multiLevelType w:val="hybridMultilevel"/>
    <w:tmpl w:val="87DA56E0"/>
    <w:lvl w:ilvl="0" w:tplc="5CEC3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C827E2"/>
    <w:multiLevelType w:val="hybridMultilevel"/>
    <w:tmpl w:val="9E88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87D2258"/>
    <w:multiLevelType w:val="hybridMultilevel"/>
    <w:tmpl w:val="DE7271C0"/>
    <w:lvl w:ilvl="0" w:tplc="17882BE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1632D"/>
    <w:multiLevelType w:val="hybridMultilevel"/>
    <w:tmpl w:val="AAF87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8E53FF"/>
    <w:multiLevelType w:val="hybridMultilevel"/>
    <w:tmpl w:val="3A5A21F6"/>
    <w:lvl w:ilvl="0" w:tplc="DB001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2B748B"/>
    <w:multiLevelType w:val="hybridMultilevel"/>
    <w:tmpl w:val="103C2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6"/>
  </w:num>
  <w:num w:numId="14">
    <w:abstractNumId w:val="12"/>
  </w:num>
  <w:num w:numId="15">
    <w:abstractNumId w:val="18"/>
  </w:num>
  <w:num w:numId="16">
    <w:abstractNumId w:val="13"/>
  </w:num>
  <w:num w:numId="17">
    <w:abstractNumId w:val="14"/>
  </w:num>
  <w:num w:numId="18">
    <w:abstractNumId w:val="20"/>
  </w:num>
  <w:num w:numId="19">
    <w:abstractNumId w:val="21"/>
  </w:num>
  <w:num w:numId="20">
    <w:abstractNumId w:val="19"/>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71D89"/>
    <w:rsid w:val="000139A3"/>
    <w:rsid w:val="000E3A2A"/>
    <w:rsid w:val="00100833"/>
    <w:rsid w:val="00104529"/>
    <w:rsid w:val="00105942"/>
    <w:rsid w:val="00107396"/>
    <w:rsid w:val="00136ED3"/>
    <w:rsid w:val="00144A4C"/>
    <w:rsid w:val="00176AB0"/>
    <w:rsid w:val="00177B7D"/>
    <w:rsid w:val="0018322D"/>
    <w:rsid w:val="001B5776"/>
    <w:rsid w:val="001E527A"/>
    <w:rsid w:val="001F78CE"/>
    <w:rsid w:val="00251FC7"/>
    <w:rsid w:val="002855A7"/>
    <w:rsid w:val="002B146A"/>
    <w:rsid w:val="002B5E17"/>
    <w:rsid w:val="002C0DCB"/>
    <w:rsid w:val="002C54B3"/>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66062"/>
    <w:rsid w:val="006A2AD0"/>
    <w:rsid w:val="006C2375"/>
    <w:rsid w:val="006D4ECC"/>
    <w:rsid w:val="00722258"/>
    <w:rsid w:val="007243E5"/>
    <w:rsid w:val="00766EA0"/>
    <w:rsid w:val="007A2226"/>
    <w:rsid w:val="007E1EC3"/>
    <w:rsid w:val="007F5B66"/>
    <w:rsid w:val="00823A1C"/>
    <w:rsid w:val="00845B9D"/>
    <w:rsid w:val="00860984"/>
    <w:rsid w:val="008B3ECB"/>
    <w:rsid w:val="008B4E85"/>
    <w:rsid w:val="008C1B2E"/>
    <w:rsid w:val="0091627E"/>
    <w:rsid w:val="0097032B"/>
    <w:rsid w:val="009B2F21"/>
    <w:rsid w:val="009D2EAD"/>
    <w:rsid w:val="009D54B2"/>
    <w:rsid w:val="009E1922"/>
    <w:rsid w:val="009F7ED2"/>
    <w:rsid w:val="00A93661"/>
    <w:rsid w:val="00A95652"/>
    <w:rsid w:val="00AC0AB8"/>
    <w:rsid w:val="00B03026"/>
    <w:rsid w:val="00B132D2"/>
    <w:rsid w:val="00B33C6D"/>
    <w:rsid w:val="00B4508F"/>
    <w:rsid w:val="00B55311"/>
    <w:rsid w:val="00B55AD5"/>
    <w:rsid w:val="00B8057C"/>
    <w:rsid w:val="00BB187F"/>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5262C"/>
    <w:rsid w:val="00E71D89"/>
    <w:rsid w:val="00EC7DC4"/>
    <w:rsid w:val="00ED30CF"/>
    <w:rsid w:val="00F176E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D90D"/>
  <w15:chartTrackingRefBased/>
  <w15:docId w15:val="{29F2E51F-5349-4E48-B189-90CB9DB2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71D89"/>
    <w:rPr>
      <w:rFonts w:ascii="Calibri" w:hAnsi="Calibri" w:cs="Calibri"/>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E71D8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E71D8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E71D8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No Spacing4,No Spacing11111,No Spacing5,No Spacing21,small space,Medium Grid 21,ta,T,Card, Ch,t"/>
    <w:basedOn w:val="Normal"/>
    <w:next w:val="Normal"/>
    <w:link w:val="Heading4Char"/>
    <w:uiPriority w:val="3"/>
    <w:unhideWhenUsed/>
    <w:qFormat/>
    <w:rsid w:val="00E71D89"/>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iPriority w:val="99"/>
    <w:qFormat/>
    <w:rsid w:val="00E71D89"/>
    <w:pPr>
      <w:spacing w:before="280" w:line="360" w:lineRule="auto"/>
      <w:outlineLvl w:val="4"/>
    </w:pPr>
    <w:rPr>
      <w:rFonts w:ascii="Cambria" w:eastAsia="Times New Roman" w:hAnsi="Cambria"/>
      <w:b/>
      <w:bCs/>
      <w:i/>
      <w:iCs/>
      <w:sz w:val="20"/>
      <w:lang w:bidi="en-US"/>
    </w:rPr>
  </w:style>
  <w:style w:type="paragraph" w:styleId="Heading6">
    <w:name w:val="heading 6"/>
    <w:basedOn w:val="Normal"/>
    <w:next w:val="Normal"/>
    <w:link w:val="Heading6Char"/>
    <w:qFormat/>
    <w:rsid w:val="00E71D89"/>
    <w:pPr>
      <w:spacing w:before="280" w:after="80" w:line="360" w:lineRule="auto"/>
      <w:outlineLvl w:val="5"/>
    </w:pPr>
    <w:rPr>
      <w:rFonts w:ascii="Cambria" w:eastAsia="Times New Roman" w:hAnsi="Cambria"/>
      <w:b/>
      <w:bCs/>
      <w:i/>
      <w:iCs/>
      <w:sz w:val="20"/>
      <w:lang w:bidi="en-US"/>
    </w:rPr>
  </w:style>
  <w:style w:type="paragraph" w:styleId="Heading7">
    <w:name w:val="heading 7"/>
    <w:basedOn w:val="Normal"/>
    <w:next w:val="Normal"/>
    <w:link w:val="Heading7Char"/>
    <w:qFormat/>
    <w:rsid w:val="00E71D89"/>
    <w:pPr>
      <w:spacing w:before="280" w:line="360" w:lineRule="auto"/>
      <w:outlineLvl w:val="6"/>
    </w:pPr>
    <w:rPr>
      <w:rFonts w:ascii="Cambria" w:eastAsia="Times New Roman" w:hAnsi="Cambria"/>
      <w:b/>
      <w:bCs/>
      <w:i/>
      <w:iCs/>
      <w:sz w:val="20"/>
      <w:szCs w:val="20"/>
      <w:lang w:bidi="en-US"/>
    </w:rPr>
  </w:style>
  <w:style w:type="paragraph" w:styleId="Heading8">
    <w:name w:val="heading 8"/>
    <w:basedOn w:val="Normal"/>
    <w:next w:val="Normal"/>
    <w:link w:val="Heading8Char"/>
    <w:qFormat/>
    <w:rsid w:val="00E71D89"/>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E71D89"/>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E71D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1D89"/>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E71D89"/>
    <w:rPr>
      <w:rFonts w:ascii="Calibri" w:eastAsiaTheme="majorEastAsia" w:hAnsi="Calibri" w:cstheme="majorBidi"/>
      <w:b/>
      <w:sz w:val="52"/>
      <w:szCs w:val="32"/>
    </w:rPr>
  </w:style>
  <w:style w:type="character" w:customStyle="1" w:styleId="Heading2Char">
    <w:name w:val="Heading 2 Char"/>
    <w:aliases w:val="Hat Char,Heading 2 Char Char Char2,Heading 2 Char Char Char Char1,Heading 21 Char1,Char Char Char Char1 Char2,Char Char Char Char1 Char Char1, Char Char Char Char1 Char1,Char2 Char1,Heading 2 Char Char1 Char1,Heading 2 Cha Char"/>
    <w:basedOn w:val="DefaultParagraphFont"/>
    <w:link w:val="Heading2"/>
    <w:uiPriority w:val="1"/>
    <w:rsid w:val="00E71D89"/>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1,Heading 3 Char1 Char Char Char,Heading 3 Char Char Char Char Char,Citation Char Char Char Char Char,Citation Char1 Char Char Char,Heading 3 Char Char1 Char,Citation Char Char1 Char"/>
    <w:basedOn w:val="DefaultParagraphFont"/>
    <w:link w:val="Heading3"/>
    <w:uiPriority w:val="2"/>
    <w:rsid w:val="00E71D8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No Spacing4 Char,T Char"/>
    <w:basedOn w:val="DefaultParagraphFont"/>
    <w:link w:val="Heading4"/>
    <w:uiPriority w:val="3"/>
    <w:rsid w:val="00E71D89"/>
    <w:rPr>
      <w:rFonts w:ascii="Calibri" w:eastAsiaTheme="majorEastAsia" w:hAnsi="Calibri" w:cstheme="majorBidi"/>
      <w:b/>
      <w:iCs/>
      <w:sz w:val="26"/>
    </w:rPr>
  </w:style>
  <w:style w:type="character" w:styleId="Emphasis">
    <w:name w:val="Emphasis"/>
    <w:aliases w:val="Minimized,minimized,Evidence,Highlighted,tag2,Size 10,emphasis in card,CD Card,Underlined,ED - Tag,emphasis,Bold Underline,Emphasis!!,small,Qualifications,normal card text,Shrunk,qualifications in card,qualifications,Style1,Box,Debate,smal,B,s"/>
    <w:basedOn w:val="DefaultParagraphFont"/>
    <w:link w:val="textbold"/>
    <w:uiPriority w:val="7"/>
    <w:qFormat/>
    <w:rsid w:val="00E71D8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71D89"/>
    <w:rPr>
      <w:b/>
      <w:bCs/>
      <w:sz w:val="26"/>
      <w:u w:val="single"/>
    </w:rPr>
  </w:style>
  <w:style w:type="character" w:customStyle="1" w:styleId="StyleUnderline">
    <w:name w:val="Style Underline"/>
    <w:aliases w:val="Underline,Style Bold Underline,Intense Emphasis1,Intense Emphasis11,apple-style-span + 6 pt,Bold,Kern at 16 pt,Intense Emphasis2,Style,HHeading 3 + 12 pt,ci,Cards + Font: 12 pt Char,c,Intense Emphasis111,Citation Char Char Char,9.5 p,Bo"/>
    <w:basedOn w:val="DefaultParagraphFont"/>
    <w:uiPriority w:val="6"/>
    <w:qFormat/>
    <w:rsid w:val="00E71D89"/>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E71D89"/>
    <w:rPr>
      <w:color w:val="auto"/>
      <w:u w:val="none"/>
    </w:rPr>
  </w:style>
  <w:style w:type="character" w:styleId="FollowedHyperlink">
    <w:name w:val="FollowedHyperlink"/>
    <w:basedOn w:val="DefaultParagraphFont"/>
    <w:uiPriority w:val="99"/>
    <w:unhideWhenUsed/>
    <w:rsid w:val="00E71D89"/>
    <w:rPr>
      <w:color w:val="auto"/>
      <w:u w:val="none"/>
    </w:rPr>
  </w:style>
  <w:style w:type="character" w:customStyle="1" w:styleId="Heading5Char">
    <w:name w:val="Heading 5 Char"/>
    <w:aliases w:val="Text Char"/>
    <w:basedOn w:val="DefaultParagraphFont"/>
    <w:link w:val="Heading5"/>
    <w:uiPriority w:val="99"/>
    <w:rsid w:val="00E71D89"/>
    <w:rPr>
      <w:rFonts w:ascii="Cambria" w:eastAsia="Times New Roman" w:hAnsi="Cambria" w:cs="Calibri"/>
      <w:b/>
      <w:bCs/>
      <w:i/>
      <w:iCs/>
      <w:sz w:val="20"/>
      <w:lang w:bidi="en-US"/>
    </w:rPr>
  </w:style>
  <w:style w:type="character" w:customStyle="1" w:styleId="Heading6Char">
    <w:name w:val="Heading 6 Char"/>
    <w:basedOn w:val="DefaultParagraphFont"/>
    <w:link w:val="Heading6"/>
    <w:rsid w:val="00E71D89"/>
    <w:rPr>
      <w:rFonts w:ascii="Cambria" w:eastAsia="Times New Roman" w:hAnsi="Cambria" w:cs="Calibri"/>
      <w:b/>
      <w:bCs/>
      <w:i/>
      <w:iCs/>
      <w:sz w:val="20"/>
      <w:lang w:bidi="en-US"/>
    </w:rPr>
  </w:style>
  <w:style w:type="character" w:customStyle="1" w:styleId="Heading7Char">
    <w:name w:val="Heading 7 Char"/>
    <w:basedOn w:val="DefaultParagraphFont"/>
    <w:link w:val="Heading7"/>
    <w:rsid w:val="00E71D89"/>
    <w:rPr>
      <w:rFonts w:ascii="Cambria" w:eastAsia="Times New Roman" w:hAnsi="Cambria" w:cs="Calibri"/>
      <w:b/>
      <w:bCs/>
      <w:i/>
      <w:iCs/>
      <w:sz w:val="20"/>
      <w:szCs w:val="20"/>
      <w:lang w:bidi="en-US"/>
    </w:rPr>
  </w:style>
  <w:style w:type="character" w:customStyle="1" w:styleId="Heading8Char">
    <w:name w:val="Heading 8 Char"/>
    <w:basedOn w:val="DefaultParagraphFont"/>
    <w:link w:val="Heading8"/>
    <w:rsid w:val="00E71D89"/>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E71D89"/>
    <w:rPr>
      <w:rFonts w:ascii="Cambria" w:eastAsia="Times New Roman" w:hAnsi="Cambria" w:cs="Calibri"/>
      <w:i/>
      <w:iCs/>
      <w:sz w:val="18"/>
      <w:szCs w:val="18"/>
      <w:lang w:bidi="en-US"/>
    </w:rPr>
  </w:style>
  <w:style w:type="paragraph" w:customStyle="1" w:styleId="textbold">
    <w:name w:val="text bold"/>
    <w:basedOn w:val="Normal"/>
    <w:link w:val="Emphasis"/>
    <w:uiPriority w:val="7"/>
    <w:qFormat/>
    <w:rsid w:val="00E71D89"/>
    <w:pP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111112"/>
    <w:basedOn w:val="Heading1"/>
    <w:link w:val="Hyperlink"/>
    <w:autoRedefine/>
    <w:uiPriority w:val="99"/>
    <w:qFormat/>
    <w:rsid w:val="00E71D89"/>
    <w:pPr>
      <w:keepNext w:val="0"/>
      <w:keepLines w:val="0"/>
      <w:spacing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E71D89"/>
    <w:rPr>
      <w:color w:val="605E5C"/>
      <w:shd w:val="clear" w:color="auto" w:fill="E1DFDD"/>
    </w:rPr>
  </w:style>
  <w:style w:type="paragraph" w:styleId="ListParagraph">
    <w:name w:val="List Paragraph"/>
    <w:aliases w:val="6 font"/>
    <w:basedOn w:val="Normal"/>
    <w:uiPriority w:val="99"/>
    <w:unhideWhenUsed/>
    <w:qFormat/>
    <w:rsid w:val="00E71D89"/>
    <w:pPr>
      <w:ind w:left="720"/>
      <w:contextualSpacing/>
    </w:pPr>
  </w:style>
  <w:style w:type="paragraph" w:styleId="DocumentMap">
    <w:name w:val="Document Map"/>
    <w:basedOn w:val="Normal"/>
    <w:link w:val="DocumentMapChar"/>
    <w:uiPriority w:val="99"/>
    <w:unhideWhenUsed/>
    <w:rsid w:val="00E71D89"/>
    <w:rPr>
      <w:rFonts w:ascii="Lucida Grande" w:hAnsi="Lucida Grande" w:cs="Lucida Grande"/>
      <w:sz w:val="24"/>
    </w:rPr>
  </w:style>
  <w:style w:type="character" w:customStyle="1" w:styleId="DocumentMapChar">
    <w:name w:val="Document Map Char"/>
    <w:basedOn w:val="DefaultParagraphFont"/>
    <w:link w:val="DocumentMap"/>
    <w:uiPriority w:val="99"/>
    <w:rsid w:val="00E71D89"/>
    <w:rPr>
      <w:rFonts w:ascii="Lucida Grande" w:hAnsi="Lucida Grande" w:cs="Lucida Grande"/>
      <w:sz w:val="24"/>
    </w:rPr>
  </w:style>
  <w:style w:type="character" w:customStyle="1" w:styleId="underline">
    <w:name w:val="underline"/>
    <w:basedOn w:val="DefaultParagraphFont"/>
    <w:qFormat/>
    <w:rsid w:val="00E71D89"/>
    <w:rPr>
      <w:u w:val="single"/>
    </w:rPr>
  </w:style>
  <w:style w:type="paragraph" w:customStyle="1" w:styleId="Emphasis1">
    <w:name w:val="Emphasis1"/>
    <w:basedOn w:val="Normal"/>
    <w:autoRedefine/>
    <w:uiPriority w:val="20"/>
    <w:qFormat/>
    <w:rsid w:val="00E71D89"/>
    <w:pPr>
      <w:pBdr>
        <w:top w:val="single" w:sz="4" w:space="1" w:color="auto"/>
        <w:left w:val="single" w:sz="4" w:space="4" w:color="auto"/>
        <w:bottom w:val="single" w:sz="4" w:space="1" w:color="auto"/>
        <w:right w:val="single" w:sz="4" w:space="4" w:color="auto"/>
      </w:pBdr>
      <w:ind w:left="720"/>
      <w:jc w:val="both"/>
    </w:pPr>
    <w:rPr>
      <w:rFonts w:cstheme="minorBidi"/>
      <w:b/>
      <w:iCs/>
      <w:u w:val="single"/>
    </w:rPr>
  </w:style>
  <w:style w:type="character" w:customStyle="1" w:styleId="Style11pt">
    <w:name w:val="Style 11 pt"/>
    <w:rsid w:val="00E71D89"/>
    <w:rPr>
      <w:sz w:val="20"/>
    </w:rPr>
  </w:style>
  <w:style w:type="character" w:customStyle="1" w:styleId="Style11ptUnderline">
    <w:name w:val="Style 11 pt Underline"/>
    <w:rsid w:val="00E71D89"/>
    <w:rPr>
      <w:sz w:val="20"/>
      <w:u w:val="single"/>
    </w:rPr>
  </w:style>
  <w:style w:type="paragraph" w:customStyle="1" w:styleId="StyleStyle411pt">
    <w:name w:val="Style Style4 + 11 pt"/>
    <w:basedOn w:val="Normal"/>
    <w:link w:val="StyleStyle411ptChar"/>
    <w:qFormat/>
    <w:rsid w:val="00E71D89"/>
    <w:rPr>
      <w:rFonts w:eastAsia="Times New Roman" w:cs="Times New Roman"/>
      <w:u w:val="single"/>
    </w:rPr>
  </w:style>
  <w:style w:type="character" w:customStyle="1" w:styleId="StyleStyle411ptChar">
    <w:name w:val="Style Style4 + 11 pt Char"/>
    <w:link w:val="StyleStyle411pt"/>
    <w:rsid w:val="00E71D89"/>
    <w:rPr>
      <w:rFonts w:ascii="Calibri" w:eastAsia="Times New Roman" w:hAnsi="Calibri" w:cs="Times New Roman"/>
      <w:u w:val="single"/>
    </w:rPr>
  </w:style>
  <w:style w:type="character" w:customStyle="1" w:styleId="Style11ptItalicUnderline">
    <w:name w:val="Style 11 pt Italic Underline"/>
    <w:rsid w:val="00E71D89"/>
    <w:rPr>
      <w:i/>
      <w:iCs/>
      <w:sz w:val="20"/>
      <w:u w:val="single"/>
    </w:rPr>
  </w:style>
  <w:style w:type="character" w:customStyle="1" w:styleId="Style11ptItalic">
    <w:name w:val="Style 11 pt Italic"/>
    <w:rsid w:val="00E71D89"/>
    <w:rPr>
      <w:rFonts w:ascii="Times New Roman" w:hAnsi="Times New Roman" w:cs="Times New Roman" w:hint="default"/>
      <w:i/>
      <w:iCs/>
      <w:sz w:val="20"/>
    </w:rPr>
  </w:style>
  <w:style w:type="paragraph" w:customStyle="1" w:styleId="UnderlinePara">
    <w:name w:val="Underline Para"/>
    <w:basedOn w:val="Normal"/>
    <w:uiPriority w:val="6"/>
    <w:qFormat/>
    <w:rsid w:val="00E71D89"/>
    <w:pPr>
      <w:widowControl w:val="0"/>
      <w:suppressAutoHyphens/>
      <w:spacing w:after="200" w:line="256" w:lineRule="auto"/>
      <w:contextualSpacing/>
    </w:pPr>
    <w:rPr>
      <w:rFonts w:asciiTheme="minorHAnsi" w:hAnsiTheme="minorHAnsi" w:cstheme="minorBidi"/>
      <w:b/>
      <w:u w:val="single"/>
    </w:rPr>
  </w:style>
  <w:style w:type="paragraph" w:customStyle="1" w:styleId="cardtext">
    <w:name w:val="card text"/>
    <w:basedOn w:val="Normal"/>
    <w:link w:val="cardtextChar"/>
    <w:uiPriority w:val="99"/>
    <w:qFormat/>
    <w:rsid w:val="00E71D89"/>
    <w:pPr>
      <w:ind w:left="288" w:right="288"/>
    </w:pPr>
  </w:style>
  <w:style w:type="character" w:customStyle="1" w:styleId="cardtextChar">
    <w:name w:val="card text Char"/>
    <w:basedOn w:val="DefaultParagraphFont"/>
    <w:link w:val="cardtext"/>
    <w:uiPriority w:val="99"/>
    <w:rsid w:val="00E71D89"/>
    <w:rPr>
      <w:rFonts w:ascii="Calibri" w:hAnsi="Calibri" w:cs="Calibri"/>
    </w:rPr>
  </w:style>
  <w:style w:type="character" w:customStyle="1" w:styleId="m4841727538114946087gmail-styleunderline">
    <w:name w:val="m_4841727538114946087gmail-styleunderline"/>
    <w:basedOn w:val="DefaultParagraphFont"/>
    <w:rsid w:val="00E71D89"/>
  </w:style>
  <w:style w:type="paragraph" w:customStyle="1" w:styleId="BreakTag">
    <w:name w:val="Break Tag"/>
    <w:basedOn w:val="Normal"/>
    <w:autoRedefine/>
    <w:uiPriority w:val="4"/>
    <w:qFormat/>
    <w:rsid w:val="00E71D89"/>
    <w:pPr>
      <w:spacing w:before="240"/>
    </w:pPr>
    <w:rPr>
      <w:b/>
      <w:sz w:val="26"/>
    </w:rPr>
  </w:style>
  <w:style w:type="paragraph" w:customStyle="1" w:styleId="BreakBlock">
    <w:name w:val="Break Block"/>
    <w:basedOn w:val="Normal"/>
    <w:link w:val="BreakBlockChar"/>
    <w:autoRedefine/>
    <w:qFormat/>
    <w:rsid w:val="00E71D89"/>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71D89"/>
    <w:rPr>
      <w:rFonts w:ascii="Arial Bold" w:hAnsi="Arial Bold" w:cs="Calibri"/>
      <w:b/>
      <w:caps/>
      <w:sz w:val="32"/>
      <w:u w:val="single"/>
    </w:rPr>
  </w:style>
  <w:style w:type="character" w:customStyle="1" w:styleId="Mention1">
    <w:name w:val="Mention1"/>
    <w:basedOn w:val="DefaultParagraphFont"/>
    <w:uiPriority w:val="99"/>
    <w:semiHidden/>
    <w:unhideWhenUsed/>
    <w:rsid w:val="00E71D89"/>
    <w:rPr>
      <w:color w:val="2B579A"/>
      <w:shd w:val="clear" w:color="auto" w:fill="E6E6E6"/>
    </w:rPr>
  </w:style>
  <w:style w:type="character" w:customStyle="1" w:styleId="UnresolvedMention1">
    <w:name w:val="Unresolved Mention1"/>
    <w:basedOn w:val="DefaultParagraphFont"/>
    <w:uiPriority w:val="99"/>
    <w:unhideWhenUsed/>
    <w:rsid w:val="00E71D89"/>
    <w:rPr>
      <w:color w:val="808080"/>
      <w:shd w:val="clear" w:color="auto" w:fill="E6E6E6"/>
    </w:rPr>
  </w:style>
  <w:style w:type="paragraph" w:customStyle="1" w:styleId="evidencetext">
    <w:name w:val="evidence text"/>
    <w:basedOn w:val="Normal"/>
    <w:link w:val="evidencetextChar1"/>
    <w:qFormat/>
    <w:rsid w:val="00E71D89"/>
    <w:pPr>
      <w:ind w:left="432" w:right="432"/>
    </w:pPr>
    <w:rPr>
      <w:color w:val="000000"/>
      <w:lang w:val="x-none" w:eastAsia="x-none"/>
    </w:rPr>
  </w:style>
  <w:style w:type="character" w:customStyle="1" w:styleId="evidencetextChar1">
    <w:name w:val="evidence text Char1"/>
    <w:link w:val="evidencetext"/>
    <w:rsid w:val="00E71D89"/>
    <w:rPr>
      <w:rFonts w:ascii="Calibri" w:hAnsi="Calibri" w:cs="Calibri"/>
      <w:color w:val="000000"/>
      <w:lang w:val="x-none" w:eastAsia="x-none"/>
    </w:rPr>
  </w:style>
  <w:style w:type="character" w:customStyle="1" w:styleId="Author-Date">
    <w:name w:val="Author-Date"/>
    <w:qFormat/>
    <w:rsid w:val="00E71D89"/>
    <w:rPr>
      <w:b/>
      <w:sz w:val="24"/>
    </w:rPr>
  </w:style>
  <w:style w:type="paragraph" w:customStyle="1" w:styleId="Nothing">
    <w:name w:val="Nothing"/>
    <w:link w:val="NothingChar"/>
    <w:qFormat/>
    <w:rsid w:val="00E71D89"/>
    <w:pPr>
      <w:spacing w:after="0" w:line="240" w:lineRule="auto"/>
      <w:jc w:val="both"/>
    </w:pPr>
    <w:rPr>
      <w:rFonts w:ascii="Times New Roman" w:eastAsia="Times New Roman" w:hAnsi="Times New Roman" w:cs="Times New Roman"/>
      <w:sz w:val="20"/>
      <w:szCs w:val="24"/>
    </w:rPr>
  </w:style>
  <w:style w:type="paragraph" w:styleId="Title">
    <w:name w:val="Title"/>
    <w:aliases w:val="Cites and Cards,UNDERLINE,Bold Underlined,title,Block Heading,Read This"/>
    <w:basedOn w:val="Normal"/>
    <w:link w:val="TitleChar"/>
    <w:uiPriority w:val="6"/>
    <w:qFormat/>
    <w:rsid w:val="00E71D89"/>
    <w:pPr>
      <w:widowControl w:val="0"/>
      <w:autoSpaceDE w:val="0"/>
      <w:autoSpaceDN w:val="0"/>
      <w:adjustRightInd w:val="0"/>
      <w:spacing w:before="240" w:after="60"/>
      <w:jc w:val="center"/>
      <w:outlineLvl w:val="0"/>
    </w:pPr>
    <w:rPr>
      <w:sz w:val="24"/>
      <w:u w:val="single"/>
    </w:rPr>
  </w:style>
  <w:style w:type="character" w:customStyle="1" w:styleId="TitleChar">
    <w:name w:val="Title Char"/>
    <w:aliases w:val="Cites and Cards Char,UNDERLINE Char,Bold Underlined Char,title Char,Block Heading Char,Read This Char"/>
    <w:basedOn w:val="DefaultParagraphFont"/>
    <w:link w:val="Title"/>
    <w:uiPriority w:val="6"/>
    <w:qFormat/>
    <w:rsid w:val="00E71D89"/>
    <w:rPr>
      <w:rFonts w:ascii="Calibri" w:hAnsi="Calibri" w:cs="Calibri"/>
      <w:sz w:val="24"/>
      <w:u w:val="single"/>
    </w:rPr>
  </w:style>
  <w:style w:type="paragraph" w:customStyle="1" w:styleId="Style4">
    <w:name w:val="Style4"/>
    <w:basedOn w:val="Normal"/>
    <w:link w:val="Style4Char"/>
    <w:qFormat/>
    <w:rsid w:val="00E71D89"/>
    <w:rPr>
      <w:rFonts w:eastAsia="Times New Roman"/>
      <w:u w:val="single"/>
    </w:rPr>
  </w:style>
  <w:style w:type="character" w:customStyle="1" w:styleId="Style4Char">
    <w:name w:val="Style4 Char"/>
    <w:link w:val="Style4"/>
    <w:rsid w:val="00E71D89"/>
    <w:rPr>
      <w:rFonts w:ascii="Calibri" w:eastAsia="Times New Roman" w:hAnsi="Calibri" w:cs="Calibri"/>
      <w:u w:val="single"/>
    </w:rPr>
  </w:style>
  <w:style w:type="character" w:customStyle="1" w:styleId="cardChar">
    <w:name w:val="card Char"/>
    <w:aliases w:val="Bold Cite Char Char,Speed Cite Char"/>
    <w:basedOn w:val="DefaultParagraphFont"/>
    <w:rsid w:val="00E71D89"/>
    <w:rPr>
      <w:rFonts w:ascii="Georgia" w:hAnsi="Georgia" w:cs="Calibri"/>
    </w:rPr>
  </w:style>
  <w:style w:type="character" w:customStyle="1" w:styleId="term">
    <w:name w:val="term"/>
    <w:basedOn w:val="DefaultParagraphFont"/>
    <w:rsid w:val="00E71D89"/>
  </w:style>
  <w:style w:type="character" w:customStyle="1" w:styleId="Style1Char">
    <w:name w:val="Style1 Char"/>
    <w:rsid w:val="00E71D89"/>
    <w:rPr>
      <w:rFonts w:ascii="Times New Roman" w:eastAsia="SimSun" w:hAnsi="Times New Roman" w:cs="Times New Roman"/>
      <w:sz w:val="20"/>
      <w:szCs w:val="24"/>
      <w:u w:val="single"/>
      <w:lang w:eastAsia="zh-CN"/>
    </w:rPr>
  </w:style>
  <w:style w:type="character" w:customStyle="1" w:styleId="Styleunderline11pt">
    <w:name w:val="Style underline + 11 pt"/>
    <w:rsid w:val="00E71D89"/>
    <w:rPr>
      <w:rFonts w:ascii="Times New Roman" w:hAnsi="Times New Roman"/>
      <w:sz w:val="20"/>
      <w:u w:val="single"/>
    </w:rPr>
  </w:style>
  <w:style w:type="paragraph" w:customStyle="1" w:styleId="Stylecard11pt">
    <w:name w:val="Style card + 11 pt"/>
    <w:basedOn w:val="Normal"/>
    <w:link w:val="Stylecard11ptChar"/>
    <w:qFormat/>
    <w:rsid w:val="00E71D89"/>
    <w:pPr>
      <w:ind w:left="288" w:right="288"/>
    </w:pPr>
    <w:rPr>
      <w:rFonts w:ascii="Georgia" w:eastAsia="SimSun" w:hAnsi="Georgia"/>
      <w:lang w:eastAsia="zh-CN"/>
    </w:rPr>
  </w:style>
  <w:style w:type="character" w:customStyle="1" w:styleId="Stylecard11ptChar">
    <w:name w:val="Style card + 11 pt Char"/>
    <w:link w:val="Stylecard11pt"/>
    <w:rsid w:val="00E71D89"/>
    <w:rPr>
      <w:rFonts w:ascii="Georgia" w:eastAsia="SimSun" w:hAnsi="Georgia" w:cs="Calibri"/>
      <w:lang w:eastAsia="zh-CN"/>
    </w:rPr>
  </w:style>
  <w:style w:type="paragraph" w:customStyle="1" w:styleId="Minimize">
    <w:name w:val="Minimize"/>
    <w:basedOn w:val="Normal"/>
    <w:next w:val="Normal"/>
    <w:link w:val="MinimizeChar"/>
    <w:qFormat/>
    <w:rsid w:val="00E71D89"/>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rsid w:val="00E71D89"/>
    <w:rPr>
      <w:rFonts w:ascii="Georgia" w:hAnsi="Georgia" w:cs="Calibri"/>
      <w:color w:val="000000"/>
      <w:sz w:val="12"/>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E71D89"/>
    <w:pPr>
      <w:spacing w:after="0" w:line="240" w:lineRule="auto"/>
    </w:pPr>
    <w:rPr>
      <w:rFonts w:ascii="Arial" w:hAnsi="Arial" w:cs="Arial"/>
      <w:u w:val="single"/>
    </w:rPr>
  </w:style>
  <w:style w:type="character" w:customStyle="1" w:styleId="byline">
    <w:name w:val="byline"/>
    <w:basedOn w:val="DefaultParagraphFont"/>
    <w:rsid w:val="00E71D89"/>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E71D89"/>
    <w:rPr>
      <w:rFonts w:ascii="Arial" w:hAnsi="Arial"/>
      <w:b/>
      <w:sz w:val="24"/>
      <w:szCs w:val="22"/>
      <w:u w:val="single"/>
    </w:rPr>
  </w:style>
  <w:style w:type="character" w:customStyle="1" w:styleId="Style11ptBoldUnderline">
    <w:name w:val="Style 11 pt Bold Underline"/>
    <w:rsid w:val="00E71D89"/>
    <w:rPr>
      <w:b/>
      <w:bCs/>
      <w:sz w:val="20"/>
      <w:u w:val="single"/>
    </w:rPr>
  </w:style>
  <w:style w:type="paragraph" w:customStyle="1" w:styleId="StyleStyle411ptBold">
    <w:name w:val="Style Style4 + 11 pt Bold"/>
    <w:basedOn w:val="Normal"/>
    <w:link w:val="StyleStyle411ptBoldChar"/>
    <w:qFormat/>
    <w:rsid w:val="00E71D89"/>
    <w:rPr>
      <w:rFonts w:eastAsia="Times New Roman"/>
      <w:b/>
      <w:bCs/>
      <w:u w:val="single"/>
    </w:rPr>
  </w:style>
  <w:style w:type="character" w:customStyle="1" w:styleId="StyleStyle411ptBoldChar">
    <w:name w:val="Style Style4 + 11 pt Bold Char"/>
    <w:basedOn w:val="DefaultParagraphFont"/>
    <w:link w:val="StyleStyle411ptBold"/>
    <w:rsid w:val="00E71D89"/>
    <w:rPr>
      <w:rFonts w:ascii="Calibri" w:eastAsia="Times New Roman" w:hAnsi="Calibri" w:cs="Calibri"/>
      <w:b/>
      <w:bCs/>
      <w:u w:val="single"/>
    </w:rPr>
  </w:style>
  <w:style w:type="paragraph" w:customStyle="1" w:styleId="BlockTitle">
    <w:name w:val="Block Title"/>
    <w:basedOn w:val="Normal"/>
    <w:next w:val="Normal"/>
    <w:link w:val="BlockTitleChar"/>
    <w:qFormat/>
    <w:rsid w:val="00E71D89"/>
    <w:pPr>
      <w:spacing w:after="120"/>
      <w:jc w:val="center"/>
      <w:outlineLvl w:val="0"/>
    </w:pPr>
    <w:rPr>
      <w:rFonts w:eastAsia="Times New Roman"/>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rsid w:val="00E71D89"/>
    <w:rPr>
      <w:rFonts w:ascii="Calibri" w:eastAsia="Times New Roman" w:hAnsi="Calibri" w:cs="Calibri"/>
      <w:b/>
      <w:sz w:val="32"/>
      <w:szCs w:val="20"/>
      <w:u w:val="single"/>
    </w:rPr>
  </w:style>
  <w:style w:type="character" w:customStyle="1" w:styleId="Emphasis2">
    <w:name w:val="Emphasis2"/>
    <w:basedOn w:val="DefaultParagraphFont"/>
    <w:rsid w:val="00E71D89"/>
    <w:rPr>
      <w:rFonts w:ascii="Franklin Gothic Heavy" w:hAnsi="Franklin Gothic Heavy"/>
      <w:iCs/>
      <w:u w:val="single"/>
    </w:rPr>
  </w:style>
  <w:style w:type="paragraph" w:customStyle="1" w:styleId="Cards">
    <w:name w:val="Cards"/>
    <w:basedOn w:val="Normal"/>
    <w:link w:val="CardsChar1"/>
    <w:qFormat/>
    <w:rsid w:val="00E71D89"/>
    <w:pPr>
      <w:autoSpaceDE w:val="0"/>
      <w:autoSpaceDN w:val="0"/>
      <w:adjustRightInd w:val="0"/>
      <w:ind w:left="432" w:right="432"/>
      <w:jc w:val="both"/>
    </w:pPr>
    <w:rPr>
      <w:rFonts w:eastAsia="Times New Roman" w:cs="Times New Roman"/>
      <w:sz w:val="20"/>
      <w:szCs w:val="20"/>
    </w:rPr>
  </w:style>
  <w:style w:type="character" w:customStyle="1" w:styleId="CardsChar">
    <w:name w:val="Cards Char"/>
    <w:locked/>
    <w:rsid w:val="00E71D89"/>
    <w:rPr>
      <w:rFonts w:ascii="Times New Roman" w:eastAsia="Times New Roman" w:hAnsi="Times New Roman" w:cs="Times New Roman"/>
      <w:sz w:val="20"/>
      <w:szCs w:val="24"/>
    </w:rPr>
  </w:style>
  <w:style w:type="paragraph" w:styleId="Header">
    <w:name w:val="header"/>
    <w:basedOn w:val="Normal"/>
    <w:link w:val="HeaderChar"/>
    <w:uiPriority w:val="99"/>
    <w:qFormat/>
    <w:rsid w:val="00E71D89"/>
    <w:pPr>
      <w:tabs>
        <w:tab w:val="center" w:pos="4680"/>
        <w:tab w:val="right" w:pos="9360"/>
      </w:tabs>
    </w:pPr>
  </w:style>
  <w:style w:type="character" w:customStyle="1" w:styleId="HeaderChar">
    <w:name w:val="Header Char"/>
    <w:basedOn w:val="DefaultParagraphFont"/>
    <w:link w:val="Header"/>
    <w:uiPriority w:val="99"/>
    <w:rsid w:val="00E71D89"/>
    <w:rPr>
      <w:rFonts w:ascii="Calibri" w:hAnsi="Calibri" w:cs="Calibri"/>
    </w:rPr>
  </w:style>
  <w:style w:type="character" w:customStyle="1" w:styleId="pmterms1">
    <w:name w:val="pmterms1"/>
    <w:basedOn w:val="DefaultParagraphFont"/>
    <w:rsid w:val="00E71D89"/>
  </w:style>
  <w:style w:type="character" w:customStyle="1" w:styleId="hilite1">
    <w:name w:val="hilite1"/>
    <w:basedOn w:val="DefaultParagraphFont"/>
    <w:rsid w:val="00E71D89"/>
    <w:rPr>
      <w:rFonts w:ascii="Arial Narrow" w:hAnsi="Arial Narrow"/>
      <w:sz w:val="20"/>
      <w:u w:val="single"/>
      <w:bdr w:val="none" w:sz="0" w:space="0" w:color="auto"/>
      <w:shd w:val="clear" w:color="auto" w:fill="00FF00"/>
    </w:rPr>
  </w:style>
  <w:style w:type="paragraph" w:customStyle="1" w:styleId="underlined">
    <w:name w:val="underlined"/>
    <w:next w:val="Normal"/>
    <w:link w:val="underlinedChar"/>
    <w:autoRedefine/>
    <w:qFormat/>
    <w:rsid w:val="00E71D8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E71D89"/>
    <w:rPr>
      <w:rFonts w:ascii="Times New Roman" w:eastAsia="Malgun Gothic" w:hAnsi="Times New Roman" w:cs="Times New Roman"/>
      <w:sz w:val="21"/>
      <w:szCs w:val="24"/>
      <w:u w:val="single"/>
    </w:rPr>
  </w:style>
  <w:style w:type="paragraph" w:customStyle="1" w:styleId="Normaltag">
    <w:name w:val="Normal tag"/>
    <w:basedOn w:val="Normal"/>
    <w:link w:val="NormaltagChar"/>
    <w:uiPriority w:val="99"/>
    <w:qFormat/>
    <w:rsid w:val="00E71D89"/>
    <w:rPr>
      <w:rFonts w:eastAsia="Times New Roman"/>
      <w:b/>
      <w:szCs w:val="20"/>
    </w:rPr>
  </w:style>
  <w:style w:type="character" w:customStyle="1" w:styleId="NormaltagChar">
    <w:name w:val="Normal tag Char"/>
    <w:basedOn w:val="DefaultParagraphFont"/>
    <w:link w:val="Normaltag"/>
    <w:uiPriority w:val="99"/>
    <w:locked/>
    <w:rsid w:val="00E71D89"/>
    <w:rPr>
      <w:rFonts w:ascii="Calibri" w:eastAsia="Times New Roman" w:hAnsi="Calibri" w:cs="Calibri"/>
      <w:b/>
      <w:szCs w:val="20"/>
    </w:rPr>
  </w:style>
  <w:style w:type="character" w:customStyle="1" w:styleId="DebateUnderline">
    <w:name w:val="Debate Underline"/>
    <w:qFormat/>
    <w:rsid w:val="00E71D89"/>
    <w:rPr>
      <w:rFonts w:ascii="Times New Roman" w:hAnsi="Times New Roman"/>
      <w:sz w:val="20"/>
      <w:szCs w:val="24"/>
      <w:u w:val="thick"/>
    </w:rPr>
  </w:style>
  <w:style w:type="character" w:customStyle="1" w:styleId="blue">
    <w:name w:val="blue"/>
    <w:basedOn w:val="DefaultParagraphFont"/>
    <w:rsid w:val="00E71D89"/>
    <w:rPr>
      <w:rFonts w:cs="Times New Roman"/>
    </w:rPr>
  </w:style>
  <w:style w:type="paragraph" w:customStyle="1" w:styleId="cites">
    <w:name w:val="cites"/>
    <w:link w:val="Heading1Char3"/>
    <w:autoRedefine/>
    <w:qFormat/>
    <w:rsid w:val="00E71D89"/>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basedOn w:val="DefaultParagraphFont"/>
    <w:link w:val="cites"/>
    <w:rsid w:val="00E71D89"/>
    <w:rPr>
      <w:rFonts w:ascii="Times New Roman" w:eastAsia="Malgun Gothic" w:hAnsi="Times New Roman" w:cs="Times New Roman"/>
      <w:b/>
      <w:sz w:val="24"/>
      <w:szCs w:val="24"/>
      <w:u w:val="single"/>
    </w:rPr>
  </w:style>
  <w:style w:type="paragraph" w:customStyle="1" w:styleId="tiny">
    <w:name w:val="tiny"/>
    <w:next w:val="Normal"/>
    <w:link w:val="tinyChar"/>
    <w:autoRedefine/>
    <w:qFormat/>
    <w:rsid w:val="00E71D89"/>
    <w:pPr>
      <w:spacing w:after="0" w:line="240" w:lineRule="auto"/>
      <w:contextualSpacing/>
    </w:pPr>
    <w:rPr>
      <w:rFonts w:ascii="Times New Roman" w:eastAsia="Malgun Gothic" w:hAnsi="Times New Roman" w:cs="Times New Roman"/>
      <w:sz w:val="12"/>
      <w:szCs w:val="24"/>
    </w:rPr>
  </w:style>
  <w:style w:type="character" w:customStyle="1" w:styleId="tinyChar">
    <w:name w:val="tiny Char"/>
    <w:basedOn w:val="DefaultParagraphFont"/>
    <w:link w:val="tiny"/>
    <w:locked/>
    <w:rsid w:val="00E71D89"/>
    <w:rPr>
      <w:rFonts w:ascii="Times New Roman" w:eastAsia="Malgun Gothic" w:hAnsi="Times New Roman" w:cs="Times New Roman"/>
      <w:sz w:val="12"/>
      <w:szCs w:val="24"/>
    </w:rPr>
  </w:style>
  <w:style w:type="character" w:customStyle="1" w:styleId="CitesChar2">
    <w:name w:val="Cites Char2"/>
    <w:link w:val="Cites0"/>
    <w:rsid w:val="00E71D89"/>
    <w:rPr>
      <w:rFonts w:eastAsia="Times New Roman" w:cs="Times New Roman"/>
      <w:b/>
      <w:bCs/>
      <w:sz w:val="20"/>
      <w:szCs w:val="20"/>
    </w:rPr>
  </w:style>
  <w:style w:type="paragraph" w:styleId="Footer">
    <w:name w:val="footer"/>
    <w:basedOn w:val="Normal"/>
    <w:link w:val="FooterChar"/>
    <w:uiPriority w:val="99"/>
    <w:rsid w:val="00E71D89"/>
    <w:pPr>
      <w:tabs>
        <w:tab w:val="center" w:pos="4680"/>
        <w:tab w:val="right" w:pos="9360"/>
      </w:tabs>
    </w:pPr>
  </w:style>
  <w:style w:type="character" w:customStyle="1" w:styleId="FooterChar">
    <w:name w:val="Footer Char"/>
    <w:basedOn w:val="DefaultParagraphFont"/>
    <w:link w:val="Footer"/>
    <w:uiPriority w:val="99"/>
    <w:rsid w:val="00E71D89"/>
    <w:rPr>
      <w:rFonts w:ascii="Calibri" w:hAnsi="Calibri" w:cs="Calibri"/>
    </w:rPr>
  </w:style>
  <w:style w:type="character" w:styleId="PageNumber">
    <w:name w:val="page number"/>
    <w:aliases w:val="card ununderlined"/>
    <w:basedOn w:val="DefaultParagraphFont"/>
    <w:uiPriority w:val="99"/>
    <w:rsid w:val="00E71D89"/>
  </w:style>
  <w:style w:type="paragraph" w:customStyle="1" w:styleId="BlockTitle2">
    <w:name w:val="Block Title2"/>
    <w:basedOn w:val="Normal"/>
    <w:next w:val="Normal"/>
    <w:qFormat/>
    <w:rsid w:val="00E71D89"/>
    <w:pPr>
      <w:spacing w:after="240"/>
      <w:jc w:val="center"/>
    </w:pPr>
    <w:rPr>
      <w:rFonts w:eastAsia="Times New Roman"/>
      <w:b/>
      <w:sz w:val="32"/>
      <w:u w:val="single"/>
      <w:lang w:bidi="en-US"/>
    </w:rPr>
  </w:style>
  <w:style w:type="paragraph" w:styleId="TOC1">
    <w:name w:val="toc 1"/>
    <w:basedOn w:val="Normal"/>
    <w:next w:val="Normal"/>
    <w:autoRedefine/>
    <w:uiPriority w:val="39"/>
    <w:rsid w:val="00E71D89"/>
    <w:pPr>
      <w:spacing w:before="120" w:after="120"/>
    </w:pPr>
    <w:rPr>
      <w:rFonts w:eastAsia="Times New Roman"/>
      <w:b/>
      <w:u w:val="single"/>
      <w:lang w:bidi="en-US"/>
    </w:rPr>
  </w:style>
  <w:style w:type="paragraph" w:styleId="TOC9">
    <w:name w:val="toc 9"/>
    <w:basedOn w:val="Normal"/>
    <w:next w:val="Normal"/>
    <w:autoRedefine/>
    <w:rsid w:val="00E71D89"/>
    <w:pPr>
      <w:ind w:left="1600"/>
    </w:pPr>
    <w:rPr>
      <w:rFonts w:eastAsia="Times New Roman"/>
      <w:sz w:val="20"/>
      <w:lang w:bidi="en-US"/>
    </w:rPr>
  </w:style>
  <w:style w:type="paragraph" w:customStyle="1" w:styleId="TxBrp1">
    <w:name w:val="TxBr_p1"/>
    <w:basedOn w:val="Normal"/>
    <w:qFormat/>
    <w:rsid w:val="00E71D89"/>
    <w:pPr>
      <w:tabs>
        <w:tab w:val="left" w:pos="204"/>
      </w:tabs>
      <w:autoSpaceDE w:val="0"/>
      <w:autoSpaceDN w:val="0"/>
      <w:adjustRightInd w:val="0"/>
      <w:spacing w:line="272" w:lineRule="atLeast"/>
      <w:jc w:val="both"/>
    </w:pPr>
    <w:rPr>
      <w:rFonts w:eastAsia="Times New Roman"/>
      <w:lang w:bidi="en-U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E71D89"/>
    <w:pPr>
      <w:spacing w:before="100" w:beforeAutospacing="1" w:after="100" w:afterAutospacing="1"/>
    </w:pPr>
    <w:rPr>
      <w:rFonts w:eastAsia="Times New Roman"/>
      <w:lang w:bidi="en-US"/>
    </w:rPr>
  </w:style>
  <w:style w:type="paragraph" w:customStyle="1" w:styleId="fullstory">
    <w:name w:val="fullstory"/>
    <w:basedOn w:val="Normal"/>
    <w:qFormat/>
    <w:rsid w:val="00E71D89"/>
    <w:pPr>
      <w:spacing w:before="100" w:beforeAutospacing="1" w:after="100" w:afterAutospacing="1"/>
    </w:pPr>
    <w:rPr>
      <w:rFonts w:eastAsia="Times New Roman"/>
      <w:lang w:bidi="en-US"/>
    </w:rPr>
  </w:style>
  <w:style w:type="character" w:customStyle="1" w:styleId="standardcontent">
    <w:name w:val="standardcontent"/>
    <w:basedOn w:val="DefaultParagraphFont"/>
    <w:rsid w:val="00E71D89"/>
  </w:style>
  <w:style w:type="paragraph" w:customStyle="1" w:styleId="hat">
    <w:name w:val="hat"/>
    <w:basedOn w:val="Normal"/>
    <w:next w:val="Normal"/>
    <w:link w:val="hatChar"/>
    <w:qFormat/>
    <w:rsid w:val="00E71D89"/>
    <w:pPr>
      <w:spacing w:before="240" w:after="240"/>
      <w:jc w:val="center"/>
      <w:outlineLvl w:val="0"/>
    </w:pPr>
    <w:rPr>
      <w:rFonts w:eastAsia="Times New Roman"/>
      <w:b/>
      <w:bCs/>
      <w:sz w:val="32"/>
      <w:u w:val="single"/>
      <w:lang w:bidi="en-US"/>
    </w:rPr>
  </w:style>
  <w:style w:type="character" w:customStyle="1" w:styleId="storyby">
    <w:name w:val="storyby"/>
    <w:basedOn w:val="DefaultParagraphFont"/>
    <w:rsid w:val="00E71D89"/>
  </w:style>
  <w:style w:type="paragraph" w:customStyle="1" w:styleId="HotRouteChar">
    <w:name w:val="Hot Route! Char"/>
    <w:basedOn w:val="Normal"/>
    <w:qFormat/>
    <w:rsid w:val="00E71D89"/>
    <w:pPr>
      <w:ind w:left="144"/>
    </w:pPr>
    <w:rPr>
      <w:rFonts w:eastAsia="Times New Roman"/>
      <w:sz w:val="20"/>
      <w:lang w:bidi="en-US"/>
    </w:rPr>
  </w:style>
  <w:style w:type="character" w:styleId="Strong">
    <w:name w:val="Strong"/>
    <w:aliases w:val="8 pt font,Citation Char Char1 Char Char Char Char Char,Cut,Small 1"/>
    <w:basedOn w:val="DefaultParagraphFont"/>
    <w:uiPriority w:val="22"/>
    <w:qFormat/>
    <w:rsid w:val="00E71D89"/>
    <w:rPr>
      <w:rFonts w:cs="Times New Roman"/>
      <w:b/>
      <w:bCs/>
    </w:rPr>
  </w:style>
  <w:style w:type="paragraph" w:customStyle="1" w:styleId="Default">
    <w:name w:val="Default"/>
    <w:qFormat/>
    <w:rsid w:val="00E71D8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E71D89"/>
    <w:rPr>
      <w:rFonts w:ascii="Cambria" w:hAnsi="Cambria" w:cs="Times New Roman"/>
      <w:b/>
      <w:bCs/>
      <w:sz w:val="26"/>
      <w:szCs w:val="26"/>
    </w:rPr>
  </w:style>
  <w:style w:type="character" w:customStyle="1" w:styleId="UnderliningChar">
    <w:name w:val="Underlining Char"/>
    <w:basedOn w:val="DefaultParagraphFont"/>
    <w:link w:val="Underlining"/>
    <w:rsid w:val="00E71D89"/>
    <w:rPr>
      <w:rFonts w:ascii="Arial Narrow" w:hAnsi="Arial Narrow" w:cs="Times New Roman"/>
      <w:u w:val="single"/>
    </w:rPr>
  </w:style>
  <w:style w:type="character" w:customStyle="1" w:styleId="CardCharChar1">
    <w:name w:val="Card Char Char1"/>
    <w:basedOn w:val="DefaultParagraphFont"/>
    <w:rsid w:val="00E71D89"/>
    <w:rPr>
      <w:rFonts w:cs="Times New Roman"/>
      <w:b/>
      <w:bCs/>
      <w:sz w:val="28"/>
      <w:szCs w:val="28"/>
    </w:rPr>
  </w:style>
  <w:style w:type="paragraph" w:customStyle="1" w:styleId="Cites0">
    <w:name w:val="Cites"/>
    <w:basedOn w:val="Normal"/>
    <w:link w:val="CitesChar2"/>
    <w:qFormat/>
    <w:rsid w:val="00E71D89"/>
    <w:pPr>
      <w:widowControl w:val="0"/>
      <w:autoSpaceDE w:val="0"/>
      <w:autoSpaceDN w:val="0"/>
      <w:adjustRightInd w:val="0"/>
      <w:jc w:val="both"/>
      <w:outlineLvl w:val="2"/>
    </w:pPr>
    <w:rPr>
      <w:rFonts w:asciiTheme="minorHAnsi" w:eastAsia="Times New Roman" w:hAnsiTheme="minorHAnsi" w:cs="Times New Roman"/>
      <w:b/>
      <w:bCs/>
      <w:sz w:val="20"/>
      <w:szCs w:val="20"/>
    </w:rPr>
  </w:style>
  <w:style w:type="character" w:customStyle="1" w:styleId="CitesChar">
    <w:name w:val="Cites Char"/>
    <w:locked/>
    <w:rsid w:val="00E71D89"/>
    <w:rPr>
      <w:rFonts w:ascii="Times New Roman" w:eastAsia="Calibri" w:hAnsi="Times New Roman" w:cs="Times New Roman"/>
      <w:sz w:val="24"/>
      <w:szCs w:val="24"/>
    </w:rPr>
  </w:style>
  <w:style w:type="character" w:customStyle="1" w:styleId="apple-converted-space">
    <w:name w:val="apple-converted-space"/>
    <w:basedOn w:val="DefaultParagraphFont"/>
    <w:rsid w:val="00E71D89"/>
  </w:style>
  <w:style w:type="character" w:customStyle="1" w:styleId="hit">
    <w:name w:val="hit"/>
    <w:basedOn w:val="DefaultParagraphFont"/>
    <w:rsid w:val="00E71D89"/>
    <w:rPr>
      <w:rFonts w:cs="Times New Roman"/>
    </w:rPr>
  </w:style>
  <w:style w:type="paragraph" w:customStyle="1" w:styleId="SmallFont">
    <w:name w:val="Small Font"/>
    <w:basedOn w:val="Normal"/>
    <w:link w:val="SmallFontChar"/>
    <w:qFormat/>
    <w:rsid w:val="00E71D89"/>
    <w:pPr>
      <w:spacing w:after="200"/>
      <w:jc w:val="both"/>
    </w:pPr>
    <w:rPr>
      <w:rFonts w:eastAsia="Calibri"/>
      <w:szCs w:val="18"/>
    </w:rPr>
  </w:style>
  <w:style w:type="character" w:customStyle="1" w:styleId="SmallFontChar">
    <w:name w:val="Small Font Char"/>
    <w:basedOn w:val="DefaultParagraphFont"/>
    <w:link w:val="SmallFont"/>
    <w:locked/>
    <w:rsid w:val="00E71D89"/>
    <w:rPr>
      <w:rFonts w:ascii="Calibri" w:eastAsia="Calibri" w:hAnsi="Calibri" w:cs="Calibri"/>
      <w:szCs w:val="18"/>
    </w:rPr>
  </w:style>
  <w:style w:type="character" w:customStyle="1" w:styleId="CircleChar1">
    <w:name w:val="Circle Char1"/>
    <w:basedOn w:val="DefaultParagraphFont"/>
    <w:rsid w:val="00E71D89"/>
    <w:rPr>
      <w:rFonts w:cs="Times New Roman"/>
      <w:b/>
      <w:i/>
      <w:sz w:val="18"/>
      <w:szCs w:val="18"/>
      <w:u w:val="single"/>
      <w:lang w:val="en-US" w:eastAsia="en-US" w:bidi="ar-SA"/>
    </w:rPr>
  </w:style>
  <w:style w:type="paragraph" w:styleId="BodyText">
    <w:name w:val="Body Text"/>
    <w:basedOn w:val="Normal"/>
    <w:link w:val="BodyTextChar"/>
    <w:qFormat/>
    <w:rsid w:val="00E71D89"/>
    <w:pPr>
      <w:widowControl w:val="0"/>
      <w:suppressAutoHyphens/>
      <w:spacing w:after="120"/>
    </w:pPr>
    <w:rPr>
      <w:rFonts w:eastAsia="Times New Roman"/>
      <w:sz w:val="20"/>
      <w:szCs w:val="20"/>
      <w:lang w:eastAsia="ar-SA"/>
    </w:rPr>
  </w:style>
  <w:style w:type="character" w:customStyle="1" w:styleId="BodyTextChar">
    <w:name w:val="Body Text Char"/>
    <w:basedOn w:val="DefaultParagraphFont"/>
    <w:link w:val="BodyText"/>
    <w:rsid w:val="00E71D89"/>
    <w:rPr>
      <w:rFonts w:ascii="Calibri" w:eastAsia="Times New Roman" w:hAnsi="Calibri" w:cs="Calibri"/>
      <w:sz w:val="20"/>
      <w:szCs w:val="20"/>
      <w:lang w:eastAsia="ar-SA"/>
    </w:rPr>
  </w:style>
  <w:style w:type="character" w:customStyle="1" w:styleId="verdana">
    <w:name w:val="verdana"/>
    <w:basedOn w:val="DefaultParagraphFont"/>
    <w:rsid w:val="00E71D89"/>
  </w:style>
  <w:style w:type="character" w:customStyle="1" w:styleId="CardsChar1">
    <w:name w:val="Cards Char1"/>
    <w:link w:val="Cards"/>
    <w:rsid w:val="00E71D89"/>
    <w:rPr>
      <w:rFonts w:ascii="Calibri" w:eastAsia="Times New Roman" w:hAnsi="Calibri" w:cs="Times New Roman"/>
      <w:sz w:val="20"/>
      <w:szCs w:val="20"/>
    </w:rPr>
  </w:style>
  <w:style w:type="paragraph" w:customStyle="1" w:styleId="BlockHeadings">
    <w:name w:val="Block Headings"/>
    <w:basedOn w:val="Normal"/>
    <w:link w:val="BlockHeadingsChar"/>
    <w:qFormat/>
    <w:rsid w:val="00E71D89"/>
    <w:pPr>
      <w:autoSpaceDE w:val="0"/>
      <w:autoSpaceDN w:val="0"/>
      <w:adjustRightInd w:val="0"/>
      <w:jc w:val="center"/>
      <w:outlineLvl w:val="0"/>
    </w:pPr>
    <w:rPr>
      <w:rFonts w:eastAsia="Times New Roman" w:cs="Times New Roman"/>
      <w:b/>
      <w:sz w:val="20"/>
      <w:szCs w:val="20"/>
    </w:rPr>
  </w:style>
  <w:style w:type="character" w:customStyle="1" w:styleId="BlockHeadingsChar">
    <w:name w:val="Block Headings Char"/>
    <w:link w:val="BlockHeadings"/>
    <w:rsid w:val="00E71D89"/>
    <w:rPr>
      <w:rFonts w:ascii="Calibri" w:eastAsia="Times New Roman" w:hAnsi="Calibri" w:cs="Times New Roman"/>
      <w:b/>
      <w:sz w:val="20"/>
      <w:szCs w:val="20"/>
    </w:rPr>
  </w:style>
  <w:style w:type="paragraph" w:customStyle="1" w:styleId="loose">
    <w:name w:val="loose"/>
    <w:basedOn w:val="Normal"/>
    <w:qFormat/>
    <w:rsid w:val="00E71D89"/>
    <w:pPr>
      <w:spacing w:before="210"/>
    </w:pPr>
    <w:rPr>
      <w:rFonts w:eastAsia="Times New Roman"/>
      <w:lang w:eastAsia="zh-CN" w:bidi="he-IL"/>
    </w:rPr>
  </w:style>
  <w:style w:type="character" w:customStyle="1" w:styleId="hit1">
    <w:name w:val="hit1"/>
    <w:basedOn w:val="DefaultParagraphFont"/>
    <w:rsid w:val="00E71D89"/>
    <w:rPr>
      <w:b/>
      <w:bCs/>
      <w:color w:val="CC0033"/>
    </w:rPr>
  </w:style>
  <w:style w:type="character" w:customStyle="1" w:styleId="upper">
    <w:name w:val="upper"/>
    <w:basedOn w:val="DefaultParagraphFont"/>
    <w:rsid w:val="00E71D89"/>
  </w:style>
  <w:style w:type="character" w:customStyle="1" w:styleId="Author">
    <w:name w:val="Author"/>
    <w:aliases w:val="Style Date"/>
    <w:basedOn w:val="DefaultParagraphFont"/>
    <w:qFormat/>
    <w:rsid w:val="00E71D89"/>
    <w:rPr>
      <w:b/>
      <w:sz w:val="24"/>
    </w:rPr>
  </w:style>
  <w:style w:type="character" w:customStyle="1" w:styleId="SmallFont7pt">
    <w:name w:val="Small Font (7 pt)"/>
    <w:basedOn w:val="DefaultParagraphFont"/>
    <w:rsid w:val="00E71D89"/>
    <w:rPr>
      <w:sz w:val="14"/>
    </w:rPr>
  </w:style>
  <w:style w:type="paragraph" w:customStyle="1" w:styleId="UnderlinedText">
    <w:name w:val="Underlined Text"/>
    <w:basedOn w:val="Normal"/>
    <w:qFormat/>
    <w:rsid w:val="00E71D89"/>
    <w:rPr>
      <w:rFonts w:eastAsia="Times New Roman"/>
      <w:b/>
      <w:szCs w:val="20"/>
    </w:rPr>
  </w:style>
  <w:style w:type="character" w:customStyle="1" w:styleId="SmallText-New">
    <w:name w:val="Small Text - New"/>
    <w:basedOn w:val="DefaultParagraphFont"/>
    <w:rsid w:val="00E71D89"/>
    <w:rPr>
      <w:rFonts w:ascii="Arial Narrow" w:hAnsi="Arial Narrow"/>
      <w:sz w:val="14"/>
    </w:rPr>
  </w:style>
  <w:style w:type="paragraph" w:customStyle="1" w:styleId="Smalltext">
    <w:name w:val="Small text"/>
    <w:aliases w:val="Quote1,Quote11"/>
    <w:basedOn w:val="Normal"/>
    <w:link w:val="SmalltextChar"/>
    <w:qFormat/>
    <w:rsid w:val="00E71D89"/>
    <w:rPr>
      <w:rFonts w:ascii="Arial Narrow" w:eastAsia="Times New Roman" w:hAnsi="Arial Narrow"/>
    </w:rPr>
  </w:style>
  <w:style w:type="character" w:customStyle="1" w:styleId="Underlined-New">
    <w:name w:val="Underlined - New"/>
    <w:basedOn w:val="DefaultParagraphFont"/>
    <w:rsid w:val="00E71D89"/>
    <w:rPr>
      <w:rFonts w:ascii="Arial Narrow" w:hAnsi="Arial Narrow"/>
      <w:sz w:val="16"/>
      <w:u w:val="single"/>
    </w:rPr>
  </w:style>
  <w:style w:type="paragraph" w:styleId="TOC2">
    <w:name w:val="toc 2"/>
    <w:basedOn w:val="Normal"/>
    <w:next w:val="Normal"/>
    <w:autoRedefine/>
    <w:uiPriority w:val="39"/>
    <w:rsid w:val="00E71D89"/>
    <w:pPr>
      <w:ind w:left="200"/>
    </w:pPr>
    <w:rPr>
      <w:rFonts w:eastAsia="Times New Roman"/>
      <w:sz w:val="20"/>
      <w:lang w:bidi="en-US"/>
    </w:rPr>
  </w:style>
  <w:style w:type="paragraph" w:styleId="Caption">
    <w:name w:val="caption"/>
    <w:basedOn w:val="Normal"/>
    <w:next w:val="Normal"/>
    <w:qFormat/>
    <w:rsid w:val="00E71D89"/>
    <w:rPr>
      <w:rFonts w:eastAsia="Times New Roman"/>
      <w:b/>
      <w:bCs/>
      <w:sz w:val="18"/>
      <w:szCs w:val="18"/>
      <w:lang w:bidi="en-US"/>
    </w:rPr>
  </w:style>
  <w:style w:type="paragraph" w:styleId="TOCHeading">
    <w:name w:val="TOC Heading"/>
    <w:basedOn w:val="Heading1"/>
    <w:next w:val="Normal"/>
    <w:uiPriority w:val="39"/>
    <w:qFormat/>
    <w:rsid w:val="00E71D89"/>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lang w:bidi="en-US"/>
    </w:rPr>
  </w:style>
  <w:style w:type="character" w:customStyle="1" w:styleId="Boxing">
    <w:name w:val="Boxing"/>
    <w:basedOn w:val="DefaultParagraphFont"/>
    <w:rsid w:val="00E71D89"/>
    <w:rPr>
      <w:rFonts w:ascii="Arial Narrow" w:hAnsi="Arial Narrow"/>
      <w:dstrike w:val="0"/>
      <w:sz w:val="20"/>
      <w:bdr w:val="single" w:sz="2" w:space="0" w:color="auto"/>
      <w:vertAlign w:val="baseline"/>
    </w:rPr>
  </w:style>
  <w:style w:type="character" w:customStyle="1" w:styleId="style65">
    <w:name w:val="style65"/>
    <w:basedOn w:val="DefaultParagraphFont"/>
    <w:rsid w:val="00E71D89"/>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E71D89"/>
    <w:rPr>
      <w:rFonts w:cs="Arial"/>
      <w:bCs/>
      <w:szCs w:val="26"/>
      <w:u w:val="single"/>
      <w:lang w:val="en-US" w:eastAsia="en-US" w:bidi="ar-SA"/>
    </w:rPr>
  </w:style>
  <w:style w:type="character" w:customStyle="1" w:styleId="qlabel">
    <w:name w:val="q_label"/>
    <w:basedOn w:val="DefaultParagraphFont"/>
    <w:rsid w:val="00E71D89"/>
  </w:style>
  <w:style w:type="character" w:customStyle="1" w:styleId="alabel">
    <w:name w:val="a_label"/>
    <w:basedOn w:val="DefaultParagraphFont"/>
    <w:rsid w:val="00E71D89"/>
  </w:style>
  <w:style w:type="character" w:customStyle="1" w:styleId="Style1Char1">
    <w:name w:val="Style1 Char1"/>
    <w:basedOn w:val="DefaultParagraphFont"/>
    <w:rsid w:val="00E71D89"/>
    <w:rPr>
      <w:rFonts w:eastAsia="SimSun"/>
      <w:sz w:val="20"/>
      <w:szCs w:val="24"/>
      <w:u w:val="single"/>
      <w:lang w:val="en-US" w:eastAsia="zh-CN" w:bidi="ar-SA"/>
    </w:rPr>
  </w:style>
  <w:style w:type="character" w:customStyle="1" w:styleId="UnderlineCharChar">
    <w:name w:val="Underline Char Char"/>
    <w:basedOn w:val="DefaultParagraphFont"/>
    <w:rsid w:val="00E71D89"/>
    <w:rPr>
      <w:rFonts w:ascii="Arial Narrow" w:hAnsi="Arial Narrow"/>
      <w:szCs w:val="24"/>
      <w:u w:val="single"/>
      <w:lang w:val="en-US" w:eastAsia="en-US" w:bidi="ar-SA"/>
    </w:rPr>
  </w:style>
  <w:style w:type="character" w:customStyle="1" w:styleId="BoldandUnderlineCharChar">
    <w:name w:val="Bold and Underline Char Char"/>
    <w:basedOn w:val="DefaultParagraphFont"/>
    <w:rsid w:val="00E71D89"/>
    <w:rPr>
      <w:rFonts w:eastAsia="MS Mincho"/>
      <w:b/>
      <w:u w:val="single"/>
      <w:lang w:val="en-US" w:eastAsia="en-US" w:bidi="ar-SA"/>
    </w:rPr>
  </w:style>
  <w:style w:type="character" w:customStyle="1" w:styleId="CardTextChar0">
    <w:name w:val="Card Text Char"/>
    <w:basedOn w:val="DefaultParagraphFont"/>
    <w:rsid w:val="00E71D89"/>
    <w:rPr>
      <w:rFonts w:ascii="Times New Roman" w:eastAsia="Times New Roman" w:hAnsi="Times New Roman" w:cs="Times New Roman"/>
      <w:szCs w:val="24"/>
    </w:rPr>
  </w:style>
  <w:style w:type="character" w:customStyle="1" w:styleId="reduce2">
    <w:name w:val="reduce2"/>
    <w:basedOn w:val="DefaultParagraphFont"/>
    <w:rsid w:val="00E71D89"/>
    <w:rPr>
      <w:rFonts w:ascii="Arial" w:hAnsi="Arial" w:cs="Arial"/>
      <w:color w:val="000000"/>
      <w:sz w:val="10"/>
      <w:szCs w:val="22"/>
    </w:rPr>
  </w:style>
  <w:style w:type="paragraph" w:customStyle="1" w:styleId="BoldUnderline">
    <w:name w:val="BoldUnderline"/>
    <w:link w:val="BoldUnderlineChar"/>
    <w:uiPriority w:val="99"/>
    <w:qFormat/>
    <w:rsid w:val="00E71D89"/>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uiPriority w:val="99"/>
    <w:rsid w:val="00E71D89"/>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E71D89"/>
    <w:rPr>
      <w:rFonts w:cs="Arial"/>
      <w:bCs/>
      <w:szCs w:val="26"/>
      <w:u w:val="single"/>
      <w:lang w:val="en-US" w:eastAsia="en-US" w:bidi="ar-SA"/>
    </w:rPr>
  </w:style>
  <w:style w:type="paragraph" w:customStyle="1" w:styleId="evidencetextChar">
    <w:name w:val="evidence text Char"/>
    <w:basedOn w:val="Normal"/>
    <w:qFormat/>
    <w:rsid w:val="00E71D89"/>
    <w:pPr>
      <w:ind w:left="1728" w:right="1008"/>
    </w:pPr>
    <w:rPr>
      <w:rFonts w:eastAsia="Times New Roman"/>
      <w:color w:val="000000"/>
      <w:sz w:val="18"/>
    </w:rPr>
  </w:style>
  <w:style w:type="character" w:customStyle="1" w:styleId="underline2">
    <w:name w:val="underline2"/>
    <w:basedOn w:val="DefaultParagraphFont"/>
    <w:rsid w:val="00E71D89"/>
    <w:rPr>
      <w:u w:val="single"/>
    </w:rPr>
  </w:style>
  <w:style w:type="character" w:customStyle="1" w:styleId="Style11ptUnderlineBorderSinglesolidlineAuto05pt">
    <w:name w:val="Style 11 pt Underline Border: : (Single solid line Auto  0.5 pt..."/>
    <w:rsid w:val="00E71D89"/>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E71D89"/>
    <w:rPr>
      <w:rFonts w:cs="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E71D89"/>
    <w:rPr>
      <w:rFonts w:ascii="Calibri" w:eastAsia="Times New Roman" w:hAnsi="Calibri" w:cs="Times New Roman"/>
      <w:u w:val="single"/>
      <w:bdr w:val="single" w:sz="4" w:space="0" w:color="auto"/>
    </w:rPr>
  </w:style>
  <w:style w:type="character" w:customStyle="1" w:styleId="UnderlineChar4Char">
    <w:name w:val="Underline Char4 Char"/>
    <w:basedOn w:val="DefaultParagraphFont"/>
    <w:link w:val="UnderlineChar4"/>
    <w:rsid w:val="00E71D89"/>
    <w:rPr>
      <w:u w:val="single"/>
    </w:rPr>
  </w:style>
  <w:style w:type="paragraph" w:customStyle="1" w:styleId="UnderlineChar4">
    <w:name w:val="Underline Char4"/>
    <w:basedOn w:val="Normal"/>
    <w:link w:val="UnderlineChar4Char"/>
    <w:qFormat/>
    <w:rsid w:val="00E71D89"/>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E71D89"/>
    <w:rPr>
      <w:b/>
      <w:u w:val="single"/>
    </w:rPr>
  </w:style>
  <w:style w:type="paragraph" w:customStyle="1" w:styleId="BoldandUnderlineChar3">
    <w:name w:val="Bold and Underline Char3"/>
    <w:basedOn w:val="Normal"/>
    <w:link w:val="BoldandUnderlineChar3Char2"/>
    <w:qFormat/>
    <w:rsid w:val="00E71D89"/>
    <w:rPr>
      <w:rFonts w:asciiTheme="minorHAnsi" w:hAnsiTheme="minorHAnsi" w:cstheme="minorBidi"/>
      <w:b/>
      <w:u w:val="single"/>
    </w:rPr>
  </w:style>
  <w:style w:type="paragraph" w:customStyle="1" w:styleId="StyleUnderlineChar11pt">
    <w:name w:val="Style Underline Char + 11 pt"/>
    <w:basedOn w:val="Normal"/>
    <w:link w:val="StyleUnderlineChar11ptChar"/>
    <w:qFormat/>
    <w:rsid w:val="00E71D89"/>
    <w:rPr>
      <w:rFonts w:eastAsia="Times New Roman"/>
      <w:u w:val="single"/>
    </w:rPr>
  </w:style>
  <w:style w:type="character" w:customStyle="1" w:styleId="StyleUnderlineChar11ptChar">
    <w:name w:val="Style Underline Char + 11 pt Char"/>
    <w:basedOn w:val="DefaultParagraphFont"/>
    <w:link w:val="StyleUnderlineChar11pt"/>
    <w:rsid w:val="00E71D89"/>
    <w:rPr>
      <w:rFonts w:ascii="Calibri" w:eastAsia="Times New Roman" w:hAnsi="Calibri" w:cs="Calibri"/>
      <w:u w:val="single"/>
    </w:rPr>
  </w:style>
  <w:style w:type="paragraph" w:customStyle="1" w:styleId="StyleUnderlineChar11ptBold">
    <w:name w:val="Style Underline Char + 11 pt Bold"/>
    <w:basedOn w:val="Normal"/>
    <w:link w:val="StyleUnderlineChar11ptBoldChar"/>
    <w:qFormat/>
    <w:rsid w:val="00E71D89"/>
    <w:rPr>
      <w:rFonts w:eastAsia="Times New Roman"/>
      <w:b/>
      <w:bCs/>
      <w:u w:val="single"/>
    </w:rPr>
  </w:style>
  <w:style w:type="character" w:customStyle="1" w:styleId="StyleUnderlineChar11ptBoldChar">
    <w:name w:val="Style Underline Char + 11 pt Bold Char"/>
    <w:basedOn w:val="DefaultParagraphFont"/>
    <w:link w:val="StyleUnderlineChar11ptBold"/>
    <w:rsid w:val="00E71D89"/>
    <w:rPr>
      <w:rFonts w:ascii="Calibri" w:eastAsia="Times New Roman" w:hAnsi="Calibri" w:cs="Calibri"/>
      <w:b/>
      <w:bCs/>
      <w:u w:val="single"/>
    </w:rPr>
  </w:style>
  <w:style w:type="character" w:customStyle="1" w:styleId="inside-head">
    <w:name w:val="inside-head"/>
    <w:basedOn w:val="DefaultParagraphFont"/>
    <w:rsid w:val="00E71D89"/>
  </w:style>
  <w:style w:type="paragraph" w:customStyle="1" w:styleId="Style3">
    <w:name w:val="Style3"/>
    <w:basedOn w:val="Normal"/>
    <w:link w:val="Style3Char"/>
    <w:qFormat/>
    <w:rsid w:val="00E71D89"/>
    <w:rPr>
      <w:rFonts w:ascii="Arial Narrow" w:eastAsia="Times New Roman" w:hAnsi="Arial Narrow"/>
      <w:b/>
    </w:rPr>
  </w:style>
  <w:style w:type="character" w:customStyle="1" w:styleId="Style3Char">
    <w:name w:val="Style3 Char"/>
    <w:basedOn w:val="DefaultParagraphFont"/>
    <w:link w:val="Style3"/>
    <w:rsid w:val="00E71D89"/>
    <w:rPr>
      <w:rFonts w:ascii="Arial Narrow" w:eastAsia="Times New Roman" w:hAnsi="Arial Narrow" w:cs="Calibri"/>
      <w:b/>
    </w:rPr>
  </w:style>
  <w:style w:type="character" w:customStyle="1" w:styleId="7TimesNewRoman">
    <w:name w:val="7 Times New Roman"/>
    <w:rsid w:val="00E71D8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E71D89"/>
  </w:style>
  <w:style w:type="character" w:customStyle="1" w:styleId="officialsbureau">
    <w:name w:val="official_s_bureau"/>
    <w:basedOn w:val="DefaultParagraphFont"/>
    <w:rsid w:val="00E71D89"/>
  </w:style>
  <w:style w:type="paragraph" w:customStyle="1" w:styleId="Stylecard11ptUnderline">
    <w:name w:val="Style card + 11 pt Underline"/>
    <w:basedOn w:val="Normal"/>
    <w:link w:val="Stylecard11ptUnderlineChar"/>
    <w:qFormat/>
    <w:rsid w:val="00E71D89"/>
    <w:pPr>
      <w:ind w:left="288" w:right="288"/>
    </w:pPr>
    <w:rPr>
      <w:rFonts w:ascii="Georgia" w:eastAsia="SimSun" w:hAnsi="Georgia"/>
      <w:u w:val="single"/>
      <w:lang w:eastAsia="zh-CN"/>
    </w:rPr>
  </w:style>
  <w:style w:type="character" w:customStyle="1" w:styleId="Stylecard11ptUnderlineChar">
    <w:name w:val="Style card + 11 pt Underline Char"/>
    <w:link w:val="Stylecard11ptUnderline"/>
    <w:rsid w:val="00E71D89"/>
    <w:rPr>
      <w:rFonts w:ascii="Georgia" w:eastAsia="SimSun" w:hAnsi="Georgia" w:cs="Calibri"/>
      <w:u w:val="single"/>
      <w:lang w:eastAsia="zh-CN"/>
    </w:rPr>
  </w:style>
  <w:style w:type="paragraph" w:customStyle="1" w:styleId="Stylecard11ptBoldUnderline">
    <w:name w:val="Style card + 11 pt Bold Underline"/>
    <w:basedOn w:val="Normal"/>
    <w:link w:val="Stylecard11ptBoldUnderlineChar"/>
    <w:qFormat/>
    <w:rsid w:val="00E71D89"/>
    <w:pPr>
      <w:ind w:left="288" w:right="288"/>
    </w:pPr>
    <w:rPr>
      <w:rFonts w:ascii="Georgia" w:eastAsia="SimSun" w:hAnsi="Georgia"/>
      <w:b/>
      <w:bCs/>
      <w:u w:val="single"/>
      <w:lang w:eastAsia="zh-CN"/>
    </w:rPr>
  </w:style>
  <w:style w:type="character" w:customStyle="1" w:styleId="Stylecard11ptBoldUnderlineChar">
    <w:name w:val="Style card + 11 pt Bold Underline Char"/>
    <w:link w:val="Stylecard11ptBoldUnderline"/>
    <w:rsid w:val="00E71D89"/>
    <w:rPr>
      <w:rFonts w:ascii="Georgia" w:eastAsia="SimSun" w:hAnsi="Georgia" w:cs="Calibri"/>
      <w:b/>
      <w:bCs/>
      <w:u w:val="single"/>
      <w:lang w:eastAsia="zh-CN"/>
    </w:rPr>
  </w:style>
  <w:style w:type="character" w:customStyle="1" w:styleId="StyleStyle11ptBoldUnderlineBorderSinglesolidlineAuto">
    <w:name w:val="Style Style 11 pt Bold Underline Border: : (Single solid line Auto ..."/>
    <w:basedOn w:val="DefaultParagraphFont"/>
    <w:rsid w:val="00E71D89"/>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E71D89"/>
    <w:pPr>
      <w:ind w:left="288" w:right="288"/>
    </w:pPr>
    <w:rPr>
      <w:rFonts w:ascii="Georgia" w:eastAsia="SimSun" w:hAnsi="Georgia"/>
      <w:u w:val="single"/>
      <w:lang w:eastAsia="zh-CN"/>
    </w:rPr>
  </w:style>
  <w:style w:type="character" w:customStyle="1" w:styleId="StylecardLatinVerdana-BoldUnderlineChar">
    <w:name w:val="Style card + (Latin) Verdana-Bold Underline Char"/>
    <w:basedOn w:val="cardChar"/>
    <w:link w:val="StylecardLatinVerdana-BoldUnderline"/>
    <w:rsid w:val="00E71D89"/>
    <w:rPr>
      <w:rFonts w:ascii="Georgia" w:eastAsia="SimSun" w:hAnsi="Georgia" w:cs="Calibri"/>
      <w:u w:val="single"/>
      <w:lang w:eastAsia="zh-CN"/>
    </w:rPr>
  </w:style>
  <w:style w:type="paragraph" w:styleId="HTMLPreformatted">
    <w:name w:val="HTML Preformatted"/>
    <w:basedOn w:val="Normal"/>
    <w:link w:val="HTMLPreformattedChar"/>
    <w:rsid w:val="00E71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E71D89"/>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E71D89"/>
    <w:rPr>
      <w:u w:val="single"/>
    </w:rPr>
  </w:style>
  <w:style w:type="character" w:customStyle="1" w:styleId="StyleUnderlining11ptChar">
    <w:name w:val="Style Underlining + 11 pt Char"/>
    <w:basedOn w:val="DefaultParagraphFont"/>
    <w:link w:val="StyleUnderlining11pt"/>
    <w:rsid w:val="00E71D89"/>
    <w:rPr>
      <w:rFonts w:ascii="Calibri" w:hAnsi="Calibri" w:cs="Calibri"/>
      <w:u w:val="single"/>
    </w:rPr>
  </w:style>
  <w:style w:type="paragraph" w:customStyle="1" w:styleId="StyleCardText9pt">
    <w:name w:val="Style Card Text + 9 pt"/>
    <w:basedOn w:val="Normal"/>
    <w:link w:val="StyleCardText9ptChar"/>
    <w:qFormat/>
    <w:rsid w:val="00E71D89"/>
    <w:pPr>
      <w:spacing w:after="200"/>
      <w:contextualSpacing/>
    </w:pPr>
    <w:rPr>
      <w:rFonts w:eastAsia="Calibri"/>
    </w:rPr>
  </w:style>
  <w:style w:type="character" w:customStyle="1" w:styleId="StyleCardText9ptChar">
    <w:name w:val="Style Card Text + 9 pt Char"/>
    <w:basedOn w:val="DefaultParagraphFont"/>
    <w:link w:val="StyleCardText9pt"/>
    <w:rsid w:val="00E71D89"/>
    <w:rPr>
      <w:rFonts w:ascii="Calibri" w:eastAsia="Calibri" w:hAnsi="Calibri" w:cs="Calibri"/>
    </w:rPr>
  </w:style>
  <w:style w:type="paragraph" w:styleId="Quote">
    <w:name w:val="Quote"/>
    <w:basedOn w:val="Normal"/>
    <w:next w:val="Normal"/>
    <w:link w:val="QuoteChar"/>
    <w:uiPriority w:val="29"/>
    <w:qFormat/>
    <w:rsid w:val="00E71D89"/>
    <w:pPr>
      <w:widowControl w:val="0"/>
    </w:pPr>
    <w:rPr>
      <w:rFonts w:eastAsia="Times New Roman"/>
      <w:iCs/>
      <w:color w:val="000000"/>
      <w:lang w:bidi="en-US"/>
    </w:rPr>
  </w:style>
  <w:style w:type="character" w:customStyle="1" w:styleId="QuoteChar">
    <w:name w:val="Quote Char"/>
    <w:basedOn w:val="DefaultParagraphFont"/>
    <w:link w:val="Quote"/>
    <w:uiPriority w:val="29"/>
    <w:rsid w:val="00E71D89"/>
    <w:rPr>
      <w:rFonts w:ascii="Calibri" w:eastAsia="Times New Roman" w:hAnsi="Calibri" w:cs="Calibri"/>
      <w:iCs/>
      <w:color w:val="000000"/>
      <w:lang w:bidi="en-US"/>
    </w:rPr>
  </w:style>
  <w:style w:type="paragraph" w:customStyle="1" w:styleId="Underlining">
    <w:name w:val="Underlining"/>
    <w:basedOn w:val="Normal"/>
    <w:link w:val="UnderliningChar"/>
    <w:qFormat/>
    <w:rsid w:val="00E71D89"/>
    <w:rPr>
      <w:rFonts w:ascii="Arial Narrow" w:hAnsi="Arial Narrow" w:cs="Times New Roman"/>
      <w:u w:val="single"/>
    </w:rPr>
  </w:style>
  <w:style w:type="character" w:customStyle="1" w:styleId="ital-inline">
    <w:name w:val="ital-inline"/>
    <w:basedOn w:val="DefaultParagraphFont"/>
    <w:rsid w:val="00E71D89"/>
  </w:style>
  <w:style w:type="character" w:customStyle="1" w:styleId="underlineChar">
    <w:name w:val="underline Char"/>
    <w:basedOn w:val="DefaultParagraphFont"/>
    <w:rsid w:val="00E71D89"/>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E71D89"/>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E71D89"/>
    <w:rPr>
      <w:sz w:val="20"/>
      <w:u w:val="single"/>
    </w:rPr>
  </w:style>
  <w:style w:type="paragraph" w:styleId="BodyTextIndent2">
    <w:name w:val="Body Text Indent 2"/>
    <w:basedOn w:val="Normal"/>
    <w:link w:val="BodyTextIndent2Char"/>
    <w:unhideWhenUsed/>
    <w:rsid w:val="00E71D89"/>
    <w:pPr>
      <w:spacing w:after="120" w:line="480" w:lineRule="auto"/>
      <w:ind w:left="360"/>
    </w:pPr>
  </w:style>
  <w:style w:type="character" w:customStyle="1" w:styleId="BodyTextIndent2Char">
    <w:name w:val="Body Text Indent 2 Char"/>
    <w:basedOn w:val="DefaultParagraphFont"/>
    <w:link w:val="BodyTextIndent2"/>
    <w:rsid w:val="00E71D89"/>
    <w:rPr>
      <w:rFonts w:ascii="Calibri" w:hAnsi="Calibri" w:cs="Calibri"/>
    </w:rPr>
  </w:style>
  <w:style w:type="paragraph" w:styleId="BodyTextIndent3">
    <w:name w:val="Body Text Indent 3"/>
    <w:basedOn w:val="Normal"/>
    <w:link w:val="BodyTextIndent3Char"/>
    <w:uiPriority w:val="99"/>
    <w:semiHidden/>
    <w:unhideWhenUsed/>
    <w:rsid w:val="00E71D89"/>
    <w:pPr>
      <w:spacing w:after="120"/>
      <w:ind w:left="360"/>
    </w:pPr>
    <w:rPr>
      <w:szCs w:val="16"/>
    </w:rPr>
  </w:style>
  <w:style w:type="character" w:customStyle="1" w:styleId="BodyTextIndent3Char">
    <w:name w:val="Body Text Indent 3 Char"/>
    <w:basedOn w:val="DefaultParagraphFont"/>
    <w:link w:val="BodyTextIndent3"/>
    <w:uiPriority w:val="99"/>
    <w:semiHidden/>
    <w:rsid w:val="00E71D89"/>
    <w:rPr>
      <w:rFonts w:ascii="Calibri" w:hAnsi="Calibri" w:cs="Calibri"/>
      <w:szCs w:val="16"/>
    </w:rPr>
  </w:style>
  <w:style w:type="paragraph" w:styleId="BodyText2">
    <w:name w:val="Body Text 2"/>
    <w:basedOn w:val="Normal"/>
    <w:link w:val="BodyText2Char"/>
    <w:unhideWhenUsed/>
    <w:rsid w:val="00E71D89"/>
    <w:pPr>
      <w:spacing w:after="120" w:line="480" w:lineRule="auto"/>
    </w:pPr>
  </w:style>
  <w:style w:type="character" w:customStyle="1" w:styleId="BodyText2Char">
    <w:name w:val="Body Text 2 Char"/>
    <w:basedOn w:val="DefaultParagraphFont"/>
    <w:link w:val="BodyText2"/>
    <w:rsid w:val="00E71D89"/>
    <w:rPr>
      <w:rFonts w:ascii="Calibri" w:hAnsi="Calibri" w:cs="Calibri"/>
    </w:rPr>
  </w:style>
  <w:style w:type="paragraph" w:styleId="BodyTextIndent">
    <w:name w:val="Body Text Indent"/>
    <w:basedOn w:val="Normal"/>
    <w:link w:val="BodyTextIndentChar"/>
    <w:uiPriority w:val="99"/>
    <w:unhideWhenUsed/>
    <w:rsid w:val="00E71D89"/>
    <w:pPr>
      <w:spacing w:after="120"/>
      <w:ind w:left="360"/>
    </w:pPr>
  </w:style>
  <w:style w:type="character" w:customStyle="1" w:styleId="BodyTextIndentChar">
    <w:name w:val="Body Text Indent Char"/>
    <w:basedOn w:val="DefaultParagraphFont"/>
    <w:link w:val="BodyTextIndent"/>
    <w:uiPriority w:val="99"/>
    <w:rsid w:val="00E71D89"/>
    <w:rPr>
      <w:rFonts w:ascii="Calibri" w:hAnsi="Calibri" w:cs="Calibri"/>
    </w:rPr>
  </w:style>
  <w:style w:type="paragraph" w:styleId="BodyText3">
    <w:name w:val="Body Text 3"/>
    <w:basedOn w:val="Normal"/>
    <w:link w:val="BodyText3Char"/>
    <w:unhideWhenUsed/>
    <w:rsid w:val="00E71D89"/>
    <w:pPr>
      <w:spacing w:after="120"/>
    </w:pPr>
    <w:rPr>
      <w:szCs w:val="16"/>
    </w:rPr>
  </w:style>
  <w:style w:type="character" w:customStyle="1" w:styleId="BodyText3Char">
    <w:name w:val="Body Text 3 Char"/>
    <w:basedOn w:val="DefaultParagraphFont"/>
    <w:link w:val="BodyText3"/>
    <w:rsid w:val="00E71D89"/>
    <w:rPr>
      <w:rFonts w:ascii="Calibri" w:hAnsi="Calibri" w:cs="Calibri"/>
      <w:szCs w:val="16"/>
    </w:rPr>
  </w:style>
  <w:style w:type="character" w:customStyle="1" w:styleId="StyleBold">
    <w:name w:val="Style Bold"/>
    <w:basedOn w:val="DefaultParagraphFont"/>
    <w:uiPriority w:val="9"/>
    <w:semiHidden/>
    <w:rsid w:val="00E71D89"/>
    <w:rPr>
      <w:b/>
      <w:bCs/>
    </w:rPr>
  </w:style>
  <w:style w:type="character" w:customStyle="1" w:styleId="body-text">
    <w:name w:val="body-text"/>
    <w:basedOn w:val="DefaultParagraphFont"/>
    <w:rsid w:val="00E71D89"/>
  </w:style>
  <w:style w:type="paragraph" w:customStyle="1" w:styleId="StyleStyle411ptBoldBorderSinglesolidlineAuto0">
    <w:name w:val="Style Style4 + 11 pt Bold Border: : (Single solid line Auto  0...."/>
    <w:basedOn w:val="Normal"/>
    <w:link w:val="StyleStyle411ptBoldBorderSinglesolidlineAuto0Char"/>
    <w:qFormat/>
    <w:rsid w:val="00E71D89"/>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71D89"/>
    <w:rPr>
      <w:rFonts w:ascii="Calibri" w:eastAsia="Times New Roman" w:hAnsi="Calibri" w:cs="Calibri"/>
      <w:b/>
      <w:bCs/>
      <w:u w:val="single"/>
      <w:bdr w:val="single" w:sz="4" w:space="0" w:color="auto"/>
    </w:rPr>
  </w:style>
  <w:style w:type="character" w:customStyle="1" w:styleId="BalloonTextChar">
    <w:name w:val="Balloon Text Char"/>
    <w:basedOn w:val="DefaultParagraphFont"/>
    <w:link w:val="BalloonText"/>
    <w:uiPriority w:val="99"/>
    <w:rsid w:val="00E71D89"/>
    <w:rPr>
      <w:rFonts w:ascii="Tahoma" w:hAnsi="Tahoma" w:cs="Tahoma"/>
      <w:sz w:val="16"/>
      <w:szCs w:val="16"/>
    </w:rPr>
  </w:style>
  <w:style w:type="paragraph" w:styleId="BalloonText">
    <w:name w:val="Balloon Text"/>
    <w:basedOn w:val="Normal"/>
    <w:link w:val="BalloonTextChar"/>
    <w:uiPriority w:val="99"/>
    <w:rsid w:val="00E71D89"/>
    <w:rPr>
      <w:rFonts w:ascii="Tahoma" w:hAnsi="Tahoma" w:cs="Tahoma"/>
      <w:sz w:val="16"/>
      <w:szCs w:val="16"/>
    </w:rPr>
  </w:style>
  <w:style w:type="character" w:customStyle="1" w:styleId="BalloonTextChar1">
    <w:name w:val="Balloon Text Char1"/>
    <w:basedOn w:val="DefaultParagraphFont"/>
    <w:uiPriority w:val="99"/>
    <w:rsid w:val="00E71D89"/>
    <w:rPr>
      <w:rFonts w:ascii="Segoe UI" w:hAnsi="Segoe UI" w:cs="Segoe UI"/>
      <w:sz w:val="18"/>
      <w:szCs w:val="18"/>
    </w:rPr>
  </w:style>
  <w:style w:type="character" w:customStyle="1" w:styleId="globalcontentbody">
    <w:name w:val="globalcontentbody"/>
    <w:basedOn w:val="DefaultParagraphFont"/>
    <w:rsid w:val="00E71D89"/>
  </w:style>
  <w:style w:type="paragraph" w:customStyle="1" w:styleId="StyleStyle112pt">
    <w:name w:val="Style Style1 + 12 pt"/>
    <w:basedOn w:val="Normal"/>
    <w:link w:val="StyleStyle112ptChar"/>
    <w:qFormat/>
    <w:rsid w:val="00E71D89"/>
    <w:rPr>
      <w:rFonts w:eastAsia="SimSun"/>
      <w:u w:val="single"/>
      <w:lang w:eastAsia="zh-CN"/>
    </w:rPr>
  </w:style>
  <w:style w:type="character" w:customStyle="1" w:styleId="StyleStyle112ptChar">
    <w:name w:val="Style Style1 + 12 pt Char"/>
    <w:basedOn w:val="DefaultParagraphFont"/>
    <w:link w:val="StyleStyle112pt"/>
    <w:rsid w:val="00E71D89"/>
    <w:rPr>
      <w:rFonts w:ascii="Calibri" w:eastAsia="SimSun" w:hAnsi="Calibri" w:cs="Calibri"/>
      <w:u w:val="single"/>
      <w:lang w:eastAsia="zh-CN"/>
    </w:rPr>
  </w:style>
  <w:style w:type="paragraph" w:customStyle="1" w:styleId="MinimizedText">
    <w:name w:val="Minimized Text"/>
    <w:basedOn w:val="Normal"/>
    <w:link w:val="MinimizedTextChar"/>
    <w:qFormat/>
    <w:rsid w:val="00E71D89"/>
    <w:rPr>
      <w:rFonts w:eastAsia="Times New Roman"/>
    </w:rPr>
  </w:style>
  <w:style w:type="character" w:customStyle="1" w:styleId="MinimizedTextChar">
    <w:name w:val="Minimized Text Char"/>
    <w:basedOn w:val="DefaultParagraphFont"/>
    <w:link w:val="MinimizedText"/>
    <w:rsid w:val="00E71D89"/>
    <w:rPr>
      <w:rFonts w:ascii="Calibri" w:eastAsia="Times New Roman" w:hAnsi="Calibri" w:cs="Calibri"/>
    </w:rPr>
  </w:style>
  <w:style w:type="character" w:customStyle="1" w:styleId="term1">
    <w:name w:val="term1"/>
    <w:basedOn w:val="DefaultParagraphFont"/>
    <w:rsid w:val="00E71D89"/>
    <w:rPr>
      <w:b/>
      <w:bCs/>
    </w:rPr>
  </w:style>
  <w:style w:type="character" w:customStyle="1" w:styleId="Styleterm111ptUnderline">
    <w:name w:val="Style term1 + 11 pt Underline"/>
    <w:basedOn w:val="term1"/>
    <w:rsid w:val="00E71D89"/>
    <w:rPr>
      <w:b/>
      <w:bCs/>
      <w:sz w:val="20"/>
      <w:u w:val="single"/>
    </w:rPr>
  </w:style>
  <w:style w:type="paragraph" w:customStyle="1" w:styleId="StyleMinimizedTextArialNarrow10pt">
    <w:name w:val="Style Minimized Text + Arial Narrow 10 pt"/>
    <w:basedOn w:val="MinimizedText"/>
    <w:link w:val="StyleMinimizedTextArialNarrow10ptChar"/>
    <w:qFormat/>
    <w:rsid w:val="00E71D89"/>
    <w:rPr>
      <w:sz w:val="20"/>
    </w:rPr>
  </w:style>
  <w:style w:type="character" w:customStyle="1" w:styleId="StyleMinimizedTextArialNarrow10ptChar">
    <w:name w:val="Style Minimized Text + Arial Narrow 10 pt Char"/>
    <w:basedOn w:val="MinimizedTextChar"/>
    <w:link w:val="StyleMinimizedTextArialNarrow10pt"/>
    <w:rsid w:val="00E71D89"/>
    <w:rPr>
      <w:rFonts w:ascii="Calibri" w:eastAsia="Times New Roman" w:hAnsi="Calibri" w:cs="Calibri"/>
      <w:sz w:val="20"/>
    </w:rPr>
  </w:style>
  <w:style w:type="character" w:customStyle="1" w:styleId="Styleunderline11ptBold">
    <w:name w:val="Style underline + 11 pt Bold"/>
    <w:basedOn w:val="underline"/>
    <w:rsid w:val="00E71D89"/>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E71D89"/>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71D89"/>
    <w:rPr>
      <w:rFonts w:ascii="Calibri" w:eastAsia="Times New Roman" w:hAnsi="Calibri" w:cs="Calibri"/>
      <w:u w:val="single"/>
      <w:bdr w:val="single" w:sz="4" w:space="0" w:color="auto"/>
    </w:rPr>
  </w:style>
  <w:style w:type="character" w:customStyle="1" w:styleId="Style9pt">
    <w:name w:val="Style 9 pt"/>
    <w:basedOn w:val="DefaultParagraphFont"/>
    <w:rsid w:val="00E71D89"/>
    <w:rPr>
      <w:rFonts w:ascii="Times New Roman" w:hAnsi="Times New Roman"/>
      <w:sz w:val="20"/>
    </w:rPr>
  </w:style>
  <w:style w:type="paragraph" w:customStyle="1" w:styleId="StyleStyle49pt3">
    <w:name w:val="Style Style4 + 9 pt3"/>
    <w:basedOn w:val="Style4"/>
    <w:link w:val="StyleStyle49pt3Char"/>
    <w:qFormat/>
    <w:rsid w:val="00E71D89"/>
    <w:rPr>
      <w:rFonts w:cs="Times New Roman"/>
    </w:rPr>
  </w:style>
  <w:style w:type="character" w:customStyle="1" w:styleId="StyleStyle49pt3Char">
    <w:name w:val="Style Style4 + 9 pt3 Char"/>
    <w:basedOn w:val="Style4Char"/>
    <w:link w:val="StyleStyle49pt3"/>
    <w:rsid w:val="00E71D89"/>
    <w:rPr>
      <w:rFonts w:ascii="Calibri" w:eastAsia="Times New Roman" w:hAnsi="Calibri" w:cs="Times New Roman"/>
      <w:u w:val="single"/>
    </w:rPr>
  </w:style>
  <w:style w:type="paragraph" w:customStyle="1" w:styleId="StyleStyle4Bold">
    <w:name w:val="Style Style4 + Bold"/>
    <w:basedOn w:val="Style4"/>
    <w:link w:val="StyleStyle4BoldChar"/>
    <w:qFormat/>
    <w:rsid w:val="00E71D89"/>
    <w:rPr>
      <w:rFonts w:cs="Times New Roman"/>
      <w:b/>
      <w:bCs/>
    </w:rPr>
  </w:style>
  <w:style w:type="character" w:customStyle="1" w:styleId="StyleStyle4BoldChar">
    <w:name w:val="Style Style4 + Bold Char"/>
    <w:basedOn w:val="Style4Char"/>
    <w:link w:val="StyleStyle4Bold"/>
    <w:rsid w:val="00E71D89"/>
    <w:rPr>
      <w:rFonts w:ascii="Calibri" w:eastAsia="Times New Roman" w:hAnsi="Calibri" w:cs="Times New Roman"/>
      <w:b/>
      <w:bCs/>
      <w:u w:val="single"/>
    </w:rPr>
  </w:style>
  <w:style w:type="character" w:customStyle="1" w:styleId="CharChar11">
    <w:name w:val="Char Char11"/>
    <w:basedOn w:val="DefaultParagraphFont"/>
    <w:rsid w:val="00E71D89"/>
    <w:rPr>
      <w:rFonts w:cs="Arial"/>
      <w:bCs/>
      <w:szCs w:val="26"/>
      <w:u w:val="single"/>
      <w:lang w:val="en-US" w:eastAsia="en-US" w:bidi="ar-SA"/>
    </w:rPr>
  </w:style>
  <w:style w:type="character" w:customStyle="1" w:styleId="authorbio">
    <w:name w:val="authorbio"/>
    <w:basedOn w:val="DefaultParagraphFont"/>
    <w:rsid w:val="00E71D89"/>
  </w:style>
  <w:style w:type="character" w:customStyle="1" w:styleId="a">
    <w:name w:val="a"/>
    <w:basedOn w:val="DefaultParagraphFont"/>
    <w:rsid w:val="00E71D89"/>
  </w:style>
  <w:style w:type="character" w:customStyle="1" w:styleId="StyleStyleUnderline411pt">
    <w:name w:val="Style Style Underline4 + 11 pt"/>
    <w:basedOn w:val="DefaultParagraphFont"/>
    <w:rsid w:val="00E71D89"/>
    <w:rPr>
      <w:sz w:val="20"/>
      <w:u w:val="single"/>
    </w:rPr>
  </w:style>
  <w:style w:type="character" w:customStyle="1" w:styleId="StyleStyleUnderline411ptBold">
    <w:name w:val="Style Style Underline4 + 11 pt Bold"/>
    <w:basedOn w:val="DefaultParagraphFont"/>
    <w:rsid w:val="00E71D89"/>
    <w:rPr>
      <w:b/>
      <w:bCs/>
      <w:sz w:val="20"/>
      <w:u w:val="single"/>
    </w:rPr>
  </w:style>
  <w:style w:type="character" w:customStyle="1" w:styleId="StyleStyleUnderline311pt">
    <w:name w:val="Style Style Underline3 + 11 pt"/>
    <w:basedOn w:val="DefaultParagraphFont"/>
    <w:rsid w:val="00E71D89"/>
    <w:rPr>
      <w:sz w:val="20"/>
      <w:u w:val="single"/>
    </w:rPr>
  </w:style>
  <w:style w:type="character" w:customStyle="1" w:styleId="StyleStyleUnderline311ptBold">
    <w:name w:val="Style Style Underline3 + 11 pt Bold"/>
    <w:basedOn w:val="DefaultParagraphFont"/>
    <w:rsid w:val="00E71D89"/>
    <w:rPr>
      <w:b/>
      <w:bCs/>
      <w:sz w:val="20"/>
      <w:u w:val="single"/>
    </w:rPr>
  </w:style>
  <w:style w:type="character" w:customStyle="1" w:styleId="StyleUnderline3">
    <w:name w:val="Style Underline3"/>
    <w:basedOn w:val="DefaultParagraphFont"/>
    <w:rsid w:val="00E71D89"/>
    <w:rPr>
      <w:u w:val="single"/>
    </w:rPr>
  </w:style>
  <w:style w:type="paragraph" w:customStyle="1" w:styleId="StyleStyle111ptBorderSinglesolidlineAuto05ptL">
    <w:name w:val="Style Style1 + 11 pt Border: : (Single solid line Auto  0.5 pt L..."/>
    <w:link w:val="StyleStyle111ptBorderSinglesolidlineAuto05ptLChar"/>
    <w:qFormat/>
    <w:rsid w:val="00E71D89"/>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E71D89"/>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E71D89"/>
    <w:rPr>
      <w:u w:val="single"/>
    </w:rPr>
  </w:style>
  <w:style w:type="character" w:customStyle="1" w:styleId="NothingChar">
    <w:name w:val="Nothing Char"/>
    <w:basedOn w:val="DefaultParagraphFont"/>
    <w:link w:val="Nothing"/>
    <w:rsid w:val="00E71D89"/>
    <w:rPr>
      <w:rFonts w:ascii="Times New Roman" w:eastAsia="Times New Roman" w:hAnsi="Times New Roman" w:cs="Times New Roman"/>
      <w:sz w:val="20"/>
      <w:szCs w:val="24"/>
    </w:rPr>
  </w:style>
  <w:style w:type="character" w:customStyle="1" w:styleId="CardsFont12pt0">
    <w:name w:val="Cards + Font 12pt"/>
    <w:basedOn w:val="DefaultParagraphFont"/>
    <w:rsid w:val="00E71D89"/>
    <w:rPr>
      <w:rFonts w:ascii="Times New Roman" w:eastAsia="Calibri" w:hAnsi="Times New Roman" w:cs="Times New Roman"/>
      <w:sz w:val="24"/>
      <w:szCs w:val="20"/>
      <w:u w:val="single"/>
    </w:rPr>
  </w:style>
  <w:style w:type="paragraph" w:customStyle="1" w:styleId="Circled">
    <w:name w:val="Circled"/>
    <w:link w:val="CircledChar"/>
    <w:qFormat/>
    <w:rsid w:val="00E71D89"/>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E71D89"/>
    <w:rPr>
      <w:rFonts w:ascii="Times New Roman" w:eastAsia="MS Mincho" w:hAnsi="Times New Roman" w:cs="Times New Roman"/>
      <w:b/>
      <w:szCs w:val="20"/>
      <w:u w:val="single"/>
      <w:lang w:eastAsia="ja-JP"/>
    </w:rPr>
  </w:style>
  <w:style w:type="character" w:customStyle="1" w:styleId="UnderlinedChar0">
    <w:name w:val="Underlined Char"/>
    <w:basedOn w:val="CardTextChar0"/>
    <w:rsid w:val="00E71D89"/>
    <w:rPr>
      <w:rFonts w:ascii="Times New Roman" w:eastAsia="MS Mincho" w:hAnsi="Times New Roman" w:cs="Times New Roman"/>
      <w:szCs w:val="24"/>
      <w:u w:val="single"/>
      <w:lang w:val="en-US" w:eastAsia="ja-JP" w:bidi="ar-SA"/>
    </w:rPr>
  </w:style>
  <w:style w:type="character" w:customStyle="1" w:styleId="base">
    <w:name w:val="base"/>
    <w:basedOn w:val="DefaultParagraphFont"/>
    <w:rsid w:val="00E71D89"/>
  </w:style>
  <w:style w:type="character" w:customStyle="1" w:styleId="part-of-speech">
    <w:name w:val="part-of-speech"/>
    <w:basedOn w:val="DefaultParagraphFont"/>
    <w:rsid w:val="00E71D89"/>
  </w:style>
  <w:style w:type="character" w:customStyle="1" w:styleId="sep">
    <w:name w:val="sep"/>
    <w:basedOn w:val="DefaultParagraphFont"/>
    <w:rsid w:val="00E71D89"/>
  </w:style>
  <w:style w:type="character" w:customStyle="1" w:styleId="pron">
    <w:name w:val="pron"/>
    <w:basedOn w:val="DefaultParagraphFont"/>
    <w:rsid w:val="00E71D89"/>
  </w:style>
  <w:style w:type="paragraph" w:customStyle="1" w:styleId="StyleStyle4LatinTimesNewRomanAsianSimSun">
    <w:name w:val="Style Style4 + (Latin) Times New Roman (Asian) SimSun"/>
    <w:basedOn w:val="Normal"/>
    <w:link w:val="StyleStyle4LatinTimesNewRomanAsianSimSunChar"/>
    <w:qFormat/>
    <w:rsid w:val="00E71D89"/>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E71D89"/>
    <w:rPr>
      <w:rFonts w:ascii="Calibri" w:eastAsia="SimSun" w:hAnsi="Calibri" w:cs="Calibri"/>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71D89"/>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E71D89"/>
    <w:rPr>
      <w:rFonts w:ascii="Calibri" w:eastAsia="SimSun" w:hAnsi="Calibri" w:cs="Calibri"/>
      <w:b/>
      <w:bCs/>
      <w:u w:val="single"/>
    </w:rPr>
  </w:style>
  <w:style w:type="character" w:customStyle="1" w:styleId="CharChar3">
    <w:name w:val="Char Char3"/>
    <w:basedOn w:val="DefaultParagraphFont"/>
    <w:rsid w:val="00E71D89"/>
    <w:rPr>
      <w:rFonts w:cs="Arial"/>
      <w:b/>
      <w:bCs/>
      <w:iCs/>
      <w:lang w:val="en-US" w:eastAsia="en-US" w:bidi="ar-SA"/>
    </w:rPr>
  </w:style>
  <w:style w:type="character" w:customStyle="1" w:styleId="SubtitleChar">
    <w:name w:val="Subtitle Char"/>
    <w:aliases w:val="Underlined card text Char"/>
    <w:basedOn w:val="DefaultParagraphFont"/>
    <w:link w:val="Subtitle"/>
    <w:uiPriority w:val="99"/>
    <w:rsid w:val="00E71D89"/>
    <w:rPr>
      <w:bCs/>
      <w:szCs w:val="26"/>
      <w:u w:val="single"/>
    </w:rPr>
  </w:style>
  <w:style w:type="paragraph" w:styleId="Subtitle">
    <w:name w:val="Subtitle"/>
    <w:aliases w:val="Underlined card text"/>
    <w:basedOn w:val="Normal"/>
    <w:next w:val="Normal"/>
    <w:link w:val="SubtitleChar"/>
    <w:uiPriority w:val="99"/>
    <w:qFormat/>
    <w:rsid w:val="00E71D89"/>
    <w:pPr>
      <w:spacing w:after="60"/>
      <w:outlineLvl w:val="1"/>
    </w:pPr>
    <w:rPr>
      <w:rFonts w:asciiTheme="minorHAnsi" w:hAnsiTheme="minorHAnsi" w:cstheme="minorBidi"/>
      <w:bCs/>
      <w:szCs w:val="26"/>
      <w:u w:val="single"/>
    </w:rPr>
  </w:style>
  <w:style w:type="character" w:customStyle="1" w:styleId="SubtitleChar1">
    <w:name w:val="Subtitle Char1"/>
    <w:aliases w:val="Underlined card text Char1"/>
    <w:basedOn w:val="DefaultParagraphFont"/>
    <w:rsid w:val="00E71D89"/>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E71D89"/>
    <w:rPr>
      <w:rFonts w:cs="Times New Roman"/>
    </w:rPr>
  </w:style>
  <w:style w:type="character" w:customStyle="1" w:styleId="StyleStyle411pt1Char">
    <w:name w:val="Style Style4 + 11 pt1 Char"/>
    <w:basedOn w:val="Style4Char"/>
    <w:link w:val="StyleStyle411pt1"/>
    <w:rsid w:val="00E71D89"/>
    <w:rPr>
      <w:rFonts w:ascii="Calibri" w:eastAsia="Times New Roman" w:hAnsi="Calibri" w:cs="Times New Roman"/>
      <w:u w:val="single"/>
    </w:rPr>
  </w:style>
  <w:style w:type="character" w:customStyle="1" w:styleId="BoldandUnderlineCharChar2">
    <w:name w:val="Bold and Underline Char Char2"/>
    <w:basedOn w:val="DefaultParagraphFont"/>
    <w:rsid w:val="00E71D89"/>
    <w:rPr>
      <w:b/>
      <w:u w:val="single"/>
      <w:lang w:val="en-US" w:eastAsia="en-US" w:bidi="ar-SA"/>
    </w:rPr>
  </w:style>
  <w:style w:type="character" w:customStyle="1" w:styleId="StyleUnderlineCharChar111pt">
    <w:name w:val="Style Underline Char Char1 + 11 pt"/>
    <w:basedOn w:val="DefaultParagraphFont"/>
    <w:rsid w:val="00E71D89"/>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E71D89"/>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E71D89"/>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E71D89"/>
    <w:rPr>
      <w:sz w:val="22"/>
      <w:u w:val="single"/>
    </w:rPr>
  </w:style>
  <w:style w:type="paragraph" w:customStyle="1" w:styleId="StyleMinimizedTextArialNarrow9pt">
    <w:name w:val="Style Minimized Text + Arial Narrow 9 pt"/>
    <w:basedOn w:val="Normal"/>
    <w:link w:val="StyleMinimizedTextArialNarrow9ptChar"/>
    <w:qFormat/>
    <w:rsid w:val="00E71D89"/>
    <w:rPr>
      <w:rFonts w:eastAsia="Times New Roman"/>
    </w:rPr>
  </w:style>
  <w:style w:type="character" w:customStyle="1" w:styleId="StyleMinimizedTextArialNarrow9ptChar">
    <w:name w:val="Style Minimized Text + Arial Narrow 9 pt Char"/>
    <w:basedOn w:val="DefaultParagraphFont"/>
    <w:link w:val="StyleMinimizedTextArialNarrow9pt"/>
    <w:rsid w:val="00E71D89"/>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E71D89"/>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E71D89"/>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E71D89"/>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E71D89"/>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E71D89"/>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E71D89"/>
    <w:rPr>
      <w:b w:val="0"/>
      <w:bCs/>
      <w:sz w:val="20"/>
      <w:u w:val="single"/>
      <w:lang w:val="en-US" w:eastAsia="en-US" w:bidi="ar-SA"/>
    </w:rPr>
  </w:style>
  <w:style w:type="character" w:customStyle="1" w:styleId="Styleunderline9pt">
    <w:name w:val="Style underline + 9 pt"/>
    <w:basedOn w:val="underline"/>
    <w:rsid w:val="00E71D89"/>
    <w:rPr>
      <w:rFonts w:ascii="Times New Roman" w:hAnsi="Times New Roman" w:cs="Times New Roman"/>
      <w:b/>
      <w:sz w:val="20"/>
      <w:u w:val="single"/>
    </w:rPr>
  </w:style>
  <w:style w:type="character" w:customStyle="1" w:styleId="StyleTimesNewRoman9pt">
    <w:name w:val="Style Times New Roman 9 pt"/>
    <w:basedOn w:val="DefaultParagraphFont"/>
    <w:rsid w:val="00E71D89"/>
    <w:rPr>
      <w:rFonts w:ascii="Times New Roman" w:hAnsi="Times New Roman"/>
      <w:sz w:val="20"/>
    </w:rPr>
  </w:style>
  <w:style w:type="character" w:customStyle="1" w:styleId="Styleunderline9pt1">
    <w:name w:val="Style underline + 9 pt1"/>
    <w:basedOn w:val="underline"/>
    <w:rsid w:val="00E71D89"/>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E71D89"/>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E71D89"/>
    <w:rPr>
      <w:rFonts w:ascii="Times New Roman" w:eastAsia="Times New Roman" w:hAnsi="Times New Roman" w:cs="Times New Roman"/>
      <w:sz w:val="20"/>
      <w:szCs w:val="20"/>
      <w:u w:val="single"/>
      <w:lang w:val="en-US" w:eastAsia="ja-JP" w:bidi="ar-SA"/>
    </w:rPr>
  </w:style>
  <w:style w:type="character" w:customStyle="1" w:styleId="StyleBoldandUnderlineCharChar11pt">
    <w:name w:val="Style Bold and Underline Char Char + 11 pt"/>
    <w:basedOn w:val="DefaultParagraphFont"/>
    <w:rsid w:val="00E71D89"/>
    <w:rPr>
      <w:b/>
      <w:bCs/>
      <w:noProof w:val="0"/>
      <w:sz w:val="20"/>
      <w:u w:val="single"/>
      <w:lang w:val="en-US" w:eastAsia="en-US" w:bidi="ar-SA"/>
    </w:rPr>
  </w:style>
  <w:style w:type="character" w:customStyle="1" w:styleId="Hyperlink23">
    <w:name w:val="Hyperlink23"/>
    <w:basedOn w:val="DefaultParagraphFont"/>
    <w:rsid w:val="00E71D89"/>
    <w:rPr>
      <w:color w:val="3300CC"/>
      <w:u w:val="single"/>
    </w:rPr>
  </w:style>
  <w:style w:type="paragraph" w:customStyle="1" w:styleId="cardCharChar">
    <w:name w:val="card Char Char"/>
    <w:basedOn w:val="Normal"/>
    <w:link w:val="cardCharCharChar"/>
    <w:qFormat/>
    <w:rsid w:val="00E71D89"/>
    <w:pPr>
      <w:ind w:left="288" w:right="288"/>
    </w:pPr>
    <w:rPr>
      <w:rFonts w:eastAsia="Times New Roman"/>
      <w:szCs w:val="20"/>
    </w:rPr>
  </w:style>
  <w:style w:type="character" w:customStyle="1" w:styleId="cardCharCharChar">
    <w:name w:val="card Char Char Char"/>
    <w:basedOn w:val="DefaultParagraphFont"/>
    <w:link w:val="cardCharChar"/>
    <w:rsid w:val="00E71D89"/>
    <w:rPr>
      <w:rFonts w:ascii="Calibri" w:eastAsia="Times New Roman" w:hAnsi="Calibri" w:cs="Calibri"/>
      <w:szCs w:val="20"/>
    </w:rPr>
  </w:style>
  <w:style w:type="character" w:customStyle="1" w:styleId="StyleunderlineArialNarrow9ptBold">
    <w:name w:val="Style underline + Arial Narrow 9 pt Bold"/>
    <w:basedOn w:val="underline"/>
    <w:rsid w:val="00E71D89"/>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E71D89"/>
  </w:style>
  <w:style w:type="character" w:customStyle="1" w:styleId="StylecardCharCharArialNarrow9ptChar">
    <w:name w:val="Style card Char Char + Arial Narrow 9 pt Char"/>
    <w:basedOn w:val="cardCharCharChar"/>
    <w:link w:val="StylecardCharCharArialNarrow9pt"/>
    <w:rsid w:val="00E71D89"/>
    <w:rPr>
      <w:rFonts w:ascii="Calibri" w:eastAsia="Times New Roman" w:hAnsi="Calibri" w:cs="Calibri"/>
      <w:szCs w:val="20"/>
    </w:rPr>
  </w:style>
  <w:style w:type="character" w:customStyle="1" w:styleId="UnderlineCharCharChar">
    <w:name w:val="Underline Char Char Char"/>
    <w:basedOn w:val="DefaultParagraphFont"/>
    <w:rsid w:val="00E71D89"/>
    <w:rPr>
      <w:noProof w:val="0"/>
      <w:u w:val="single"/>
      <w:lang w:val="en-US" w:eastAsia="en-US" w:bidi="ar-SA"/>
    </w:rPr>
  </w:style>
  <w:style w:type="character" w:customStyle="1" w:styleId="CardTextChar1">
    <w:name w:val="Card Text Char1"/>
    <w:basedOn w:val="DefaultParagraphFont"/>
    <w:rsid w:val="00E71D89"/>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E71D89"/>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E71D89"/>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E71D8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E71D89"/>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E71D89"/>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E71D8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E71D89"/>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E71D89"/>
    <w:rPr>
      <w:rFonts w:eastAsia="Times New Roman"/>
    </w:rPr>
  </w:style>
  <w:style w:type="character" w:customStyle="1" w:styleId="TextsmallChar">
    <w:name w:val="Textsmall Char"/>
    <w:basedOn w:val="DefaultParagraphFont"/>
    <w:link w:val="Textsmall"/>
    <w:rsid w:val="00E71D89"/>
    <w:rPr>
      <w:rFonts w:ascii="Calibri" w:eastAsia="Times New Roman" w:hAnsi="Calibri" w:cs="Calibri"/>
    </w:rPr>
  </w:style>
  <w:style w:type="character" w:customStyle="1" w:styleId="CharChar111">
    <w:name w:val="Char Char111"/>
    <w:basedOn w:val="DefaultParagraphFont"/>
    <w:rsid w:val="00E71D89"/>
    <w:rPr>
      <w:rFonts w:cs="Arial"/>
      <w:bCs/>
      <w:szCs w:val="26"/>
      <w:u w:val="single"/>
      <w:lang w:val="en-US" w:eastAsia="en-US" w:bidi="ar-SA"/>
    </w:rPr>
  </w:style>
  <w:style w:type="character" w:customStyle="1" w:styleId="UnderlineBold">
    <w:name w:val="Underline + Bold"/>
    <w:uiPriority w:val="1"/>
    <w:qFormat/>
    <w:rsid w:val="00E71D89"/>
    <w:rPr>
      <w:b/>
      <w:sz w:val="20"/>
      <w:u w:val="single"/>
    </w:rPr>
  </w:style>
  <w:style w:type="paragraph" w:customStyle="1" w:styleId="cardtextsmall">
    <w:name w:val="card text small"/>
    <w:basedOn w:val="Normal"/>
    <w:qFormat/>
    <w:rsid w:val="00E71D89"/>
    <w:rPr>
      <w:rFonts w:ascii="Arial Narrow" w:eastAsia="Times New Roman" w:hAnsi="Arial Narrow"/>
    </w:rPr>
  </w:style>
  <w:style w:type="character" w:customStyle="1" w:styleId="AUnterdline">
    <w:name w:val="AUnterdline"/>
    <w:qFormat/>
    <w:rsid w:val="00E71D89"/>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E71D89"/>
    <w:rPr>
      <w:rFonts w:ascii="Times New Roman" w:hAnsi="Times New Roman"/>
      <w:b/>
      <w:bCs/>
      <w:sz w:val="20"/>
      <w:u w:val="single"/>
      <w:bdr w:val="single" w:sz="4" w:space="0" w:color="auto"/>
    </w:rPr>
  </w:style>
  <w:style w:type="character" w:customStyle="1" w:styleId="highlightedsearchterm">
    <w:name w:val="highlightedsearchterm"/>
    <w:rsid w:val="00E71D89"/>
  </w:style>
  <w:style w:type="character" w:customStyle="1" w:styleId="StyleUnderline1">
    <w:name w:val="Style Underline1"/>
    <w:basedOn w:val="DefaultParagraphFont"/>
    <w:rsid w:val="00E71D89"/>
    <w:rPr>
      <w:rFonts w:ascii="Times New Roman" w:hAnsi="Times New Roman"/>
      <w:sz w:val="20"/>
      <w:u w:val="single"/>
    </w:rPr>
  </w:style>
  <w:style w:type="paragraph" w:customStyle="1" w:styleId="CardIndented">
    <w:name w:val="Card (Indented)"/>
    <w:basedOn w:val="Normal"/>
    <w:link w:val="CardIndentedChar"/>
    <w:qFormat/>
    <w:rsid w:val="00E71D89"/>
    <w:pPr>
      <w:ind w:left="288"/>
    </w:pPr>
  </w:style>
  <w:style w:type="paragraph" w:customStyle="1" w:styleId="StyleStyle49pt10">
    <w:name w:val="Style Style4 + 9 pt10"/>
    <w:basedOn w:val="Style4"/>
    <w:link w:val="StyleStyle49pt10Char"/>
    <w:qFormat/>
    <w:rsid w:val="00E71D89"/>
    <w:rPr>
      <w:rFonts w:cs="Times New Roman"/>
    </w:rPr>
  </w:style>
  <w:style w:type="character" w:customStyle="1" w:styleId="StyleStyle49pt10Char">
    <w:name w:val="Style Style4 + 9 pt10 Char"/>
    <w:basedOn w:val="Style4Char"/>
    <w:link w:val="StyleStyle49pt10"/>
    <w:rsid w:val="00E71D89"/>
    <w:rPr>
      <w:rFonts w:ascii="Calibri" w:eastAsia="Times New Roman" w:hAnsi="Calibri" w:cs="Times New Roman"/>
      <w:u w:val="single"/>
    </w:rPr>
  </w:style>
  <w:style w:type="paragraph" w:customStyle="1" w:styleId="StyleStyle49ptBold7">
    <w:name w:val="Style Style4 + 9 pt Bold7"/>
    <w:basedOn w:val="Style4"/>
    <w:link w:val="StyleStyle49ptBold7Char"/>
    <w:qFormat/>
    <w:rsid w:val="00E71D89"/>
    <w:rPr>
      <w:rFonts w:cs="Times New Roman"/>
      <w:b/>
      <w:bCs/>
    </w:rPr>
  </w:style>
  <w:style w:type="character" w:customStyle="1" w:styleId="StyleStyle49ptBold7Char">
    <w:name w:val="Style Style4 + 9 pt Bold7 Char"/>
    <w:link w:val="StyleStyle49ptBold7"/>
    <w:rsid w:val="00E71D89"/>
    <w:rPr>
      <w:rFonts w:ascii="Calibri" w:eastAsia="Times New Roman" w:hAnsi="Calibri" w:cs="Times New Roman"/>
      <w:b/>
      <w:bCs/>
      <w:u w:val="single"/>
    </w:rPr>
  </w:style>
  <w:style w:type="paragraph" w:customStyle="1" w:styleId="NormalUnderline">
    <w:name w:val="Normal Underline"/>
    <w:basedOn w:val="Normal"/>
    <w:link w:val="NormalUnderlineChar"/>
    <w:qFormat/>
    <w:rsid w:val="00E71D89"/>
    <w:pPr>
      <w:ind w:left="288"/>
    </w:pPr>
    <w:rPr>
      <w:rFonts w:eastAsia="Times New Roman"/>
      <w:u w:val="single"/>
    </w:rPr>
  </w:style>
  <w:style w:type="character" w:customStyle="1" w:styleId="NormalUnderlineChar">
    <w:name w:val="Normal Underline Char"/>
    <w:link w:val="NormalUnderline"/>
    <w:rsid w:val="00E71D89"/>
    <w:rPr>
      <w:rFonts w:ascii="Calibri" w:eastAsia="Times New Roman" w:hAnsi="Calibri" w:cs="Calibri"/>
      <w:u w:val="single"/>
    </w:rPr>
  </w:style>
  <w:style w:type="character" w:customStyle="1" w:styleId="DontRead">
    <w:name w:val="Don't Read"/>
    <w:qFormat/>
    <w:rsid w:val="00E71D89"/>
    <w:rPr>
      <w:rFonts w:ascii="Times New Roman" w:hAnsi="Times New Roman"/>
      <w:sz w:val="16"/>
    </w:rPr>
  </w:style>
  <w:style w:type="paragraph" w:customStyle="1" w:styleId="Underlinestyle">
    <w:name w:val="Underline style"/>
    <w:basedOn w:val="Normal"/>
    <w:qFormat/>
    <w:rsid w:val="00E71D89"/>
    <w:rPr>
      <w:rFonts w:eastAsia="Times New Roman"/>
      <w:u w:val="single"/>
    </w:rPr>
  </w:style>
  <w:style w:type="character" w:customStyle="1" w:styleId="Style11ptUnderline3">
    <w:name w:val="Style 11 pt Underline3"/>
    <w:rsid w:val="00E71D89"/>
    <w:rPr>
      <w:sz w:val="20"/>
      <w:u w:val="single"/>
    </w:rPr>
  </w:style>
  <w:style w:type="character" w:customStyle="1" w:styleId="27">
    <w:name w:val="27"/>
    <w:rsid w:val="00E71D89"/>
    <w:rPr>
      <w:rFonts w:cs="Arial"/>
      <w:bCs/>
      <w:sz w:val="20"/>
      <w:u w:val="single"/>
      <w:lang w:val="en-US" w:eastAsia="en-US" w:bidi="ar-SA"/>
    </w:rPr>
  </w:style>
  <w:style w:type="character" w:customStyle="1" w:styleId="2">
    <w:name w:val="2"/>
    <w:rsid w:val="00E71D89"/>
    <w:rPr>
      <w:rFonts w:cs="Arial"/>
      <w:bCs/>
      <w:sz w:val="20"/>
      <w:u w:val="single"/>
      <w:lang w:val="en-US" w:eastAsia="en-US" w:bidi="ar-SA"/>
    </w:rPr>
  </w:style>
  <w:style w:type="character" w:customStyle="1" w:styleId="Style9ptUnderline11">
    <w:name w:val="Style 9 pt Underline11"/>
    <w:basedOn w:val="DefaultParagraphFont"/>
    <w:rsid w:val="00E71D89"/>
    <w:rPr>
      <w:sz w:val="20"/>
      <w:u w:val="single"/>
    </w:rPr>
  </w:style>
  <w:style w:type="character" w:customStyle="1" w:styleId="Style9ptBoldUnderline5">
    <w:name w:val="Style 9 pt Bold Underline5"/>
    <w:basedOn w:val="DefaultParagraphFont"/>
    <w:rsid w:val="00E71D89"/>
    <w:rPr>
      <w:b/>
      <w:bCs/>
      <w:sz w:val="20"/>
      <w:u w:val="single"/>
    </w:rPr>
  </w:style>
  <w:style w:type="character" w:customStyle="1" w:styleId="CharChar114">
    <w:name w:val="Char Char114"/>
    <w:basedOn w:val="DefaultParagraphFont"/>
    <w:rsid w:val="00E71D89"/>
    <w:rPr>
      <w:rFonts w:cs="Arial"/>
      <w:bCs/>
      <w:szCs w:val="26"/>
      <w:u w:val="single"/>
      <w:lang w:val="en-US" w:eastAsia="en-US" w:bidi="ar-SA"/>
    </w:rPr>
  </w:style>
  <w:style w:type="character" w:customStyle="1" w:styleId="CharChar113">
    <w:name w:val="Char Char113"/>
    <w:basedOn w:val="DefaultParagraphFont"/>
    <w:rsid w:val="00E71D89"/>
    <w:rPr>
      <w:rFonts w:cs="Arial"/>
      <w:bCs/>
      <w:szCs w:val="26"/>
      <w:u w:val="single"/>
      <w:lang w:val="en-US" w:eastAsia="en-US" w:bidi="ar-SA"/>
    </w:rPr>
  </w:style>
  <w:style w:type="character" w:customStyle="1" w:styleId="CharChar112">
    <w:name w:val="Char Char112"/>
    <w:basedOn w:val="DefaultParagraphFont"/>
    <w:rsid w:val="00E71D89"/>
    <w:rPr>
      <w:rFonts w:cs="Arial"/>
      <w:bCs/>
      <w:szCs w:val="26"/>
      <w:u w:val="single"/>
      <w:lang w:val="en-US" w:eastAsia="en-US" w:bidi="ar-SA"/>
    </w:rPr>
  </w:style>
  <w:style w:type="character" w:customStyle="1" w:styleId="ssl0">
    <w:name w:val="ss_l0"/>
    <w:basedOn w:val="DefaultParagraphFont"/>
    <w:rsid w:val="00E71D89"/>
  </w:style>
  <w:style w:type="paragraph" w:styleId="CommentText">
    <w:name w:val="annotation text"/>
    <w:basedOn w:val="Normal"/>
    <w:link w:val="CommentTextChar"/>
    <w:uiPriority w:val="99"/>
    <w:rsid w:val="00E71D89"/>
    <w:rPr>
      <w:szCs w:val="20"/>
    </w:rPr>
  </w:style>
  <w:style w:type="character" w:customStyle="1" w:styleId="CommentTextChar">
    <w:name w:val="Comment Text Char"/>
    <w:basedOn w:val="DefaultParagraphFont"/>
    <w:link w:val="CommentText"/>
    <w:uiPriority w:val="99"/>
    <w:rsid w:val="00E71D89"/>
    <w:rPr>
      <w:rFonts w:ascii="Calibri" w:hAnsi="Calibri" w:cs="Calibri"/>
      <w:szCs w:val="20"/>
    </w:rPr>
  </w:style>
  <w:style w:type="character" w:customStyle="1" w:styleId="CommentSubjectChar">
    <w:name w:val="Comment Subject Char"/>
    <w:basedOn w:val="CommentTextChar"/>
    <w:link w:val="CommentSubject"/>
    <w:rsid w:val="00E71D89"/>
    <w:rPr>
      <w:rFonts w:ascii="Times New Roman" w:hAnsi="Times New Roman" w:cs="Times New Roman"/>
      <w:b/>
      <w:bCs/>
      <w:sz w:val="16"/>
      <w:szCs w:val="20"/>
    </w:rPr>
  </w:style>
  <w:style w:type="paragraph" w:styleId="CommentSubject">
    <w:name w:val="annotation subject"/>
    <w:basedOn w:val="CommentText"/>
    <w:next w:val="CommentText"/>
    <w:link w:val="CommentSubjectChar"/>
    <w:rsid w:val="00E71D89"/>
    <w:rPr>
      <w:rFonts w:ascii="Times New Roman" w:hAnsi="Times New Roman" w:cs="Times New Roman"/>
      <w:b/>
      <w:bCs/>
      <w:sz w:val="16"/>
    </w:rPr>
  </w:style>
  <w:style w:type="character" w:customStyle="1" w:styleId="CommentSubjectChar1">
    <w:name w:val="Comment Subject Char1"/>
    <w:basedOn w:val="CommentTextChar"/>
    <w:uiPriority w:val="99"/>
    <w:semiHidden/>
    <w:rsid w:val="00E71D89"/>
    <w:rPr>
      <w:rFonts w:ascii="Calibri" w:hAnsi="Calibri" w:cs="Calibri"/>
      <w:b/>
      <w:bCs/>
      <w:szCs w:val="20"/>
    </w:rPr>
  </w:style>
  <w:style w:type="paragraph" w:customStyle="1" w:styleId="WW-Default1">
    <w:name w:val="WW-Default1"/>
    <w:basedOn w:val="Normal"/>
    <w:qFormat/>
    <w:rsid w:val="00E71D89"/>
    <w:pPr>
      <w:suppressAutoHyphens/>
    </w:pPr>
    <w:rPr>
      <w:rFonts w:eastAsia="Times New Roman"/>
      <w:b/>
      <w:bCs/>
      <w:szCs w:val="20"/>
      <w:lang w:eastAsia="ar-SA"/>
    </w:rPr>
  </w:style>
  <w:style w:type="paragraph" w:customStyle="1" w:styleId="Normal1">
    <w:name w:val="Normal1"/>
    <w:basedOn w:val="BodyText"/>
    <w:qFormat/>
    <w:rsid w:val="00E71D89"/>
    <w:pPr>
      <w:widowControl/>
    </w:pPr>
    <w:rPr>
      <w:sz w:val="22"/>
    </w:rPr>
  </w:style>
  <w:style w:type="character" w:customStyle="1" w:styleId="zoomme">
    <w:name w:val="zoomme"/>
    <w:basedOn w:val="DefaultParagraphFont"/>
    <w:rsid w:val="00E71D89"/>
  </w:style>
  <w:style w:type="character" w:customStyle="1" w:styleId="Date1">
    <w:name w:val="Date1"/>
    <w:basedOn w:val="DefaultParagraphFont"/>
    <w:rsid w:val="00E71D89"/>
  </w:style>
  <w:style w:type="character" w:customStyle="1" w:styleId="classauthor">
    <w:name w:val="class=&quot;author&quot;"/>
    <w:basedOn w:val="DefaultParagraphFont"/>
    <w:rsid w:val="00E71D89"/>
  </w:style>
  <w:style w:type="paragraph" w:customStyle="1" w:styleId="CardStyle">
    <w:name w:val="Card Style"/>
    <w:basedOn w:val="Normal"/>
    <w:link w:val="CardStyleChar"/>
    <w:qFormat/>
    <w:rsid w:val="00E71D89"/>
    <w:rPr>
      <w:rFonts w:eastAsia="Times New Roman"/>
    </w:rPr>
  </w:style>
  <w:style w:type="character" w:customStyle="1" w:styleId="CharCharChar">
    <w:name w:val="Char Char Char"/>
    <w:basedOn w:val="DefaultParagraphFont"/>
    <w:rsid w:val="00E71D89"/>
    <w:rPr>
      <w:rFonts w:cs="Arial"/>
      <w:bCs/>
      <w:szCs w:val="26"/>
      <w:u w:val="single"/>
      <w:lang w:val="en-US" w:eastAsia="en-US" w:bidi="ar-SA"/>
    </w:rPr>
  </w:style>
  <w:style w:type="character" w:customStyle="1" w:styleId="BoldUnderlineChar0">
    <w:name w:val="Bold Underline Char"/>
    <w:rsid w:val="00E71D89"/>
    <w:rPr>
      <w:rFonts w:ascii="Times New Roman" w:eastAsia="Times New Roman" w:hAnsi="Times New Roman"/>
      <w:b/>
      <w:bCs/>
      <w:szCs w:val="24"/>
      <w:u w:val="single"/>
    </w:rPr>
  </w:style>
  <w:style w:type="character" w:customStyle="1" w:styleId="texto1">
    <w:name w:val="texto1"/>
    <w:rsid w:val="00E71D89"/>
  </w:style>
  <w:style w:type="character" w:customStyle="1" w:styleId="apple-style-span">
    <w:name w:val="apple-style-span"/>
    <w:rsid w:val="00E71D89"/>
  </w:style>
  <w:style w:type="paragraph" w:customStyle="1" w:styleId="citenon-bold">
    <w:name w:val="cite non-bold"/>
    <w:basedOn w:val="Normal"/>
    <w:link w:val="citenon-boldChar"/>
    <w:qFormat/>
    <w:rsid w:val="00E71D89"/>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71D89"/>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E71D89"/>
    <w:rPr>
      <w:rFonts w:ascii="Calibri" w:eastAsia="Times New Roman" w:hAnsi="Calibri" w:cs="Arial"/>
      <w:b/>
      <w:bCs/>
      <w:sz w:val="24"/>
      <w:szCs w:val="28"/>
    </w:rPr>
  </w:style>
  <w:style w:type="paragraph" w:customStyle="1" w:styleId="Style23">
    <w:name w:val="Style23"/>
    <w:basedOn w:val="Normal"/>
    <w:uiPriority w:val="99"/>
    <w:qFormat/>
    <w:rsid w:val="00E71D89"/>
    <w:pPr>
      <w:widowControl w:val="0"/>
      <w:autoSpaceDE w:val="0"/>
      <w:autoSpaceDN w:val="0"/>
      <w:adjustRightInd w:val="0"/>
      <w:spacing w:line="209" w:lineRule="exact"/>
    </w:pPr>
    <w:rPr>
      <w:rFonts w:eastAsia="SimSu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E71D89"/>
    <w:rPr>
      <w:rFonts w:ascii="Calibri" w:eastAsia="Times New Roman" w:hAnsi="Calibri" w:cs="Calibri"/>
      <w:lang w:bidi="en-US"/>
    </w:rPr>
  </w:style>
  <w:style w:type="character" w:customStyle="1" w:styleId="gray">
    <w:name w:val="gray"/>
    <w:basedOn w:val="DefaultParagraphFont"/>
    <w:rsid w:val="00E71D89"/>
  </w:style>
  <w:style w:type="paragraph" w:customStyle="1" w:styleId="Tagtemplate">
    <w:name w:val="Tagtemplate"/>
    <w:basedOn w:val="Normal"/>
    <w:link w:val="TagtemplateChar"/>
    <w:autoRedefine/>
    <w:qFormat/>
    <w:rsid w:val="00E71D89"/>
    <w:pPr>
      <w:keepNext/>
      <w:keepLines/>
    </w:pPr>
    <w:rPr>
      <w:rFonts w:eastAsia="Calibri"/>
      <w:b/>
    </w:rPr>
  </w:style>
  <w:style w:type="character" w:customStyle="1" w:styleId="TagtemplateChar">
    <w:name w:val="Tagtemplate Char"/>
    <w:basedOn w:val="DefaultParagraphFont"/>
    <w:link w:val="Tagtemplate"/>
    <w:rsid w:val="00E71D89"/>
    <w:rPr>
      <w:rFonts w:ascii="Calibri" w:eastAsia="Calibri" w:hAnsi="Calibri" w:cs="Calibri"/>
      <w:b/>
    </w:rPr>
  </w:style>
  <w:style w:type="character" w:customStyle="1" w:styleId="Styleunderline11ptBorderSinglesolidlineAuto05p">
    <w:name w:val="Style underline + 11 pt Border: : (Single solid line Auto  0.5 p..."/>
    <w:rsid w:val="00E71D89"/>
    <w:rPr>
      <w:sz w:val="20"/>
      <w:u w:val="single"/>
      <w:bdr w:val="single" w:sz="4" w:space="0" w:color="auto"/>
    </w:rPr>
  </w:style>
  <w:style w:type="paragraph" w:customStyle="1" w:styleId="Citation-FirstLine">
    <w:name w:val="Citation - First Line"/>
    <w:basedOn w:val="Normal"/>
    <w:next w:val="Normal"/>
    <w:autoRedefine/>
    <w:qFormat/>
    <w:rsid w:val="00E71D89"/>
    <w:pPr>
      <w:spacing w:line="240" w:lineRule="atLeast"/>
      <w:jc w:val="both"/>
    </w:pPr>
    <w:rPr>
      <w:rFonts w:ascii="Book Antiqua" w:eastAsia="Times New Roman" w:hAnsi="Book Antiqua"/>
    </w:rPr>
  </w:style>
  <w:style w:type="character" w:customStyle="1" w:styleId="CardText-Underlined">
    <w:name w:val="Card Text - Underlined"/>
    <w:rsid w:val="00E71D89"/>
    <w:rPr>
      <w:b/>
      <w:sz w:val="20"/>
      <w:u w:val="single"/>
    </w:rPr>
  </w:style>
  <w:style w:type="paragraph" w:customStyle="1" w:styleId="Citation-Complete">
    <w:name w:val="Citation - Complete"/>
    <w:basedOn w:val="Normal"/>
    <w:next w:val="Normal"/>
    <w:link w:val="Citation-CompleteChar"/>
    <w:autoRedefine/>
    <w:qFormat/>
    <w:rsid w:val="00E71D89"/>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E71D89"/>
    <w:rPr>
      <w:rFonts w:ascii="Book Antiqua" w:eastAsia="Times New Roman" w:hAnsi="Book Antiqua" w:cs="Calibri"/>
    </w:rPr>
  </w:style>
  <w:style w:type="character" w:customStyle="1" w:styleId="MicroTextChar">
    <w:name w:val="MicroText Char"/>
    <w:link w:val="MicroText"/>
    <w:rsid w:val="00E71D89"/>
    <w:rPr>
      <w:rFonts w:ascii="Arial Narrow" w:hAnsi="Arial Narrow"/>
      <w:sz w:val="12"/>
    </w:rPr>
  </w:style>
  <w:style w:type="paragraph" w:customStyle="1" w:styleId="TagCite">
    <w:name w:val="Tag/Cite"/>
    <w:basedOn w:val="Normal"/>
    <w:qFormat/>
    <w:rsid w:val="00E71D89"/>
    <w:rPr>
      <w:rFonts w:eastAsia="Times New Roman"/>
      <w:b/>
    </w:rPr>
  </w:style>
  <w:style w:type="character" w:customStyle="1" w:styleId="BoldandUnderlineChar">
    <w:name w:val="Bold and Underline Char"/>
    <w:basedOn w:val="DefaultParagraphFont"/>
    <w:link w:val="BoldandUnderline"/>
    <w:locked/>
    <w:rsid w:val="00E71D89"/>
    <w:rPr>
      <w:b/>
      <w:u w:val="single"/>
    </w:rPr>
  </w:style>
  <w:style w:type="paragraph" w:customStyle="1" w:styleId="BoldandUnderline">
    <w:name w:val="Bold and Underline"/>
    <w:basedOn w:val="Normal"/>
    <w:link w:val="BoldandUnderlineChar"/>
    <w:qFormat/>
    <w:rsid w:val="00E71D89"/>
    <w:rPr>
      <w:rFonts w:asciiTheme="minorHAnsi" w:hAnsiTheme="minorHAnsi" w:cstheme="minorBidi"/>
      <w:b/>
      <w:u w:val="single"/>
    </w:rPr>
  </w:style>
  <w:style w:type="character" w:customStyle="1" w:styleId="hdr">
    <w:name w:val="hdr"/>
    <w:basedOn w:val="DefaultParagraphFont"/>
    <w:rsid w:val="00E71D89"/>
  </w:style>
  <w:style w:type="paragraph" w:customStyle="1" w:styleId="StyleStyle49ptBold3">
    <w:name w:val="Style Style4 + 9 pt Bold3"/>
    <w:basedOn w:val="Style4"/>
    <w:link w:val="StyleStyle49ptBold3Char"/>
    <w:qFormat/>
    <w:rsid w:val="00E71D89"/>
    <w:rPr>
      <w:rFonts w:cs="Times New Roman"/>
      <w:b/>
      <w:bCs/>
    </w:rPr>
  </w:style>
  <w:style w:type="character" w:customStyle="1" w:styleId="StyleStyle49ptBold3Char">
    <w:name w:val="Style Style4 + 9 pt Bold3 Char"/>
    <w:basedOn w:val="Style4Char"/>
    <w:link w:val="StyleStyle49ptBold3"/>
    <w:rsid w:val="00E71D89"/>
    <w:rPr>
      <w:rFonts w:ascii="Calibri" w:eastAsia="Times New Roman" w:hAnsi="Calibri" w:cs="Times New Roman"/>
      <w:b/>
      <w:bCs/>
      <w:u w:val="single"/>
    </w:rPr>
  </w:style>
  <w:style w:type="character" w:customStyle="1" w:styleId="Style9ptUnderline6">
    <w:name w:val="Style 9 pt Underline6"/>
    <w:basedOn w:val="DefaultParagraphFont"/>
    <w:rsid w:val="00E71D89"/>
    <w:rPr>
      <w:sz w:val="20"/>
      <w:u w:val="single"/>
    </w:rPr>
  </w:style>
  <w:style w:type="character" w:customStyle="1" w:styleId="ct-with-fmlt">
    <w:name w:val="ct-with-fmlt"/>
    <w:basedOn w:val="DefaultParagraphFont"/>
    <w:rsid w:val="00E71D89"/>
  </w:style>
  <w:style w:type="character" w:styleId="IntenseEmphasis">
    <w:name w:val="Intense Emphasis"/>
    <w:aliases w:val="cites Char Ch,Intense Emphasis4,9.5 pt,Intense Emphasi,Box Out,Intense Emphasis5,Char Char Char1,Sty,cite,Style Underli,Minimized Char,cites Char Char,Underlined Text Char,Underline Char,Title Char1,Block Heading Char1,title Char1,9.5"/>
    <w:uiPriority w:val="1"/>
    <w:qFormat/>
    <w:rsid w:val="00E71D89"/>
    <w:rPr>
      <w:rFonts w:ascii="Arial" w:hAnsi="Arial" w:cs="Arial" w:hint="default"/>
      <w:b w:val="0"/>
      <w:bCs w:val="0"/>
      <w:sz w:val="20"/>
      <w:u w:val="single"/>
    </w:rPr>
  </w:style>
  <w:style w:type="paragraph" w:customStyle="1" w:styleId="TagText">
    <w:name w:val="TagText"/>
    <w:basedOn w:val="Normal"/>
    <w:uiPriority w:val="99"/>
    <w:qFormat/>
    <w:rsid w:val="00E71D89"/>
    <w:rPr>
      <w:b/>
    </w:rPr>
  </w:style>
  <w:style w:type="paragraph" w:customStyle="1" w:styleId="StyleStyle49pt">
    <w:name w:val="Style Style4 + 9 pt"/>
    <w:basedOn w:val="Normal"/>
    <w:link w:val="StyleStyle49ptChar"/>
    <w:qFormat/>
    <w:rsid w:val="00E71D89"/>
    <w:rPr>
      <w:rFonts w:eastAsia="Times New Roman"/>
      <w:u w:val="single"/>
    </w:rPr>
  </w:style>
  <w:style w:type="character" w:customStyle="1" w:styleId="StyleStyle49ptChar">
    <w:name w:val="Style Style4 + 9 pt Char"/>
    <w:basedOn w:val="DefaultParagraphFont"/>
    <w:link w:val="StyleStyle49pt"/>
    <w:rsid w:val="00E71D89"/>
    <w:rPr>
      <w:rFonts w:ascii="Calibri" w:eastAsia="Times New Roman" w:hAnsi="Calibri" w:cs="Calibri"/>
      <w:u w:val="single"/>
    </w:rPr>
  </w:style>
  <w:style w:type="paragraph" w:customStyle="1" w:styleId="StyleStyle49ptBold">
    <w:name w:val="Style Style4 + 9 pt Bold"/>
    <w:basedOn w:val="Normal"/>
    <w:link w:val="StyleStyle49ptBoldChar"/>
    <w:qFormat/>
    <w:rsid w:val="00E71D89"/>
    <w:rPr>
      <w:rFonts w:eastAsia="Times New Roman"/>
      <w:b/>
      <w:bCs/>
      <w:u w:val="single"/>
    </w:rPr>
  </w:style>
  <w:style w:type="character" w:customStyle="1" w:styleId="StyleStyle49ptBoldChar">
    <w:name w:val="Style Style4 + 9 pt Bold Char"/>
    <w:basedOn w:val="DefaultParagraphFont"/>
    <w:link w:val="StyleStyle49ptBold"/>
    <w:rsid w:val="00E71D89"/>
    <w:rPr>
      <w:rFonts w:ascii="Calibri" w:eastAsia="Times New Roman" w:hAnsi="Calibri" w:cs="Calibri"/>
      <w:b/>
      <w:bCs/>
      <w:u w:val="single"/>
    </w:rPr>
  </w:style>
  <w:style w:type="paragraph" w:customStyle="1" w:styleId="StyleStyle49ptBoldItalic">
    <w:name w:val="Style Style4 + 9 pt Bold Italic"/>
    <w:basedOn w:val="Normal"/>
    <w:link w:val="StyleStyle49ptBoldItalicChar"/>
    <w:qFormat/>
    <w:rsid w:val="00E71D8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71D89"/>
    <w:rPr>
      <w:rFonts w:ascii="Calibri" w:eastAsia="Times New Roman" w:hAnsi="Calibri" w:cs="Calibri"/>
      <w:b/>
      <w:bCs/>
      <w:i/>
      <w:iCs/>
      <w:u w:val="single"/>
    </w:rPr>
  </w:style>
  <w:style w:type="paragraph" w:customStyle="1" w:styleId="StyleUnderlined11ptBold">
    <w:name w:val="Style Underlined + 11 pt Bold"/>
    <w:link w:val="StyleUnderlined11ptBoldChar"/>
    <w:qFormat/>
    <w:rsid w:val="00E71D89"/>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E71D89"/>
    <w:rPr>
      <w:rFonts w:ascii="Arial" w:eastAsia="Times New Roman" w:hAnsi="Arial" w:cs="Arial"/>
      <w:b/>
      <w:bCs/>
      <w:szCs w:val="24"/>
      <w:u w:val="single"/>
    </w:rPr>
  </w:style>
  <w:style w:type="paragraph" w:customStyle="1" w:styleId="StyleUnderlined11pt">
    <w:name w:val="Style Underlined + 11 pt"/>
    <w:link w:val="StyleUnderlined11ptChar"/>
    <w:qFormat/>
    <w:rsid w:val="00E71D89"/>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E71D89"/>
    <w:rPr>
      <w:rFonts w:ascii="Arial" w:eastAsia="Times New Roman" w:hAnsi="Arial" w:cs="Arial"/>
      <w:szCs w:val="24"/>
      <w:u w:val="single"/>
    </w:rPr>
  </w:style>
  <w:style w:type="character" w:customStyle="1" w:styleId="newscontent">
    <w:name w:val="newscontent"/>
    <w:rsid w:val="00E71D89"/>
  </w:style>
  <w:style w:type="character" w:customStyle="1" w:styleId="StyleUnderlinePatternClearYellow">
    <w:name w:val="Style Underline Pattern: Clear (Yellow)"/>
    <w:basedOn w:val="DefaultParagraphFont"/>
    <w:rsid w:val="00E71D89"/>
    <w:rPr>
      <w:u w:val="single"/>
      <w:shd w:val="clear" w:color="auto" w:fill="00FF00"/>
    </w:rPr>
  </w:style>
  <w:style w:type="paragraph" w:customStyle="1" w:styleId="StyleUnderlineChar11pt3">
    <w:name w:val="Style Underline Char + 11 pt3"/>
    <w:link w:val="StyleUnderlineChar11pt3Char"/>
    <w:qFormat/>
    <w:rsid w:val="00E71D89"/>
    <w:rPr>
      <w:rFonts w:ascii="Arial Narrow" w:eastAsia="Times New Roman" w:hAnsi="Arial Narrow" w:cs="Arial"/>
      <w:szCs w:val="24"/>
      <w:u w:val="single"/>
    </w:rPr>
  </w:style>
  <w:style w:type="character" w:customStyle="1" w:styleId="StyleUnderlineChar11pt3Char">
    <w:name w:val="Style Underline Char + 11 pt3 Char"/>
    <w:basedOn w:val="UnderlineCharChar"/>
    <w:link w:val="StyleUnderlineChar11pt3"/>
    <w:rsid w:val="00E71D89"/>
    <w:rPr>
      <w:rFonts w:ascii="Arial Narrow" w:eastAsia="Times New Roman" w:hAnsi="Arial Narrow" w:cs="Arial"/>
      <w:szCs w:val="24"/>
      <w:u w:val="single"/>
      <w:lang w:val="en-US" w:eastAsia="en-US" w:bidi="ar-SA"/>
    </w:rPr>
  </w:style>
  <w:style w:type="character" w:customStyle="1" w:styleId="StyleBoldUnderline1">
    <w:name w:val="Style Bold Underline1"/>
    <w:basedOn w:val="DefaultParagraphFont"/>
    <w:rsid w:val="00E71D89"/>
    <w:rPr>
      <w:b w:val="0"/>
      <w:bCs/>
      <w:u w:val="single"/>
    </w:rPr>
  </w:style>
  <w:style w:type="character" w:customStyle="1" w:styleId="date-display-single">
    <w:name w:val="date-display-single"/>
    <w:basedOn w:val="DefaultParagraphFont"/>
    <w:rsid w:val="00E71D89"/>
  </w:style>
  <w:style w:type="character" w:customStyle="1" w:styleId="CommentTextChar1">
    <w:name w:val="Comment Text Char1"/>
    <w:basedOn w:val="DefaultParagraphFont"/>
    <w:uiPriority w:val="99"/>
    <w:rsid w:val="00E71D89"/>
    <w:rPr>
      <w:rFonts w:ascii="Times New Roman" w:hAnsi="Times New Roman" w:cs="Times New Roman"/>
      <w:sz w:val="20"/>
      <w:szCs w:val="20"/>
    </w:rPr>
  </w:style>
  <w:style w:type="character" w:customStyle="1" w:styleId="BodyTextChar1">
    <w:name w:val="Body Text Char1"/>
    <w:aliases w:val="Very Small Text Char1"/>
    <w:basedOn w:val="DefaultParagraphFont"/>
    <w:uiPriority w:val="99"/>
    <w:rsid w:val="00E71D89"/>
    <w:rPr>
      <w:rFonts w:ascii="Times New Roman" w:hAnsi="Times New Roman" w:cs="Times New Roman"/>
      <w:sz w:val="20"/>
    </w:rPr>
  </w:style>
  <w:style w:type="paragraph" w:customStyle="1" w:styleId="Cite2">
    <w:name w:val="Cite 2"/>
    <w:basedOn w:val="Normal"/>
    <w:qFormat/>
    <w:rsid w:val="00E71D89"/>
    <w:rPr>
      <w:rFonts w:eastAsia="MS Mincho"/>
      <w:b/>
      <w:u w:val="single"/>
    </w:rPr>
  </w:style>
  <w:style w:type="character" w:customStyle="1" w:styleId="StyleunderlineBold">
    <w:name w:val="Style underline + Bold"/>
    <w:basedOn w:val="underline"/>
    <w:rsid w:val="00E71D89"/>
    <w:rPr>
      <w:rFonts w:ascii="Times New Roman" w:hAnsi="Times New Roman" w:cs="Times New Roman"/>
      <w:bCs/>
      <w:sz w:val="20"/>
      <w:u w:val="single"/>
    </w:rPr>
  </w:style>
  <w:style w:type="paragraph" w:customStyle="1" w:styleId="cards0">
    <w:name w:val="cards"/>
    <w:basedOn w:val="Cites0"/>
    <w:qFormat/>
    <w:rsid w:val="00E71D89"/>
    <w:pPr>
      <w:widowControl/>
      <w:jc w:val="left"/>
    </w:pPr>
    <w:rPr>
      <w:szCs w:val="22"/>
    </w:rPr>
  </w:style>
  <w:style w:type="character" w:customStyle="1" w:styleId="Style10ptUnderline">
    <w:name w:val="Style 10 pt Underline"/>
    <w:basedOn w:val="DefaultParagraphFont"/>
    <w:rsid w:val="00E71D89"/>
    <w:rPr>
      <w:sz w:val="20"/>
      <w:u w:val="single"/>
    </w:rPr>
  </w:style>
  <w:style w:type="character" w:styleId="HTMLCite">
    <w:name w:val="HTML Cite"/>
    <w:uiPriority w:val="99"/>
    <w:rsid w:val="00E71D89"/>
    <w:rPr>
      <w:i/>
      <w:iCs/>
    </w:rPr>
  </w:style>
  <w:style w:type="character" w:customStyle="1" w:styleId="slug-pub-date">
    <w:name w:val="slug-pub-date"/>
    <w:basedOn w:val="DefaultParagraphFont"/>
    <w:rsid w:val="00E71D89"/>
  </w:style>
  <w:style w:type="character" w:customStyle="1" w:styleId="slug-vol">
    <w:name w:val="slug-vol"/>
    <w:basedOn w:val="DefaultParagraphFont"/>
    <w:rsid w:val="00E71D89"/>
  </w:style>
  <w:style w:type="character" w:customStyle="1" w:styleId="slug-issue">
    <w:name w:val="slug-issue"/>
    <w:basedOn w:val="DefaultParagraphFont"/>
    <w:rsid w:val="00E71D89"/>
  </w:style>
  <w:style w:type="character" w:customStyle="1" w:styleId="slug-pages">
    <w:name w:val="slug-pages"/>
    <w:basedOn w:val="DefaultParagraphFont"/>
    <w:rsid w:val="00E71D89"/>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E71D89"/>
    <w:rPr>
      <w:b/>
      <w:bCs/>
      <w:strike w:val="0"/>
      <w:dstrike w:val="0"/>
      <w:sz w:val="24"/>
      <w:u w:val="none"/>
      <w:effect w:val="none"/>
    </w:rPr>
  </w:style>
  <w:style w:type="paragraph" w:customStyle="1" w:styleId="Tag2">
    <w:name w:val="Tag2"/>
    <w:basedOn w:val="Normal"/>
    <w:autoRedefine/>
    <w:qFormat/>
    <w:rsid w:val="00E71D89"/>
    <w:pPr>
      <w:spacing w:before="120"/>
    </w:pPr>
    <w:rPr>
      <w:b/>
      <w:sz w:val="26"/>
    </w:rPr>
  </w:style>
  <w:style w:type="character" w:customStyle="1" w:styleId="tagchar">
    <w:name w:val="tagchar"/>
    <w:basedOn w:val="DefaultParagraphFont"/>
    <w:rsid w:val="00E71D89"/>
  </w:style>
  <w:style w:type="paragraph" w:customStyle="1" w:styleId="NormalText">
    <w:name w:val="Normal Text"/>
    <w:basedOn w:val="Normal"/>
    <w:link w:val="NormalTextChar"/>
    <w:autoRedefine/>
    <w:qFormat/>
    <w:rsid w:val="00E71D89"/>
    <w:pPr>
      <w:jc w:val="both"/>
    </w:pPr>
    <w:rPr>
      <w:rFonts w:eastAsia="Times New Roman"/>
      <w:szCs w:val="26"/>
    </w:rPr>
  </w:style>
  <w:style w:type="character" w:customStyle="1" w:styleId="pmterms11">
    <w:name w:val="pmterms11"/>
    <w:basedOn w:val="DefaultParagraphFont"/>
    <w:rsid w:val="00E71D89"/>
    <w:rPr>
      <w:b/>
      <w:bCs/>
      <w:i w:val="0"/>
      <w:iCs w:val="0"/>
      <w:color w:val="000000"/>
    </w:rPr>
  </w:style>
  <w:style w:type="character" w:customStyle="1" w:styleId="StyleUnderlineChar9ptBold">
    <w:name w:val="Style Underline Char + 9 pt Bold"/>
    <w:basedOn w:val="DefaultParagraphFont"/>
    <w:rsid w:val="00E71D89"/>
    <w:rPr>
      <w:rFonts w:ascii="Times New Roman" w:hAnsi="Times New Roman"/>
      <w:b/>
      <w:bCs/>
      <w:sz w:val="20"/>
      <w:u w:val="single"/>
      <w:lang w:val="en-US" w:eastAsia="en-US" w:bidi="ar-SA"/>
    </w:rPr>
  </w:style>
  <w:style w:type="character" w:customStyle="1" w:styleId="Style8pt">
    <w:name w:val="Style 8 pt"/>
    <w:basedOn w:val="DefaultParagraphFont"/>
    <w:rsid w:val="00E71D89"/>
    <w:rPr>
      <w:sz w:val="20"/>
    </w:rPr>
  </w:style>
  <w:style w:type="character" w:customStyle="1" w:styleId="UnderlineChar5Char">
    <w:name w:val="Underline Char5 Char"/>
    <w:basedOn w:val="DefaultParagraphFont"/>
    <w:rsid w:val="00E71D89"/>
    <w:rPr>
      <w:szCs w:val="24"/>
      <w:u w:val="single"/>
      <w:lang w:val="en-US" w:eastAsia="en-US" w:bidi="ar-SA"/>
    </w:rPr>
  </w:style>
  <w:style w:type="character" w:customStyle="1" w:styleId="BoldandUnderlineChar2Char1">
    <w:name w:val="Bold and Underline Char2 Char1"/>
    <w:basedOn w:val="DefaultParagraphFont"/>
    <w:rsid w:val="00E71D89"/>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71D8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71D89"/>
    <w:rPr>
      <w:szCs w:val="24"/>
      <w:u w:val="single"/>
      <w:lang w:val="en-US" w:eastAsia="en-US" w:bidi="ar-SA"/>
    </w:rPr>
  </w:style>
  <w:style w:type="paragraph" w:customStyle="1" w:styleId="Language">
    <w:name w:val="Language"/>
    <w:basedOn w:val="Normal"/>
    <w:link w:val="LanguageChar"/>
    <w:qFormat/>
    <w:rsid w:val="00E71D89"/>
    <w:rPr>
      <w:rFonts w:eastAsia="Times New Roman"/>
      <w:strike/>
      <w:szCs w:val="20"/>
    </w:rPr>
  </w:style>
  <w:style w:type="character" w:customStyle="1" w:styleId="LanguageChar">
    <w:name w:val="Language Char"/>
    <w:basedOn w:val="DefaultParagraphFont"/>
    <w:link w:val="Language"/>
    <w:rsid w:val="00E71D89"/>
    <w:rPr>
      <w:rFonts w:ascii="Calibri" w:eastAsia="Times New Roman" w:hAnsi="Calibri" w:cs="Calibri"/>
      <w:strike/>
      <w:szCs w:val="20"/>
    </w:rPr>
  </w:style>
  <w:style w:type="paragraph" w:customStyle="1" w:styleId="UnderlineChar3">
    <w:name w:val="Underline Char3"/>
    <w:basedOn w:val="Normal"/>
    <w:link w:val="UnderlineChar3Char"/>
    <w:qFormat/>
    <w:rsid w:val="00E71D89"/>
    <w:rPr>
      <w:rFonts w:eastAsia="Times New Roman"/>
      <w:u w:val="single"/>
    </w:rPr>
  </w:style>
  <w:style w:type="character" w:customStyle="1" w:styleId="UnderlineChar3Char">
    <w:name w:val="Underline Char3 Char"/>
    <w:basedOn w:val="DefaultParagraphFont"/>
    <w:link w:val="UnderlineChar3"/>
    <w:rsid w:val="00E71D89"/>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E71D89"/>
    <w:rPr>
      <w:rFonts w:eastAsia="Times New Roman"/>
      <w:b/>
      <w:u w:val="single"/>
    </w:rPr>
  </w:style>
  <w:style w:type="character" w:customStyle="1" w:styleId="BoldandUnderlineChar3CharChar">
    <w:name w:val="Bold and Underline Char3 Char Char"/>
    <w:basedOn w:val="DefaultParagraphFont"/>
    <w:link w:val="BoldandUnderlineChar3Char"/>
    <w:rsid w:val="00E71D89"/>
    <w:rPr>
      <w:rFonts w:ascii="Calibri" w:eastAsia="Times New Roman" w:hAnsi="Calibri" w:cs="Calibri"/>
      <w:b/>
      <w:u w:val="single"/>
    </w:rPr>
  </w:style>
  <w:style w:type="character" w:customStyle="1" w:styleId="UnderlineChar1">
    <w:name w:val="Underline Char1"/>
    <w:basedOn w:val="DefaultParagraphFont"/>
    <w:rsid w:val="00E71D89"/>
    <w:rPr>
      <w:szCs w:val="24"/>
      <w:u w:val="single"/>
      <w:lang w:val="en-US" w:eastAsia="en-US" w:bidi="ar-SA"/>
    </w:rPr>
  </w:style>
  <w:style w:type="character" w:customStyle="1" w:styleId="BoldandUnderlineChar1Char2Char">
    <w:name w:val="Bold and Underline Char1 Char2 Char"/>
    <w:basedOn w:val="DefaultParagraphFont"/>
    <w:rsid w:val="00E71D89"/>
    <w:rPr>
      <w:b/>
      <w:szCs w:val="24"/>
      <w:u w:val="single"/>
      <w:lang w:val="en-US" w:eastAsia="en-US" w:bidi="ar-SA"/>
    </w:rPr>
  </w:style>
  <w:style w:type="character" w:customStyle="1" w:styleId="SmalltextChar">
    <w:name w:val="Small text Char"/>
    <w:aliases w:val="Quote1 Char1"/>
    <w:link w:val="Smalltext"/>
    <w:rsid w:val="00E71D89"/>
    <w:rPr>
      <w:rFonts w:ascii="Arial Narrow" w:eastAsia="Times New Roman" w:hAnsi="Arial Narrow" w:cs="Calibri"/>
    </w:rPr>
  </w:style>
  <w:style w:type="paragraph" w:customStyle="1" w:styleId="HotRoute">
    <w:name w:val="Hot Route"/>
    <w:basedOn w:val="Normal"/>
    <w:link w:val="HotRouteChar0"/>
    <w:qFormat/>
    <w:rsid w:val="00E71D89"/>
    <w:pPr>
      <w:ind w:left="144"/>
    </w:pPr>
    <w:rPr>
      <w:rFonts w:eastAsia="Times New Roman"/>
    </w:rPr>
  </w:style>
  <w:style w:type="paragraph" w:customStyle="1" w:styleId="Cardstyle0">
    <w:name w:val="Cardstyle"/>
    <w:basedOn w:val="Normal"/>
    <w:next w:val="Normal"/>
    <w:qFormat/>
    <w:rsid w:val="00E71D89"/>
    <w:rPr>
      <w:rFonts w:eastAsia="Times New Roman"/>
    </w:rPr>
  </w:style>
  <w:style w:type="character" w:customStyle="1" w:styleId="Style12ptBoldUnderline1">
    <w:name w:val="Style 12 pt Bold Underline1"/>
    <w:basedOn w:val="DefaultParagraphFont"/>
    <w:rsid w:val="00E71D89"/>
    <w:rPr>
      <w:b/>
      <w:bCs/>
      <w:sz w:val="24"/>
      <w:u w:val="single"/>
    </w:rPr>
  </w:style>
  <w:style w:type="character" w:customStyle="1" w:styleId="StyleEmphasisArial12ptBoldNotItalic">
    <w:name w:val="Style Emphasis + Arial 12 pt Bold Not Italic"/>
    <w:basedOn w:val="Emphasis"/>
    <w:rsid w:val="00E71D89"/>
    <w:rPr>
      <w:rFonts w:ascii="Arial" w:hAnsi="Arial" w:cs="Times New Roman"/>
      <w:b w:val="0"/>
      <w:bCs/>
      <w:i/>
      <w:iCs/>
      <w:sz w:val="24"/>
      <w:u w:val="single"/>
      <w:bdr w:val="single" w:sz="8" w:space="0" w:color="auto"/>
    </w:rPr>
  </w:style>
  <w:style w:type="character" w:customStyle="1" w:styleId="DebateHighlighted">
    <w:name w:val="Debate Highlighted"/>
    <w:qFormat/>
    <w:rsid w:val="00E71D89"/>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E71D89"/>
    <w:rPr>
      <w:rFonts w:ascii="SimSun" w:eastAsia="SimSun" w:hAnsi="SimSun"/>
      <w:sz w:val="15"/>
      <w:lang w:eastAsia="zh-CN"/>
    </w:rPr>
  </w:style>
  <w:style w:type="paragraph" w:customStyle="1" w:styleId="UnreadText">
    <w:name w:val="Unread Text"/>
    <w:basedOn w:val="Normal"/>
    <w:next w:val="Normal"/>
    <w:link w:val="UnreadTextChar"/>
    <w:autoRedefine/>
    <w:qFormat/>
    <w:rsid w:val="00E71D89"/>
    <w:pPr>
      <w:ind w:left="360"/>
    </w:pPr>
    <w:rPr>
      <w:rFonts w:ascii="SimSun" w:eastAsia="SimSun" w:hAnsi="SimSun" w:cstheme="minorBidi"/>
      <w:sz w:val="15"/>
      <w:lang w:eastAsia="zh-CN"/>
    </w:rPr>
  </w:style>
  <w:style w:type="paragraph" w:customStyle="1" w:styleId="AuthorDate">
    <w:name w:val="AuthorDate"/>
    <w:next w:val="Normal"/>
    <w:link w:val="AuthorDateChar"/>
    <w:qFormat/>
    <w:rsid w:val="00E71D8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71D89"/>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E71D89"/>
    <w:rPr>
      <w:rFonts w:ascii="Times New Roman" w:hAnsi="Times New Roman"/>
      <w:sz w:val="24"/>
      <w:u w:val="single"/>
      <w:bdr w:val="none" w:sz="0" w:space="0" w:color="auto"/>
      <w:shd w:val="clear" w:color="auto" w:fill="00FFFF"/>
    </w:rPr>
  </w:style>
  <w:style w:type="character" w:customStyle="1" w:styleId="Highlightedunderline">
    <w:name w:val="Highlighted underline"/>
    <w:rsid w:val="00E71D89"/>
    <w:rPr>
      <w:rFonts w:ascii="Times New Roman" w:hAnsi="Times New Roman"/>
      <w:sz w:val="20"/>
      <w:u w:val="single"/>
      <w:bdr w:val="none" w:sz="0" w:space="0" w:color="auto"/>
      <w:shd w:val="clear" w:color="auto" w:fill="C0C0C0"/>
    </w:rPr>
  </w:style>
  <w:style w:type="character" w:customStyle="1" w:styleId="smallChar">
    <w:name w:val="small Char"/>
    <w:rsid w:val="00E71D89"/>
    <w:rPr>
      <w:rFonts w:ascii="Calibri" w:eastAsia="Calibri" w:hAnsi="Calibri" w:cs="Calibri"/>
      <w:sz w:val="16"/>
      <w:szCs w:val="20"/>
      <w:lang w:val="x-none" w:eastAsia="x-none"/>
    </w:rPr>
  </w:style>
  <w:style w:type="paragraph" w:customStyle="1" w:styleId="HotRoute0">
    <w:name w:val="Hot Route!"/>
    <w:basedOn w:val="Normal"/>
    <w:qFormat/>
    <w:rsid w:val="00E71D89"/>
    <w:pPr>
      <w:ind w:left="144"/>
    </w:pPr>
    <w:rPr>
      <w:rFonts w:eastAsia="Times New Roman"/>
      <w:lang w:val="x-none" w:eastAsia="x-none"/>
    </w:rPr>
  </w:style>
  <w:style w:type="character" w:customStyle="1" w:styleId="BodyTextIndent3Char1">
    <w:name w:val="Body Text Indent 3 Char1"/>
    <w:basedOn w:val="DefaultParagraphFont"/>
    <w:uiPriority w:val="99"/>
    <w:semiHidden/>
    <w:rsid w:val="00E71D89"/>
    <w:rPr>
      <w:rFonts w:ascii="Times New Roman" w:hAnsi="Times New Roman" w:cs="Times New Roman"/>
      <w:sz w:val="16"/>
      <w:szCs w:val="16"/>
    </w:rPr>
  </w:style>
  <w:style w:type="character" w:customStyle="1" w:styleId="BodyText2Char1">
    <w:name w:val="Body Text 2 Char1"/>
    <w:basedOn w:val="DefaultParagraphFont"/>
    <w:semiHidden/>
    <w:rsid w:val="00E71D89"/>
    <w:rPr>
      <w:rFonts w:ascii="Times New Roman" w:hAnsi="Times New Roman" w:cs="Times New Roman"/>
      <w:sz w:val="20"/>
    </w:rPr>
  </w:style>
  <w:style w:type="character" w:customStyle="1" w:styleId="Heading2Char1CharCharCharCharCharC">
    <w:name w:val="Heading 2 Char1 Char Char Char Char Char C"/>
    <w:rsid w:val="00E71D89"/>
    <w:rPr>
      <w:rFonts w:cs="Arial"/>
      <w:b/>
      <w:bCs/>
      <w:iCs/>
      <w:sz w:val="24"/>
      <w:szCs w:val="28"/>
      <w:lang w:val="en-US" w:eastAsia="en-US" w:bidi="ar-SA"/>
    </w:rPr>
  </w:style>
  <w:style w:type="character" w:customStyle="1" w:styleId="underline1">
    <w:name w:val="underline1"/>
    <w:basedOn w:val="DefaultParagraphFont"/>
    <w:rsid w:val="00E71D89"/>
    <w:rPr>
      <w:u w:val="single"/>
    </w:rPr>
  </w:style>
  <w:style w:type="character" w:customStyle="1" w:styleId="author0">
    <w:name w:val="author"/>
    <w:basedOn w:val="DefaultParagraphFont"/>
    <w:rsid w:val="00E71D89"/>
    <w:rPr>
      <w:rFonts w:ascii="Times New Roman" w:hAnsi="Times New Roman"/>
      <w:b/>
      <w:sz w:val="24"/>
    </w:rPr>
  </w:style>
  <w:style w:type="character" w:customStyle="1" w:styleId="FontStyle291">
    <w:name w:val="Font Style291"/>
    <w:basedOn w:val="DefaultParagraphFont"/>
    <w:uiPriority w:val="99"/>
    <w:rsid w:val="00E71D89"/>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E71D89"/>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E71D89"/>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E71D89"/>
    <w:rPr>
      <w:rFonts w:ascii="Calibri" w:eastAsia="Times New Roman" w:hAnsi="Calibri" w:cs="Calibri"/>
    </w:rPr>
  </w:style>
  <w:style w:type="paragraph" w:customStyle="1" w:styleId="Cards1">
    <w:name w:val="Cards1"/>
    <w:basedOn w:val="Normal"/>
    <w:link w:val="Cards1Char"/>
    <w:qFormat/>
    <w:rsid w:val="00E71D89"/>
    <w:pPr>
      <w:ind w:left="288"/>
    </w:pPr>
    <w:rPr>
      <w:rFonts w:eastAsia="Times New Roman"/>
      <w:u w:val="single"/>
    </w:rPr>
  </w:style>
  <w:style w:type="character" w:customStyle="1" w:styleId="Cards1Char">
    <w:name w:val="Cards1 Char"/>
    <w:basedOn w:val="DefaultParagraphFont"/>
    <w:link w:val="Cards1"/>
    <w:rsid w:val="00E71D89"/>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E71D89"/>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E71D89"/>
    <w:rPr>
      <w:rFonts w:ascii="Arial" w:eastAsia="Calibri" w:hAnsi="Arial" w:cs="Arial"/>
      <w:u w:val="single"/>
    </w:rPr>
  </w:style>
  <w:style w:type="character" w:customStyle="1" w:styleId="EmphasizeThis">
    <w:name w:val="EmphasizeThis"/>
    <w:rsid w:val="00E71D89"/>
    <w:rPr>
      <w:rFonts w:ascii="Georgia" w:hAnsi="Georgia"/>
      <w:b/>
      <w:iCs/>
      <w:sz w:val="24"/>
      <w:u w:val="thick"/>
    </w:rPr>
  </w:style>
  <w:style w:type="paragraph" w:customStyle="1" w:styleId="Stylecard8pt">
    <w:name w:val="Style card + 8 pt"/>
    <w:basedOn w:val="Normal"/>
    <w:link w:val="Stylecard8ptChar"/>
    <w:qFormat/>
    <w:rsid w:val="00E71D89"/>
    <w:pPr>
      <w:ind w:left="288" w:right="288"/>
    </w:pPr>
    <w:rPr>
      <w:rFonts w:ascii="Georgia" w:hAnsi="Georgia"/>
      <w:color w:val="000000"/>
      <w:lang w:eastAsia="ar-SA"/>
    </w:rPr>
  </w:style>
  <w:style w:type="character" w:customStyle="1" w:styleId="Stylecard8ptChar">
    <w:name w:val="Style card + 8 pt Char"/>
    <w:basedOn w:val="cardChar"/>
    <w:link w:val="Stylecard8pt"/>
    <w:rsid w:val="00E71D89"/>
    <w:rPr>
      <w:rFonts w:ascii="Georgia" w:hAnsi="Georgia" w:cs="Calibri"/>
      <w:color w:val="000000"/>
      <w:lang w:eastAsia="ar-SA"/>
    </w:rPr>
  </w:style>
  <w:style w:type="character" w:customStyle="1" w:styleId="bhl">
    <w:name w:val="bhl"/>
    <w:basedOn w:val="DefaultParagraphFont"/>
    <w:rsid w:val="00E71D89"/>
  </w:style>
  <w:style w:type="paragraph" w:customStyle="1" w:styleId="TagGA11">
    <w:name w:val="Tag GA 11"/>
    <w:basedOn w:val="TOC1"/>
    <w:qFormat/>
    <w:rsid w:val="00E71D89"/>
    <w:pPr>
      <w:spacing w:before="0" w:after="160"/>
    </w:pPr>
    <w:rPr>
      <w:rFonts w:ascii="Georgia" w:eastAsia="Calibri" w:hAnsi="Georgia"/>
      <w:u w:val="none"/>
      <w:lang w:bidi="ar-SA"/>
    </w:rPr>
  </w:style>
  <w:style w:type="paragraph" w:customStyle="1" w:styleId="CiteCard">
    <w:name w:val="Cite/Card"/>
    <w:basedOn w:val="TOC2"/>
    <w:qFormat/>
    <w:rsid w:val="00E71D89"/>
    <w:pPr>
      <w:tabs>
        <w:tab w:val="left" w:pos="4360"/>
      </w:tabs>
      <w:ind w:left="220"/>
    </w:pPr>
    <w:rPr>
      <w:rFonts w:ascii="Georgia" w:eastAsia="Calibri" w:hAnsi="Georgia"/>
      <w:sz w:val="22"/>
      <w:lang w:bidi="ar-SA"/>
    </w:rPr>
  </w:style>
  <w:style w:type="character" w:customStyle="1" w:styleId="CardTextUnderlinedChar">
    <w:name w:val="Card Text Underlined Char"/>
    <w:basedOn w:val="DefaultParagraphFont"/>
    <w:rsid w:val="00E71D89"/>
    <w:rPr>
      <w:rFonts w:ascii="Georgia" w:eastAsia="Times New Roman" w:hAnsi="Georgia" w:hint="default"/>
      <w:sz w:val="22"/>
      <w:u w:val="single"/>
      <w:lang w:eastAsia="zh-CN"/>
    </w:rPr>
  </w:style>
  <w:style w:type="character" w:styleId="CommentReference">
    <w:name w:val="annotation reference"/>
    <w:basedOn w:val="DefaultParagraphFont"/>
    <w:uiPriority w:val="99"/>
    <w:rsid w:val="00E71D89"/>
    <w:rPr>
      <w:sz w:val="16"/>
      <w:szCs w:val="16"/>
    </w:rPr>
  </w:style>
  <w:style w:type="character" w:customStyle="1" w:styleId="DocumentMapChar1">
    <w:name w:val="Document Map Char1"/>
    <w:basedOn w:val="DefaultParagraphFont"/>
    <w:uiPriority w:val="99"/>
    <w:rsid w:val="00E71D89"/>
    <w:rPr>
      <w:rFonts w:ascii="Tahoma" w:hAnsi="Tahoma" w:cs="Tahoma"/>
      <w:sz w:val="16"/>
      <w:szCs w:val="16"/>
    </w:rPr>
  </w:style>
  <w:style w:type="character" w:customStyle="1" w:styleId="addmd">
    <w:name w:val="addmd"/>
    <w:basedOn w:val="DefaultParagraphFont"/>
    <w:rsid w:val="00E71D89"/>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E71D89"/>
    <w:rPr>
      <w:rFonts w:ascii="Arial" w:hAnsi="Arial"/>
      <w:b/>
      <w:sz w:val="26"/>
    </w:rPr>
  </w:style>
  <w:style w:type="paragraph" w:styleId="FootnoteText">
    <w:name w:val="footnote text"/>
    <w:basedOn w:val="Normal"/>
    <w:link w:val="FootnoteTextChar"/>
    <w:unhideWhenUsed/>
    <w:rsid w:val="00E71D89"/>
    <w:rPr>
      <w:rFonts w:ascii="Georgia" w:eastAsia="Calibri" w:hAnsi="Georgia"/>
      <w:szCs w:val="20"/>
      <w:lang w:eastAsia="zh-CN"/>
    </w:rPr>
  </w:style>
  <w:style w:type="character" w:customStyle="1" w:styleId="FootnoteTextChar">
    <w:name w:val="Footnote Text Char"/>
    <w:basedOn w:val="DefaultParagraphFont"/>
    <w:link w:val="FootnoteText"/>
    <w:rsid w:val="00E71D89"/>
    <w:rPr>
      <w:rFonts w:ascii="Georgia" w:eastAsia="Calibri" w:hAnsi="Georgia" w:cs="Calibri"/>
      <w:szCs w:val="20"/>
      <w:lang w:eastAsia="zh-CN"/>
    </w:rPr>
  </w:style>
  <w:style w:type="character" w:customStyle="1" w:styleId="UnderlinedTextCharChar">
    <w:name w:val="Underlined Text Char Char"/>
    <w:basedOn w:val="DefaultParagraphFont"/>
    <w:rsid w:val="00E71D89"/>
    <w:rPr>
      <w:rFonts w:cs="Arial"/>
      <w:bCs/>
      <w:noProof w:val="0"/>
      <w:szCs w:val="26"/>
      <w:u w:val="single"/>
      <w:lang w:val="en-US" w:eastAsia="en-US" w:bidi="ar-SA"/>
    </w:rPr>
  </w:style>
  <w:style w:type="character" w:customStyle="1" w:styleId="StyleTimesNewRoman12ptBold">
    <w:name w:val="Style Times New Roman 12 pt Bold"/>
    <w:rsid w:val="00E71D89"/>
    <w:rPr>
      <w:b/>
      <w:bCs/>
      <w:sz w:val="24"/>
    </w:rPr>
  </w:style>
  <w:style w:type="character" w:customStyle="1" w:styleId="CardText1Char">
    <w:name w:val="Card Text 1 Char"/>
    <w:rsid w:val="00E71D89"/>
    <w:rPr>
      <w:rFonts w:ascii="Georgia" w:hAnsi="Georgia"/>
      <w:color w:val="000000"/>
      <w:sz w:val="22"/>
      <w:szCs w:val="22"/>
      <w:u w:val="single"/>
    </w:rPr>
  </w:style>
  <w:style w:type="character" w:customStyle="1" w:styleId="BoldUnderlining">
    <w:name w:val="Bold Underlining"/>
    <w:rsid w:val="00E71D89"/>
    <w:rPr>
      <w:u w:val="single"/>
    </w:rPr>
  </w:style>
  <w:style w:type="character" w:customStyle="1" w:styleId="Intemphasis">
    <w:name w:val="Intemphasis"/>
    <w:uiPriority w:val="1"/>
    <w:qFormat/>
    <w:rsid w:val="00E71D89"/>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E71D89"/>
    <w:pPr>
      <w:ind w:left="288" w:right="288"/>
    </w:pPr>
    <w:rPr>
      <w:szCs w:val="16"/>
    </w:rPr>
  </w:style>
  <w:style w:type="character" w:customStyle="1" w:styleId="cardtextChar2">
    <w:name w:val="cardtext Char"/>
    <w:basedOn w:val="DefaultParagraphFont"/>
    <w:link w:val="cardtext0"/>
    <w:rsid w:val="00E71D89"/>
    <w:rPr>
      <w:rFonts w:ascii="Calibri" w:hAnsi="Calibri" w:cs="Calibri"/>
      <w:szCs w:val="16"/>
    </w:rPr>
  </w:style>
  <w:style w:type="character" w:customStyle="1" w:styleId="BoldUnderlineChar1">
    <w:name w:val="BoldUnderline Char1"/>
    <w:rsid w:val="00E71D89"/>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E71D89"/>
    <w:pPr>
      <w:spacing w:after="200"/>
      <w:contextualSpacing/>
    </w:pPr>
    <w:rPr>
      <w:rFonts w:eastAsia="Calibri"/>
      <w:u w:val="single"/>
    </w:rPr>
  </w:style>
  <w:style w:type="character" w:customStyle="1" w:styleId="UnderlinedCardTextChar">
    <w:name w:val="Underlined Card Text Char"/>
    <w:link w:val="UnderlinedCardText"/>
    <w:rsid w:val="00E71D89"/>
    <w:rPr>
      <w:rFonts w:ascii="Calibri" w:eastAsia="Calibri" w:hAnsi="Calibri" w:cs="Calibri"/>
      <w:u w:val="single"/>
    </w:rPr>
  </w:style>
  <w:style w:type="character" w:customStyle="1" w:styleId="Hyperlink6">
    <w:name w:val="Hyperlink6"/>
    <w:basedOn w:val="DefaultParagraphFont"/>
    <w:rsid w:val="00E71D89"/>
    <w:rPr>
      <w:color w:val="3300CC"/>
      <w:u w:val="single"/>
    </w:rPr>
  </w:style>
  <w:style w:type="paragraph" w:customStyle="1" w:styleId="Tag12">
    <w:name w:val="Tag12"/>
    <w:basedOn w:val="Normal"/>
    <w:qFormat/>
    <w:rsid w:val="00E71D89"/>
    <w:pPr>
      <w:contextualSpacing/>
    </w:pPr>
    <w:rPr>
      <w:rFonts w:eastAsia="Cambria"/>
      <w:b/>
    </w:rPr>
  </w:style>
  <w:style w:type="paragraph" w:customStyle="1" w:styleId="Shrink8">
    <w:name w:val="Shrink8"/>
    <w:basedOn w:val="Normal"/>
    <w:qFormat/>
    <w:rsid w:val="00E71D89"/>
    <w:rPr>
      <w:rFonts w:eastAsia="Cambria"/>
    </w:rPr>
  </w:style>
  <w:style w:type="character" w:customStyle="1" w:styleId="highlight2">
    <w:name w:val="highlight2"/>
    <w:rsid w:val="00E71D89"/>
    <w:rPr>
      <w:rFonts w:ascii="Arial" w:hAnsi="Arial"/>
      <w:b/>
      <w:sz w:val="19"/>
      <w:u w:val="thick"/>
      <w:bdr w:val="none" w:sz="0" w:space="0" w:color="auto"/>
      <w:shd w:val="clear" w:color="auto" w:fill="auto"/>
    </w:rPr>
  </w:style>
  <w:style w:type="character" w:customStyle="1" w:styleId="citation">
    <w:name w:val="citation"/>
    <w:basedOn w:val="DefaultParagraphFont"/>
    <w:rsid w:val="00E71D89"/>
  </w:style>
  <w:style w:type="paragraph" w:customStyle="1" w:styleId="UnderlineText">
    <w:name w:val="Underline Text"/>
    <w:basedOn w:val="Normal"/>
    <w:link w:val="UnderlineTextChar"/>
    <w:qFormat/>
    <w:rsid w:val="00E71D89"/>
    <w:pPr>
      <w:ind w:left="288"/>
    </w:pPr>
    <w:rPr>
      <w:rFonts w:eastAsia="Times New Roman"/>
      <w:u w:val="single"/>
    </w:rPr>
  </w:style>
  <w:style w:type="character" w:customStyle="1" w:styleId="UnderlineTextChar">
    <w:name w:val="Underline Text Char"/>
    <w:basedOn w:val="DefaultParagraphFont"/>
    <w:link w:val="UnderlineText"/>
    <w:rsid w:val="00E71D89"/>
    <w:rPr>
      <w:rFonts w:ascii="Calibri" w:eastAsia="Times New Roman" w:hAnsi="Calibri" w:cs="Calibri"/>
      <w:u w:val="single"/>
    </w:rPr>
  </w:style>
  <w:style w:type="character" w:customStyle="1" w:styleId="il">
    <w:name w:val="il"/>
    <w:basedOn w:val="DefaultParagraphFont"/>
    <w:rsid w:val="00E71D89"/>
  </w:style>
  <w:style w:type="character" w:customStyle="1" w:styleId="commentstext">
    <w:name w:val="comments_text"/>
    <w:uiPriority w:val="99"/>
    <w:rsid w:val="00E71D89"/>
    <w:rPr>
      <w:rFonts w:cs="Times New Roman"/>
    </w:rPr>
  </w:style>
  <w:style w:type="paragraph" w:customStyle="1" w:styleId="Heading42">
    <w:name w:val="Heading 42"/>
    <w:basedOn w:val="Normal"/>
    <w:qFormat/>
    <w:rsid w:val="00E71D89"/>
    <w:rPr>
      <w:rFonts w:eastAsia="Times New Roman"/>
    </w:rPr>
  </w:style>
  <w:style w:type="paragraph" w:customStyle="1" w:styleId="DebateNormal">
    <w:name w:val="DebateNormal"/>
    <w:basedOn w:val="Normal"/>
    <w:link w:val="DebateNormalChar"/>
    <w:qFormat/>
    <w:rsid w:val="00E71D89"/>
    <w:pPr>
      <w:spacing w:line="276" w:lineRule="auto"/>
    </w:pPr>
    <w:rPr>
      <w:rFonts w:eastAsia="Calibri"/>
      <w:szCs w:val="20"/>
    </w:rPr>
  </w:style>
  <w:style w:type="character" w:customStyle="1" w:styleId="DebateNormalChar">
    <w:name w:val="DebateNormal Char"/>
    <w:basedOn w:val="DefaultParagraphFont"/>
    <w:link w:val="DebateNormal"/>
    <w:rsid w:val="00E71D89"/>
    <w:rPr>
      <w:rFonts w:ascii="Calibri" w:eastAsia="Calibri" w:hAnsi="Calibri" w:cs="Calibri"/>
      <w:szCs w:val="20"/>
    </w:rPr>
  </w:style>
  <w:style w:type="paragraph" w:customStyle="1" w:styleId="DebateEmphasis">
    <w:name w:val="DebateEmphasis"/>
    <w:basedOn w:val="Normal"/>
    <w:link w:val="DebateEmphasisChar"/>
    <w:qFormat/>
    <w:rsid w:val="00E71D8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71D89"/>
    <w:rPr>
      <w:rFonts w:ascii="Calibri" w:eastAsia="Calibri" w:hAnsi="Calibri" w:cs="Calibri"/>
      <w:b/>
      <w:szCs w:val="20"/>
      <w:u w:val="single"/>
    </w:rPr>
  </w:style>
  <w:style w:type="character" w:customStyle="1" w:styleId="CardChar0">
    <w:name w:val="Card Char"/>
    <w:aliases w:val="tags Char,Heading 2 Char Char Char Char Char Char Char Char Char,Heading 2 Char Char Char Char Char Char,TAG Ch,No Spacing2 Char"/>
    <w:basedOn w:val="DefaultParagraphFont"/>
    <w:locked/>
    <w:rsid w:val="00E71D89"/>
    <w:rPr>
      <w:rFonts w:ascii="Times New Roman" w:eastAsia="Cambria" w:hAnsi="Times New Roman" w:cs="Times New Roman"/>
      <w:sz w:val="20"/>
      <w:szCs w:val="22"/>
    </w:rPr>
  </w:style>
  <w:style w:type="paragraph" w:customStyle="1" w:styleId="NormalCite">
    <w:name w:val="NormalCite"/>
    <w:link w:val="NormalCiteChar"/>
    <w:qFormat/>
    <w:rsid w:val="00E71D8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71D89"/>
    <w:rPr>
      <w:rFonts w:ascii="Times New Roman" w:hAnsi="Times New Roman" w:cs="Times New Roman"/>
      <w:sz w:val="18"/>
    </w:rPr>
  </w:style>
  <w:style w:type="character" w:customStyle="1" w:styleId="articletext">
    <w:name w:val="articletext"/>
    <w:basedOn w:val="DefaultParagraphFont"/>
    <w:rsid w:val="00E71D89"/>
  </w:style>
  <w:style w:type="character" w:customStyle="1" w:styleId="grey10">
    <w:name w:val="grey10"/>
    <w:basedOn w:val="DefaultParagraphFont"/>
    <w:rsid w:val="00E71D89"/>
  </w:style>
  <w:style w:type="character" w:customStyle="1" w:styleId="navy13bd">
    <w:name w:val="navy13bd"/>
    <w:basedOn w:val="DefaultParagraphFont"/>
    <w:rsid w:val="00E71D89"/>
  </w:style>
  <w:style w:type="character" w:customStyle="1" w:styleId="Style9ptUnderline2">
    <w:name w:val="Style 9 pt Underline2"/>
    <w:basedOn w:val="DefaultParagraphFont"/>
    <w:rsid w:val="00E71D89"/>
    <w:rPr>
      <w:sz w:val="20"/>
      <w:u w:val="single"/>
    </w:rPr>
  </w:style>
  <w:style w:type="character" w:customStyle="1" w:styleId="Style9ptBoldUnderline1">
    <w:name w:val="Style 9 pt Bold Underline1"/>
    <w:basedOn w:val="DefaultParagraphFont"/>
    <w:rsid w:val="00E71D89"/>
    <w:rPr>
      <w:b/>
      <w:bCs/>
      <w:sz w:val="20"/>
      <w:u w:val="single"/>
    </w:rPr>
  </w:style>
  <w:style w:type="character" w:customStyle="1" w:styleId="TagsCharChar">
    <w:name w:val="Tags Char Char"/>
    <w:basedOn w:val="DefaultParagraphFont"/>
    <w:rsid w:val="00E71D89"/>
    <w:rPr>
      <w:rFonts w:eastAsia="SimSun"/>
      <w:b/>
      <w:sz w:val="24"/>
      <w:lang w:val="en-US" w:eastAsia="zh-CN" w:bidi="ar-SA"/>
    </w:rPr>
  </w:style>
  <w:style w:type="paragraph" w:customStyle="1" w:styleId="cardCharCharCharChar">
    <w:name w:val="card Char Char Char Char"/>
    <w:basedOn w:val="Normal"/>
    <w:qFormat/>
    <w:rsid w:val="00E71D89"/>
    <w:pPr>
      <w:widowControl w:val="0"/>
      <w:overflowPunct w:val="0"/>
      <w:autoSpaceDE w:val="0"/>
      <w:autoSpaceDN w:val="0"/>
      <w:adjustRightInd w:val="0"/>
      <w:ind w:left="288" w:right="288"/>
      <w:textAlignment w:val="baseline"/>
    </w:pPr>
    <w:rPr>
      <w:rFonts w:eastAsia="Times New Roman"/>
      <w:szCs w:val="20"/>
    </w:rPr>
  </w:style>
  <w:style w:type="paragraph" w:customStyle="1" w:styleId="Small">
    <w:name w:val="Small"/>
    <w:basedOn w:val="Normal"/>
    <w:uiPriority w:val="99"/>
    <w:qFormat/>
    <w:rsid w:val="00E71D89"/>
    <w:rPr>
      <w:rFonts w:ascii="Times" w:eastAsia="Times New Roman" w:hAnsi="Times"/>
    </w:rPr>
  </w:style>
  <w:style w:type="paragraph" w:customStyle="1" w:styleId="CARD">
    <w:name w:val="CARD"/>
    <w:basedOn w:val="Normal"/>
    <w:link w:val="CARDChar1"/>
    <w:qFormat/>
    <w:rsid w:val="00E71D89"/>
    <w:rPr>
      <w:rFonts w:eastAsia="Times New Roman"/>
      <w:u w:val="single"/>
    </w:rPr>
  </w:style>
  <w:style w:type="character" w:customStyle="1" w:styleId="CARDChar1">
    <w:name w:val="CARD Char"/>
    <w:basedOn w:val="DefaultParagraphFont"/>
    <w:link w:val="CARD"/>
    <w:rsid w:val="00E71D89"/>
    <w:rPr>
      <w:rFonts w:ascii="Calibri" w:eastAsia="Times New Roman" w:hAnsi="Calibri" w:cs="Calibri"/>
      <w:u w:val="single"/>
    </w:rPr>
  </w:style>
  <w:style w:type="paragraph" w:customStyle="1" w:styleId="Normal2">
    <w:name w:val="Normal2"/>
    <w:basedOn w:val="Normal"/>
    <w:qFormat/>
    <w:rsid w:val="00E71D89"/>
    <w:rPr>
      <w:rFonts w:eastAsia="Times New Roman"/>
    </w:rPr>
  </w:style>
  <w:style w:type="character" w:customStyle="1" w:styleId="Style11ptThickunderline">
    <w:name w:val="Style 11 pt Thick underline"/>
    <w:rsid w:val="00E71D89"/>
    <w:rPr>
      <w:rFonts w:ascii="Times New Roman" w:hAnsi="Times New Roman"/>
      <w:sz w:val="20"/>
      <w:u w:val="single"/>
    </w:rPr>
  </w:style>
  <w:style w:type="character" w:customStyle="1" w:styleId="Style11ptBoldThickunderline">
    <w:name w:val="Style 11 pt Bold Thick underline"/>
    <w:rsid w:val="00E71D89"/>
    <w:rPr>
      <w:rFonts w:ascii="Times New Roman" w:hAnsi="Times New Roman"/>
      <w:b/>
      <w:bCs/>
      <w:sz w:val="20"/>
      <w:u w:val="single"/>
    </w:rPr>
  </w:style>
  <w:style w:type="character" w:styleId="FootnoteReference">
    <w:name w:val="footnote reference"/>
    <w:unhideWhenUsed/>
    <w:rsid w:val="00E71D89"/>
    <w:rPr>
      <w:vertAlign w:val="superscript"/>
    </w:rPr>
  </w:style>
  <w:style w:type="character" w:customStyle="1" w:styleId="CharChar5">
    <w:name w:val="Char Char5"/>
    <w:rsid w:val="00E71D89"/>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E71D8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71D89"/>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E71D89"/>
    <w:rPr>
      <w:u w:val="single"/>
    </w:rPr>
  </w:style>
  <w:style w:type="character" w:customStyle="1" w:styleId="StyleUnderlineBoldIndent11ptChar">
    <w:name w:val="Style Underline + Bold Indent + 11 pt Char"/>
    <w:link w:val="StyleUnderlineBoldIndent11pt"/>
    <w:rsid w:val="00E71D89"/>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E71D89"/>
    <w:rPr>
      <w:b/>
      <w:bCs/>
      <w:u w:val="single"/>
    </w:rPr>
  </w:style>
  <w:style w:type="character" w:customStyle="1" w:styleId="StyleUnderlineBoldIndent11ptBoldChar">
    <w:name w:val="Style Underline + Bold Indent + 11 pt Bold Char"/>
    <w:link w:val="StyleUnderlineBoldIndent11ptBold"/>
    <w:rsid w:val="00E71D89"/>
    <w:rPr>
      <w:rFonts w:ascii="Calibri" w:eastAsia="Times New Roman" w:hAnsi="Calibri" w:cs="Calibri"/>
      <w:b/>
      <w:bCs/>
      <w:szCs w:val="20"/>
      <w:u w:val="single"/>
    </w:rPr>
  </w:style>
  <w:style w:type="paragraph" w:customStyle="1" w:styleId="Normal20pt">
    <w:name w:val="Normal  + 20 pt"/>
    <w:basedOn w:val="Normal"/>
    <w:uiPriority w:val="6"/>
    <w:qFormat/>
    <w:rsid w:val="00E71D89"/>
    <w:rPr>
      <w:bCs/>
      <w:u w:val="single"/>
    </w:rPr>
  </w:style>
  <w:style w:type="character" w:customStyle="1" w:styleId="StyleStyle4CharTimesNewRoman11pt">
    <w:name w:val="Style Style4 Char + Times New Roman 11 pt"/>
    <w:basedOn w:val="DefaultParagraphFont"/>
    <w:rsid w:val="00E71D89"/>
    <w:rPr>
      <w:rFonts w:ascii="Times New Roman" w:hAnsi="Times New Roman"/>
      <w:sz w:val="20"/>
      <w:szCs w:val="24"/>
      <w:u w:val="single"/>
      <w:lang w:val="en-US" w:eastAsia="en-US" w:bidi="ar-SA"/>
    </w:rPr>
  </w:style>
  <w:style w:type="paragraph" w:customStyle="1" w:styleId="author-name">
    <w:name w:val="author-name"/>
    <w:basedOn w:val="Normal"/>
    <w:qFormat/>
    <w:rsid w:val="00E71D89"/>
    <w:pPr>
      <w:spacing w:before="100" w:beforeAutospacing="1" w:after="100" w:afterAutospacing="1"/>
    </w:pPr>
    <w:rPr>
      <w:rFonts w:eastAsia="Times New Roman"/>
    </w:rPr>
  </w:style>
  <w:style w:type="paragraph" w:customStyle="1" w:styleId="author-credentials">
    <w:name w:val="author-credentials"/>
    <w:basedOn w:val="Normal"/>
    <w:qFormat/>
    <w:rsid w:val="00E71D89"/>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semiHidden/>
    <w:rsid w:val="00E71D89"/>
    <w:rPr>
      <w:rFonts w:ascii="Consolas" w:hAnsi="Consolas" w:cs="Consolas"/>
      <w:sz w:val="20"/>
      <w:szCs w:val="20"/>
    </w:rPr>
  </w:style>
  <w:style w:type="character" w:customStyle="1" w:styleId="StyleStyle4CharTimesNewRoman11ptBold">
    <w:name w:val="Style Style4 Char + Times New Roman 11 pt Bold"/>
    <w:basedOn w:val="DefaultParagraphFont"/>
    <w:rsid w:val="00E71D89"/>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E71D89"/>
    <w:rPr>
      <w:rFonts w:ascii="Times New Roman" w:hAnsi="Times New Roman"/>
      <w:i/>
      <w:iCs/>
      <w:sz w:val="20"/>
      <w:szCs w:val="24"/>
      <w:u w:val="single"/>
      <w:lang w:val="en-US" w:eastAsia="en-US" w:bidi="ar-SA"/>
    </w:rPr>
  </w:style>
  <w:style w:type="character" w:customStyle="1" w:styleId="headline">
    <w:name w:val="headline"/>
    <w:basedOn w:val="DefaultParagraphFont"/>
    <w:rsid w:val="00E71D89"/>
  </w:style>
  <w:style w:type="character" w:customStyle="1" w:styleId="CharChar4">
    <w:name w:val="Char Char4"/>
    <w:basedOn w:val="DefaultParagraphFont"/>
    <w:rsid w:val="00E71D89"/>
    <w:rPr>
      <w:rFonts w:cs="Arial"/>
      <w:b/>
      <w:bCs/>
      <w:iCs/>
      <w:szCs w:val="28"/>
      <w:lang w:val="en-US" w:eastAsia="en-US" w:bidi="ar-SA"/>
    </w:rPr>
  </w:style>
  <w:style w:type="character" w:customStyle="1" w:styleId="yshortcuts">
    <w:name w:val="yshortcuts"/>
    <w:basedOn w:val="DefaultParagraphFont"/>
    <w:rsid w:val="00E71D89"/>
  </w:style>
  <w:style w:type="character" w:customStyle="1" w:styleId="HotRouteChar0">
    <w:name w:val="Hot Route Char"/>
    <w:link w:val="HotRoute"/>
    <w:rsid w:val="00E71D89"/>
    <w:rPr>
      <w:rFonts w:ascii="Calibri" w:eastAsia="Times New Roman" w:hAnsi="Calibri" w:cs="Calibri"/>
    </w:rPr>
  </w:style>
  <w:style w:type="paragraph" w:styleId="PlainText">
    <w:name w:val="Plain Text"/>
    <w:basedOn w:val="Normal"/>
    <w:link w:val="PlainTextChar"/>
    <w:rsid w:val="00E71D89"/>
    <w:rPr>
      <w:rFonts w:ascii="Courier New" w:eastAsia="Times New Roman" w:hAnsi="Courier New" w:cs="Courier New"/>
      <w:szCs w:val="20"/>
    </w:rPr>
  </w:style>
  <w:style w:type="character" w:customStyle="1" w:styleId="PlainTextChar">
    <w:name w:val="Plain Text Char"/>
    <w:basedOn w:val="DefaultParagraphFont"/>
    <w:link w:val="PlainText"/>
    <w:rsid w:val="00E71D89"/>
    <w:rPr>
      <w:rFonts w:ascii="Courier New" w:eastAsia="Times New Roman" w:hAnsi="Courier New" w:cs="Courier New"/>
      <w:szCs w:val="20"/>
    </w:rPr>
  </w:style>
  <w:style w:type="character" w:customStyle="1" w:styleId="senselabelstart">
    <w:name w:val="sense_label start"/>
    <w:basedOn w:val="DefaultParagraphFont"/>
    <w:rsid w:val="00E71D89"/>
  </w:style>
  <w:style w:type="character" w:customStyle="1" w:styleId="sensecontent">
    <w:name w:val="sense_content"/>
    <w:basedOn w:val="DefaultParagraphFont"/>
    <w:rsid w:val="00E71D89"/>
  </w:style>
  <w:style w:type="character" w:customStyle="1" w:styleId="vi">
    <w:name w:val="vi"/>
    <w:basedOn w:val="DefaultParagraphFont"/>
    <w:rsid w:val="00E71D89"/>
  </w:style>
  <w:style w:type="character" w:customStyle="1" w:styleId="italic">
    <w:name w:val="italic"/>
    <w:basedOn w:val="DefaultParagraphFont"/>
    <w:rsid w:val="00E71D89"/>
  </w:style>
  <w:style w:type="paragraph" w:customStyle="1" w:styleId="Microtext0">
    <w:name w:val="Microtext"/>
    <w:basedOn w:val="Normal"/>
    <w:next w:val="Normal"/>
    <w:link w:val="MicrotextChar0"/>
    <w:qFormat/>
    <w:rsid w:val="00E71D89"/>
    <w:rPr>
      <w:sz w:val="12"/>
    </w:rPr>
  </w:style>
  <w:style w:type="character" w:customStyle="1" w:styleId="MicrotextChar0">
    <w:name w:val="Microtext Char"/>
    <w:link w:val="Microtext0"/>
    <w:rsid w:val="00E71D89"/>
    <w:rPr>
      <w:rFonts w:ascii="Calibri" w:hAnsi="Calibri" w:cs="Calibri"/>
      <w:sz w:val="12"/>
    </w:rPr>
  </w:style>
  <w:style w:type="character" w:customStyle="1" w:styleId="st">
    <w:name w:val="st"/>
    <w:basedOn w:val="DefaultParagraphFont"/>
    <w:rsid w:val="00E71D89"/>
  </w:style>
  <w:style w:type="paragraph" w:customStyle="1" w:styleId="Style6">
    <w:name w:val="Style6"/>
    <w:basedOn w:val="Normal"/>
    <w:link w:val="Style6Char"/>
    <w:autoRedefine/>
    <w:qFormat/>
    <w:rsid w:val="00E71D89"/>
    <w:rPr>
      <w:b/>
    </w:rPr>
  </w:style>
  <w:style w:type="character" w:customStyle="1" w:styleId="Style6Char">
    <w:name w:val="Style6 Char"/>
    <w:basedOn w:val="DefaultParagraphFont"/>
    <w:link w:val="Style6"/>
    <w:rsid w:val="00E71D89"/>
    <w:rPr>
      <w:rFonts w:ascii="Calibri" w:hAnsi="Calibri" w:cs="Calibri"/>
      <w:b/>
    </w:rPr>
  </w:style>
  <w:style w:type="paragraph" w:customStyle="1" w:styleId="Style11">
    <w:name w:val="Style11"/>
    <w:basedOn w:val="Normal"/>
    <w:link w:val="Style11Char"/>
    <w:qFormat/>
    <w:rsid w:val="00E71D89"/>
    <w:rPr>
      <w:rFonts w:eastAsia="Times New Roman"/>
      <w:b/>
      <w:szCs w:val="20"/>
      <w:u w:val="thick"/>
    </w:rPr>
  </w:style>
  <w:style w:type="paragraph" w:customStyle="1" w:styleId="Style12">
    <w:name w:val="Style12"/>
    <w:basedOn w:val="Normal"/>
    <w:link w:val="Style12Char"/>
    <w:qFormat/>
    <w:rsid w:val="00E71D89"/>
    <w:rPr>
      <w:rFonts w:eastAsia="Times New Roman"/>
      <w:b/>
      <w:u w:val="thick"/>
    </w:rPr>
  </w:style>
  <w:style w:type="character" w:customStyle="1" w:styleId="Style11Char">
    <w:name w:val="Style11 Char"/>
    <w:basedOn w:val="DefaultParagraphFont"/>
    <w:link w:val="Style11"/>
    <w:rsid w:val="00E71D89"/>
    <w:rPr>
      <w:rFonts w:ascii="Calibri" w:eastAsia="Times New Roman" w:hAnsi="Calibri" w:cs="Calibri"/>
      <w:b/>
      <w:szCs w:val="20"/>
      <w:u w:val="thick"/>
    </w:rPr>
  </w:style>
  <w:style w:type="character" w:customStyle="1" w:styleId="Style12Char">
    <w:name w:val="Style12 Char"/>
    <w:basedOn w:val="DefaultParagraphFont"/>
    <w:link w:val="Style12"/>
    <w:rsid w:val="00E71D89"/>
    <w:rPr>
      <w:rFonts w:ascii="Calibri" w:eastAsia="Times New Roman" w:hAnsi="Calibri" w:cs="Calibri"/>
      <w:b/>
      <w:u w:val="thick"/>
    </w:rPr>
  </w:style>
  <w:style w:type="character" w:customStyle="1" w:styleId="caps-label">
    <w:name w:val="caps-label"/>
    <w:basedOn w:val="DefaultParagraphFont"/>
    <w:rsid w:val="00E71D89"/>
  </w:style>
  <w:style w:type="character" w:customStyle="1" w:styleId="wikiexternallink">
    <w:name w:val="wikiexternallink"/>
    <w:basedOn w:val="DefaultParagraphFont"/>
    <w:rsid w:val="00E71D89"/>
  </w:style>
  <w:style w:type="character" w:customStyle="1" w:styleId="wikigeneratedlinkcontent">
    <w:name w:val="wikigeneratedlinkcontent"/>
    <w:basedOn w:val="DefaultParagraphFont"/>
    <w:rsid w:val="00E71D89"/>
  </w:style>
  <w:style w:type="character" w:customStyle="1" w:styleId="ShrinkChar">
    <w:name w:val="Shrink Char"/>
    <w:link w:val="Shrink"/>
    <w:locked/>
    <w:rsid w:val="00E71D89"/>
    <w:rPr>
      <w:rFonts w:ascii="Garamond" w:eastAsia="Times New Roman" w:hAnsi="Garamond"/>
      <w:sz w:val="12"/>
    </w:rPr>
  </w:style>
  <w:style w:type="paragraph" w:customStyle="1" w:styleId="Shrink">
    <w:name w:val="Shrink"/>
    <w:link w:val="ShrinkChar"/>
    <w:qFormat/>
    <w:rsid w:val="00E71D89"/>
    <w:pPr>
      <w:spacing w:after="0" w:line="240" w:lineRule="auto"/>
      <w:ind w:left="288" w:right="288"/>
    </w:pPr>
    <w:rPr>
      <w:rFonts w:ascii="Garamond" w:eastAsia="Times New Roman" w:hAnsi="Garamond"/>
      <w:sz w:val="12"/>
    </w:rPr>
  </w:style>
  <w:style w:type="character" w:customStyle="1" w:styleId="aqj">
    <w:name w:val="aqj"/>
    <w:basedOn w:val="DefaultParagraphFont"/>
    <w:rsid w:val="00E71D89"/>
  </w:style>
  <w:style w:type="character" w:customStyle="1" w:styleId="StyleStyleBoldUnderlineIntenseEmphasisUnderlineapple-style-s">
    <w:name w:val="Style Style Bold UnderlineIntense EmphasisUnderlineapple-style-s..."/>
    <w:basedOn w:val="DefaultParagraphFont"/>
    <w:rsid w:val="00E71D89"/>
    <w:rPr>
      <w:b w:val="0"/>
      <w:bCs w:val="0"/>
      <w:sz w:val="22"/>
      <w:u w:val="single"/>
      <w:bdr w:val="none" w:sz="0" w:space="0" w:color="auto"/>
    </w:rPr>
  </w:style>
  <w:style w:type="paragraph" w:customStyle="1" w:styleId="blocktitle0">
    <w:name w:val="block title"/>
    <w:basedOn w:val="Normal"/>
    <w:link w:val="blocktitleChar0"/>
    <w:autoRedefine/>
    <w:qFormat/>
    <w:rsid w:val="00E71D89"/>
    <w:pPr>
      <w:spacing w:after="240"/>
      <w:jc w:val="center"/>
      <w:outlineLvl w:val="0"/>
    </w:pPr>
    <w:rPr>
      <w:rFonts w:eastAsia="Calibri"/>
      <w:b/>
      <w:caps/>
      <w:sz w:val="28"/>
      <w:szCs w:val="28"/>
      <w:lang w:val="es-ES"/>
    </w:rPr>
  </w:style>
  <w:style w:type="character" w:customStyle="1" w:styleId="Boxed">
    <w:name w:val="Boxed"/>
    <w:qFormat/>
    <w:rsid w:val="00E71D89"/>
    <w:rPr>
      <w:rFonts w:ascii="Times New Roman" w:hAnsi="Times New Roman"/>
      <w:sz w:val="20"/>
      <w:bdr w:val="single" w:sz="6" w:space="0" w:color="auto"/>
    </w:rPr>
  </w:style>
  <w:style w:type="character" w:customStyle="1" w:styleId="UnderlineCard">
    <w:name w:val="Underline Card"/>
    <w:uiPriority w:val="6"/>
    <w:qFormat/>
    <w:rsid w:val="00E71D89"/>
    <w:rPr>
      <w:rFonts w:ascii="Arial" w:hAnsi="Arial"/>
      <w:b w:val="0"/>
      <w:bCs/>
      <w:sz w:val="20"/>
      <w:u w:val="single"/>
    </w:rPr>
  </w:style>
  <w:style w:type="character" w:customStyle="1" w:styleId="story-author">
    <w:name w:val="story-author"/>
    <w:basedOn w:val="DefaultParagraphFont"/>
    <w:rsid w:val="00E71D89"/>
  </w:style>
  <w:style w:type="paragraph" w:customStyle="1" w:styleId="type">
    <w:name w:val="type"/>
    <w:basedOn w:val="Normal"/>
    <w:qFormat/>
    <w:rsid w:val="00E71D89"/>
    <w:pPr>
      <w:spacing w:before="100" w:beforeAutospacing="1" w:after="100" w:afterAutospacing="1"/>
    </w:pPr>
    <w:rPr>
      <w:rFonts w:eastAsia="Times New Roman"/>
    </w:rPr>
  </w:style>
  <w:style w:type="character" w:customStyle="1" w:styleId="institution">
    <w:name w:val="institution"/>
    <w:basedOn w:val="DefaultParagraphFont"/>
    <w:rsid w:val="00E71D89"/>
  </w:style>
  <w:style w:type="character" w:customStyle="1" w:styleId="abodyblack3">
    <w:name w:val="abodyblack3"/>
    <w:basedOn w:val="DefaultParagraphFont"/>
    <w:rsid w:val="00E71D89"/>
  </w:style>
  <w:style w:type="paragraph" w:customStyle="1" w:styleId="UnderlineChar2CharChar">
    <w:name w:val="Underline Char2 Char Char"/>
    <w:basedOn w:val="Normal"/>
    <w:link w:val="UnderlineChar2CharCharChar"/>
    <w:qFormat/>
    <w:rsid w:val="00E71D89"/>
    <w:rPr>
      <w:rFonts w:eastAsia="MS Mincho"/>
      <w:szCs w:val="20"/>
      <w:u w:val="single"/>
    </w:rPr>
  </w:style>
  <w:style w:type="character" w:customStyle="1" w:styleId="UnderlineChar2CharCharChar">
    <w:name w:val="Underline Char2 Char Char Char"/>
    <w:link w:val="UnderlineChar2CharChar"/>
    <w:rsid w:val="00E71D89"/>
    <w:rPr>
      <w:rFonts w:ascii="Calibri" w:eastAsia="MS Mincho" w:hAnsi="Calibri" w:cs="Calibri"/>
      <w:szCs w:val="20"/>
      <w:u w:val="single"/>
    </w:rPr>
  </w:style>
  <w:style w:type="character" w:customStyle="1" w:styleId="CharacterStyle1">
    <w:name w:val="Character Style 1"/>
    <w:rsid w:val="00E71D89"/>
    <w:rPr>
      <w:sz w:val="20"/>
      <w:szCs w:val="20"/>
    </w:rPr>
  </w:style>
  <w:style w:type="character" w:customStyle="1" w:styleId="FontStyle177">
    <w:name w:val="Font Style177"/>
    <w:basedOn w:val="DefaultParagraphFont"/>
    <w:uiPriority w:val="99"/>
    <w:rsid w:val="00E71D89"/>
    <w:rPr>
      <w:rFonts w:ascii="Times New Roman" w:hAnsi="Times New Roman" w:cs="Times New Roman"/>
      <w:sz w:val="20"/>
      <w:szCs w:val="20"/>
    </w:rPr>
  </w:style>
  <w:style w:type="character" w:customStyle="1" w:styleId="FontStyle173">
    <w:name w:val="Font Style173"/>
    <w:basedOn w:val="DefaultParagraphFont"/>
    <w:uiPriority w:val="99"/>
    <w:rsid w:val="00E71D89"/>
    <w:rPr>
      <w:rFonts w:ascii="Times New Roman" w:hAnsi="Times New Roman" w:cs="Times New Roman"/>
      <w:sz w:val="14"/>
      <w:szCs w:val="14"/>
    </w:rPr>
  </w:style>
  <w:style w:type="character" w:customStyle="1" w:styleId="FontStyle151">
    <w:name w:val="Font Style151"/>
    <w:basedOn w:val="DefaultParagraphFont"/>
    <w:uiPriority w:val="99"/>
    <w:rsid w:val="00E71D89"/>
    <w:rPr>
      <w:rFonts w:ascii="Arial Narrow" w:hAnsi="Arial Narrow" w:cs="Arial Narrow"/>
      <w:b/>
      <w:bCs/>
      <w:sz w:val="12"/>
      <w:szCs w:val="12"/>
    </w:rPr>
  </w:style>
  <w:style w:type="character" w:customStyle="1" w:styleId="FontStyle156">
    <w:name w:val="Font Style156"/>
    <w:basedOn w:val="DefaultParagraphFont"/>
    <w:uiPriority w:val="99"/>
    <w:rsid w:val="00E71D89"/>
    <w:rPr>
      <w:rFonts w:ascii="Arial Narrow" w:hAnsi="Arial Narrow" w:cs="Arial Narrow"/>
      <w:sz w:val="8"/>
      <w:szCs w:val="8"/>
    </w:rPr>
  </w:style>
  <w:style w:type="character" w:customStyle="1" w:styleId="FontStyle160">
    <w:name w:val="Font Style160"/>
    <w:basedOn w:val="DefaultParagraphFont"/>
    <w:uiPriority w:val="99"/>
    <w:rsid w:val="00E71D89"/>
    <w:rPr>
      <w:rFonts w:ascii="Times New Roman" w:hAnsi="Times New Roman" w:cs="Times New Roman"/>
      <w:b/>
      <w:bCs/>
      <w:sz w:val="20"/>
      <w:szCs w:val="20"/>
    </w:rPr>
  </w:style>
  <w:style w:type="character" w:customStyle="1" w:styleId="FontStyle178">
    <w:name w:val="Font Style178"/>
    <w:basedOn w:val="DefaultParagraphFont"/>
    <w:uiPriority w:val="99"/>
    <w:rsid w:val="00E71D89"/>
    <w:rPr>
      <w:rFonts w:ascii="Times New Roman" w:hAnsi="Times New Roman" w:cs="Times New Roman"/>
      <w:sz w:val="18"/>
      <w:szCs w:val="18"/>
    </w:rPr>
  </w:style>
  <w:style w:type="paragraph" w:customStyle="1" w:styleId="Style14">
    <w:name w:val="Style14"/>
    <w:basedOn w:val="Normal"/>
    <w:uiPriority w:val="99"/>
    <w:qFormat/>
    <w:rsid w:val="00E71D89"/>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E71D89"/>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E71D89"/>
    <w:rPr>
      <w:rFonts w:ascii="Times New Roman" w:hAnsi="Times New Roman" w:cs="Times New Roman"/>
      <w:sz w:val="12"/>
      <w:szCs w:val="12"/>
    </w:rPr>
  </w:style>
  <w:style w:type="paragraph" w:customStyle="1" w:styleId="Style9">
    <w:name w:val="Style9"/>
    <w:basedOn w:val="Normal"/>
    <w:uiPriority w:val="99"/>
    <w:qFormat/>
    <w:rsid w:val="00E71D89"/>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E71D89"/>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E71D89"/>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E71D89"/>
    <w:rPr>
      <w:rFonts w:ascii="Times New Roman" w:hAnsi="Times New Roman" w:cs="Times New Roman"/>
      <w:sz w:val="16"/>
      <w:szCs w:val="16"/>
    </w:rPr>
  </w:style>
  <w:style w:type="character" w:customStyle="1" w:styleId="f">
    <w:name w:val="f"/>
    <w:basedOn w:val="DefaultParagraphFont"/>
    <w:rsid w:val="00E71D89"/>
  </w:style>
  <w:style w:type="character" w:customStyle="1" w:styleId="TagsChar2">
    <w:name w:val="Tags Char2"/>
    <w:rsid w:val="00E71D89"/>
    <w:rPr>
      <w:b/>
      <w:sz w:val="24"/>
    </w:rPr>
  </w:style>
  <w:style w:type="paragraph" w:customStyle="1" w:styleId="CardsFont6ptChar">
    <w:name w:val="Cards + Font: 6 pt Char"/>
    <w:basedOn w:val="Normal"/>
    <w:link w:val="CardsFont6ptCharChar"/>
    <w:qFormat/>
    <w:rsid w:val="00E71D89"/>
    <w:pPr>
      <w:autoSpaceDE w:val="0"/>
      <w:autoSpaceDN w:val="0"/>
      <w:adjustRightInd w:val="0"/>
      <w:ind w:left="432" w:right="432"/>
      <w:jc w:val="both"/>
    </w:pPr>
    <w:rPr>
      <w:rFonts w:eastAsia="Times New Roman"/>
      <w:sz w:val="12"/>
    </w:rPr>
  </w:style>
  <w:style w:type="character" w:customStyle="1" w:styleId="CardsFont6ptCharChar">
    <w:name w:val="Cards + Font: 6 pt Char Char"/>
    <w:link w:val="CardsFont6ptChar"/>
    <w:rsid w:val="00E71D89"/>
    <w:rPr>
      <w:rFonts w:ascii="Calibri" w:eastAsia="Times New Roman" w:hAnsi="Calibri" w:cs="Calibri"/>
      <w:sz w:val="12"/>
    </w:rPr>
  </w:style>
  <w:style w:type="character" w:customStyle="1" w:styleId="FontStyle172">
    <w:name w:val="Font Style172"/>
    <w:basedOn w:val="DefaultParagraphFont"/>
    <w:uiPriority w:val="99"/>
    <w:rsid w:val="00E71D89"/>
    <w:rPr>
      <w:rFonts w:ascii="Times New Roman" w:hAnsi="Times New Roman" w:cs="Times New Roman"/>
      <w:b/>
      <w:bCs/>
      <w:sz w:val="16"/>
      <w:szCs w:val="16"/>
    </w:rPr>
  </w:style>
  <w:style w:type="paragraph" w:customStyle="1" w:styleId="Style18">
    <w:name w:val="Style18"/>
    <w:basedOn w:val="Normal"/>
    <w:uiPriority w:val="99"/>
    <w:qFormat/>
    <w:rsid w:val="00E71D89"/>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E71D89"/>
    <w:rPr>
      <w:rFonts w:ascii="Times New Roman" w:hAnsi="Times New Roman" w:cs="Times New Roman"/>
      <w:i/>
      <w:iCs/>
      <w:sz w:val="16"/>
      <w:szCs w:val="16"/>
    </w:rPr>
  </w:style>
  <w:style w:type="character" w:customStyle="1" w:styleId="FontStyle162">
    <w:name w:val="Font Style162"/>
    <w:basedOn w:val="DefaultParagraphFont"/>
    <w:uiPriority w:val="99"/>
    <w:rsid w:val="00E71D89"/>
    <w:rPr>
      <w:rFonts w:ascii="Times New Roman" w:hAnsi="Times New Roman" w:cs="Times New Roman"/>
      <w:b/>
      <w:bCs/>
      <w:sz w:val="18"/>
      <w:szCs w:val="18"/>
    </w:rPr>
  </w:style>
  <w:style w:type="character" w:customStyle="1" w:styleId="FontStyle167">
    <w:name w:val="Font Style167"/>
    <w:basedOn w:val="DefaultParagraphFont"/>
    <w:uiPriority w:val="99"/>
    <w:rsid w:val="00E71D89"/>
    <w:rPr>
      <w:rFonts w:ascii="Times New Roman" w:hAnsi="Times New Roman" w:cs="Times New Roman"/>
      <w:sz w:val="10"/>
      <w:szCs w:val="10"/>
    </w:rPr>
  </w:style>
  <w:style w:type="character" w:customStyle="1" w:styleId="FontStyle174">
    <w:name w:val="Font Style174"/>
    <w:basedOn w:val="DefaultParagraphFont"/>
    <w:uiPriority w:val="99"/>
    <w:rsid w:val="00E71D89"/>
    <w:rPr>
      <w:rFonts w:ascii="Arial Narrow" w:hAnsi="Arial Narrow" w:cs="Arial Narrow"/>
      <w:b/>
      <w:bCs/>
      <w:sz w:val="18"/>
      <w:szCs w:val="18"/>
    </w:rPr>
  </w:style>
  <w:style w:type="paragraph" w:customStyle="1" w:styleId="Style47">
    <w:name w:val="Style47"/>
    <w:basedOn w:val="Normal"/>
    <w:uiPriority w:val="99"/>
    <w:qFormat/>
    <w:rsid w:val="00E71D89"/>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E71D89"/>
    <w:rPr>
      <w:rFonts w:ascii="Times New Roman" w:hAnsi="Times New Roman" w:cs="Times New Roman"/>
      <w:sz w:val="12"/>
      <w:szCs w:val="12"/>
    </w:rPr>
  </w:style>
  <w:style w:type="paragraph" w:customStyle="1" w:styleId="Style24">
    <w:name w:val="Style24"/>
    <w:basedOn w:val="Normal"/>
    <w:uiPriority w:val="99"/>
    <w:qFormat/>
    <w:rsid w:val="00E71D89"/>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E71D89"/>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E71D89"/>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E71D89"/>
    <w:rPr>
      <w:rFonts w:ascii="Times New Roman" w:hAnsi="Times New Roman" w:cs="Times New Roman"/>
      <w:b/>
      <w:bCs/>
      <w:sz w:val="18"/>
      <w:szCs w:val="18"/>
    </w:rPr>
  </w:style>
  <w:style w:type="paragraph" w:customStyle="1" w:styleId="Style21">
    <w:name w:val="Style21"/>
    <w:basedOn w:val="Normal"/>
    <w:uiPriority w:val="99"/>
    <w:qFormat/>
    <w:rsid w:val="00E71D89"/>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E71D89"/>
    <w:pPr>
      <w:widowControl w:val="0"/>
      <w:autoSpaceDE w:val="0"/>
      <w:autoSpaceDN w:val="0"/>
      <w:adjustRightInd w:val="0"/>
      <w:spacing w:line="198" w:lineRule="exact"/>
    </w:pPr>
    <w:rPr>
      <w:rFonts w:eastAsia="Times New Roman"/>
    </w:rPr>
  </w:style>
  <w:style w:type="character" w:customStyle="1" w:styleId="FootnoteTextChar1">
    <w:name w:val="Footnote Text Char1"/>
    <w:basedOn w:val="DefaultParagraphFont"/>
    <w:semiHidden/>
    <w:rsid w:val="00E71D89"/>
    <w:rPr>
      <w:rFonts w:ascii="Calibri" w:hAnsi="Calibri"/>
      <w:sz w:val="20"/>
      <w:szCs w:val="20"/>
    </w:rPr>
  </w:style>
  <w:style w:type="paragraph" w:customStyle="1" w:styleId="Standard">
    <w:name w:val="Standard"/>
    <w:qFormat/>
    <w:rsid w:val="00E71D8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E71D89"/>
    <w:rPr>
      <w:color w:val="000000"/>
      <w:sz w:val="32"/>
      <w:szCs w:val="32"/>
    </w:rPr>
  </w:style>
  <w:style w:type="paragraph" w:customStyle="1" w:styleId="Cardnon-underlined">
    <w:name w:val="Card non-underlined"/>
    <w:basedOn w:val="Normal"/>
    <w:link w:val="Cardnon-underlinedChar"/>
    <w:autoRedefine/>
    <w:uiPriority w:val="99"/>
    <w:qFormat/>
    <w:rsid w:val="00E71D89"/>
    <w:rPr>
      <w:rFonts w:eastAsia="Times New Roman"/>
      <w:szCs w:val="20"/>
    </w:rPr>
  </w:style>
  <w:style w:type="character" w:customStyle="1" w:styleId="Cardnon-underlinedChar">
    <w:name w:val="Card non-underlined Char"/>
    <w:basedOn w:val="DefaultParagraphFont"/>
    <w:link w:val="Cardnon-underlined"/>
    <w:uiPriority w:val="99"/>
    <w:rsid w:val="00E71D89"/>
    <w:rPr>
      <w:rFonts w:ascii="Calibri" w:eastAsia="Times New Roman" w:hAnsi="Calibri" w:cs="Calibri"/>
      <w:szCs w:val="20"/>
    </w:rPr>
  </w:style>
  <w:style w:type="numbering" w:customStyle="1" w:styleId="NoList1">
    <w:name w:val="No List1"/>
    <w:next w:val="NoList"/>
    <w:semiHidden/>
    <w:unhideWhenUsed/>
    <w:rsid w:val="00E71D89"/>
  </w:style>
  <w:style w:type="character" w:customStyle="1" w:styleId="TitleChar2">
    <w:name w:val="Title Char2"/>
    <w:basedOn w:val="DefaultParagraphFont"/>
    <w:uiPriority w:val="10"/>
    <w:qFormat/>
    <w:locked/>
    <w:rsid w:val="00E71D89"/>
    <w:rPr>
      <w:b/>
      <w:bCs/>
      <w:u w:val="single"/>
    </w:rPr>
  </w:style>
  <w:style w:type="paragraph" w:styleId="TOC3">
    <w:name w:val="toc 3"/>
    <w:basedOn w:val="Normal"/>
    <w:next w:val="Normal"/>
    <w:autoRedefine/>
    <w:rsid w:val="00E71D89"/>
    <w:pPr>
      <w:ind w:left="400"/>
    </w:pPr>
    <w:rPr>
      <w:rFonts w:eastAsia="Times New Roman"/>
      <w:szCs w:val="20"/>
    </w:rPr>
  </w:style>
  <w:style w:type="paragraph" w:styleId="TOC4">
    <w:name w:val="toc 4"/>
    <w:basedOn w:val="Normal"/>
    <w:next w:val="Normal"/>
    <w:autoRedefine/>
    <w:rsid w:val="00E71D89"/>
    <w:pPr>
      <w:ind w:left="600"/>
    </w:pPr>
    <w:rPr>
      <w:rFonts w:eastAsia="Times New Roman"/>
      <w:szCs w:val="20"/>
    </w:rPr>
  </w:style>
  <w:style w:type="paragraph" w:styleId="TOC5">
    <w:name w:val="toc 5"/>
    <w:basedOn w:val="Normal"/>
    <w:next w:val="Normal"/>
    <w:autoRedefine/>
    <w:rsid w:val="00E71D89"/>
    <w:pPr>
      <w:ind w:left="800"/>
    </w:pPr>
    <w:rPr>
      <w:rFonts w:eastAsia="Times New Roman"/>
      <w:szCs w:val="20"/>
    </w:rPr>
  </w:style>
  <w:style w:type="paragraph" w:styleId="TOC6">
    <w:name w:val="toc 6"/>
    <w:basedOn w:val="Normal"/>
    <w:next w:val="Normal"/>
    <w:autoRedefine/>
    <w:rsid w:val="00E71D89"/>
    <w:pPr>
      <w:ind w:left="1000"/>
    </w:pPr>
    <w:rPr>
      <w:rFonts w:eastAsia="Times New Roman"/>
      <w:szCs w:val="20"/>
    </w:rPr>
  </w:style>
  <w:style w:type="paragraph" w:styleId="TOC7">
    <w:name w:val="toc 7"/>
    <w:basedOn w:val="Normal"/>
    <w:next w:val="Normal"/>
    <w:autoRedefine/>
    <w:rsid w:val="00E71D89"/>
    <w:pPr>
      <w:ind w:left="1200"/>
    </w:pPr>
    <w:rPr>
      <w:rFonts w:eastAsia="Times New Roman"/>
      <w:szCs w:val="20"/>
    </w:rPr>
  </w:style>
  <w:style w:type="paragraph" w:styleId="TOC8">
    <w:name w:val="toc 8"/>
    <w:basedOn w:val="Normal"/>
    <w:next w:val="Normal"/>
    <w:autoRedefine/>
    <w:rsid w:val="00E71D89"/>
    <w:pPr>
      <w:ind w:left="1400"/>
    </w:pPr>
    <w:rPr>
      <w:rFonts w:eastAsia="Times New Roman"/>
      <w:szCs w:val="20"/>
    </w:rPr>
  </w:style>
  <w:style w:type="character" w:customStyle="1" w:styleId="allocatoragentsleft">
    <w:name w:val="al_locatoragentsleft"/>
    <w:basedOn w:val="DefaultParagraphFont"/>
    <w:rsid w:val="00E71D89"/>
  </w:style>
  <w:style w:type="character" w:styleId="HTMLTypewriter">
    <w:name w:val="HTML Typewriter"/>
    <w:basedOn w:val="DefaultParagraphFont"/>
    <w:unhideWhenUsed/>
    <w:rsid w:val="00E71D89"/>
    <w:rPr>
      <w:rFonts w:ascii="Courier New" w:eastAsia="Times New Roman" w:hAnsi="Courier New" w:cs="Courier New"/>
      <w:sz w:val="20"/>
      <w:szCs w:val="20"/>
    </w:rPr>
  </w:style>
  <w:style w:type="character" w:customStyle="1" w:styleId="caps">
    <w:name w:val="caps"/>
    <w:basedOn w:val="DefaultParagraphFont"/>
    <w:rsid w:val="00E71D89"/>
  </w:style>
  <w:style w:type="character" w:customStyle="1" w:styleId="UnderlinesCharChar">
    <w:name w:val="Underlines Char Char"/>
    <w:basedOn w:val="DefaultParagraphFont"/>
    <w:rsid w:val="00E71D89"/>
    <w:rPr>
      <w:rFonts w:cs="Arial"/>
      <w:b/>
      <w:bCs/>
      <w:noProof w:val="0"/>
      <w:sz w:val="22"/>
      <w:szCs w:val="26"/>
      <w:u w:val="single"/>
      <w:lang w:val="en-US" w:eastAsia="en-US" w:bidi="ar-SA"/>
    </w:rPr>
  </w:style>
  <w:style w:type="paragraph" w:customStyle="1" w:styleId="Carding">
    <w:name w:val="Carding"/>
    <w:basedOn w:val="Normal"/>
    <w:uiPriority w:val="99"/>
    <w:qFormat/>
    <w:rsid w:val="00E71D89"/>
    <w:rPr>
      <w:rFonts w:eastAsia="Times New Roman"/>
      <w:sz w:val="18"/>
    </w:rPr>
  </w:style>
  <w:style w:type="character" w:customStyle="1" w:styleId="TagsChar1">
    <w:name w:val="Tags Char1"/>
    <w:aliases w:val="Super Script Char1,TagStyle Char1"/>
    <w:basedOn w:val="DefaultParagraphFont"/>
    <w:rsid w:val="00E71D89"/>
    <w:rPr>
      <w:rFonts w:ascii="Arial Narrow" w:hAnsi="Arial Narrow"/>
      <w:b/>
      <w:noProof w:val="0"/>
      <w:sz w:val="22"/>
      <w:szCs w:val="60"/>
      <w:lang w:val="en-US" w:eastAsia="en-US" w:bidi="ar-SA"/>
    </w:rPr>
  </w:style>
  <w:style w:type="character" w:customStyle="1" w:styleId="aunderline">
    <w:name w:val="aunderline"/>
    <w:basedOn w:val="DefaultParagraphFont"/>
    <w:qFormat/>
    <w:rsid w:val="00E71D89"/>
    <w:rPr>
      <w:rFonts w:ascii="Times New Roman" w:hAnsi="Times New Roman"/>
      <w:sz w:val="20"/>
      <w:szCs w:val="24"/>
      <w:u w:val="thick"/>
    </w:rPr>
  </w:style>
  <w:style w:type="character" w:customStyle="1" w:styleId="tagChar1">
    <w:name w:val="tag Char1"/>
    <w:basedOn w:val="DefaultParagraphFont"/>
    <w:rsid w:val="00E71D89"/>
    <w:rPr>
      <w:b/>
      <w:noProof w:val="0"/>
      <w:sz w:val="24"/>
      <w:lang w:val="en-US" w:eastAsia="en-US" w:bidi="ar-SA"/>
    </w:rPr>
  </w:style>
  <w:style w:type="character" w:customStyle="1" w:styleId="tagChar2">
    <w:name w:val="tag Char2"/>
    <w:basedOn w:val="DefaultParagraphFont"/>
    <w:qFormat/>
    <w:rsid w:val="00E71D89"/>
    <w:rPr>
      <w:b/>
      <w:noProof w:val="0"/>
      <w:sz w:val="24"/>
      <w:lang w:val="en-US" w:eastAsia="en-US" w:bidi="ar-SA"/>
    </w:rPr>
  </w:style>
  <w:style w:type="character" w:customStyle="1" w:styleId="Taggin-New">
    <w:name w:val="Taggin - New"/>
    <w:basedOn w:val="DefaultParagraphFont"/>
    <w:rsid w:val="00E71D89"/>
    <w:rPr>
      <w:rFonts w:ascii="Arial Narrow" w:hAnsi="Arial Narrow"/>
      <w:b/>
      <w:sz w:val="22"/>
    </w:rPr>
  </w:style>
  <w:style w:type="character" w:customStyle="1" w:styleId="Boxing-New">
    <w:name w:val="Boxing - New"/>
    <w:basedOn w:val="DefaultParagraphFont"/>
    <w:rsid w:val="00E71D89"/>
    <w:rPr>
      <w:rFonts w:ascii="Arial Narrow" w:hAnsi="Arial Narrow"/>
      <w:sz w:val="16"/>
      <w:u w:val="none"/>
      <w:bdr w:val="single" w:sz="4" w:space="0" w:color="auto"/>
    </w:rPr>
  </w:style>
  <w:style w:type="character" w:customStyle="1" w:styleId="ilad">
    <w:name w:val="il_ad"/>
    <w:rsid w:val="00E71D89"/>
  </w:style>
  <w:style w:type="paragraph" w:customStyle="1" w:styleId="CardsHighlighted">
    <w:name w:val="Cards Highlighted"/>
    <w:next w:val="Normal"/>
    <w:link w:val="CardsHighlightedChar"/>
    <w:qFormat/>
    <w:rsid w:val="00E71D8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E71D89"/>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E71D89"/>
    <w:rPr>
      <w:rFonts w:ascii="Garamond" w:hAnsi="Garamond"/>
      <w:sz w:val="22"/>
      <w:szCs w:val="24"/>
      <w:u w:val="single"/>
      <w:lang w:val="en-US" w:eastAsia="en-US" w:bidi="ar-SA"/>
    </w:rPr>
  </w:style>
  <w:style w:type="paragraph" w:customStyle="1" w:styleId="Style2">
    <w:name w:val="Style2"/>
    <w:basedOn w:val="Heading4"/>
    <w:qFormat/>
    <w:rsid w:val="00E71D89"/>
    <w:pPr>
      <w:spacing w:before="0"/>
    </w:pPr>
    <w:rPr>
      <w:rFonts w:eastAsia="Times New Roman" w:cs="Times New Roman"/>
      <w:iCs w:val="0"/>
      <w:caps/>
      <w:szCs w:val="20"/>
    </w:rPr>
  </w:style>
  <w:style w:type="character" w:customStyle="1" w:styleId="pagetitle">
    <w:name w:val="pagetitle"/>
    <w:basedOn w:val="DefaultParagraphFont"/>
    <w:rsid w:val="00E71D89"/>
  </w:style>
  <w:style w:type="paragraph" w:customStyle="1" w:styleId="text">
    <w:name w:val="text"/>
    <w:basedOn w:val="Normal"/>
    <w:uiPriority w:val="99"/>
    <w:qFormat/>
    <w:rsid w:val="00E71D89"/>
    <w:pPr>
      <w:spacing w:before="100" w:beforeAutospacing="1" w:after="100" w:afterAutospacing="1"/>
    </w:pPr>
    <w:rPr>
      <w:rFonts w:eastAsia="Times New Roman"/>
    </w:rPr>
  </w:style>
  <w:style w:type="character" w:customStyle="1" w:styleId="StyleUnderlineCharChar9ptBold1">
    <w:name w:val="Style Underline Char Char + 9 pt Bold1"/>
    <w:rsid w:val="00E71D8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71D89"/>
    <w:rPr>
      <w:rFonts w:ascii="Times New Roman" w:hAnsi="Times New Roman"/>
      <w:sz w:val="20"/>
      <w:szCs w:val="24"/>
      <w:u w:val="single"/>
      <w:lang w:val="en-US" w:eastAsia="en-US" w:bidi="ar-SA"/>
    </w:rPr>
  </w:style>
  <w:style w:type="character" w:customStyle="1" w:styleId="Style9ptBoldUnderline">
    <w:name w:val="Style 9 pt Bold Underline"/>
    <w:rsid w:val="00E71D89"/>
    <w:rPr>
      <w:b/>
      <w:bCs/>
      <w:sz w:val="20"/>
      <w:u w:val="single"/>
    </w:rPr>
  </w:style>
  <w:style w:type="paragraph" w:customStyle="1" w:styleId="StyleUnderline9pt0">
    <w:name w:val="Style Underline + 9 pt"/>
    <w:link w:val="StyleUnderline9ptChar"/>
    <w:qFormat/>
    <w:rsid w:val="00E71D89"/>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E71D89"/>
    <w:rPr>
      <w:rFonts w:ascii="Arial" w:eastAsia="Times New Roman" w:hAnsi="Arial" w:cs="Times New Roman"/>
      <w:szCs w:val="20"/>
      <w:u w:val="single"/>
    </w:rPr>
  </w:style>
  <w:style w:type="character" w:customStyle="1" w:styleId="StyleUnderlineChar1Bold">
    <w:name w:val="Style Underline Char1 + Bold"/>
    <w:rsid w:val="00E71D8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71D89"/>
    <w:pPr>
      <w:widowControl w:val="0"/>
      <w:ind w:left="288" w:right="288"/>
    </w:pPr>
    <w:rPr>
      <w:kern w:val="32"/>
      <w:szCs w:val="20"/>
      <w:lang w:eastAsia="ar-SA"/>
    </w:rPr>
  </w:style>
  <w:style w:type="character" w:customStyle="1" w:styleId="Stylecard9ptChar">
    <w:name w:val="Style card + 9 pt Char"/>
    <w:basedOn w:val="cardChar"/>
    <w:link w:val="Stylecard9pt"/>
    <w:rsid w:val="00E71D89"/>
    <w:rPr>
      <w:rFonts w:ascii="Calibri" w:hAnsi="Calibri" w:cs="Calibri"/>
      <w:kern w:val="32"/>
      <w:szCs w:val="20"/>
      <w:lang w:eastAsia="ar-SA"/>
    </w:rPr>
  </w:style>
  <w:style w:type="character" w:customStyle="1" w:styleId="TagsCharCharChar">
    <w:name w:val="Tags Char Char Char"/>
    <w:basedOn w:val="DefaultParagraphFont"/>
    <w:rsid w:val="00E71D89"/>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71D89"/>
    <w:pPr>
      <w:spacing w:before="100" w:beforeAutospacing="1" w:after="100" w:afterAutospacing="1"/>
    </w:pPr>
    <w:rPr>
      <w:rFonts w:eastAsia="Times New Roman"/>
      <w:sz w:val="18"/>
      <w:szCs w:val="18"/>
    </w:rPr>
  </w:style>
  <w:style w:type="character" w:customStyle="1" w:styleId="Style11ptBlackUnderline">
    <w:name w:val="Style 11 pt Black Underline"/>
    <w:basedOn w:val="DefaultParagraphFont"/>
    <w:rsid w:val="00E71D89"/>
    <w:rPr>
      <w:color w:val="000000"/>
      <w:sz w:val="20"/>
      <w:u w:val="single"/>
    </w:rPr>
  </w:style>
  <w:style w:type="character" w:customStyle="1" w:styleId="Style11ptBlack">
    <w:name w:val="Style 11 pt Black"/>
    <w:basedOn w:val="DefaultParagraphFont"/>
    <w:rsid w:val="00E71D89"/>
    <w:rPr>
      <w:color w:val="000000"/>
      <w:sz w:val="20"/>
    </w:rPr>
  </w:style>
  <w:style w:type="character" w:customStyle="1" w:styleId="StyleUnderlineCharTimesBold">
    <w:name w:val="Style Underline Char + Times Bold"/>
    <w:basedOn w:val="DefaultParagraphFont"/>
    <w:rsid w:val="00E71D89"/>
    <w:rPr>
      <w:rFonts w:ascii="Times" w:hAnsi="Times"/>
      <w:b w:val="0"/>
      <w:bCs/>
      <w:sz w:val="20"/>
      <w:u w:val="single"/>
    </w:rPr>
  </w:style>
  <w:style w:type="character" w:customStyle="1" w:styleId="blubigktbiz">
    <w:name w:val="blubigktbiz"/>
    <w:rsid w:val="00E71D89"/>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71D89"/>
  </w:style>
  <w:style w:type="character" w:customStyle="1" w:styleId="StyleevidencetextBorderSinglesolidlineAuto05ptLChar">
    <w:name w:val="Style evidence text + Border: : (Single solid line Auto  0.5 pt L... Char"/>
    <w:link w:val="StyleevidencetextBorderSinglesolidlineAuto05ptL"/>
    <w:rsid w:val="00E71D89"/>
    <w:rPr>
      <w:rFonts w:ascii="Calibri" w:hAnsi="Calibri" w:cs="Calibri"/>
      <w:color w:val="000000"/>
      <w:lang w:val="x-none" w:eastAsia="x-none"/>
    </w:rPr>
  </w:style>
  <w:style w:type="character" w:customStyle="1" w:styleId="Style4CharChar">
    <w:name w:val="Style4 Char Char"/>
    <w:basedOn w:val="DefaultParagraphFont"/>
    <w:rsid w:val="00E71D89"/>
    <w:rPr>
      <w:rFonts w:ascii="Arial Narrow" w:hAnsi="Arial Narrow"/>
      <w:noProof w:val="0"/>
      <w:szCs w:val="24"/>
      <w:u w:val="single"/>
      <w:lang w:val="en-US" w:eastAsia="en-US" w:bidi="ar-SA"/>
    </w:rPr>
  </w:style>
  <w:style w:type="character" w:customStyle="1" w:styleId="BodyText3Char1">
    <w:name w:val="Body Text 3 Char1"/>
    <w:basedOn w:val="DefaultParagraphFont"/>
    <w:semiHidden/>
    <w:rsid w:val="00E71D89"/>
    <w:rPr>
      <w:rFonts w:ascii="Times New Roman" w:hAnsi="Times New Roman" w:cs="Times New Roman"/>
      <w:sz w:val="16"/>
      <w:szCs w:val="16"/>
    </w:rPr>
  </w:style>
  <w:style w:type="character" w:customStyle="1" w:styleId="StyleEmphasisArial12ptBold">
    <w:name w:val="Style Emphasis + Arial 12 pt Bold"/>
    <w:rsid w:val="00E71D89"/>
    <w:rPr>
      <w:rFonts w:ascii="Arial" w:hAnsi="Arial"/>
      <w:b/>
      <w:bCs/>
      <w:i/>
      <w:iCs/>
      <w:sz w:val="24"/>
    </w:rPr>
  </w:style>
  <w:style w:type="character" w:customStyle="1" w:styleId="super">
    <w:name w:val="super"/>
    <w:rsid w:val="00E71D89"/>
  </w:style>
  <w:style w:type="character" w:customStyle="1" w:styleId="text30">
    <w:name w:val="text30"/>
    <w:rsid w:val="00E71D89"/>
  </w:style>
  <w:style w:type="character" w:customStyle="1" w:styleId="uppercase">
    <w:name w:val="uppercase"/>
    <w:rsid w:val="00E71D89"/>
  </w:style>
  <w:style w:type="character" w:customStyle="1" w:styleId="bodytext0">
    <w:name w:val="bodytext"/>
    <w:rsid w:val="00E71D89"/>
  </w:style>
  <w:style w:type="character" w:customStyle="1" w:styleId="entry-title">
    <w:name w:val="entry-title"/>
    <w:rsid w:val="00E71D89"/>
  </w:style>
  <w:style w:type="character" w:customStyle="1" w:styleId="BodyTextIndentChar1">
    <w:name w:val="Body Text Indent Char1"/>
    <w:basedOn w:val="DefaultParagraphFont"/>
    <w:uiPriority w:val="99"/>
    <w:semiHidden/>
    <w:rsid w:val="00E71D89"/>
    <w:rPr>
      <w:rFonts w:ascii="Times New Roman" w:hAnsi="Times New Roman" w:cs="Times New Roman"/>
      <w:sz w:val="20"/>
    </w:rPr>
  </w:style>
  <w:style w:type="character" w:customStyle="1" w:styleId="Style6pt">
    <w:name w:val="Style 6 pt"/>
    <w:basedOn w:val="DefaultParagraphFont"/>
    <w:qFormat/>
    <w:rsid w:val="00E71D89"/>
    <w:rPr>
      <w:sz w:val="12"/>
    </w:rPr>
  </w:style>
  <w:style w:type="character" w:customStyle="1" w:styleId="CiteCharCharCharCharCharChar">
    <w:name w:val="Cite Char Char Char Char Char Char"/>
    <w:basedOn w:val="DefaultParagraphFont"/>
    <w:rsid w:val="00E71D89"/>
    <w:rPr>
      <w:b/>
      <w:noProof w:val="0"/>
      <w:sz w:val="22"/>
      <w:szCs w:val="24"/>
      <w:u w:val="single"/>
      <w:lang w:val="en-US" w:eastAsia="en-US" w:bidi="ar-SA"/>
    </w:rPr>
  </w:style>
  <w:style w:type="character" w:customStyle="1" w:styleId="mainbody1">
    <w:name w:val="mainbody1"/>
    <w:basedOn w:val="DefaultParagraphFont"/>
    <w:rsid w:val="00E71D89"/>
    <w:rPr>
      <w:rFonts w:ascii="Verdana" w:hAnsi="Verdana" w:hint="default"/>
      <w:color w:val="000000"/>
      <w:sz w:val="22"/>
      <w:szCs w:val="22"/>
    </w:rPr>
  </w:style>
  <w:style w:type="character" w:customStyle="1" w:styleId="ssl4">
    <w:name w:val="ss_l4"/>
    <w:basedOn w:val="DefaultParagraphFont"/>
    <w:rsid w:val="00E71D89"/>
  </w:style>
  <w:style w:type="paragraph" w:customStyle="1" w:styleId="StyleNormalWeb11ptUnderline">
    <w:name w:val="Style Normal (Web) + 11 pt Underline"/>
    <w:basedOn w:val="NormalWeb"/>
    <w:link w:val="StyleNormalWeb11ptUnderlineChar"/>
    <w:qFormat/>
    <w:rsid w:val="00E71D89"/>
    <w:rPr>
      <w:rFonts w:eastAsia="Calibri"/>
      <w:u w:val="single"/>
      <w:lang w:bidi="ar-SA"/>
    </w:rPr>
  </w:style>
  <w:style w:type="character" w:customStyle="1" w:styleId="StyleNormalWeb11ptUnderlineChar">
    <w:name w:val="Style Normal (Web) + 11 pt Underline Char"/>
    <w:basedOn w:val="DefaultParagraphFont"/>
    <w:link w:val="StyleNormalWeb11ptUnderline"/>
    <w:rsid w:val="00E71D89"/>
    <w:rPr>
      <w:rFonts w:ascii="Calibri" w:eastAsia="Calibri" w:hAnsi="Calibri" w:cs="Calibri"/>
      <w:u w:val="single"/>
    </w:rPr>
  </w:style>
  <w:style w:type="character" w:customStyle="1" w:styleId="cit-first-element">
    <w:name w:val="cit-first-element"/>
    <w:basedOn w:val="DefaultParagraphFont"/>
    <w:rsid w:val="00E71D89"/>
  </w:style>
  <w:style w:type="character" w:customStyle="1" w:styleId="title1">
    <w:name w:val="title1"/>
    <w:basedOn w:val="DefaultParagraphFont"/>
    <w:rsid w:val="00E71D89"/>
  </w:style>
  <w:style w:type="character" w:customStyle="1" w:styleId="StyleThickunderline1">
    <w:name w:val="Style Thick underline1"/>
    <w:basedOn w:val="DefaultParagraphFont"/>
    <w:rsid w:val="00E71D89"/>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E71D89"/>
    <w:rPr>
      <w:rFonts w:ascii="Georgia" w:hAnsi="Georgia"/>
    </w:rPr>
  </w:style>
  <w:style w:type="character" w:customStyle="1" w:styleId="FooterChar1">
    <w:name w:val="Footer Char1"/>
    <w:basedOn w:val="DefaultParagraphFont"/>
    <w:uiPriority w:val="99"/>
    <w:semiHidden/>
    <w:rsid w:val="00E71D89"/>
    <w:rPr>
      <w:rFonts w:ascii="Georgia" w:hAnsi="Georgia"/>
    </w:rPr>
  </w:style>
  <w:style w:type="character" w:customStyle="1" w:styleId="UnderlineBold0">
    <w:name w:val="Underline Bold"/>
    <w:uiPriority w:val="6"/>
    <w:qFormat/>
    <w:rsid w:val="00E71D89"/>
    <w:rPr>
      <w:b/>
      <w:sz w:val="20"/>
      <w:u w:val="single"/>
    </w:rPr>
  </w:style>
  <w:style w:type="paragraph" w:customStyle="1" w:styleId="Underline20">
    <w:name w:val="Underline2"/>
    <w:basedOn w:val="Normal"/>
    <w:link w:val="Underline2Char"/>
    <w:autoRedefine/>
    <w:uiPriority w:val="4"/>
    <w:qFormat/>
    <w:rsid w:val="00E71D89"/>
    <w:rPr>
      <w:b/>
      <w:u w:val="single"/>
    </w:rPr>
  </w:style>
  <w:style w:type="character" w:customStyle="1" w:styleId="Underline2Char">
    <w:name w:val="Underline2 Char"/>
    <w:basedOn w:val="DefaultParagraphFont"/>
    <w:link w:val="Underline20"/>
    <w:uiPriority w:val="4"/>
    <w:rsid w:val="00E71D89"/>
    <w:rPr>
      <w:rFonts w:ascii="Calibri" w:hAnsi="Calibri" w:cs="Calibri"/>
      <w:b/>
      <w:u w:val="single"/>
    </w:rPr>
  </w:style>
  <w:style w:type="character" w:customStyle="1" w:styleId="NormalTextChar">
    <w:name w:val="Normal Text Char"/>
    <w:link w:val="NormalText"/>
    <w:rsid w:val="00E71D89"/>
    <w:rPr>
      <w:rFonts w:ascii="Calibri" w:eastAsia="Times New Roman" w:hAnsi="Calibri" w:cs="Calibri"/>
      <w:szCs w:val="26"/>
    </w:rPr>
  </w:style>
  <w:style w:type="paragraph" w:customStyle="1" w:styleId="TableParagraph">
    <w:name w:val="Table Paragraph"/>
    <w:basedOn w:val="Normal"/>
    <w:uiPriority w:val="1"/>
    <w:qFormat/>
    <w:rsid w:val="00E71D89"/>
    <w:pPr>
      <w:widowControl w:val="0"/>
    </w:pPr>
  </w:style>
  <w:style w:type="character" w:customStyle="1" w:styleId="UnderlineChar0">
    <w:name w:val="UnderlineChar"/>
    <w:rsid w:val="00E71D89"/>
    <w:rPr>
      <w:sz w:val="24"/>
      <w:u w:val="single"/>
      <w:shd w:val="clear" w:color="auto" w:fill="auto"/>
    </w:rPr>
  </w:style>
  <w:style w:type="character" w:customStyle="1" w:styleId="foreground">
    <w:name w:val="foreground"/>
    <w:basedOn w:val="DefaultParagraphFont"/>
    <w:rsid w:val="00E71D89"/>
  </w:style>
  <w:style w:type="paragraph" w:customStyle="1" w:styleId="StyleCircled11pt">
    <w:name w:val="Style Circled + 11 pt"/>
    <w:basedOn w:val="Normal"/>
    <w:link w:val="StyleCircled11ptChar"/>
    <w:qFormat/>
    <w:rsid w:val="00E71D89"/>
    <w:rPr>
      <w:rFonts w:eastAsia="Times New Roman"/>
      <w:b/>
      <w:bCs/>
      <w:sz w:val="20"/>
      <w:u w:val="single"/>
    </w:rPr>
  </w:style>
  <w:style w:type="character" w:customStyle="1" w:styleId="StyleCircled11ptChar">
    <w:name w:val="Style Circled + 11 pt Char"/>
    <w:link w:val="StyleCircled11pt"/>
    <w:rsid w:val="00E71D89"/>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E71D89"/>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E71D89"/>
    <w:rPr>
      <w:rFonts w:ascii="Times" w:eastAsia="Times New Roman" w:hAnsi="Times" w:cs="Calibri"/>
      <w:sz w:val="20"/>
      <w:szCs w:val="28"/>
      <w:u w:val="single"/>
    </w:rPr>
  </w:style>
  <w:style w:type="paragraph" w:customStyle="1" w:styleId="cite20">
    <w:name w:val="cite2"/>
    <w:basedOn w:val="Normal"/>
    <w:uiPriority w:val="99"/>
    <w:qFormat/>
    <w:rsid w:val="00E71D89"/>
    <w:rPr>
      <w:rFonts w:eastAsia="Times New Roman"/>
      <w:color w:val="000000"/>
      <w:sz w:val="20"/>
      <w:szCs w:val="20"/>
    </w:rPr>
  </w:style>
  <w:style w:type="character" w:customStyle="1" w:styleId="postby">
    <w:name w:val="post_by"/>
    <w:basedOn w:val="DefaultParagraphFont"/>
    <w:rsid w:val="00E71D89"/>
  </w:style>
  <w:style w:type="character" w:customStyle="1" w:styleId="Style11ptBorderSinglesolidlineAuto05ptLinewidth">
    <w:name w:val="Style 11 pt Border: : (Single solid line Auto  0.5 pt Line width)"/>
    <w:rsid w:val="00E71D89"/>
    <w:rPr>
      <w:sz w:val="20"/>
      <w:bdr w:val="single" w:sz="4" w:space="0" w:color="auto" w:frame="1"/>
    </w:rPr>
  </w:style>
  <w:style w:type="character" w:customStyle="1" w:styleId="StyleUnderlineChar9ptBorderSinglesolidlineAuto0">
    <w:name w:val="Style Underline Char + 9 pt Border: : (Single solid line Auto  0..."/>
    <w:rsid w:val="00E71D89"/>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E71D8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71D8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71D8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71D89"/>
    <w:rPr>
      <w:sz w:val="20"/>
      <w:szCs w:val="24"/>
      <w:u w:val="single"/>
      <w:bdr w:val="single" w:sz="4" w:space="0" w:color="auto"/>
      <w:lang w:val="en-US" w:eastAsia="en-US" w:bidi="ar-SA"/>
    </w:rPr>
  </w:style>
  <w:style w:type="character" w:customStyle="1" w:styleId="StyleLatinGaramondUnderline">
    <w:name w:val="Style (Latin) Garamond Underline"/>
    <w:rsid w:val="00E71D89"/>
    <w:rPr>
      <w:rFonts w:ascii="Times New Roman" w:hAnsi="Times New Roman"/>
      <w:sz w:val="20"/>
      <w:u w:val="single"/>
    </w:rPr>
  </w:style>
  <w:style w:type="character" w:customStyle="1" w:styleId="StyleLatinGaramond">
    <w:name w:val="Style (Latin) Garamond"/>
    <w:rsid w:val="00E71D89"/>
    <w:rPr>
      <w:rFonts w:ascii="Times New Roman" w:hAnsi="Times New Roman"/>
      <w:sz w:val="20"/>
    </w:rPr>
  </w:style>
  <w:style w:type="character" w:customStyle="1" w:styleId="styletimesnewroman12ptbold0">
    <w:name w:val="styletimesnewroman12ptbold"/>
    <w:basedOn w:val="DefaultParagraphFont"/>
    <w:rsid w:val="00E71D89"/>
  </w:style>
  <w:style w:type="character" w:customStyle="1" w:styleId="CharCharCharCharChar">
    <w:name w:val="Char Char Char Char Char"/>
    <w:aliases w:val="Char Char Char Char,Char Char Char Char Char Char Char1,Heading 2 Char1 Char Char Char Char Char Char"/>
    <w:basedOn w:val="DefaultParagraphFont"/>
    <w:rsid w:val="00E71D89"/>
    <w:rPr>
      <w:rFonts w:cs="Arial"/>
      <w:b/>
      <w:bCs/>
      <w:iCs/>
      <w:sz w:val="24"/>
      <w:szCs w:val="28"/>
      <w:lang w:val="en-US" w:eastAsia="en-US" w:bidi="ar-SA"/>
    </w:rPr>
  </w:style>
  <w:style w:type="character" w:customStyle="1" w:styleId="mainheading">
    <w:name w:val="mainheading"/>
    <w:basedOn w:val="DefaultParagraphFont"/>
    <w:rsid w:val="00E71D89"/>
  </w:style>
  <w:style w:type="paragraph" w:customStyle="1" w:styleId="BoldandUnderlineChar2CharChar">
    <w:name w:val="Bold and Underline Char2 Char Char"/>
    <w:basedOn w:val="Normal"/>
    <w:link w:val="BoldandUnderlineChar2CharCharChar"/>
    <w:qFormat/>
    <w:rsid w:val="00E71D89"/>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E71D89"/>
    <w:rPr>
      <w:rFonts w:ascii="Calibri" w:eastAsia="Times New Roman" w:hAnsi="Calibri" w:cs="Calibri"/>
      <w:b/>
      <w:u w:val="single"/>
    </w:rPr>
  </w:style>
  <w:style w:type="character" w:customStyle="1" w:styleId="StyleUnderlineChar9ptChar">
    <w:name w:val="Style Underline Char + 9 pt Char"/>
    <w:basedOn w:val="UnderlineCharChar"/>
    <w:rsid w:val="00E71D89"/>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UnderlineCharChar"/>
    <w:rsid w:val="00E71D89"/>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E71D89"/>
    <w:rPr>
      <w:sz w:val="16"/>
    </w:rPr>
  </w:style>
  <w:style w:type="paragraph" w:customStyle="1" w:styleId="Reduce8pt">
    <w:name w:val="Reduce 8pt"/>
    <w:basedOn w:val="Normal"/>
    <w:link w:val="Reduce8ptCharChar"/>
    <w:qFormat/>
    <w:rsid w:val="00E71D89"/>
    <w:pPr>
      <w:autoSpaceDE w:val="0"/>
      <w:autoSpaceDN w:val="0"/>
      <w:adjustRightInd w:val="0"/>
      <w:jc w:val="both"/>
    </w:pPr>
    <w:rPr>
      <w:rFonts w:asciiTheme="minorHAnsi" w:hAnsiTheme="minorHAnsi" w:cstheme="minorBidi"/>
      <w:sz w:val="16"/>
    </w:rPr>
  </w:style>
  <w:style w:type="paragraph" w:styleId="List">
    <w:name w:val="List"/>
    <w:basedOn w:val="Normal"/>
    <w:uiPriority w:val="99"/>
    <w:unhideWhenUsed/>
    <w:rsid w:val="00E71D89"/>
    <w:pPr>
      <w:contextualSpacing/>
    </w:pPr>
    <w:rPr>
      <w:rFonts w:eastAsia="Calibri"/>
    </w:rPr>
  </w:style>
  <w:style w:type="character" w:customStyle="1" w:styleId="CardIndentedChar">
    <w:name w:val="Card (Indented) Char"/>
    <w:link w:val="CardIndented"/>
    <w:locked/>
    <w:rsid w:val="00E71D89"/>
    <w:rPr>
      <w:rFonts w:ascii="Calibri" w:hAnsi="Calibri" w:cs="Calibri"/>
    </w:rPr>
  </w:style>
  <w:style w:type="character" w:customStyle="1" w:styleId="citenon-boldChar">
    <w:name w:val="cite non-bold Char"/>
    <w:basedOn w:val="DefaultParagraphFont"/>
    <w:link w:val="citenon-bold"/>
    <w:locked/>
    <w:rsid w:val="00E71D89"/>
    <w:rPr>
      <w:rFonts w:ascii="Garamond" w:eastAsia="Times New Roman" w:hAnsi="Garamond" w:cs="Calibri"/>
      <w:szCs w:val="20"/>
    </w:rPr>
  </w:style>
  <w:style w:type="character" w:customStyle="1" w:styleId="boldciteChar4">
    <w:name w:val="bold cite Char4"/>
    <w:link w:val="boldcite"/>
    <w:locked/>
    <w:rsid w:val="00E71D89"/>
    <w:rPr>
      <w:rFonts w:eastAsia="Times New Roman" w:cs="Times New Roman"/>
      <w:b/>
      <w:color w:val="000000"/>
      <w:sz w:val="20"/>
      <w:u w:val="thick" w:color="000000"/>
    </w:rPr>
  </w:style>
  <w:style w:type="paragraph" w:customStyle="1" w:styleId="boldcite">
    <w:name w:val="bold cite"/>
    <w:basedOn w:val="Normal"/>
    <w:link w:val="boldciteChar4"/>
    <w:qFormat/>
    <w:rsid w:val="00E71D89"/>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E71D89"/>
    <w:pPr>
      <w:widowControl w:val="0"/>
      <w:autoSpaceDE w:val="0"/>
      <w:autoSpaceDN w:val="0"/>
      <w:adjustRightInd w:val="0"/>
      <w:spacing w:line="229" w:lineRule="exact"/>
    </w:pPr>
    <w:rPr>
      <w:rFonts w:ascii="Arial Narrow" w:eastAsia="Times New Roman" w:hAnsi="Arial Narrow"/>
    </w:rPr>
  </w:style>
  <w:style w:type="paragraph" w:customStyle="1" w:styleId="TagCite0">
    <w:name w:val="TagCite"/>
    <w:basedOn w:val="Normal"/>
    <w:qFormat/>
    <w:rsid w:val="00E71D89"/>
    <w:rPr>
      <w:rFonts w:eastAsia="Calibri"/>
      <w:b/>
    </w:rPr>
  </w:style>
  <w:style w:type="character" w:customStyle="1" w:styleId="HeadingsBaseChar">
    <w:name w:val="Headings Base Char"/>
    <w:basedOn w:val="DefaultParagraphFont"/>
    <w:link w:val="HeadingsBase"/>
    <w:locked/>
    <w:rsid w:val="00E71D89"/>
    <w:rPr>
      <w:rFonts w:ascii="Times New Roman" w:hAnsi="Times New Roman" w:cs="Times New Roman"/>
      <w:b/>
      <w:sz w:val="32"/>
    </w:rPr>
  </w:style>
  <w:style w:type="paragraph" w:customStyle="1" w:styleId="HeadingsBase">
    <w:name w:val="Headings Base"/>
    <w:basedOn w:val="Normal"/>
    <w:link w:val="HeadingsBaseChar"/>
    <w:qFormat/>
    <w:rsid w:val="00E71D89"/>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qFormat/>
    <w:rsid w:val="00E71D89"/>
    <w:pPr>
      <w:suppressAutoHyphens/>
      <w:spacing w:before="20" w:after="120"/>
      <w:outlineLvl w:val="9"/>
    </w:pPr>
    <w:rPr>
      <w:rFonts w:eastAsia="Times New Roman" w:cs="Arial"/>
      <w:bCs/>
      <w:kern w:val="32"/>
      <w:szCs w:val="26"/>
    </w:rPr>
  </w:style>
  <w:style w:type="paragraph" w:customStyle="1" w:styleId="SchoolPaper">
    <w:name w:val="School Paper"/>
    <w:basedOn w:val="Normal"/>
    <w:qFormat/>
    <w:rsid w:val="00E71D89"/>
    <w:pPr>
      <w:spacing w:line="480" w:lineRule="auto"/>
      <w:ind w:firstLine="720"/>
    </w:pPr>
    <w:rPr>
      <w:rFonts w:eastAsia="Calibri"/>
    </w:rPr>
  </w:style>
  <w:style w:type="paragraph" w:customStyle="1" w:styleId="SchoolBlockQuote">
    <w:name w:val="School Block Quote"/>
    <w:basedOn w:val="SchoolPaper"/>
    <w:qFormat/>
    <w:rsid w:val="00E71D89"/>
  </w:style>
  <w:style w:type="paragraph" w:customStyle="1" w:styleId="SchoolWorksCited">
    <w:name w:val="School Works Cited"/>
    <w:basedOn w:val="SchoolPaper"/>
    <w:qFormat/>
    <w:rsid w:val="00E71D89"/>
  </w:style>
  <w:style w:type="paragraph" w:customStyle="1" w:styleId="BlockQuote">
    <w:name w:val="Block Quote"/>
    <w:basedOn w:val="Normal"/>
    <w:qFormat/>
    <w:rsid w:val="00E71D89"/>
    <w:pPr>
      <w:ind w:left="720" w:right="720"/>
    </w:pPr>
    <w:rPr>
      <w:rFonts w:eastAsia="Calibri"/>
    </w:rPr>
  </w:style>
  <w:style w:type="paragraph" w:customStyle="1" w:styleId="PaperBody">
    <w:name w:val="Paper Body"/>
    <w:basedOn w:val="Normal"/>
    <w:qFormat/>
    <w:rsid w:val="00E71D89"/>
    <w:pPr>
      <w:spacing w:line="480" w:lineRule="auto"/>
      <w:ind w:firstLine="720"/>
    </w:pPr>
    <w:rPr>
      <w:rFonts w:eastAsia="Calibri"/>
    </w:rPr>
  </w:style>
  <w:style w:type="paragraph" w:customStyle="1" w:styleId="PaperCitation">
    <w:name w:val="Paper Citation"/>
    <w:basedOn w:val="Normal"/>
    <w:qFormat/>
    <w:rsid w:val="00E71D89"/>
    <w:pPr>
      <w:spacing w:line="480" w:lineRule="auto"/>
      <w:ind w:left="720" w:hanging="720"/>
    </w:pPr>
    <w:rPr>
      <w:rFonts w:eastAsia="Calibri"/>
    </w:rPr>
  </w:style>
  <w:style w:type="character" w:customStyle="1" w:styleId="hatChar">
    <w:name w:val="hat Char"/>
    <w:basedOn w:val="DefaultParagraphFont"/>
    <w:link w:val="hat"/>
    <w:locked/>
    <w:rsid w:val="00E71D89"/>
    <w:rPr>
      <w:rFonts w:ascii="Calibri" w:eastAsia="Times New Roman" w:hAnsi="Calibri" w:cs="Calibri"/>
      <w:b/>
      <w:bCs/>
      <w:sz w:val="32"/>
      <w:u w:val="single"/>
      <w:lang w:bidi="en-US"/>
    </w:rPr>
  </w:style>
  <w:style w:type="paragraph" w:customStyle="1" w:styleId="WW-Default">
    <w:name w:val="WW-Default"/>
    <w:qFormat/>
    <w:rsid w:val="00E71D89"/>
    <w:pPr>
      <w:suppressAutoHyphens/>
      <w:spacing w:after="0" w:line="240" w:lineRule="auto"/>
    </w:pPr>
    <w:rPr>
      <w:rFonts w:ascii="Georgia" w:eastAsia="Calibri" w:hAnsi="Georgia" w:cs="Calibri"/>
      <w:lang w:eastAsia="ar-SA"/>
    </w:rPr>
  </w:style>
  <w:style w:type="paragraph" w:customStyle="1" w:styleId="B-TagCite">
    <w:name w:val="B-TagCite"/>
    <w:qFormat/>
    <w:rsid w:val="00E71D8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locked/>
    <w:rsid w:val="00E71D89"/>
    <w:rPr>
      <w:rFonts w:ascii="Times New Roman" w:hAnsi="Times New Roman" w:cs="Times New Roman"/>
      <w:b/>
      <w:sz w:val="20"/>
    </w:rPr>
  </w:style>
  <w:style w:type="paragraph" w:customStyle="1" w:styleId="MicroText">
    <w:name w:val="MicroText"/>
    <w:basedOn w:val="Normal"/>
    <w:next w:val="Normal"/>
    <w:link w:val="MicroTextChar"/>
    <w:qFormat/>
    <w:rsid w:val="00E71D89"/>
    <w:rPr>
      <w:rFonts w:ascii="Arial Narrow" w:hAnsi="Arial Narrow" w:cstheme="minorBidi"/>
      <w:sz w:val="12"/>
    </w:rPr>
  </w:style>
  <w:style w:type="character" w:customStyle="1" w:styleId="Footnote2Char">
    <w:name w:val="Footnote2 Char"/>
    <w:link w:val="Footnote2"/>
    <w:locked/>
    <w:rsid w:val="00E71D89"/>
  </w:style>
  <w:style w:type="paragraph" w:customStyle="1" w:styleId="Footnote2">
    <w:name w:val="Footnote2"/>
    <w:basedOn w:val="Normal"/>
    <w:next w:val="Normal"/>
    <w:link w:val="Footnote2Char"/>
    <w:autoRedefine/>
    <w:qFormat/>
    <w:rsid w:val="00E71D89"/>
    <w:pPr>
      <w:spacing w:after="120" w:line="480" w:lineRule="auto"/>
    </w:pPr>
    <w:rPr>
      <w:rFonts w:asciiTheme="minorHAnsi" w:hAnsiTheme="minorHAnsi" w:cstheme="minorBidi"/>
    </w:rPr>
  </w:style>
  <w:style w:type="paragraph" w:customStyle="1" w:styleId="indent">
    <w:name w:val="indent"/>
    <w:basedOn w:val="Normal"/>
    <w:qFormat/>
    <w:rsid w:val="00E71D89"/>
    <w:pPr>
      <w:spacing w:before="100" w:beforeAutospacing="1" w:after="100" w:afterAutospacing="1"/>
    </w:pPr>
    <w:rPr>
      <w:rFonts w:eastAsia="Times New Roman"/>
    </w:rPr>
  </w:style>
  <w:style w:type="paragraph" w:customStyle="1" w:styleId="PageHeaderLine1">
    <w:name w:val="PageHeaderLine1"/>
    <w:basedOn w:val="Normal"/>
    <w:qFormat/>
    <w:rsid w:val="00E71D89"/>
    <w:pPr>
      <w:tabs>
        <w:tab w:val="right" w:pos="10800"/>
      </w:tabs>
    </w:pPr>
    <w:rPr>
      <w:rFonts w:eastAsia="Calibri"/>
      <w:b/>
    </w:rPr>
  </w:style>
  <w:style w:type="paragraph" w:customStyle="1" w:styleId="PageHeaderLine2">
    <w:name w:val="PageHeaderLine2"/>
    <w:basedOn w:val="Normal"/>
    <w:next w:val="Normal"/>
    <w:link w:val="PageHeaderLine2Char"/>
    <w:qFormat/>
    <w:rsid w:val="00E71D89"/>
    <w:pPr>
      <w:tabs>
        <w:tab w:val="right" w:pos="10800"/>
      </w:tabs>
      <w:spacing w:line="480" w:lineRule="auto"/>
    </w:pPr>
    <w:rPr>
      <w:rFonts w:eastAsia="Calibri"/>
      <w:b/>
    </w:rPr>
  </w:style>
  <w:style w:type="character" w:customStyle="1" w:styleId="CardTextChar3">
    <w:name w:val="CardText Char"/>
    <w:basedOn w:val="DefaultParagraphFont"/>
    <w:link w:val="CardText1"/>
    <w:locked/>
    <w:rsid w:val="00E71D89"/>
    <w:rPr>
      <w:rFonts w:ascii="Times New Roman" w:hAnsi="Times New Roman" w:cs="Times New Roman"/>
      <w:sz w:val="20"/>
    </w:rPr>
  </w:style>
  <w:style w:type="paragraph" w:customStyle="1" w:styleId="CardText1">
    <w:name w:val="CardText"/>
    <w:basedOn w:val="Normal"/>
    <w:link w:val="CardTextChar3"/>
    <w:qFormat/>
    <w:rsid w:val="00E71D89"/>
    <w:pPr>
      <w:ind w:left="288"/>
    </w:pPr>
    <w:rPr>
      <w:rFonts w:ascii="Times New Roman" w:hAnsi="Times New Roman" w:cs="Times New Roman"/>
      <w:sz w:val="20"/>
    </w:rPr>
  </w:style>
  <w:style w:type="character" w:customStyle="1" w:styleId="stylestylebold12pt">
    <w:name w:val="stylestylebold12pt"/>
    <w:basedOn w:val="DefaultParagraphFont"/>
    <w:rsid w:val="00E71D89"/>
  </w:style>
  <w:style w:type="character" w:customStyle="1" w:styleId="styleboldunderline">
    <w:name w:val="styleboldunderline"/>
    <w:basedOn w:val="DefaultParagraphFont"/>
    <w:rsid w:val="00E71D89"/>
  </w:style>
  <w:style w:type="character" w:customStyle="1" w:styleId="box">
    <w:name w:val="box"/>
    <w:basedOn w:val="DefaultParagraphFont"/>
    <w:rsid w:val="00E71D89"/>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E71D89"/>
    <w:rPr>
      <w:rFonts w:ascii="Arial Narrow" w:hAnsi="Arial Narrow" w:cs="Arial Narrow" w:hint="default"/>
      <w:sz w:val="18"/>
      <w:szCs w:val="18"/>
    </w:rPr>
  </w:style>
  <w:style w:type="character" w:customStyle="1" w:styleId="FontStyle14">
    <w:name w:val="Font Style14"/>
    <w:basedOn w:val="DefaultParagraphFont"/>
    <w:uiPriority w:val="99"/>
    <w:rsid w:val="00E71D89"/>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E71D89"/>
    <w:rPr>
      <w:rFonts w:ascii="Arial Narrow" w:hAnsi="Arial Narrow" w:cs="Arial Narrow" w:hint="default"/>
      <w:b/>
      <w:bCs/>
      <w:sz w:val="10"/>
      <w:szCs w:val="10"/>
    </w:rPr>
  </w:style>
  <w:style w:type="character" w:customStyle="1" w:styleId="CardTagandCiteChar">
    <w:name w:val="Card Tag and Cite Char"/>
    <w:basedOn w:val="DefaultParagraphFont"/>
    <w:rsid w:val="00E71D89"/>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E71D89"/>
    <w:rPr>
      <w:rFonts w:ascii="Arial Narrow" w:hAnsi="Arial Narrow"/>
      <w:b/>
      <w:color w:val="000000"/>
      <w:sz w:val="22"/>
      <w:szCs w:val="22"/>
      <w:u w:val="single"/>
    </w:rPr>
  </w:style>
  <w:style w:type="character" w:customStyle="1" w:styleId="SmallText0">
    <w:name w:val="SmallText"/>
    <w:rsid w:val="00E71D89"/>
    <w:rPr>
      <w:color w:val="000000"/>
    </w:rPr>
  </w:style>
  <w:style w:type="character" w:customStyle="1" w:styleId="CitesChar1">
    <w:name w:val="Cites Char1"/>
    <w:basedOn w:val="DefaultParagraphFont"/>
    <w:rsid w:val="00E71D89"/>
    <w:rPr>
      <w:b/>
      <w:bCs w:val="0"/>
      <w:szCs w:val="24"/>
      <w:u w:val="single"/>
      <w:lang w:val="en-US" w:eastAsia="en-US" w:bidi="ar-SA"/>
    </w:rPr>
  </w:style>
  <w:style w:type="character" w:customStyle="1" w:styleId="CardUnderlinedChar">
    <w:name w:val="Card Underlined Char"/>
    <w:basedOn w:val="DefaultParagraphFont"/>
    <w:rsid w:val="00E71D89"/>
    <w:rPr>
      <w:rFonts w:ascii="Arial Narrow" w:hAnsi="Arial Narrow" w:hint="default"/>
      <w:sz w:val="22"/>
      <w:szCs w:val="24"/>
      <w:u w:val="single"/>
      <w:lang w:val="en-US" w:eastAsia="en-US" w:bidi="ar-SA"/>
    </w:rPr>
  </w:style>
  <w:style w:type="character" w:customStyle="1" w:styleId="underline3">
    <w:name w:val="underline3"/>
    <w:basedOn w:val="underline2"/>
    <w:rsid w:val="00E71D89"/>
    <w:rPr>
      <w:rFonts w:ascii="Arial" w:hAnsi="Arial"/>
      <w:sz w:val="18"/>
      <w:u w:val="single"/>
      <w:bdr w:val="none" w:sz="0" w:space="0" w:color="auto" w:frame="1"/>
      <w:shd w:val="clear" w:color="auto" w:fill="FFFF00"/>
    </w:rPr>
  </w:style>
  <w:style w:type="character" w:customStyle="1" w:styleId="menu">
    <w:name w:val="menu"/>
    <w:basedOn w:val="DefaultParagraphFont"/>
    <w:rsid w:val="00E71D89"/>
  </w:style>
  <w:style w:type="character" w:customStyle="1" w:styleId="itxtrst">
    <w:name w:val="itxtrst"/>
    <w:rsid w:val="00E71D89"/>
  </w:style>
  <w:style w:type="character" w:customStyle="1" w:styleId="A-Underlining">
    <w:name w:val="A-Underlining"/>
    <w:basedOn w:val="DefaultParagraphFont"/>
    <w:rsid w:val="00E71D89"/>
    <w:rPr>
      <w:rFonts w:ascii="Garamond" w:hAnsi="Garamond" w:hint="default"/>
      <w:color w:val="auto"/>
      <w:sz w:val="24"/>
      <w:u w:val="single"/>
    </w:rPr>
  </w:style>
  <w:style w:type="character" w:customStyle="1" w:styleId="StyleUnderlineBold0">
    <w:name w:val="Style Underline + Bold"/>
    <w:rsid w:val="00E71D89"/>
    <w:rPr>
      <w:b/>
      <w:bCs/>
      <w:u w:val="single"/>
    </w:rPr>
  </w:style>
  <w:style w:type="character" w:customStyle="1" w:styleId="Underline-Highlighted">
    <w:name w:val="Underline-Highlighted"/>
    <w:uiPriority w:val="1"/>
    <w:qFormat/>
    <w:rsid w:val="00E71D89"/>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E71D89"/>
  </w:style>
  <w:style w:type="character" w:customStyle="1" w:styleId="newsmain">
    <w:name w:val="news_main"/>
    <w:basedOn w:val="DefaultParagraphFont"/>
    <w:rsid w:val="00E71D89"/>
  </w:style>
  <w:style w:type="character" w:customStyle="1" w:styleId="vitstoryheadline">
    <w:name w:val="vitstoryheadline"/>
    <w:rsid w:val="00E71D89"/>
  </w:style>
  <w:style w:type="character" w:customStyle="1" w:styleId="AuthorDate0">
    <w:name w:val="Author Date"/>
    <w:rsid w:val="00E71D89"/>
    <w:rPr>
      <w:b/>
      <w:bCs w:val="0"/>
      <w:sz w:val="24"/>
      <w:u w:val="thick"/>
    </w:rPr>
  </w:style>
  <w:style w:type="character" w:customStyle="1" w:styleId="red">
    <w:name w:val="red"/>
    <w:basedOn w:val="DefaultParagraphFont"/>
    <w:rsid w:val="00E71D89"/>
  </w:style>
  <w:style w:type="character" w:customStyle="1" w:styleId="at">
    <w:name w:val="at"/>
    <w:rsid w:val="00E71D89"/>
  </w:style>
  <w:style w:type="character" w:customStyle="1" w:styleId="org">
    <w:name w:val="org"/>
    <w:rsid w:val="00E71D89"/>
  </w:style>
  <w:style w:type="character" w:customStyle="1" w:styleId="pnumber">
    <w:name w:val="pnumber"/>
    <w:rsid w:val="00E71D89"/>
  </w:style>
  <w:style w:type="character" w:customStyle="1" w:styleId="ital">
    <w:name w:val="ital"/>
    <w:rsid w:val="00E71D89"/>
  </w:style>
  <w:style w:type="character" w:customStyle="1" w:styleId="orgdiv">
    <w:name w:val="orgdiv"/>
    <w:rsid w:val="00E71D89"/>
  </w:style>
  <w:style w:type="character" w:customStyle="1" w:styleId="orgname">
    <w:name w:val="orgname"/>
    <w:rsid w:val="00E71D89"/>
  </w:style>
  <w:style w:type="character" w:customStyle="1" w:styleId="city">
    <w:name w:val="city"/>
    <w:rsid w:val="00E71D89"/>
  </w:style>
  <w:style w:type="character" w:customStyle="1" w:styleId="state">
    <w:name w:val="state"/>
    <w:rsid w:val="00E71D89"/>
  </w:style>
  <w:style w:type="character" w:customStyle="1" w:styleId="country">
    <w:name w:val="country"/>
    <w:rsid w:val="00E71D89"/>
  </w:style>
  <w:style w:type="character" w:customStyle="1" w:styleId="articletitle">
    <w:name w:val="articletitle"/>
    <w:rsid w:val="00E71D89"/>
    <w:rPr>
      <w:rFonts w:ascii="Times New Roman" w:hAnsi="Times New Roman" w:cs="Times New Roman" w:hint="default"/>
    </w:rPr>
  </w:style>
  <w:style w:type="character" w:customStyle="1" w:styleId="6pointChar">
    <w:name w:val="6 point Char"/>
    <w:rsid w:val="00E71D89"/>
    <w:rPr>
      <w:rFonts w:ascii="Times New Roman" w:hAnsi="Times New Roman" w:cs="Times New Roman" w:hint="default"/>
      <w:sz w:val="12"/>
      <w:lang w:val="en-US" w:eastAsia="en-US"/>
    </w:rPr>
  </w:style>
  <w:style w:type="character" w:customStyle="1" w:styleId="StyleThickunderline">
    <w:name w:val="Style Thick underline"/>
    <w:qFormat/>
    <w:rsid w:val="00E71D89"/>
    <w:rPr>
      <w:u w:val="thick"/>
    </w:rPr>
  </w:style>
  <w:style w:type="character" w:customStyle="1" w:styleId="Box0">
    <w:name w:val="Box!"/>
    <w:rsid w:val="00E71D89"/>
    <w:rPr>
      <w:rFonts w:ascii="Garamond" w:hAnsi="Garamond" w:hint="default"/>
      <w:sz w:val="24"/>
      <w:u w:val="single"/>
      <w:bdr w:val="single" w:sz="4" w:space="0" w:color="auto" w:frame="1"/>
    </w:rPr>
  </w:style>
  <w:style w:type="character" w:customStyle="1" w:styleId="citechar">
    <w:name w:val="citechar"/>
    <w:basedOn w:val="DefaultParagraphFont"/>
    <w:rsid w:val="00E71D89"/>
  </w:style>
  <w:style w:type="character" w:customStyle="1" w:styleId="underlinechar2">
    <w:name w:val="underlinechar"/>
    <w:basedOn w:val="DefaultParagraphFont"/>
    <w:rsid w:val="00E71D89"/>
  </w:style>
  <w:style w:type="character" w:customStyle="1" w:styleId="CardUnderlineChar">
    <w:name w:val="Card Underline Char"/>
    <w:rsid w:val="00E71D89"/>
    <w:rPr>
      <w:szCs w:val="24"/>
      <w:u w:val="single"/>
      <w:lang w:val="en-US" w:eastAsia="en-US" w:bidi="ar-SA"/>
    </w:rPr>
  </w:style>
  <w:style w:type="character" w:customStyle="1" w:styleId="tagciteChar">
    <w:name w:val="tag/cite Char"/>
    <w:basedOn w:val="DefaultParagraphFont"/>
    <w:rsid w:val="00E71D89"/>
    <w:rPr>
      <w:b/>
      <w:bCs w:val="0"/>
      <w:sz w:val="24"/>
      <w:lang w:val="en-US" w:eastAsia="en-US" w:bidi="ar-SA"/>
    </w:rPr>
  </w:style>
  <w:style w:type="character" w:customStyle="1" w:styleId="8pointChar">
    <w:name w:val="8 point Char"/>
    <w:basedOn w:val="DefaultParagraphFont"/>
    <w:rsid w:val="00E71D89"/>
    <w:rPr>
      <w:sz w:val="16"/>
      <w:lang w:val="en-US" w:eastAsia="en-US" w:bidi="ar-SA"/>
    </w:rPr>
  </w:style>
  <w:style w:type="character" w:customStyle="1" w:styleId="BoldText12pt">
    <w:name w:val="Bold Text 12 pt"/>
    <w:rsid w:val="00E71D89"/>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E71D89"/>
  </w:style>
  <w:style w:type="table" w:styleId="TableGrid">
    <w:name w:val="Table Grid"/>
    <w:basedOn w:val="TableNormal"/>
    <w:rsid w:val="00E71D8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E71D89"/>
    <w:rPr>
      <w:b/>
      <w:bCs w:val="0"/>
      <w:sz w:val="24"/>
      <w:lang w:val="en-US" w:eastAsia="en-US" w:bidi="ar-SA"/>
    </w:rPr>
  </w:style>
  <w:style w:type="character" w:customStyle="1" w:styleId="Mention11">
    <w:name w:val="Mention11"/>
    <w:basedOn w:val="DefaultParagraphFont"/>
    <w:uiPriority w:val="99"/>
    <w:semiHidden/>
    <w:unhideWhenUsed/>
    <w:rsid w:val="00E71D89"/>
    <w:rPr>
      <w:color w:val="2B579A"/>
      <w:shd w:val="clear" w:color="auto" w:fill="E6E6E6"/>
    </w:rPr>
  </w:style>
  <w:style w:type="paragraph" w:customStyle="1" w:styleId="Emphasize">
    <w:name w:val="Emphasize"/>
    <w:basedOn w:val="Normal"/>
    <w:uiPriority w:val="7"/>
    <w:qFormat/>
    <w:rsid w:val="00E71D8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Emph">
    <w:name w:val="Emph"/>
    <w:basedOn w:val="DefaultParagraphFont"/>
    <w:uiPriority w:val="1"/>
    <w:qFormat/>
    <w:rsid w:val="00E71D89"/>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E71D89"/>
  </w:style>
  <w:style w:type="character" w:customStyle="1" w:styleId="Heading3Char2">
    <w:name w:val="Heading 3 Char2"/>
    <w:aliases w:val="Heading 3 Char Char Char4, Char Char1, Char Char Char4,Block Char2,Char Char Char Char Char Char Char Char1,Tag Char Char Char1,Cite 1 Char1,Read Char Char1,Heading 3 Char1 Char Char Char1,Heading 3 Char Char1 Char Char Char,no Char"/>
    <w:basedOn w:val="DefaultParagraphFont"/>
    <w:uiPriority w:val="6"/>
    <w:qFormat/>
    <w:rsid w:val="00E71D89"/>
    <w:rPr>
      <w:rFonts w:cs="Arial"/>
      <w:bCs/>
      <w:szCs w:val="26"/>
      <w:u w:val="single"/>
      <w:lang w:val="en-US" w:eastAsia="en-US" w:bidi="ar-SA"/>
    </w:rPr>
  </w:style>
  <w:style w:type="character" w:customStyle="1" w:styleId="Mention2">
    <w:name w:val="Mention2"/>
    <w:basedOn w:val="DefaultParagraphFont"/>
    <w:uiPriority w:val="99"/>
    <w:semiHidden/>
    <w:unhideWhenUsed/>
    <w:rsid w:val="00E71D89"/>
    <w:rPr>
      <w:color w:val="2B579A"/>
      <w:shd w:val="clear" w:color="auto" w:fill="E6E6E6"/>
    </w:rPr>
  </w:style>
  <w:style w:type="paragraph" w:customStyle="1" w:styleId="FlashTag">
    <w:name w:val="FlashTag"/>
    <w:basedOn w:val="Normal"/>
    <w:link w:val="FlashTagChar"/>
    <w:autoRedefine/>
    <w:uiPriority w:val="4"/>
    <w:qFormat/>
    <w:rsid w:val="00E71D89"/>
    <w:rPr>
      <w:rFonts w:asciiTheme="majorHAnsi" w:hAnsiTheme="majorHAnsi"/>
      <w:b/>
      <w:sz w:val="28"/>
    </w:rPr>
  </w:style>
  <w:style w:type="character" w:customStyle="1" w:styleId="FlashTagChar">
    <w:name w:val="FlashTag Char"/>
    <w:basedOn w:val="DefaultParagraphFont"/>
    <w:link w:val="FlashTag"/>
    <w:uiPriority w:val="4"/>
    <w:rsid w:val="00E71D89"/>
    <w:rPr>
      <w:rFonts w:asciiTheme="majorHAnsi" w:hAnsiTheme="majorHAnsi" w:cs="Calibri"/>
      <w:b/>
      <w:sz w:val="28"/>
    </w:rPr>
  </w:style>
  <w:style w:type="paragraph" w:customStyle="1" w:styleId="Warrant">
    <w:name w:val="Warrant"/>
    <w:autoRedefine/>
    <w:uiPriority w:val="4"/>
    <w:qFormat/>
    <w:rsid w:val="00E71D89"/>
    <w:pPr>
      <w:ind w:left="720"/>
    </w:pPr>
    <w:rPr>
      <w:rFonts w:ascii="Calibri" w:hAnsi="Calibri" w:cs="Arial"/>
    </w:rPr>
  </w:style>
  <w:style w:type="character" w:customStyle="1" w:styleId="m-8793234324905335251gmail-style13ptbold">
    <w:name w:val="m_-8793234324905335251gmail-style13ptbold"/>
    <w:basedOn w:val="DefaultParagraphFont"/>
    <w:rsid w:val="00E71D89"/>
  </w:style>
  <w:style w:type="character" w:customStyle="1" w:styleId="m3965771245576658108gmail-styleunderline">
    <w:name w:val="m_3965771245576658108gmail-styleunderline"/>
    <w:basedOn w:val="DefaultParagraphFont"/>
    <w:rsid w:val="00E71D89"/>
  </w:style>
  <w:style w:type="paragraph" w:customStyle="1" w:styleId="Header1">
    <w:name w:val="Header1"/>
    <w:aliases w:val="Header Char Char,Header Char Char Char Char Char Char Char Cha,Header Char2,Header Char1 Char,Char Char Char Cha"/>
    <w:basedOn w:val="Normal"/>
    <w:qFormat/>
    <w:rsid w:val="00E71D89"/>
    <w:pPr>
      <w:tabs>
        <w:tab w:val="center" w:pos="4680"/>
        <w:tab w:val="right" w:pos="9360"/>
      </w:tabs>
    </w:pPr>
  </w:style>
  <w:style w:type="character" w:customStyle="1" w:styleId="EndnoteTextChar">
    <w:name w:val="Endnote Text Char"/>
    <w:basedOn w:val="DefaultParagraphFont"/>
    <w:link w:val="EndnoteText"/>
    <w:locked/>
    <w:rsid w:val="00E71D89"/>
    <w:rPr>
      <w:rFonts w:ascii="Georgia" w:eastAsia="Times New Roman" w:hAnsi="Georgia"/>
      <w:szCs w:val="20"/>
    </w:rPr>
  </w:style>
  <w:style w:type="paragraph" w:styleId="EndnoteText">
    <w:name w:val="endnote text"/>
    <w:basedOn w:val="Normal"/>
    <w:link w:val="EndnoteTextChar"/>
    <w:unhideWhenUsed/>
    <w:rsid w:val="00E71D89"/>
    <w:rPr>
      <w:rFonts w:ascii="Georgia" w:eastAsia="Times New Roman" w:hAnsi="Georgia" w:cstheme="minorBidi"/>
      <w:szCs w:val="20"/>
    </w:rPr>
  </w:style>
  <w:style w:type="character" w:customStyle="1" w:styleId="EndnoteTextChar1">
    <w:name w:val="Endnote Text Char1"/>
    <w:basedOn w:val="DefaultParagraphFont"/>
    <w:semiHidden/>
    <w:rsid w:val="00E71D89"/>
    <w:rPr>
      <w:rFonts w:ascii="Calibri" w:hAnsi="Calibri" w:cs="Calibri"/>
      <w:sz w:val="20"/>
      <w:szCs w:val="20"/>
    </w:rPr>
  </w:style>
  <w:style w:type="character" w:customStyle="1" w:styleId="DateChar">
    <w:name w:val="Date Char"/>
    <w:aliases w:val="date Char"/>
    <w:basedOn w:val="DefaultParagraphFont"/>
    <w:link w:val="Date"/>
    <w:uiPriority w:val="99"/>
    <w:locked/>
    <w:rsid w:val="00E71D89"/>
    <w:rPr>
      <w:rFonts w:ascii="Georgia" w:eastAsia="Times New Roman" w:hAnsi="Georgia"/>
    </w:rPr>
  </w:style>
  <w:style w:type="paragraph" w:styleId="Date">
    <w:name w:val="Date"/>
    <w:aliases w:val="date"/>
    <w:basedOn w:val="Normal"/>
    <w:next w:val="Normal"/>
    <w:link w:val="DateChar"/>
    <w:uiPriority w:val="99"/>
    <w:unhideWhenUsed/>
    <w:rsid w:val="00E71D89"/>
    <w:rPr>
      <w:rFonts w:ascii="Georgia" w:eastAsia="Times New Roman" w:hAnsi="Georgia" w:cstheme="minorBidi"/>
    </w:rPr>
  </w:style>
  <w:style w:type="character" w:customStyle="1" w:styleId="DateChar1">
    <w:name w:val="Date Char1"/>
    <w:basedOn w:val="DefaultParagraphFont"/>
    <w:uiPriority w:val="99"/>
    <w:semiHidden/>
    <w:rsid w:val="00E71D89"/>
    <w:rPr>
      <w:rFonts w:ascii="Calibri" w:hAnsi="Calibri" w:cs="Calibri"/>
    </w:rPr>
  </w:style>
  <w:style w:type="character" w:customStyle="1" w:styleId="BodyTextFirstIndentChar">
    <w:name w:val="Body Text First Indent Char"/>
    <w:basedOn w:val="BodyTextChar"/>
    <w:link w:val="BodyTextFirstIndent"/>
    <w:locked/>
    <w:rsid w:val="00E71D89"/>
    <w:rPr>
      <w:rFonts w:ascii="Times New Roman" w:eastAsia="Times New Roman" w:hAnsi="Times New Roman" w:cs="Times New Roman"/>
      <w:sz w:val="20"/>
      <w:szCs w:val="20"/>
      <w:lang w:eastAsia="ar-SA"/>
    </w:rPr>
  </w:style>
  <w:style w:type="paragraph" w:styleId="BodyTextFirstIndent">
    <w:name w:val="Body Text First Indent"/>
    <w:basedOn w:val="BodyText"/>
    <w:link w:val="BodyTextFirstIndentChar"/>
    <w:unhideWhenUsed/>
    <w:rsid w:val="00E71D89"/>
    <w:pPr>
      <w:widowControl/>
      <w:suppressAutoHyphens w:val="0"/>
      <w:spacing w:after="0"/>
      <w:ind w:firstLine="360"/>
    </w:pPr>
    <w:rPr>
      <w:rFonts w:ascii="Times New Roman" w:hAnsi="Times New Roman" w:cs="Times New Roman"/>
    </w:rPr>
  </w:style>
  <w:style w:type="character" w:customStyle="1" w:styleId="BodyTextFirstIndentChar1">
    <w:name w:val="Body Text First Indent Char1"/>
    <w:basedOn w:val="BodyTextChar"/>
    <w:semiHidden/>
    <w:rsid w:val="00E71D89"/>
    <w:rPr>
      <w:rFonts w:ascii="Calibri" w:eastAsia="Times New Roman" w:hAnsi="Calibri" w:cs="Calibri"/>
      <w:sz w:val="20"/>
      <w:szCs w:val="20"/>
      <w:lang w:eastAsia="ar-SA"/>
    </w:rPr>
  </w:style>
  <w:style w:type="character" w:customStyle="1" w:styleId="BodyTextIndent2Char1">
    <w:name w:val="Body Text Indent 2 Char1"/>
    <w:basedOn w:val="DefaultParagraphFont"/>
    <w:semiHidden/>
    <w:rsid w:val="00E71D89"/>
    <w:rPr>
      <w:rFonts w:ascii="Calibri" w:hAnsi="Calibri" w:cs="Calibri"/>
    </w:rPr>
  </w:style>
  <w:style w:type="character" w:customStyle="1" w:styleId="PlainTextChar1">
    <w:name w:val="Plain Text Char1"/>
    <w:basedOn w:val="DefaultParagraphFont"/>
    <w:semiHidden/>
    <w:rsid w:val="00E71D89"/>
    <w:rPr>
      <w:rFonts w:ascii="Consolas" w:hAnsi="Consolas" w:cs="Calibri"/>
      <w:sz w:val="21"/>
      <w:szCs w:val="21"/>
    </w:rPr>
  </w:style>
  <w:style w:type="paragraph" w:customStyle="1" w:styleId="msolistparagraphcxspfirst">
    <w:name w:val="msolistparagraphcxspfirst"/>
    <w:basedOn w:val="Normal"/>
    <w:uiPriority w:val="99"/>
    <w:qFormat/>
    <w:rsid w:val="00E71D8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71D89"/>
    <w:pPr>
      <w:spacing w:before="100" w:beforeAutospacing="1" w:after="100" w:afterAutospacing="1"/>
    </w:pPr>
    <w:rPr>
      <w:rFonts w:eastAsia="Times New Roman"/>
      <w:sz w:val="24"/>
    </w:rPr>
  </w:style>
  <w:style w:type="character" w:customStyle="1" w:styleId="QuoteChar1">
    <w:name w:val="Quote Char1"/>
    <w:basedOn w:val="DefaultParagraphFont"/>
    <w:uiPriority w:val="29"/>
    <w:rsid w:val="00E71D89"/>
    <w:rPr>
      <w:rFonts w:ascii="Calibri" w:hAnsi="Calibri" w:cs="Calibri"/>
      <w:i/>
      <w:iCs/>
      <w:color w:val="000000" w:themeColor="text1"/>
    </w:rPr>
  </w:style>
  <w:style w:type="paragraph" w:customStyle="1" w:styleId="CiteSpacing">
    <w:name w:val="Cite Spacing"/>
    <w:basedOn w:val="Normal"/>
    <w:uiPriority w:val="4"/>
    <w:qFormat/>
    <w:rsid w:val="00E71D89"/>
    <w:pPr>
      <w:spacing w:before="60" w:after="60"/>
      <w:contextualSpacing/>
    </w:pPr>
    <w:rPr>
      <w:rFonts w:ascii="Arial Narrow" w:hAnsi="Arial Narrow"/>
    </w:rPr>
  </w:style>
  <w:style w:type="paragraph" w:customStyle="1" w:styleId="Heading2-NotBold">
    <w:name w:val="Heading 2 - Not Bold"/>
    <w:basedOn w:val="Heading2"/>
    <w:autoRedefine/>
    <w:uiPriority w:val="99"/>
    <w:qFormat/>
    <w:rsid w:val="00E71D89"/>
    <w:pPr>
      <w:keepNext w:val="0"/>
      <w:keepLines w:val="0"/>
      <w:pageBreakBefore w:val="0"/>
      <w:jc w:val="left"/>
    </w:pPr>
    <w:rPr>
      <w:rFonts w:ascii="Garamond" w:eastAsia="Calibri" w:hAnsi="Garamond" w:cs="Times New Roman"/>
      <w:b w:val="0"/>
      <w:bCs/>
      <w:sz w:val="22"/>
      <w:u w:val="none"/>
    </w:rPr>
  </w:style>
  <w:style w:type="character" w:customStyle="1" w:styleId="PageHeaderLine2Char">
    <w:name w:val="PageHeaderLine2 Char"/>
    <w:link w:val="PageHeaderLine2"/>
    <w:locked/>
    <w:rsid w:val="00E71D89"/>
    <w:rPr>
      <w:rFonts w:ascii="Calibri" w:eastAsia="Calibri" w:hAnsi="Calibri" w:cs="Calibri"/>
      <w:b/>
    </w:rPr>
  </w:style>
  <w:style w:type="paragraph" w:customStyle="1" w:styleId="Heading2-Bold">
    <w:name w:val="Heading 2 - Bold"/>
    <w:basedOn w:val="Normal"/>
    <w:autoRedefine/>
    <w:uiPriority w:val="99"/>
    <w:qFormat/>
    <w:rsid w:val="00E71D89"/>
    <w:rPr>
      <w:rFonts w:ascii="Garamond" w:eastAsia="Calibri" w:hAnsi="Garamond"/>
      <w:b/>
    </w:rPr>
  </w:style>
  <w:style w:type="paragraph" w:customStyle="1" w:styleId="tag">
    <w:name w:val="%tag"/>
    <w:basedOn w:val="Normal"/>
    <w:next w:val="Normal"/>
    <w:uiPriority w:val="99"/>
    <w:qFormat/>
    <w:rsid w:val="00E71D89"/>
    <w:rPr>
      <w:rFonts w:ascii="Garamond" w:eastAsia="Calibri" w:hAnsi="Garamond"/>
      <w:bCs/>
      <w:sz w:val="18"/>
    </w:rPr>
  </w:style>
  <w:style w:type="character" w:customStyle="1" w:styleId="Style2Char">
    <w:name w:val="Style 2 Char"/>
    <w:link w:val="Style20"/>
    <w:uiPriority w:val="99"/>
    <w:locked/>
    <w:rsid w:val="00E71D89"/>
    <w:rPr>
      <w:rFonts w:ascii="Georgia" w:eastAsia="Times New Roman" w:hAnsi="Georgia"/>
      <w:szCs w:val="20"/>
      <w:u w:val="single"/>
      <w:lang w:val="x-none" w:eastAsia="x-none"/>
    </w:rPr>
  </w:style>
  <w:style w:type="paragraph" w:customStyle="1" w:styleId="Style20">
    <w:name w:val="Style 2"/>
    <w:basedOn w:val="Normal"/>
    <w:link w:val="Style2Char"/>
    <w:uiPriority w:val="99"/>
    <w:qFormat/>
    <w:rsid w:val="00E71D89"/>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E71D89"/>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E71D89"/>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E71D89"/>
    <w:rPr>
      <w:rFonts w:ascii="Georgia" w:eastAsia="Times New Roman" w:hAnsi="Georgia"/>
      <w:sz w:val="18"/>
      <w:szCs w:val="20"/>
      <w:lang w:val="x-none" w:eastAsia="x-none"/>
    </w:rPr>
  </w:style>
  <w:style w:type="paragraph" w:customStyle="1" w:styleId="textsmall0">
    <w:name w:val="textsmall"/>
    <w:basedOn w:val="Normal"/>
    <w:link w:val="textsmallChar0"/>
    <w:qFormat/>
    <w:rsid w:val="00E71D89"/>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E71D89"/>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E71D89"/>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E71D89"/>
    <w:rPr>
      <w:rFonts w:ascii="Arial" w:eastAsia="Times New Roman" w:hAnsi="Arial" w:cs="Arial"/>
      <w:sz w:val="12"/>
    </w:rPr>
  </w:style>
  <w:style w:type="paragraph" w:customStyle="1" w:styleId="Micro">
    <w:name w:val="Micro"/>
    <w:basedOn w:val="Normal"/>
    <w:next w:val="Normal"/>
    <w:link w:val="MicroChar"/>
    <w:qFormat/>
    <w:rsid w:val="00E71D89"/>
    <w:rPr>
      <w:rFonts w:ascii="Arial" w:eastAsia="Times New Roman" w:hAnsi="Arial" w:cs="Arial"/>
      <w:sz w:val="12"/>
    </w:rPr>
  </w:style>
  <w:style w:type="character" w:customStyle="1" w:styleId="CardNotUnderlinedChar1">
    <w:name w:val="Card Not Underlined Char1"/>
    <w:link w:val="CardNotUnderlined"/>
    <w:locked/>
    <w:rsid w:val="00E71D89"/>
    <w:rPr>
      <w:rFonts w:ascii="Bell MT" w:eastAsia="Calibri" w:hAnsi="Bell MT"/>
      <w:szCs w:val="20"/>
    </w:rPr>
  </w:style>
  <w:style w:type="paragraph" w:customStyle="1" w:styleId="CardNotUnderlined">
    <w:name w:val="Card Not Underlined"/>
    <w:basedOn w:val="Normal"/>
    <w:link w:val="CardNotUnderlinedChar1"/>
    <w:autoRedefine/>
    <w:qFormat/>
    <w:rsid w:val="00E71D89"/>
    <w:rPr>
      <w:rFonts w:ascii="Bell MT" w:eastAsia="Calibri" w:hAnsi="Bell MT" w:cstheme="minorBidi"/>
      <w:szCs w:val="20"/>
    </w:rPr>
  </w:style>
  <w:style w:type="paragraph" w:customStyle="1" w:styleId="h-lead">
    <w:name w:val="h-lead"/>
    <w:basedOn w:val="Normal"/>
    <w:uiPriority w:val="99"/>
    <w:qFormat/>
    <w:rsid w:val="00E71D89"/>
    <w:pPr>
      <w:spacing w:before="100" w:beforeAutospacing="1" w:after="100" w:afterAutospacing="1"/>
    </w:pPr>
    <w:rPr>
      <w:rFonts w:eastAsia="Times New Roman"/>
      <w:sz w:val="24"/>
    </w:rPr>
  </w:style>
  <w:style w:type="paragraph" w:customStyle="1" w:styleId="intro">
    <w:name w:val="intro"/>
    <w:basedOn w:val="Normal"/>
    <w:uiPriority w:val="99"/>
    <w:qFormat/>
    <w:rsid w:val="00E71D89"/>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E71D89"/>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E71D89"/>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E71D89"/>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E71D89"/>
    <w:rPr>
      <w:rFonts w:eastAsia="Calibri"/>
    </w:rPr>
  </w:style>
  <w:style w:type="paragraph" w:customStyle="1" w:styleId="F3-TagAuthor">
    <w:name w:val="F3 - Tag/Author"/>
    <w:basedOn w:val="Normal"/>
    <w:uiPriority w:val="99"/>
    <w:qFormat/>
    <w:rsid w:val="00E71D89"/>
    <w:rPr>
      <w:rFonts w:eastAsia="Times New Roman"/>
      <w:b/>
    </w:rPr>
  </w:style>
  <w:style w:type="paragraph" w:customStyle="1" w:styleId="F5-UnderlineNormal">
    <w:name w:val="F5 - Underline Normal"/>
    <w:basedOn w:val="Normal"/>
    <w:uiPriority w:val="99"/>
    <w:qFormat/>
    <w:rsid w:val="00E71D89"/>
    <w:rPr>
      <w:rFonts w:eastAsia="Calibri"/>
      <w:u w:val="single"/>
    </w:rPr>
  </w:style>
  <w:style w:type="paragraph" w:customStyle="1" w:styleId="Brief-PrimarySource">
    <w:name w:val="Brief - Primary Source"/>
    <w:basedOn w:val="Normal"/>
    <w:uiPriority w:val="99"/>
    <w:qFormat/>
    <w:rsid w:val="00E71D89"/>
    <w:rPr>
      <w:rFonts w:eastAsia="Times New Roman"/>
      <w:b/>
      <w:sz w:val="24"/>
      <w:u w:val="single"/>
    </w:rPr>
  </w:style>
  <w:style w:type="paragraph" w:customStyle="1" w:styleId="Brief-Underline">
    <w:name w:val="Brief - Underline"/>
    <w:basedOn w:val="Normal"/>
    <w:uiPriority w:val="99"/>
    <w:qFormat/>
    <w:rsid w:val="00E71D89"/>
    <w:rPr>
      <w:rFonts w:eastAsia="Times New Roman"/>
      <w:u w:val="single"/>
    </w:rPr>
  </w:style>
  <w:style w:type="paragraph" w:customStyle="1" w:styleId="Brief">
    <w:name w:val="Brief"/>
    <w:basedOn w:val="Brief-PrimarySource"/>
    <w:uiPriority w:val="99"/>
    <w:qFormat/>
    <w:rsid w:val="00E71D89"/>
    <w:rPr>
      <w:b w:val="0"/>
    </w:rPr>
  </w:style>
  <w:style w:type="paragraph" w:customStyle="1" w:styleId="CM2">
    <w:name w:val="CM2"/>
    <w:basedOn w:val="Normal"/>
    <w:next w:val="Normal"/>
    <w:uiPriority w:val="99"/>
    <w:qFormat/>
    <w:rsid w:val="00E71D8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71D8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71D8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71D8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71D8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71D89"/>
    <w:pPr>
      <w:widowControl w:val="0"/>
      <w:spacing w:line="276" w:lineRule="atLeast"/>
    </w:pPr>
    <w:rPr>
      <w:color w:val="auto"/>
    </w:rPr>
  </w:style>
  <w:style w:type="paragraph" w:customStyle="1" w:styleId="CM34">
    <w:name w:val="CM34"/>
    <w:basedOn w:val="Default"/>
    <w:next w:val="Default"/>
    <w:uiPriority w:val="99"/>
    <w:qFormat/>
    <w:rsid w:val="00E71D89"/>
    <w:pPr>
      <w:widowControl w:val="0"/>
    </w:pPr>
    <w:rPr>
      <w:color w:val="auto"/>
    </w:rPr>
  </w:style>
  <w:style w:type="paragraph" w:customStyle="1" w:styleId="CM56">
    <w:name w:val="CM56"/>
    <w:basedOn w:val="Default"/>
    <w:next w:val="Default"/>
    <w:uiPriority w:val="99"/>
    <w:qFormat/>
    <w:rsid w:val="00E71D89"/>
    <w:pPr>
      <w:widowControl w:val="0"/>
    </w:pPr>
    <w:rPr>
      <w:rFonts w:eastAsia="Calibri"/>
      <w:color w:val="auto"/>
    </w:rPr>
  </w:style>
  <w:style w:type="paragraph" w:customStyle="1" w:styleId="CM58">
    <w:name w:val="CM58"/>
    <w:basedOn w:val="Default"/>
    <w:next w:val="Default"/>
    <w:uiPriority w:val="99"/>
    <w:qFormat/>
    <w:rsid w:val="00E71D89"/>
    <w:pPr>
      <w:widowControl w:val="0"/>
    </w:pPr>
    <w:rPr>
      <w:rFonts w:eastAsia="Calibri"/>
      <w:color w:val="auto"/>
    </w:rPr>
  </w:style>
  <w:style w:type="paragraph" w:customStyle="1" w:styleId="CM57">
    <w:name w:val="CM57"/>
    <w:basedOn w:val="Default"/>
    <w:next w:val="Default"/>
    <w:uiPriority w:val="99"/>
    <w:qFormat/>
    <w:rsid w:val="00E71D89"/>
    <w:pPr>
      <w:widowControl w:val="0"/>
    </w:pPr>
    <w:rPr>
      <w:rFonts w:eastAsia="Calibri"/>
      <w:color w:val="auto"/>
    </w:rPr>
  </w:style>
  <w:style w:type="paragraph" w:customStyle="1" w:styleId="CM1">
    <w:name w:val="CM1"/>
    <w:basedOn w:val="Default"/>
    <w:next w:val="Default"/>
    <w:uiPriority w:val="99"/>
    <w:qFormat/>
    <w:rsid w:val="00E71D89"/>
    <w:pPr>
      <w:widowControl w:val="0"/>
    </w:pPr>
    <w:rPr>
      <w:rFonts w:eastAsia="Calibri"/>
      <w:color w:val="auto"/>
    </w:rPr>
  </w:style>
  <w:style w:type="paragraph" w:customStyle="1" w:styleId="CM49">
    <w:name w:val="CM49"/>
    <w:basedOn w:val="Default"/>
    <w:next w:val="Default"/>
    <w:uiPriority w:val="99"/>
    <w:qFormat/>
    <w:rsid w:val="00E71D89"/>
    <w:pPr>
      <w:widowControl w:val="0"/>
    </w:pPr>
    <w:rPr>
      <w:rFonts w:eastAsia="Calibri"/>
      <w:color w:val="auto"/>
    </w:rPr>
  </w:style>
  <w:style w:type="paragraph" w:customStyle="1" w:styleId="CM41">
    <w:name w:val="CM41"/>
    <w:basedOn w:val="Default"/>
    <w:next w:val="Default"/>
    <w:uiPriority w:val="99"/>
    <w:qFormat/>
    <w:rsid w:val="00E71D89"/>
    <w:pPr>
      <w:widowControl w:val="0"/>
    </w:pPr>
    <w:rPr>
      <w:rFonts w:eastAsia="Calibri"/>
      <w:color w:val="auto"/>
    </w:rPr>
  </w:style>
  <w:style w:type="paragraph" w:customStyle="1" w:styleId="3rdOrderPara">
    <w:name w:val="3rd Order Para"/>
    <w:basedOn w:val="Default"/>
    <w:next w:val="Default"/>
    <w:qFormat/>
    <w:rsid w:val="00E71D89"/>
    <w:pPr>
      <w:widowControl w:val="0"/>
    </w:pPr>
    <w:rPr>
      <w:rFonts w:eastAsia="Calibri"/>
      <w:color w:val="auto"/>
    </w:rPr>
  </w:style>
  <w:style w:type="paragraph" w:customStyle="1" w:styleId="2ndOrderPara">
    <w:name w:val="2nd Order Para"/>
    <w:basedOn w:val="Default"/>
    <w:next w:val="Default"/>
    <w:qFormat/>
    <w:rsid w:val="00E71D89"/>
    <w:pPr>
      <w:widowControl w:val="0"/>
    </w:pPr>
    <w:rPr>
      <w:rFonts w:eastAsia="Calibri"/>
      <w:color w:val="auto"/>
    </w:rPr>
  </w:style>
  <w:style w:type="paragraph" w:customStyle="1" w:styleId="Normal-SIGN2">
    <w:name w:val="Normal-SIGN2"/>
    <w:basedOn w:val="Default"/>
    <w:next w:val="Default"/>
    <w:qFormat/>
    <w:rsid w:val="00E71D89"/>
    <w:pPr>
      <w:widowControl w:val="0"/>
    </w:pPr>
    <w:rPr>
      <w:rFonts w:eastAsia="Calibri"/>
      <w:color w:val="auto"/>
    </w:rPr>
  </w:style>
  <w:style w:type="paragraph" w:customStyle="1" w:styleId="Normal-SIGN1">
    <w:name w:val="Normal-SIGN1"/>
    <w:basedOn w:val="Default"/>
    <w:next w:val="Default"/>
    <w:uiPriority w:val="99"/>
    <w:qFormat/>
    <w:rsid w:val="00E71D89"/>
    <w:pPr>
      <w:widowControl w:val="0"/>
    </w:pPr>
    <w:rPr>
      <w:rFonts w:eastAsia="Calibri"/>
      <w:color w:val="auto"/>
    </w:rPr>
  </w:style>
  <w:style w:type="paragraph" w:customStyle="1" w:styleId="CM3">
    <w:name w:val="CM3"/>
    <w:basedOn w:val="Default"/>
    <w:next w:val="Default"/>
    <w:uiPriority w:val="99"/>
    <w:qFormat/>
    <w:rsid w:val="00E71D89"/>
    <w:pPr>
      <w:widowControl w:val="0"/>
      <w:spacing w:line="553" w:lineRule="atLeast"/>
    </w:pPr>
    <w:rPr>
      <w:rFonts w:eastAsia="Calibri"/>
      <w:color w:val="auto"/>
    </w:rPr>
  </w:style>
  <w:style w:type="paragraph" w:customStyle="1" w:styleId="CM33">
    <w:name w:val="CM33"/>
    <w:basedOn w:val="Default"/>
    <w:next w:val="Default"/>
    <w:uiPriority w:val="99"/>
    <w:qFormat/>
    <w:rsid w:val="00E71D89"/>
    <w:pPr>
      <w:widowControl w:val="0"/>
    </w:pPr>
    <w:rPr>
      <w:rFonts w:eastAsia="Calibri"/>
      <w:color w:val="auto"/>
    </w:rPr>
  </w:style>
  <w:style w:type="paragraph" w:customStyle="1" w:styleId="CM37">
    <w:name w:val="CM37"/>
    <w:basedOn w:val="Default"/>
    <w:next w:val="Default"/>
    <w:uiPriority w:val="99"/>
    <w:qFormat/>
    <w:rsid w:val="00E71D89"/>
    <w:pPr>
      <w:widowControl w:val="0"/>
    </w:pPr>
    <w:rPr>
      <w:rFonts w:eastAsia="Calibri"/>
      <w:color w:val="auto"/>
    </w:rPr>
  </w:style>
  <w:style w:type="paragraph" w:customStyle="1" w:styleId="CM7">
    <w:name w:val="CM7"/>
    <w:basedOn w:val="Default"/>
    <w:next w:val="Default"/>
    <w:uiPriority w:val="99"/>
    <w:qFormat/>
    <w:rsid w:val="00E71D89"/>
    <w:pPr>
      <w:widowControl w:val="0"/>
      <w:spacing w:line="553" w:lineRule="atLeast"/>
    </w:pPr>
    <w:rPr>
      <w:rFonts w:eastAsia="Calibri"/>
      <w:color w:val="auto"/>
    </w:rPr>
  </w:style>
  <w:style w:type="paragraph" w:customStyle="1" w:styleId="Brief-SecondarySource">
    <w:name w:val="Brief - Secondary Source"/>
    <w:basedOn w:val="Normal"/>
    <w:qFormat/>
    <w:rsid w:val="00E71D89"/>
    <w:rPr>
      <w:rFonts w:eastAsia="Times New Roman"/>
      <w:sz w:val="14"/>
      <w:szCs w:val="20"/>
    </w:rPr>
  </w:style>
  <w:style w:type="paragraph" w:customStyle="1" w:styleId="Brief-Card">
    <w:name w:val="Brief - Card"/>
    <w:basedOn w:val="Normal"/>
    <w:uiPriority w:val="99"/>
    <w:qFormat/>
    <w:rsid w:val="00E71D89"/>
    <w:rPr>
      <w:rFonts w:eastAsia="Times New Roman"/>
    </w:rPr>
  </w:style>
  <w:style w:type="paragraph" w:customStyle="1" w:styleId="Pa2">
    <w:name w:val="Pa2"/>
    <w:basedOn w:val="Default"/>
    <w:next w:val="Default"/>
    <w:uiPriority w:val="99"/>
    <w:qFormat/>
    <w:rsid w:val="00E71D8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71D89"/>
    <w:pPr>
      <w:widowControl w:val="0"/>
      <w:autoSpaceDE w:val="0"/>
      <w:autoSpaceDN w:val="0"/>
      <w:adjustRightInd w:val="0"/>
    </w:pPr>
    <w:rPr>
      <w:rFonts w:eastAsia="Times New Roman"/>
      <w:sz w:val="24"/>
    </w:rPr>
  </w:style>
  <w:style w:type="paragraph" w:customStyle="1" w:styleId="Normal10">
    <w:name w:val="Normal+1"/>
    <w:basedOn w:val="Normal"/>
    <w:next w:val="Normal"/>
    <w:uiPriority w:val="99"/>
    <w:qFormat/>
    <w:rsid w:val="00E71D89"/>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71D89"/>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71D89"/>
    <w:pPr>
      <w:widowControl w:val="0"/>
    </w:pPr>
    <w:rPr>
      <w:rFonts w:ascii="Arial Black" w:hAnsi="Arial Black"/>
      <w:color w:val="auto"/>
    </w:rPr>
  </w:style>
  <w:style w:type="paragraph" w:customStyle="1" w:styleId="Cover1">
    <w:name w:val="Cover 1"/>
    <w:basedOn w:val="Normal"/>
    <w:next w:val="Normal"/>
    <w:uiPriority w:val="99"/>
    <w:qFormat/>
    <w:rsid w:val="00E71D89"/>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71D89"/>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71D89"/>
    <w:pPr>
      <w:widowControl w:val="0"/>
    </w:pPr>
    <w:rPr>
      <w:color w:val="auto"/>
    </w:rPr>
  </w:style>
  <w:style w:type="paragraph" w:customStyle="1" w:styleId="Pa11">
    <w:name w:val="Pa11"/>
    <w:basedOn w:val="Normal"/>
    <w:next w:val="Normal"/>
    <w:uiPriority w:val="99"/>
    <w:qFormat/>
    <w:rsid w:val="00E71D89"/>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71D89"/>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qFormat/>
    <w:rsid w:val="00E71D89"/>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E71D89"/>
    <w:pPr>
      <w:widowControl w:val="0"/>
    </w:pPr>
    <w:rPr>
      <w:rFonts w:eastAsia="Calibri"/>
      <w:color w:val="auto"/>
    </w:rPr>
  </w:style>
  <w:style w:type="paragraph" w:customStyle="1" w:styleId="CM5">
    <w:name w:val="CM5"/>
    <w:basedOn w:val="Default"/>
    <w:next w:val="Default"/>
    <w:qFormat/>
    <w:rsid w:val="00E71D89"/>
    <w:pPr>
      <w:widowControl w:val="0"/>
      <w:spacing w:line="553" w:lineRule="atLeast"/>
    </w:pPr>
    <w:rPr>
      <w:rFonts w:eastAsia="Calibri"/>
      <w:color w:val="auto"/>
    </w:rPr>
  </w:style>
  <w:style w:type="paragraph" w:customStyle="1" w:styleId="CM28">
    <w:name w:val="CM28"/>
    <w:basedOn w:val="Default"/>
    <w:next w:val="Default"/>
    <w:uiPriority w:val="99"/>
    <w:qFormat/>
    <w:rsid w:val="00E71D89"/>
    <w:pPr>
      <w:widowControl w:val="0"/>
    </w:pPr>
    <w:rPr>
      <w:rFonts w:eastAsia="Calibri"/>
      <w:color w:val="auto"/>
    </w:rPr>
  </w:style>
  <w:style w:type="paragraph" w:customStyle="1" w:styleId="CM8">
    <w:name w:val="CM8"/>
    <w:basedOn w:val="Default"/>
    <w:next w:val="Default"/>
    <w:uiPriority w:val="99"/>
    <w:qFormat/>
    <w:rsid w:val="00E71D89"/>
    <w:pPr>
      <w:widowControl w:val="0"/>
    </w:pPr>
    <w:rPr>
      <w:rFonts w:eastAsia="Calibri"/>
      <w:color w:val="auto"/>
    </w:rPr>
  </w:style>
  <w:style w:type="paragraph" w:customStyle="1" w:styleId="CM6">
    <w:name w:val="CM6"/>
    <w:basedOn w:val="Default"/>
    <w:next w:val="Default"/>
    <w:uiPriority w:val="99"/>
    <w:qFormat/>
    <w:rsid w:val="00E71D89"/>
    <w:pPr>
      <w:widowControl w:val="0"/>
      <w:spacing w:line="553" w:lineRule="atLeast"/>
    </w:pPr>
    <w:rPr>
      <w:rFonts w:eastAsia="Calibri"/>
      <w:color w:val="auto"/>
    </w:rPr>
  </w:style>
  <w:style w:type="paragraph" w:customStyle="1" w:styleId="CM22">
    <w:name w:val="CM22"/>
    <w:basedOn w:val="Default"/>
    <w:next w:val="Default"/>
    <w:uiPriority w:val="99"/>
    <w:qFormat/>
    <w:rsid w:val="00E71D89"/>
    <w:pPr>
      <w:widowControl w:val="0"/>
    </w:pPr>
    <w:rPr>
      <w:rFonts w:eastAsia="Calibri"/>
      <w:color w:val="auto"/>
    </w:rPr>
  </w:style>
  <w:style w:type="paragraph" w:customStyle="1" w:styleId="DoubleUnderlined">
    <w:name w:val="Double Underlined"/>
    <w:basedOn w:val="Heading2"/>
    <w:autoRedefine/>
    <w:uiPriority w:val="99"/>
    <w:qFormat/>
    <w:rsid w:val="00E71D89"/>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E71D8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E71D89"/>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E71D8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E71D89"/>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E71D8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71D89"/>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qFormat/>
    <w:rsid w:val="00E71D89"/>
    <w:pPr>
      <w:spacing w:after="120" w:line="225" w:lineRule="atLeast"/>
      <w:ind w:right="180"/>
    </w:pPr>
    <w:rPr>
      <w:rFonts w:eastAsia="Times New Roman"/>
      <w:color w:val="5177C5"/>
      <w:szCs w:val="20"/>
    </w:rPr>
  </w:style>
  <w:style w:type="paragraph" w:customStyle="1" w:styleId="StyleHeading110pt">
    <w:name w:val="Style Heading 1 + 10 pt"/>
    <w:basedOn w:val="Heading1"/>
    <w:uiPriority w:val="99"/>
    <w:qFormat/>
    <w:rsid w:val="00E71D89"/>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71D89"/>
  </w:style>
  <w:style w:type="paragraph" w:customStyle="1" w:styleId="StyleUnderliningTimesNewRomanBoldNounderlineKernat16">
    <w:name w:val="Style Underlining + Times New Roman Bold No underline Kern at 16..."/>
    <w:basedOn w:val="Normal"/>
    <w:uiPriority w:val="99"/>
    <w:qFormat/>
    <w:rsid w:val="00E71D8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71D89"/>
    <w:rPr>
      <w:rFonts w:eastAsia="Times New Roman"/>
      <w:b/>
      <w:bCs/>
      <w:kern w:val="32"/>
      <w:sz w:val="32"/>
      <w:szCs w:val="32"/>
    </w:rPr>
  </w:style>
  <w:style w:type="paragraph" w:customStyle="1" w:styleId="StyleBoldUnderliningKernat16pt">
    <w:name w:val="Style Bold Underlining + Kern at 16 pt"/>
    <w:uiPriority w:val="99"/>
    <w:qFormat/>
    <w:rsid w:val="00E71D89"/>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E71D89"/>
    <w:pPr>
      <w:keepLines w:val="0"/>
      <w:pageBreakBefore w:val="0"/>
      <w:suppressAutoHyphens/>
      <w:contextualSpacing/>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E71D89"/>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E71D8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71D89"/>
    <w:pPr>
      <w:ind w:left="400"/>
    </w:pPr>
    <w:rPr>
      <w:rFonts w:eastAsia="Times New Roman"/>
      <w:szCs w:val="20"/>
    </w:rPr>
  </w:style>
  <w:style w:type="paragraph" w:customStyle="1" w:styleId="Paste">
    <w:name w:val="Paste"/>
    <w:basedOn w:val="Normal"/>
    <w:qFormat/>
    <w:rsid w:val="00E71D89"/>
    <w:rPr>
      <w:rFonts w:ascii="Arial Narrow" w:eastAsia="Times New Roman" w:hAnsi="Arial Narrow"/>
      <w:szCs w:val="20"/>
      <w:lang w:val="x-none" w:eastAsia="x-none"/>
    </w:rPr>
  </w:style>
  <w:style w:type="character" w:customStyle="1" w:styleId="UnderlineStyleChar">
    <w:name w:val="Underline Style Char"/>
    <w:link w:val="UnderlineStyle0"/>
    <w:locked/>
    <w:rsid w:val="00E71D89"/>
    <w:rPr>
      <w:rFonts w:ascii="Georgia" w:eastAsia="Times New Roman" w:hAnsi="Georgia"/>
      <w:b/>
      <w:u w:val="single"/>
    </w:rPr>
  </w:style>
  <w:style w:type="paragraph" w:customStyle="1" w:styleId="UnderlineStyle0">
    <w:name w:val="Underline Style"/>
    <w:basedOn w:val="Normal"/>
    <w:link w:val="UnderlineStyleChar"/>
    <w:qFormat/>
    <w:rsid w:val="00E71D89"/>
    <w:rPr>
      <w:rFonts w:ascii="Georgia" w:eastAsia="Times New Roman" w:hAnsi="Georgia" w:cstheme="minorBidi"/>
      <w:b/>
      <w:u w:val="single"/>
    </w:rPr>
  </w:style>
  <w:style w:type="paragraph" w:customStyle="1" w:styleId="Normalization">
    <w:name w:val="Normalization"/>
    <w:basedOn w:val="Normal"/>
    <w:uiPriority w:val="99"/>
    <w:qFormat/>
    <w:rsid w:val="00E71D89"/>
    <w:rPr>
      <w:rFonts w:eastAsia="Times New Roman"/>
      <w:sz w:val="18"/>
    </w:rPr>
  </w:style>
  <w:style w:type="paragraph" w:customStyle="1" w:styleId="BreifTitle">
    <w:name w:val="Breif Title"/>
    <w:basedOn w:val="Normal"/>
    <w:autoRedefine/>
    <w:uiPriority w:val="99"/>
    <w:qFormat/>
    <w:rsid w:val="00E71D89"/>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E71D8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DebateHeader">
    <w:name w:val="Debate Header"/>
    <w:basedOn w:val="TOC1"/>
    <w:autoRedefine/>
    <w:uiPriority w:val="99"/>
    <w:qFormat/>
    <w:rsid w:val="00E71D89"/>
    <w:pPr>
      <w:spacing w:before="0" w:after="0"/>
      <w:jc w:val="center"/>
      <w:outlineLvl w:val="0"/>
    </w:pPr>
    <w:rPr>
      <w:sz w:val="32"/>
      <w:szCs w:val="32"/>
      <w:lang w:bidi="ar-SA"/>
    </w:rPr>
  </w:style>
  <w:style w:type="paragraph" w:customStyle="1" w:styleId="Tagandcite">
    <w:name w:val="Tag and cite"/>
    <w:basedOn w:val="Normal"/>
    <w:autoRedefine/>
    <w:uiPriority w:val="99"/>
    <w:qFormat/>
    <w:rsid w:val="00E71D89"/>
    <w:rPr>
      <w:rFonts w:eastAsia="Times New Roman"/>
      <w:color w:val="333333"/>
    </w:rPr>
  </w:style>
  <w:style w:type="paragraph" w:customStyle="1" w:styleId="StyleTagandCiteFranklinGothicDemi">
    <w:name w:val="Style Tag and Cite + Franklin Gothic Demi"/>
    <w:basedOn w:val="Normal"/>
    <w:autoRedefine/>
    <w:uiPriority w:val="99"/>
    <w:qFormat/>
    <w:rsid w:val="00E71D8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71D89"/>
    <w:rPr>
      <w:bCs/>
    </w:rPr>
  </w:style>
  <w:style w:type="paragraph" w:customStyle="1" w:styleId="tagCharCharCharCharCharCharChar">
    <w:name w:val="tag Char Char Char Char Char Char Char"/>
    <w:basedOn w:val="Normal"/>
    <w:uiPriority w:val="99"/>
    <w:qFormat/>
    <w:rsid w:val="00E71D89"/>
    <w:rPr>
      <w:rFonts w:eastAsia="Times New Roman"/>
      <w:b/>
      <w:sz w:val="24"/>
      <w:szCs w:val="20"/>
    </w:rPr>
  </w:style>
  <w:style w:type="paragraph" w:customStyle="1" w:styleId="title-bold-medium">
    <w:name w:val="title-bold-medium"/>
    <w:basedOn w:val="Normal"/>
    <w:uiPriority w:val="99"/>
    <w:qFormat/>
    <w:rsid w:val="00E71D89"/>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E71D89"/>
    <w:pPr>
      <w:spacing w:before="100" w:beforeAutospacing="1" w:after="100" w:afterAutospacing="1"/>
    </w:pPr>
    <w:rPr>
      <w:rFonts w:eastAsia="Arial Unicode MS"/>
      <w:b/>
      <w:bCs/>
      <w:color w:val="000000"/>
      <w:szCs w:val="20"/>
    </w:rPr>
  </w:style>
  <w:style w:type="paragraph" w:customStyle="1" w:styleId="CardTag">
    <w:name w:val="Card Tag"/>
    <w:basedOn w:val="Normal"/>
    <w:autoRedefine/>
    <w:qFormat/>
    <w:rsid w:val="00E71D89"/>
    <w:rPr>
      <w:rFonts w:ascii="Arial Narrow" w:eastAsia="Times New Roman" w:hAnsi="Arial Narrow"/>
      <w:b/>
      <w:sz w:val="24"/>
    </w:rPr>
  </w:style>
  <w:style w:type="paragraph" w:customStyle="1" w:styleId="BLOCKTITLE1">
    <w:name w:val="BLOCK TITLE"/>
    <w:basedOn w:val="Heading1"/>
    <w:uiPriority w:val="99"/>
    <w:qFormat/>
    <w:rsid w:val="00E71D89"/>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
    <w:uiPriority w:val="99"/>
    <w:qFormat/>
    <w:rsid w:val="00E71D89"/>
    <w:pPr>
      <w:widowControl w:val="0"/>
      <w:autoSpaceDE w:val="0"/>
      <w:autoSpaceDN w:val="0"/>
      <w:adjustRightInd w:val="0"/>
    </w:pPr>
    <w:rPr>
      <w:sz w:val="24"/>
      <w:szCs w:val="20"/>
    </w:rPr>
  </w:style>
  <w:style w:type="paragraph" w:customStyle="1" w:styleId="BriefTitle1">
    <w:name w:val="Brief Title 1"/>
    <w:basedOn w:val="Normal"/>
    <w:uiPriority w:val="99"/>
    <w:qFormat/>
    <w:rsid w:val="00E71D89"/>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E71D89"/>
    <w:pPr>
      <w:widowControl w:val="0"/>
      <w:autoSpaceDE w:val="0"/>
      <w:autoSpaceDN w:val="0"/>
      <w:adjustRightInd w:val="0"/>
    </w:pPr>
    <w:rPr>
      <w:rFonts w:eastAsia="Times New Roman"/>
      <w:b/>
      <w:szCs w:val="20"/>
    </w:rPr>
  </w:style>
  <w:style w:type="paragraph" w:customStyle="1" w:styleId="ShellTitles">
    <w:name w:val="ShellTitles"/>
    <w:basedOn w:val="Normal"/>
    <w:uiPriority w:val="99"/>
    <w:qFormat/>
    <w:rsid w:val="00E71D8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71D8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71D89"/>
    <w:pPr>
      <w:spacing w:before="100" w:beforeAutospacing="1" w:after="100" w:afterAutospacing="1"/>
    </w:pPr>
    <w:rPr>
      <w:rFonts w:eastAsia="Times New Roman"/>
    </w:rPr>
  </w:style>
  <w:style w:type="paragraph" w:customStyle="1" w:styleId="ToRead">
    <w:name w:val="To Read"/>
    <w:basedOn w:val="Normal"/>
    <w:uiPriority w:val="99"/>
    <w:qFormat/>
    <w:rsid w:val="00E71D89"/>
    <w:pPr>
      <w:ind w:left="720"/>
    </w:pPr>
    <w:rPr>
      <w:rFonts w:ascii="Verdana" w:eastAsia="Times New Roman" w:hAnsi="Verdana"/>
      <w:b/>
      <w:u w:val="single"/>
    </w:rPr>
  </w:style>
  <w:style w:type="paragraph" w:customStyle="1" w:styleId="Style1">
    <w:name w:val="Style 1"/>
    <w:basedOn w:val="Normal"/>
    <w:uiPriority w:val="99"/>
    <w:qFormat/>
    <w:rsid w:val="00E71D89"/>
    <w:pPr>
      <w:widowControl w:val="0"/>
      <w:ind w:firstLine="216"/>
    </w:pPr>
    <w:rPr>
      <w:rFonts w:eastAsia="Times New Roman"/>
      <w:noProof/>
      <w:color w:val="000000"/>
      <w:szCs w:val="20"/>
    </w:rPr>
  </w:style>
  <w:style w:type="paragraph" w:customStyle="1" w:styleId="Style40">
    <w:name w:val="Style 4"/>
    <w:basedOn w:val="Normal"/>
    <w:uiPriority w:val="99"/>
    <w:qFormat/>
    <w:rsid w:val="00E71D8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71D89"/>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E71D89"/>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E71D89"/>
    <w:pPr>
      <w:ind w:left="1660"/>
    </w:pPr>
  </w:style>
  <w:style w:type="paragraph" w:customStyle="1" w:styleId="PageNumber1">
    <w:name w:val="Page Number1"/>
    <w:basedOn w:val="Normal"/>
    <w:next w:val="Normal"/>
    <w:uiPriority w:val="99"/>
    <w:qFormat/>
    <w:rsid w:val="00E71D89"/>
    <w:rPr>
      <w:rFonts w:eastAsia="Times New Roman"/>
    </w:rPr>
  </w:style>
  <w:style w:type="paragraph" w:customStyle="1" w:styleId="Card1">
    <w:name w:val="Card1"/>
    <w:uiPriority w:val="99"/>
    <w:qFormat/>
    <w:rsid w:val="00E71D8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E71D8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E71D89"/>
    <w:pPr>
      <w:ind w:left="288" w:right="288"/>
    </w:pPr>
    <w:rPr>
      <w:rFonts w:eastAsia="Times New Roman"/>
    </w:rPr>
  </w:style>
  <w:style w:type="paragraph" w:customStyle="1" w:styleId="CaseListNormal">
    <w:name w:val="Case List Normal"/>
    <w:basedOn w:val="Normal"/>
    <w:uiPriority w:val="99"/>
    <w:qFormat/>
    <w:rsid w:val="00E71D89"/>
    <w:rPr>
      <w:rFonts w:ascii="Times" w:eastAsia="Times New Roman" w:hAnsi="Times"/>
      <w:szCs w:val="26"/>
    </w:rPr>
  </w:style>
  <w:style w:type="paragraph" w:customStyle="1" w:styleId="Body">
    <w:name w:val="Body"/>
    <w:basedOn w:val="Normal"/>
    <w:uiPriority w:val="99"/>
    <w:qFormat/>
    <w:rsid w:val="00E71D89"/>
    <w:pPr>
      <w:outlineLvl w:val="3"/>
    </w:pPr>
    <w:rPr>
      <w:rFonts w:eastAsia="Times New Roman"/>
      <w:szCs w:val="20"/>
    </w:rPr>
  </w:style>
  <w:style w:type="paragraph" w:customStyle="1" w:styleId="3text">
    <w:name w:val="3text"/>
    <w:basedOn w:val="Normal"/>
    <w:uiPriority w:val="99"/>
    <w:qFormat/>
    <w:rsid w:val="00E71D89"/>
    <w:pPr>
      <w:spacing w:before="100" w:beforeAutospacing="1" w:after="100" w:afterAutospacing="1"/>
    </w:pPr>
    <w:rPr>
      <w:rFonts w:eastAsia="Times New Roman"/>
      <w:sz w:val="24"/>
    </w:rPr>
  </w:style>
  <w:style w:type="paragraph" w:customStyle="1" w:styleId="TimesNewRoman12">
    <w:name w:val="TimesNewRoman12"/>
    <w:uiPriority w:val="99"/>
    <w:qFormat/>
    <w:rsid w:val="00E71D8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71D89"/>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E71D89"/>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71D89"/>
    <w:rPr>
      <w:rFonts w:eastAsia="Times New Roman"/>
      <w:color w:val="000000"/>
      <w:sz w:val="18"/>
    </w:rPr>
  </w:style>
  <w:style w:type="paragraph" w:customStyle="1" w:styleId="text1">
    <w:name w:val="text1"/>
    <w:basedOn w:val="Normal"/>
    <w:autoRedefine/>
    <w:uiPriority w:val="99"/>
    <w:qFormat/>
    <w:rsid w:val="00E71D89"/>
    <w:rPr>
      <w:rFonts w:eastAsia="Times New Roman"/>
      <w:szCs w:val="20"/>
    </w:rPr>
  </w:style>
  <w:style w:type="paragraph" w:customStyle="1" w:styleId="RepeatBlockHeading">
    <w:name w:val="Repeat Block Heading"/>
    <w:basedOn w:val="Normal"/>
    <w:autoRedefine/>
    <w:uiPriority w:val="99"/>
    <w:qFormat/>
    <w:rsid w:val="00E71D89"/>
    <w:pPr>
      <w:jc w:val="center"/>
    </w:pPr>
    <w:rPr>
      <w:rFonts w:eastAsia="Times New Roman"/>
      <w:b/>
      <w:smallCaps/>
      <w:color w:val="000000"/>
      <w:sz w:val="24"/>
      <w:u w:val="thick"/>
    </w:rPr>
  </w:style>
  <w:style w:type="paragraph" w:customStyle="1" w:styleId="story-headline">
    <w:name w:val="story-headline"/>
    <w:basedOn w:val="Normal"/>
    <w:uiPriority w:val="99"/>
    <w:qFormat/>
    <w:rsid w:val="00E71D89"/>
    <w:pPr>
      <w:spacing w:before="72" w:after="72"/>
    </w:pPr>
    <w:rPr>
      <w:rFonts w:eastAsia="Times New Roman"/>
      <w:b/>
      <w:bCs/>
      <w:sz w:val="26"/>
      <w:szCs w:val="26"/>
    </w:rPr>
  </w:style>
  <w:style w:type="paragraph" w:customStyle="1" w:styleId="story-body">
    <w:name w:val="story-body"/>
    <w:basedOn w:val="Normal"/>
    <w:uiPriority w:val="99"/>
    <w:qFormat/>
    <w:rsid w:val="00E71D89"/>
    <w:pPr>
      <w:spacing w:before="100" w:beforeAutospacing="1" w:after="100" w:afterAutospacing="1"/>
    </w:pPr>
    <w:rPr>
      <w:rFonts w:eastAsia="Times New Roman"/>
    </w:rPr>
  </w:style>
  <w:style w:type="paragraph" w:customStyle="1" w:styleId="story-dateline">
    <w:name w:val="story-dateline"/>
    <w:basedOn w:val="Normal"/>
    <w:uiPriority w:val="99"/>
    <w:qFormat/>
    <w:rsid w:val="00E71D89"/>
    <w:rPr>
      <w:rFonts w:eastAsia="Times New Roman"/>
      <w:b/>
      <w:bCs/>
    </w:rPr>
  </w:style>
  <w:style w:type="paragraph" w:customStyle="1" w:styleId="TextofCards">
    <w:name w:val="Text of Cards"/>
    <w:basedOn w:val="Normal"/>
    <w:uiPriority w:val="99"/>
    <w:qFormat/>
    <w:rsid w:val="00E71D89"/>
    <w:rPr>
      <w:rFonts w:eastAsia="Times New Roman"/>
      <w:color w:val="000000"/>
      <w:spacing w:val="6"/>
      <w:szCs w:val="23"/>
    </w:rPr>
  </w:style>
  <w:style w:type="paragraph" w:customStyle="1" w:styleId="Corpotesto">
    <w:name w:val="Corpo testo"/>
    <w:basedOn w:val="Normal"/>
    <w:uiPriority w:val="99"/>
    <w:qFormat/>
    <w:rsid w:val="00E71D89"/>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E71D89"/>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uiPriority w:val="99"/>
    <w:qFormat/>
    <w:rsid w:val="00E71D89"/>
    <w:pPr>
      <w:spacing w:after="0" w:line="240" w:lineRule="auto"/>
    </w:pPr>
    <w:rPr>
      <w:rFonts w:eastAsia="Times New Roman" w:cs="Calibri"/>
      <w:b/>
      <w:bCs/>
      <w:sz w:val="24"/>
      <w:szCs w:val="24"/>
    </w:rPr>
  </w:style>
  <w:style w:type="paragraph" w:customStyle="1" w:styleId="inside-copy">
    <w:name w:val="inside-copy"/>
    <w:basedOn w:val="Normal"/>
    <w:uiPriority w:val="99"/>
    <w:qFormat/>
    <w:rsid w:val="00E71D89"/>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E71D8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71D89"/>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E71D89"/>
    <w:rPr>
      <w:rFonts w:ascii="Arial" w:hAnsi="Arial"/>
      <w:b w:val="0"/>
      <w:caps w:val="0"/>
      <w:sz w:val="20"/>
    </w:rPr>
  </w:style>
  <w:style w:type="paragraph" w:customStyle="1" w:styleId="ProjectTitleLine">
    <w:name w:val="Project Title Line"/>
    <w:basedOn w:val="Normal"/>
    <w:next w:val="Normal"/>
    <w:autoRedefine/>
    <w:uiPriority w:val="99"/>
    <w:qFormat/>
    <w:rsid w:val="00E71D89"/>
    <w:pPr>
      <w:jc w:val="center"/>
    </w:pPr>
    <w:rPr>
      <w:rFonts w:eastAsia="Times New Roman"/>
      <w:caps/>
      <w:szCs w:val="20"/>
    </w:rPr>
  </w:style>
  <w:style w:type="paragraph" w:customStyle="1" w:styleId="LanguageStrike">
    <w:name w:val="Language Strike"/>
    <w:basedOn w:val="Normal"/>
    <w:next w:val="Normal"/>
    <w:uiPriority w:val="99"/>
    <w:qFormat/>
    <w:rsid w:val="00E71D89"/>
    <w:rPr>
      <w:rFonts w:ascii="Arial Narrow" w:eastAsia="Times New Roman" w:hAnsi="Arial Narrow"/>
      <w:strike/>
    </w:rPr>
  </w:style>
  <w:style w:type="paragraph" w:customStyle="1" w:styleId="NormalVerdana">
    <w:name w:val="Normal + Verdana"/>
    <w:aliases w:val="10 pt,White,Normal + Arial"/>
    <w:basedOn w:val="Normal"/>
    <w:uiPriority w:val="99"/>
    <w:qFormat/>
    <w:rsid w:val="00E71D89"/>
    <w:rPr>
      <w:rFonts w:eastAsia="Times New Roman"/>
      <w:szCs w:val="20"/>
      <w:u w:val="single"/>
    </w:rPr>
  </w:style>
  <w:style w:type="paragraph" w:customStyle="1" w:styleId="Normal10pt">
    <w:name w:val="Normal + 10 pt"/>
    <w:basedOn w:val="Normal"/>
    <w:uiPriority w:val="99"/>
    <w:qFormat/>
    <w:rsid w:val="00E71D89"/>
    <w:rPr>
      <w:rFonts w:eastAsia="Times New Roman"/>
      <w:szCs w:val="20"/>
    </w:rPr>
  </w:style>
  <w:style w:type="paragraph" w:customStyle="1" w:styleId="cardChar1Char">
    <w:name w:val="card Char1 Char"/>
    <w:basedOn w:val="Normal"/>
    <w:uiPriority w:val="99"/>
    <w:qFormat/>
    <w:rsid w:val="00E71D89"/>
    <w:pPr>
      <w:ind w:left="288" w:right="288"/>
    </w:pPr>
    <w:rPr>
      <w:rFonts w:eastAsia="Times New Roman"/>
      <w:szCs w:val="20"/>
    </w:rPr>
  </w:style>
  <w:style w:type="paragraph" w:customStyle="1" w:styleId="CM12">
    <w:name w:val="CM12"/>
    <w:basedOn w:val="Default"/>
    <w:next w:val="Default"/>
    <w:uiPriority w:val="99"/>
    <w:qFormat/>
    <w:rsid w:val="00E71D8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71D89"/>
    <w:pPr>
      <w:widowControl w:val="0"/>
      <w:spacing w:after="480"/>
    </w:pPr>
    <w:rPr>
      <w:rFonts w:ascii="Granjon LT Std" w:hAnsi="Granjon LT Std"/>
      <w:color w:val="auto"/>
    </w:rPr>
  </w:style>
  <w:style w:type="paragraph" w:customStyle="1" w:styleId="CM10">
    <w:name w:val="CM10"/>
    <w:basedOn w:val="Default"/>
    <w:next w:val="Default"/>
    <w:uiPriority w:val="99"/>
    <w:qFormat/>
    <w:rsid w:val="00E71D89"/>
    <w:pPr>
      <w:widowControl w:val="0"/>
      <w:spacing w:line="320" w:lineRule="atLeast"/>
    </w:pPr>
    <w:rPr>
      <w:rFonts w:ascii="Granjon LT Std" w:hAnsi="Granjon LT Std"/>
      <w:color w:val="auto"/>
    </w:rPr>
  </w:style>
  <w:style w:type="paragraph" w:customStyle="1" w:styleId="bold">
    <w:name w:val="bold"/>
    <w:basedOn w:val="Normal"/>
    <w:uiPriority w:val="99"/>
    <w:qFormat/>
    <w:rsid w:val="00E71D89"/>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71D89"/>
    <w:rPr>
      <w:rFonts w:ascii="Arial Narrow" w:eastAsia="Times New Roman" w:hAnsi="Arial Narrow"/>
      <w:strike/>
      <w:szCs w:val="20"/>
    </w:rPr>
  </w:style>
  <w:style w:type="paragraph" w:customStyle="1" w:styleId="textbodyblack">
    <w:name w:val="textbodyblack"/>
    <w:basedOn w:val="Normal"/>
    <w:uiPriority w:val="99"/>
    <w:qFormat/>
    <w:rsid w:val="00E71D89"/>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E71D8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CardTagandCite">
    <w:name w:val="Card Tag and Cite"/>
    <w:basedOn w:val="Normal"/>
    <w:next w:val="Normal"/>
    <w:qFormat/>
    <w:rsid w:val="00E71D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0">
    <w:name w:val="Card Text 1"/>
    <w:basedOn w:val="Normal"/>
    <w:qFormat/>
    <w:rsid w:val="00E71D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E71D89"/>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E71D89"/>
    <w:rPr>
      <w:rFonts w:ascii="Georgia" w:eastAsia="Times New Roman" w:hAnsi="Georgia"/>
      <w:b/>
      <w:bCs/>
      <w:szCs w:val="16"/>
      <w:u w:val="single"/>
    </w:rPr>
  </w:style>
  <w:style w:type="paragraph" w:customStyle="1" w:styleId="CiteCorrected">
    <w:name w:val="Cite Corrected"/>
    <w:basedOn w:val="Normal"/>
    <w:link w:val="CiteCorrectedChar"/>
    <w:qFormat/>
    <w:rsid w:val="00E71D89"/>
    <w:rPr>
      <w:rFonts w:ascii="Georgia" w:eastAsia="Times New Roman" w:hAnsi="Georgia" w:cstheme="minorBidi"/>
      <w:b/>
      <w:bCs/>
      <w:szCs w:val="16"/>
      <w:u w:val="single"/>
    </w:rPr>
  </w:style>
  <w:style w:type="paragraph" w:customStyle="1" w:styleId="CardText2">
    <w:name w:val="Card Text 2"/>
    <w:basedOn w:val="CardText10"/>
    <w:link w:val="CardText2Char"/>
    <w:qFormat/>
    <w:rsid w:val="00E71D89"/>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2"/>
    </w:rPr>
  </w:style>
  <w:style w:type="paragraph" w:customStyle="1" w:styleId="StyleLeft02">
    <w:name w:val="Style Left:  0.2&quot;"/>
    <w:basedOn w:val="Normal"/>
    <w:uiPriority w:val="99"/>
    <w:qFormat/>
    <w:rsid w:val="00E71D89"/>
    <w:pPr>
      <w:ind w:left="288"/>
    </w:pPr>
    <w:rPr>
      <w:rFonts w:eastAsia="SimSun"/>
      <w:szCs w:val="20"/>
      <w:lang w:eastAsia="zh-CN"/>
    </w:rPr>
  </w:style>
  <w:style w:type="paragraph" w:customStyle="1" w:styleId="story-body-text">
    <w:name w:val="story-body-text"/>
    <w:basedOn w:val="Normal"/>
    <w:uiPriority w:val="99"/>
    <w:qFormat/>
    <w:rsid w:val="00E71D89"/>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E71D89"/>
    <w:pPr>
      <w:widowControl/>
      <w:spacing w:before="0" w:after="160"/>
      <w:jc w:val="center"/>
      <w:outlineLvl w:val="9"/>
    </w:pPr>
    <w:rPr>
      <w:rFonts w:eastAsia="Times New Roman"/>
      <w:bCs w:val="0"/>
      <w:kern w:val="0"/>
      <w:sz w:val="24"/>
      <w:szCs w:val="24"/>
    </w:rPr>
  </w:style>
  <w:style w:type="character" w:customStyle="1" w:styleId="StyleCardText11ptUnderlineChar">
    <w:name w:val="Style Card Text + 11 pt Underline Char"/>
    <w:link w:val="StyleCardText11ptUnderline"/>
    <w:locked/>
    <w:rsid w:val="00E71D89"/>
    <w:rPr>
      <w:u w:val="single"/>
    </w:rPr>
  </w:style>
  <w:style w:type="paragraph" w:customStyle="1" w:styleId="StyleCardText11ptUnderline">
    <w:name w:val="Style Card Text + 11 pt Underline"/>
    <w:link w:val="StyleCardText11ptUnderlineChar"/>
    <w:qFormat/>
    <w:rsid w:val="00E71D89"/>
    <w:pPr>
      <w:spacing w:line="254" w:lineRule="auto"/>
    </w:pPr>
    <w:rPr>
      <w:u w:val="single"/>
    </w:rPr>
  </w:style>
  <w:style w:type="character" w:customStyle="1" w:styleId="StyleMinimizedText11ptChar">
    <w:name w:val="Style Minimized Text + 11 pt Char"/>
    <w:basedOn w:val="DefaultParagraphFont"/>
    <w:link w:val="StyleMinimizedText11pt"/>
    <w:locked/>
    <w:rsid w:val="00E71D89"/>
    <w:rPr>
      <w:rFonts w:ascii="Georgia" w:hAnsi="Georgia"/>
      <w:sz w:val="16"/>
    </w:rPr>
  </w:style>
  <w:style w:type="paragraph" w:customStyle="1" w:styleId="StyleMinimizedText11pt">
    <w:name w:val="Style Minimized Text + 11 pt"/>
    <w:basedOn w:val="Normal"/>
    <w:link w:val="StyleMinimizedText11ptChar"/>
    <w:qFormat/>
    <w:rsid w:val="00E71D89"/>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E71D89"/>
    <w:rPr>
      <w:rFonts w:ascii="Georgia" w:hAnsi="Georgia"/>
      <w:sz w:val="16"/>
    </w:rPr>
  </w:style>
  <w:style w:type="paragraph" w:customStyle="1" w:styleId="StyleMinimizedText11pt1">
    <w:name w:val="Style Minimized Text + 11 pt1"/>
    <w:basedOn w:val="Normal"/>
    <w:link w:val="StyleMinimizedText11pt1Char"/>
    <w:qFormat/>
    <w:rsid w:val="00E71D89"/>
    <w:rPr>
      <w:rFonts w:ascii="Georgia" w:hAnsi="Georgia" w:cstheme="minorBidi"/>
      <w:sz w:val="16"/>
    </w:rPr>
  </w:style>
  <w:style w:type="character" w:customStyle="1" w:styleId="Debate-CardSmalltextF2Char">
    <w:name w:val="Debate- Card Small text F2 Char"/>
    <w:link w:val="Debate-CardSmalltextF2"/>
    <w:locked/>
    <w:rsid w:val="00E71D89"/>
    <w:rPr>
      <w:rFonts w:ascii="Arial Narrow" w:hAnsi="Arial Narrow"/>
      <w:sz w:val="16"/>
    </w:rPr>
  </w:style>
  <w:style w:type="paragraph" w:customStyle="1" w:styleId="Debate-CardSmalltextF2">
    <w:name w:val="Debate- Card Small text F2"/>
    <w:basedOn w:val="Normal"/>
    <w:next w:val="Normal"/>
    <w:link w:val="Debate-CardSmalltextF2Char"/>
    <w:qFormat/>
    <w:rsid w:val="00E71D89"/>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E71D89"/>
    <w:rPr>
      <w:rFonts w:ascii="Arial Narrow" w:hAnsi="Arial Narrow"/>
      <w:b/>
      <w:sz w:val="18"/>
      <w:u w:val="single"/>
    </w:rPr>
  </w:style>
  <w:style w:type="paragraph" w:customStyle="1" w:styleId="Debate-EmphasizedText-F5">
    <w:name w:val="Debate- Emphasized Text- F5"/>
    <w:basedOn w:val="Normal"/>
    <w:link w:val="Debate-EmphasizedText-F5Char"/>
    <w:qFormat/>
    <w:rsid w:val="00E71D89"/>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E71D8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71D89"/>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E71D89"/>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71D89"/>
    <w:rPr>
      <w:rFonts w:ascii="Times New Roman" w:eastAsia="Times New Roman" w:hAnsi="Times New Roman"/>
      <w:sz w:val="16"/>
    </w:rPr>
  </w:style>
  <w:style w:type="character" w:customStyle="1" w:styleId="CardStyleChar">
    <w:name w:val="Card Style Char"/>
    <w:link w:val="CardStyle"/>
    <w:locked/>
    <w:rsid w:val="00E71D89"/>
    <w:rPr>
      <w:rFonts w:ascii="Calibri" w:eastAsia="Times New Roman" w:hAnsi="Calibri" w:cs="Calibri"/>
    </w:rPr>
  </w:style>
  <w:style w:type="paragraph" w:customStyle="1" w:styleId="emactive">
    <w:name w:val="emactive"/>
    <w:basedOn w:val="Normal"/>
    <w:uiPriority w:val="99"/>
    <w:qFormat/>
    <w:rsid w:val="00E71D89"/>
    <w:pPr>
      <w:spacing w:before="100" w:beforeAutospacing="1" w:after="100" w:afterAutospacing="1"/>
    </w:pPr>
    <w:rPr>
      <w:rFonts w:eastAsia="Times New Roman"/>
      <w:sz w:val="24"/>
    </w:rPr>
  </w:style>
  <w:style w:type="paragraph" w:customStyle="1" w:styleId="emready">
    <w:name w:val="emready"/>
    <w:basedOn w:val="Normal"/>
    <w:uiPriority w:val="99"/>
    <w:qFormat/>
    <w:rsid w:val="00E71D89"/>
    <w:pPr>
      <w:spacing w:before="100" w:beforeAutospacing="1" w:after="100" w:afterAutospacing="1"/>
    </w:pPr>
    <w:rPr>
      <w:rFonts w:eastAsia="Times New Roman"/>
      <w:sz w:val="24"/>
    </w:rPr>
  </w:style>
  <w:style w:type="character" w:customStyle="1" w:styleId="BoldandUnderlineCharCharCharCharCharChar">
    <w:name w:val="Bold and Underline Char Char Char Char Char Char"/>
    <w:link w:val="BoldandUnderlineCharCharCharCharChar"/>
    <w:locked/>
    <w:rsid w:val="00E71D89"/>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71D89"/>
    <w:rPr>
      <w:rFonts w:ascii="Georgia" w:eastAsia="Times New Roman" w:hAnsi="Georgia" w:cs="Times New Roman"/>
      <w:b/>
      <w:u w:val="single"/>
    </w:rPr>
  </w:style>
  <w:style w:type="character" w:customStyle="1" w:styleId="CardHighlightChar">
    <w:name w:val="Card Highlight Char"/>
    <w:link w:val="CardHighlight"/>
    <w:locked/>
    <w:rsid w:val="00E71D89"/>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71D89"/>
    <w:pPr>
      <w:shd w:val="clear" w:color="auto" w:fill="66FFFF"/>
    </w:pPr>
    <w:rPr>
      <w:rFonts w:eastAsia="Calibri"/>
      <w:u w:val="single"/>
    </w:rPr>
  </w:style>
  <w:style w:type="character" w:customStyle="1" w:styleId="BlockHeaderHiddenChar">
    <w:name w:val="Block Header Hidden Char"/>
    <w:link w:val="BlockHeaderHidden"/>
    <w:locked/>
    <w:rsid w:val="00E71D89"/>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E71D8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71D89"/>
    <w:pPr>
      <w:spacing w:before="100" w:beforeAutospacing="1" w:after="100" w:afterAutospacing="1"/>
    </w:pPr>
    <w:rPr>
      <w:rFonts w:eastAsia="Times New Roman"/>
      <w:sz w:val="24"/>
    </w:rPr>
  </w:style>
  <w:style w:type="paragraph" w:customStyle="1" w:styleId="norma">
    <w:name w:val="norma"/>
    <w:basedOn w:val="Heading3"/>
    <w:uiPriority w:val="99"/>
    <w:qFormat/>
    <w:rsid w:val="00E71D89"/>
    <w:rPr>
      <w:rFonts w:eastAsia="MS Gothic" w:cs="Arial"/>
      <w:sz w:val="24"/>
    </w:rPr>
  </w:style>
  <w:style w:type="paragraph" w:customStyle="1" w:styleId="nromal">
    <w:name w:val="nromal"/>
    <w:basedOn w:val="Normal"/>
    <w:uiPriority w:val="99"/>
    <w:qFormat/>
    <w:rsid w:val="00E71D89"/>
    <w:pPr>
      <w:keepNext/>
      <w:keepLines/>
      <w:spacing w:before="200"/>
      <w:outlineLvl w:val="3"/>
    </w:pPr>
    <w:rPr>
      <w:rFonts w:eastAsia="Times New Roman" w:cs="Cambria"/>
      <w:b/>
      <w:iCs/>
    </w:rPr>
  </w:style>
  <w:style w:type="paragraph" w:customStyle="1" w:styleId="natural">
    <w:name w:val="natural"/>
    <w:basedOn w:val="Normal"/>
    <w:uiPriority w:val="99"/>
    <w:qFormat/>
    <w:rsid w:val="00E71D89"/>
    <w:pPr>
      <w:keepNext/>
      <w:keepLines/>
      <w:spacing w:before="200"/>
      <w:outlineLvl w:val="3"/>
    </w:pPr>
    <w:rPr>
      <w:rFonts w:eastAsia="Times New Roman"/>
      <w:b/>
      <w:iCs/>
    </w:rPr>
  </w:style>
  <w:style w:type="paragraph" w:customStyle="1" w:styleId="nroaml">
    <w:name w:val="nroaml"/>
    <w:basedOn w:val="Normal"/>
    <w:uiPriority w:val="99"/>
    <w:qFormat/>
    <w:rsid w:val="00E71D89"/>
    <w:pPr>
      <w:keepNext/>
      <w:keepLines/>
      <w:spacing w:before="200"/>
      <w:outlineLvl w:val="3"/>
    </w:pPr>
    <w:rPr>
      <w:rFonts w:eastAsia="Times New Roman"/>
      <w:b/>
      <w:iCs/>
    </w:rPr>
  </w:style>
  <w:style w:type="paragraph" w:customStyle="1" w:styleId="noraml">
    <w:name w:val="noraml"/>
    <w:basedOn w:val="Normal"/>
    <w:uiPriority w:val="99"/>
    <w:qFormat/>
    <w:rsid w:val="00E71D89"/>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E71D89"/>
    <w:rPr>
      <w:rFonts w:ascii="Georgia" w:eastAsia="Calibri" w:hAnsi="Georgia"/>
      <w:sz w:val="16"/>
      <w:szCs w:val="16"/>
    </w:rPr>
  </w:style>
  <w:style w:type="paragraph" w:customStyle="1" w:styleId="SmallSizeParagraph">
    <w:name w:val="Small Size Paragraph"/>
    <w:basedOn w:val="Normal"/>
    <w:link w:val="SmallSizeParagraphChar"/>
    <w:qFormat/>
    <w:rsid w:val="00E71D89"/>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E71D89"/>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E71D89"/>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LanguageEditingChar">
    <w:name w:val="Language Editing Char"/>
    <w:link w:val="LanguageEditing"/>
    <w:locked/>
    <w:rsid w:val="00E71D89"/>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71D89"/>
    <w:rPr>
      <w:rFonts w:ascii="Times New Roman" w:eastAsia="Times New Roman" w:hAnsi="Times New Roman" w:cs="Times New Roman"/>
      <w:strike/>
      <w:sz w:val="20"/>
    </w:rPr>
  </w:style>
  <w:style w:type="character" w:customStyle="1" w:styleId="CardT1Char">
    <w:name w:val="CardT1 Char"/>
    <w:link w:val="CardT1"/>
    <w:locked/>
    <w:rsid w:val="00E71D89"/>
    <w:rPr>
      <w:rFonts w:ascii="Arial" w:eastAsia="Calibri" w:hAnsi="Arial" w:cs="Arial"/>
      <w:kern w:val="2"/>
      <w:sz w:val="14"/>
      <w:szCs w:val="14"/>
      <w:lang w:eastAsia="zh-TW"/>
    </w:rPr>
  </w:style>
  <w:style w:type="paragraph" w:customStyle="1" w:styleId="CardT1">
    <w:name w:val="CardT1"/>
    <w:basedOn w:val="Normal"/>
    <w:link w:val="CardT1Char"/>
    <w:qFormat/>
    <w:rsid w:val="00E71D89"/>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E71D89"/>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E71D89"/>
    <w:pPr>
      <w:spacing w:line="240" w:lineRule="auto"/>
    </w:pPr>
    <w:rPr>
      <w:rFonts w:ascii="Times New Roman" w:eastAsia="Times New Roman" w:hAnsi="Times New Roman" w:cs="Times New Roman"/>
      <w:b/>
      <w:bCs/>
      <w:u w:val="single"/>
    </w:rPr>
  </w:style>
  <w:style w:type="paragraph" w:customStyle="1" w:styleId="p0">
    <w:name w:val="p0"/>
    <w:basedOn w:val="Normal"/>
    <w:uiPriority w:val="99"/>
    <w:qFormat/>
    <w:rsid w:val="00E71D89"/>
    <w:pPr>
      <w:spacing w:before="100" w:beforeAutospacing="1" w:after="100" w:afterAutospacing="1"/>
    </w:pPr>
    <w:rPr>
      <w:rFonts w:eastAsia="Times New Roman"/>
      <w:sz w:val="24"/>
    </w:rPr>
  </w:style>
  <w:style w:type="paragraph" w:customStyle="1" w:styleId="CiteReal">
    <w:name w:val="Cite Real"/>
    <w:basedOn w:val="Normal"/>
    <w:next w:val="Normal"/>
    <w:qFormat/>
    <w:rsid w:val="00E71D89"/>
    <w:rPr>
      <w:rFonts w:eastAsia="MS Mincho"/>
      <w:b/>
      <w:sz w:val="24"/>
      <w:u w:val="single"/>
    </w:rPr>
  </w:style>
  <w:style w:type="paragraph" w:customStyle="1" w:styleId="2909F619802848F09E01365C32F34654">
    <w:name w:val="2909F619802848F09E01365C32F34654"/>
    <w:uiPriority w:val="99"/>
    <w:qFormat/>
    <w:rsid w:val="00E71D89"/>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E71D89"/>
    <w:rPr>
      <w:rFonts w:ascii="Georgia" w:eastAsia="Calibri" w:hAnsi="Georgia"/>
      <w:u w:val="single"/>
      <w:lang w:val="x-none" w:eastAsia="zh-CN"/>
    </w:rPr>
  </w:style>
  <w:style w:type="paragraph" w:customStyle="1" w:styleId="UnderlineS">
    <w:name w:val="Underline S"/>
    <w:basedOn w:val="Normal"/>
    <w:link w:val="UnderlineSChar"/>
    <w:qFormat/>
    <w:rsid w:val="00E71D89"/>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E71D89"/>
    <w:rPr>
      <w:rFonts w:ascii="Georgia" w:eastAsia="SimSun" w:hAnsi="Georgia"/>
      <w:sz w:val="12"/>
    </w:rPr>
  </w:style>
  <w:style w:type="paragraph" w:customStyle="1" w:styleId="Ununderlined">
    <w:name w:val="Ununderlined"/>
    <w:basedOn w:val="Normal"/>
    <w:link w:val="UnunderlinedChar"/>
    <w:qFormat/>
    <w:rsid w:val="00E71D89"/>
    <w:rPr>
      <w:rFonts w:ascii="Georgia" w:eastAsia="SimSun" w:hAnsi="Georgia" w:cstheme="minorBidi"/>
      <w:sz w:val="12"/>
    </w:rPr>
  </w:style>
  <w:style w:type="character" w:customStyle="1" w:styleId="HighlightingChar">
    <w:name w:val="Highlighting Char"/>
    <w:link w:val="Highlighting"/>
    <w:locked/>
    <w:rsid w:val="00E71D89"/>
    <w:rPr>
      <w:rFonts w:ascii="Georgia" w:eastAsia="SimSun" w:hAnsi="Georgia"/>
      <w:u w:val="thick"/>
    </w:rPr>
  </w:style>
  <w:style w:type="paragraph" w:customStyle="1" w:styleId="Highlighting">
    <w:name w:val="Highlighting"/>
    <w:basedOn w:val="Normal"/>
    <w:link w:val="HighlightingChar"/>
    <w:autoRedefine/>
    <w:qFormat/>
    <w:rsid w:val="00E71D89"/>
    <w:rPr>
      <w:rFonts w:ascii="Georgia" w:eastAsia="SimSun" w:hAnsi="Georgia" w:cstheme="minorBidi"/>
      <w:u w:val="thick"/>
    </w:rPr>
  </w:style>
  <w:style w:type="character" w:customStyle="1" w:styleId="CITEChar0">
    <w:name w:val="CITE Char"/>
    <w:link w:val="CITE"/>
    <w:locked/>
    <w:rsid w:val="00E71D89"/>
    <w:rPr>
      <w:rFonts w:ascii="Arial" w:eastAsia="Times New Roman" w:hAnsi="Arial" w:cs="Arial"/>
      <w:iCs/>
      <w:smallCaps/>
      <w:sz w:val="20"/>
      <w:szCs w:val="20"/>
      <w:u w:val="double"/>
    </w:rPr>
  </w:style>
  <w:style w:type="paragraph" w:customStyle="1" w:styleId="CITE">
    <w:name w:val="CITE"/>
    <w:basedOn w:val="Heading2"/>
    <w:link w:val="CITEChar0"/>
    <w:autoRedefine/>
    <w:qFormat/>
    <w:rsid w:val="00E71D89"/>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E71D89"/>
    <w:pPr>
      <w:spacing w:before="100" w:beforeAutospacing="1" w:after="100" w:afterAutospacing="1"/>
    </w:pPr>
    <w:rPr>
      <w:rFonts w:eastAsia="Times New Roman"/>
      <w:sz w:val="24"/>
      <w:lang w:eastAsia="zh-CN"/>
    </w:rPr>
  </w:style>
  <w:style w:type="paragraph" w:customStyle="1" w:styleId="Analytics">
    <w:name w:val="Analytics"/>
    <w:basedOn w:val="Normal"/>
    <w:link w:val="AnalyticsChar"/>
    <w:qFormat/>
    <w:rsid w:val="00E71D89"/>
    <w:rPr>
      <w:rFonts w:eastAsia="Calibri"/>
      <w:b/>
      <w:sz w:val="24"/>
    </w:rPr>
  </w:style>
  <w:style w:type="paragraph" w:customStyle="1" w:styleId="D345FF3D873148C5AE3FBF3267827368">
    <w:name w:val="D345FF3D873148C5AE3FBF3267827368"/>
    <w:uiPriority w:val="99"/>
    <w:qFormat/>
    <w:rsid w:val="00E71D89"/>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E71D89"/>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E71D89"/>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E71D89"/>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E71D89"/>
    <w:rPr>
      <w:b/>
      <w:sz w:val="28"/>
    </w:rPr>
  </w:style>
  <w:style w:type="character" w:customStyle="1" w:styleId="SourcenameChar">
    <w:name w:val="Source name Char"/>
    <w:link w:val="Sourcename"/>
    <w:locked/>
    <w:rsid w:val="00E71D89"/>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E71D89"/>
    <w:rPr>
      <w:b/>
      <w:bCs/>
      <w:sz w:val="20"/>
    </w:rPr>
  </w:style>
  <w:style w:type="character" w:customStyle="1" w:styleId="underlinedcardChar">
    <w:name w:val="underlined card Char"/>
    <w:link w:val="underlinedcard0"/>
    <w:locked/>
    <w:rsid w:val="00E71D89"/>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E71D89"/>
    <w:rPr>
      <w:sz w:val="22"/>
      <w:u w:val="single"/>
    </w:rPr>
  </w:style>
  <w:style w:type="paragraph" w:customStyle="1" w:styleId="FullText">
    <w:name w:val="Full Text"/>
    <w:basedOn w:val="Normal"/>
    <w:uiPriority w:val="99"/>
    <w:qFormat/>
    <w:rsid w:val="00E71D89"/>
    <w:rPr>
      <w:rFonts w:eastAsia="Times New Roman"/>
    </w:rPr>
  </w:style>
  <w:style w:type="character" w:customStyle="1" w:styleId="TextUnderlineChar">
    <w:name w:val="Text Underline Char"/>
    <w:link w:val="TextUnderline"/>
    <w:locked/>
    <w:rsid w:val="00E71D89"/>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E71D89"/>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E71D89"/>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E71D89"/>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E71D89"/>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E71D89"/>
    <w:rPr>
      <w:rFonts w:ascii="Georgia" w:eastAsia="Times New Roman" w:hAnsi="Georgia" w:cstheme="minorBidi"/>
      <w:b/>
      <w:szCs w:val="20"/>
      <w:u w:val="single"/>
      <w:lang w:val="x-none" w:eastAsia="x-none"/>
    </w:rPr>
  </w:style>
  <w:style w:type="paragraph" w:customStyle="1" w:styleId="2ndLevel-TAG">
    <w:name w:val="2nd Level - TAG"/>
    <w:basedOn w:val="Normal"/>
    <w:next w:val="Normal"/>
    <w:uiPriority w:val="99"/>
    <w:qFormat/>
    <w:rsid w:val="00E71D89"/>
    <w:pPr>
      <w:spacing w:before="240"/>
      <w:outlineLvl w:val="2"/>
    </w:pPr>
    <w:rPr>
      <w:rFonts w:eastAsia="Times New Roman"/>
      <w:b/>
    </w:rPr>
  </w:style>
  <w:style w:type="character" w:customStyle="1" w:styleId="CiteCardChar">
    <w:name w:val="Cite_Card Char"/>
    <w:link w:val="CiteCard0"/>
    <w:locked/>
    <w:rsid w:val="00E71D89"/>
    <w:rPr>
      <w:rFonts w:ascii="Times New Roman" w:eastAsia="Times New Roman" w:hAnsi="Times New Roman" w:cs="Arial"/>
      <w:bCs/>
      <w:sz w:val="20"/>
      <w:szCs w:val="20"/>
    </w:rPr>
  </w:style>
  <w:style w:type="paragraph" w:customStyle="1" w:styleId="CiteCard0">
    <w:name w:val="Cite_Card"/>
    <w:link w:val="CiteCardChar"/>
    <w:qFormat/>
    <w:rsid w:val="00E71D89"/>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E71D89"/>
    <w:pPr>
      <w:widowControl w:val="0"/>
    </w:pPr>
    <w:rPr>
      <w:rFonts w:eastAsia="MS Mincho"/>
      <w:color w:val="auto"/>
    </w:rPr>
  </w:style>
  <w:style w:type="paragraph" w:customStyle="1" w:styleId="dropcap">
    <w:name w:val="dropcap"/>
    <w:basedOn w:val="Normal"/>
    <w:uiPriority w:val="99"/>
    <w:qFormat/>
    <w:rsid w:val="00E71D89"/>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E71D89"/>
    <w:rPr>
      <w:rFonts w:ascii="Georgia" w:eastAsia="Times New Roman" w:hAnsi="Georgia" w:cs="Calibri"/>
      <w:u w:val="single"/>
    </w:rPr>
  </w:style>
  <w:style w:type="paragraph" w:customStyle="1" w:styleId="StyleStyle49pt6">
    <w:name w:val="Style Style4 + 9 pt6"/>
    <w:basedOn w:val="Style4"/>
    <w:link w:val="StyleStyle49pt6Char"/>
    <w:qFormat/>
    <w:rsid w:val="00E71D89"/>
    <w:rPr>
      <w:rFonts w:ascii="Georgia" w:hAnsi="Georgia"/>
    </w:rPr>
  </w:style>
  <w:style w:type="character" w:customStyle="1" w:styleId="UnderlineCharCharCharCharChar">
    <w:name w:val="Underline Char Char Char Char Char"/>
    <w:link w:val="UnderlineCharCharCharChar"/>
    <w:locked/>
    <w:rsid w:val="00E71D89"/>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E71D89"/>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E71D89"/>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71D89"/>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71D89"/>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71D89"/>
    <w:rPr>
      <w:rFonts w:ascii="Georgia" w:hAnsi="Georgia"/>
      <w:b/>
      <w:bCs/>
      <w:u w:val="single"/>
    </w:rPr>
  </w:style>
  <w:style w:type="character" w:customStyle="1" w:styleId="DebatenoramlChar">
    <w:name w:val="Debatenoraml Char"/>
    <w:link w:val="Debatenoraml"/>
    <w:locked/>
    <w:rsid w:val="00E71D89"/>
    <w:rPr>
      <w:rFonts w:ascii="Times New Roman" w:hAnsi="Times New Roman" w:cs="Times New Roman"/>
    </w:rPr>
  </w:style>
  <w:style w:type="paragraph" w:customStyle="1" w:styleId="Debatenoraml">
    <w:name w:val="Debatenoraml"/>
    <w:basedOn w:val="NoSpacing"/>
    <w:link w:val="DebatenoramlChar"/>
    <w:qFormat/>
    <w:rsid w:val="00E71D89"/>
    <w:pPr>
      <w:pageBreakBefore w:val="0"/>
      <w:pBdr>
        <w:top w:val="none" w:sz="0" w:space="0" w:color="auto"/>
        <w:left w:val="none" w:sz="0" w:space="0" w:color="auto"/>
        <w:bottom w:val="none" w:sz="0" w:space="0" w:color="auto"/>
        <w:right w:val="none" w:sz="0" w:space="0" w:color="auto"/>
      </w:pBdr>
      <w:spacing w:before="0" w:line="240" w:lineRule="auto"/>
      <w:jc w:val="left"/>
    </w:pPr>
    <w:rPr>
      <w:rFonts w:ascii="Times New Roman" w:hAnsi="Times New Roman" w:cs="Times New Roman"/>
    </w:rPr>
  </w:style>
  <w:style w:type="paragraph" w:customStyle="1" w:styleId="SynergyTag">
    <w:name w:val="SynergyTag"/>
    <w:basedOn w:val="Normal"/>
    <w:uiPriority w:val="99"/>
    <w:qFormat/>
    <w:rsid w:val="00E71D89"/>
    <w:rPr>
      <w:rFonts w:eastAsia="Calibri"/>
      <w:b/>
    </w:rPr>
  </w:style>
  <w:style w:type="character" w:customStyle="1" w:styleId="QualsChar">
    <w:name w:val="Quals Char"/>
    <w:link w:val="Quals"/>
    <w:locked/>
    <w:rsid w:val="00E71D89"/>
    <w:rPr>
      <w:rFonts w:ascii="Georgia" w:eastAsia="Calibri" w:hAnsi="Georgia"/>
      <w:sz w:val="18"/>
    </w:rPr>
  </w:style>
  <w:style w:type="paragraph" w:customStyle="1" w:styleId="Quals">
    <w:name w:val="Quals"/>
    <w:basedOn w:val="Normal"/>
    <w:link w:val="QualsChar"/>
    <w:qFormat/>
    <w:rsid w:val="00E71D89"/>
    <w:rPr>
      <w:rFonts w:ascii="Georgia" w:eastAsia="Calibri" w:hAnsi="Georgia" w:cstheme="minorBidi"/>
      <w:sz w:val="18"/>
    </w:rPr>
  </w:style>
  <w:style w:type="paragraph" w:customStyle="1" w:styleId="times">
    <w:name w:val="times"/>
    <w:basedOn w:val="Normal"/>
    <w:qFormat/>
    <w:rsid w:val="00E71D89"/>
    <w:pPr>
      <w:spacing w:before="100" w:beforeAutospacing="1" w:after="100" w:afterAutospacing="1"/>
    </w:pPr>
    <w:rPr>
      <w:rFonts w:eastAsia="Times New Roman"/>
      <w:sz w:val="24"/>
    </w:rPr>
  </w:style>
  <w:style w:type="paragraph" w:customStyle="1" w:styleId="BodyA">
    <w:name w:val="Body A"/>
    <w:uiPriority w:val="99"/>
    <w:qFormat/>
    <w:rsid w:val="00E71D89"/>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E71D89"/>
    <w:rPr>
      <w:rFonts w:ascii="Georgia" w:eastAsia="Times New Roman" w:hAnsi="Georgia"/>
      <w:b/>
      <w:caps/>
      <w:szCs w:val="28"/>
      <w:u w:val="single"/>
    </w:rPr>
  </w:style>
  <w:style w:type="paragraph" w:customStyle="1" w:styleId="Starred">
    <w:name w:val="Starred"/>
    <w:basedOn w:val="Normal"/>
    <w:link w:val="StarredChar"/>
    <w:qFormat/>
    <w:rsid w:val="00E71D89"/>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E71D89"/>
    <w:rPr>
      <w:rFonts w:ascii="Georgia" w:eastAsia="Times New Roman" w:hAnsi="Georgia"/>
      <w:b/>
      <w:caps/>
      <w:szCs w:val="28"/>
      <w:u w:val="single"/>
    </w:rPr>
  </w:style>
  <w:style w:type="paragraph" w:customStyle="1" w:styleId="NotStarred">
    <w:name w:val="NotStarred"/>
    <w:basedOn w:val="Normal"/>
    <w:link w:val="NotStarredChar"/>
    <w:qFormat/>
    <w:rsid w:val="00E71D89"/>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ocked/>
    <w:rsid w:val="00E71D89"/>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E71D89"/>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E71D89"/>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E71D89"/>
    <w:rPr>
      <w:rFonts w:ascii="Georgia" w:eastAsia="Calibri" w:hAnsi="Georgia"/>
      <w:b/>
    </w:rPr>
  </w:style>
  <w:style w:type="paragraph" w:customStyle="1" w:styleId="H4Tag">
    <w:name w:val="H4 (Tag)"/>
    <w:basedOn w:val="Normal"/>
    <w:link w:val="H4TagChar1"/>
    <w:qFormat/>
    <w:rsid w:val="00E71D89"/>
    <w:rPr>
      <w:rFonts w:ascii="Georgia" w:eastAsia="Calibri" w:hAnsi="Georgia" w:cstheme="minorBidi"/>
      <w:b/>
    </w:rPr>
  </w:style>
  <w:style w:type="paragraph" w:customStyle="1" w:styleId="CM25">
    <w:name w:val="CM25"/>
    <w:basedOn w:val="Default"/>
    <w:next w:val="Default"/>
    <w:qFormat/>
    <w:rsid w:val="00E71D89"/>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E71D89"/>
    <w:rPr>
      <w:rFonts w:ascii="Georgia" w:hAnsi="Georgia"/>
      <w:b/>
    </w:rPr>
  </w:style>
  <w:style w:type="paragraph" w:customStyle="1" w:styleId="Debate-CardTagandCite-F6">
    <w:name w:val="Debate- Card Tag and Cite- F6"/>
    <w:basedOn w:val="Normal"/>
    <w:link w:val="Debate-CardTagandCite-F6Char"/>
    <w:qFormat/>
    <w:rsid w:val="00E71D89"/>
    <w:pPr>
      <w:contextualSpacing/>
    </w:pPr>
    <w:rPr>
      <w:rFonts w:ascii="Georgia" w:hAnsi="Georgia" w:cstheme="minorBidi"/>
      <w:b/>
    </w:rPr>
  </w:style>
  <w:style w:type="character" w:customStyle="1" w:styleId="CardtextChar4">
    <w:name w:val="Card text Char"/>
    <w:link w:val="Cardtext3"/>
    <w:locked/>
    <w:rsid w:val="00E71D89"/>
    <w:rPr>
      <w:rFonts w:ascii="Arial Narrow" w:hAnsi="Arial Narrow"/>
      <w:u w:val="single"/>
    </w:rPr>
  </w:style>
  <w:style w:type="paragraph" w:customStyle="1" w:styleId="Cardtext3">
    <w:name w:val="Card text"/>
    <w:link w:val="CardtextChar4"/>
    <w:qFormat/>
    <w:rsid w:val="00E71D89"/>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E71D89"/>
    <w:rPr>
      <w:rFonts w:ascii="Georgia" w:eastAsia="Times New Roman" w:hAnsi="Georgia"/>
      <w:b/>
      <w:szCs w:val="28"/>
      <w:u w:val="single"/>
    </w:rPr>
  </w:style>
  <w:style w:type="paragraph" w:customStyle="1" w:styleId="NewHeading2">
    <w:name w:val="NewHeading2"/>
    <w:basedOn w:val="Normal"/>
    <w:link w:val="NewHeading2Char"/>
    <w:qFormat/>
    <w:rsid w:val="00E71D89"/>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E71D8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71D89"/>
    <w:rPr>
      <w:rFonts w:eastAsia="Calibri"/>
    </w:rPr>
  </w:style>
  <w:style w:type="paragraph" w:customStyle="1" w:styleId="TagLine">
    <w:name w:val="Tag Line"/>
    <w:basedOn w:val="Normal"/>
    <w:next w:val="FullText"/>
    <w:uiPriority w:val="99"/>
    <w:qFormat/>
    <w:rsid w:val="00E71D89"/>
    <w:rPr>
      <w:rFonts w:ascii="Arial Narrow" w:eastAsia="Times New Roman" w:hAnsi="Arial Narrow"/>
      <w:b/>
      <w:sz w:val="28"/>
    </w:rPr>
  </w:style>
  <w:style w:type="paragraph" w:customStyle="1" w:styleId="Card6pt">
    <w:name w:val="Card 6pt"/>
    <w:basedOn w:val="Normal"/>
    <w:uiPriority w:val="99"/>
    <w:qFormat/>
    <w:rsid w:val="00E71D89"/>
    <w:pPr>
      <w:ind w:left="288" w:right="288"/>
    </w:pPr>
    <w:rPr>
      <w:rFonts w:ascii="Georgia" w:eastAsia="Calibri" w:hAnsi="Georgia"/>
      <w:color w:val="000000"/>
      <w:sz w:val="12"/>
      <w:szCs w:val="20"/>
    </w:rPr>
  </w:style>
  <w:style w:type="character" w:customStyle="1" w:styleId="FullCiteChar">
    <w:name w:val="Full Cite Char"/>
    <w:link w:val="FullCite"/>
    <w:locked/>
    <w:rsid w:val="00E71D89"/>
    <w:rPr>
      <w:rFonts w:ascii="Garamond" w:eastAsia="Calibri" w:hAnsi="Garamond"/>
    </w:rPr>
  </w:style>
  <w:style w:type="paragraph" w:customStyle="1" w:styleId="FullCite">
    <w:name w:val="Full Cite"/>
    <w:basedOn w:val="Normal"/>
    <w:next w:val="Normal"/>
    <w:link w:val="FullCiteChar"/>
    <w:qFormat/>
    <w:rsid w:val="00E71D89"/>
    <w:rPr>
      <w:rFonts w:ascii="Garamond" w:eastAsia="Calibri" w:hAnsi="Garamond" w:cstheme="minorBidi"/>
    </w:rPr>
  </w:style>
  <w:style w:type="character" w:customStyle="1" w:styleId="StyleCardStyleBlackUnderlineChar">
    <w:name w:val="Style Card Style + Black Underline Char"/>
    <w:link w:val="StyleCardStyleBlackUnderline"/>
    <w:locked/>
    <w:rsid w:val="00E71D89"/>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E71D89"/>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E71D89"/>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E71D89"/>
    <w:rPr>
      <w:rFonts w:ascii="Century Gothic" w:eastAsia="Times New Roman" w:hAnsi="Century Gothic"/>
    </w:rPr>
  </w:style>
  <w:style w:type="character" w:customStyle="1" w:styleId="StylecardThickunderlineChar">
    <w:name w:val="Style card + Thick underline Char"/>
    <w:link w:val="StylecardThickunderline"/>
    <w:locked/>
    <w:rsid w:val="00E71D89"/>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E71D89"/>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E71D89"/>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E71D89"/>
    <w:pPr>
      <w:ind w:left="288" w:right="288"/>
    </w:pPr>
    <w:rPr>
      <w:rFonts w:ascii="Georgia" w:eastAsia="SimSun" w:hAnsi="Georgia" w:cstheme="minorBidi"/>
      <w:b/>
      <w:bCs/>
      <w:u w:val="single"/>
      <w:lang w:eastAsia="zh-CN"/>
    </w:rPr>
  </w:style>
  <w:style w:type="paragraph" w:customStyle="1" w:styleId="CM27">
    <w:name w:val="CM27"/>
    <w:basedOn w:val="Default"/>
    <w:next w:val="Default"/>
    <w:qFormat/>
    <w:rsid w:val="00E71D89"/>
    <w:pPr>
      <w:spacing w:after="200" w:line="276" w:lineRule="auto"/>
    </w:pPr>
    <w:rPr>
      <w:rFonts w:eastAsia="Calibri"/>
      <w:color w:val="auto"/>
      <w:sz w:val="22"/>
    </w:rPr>
  </w:style>
  <w:style w:type="paragraph" w:customStyle="1" w:styleId="font-null">
    <w:name w:val="font-null"/>
    <w:basedOn w:val="Normal"/>
    <w:uiPriority w:val="99"/>
    <w:qFormat/>
    <w:rsid w:val="00E71D89"/>
    <w:pPr>
      <w:spacing w:before="100" w:beforeAutospacing="1" w:after="100" w:afterAutospacing="1"/>
    </w:pPr>
    <w:rPr>
      <w:rFonts w:eastAsia="Times New Roman"/>
      <w:sz w:val="24"/>
    </w:rPr>
  </w:style>
  <w:style w:type="paragraph" w:customStyle="1" w:styleId="rteindent1">
    <w:name w:val="rteindent1"/>
    <w:basedOn w:val="Normal"/>
    <w:uiPriority w:val="99"/>
    <w:qFormat/>
    <w:rsid w:val="00E71D89"/>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E71D89"/>
    <w:pPr>
      <w:spacing w:after="200" w:line="191" w:lineRule="atLeast"/>
    </w:pPr>
    <w:rPr>
      <w:rFonts w:ascii="Scala" w:eastAsia="Calibri" w:hAnsi="Scala"/>
      <w:color w:val="auto"/>
      <w:sz w:val="22"/>
    </w:rPr>
  </w:style>
  <w:style w:type="paragraph" w:customStyle="1" w:styleId="introduction">
    <w:name w:val="introduction"/>
    <w:basedOn w:val="Normal"/>
    <w:uiPriority w:val="99"/>
    <w:qFormat/>
    <w:rsid w:val="00E71D89"/>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E71D8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71D8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71D89"/>
    <w:pPr>
      <w:spacing w:before="100" w:beforeAutospacing="1" w:after="100" w:afterAutospacing="1"/>
    </w:pPr>
    <w:rPr>
      <w:rFonts w:eastAsia="Times New Roman"/>
      <w:sz w:val="24"/>
    </w:rPr>
  </w:style>
  <w:style w:type="paragraph" w:customStyle="1" w:styleId="class">
    <w:name w:val="class"/>
    <w:basedOn w:val="Normal"/>
    <w:uiPriority w:val="99"/>
    <w:qFormat/>
    <w:rsid w:val="00E71D89"/>
    <w:pPr>
      <w:spacing w:before="100" w:beforeAutospacing="1" w:after="100" w:afterAutospacing="1"/>
    </w:pPr>
    <w:rPr>
      <w:rFonts w:eastAsia="Times New Roman"/>
      <w:sz w:val="24"/>
    </w:rPr>
  </w:style>
  <w:style w:type="character" w:customStyle="1" w:styleId="blocktitleChar0">
    <w:name w:val="block title Char"/>
    <w:link w:val="blocktitle0"/>
    <w:locked/>
    <w:rsid w:val="00E71D89"/>
    <w:rPr>
      <w:rFonts w:ascii="Calibri" w:eastAsia="Calibri" w:hAnsi="Calibri" w:cs="Calibri"/>
      <w:b/>
      <w:caps/>
      <w:sz w:val="28"/>
      <w:szCs w:val="28"/>
      <w:lang w:val="es-ES"/>
    </w:rPr>
  </w:style>
  <w:style w:type="paragraph" w:customStyle="1" w:styleId="Pa6">
    <w:name w:val="Pa6"/>
    <w:basedOn w:val="Normal"/>
    <w:next w:val="Normal"/>
    <w:uiPriority w:val="99"/>
    <w:qFormat/>
    <w:rsid w:val="00E71D89"/>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71D89"/>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71D89"/>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71D89"/>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71D89"/>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71D89"/>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E71D89"/>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71D89"/>
    <w:rPr>
      <w:rFonts w:ascii="Georgia" w:eastAsia="SimSun" w:hAnsi="Georgia" w:cstheme="minorBidi"/>
      <w:b/>
      <w:bCs/>
    </w:rPr>
  </w:style>
  <w:style w:type="paragraph" w:customStyle="1" w:styleId="summary">
    <w:name w:val="summary"/>
    <w:basedOn w:val="Normal"/>
    <w:uiPriority w:val="99"/>
    <w:qFormat/>
    <w:rsid w:val="00E71D89"/>
    <w:pPr>
      <w:spacing w:before="100" w:beforeAutospacing="1" w:after="100" w:afterAutospacing="1"/>
    </w:pPr>
    <w:rPr>
      <w:rFonts w:eastAsia="Times New Roman"/>
      <w:sz w:val="24"/>
    </w:rPr>
  </w:style>
  <w:style w:type="paragraph" w:customStyle="1" w:styleId="Caption2">
    <w:name w:val="Caption2"/>
    <w:basedOn w:val="Normal"/>
    <w:uiPriority w:val="99"/>
    <w:qFormat/>
    <w:rsid w:val="00E71D89"/>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E71D89"/>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E71D89"/>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E71D89"/>
    <w:pPr>
      <w:jc w:val="center"/>
    </w:pPr>
    <w:rPr>
      <w:rFonts w:ascii="Book Antiqua" w:eastAsia="Times New Roman" w:hAnsi="Book Antiqua"/>
      <w:b/>
      <w:sz w:val="28"/>
    </w:rPr>
  </w:style>
  <w:style w:type="paragraph" w:customStyle="1" w:styleId="Little">
    <w:name w:val="Little"/>
    <w:basedOn w:val="Normal"/>
    <w:next w:val="Normal"/>
    <w:link w:val="LittleChar"/>
    <w:qFormat/>
    <w:rsid w:val="00E71D89"/>
    <w:pPr>
      <w:ind w:left="288"/>
    </w:pPr>
    <w:rPr>
      <w:rFonts w:ascii="Garamond" w:eastAsia="Times New Roman" w:hAnsi="Garamond"/>
    </w:rPr>
  </w:style>
  <w:style w:type="paragraph" w:customStyle="1" w:styleId="AAAcard">
    <w:name w:val="AAAcard"/>
    <w:basedOn w:val="Normal"/>
    <w:uiPriority w:val="99"/>
    <w:qFormat/>
    <w:rsid w:val="00E71D89"/>
    <w:pPr>
      <w:ind w:left="288" w:right="288"/>
    </w:pPr>
    <w:rPr>
      <w:rFonts w:eastAsia="Times New Roman"/>
    </w:rPr>
  </w:style>
  <w:style w:type="paragraph" w:customStyle="1" w:styleId="Caption3">
    <w:name w:val="Caption3"/>
    <w:basedOn w:val="Normal"/>
    <w:uiPriority w:val="99"/>
    <w:qFormat/>
    <w:rsid w:val="00E71D89"/>
    <w:pPr>
      <w:spacing w:before="100" w:beforeAutospacing="1" w:after="100" w:afterAutospacing="1"/>
    </w:pPr>
    <w:rPr>
      <w:rFonts w:eastAsia="Times New Roman"/>
      <w:sz w:val="24"/>
    </w:rPr>
  </w:style>
  <w:style w:type="paragraph" w:customStyle="1" w:styleId="body-12-5">
    <w:name w:val="body-12-5"/>
    <w:basedOn w:val="Normal"/>
    <w:uiPriority w:val="99"/>
    <w:qFormat/>
    <w:rsid w:val="00E71D89"/>
    <w:pPr>
      <w:spacing w:before="100" w:beforeAutospacing="1" w:after="100" w:afterAutospacing="1"/>
    </w:pPr>
    <w:rPr>
      <w:rFonts w:eastAsia="Times New Roman"/>
      <w:sz w:val="24"/>
    </w:rPr>
  </w:style>
  <w:style w:type="paragraph" w:customStyle="1" w:styleId="infuse">
    <w:name w:val="infuse"/>
    <w:basedOn w:val="Normal"/>
    <w:uiPriority w:val="99"/>
    <w:qFormat/>
    <w:rsid w:val="00E71D89"/>
    <w:pPr>
      <w:spacing w:before="100" w:beforeAutospacing="1" w:after="100" w:afterAutospacing="1"/>
    </w:pPr>
    <w:rPr>
      <w:rFonts w:eastAsia="Times New Roman"/>
      <w:sz w:val="24"/>
    </w:rPr>
  </w:style>
  <w:style w:type="paragraph" w:customStyle="1" w:styleId="fontreg">
    <w:name w:val="font_reg"/>
    <w:basedOn w:val="Normal"/>
    <w:uiPriority w:val="99"/>
    <w:qFormat/>
    <w:rsid w:val="00E71D89"/>
    <w:pPr>
      <w:spacing w:before="100" w:beforeAutospacing="1" w:after="100" w:afterAutospacing="1"/>
    </w:pPr>
    <w:rPr>
      <w:rFonts w:eastAsia="Times New Roman"/>
      <w:sz w:val="24"/>
    </w:rPr>
  </w:style>
  <w:style w:type="paragraph" w:customStyle="1" w:styleId="CITEF3">
    <w:name w:val="CITE F3"/>
    <w:uiPriority w:val="99"/>
    <w:qFormat/>
    <w:rsid w:val="00E71D89"/>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E71D89"/>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E71D89"/>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E71D89"/>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E71D89"/>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E71D89"/>
    <w:pPr>
      <w:ind w:left="144"/>
    </w:pPr>
    <w:rPr>
      <w:rFonts w:ascii="Cambria" w:eastAsia="Calibri" w:hAnsi="Cambria"/>
      <w:sz w:val="24"/>
    </w:rPr>
  </w:style>
  <w:style w:type="paragraph" w:customStyle="1" w:styleId="FreeFormA">
    <w:name w:val="Free Form A"/>
    <w:autoRedefine/>
    <w:uiPriority w:val="99"/>
    <w:qFormat/>
    <w:rsid w:val="00E71D89"/>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E71D89"/>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E71D89"/>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E71D89"/>
    <w:rPr>
      <w:rFonts w:ascii="Times New Roman" w:eastAsia="Times New Roman" w:hAnsi="Times New Roman" w:cs="Times New Roman"/>
      <w:sz w:val="10"/>
    </w:rPr>
  </w:style>
  <w:style w:type="paragraph" w:customStyle="1" w:styleId="subheader">
    <w:name w:val="subheader"/>
    <w:basedOn w:val="Normal"/>
    <w:uiPriority w:val="99"/>
    <w:qFormat/>
    <w:rsid w:val="00E71D89"/>
    <w:pPr>
      <w:spacing w:before="100" w:beforeAutospacing="1" w:after="100" w:afterAutospacing="1"/>
    </w:pPr>
    <w:rPr>
      <w:rFonts w:eastAsia="Times New Roman"/>
      <w:sz w:val="24"/>
    </w:rPr>
  </w:style>
  <w:style w:type="paragraph" w:customStyle="1" w:styleId="firstletter">
    <w:name w:val="firstletter"/>
    <w:basedOn w:val="Normal"/>
    <w:uiPriority w:val="99"/>
    <w:qFormat/>
    <w:rsid w:val="00E71D89"/>
    <w:pPr>
      <w:spacing w:before="100" w:beforeAutospacing="1" w:after="100" w:afterAutospacing="1"/>
    </w:pPr>
    <w:rPr>
      <w:rFonts w:eastAsia="Times New Roman"/>
      <w:sz w:val="24"/>
    </w:rPr>
  </w:style>
  <w:style w:type="paragraph" w:customStyle="1" w:styleId="more">
    <w:name w:val="more"/>
    <w:basedOn w:val="Normal"/>
    <w:uiPriority w:val="99"/>
    <w:qFormat/>
    <w:rsid w:val="00E71D89"/>
    <w:pPr>
      <w:spacing w:before="100" w:beforeAutospacing="1" w:after="100" w:afterAutospacing="1"/>
    </w:pPr>
    <w:rPr>
      <w:rFonts w:eastAsia="Times New Roman"/>
      <w:sz w:val="24"/>
    </w:rPr>
  </w:style>
  <w:style w:type="paragraph" w:customStyle="1" w:styleId="story">
    <w:name w:val="story"/>
    <w:basedOn w:val="Normal"/>
    <w:uiPriority w:val="99"/>
    <w:qFormat/>
    <w:rsid w:val="00E71D89"/>
    <w:pPr>
      <w:spacing w:before="100" w:beforeAutospacing="1" w:after="100" w:afterAutospacing="1"/>
    </w:pPr>
    <w:rPr>
      <w:rFonts w:eastAsia="Times New Roman"/>
      <w:sz w:val="24"/>
    </w:rPr>
  </w:style>
  <w:style w:type="paragraph" w:customStyle="1" w:styleId="H1numbered">
    <w:name w:val="H1 numbered"/>
    <w:basedOn w:val="Normal"/>
    <w:uiPriority w:val="99"/>
    <w:qFormat/>
    <w:rsid w:val="00E71D89"/>
    <w:pPr>
      <w:pageBreakBefore/>
      <w:widowControl w:val="0"/>
      <w:numPr>
        <w:numId w:val="12"/>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71D89"/>
    <w:pPr>
      <w:widowControl w:val="0"/>
      <w:numPr>
        <w:ilvl w:val="1"/>
        <w:numId w:val="12"/>
      </w:numPr>
      <w:tabs>
        <w:tab w:val="clear" w:pos="792"/>
        <w:tab w:val="left" w:pos="567"/>
        <w:tab w:val="num" w:pos="720"/>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E71D89"/>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E71D89"/>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E71D89"/>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E71D8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71D8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71D89"/>
    <w:pPr>
      <w:widowControl w:val="0"/>
      <w:spacing w:after="63"/>
    </w:pPr>
    <w:rPr>
      <w:rFonts w:ascii="Arial" w:hAnsi="Arial"/>
      <w:color w:val="auto"/>
    </w:rPr>
  </w:style>
  <w:style w:type="paragraph" w:customStyle="1" w:styleId="CM35">
    <w:name w:val="CM35"/>
    <w:basedOn w:val="Default"/>
    <w:next w:val="Default"/>
    <w:uiPriority w:val="99"/>
    <w:qFormat/>
    <w:rsid w:val="00E71D8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71D89"/>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E71D89"/>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E71D89"/>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E71D89"/>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E71D89"/>
    <w:rPr>
      <w:rFonts w:ascii="Georgia" w:hAnsi="Georgia"/>
      <w:sz w:val="22"/>
      <w:szCs w:val="22"/>
      <w:lang w:val="x-none" w:eastAsia="x-none"/>
    </w:rPr>
  </w:style>
  <w:style w:type="character" w:customStyle="1" w:styleId="StyleCards11ptUnderlineChar">
    <w:name w:val="Style Cards + 11 pt Underline Char"/>
    <w:link w:val="StyleCards11ptUnderline"/>
    <w:locked/>
    <w:rsid w:val="00E71D89"/>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E71D89"/>
    <w:rPr>
      <w:rFonts w:ascii="Georgia" w:hAnsi="Georgia"/>
      <w:sz w:val="22"/>
      <w:u w:val="single"/>
      <w:lang w:val="x-none" w:eastAsia="x-none"/>
    </w:rPr>
  </w:style>
  <w:style w:type="character" w:customStyle="1" w:styleId="StyleCards11ptBoldUnderlineChar">
    <w:name w:val="Style Cards + 11 pt Bold Underline Char"/>
    <w:link w:val="StyleCards11ptBoldUnderline"/>
    <w:locked/>
    <w:rsid w:val="00E71D89"/>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E71D89"/>
    <w:rPr>
      <w:rFonts w:ascii="Georgia"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E71D89"/>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71D89"/>
    <w:pPr>
      <w:pBdr>
        <w:top w:val="single" w:sz="4" w:space="0" w:color="auto"/>
        <w:left w:val="single" w:sz="4" w:space="0" w:color="auto"/>
        <w:bottom w:val="single" w:sz="4" w:space="0" w:color="auto"/>
        <w:right w:val="single" w:sz="4" w:space="0" w:color="auto"/>
      </w:pBdr>
    </w:pPr>
    <w:rPr>
      <w:rFonts w:ascii="Georgia"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E71D89"/>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E71D89"/>
    <w:rPr>
      <w:rFonts w:ascii="Georgia" w:hAnsi="Georgia" w:cstheme="minorBidi"/>
      <w:lang w:val="x-none" w:eastAsia="x-none"/>
    </w:rPr>
  </w:style>
  <w:style w:type="character" w:customStyle="1" w:styleId="NormalFontChar">
    <w:name w:val="Normal Font Char"/>
    <w:link w:val="NormalFont"/>
    <w:locked/>
    <w:rsid w:val="00E71D89"/>
    <w:rPr>
      <w:rFonts w:ascii="Times New Roman" w:eastAsia="Times New Roman" w:hAnsi="Times New Roman" w:cs="Times New Roman"/>
      <w:sz w:val="20"/>
      <w:szCs w:val="20"/>
    </w:rPr>
  </w:style>
  <w:style w:type="paragraph" w:customStyle="1" w:styleId="NormalFont">
    <w:name w:val="Normal Font"/>
    <w:link w:val="NormalFontChar"/>
    <w:qFormat/>
    <w:rsid w:val="00E71D8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71D89"/>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E71D89"/>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E71D89"/>
    <w:rPr>
      <w:u w:val="single"/>
      <w:lang w:val="x-none" w:eastAsia="x-none"/>
    </w:rPr>
  </w:style>
  <w:style w:type="character" w:customStyle="1" w:styleId="StyleNormalFont11ptBoldUnderlineChar">
    <w:name w:val="Style Normal Font + 11 pt Bold Underline Char"/>
    <w:link w:val="StyleNormalFont11ptBoldUnderline"/>
    <w:locked/>
    <w:rsid w:val="00E71D89"/>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71D89"/>
    <w:rPr>
      <w:b/>
      <w:bCs/>
      <w:u w:val="single"/>
      <w:lang w:val="x-none" w:eastAsia="x-none"/>
    </w:rPr>
  </w:style>
  <w:style w:type="paragraph" w:customStyle="1" w:styleId="Smallfont0">
    <w:name w:val="Smallfont"/>
    <w:basedOn w:val="Normal"/>
    <w:uiPriority w:val="99"/>
    <w:qFormat/>
    <w:rsid w:val="00E71D89"/>
    <w:rPr>
      <w:rFonts w:eastAsia="Times New Roman"/>
      <w:sz w:val="15"/>
    </w:rPr>
  </w:style>
  <w:style w:type="paragraph" w:customStyle="1" w:styleId="formatvorlage2">
    <w:name w:val="formatvorlage2"/>
    <w:basedOn w:val="Normal"/>
    <w:uiPriority w:val="99"/>
    <w:qFormat/>
    <w:rsid w:val="00E71D89"/>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E71D89"/>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E71D89"/>
    <w:pPr>
      <w:widowControl/>
      <w:autoSpaceDE/>
      <w:autoSpaceDN/>
      <w:adjustRightInd/>
      <w:spacing w:before="0"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E71D89"/>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E71D89"/>
    <w:pPr>
      <w:widowControl/>
      <w:autoSpaceDE/>
      <w:autoSpaceDN/>
      <w:adjustRightInd/>
      <w:spacing w:before="0"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E71D89"/>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E71D89"/>
    <w:pPr>
      <w:ind w:left="144"/>
    </w:pPr>
    <w:rPr>
      <w:rFonts w:ascii="Georgia" w:eastAsia="Times New Roman" w:hAnsi="Georgia" w:cstheme="minorBidi"/>
      <w:lang w:val="x-none" w:eastAsia="x-none"/>
    </w:rPr>
  </w:style>
  <w:style w:type="paragraph" w:customStyle="1" w:styleId="deck">
    <w:name w:val="deck"/>
    <w:basedOn w:val="Normal"/>
    <w:uiPriority w:val="99"/>
    <w:qFormat/>
    <w:rsid w:val="00E71D89"/>
    <w:pPr>
      <w:spacing w:before="100" w:beforeAutospacing="1" w:after="100" w:afterAutospacing="1"/>
    </w:pPr>
    <w:rPr>
      <w:rFonts w:eastAsia="Times New Roman"/>
      <w:sz w:val="24"/>
    </w:rPr>
  </w:style>
  <w:style w:type="paragraph" w:customStyle="1" w:styleId="i1">
    <w:name w:val="i1"/>
    <w:basedOn w:val="Normal"/>
    <w:uiPriority w:val="99"/>
    <w:qFormat/>
    <w:rsid w:val="00E71D89"/>
    <w:pPr>
      <w:spacing w:before="100" w:beforeAutospacing="1" w:after="100" w:afterAutospacing="1"/>
    </w:pPr>
    <w:rPr>
      <w:rFonts w:eastAsia="Times New Roman"/>
      <w:sz w:val="24"/>
    </w:rPr>
  </w:style>
  <w:style w:type="paragraph" w:customStyle="1" w:styleId="question">
    <w:name w:val="question"/>
    <w:basedOn w:val="Normal"/>
    <w:uiPriority w:val="99"/>
    <w:qFormat/>
    <w:rsid w:val="00E71D89"/>
    <w:pPr>
      <w:spacing w:before="100" w:beforeAutospacing="1" w:after="100" w:afterAutospacing="1"/>
    </w:pPr>
    <w:rPr>
      <w:rFonts w:eastAsia="Times New Roman"/>
      <w:sz w:val="24"/>
    </w:rPr>
  </w:style>
  <w:style w:type="paragraph" w:customStyle="1" w:styleId="bodycopy">
    <w:name w:val="bodycopy"/>
    <w:basedOn w:val="Normal"/>
    <w:uiPriority w:val="99"/>
    <w:qFormat/>
    <w:rsid w:val="00E71D89"/>
    <w:pPr>
      <w:spacing w:before="100" w:beforeAutospacing="1" w:after="100" w:afterAutospacing="1"/>
    </w:pPr>
    <w:rPr>
      <w:rFonts w:eastAsia="Times New Roman"/>
      <w:sz w:val="24"/>
    </w:rPr>
  </w:style>
  <w:style w:type="paragraph" w:customStyle="1" w:styleId="Fifth">
    <w:name w:val="Fifth"/>
    <w:basedOn w:val="Normal"/>
    <w:link w:val="FifthChar"/>
    <w:qFormat/>
    <w:rsid w:val="00E71D89"/>
    <w:rPr>
      <w:rFonts w:eastAsia="Calibri"/>
    </w:rPr>
  </w:style>
  <w:style w:type="paragraph" w:customStyle="1" w:styleId="NoteLevel22">
    <w:name w:val="Note Level 22"/>
    <w:basedOn w:val="Normal"/>
    <w:next w:val="Normal"/>
    <w:uiPriority w:val="99"/>
    <w:qFormat/>
    <w:rsid w:val="00E71D89"/>
    <w:pPr>
      <w:keepNext/>
      <w:ind w:left="288" w:right="288"/>
    </w:pPr>
    <w:rPr>
      <w:rFonts w:ascii="Georgia" w:eastAsia="MS Gothic" w:hAnsi="Georgia"/>
      <w:szCs w:val="20"/>
    </w:rPr>
  </w:style>
  <w:style w:type="paragraph" w:customStyle="1" w:styleId="wp-caption-text">
    <w:name w:val="wp-caption-text"/>
    <w:basedOn w:val="Normal"/>
    <w:qFormat/>
    <w:rsid w:val="00E71D89"/>
    <w:pPr>
      <w:spacing w:before="100" w:beforeAutospacing="1" w:after="100" w:afterAutospacing="1"/>
    </w:pPr>
    <w:rPr>
      <w:rFonts w:eastAsia="Times New Roman"/>
      <w:sz w:val="24"/>
    </w:rPr>
  </w:style>
  <w:style w:type="paragraph" w:customStyle="1" w:styleId="svarticle">
    <w:name w:val="svarticle"/>
    <w:basedOn w:val="Normal"/>
    <w:uiPriority w:val="99"/>
    <w:qFormat/>
    <w:rsid w:val="00E71D89"/>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E71D89"/>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E71D89"/>
    <w:pPr>
      <w:spacing w:before="100" w:beforeAutospacing="1" w:after="100" w:afterAutospacing="1"/>
    </w:pPr>
  </w:style>
  <w:style w:type="paragraph" w:customStyle="1" w:styleId="description">
    <w:name w:val="description"/>
    <w:basedOn w:val="Normal"/>
    <w:uiPriority w:val="99"/>
    <w:qFormat/>
    <w:rsid w:val="00E71D89"/>
    <w:pPr>
      <w:spacing w:before="100" w:beforeAutospacing="1" w:after="100" w:afterAutospacing="1"/>
    </w:pPr>
  </w:style>
  <w:style w:type="paragraph" w:customStyle="1" w:styleId="graf">
    <w:name w:val="graf"/>
    <w:basedOn w:val="Normal"/>
    <w:uiPriority w:val="99"/>
    <w:qFormat/>
    <w:rsid w:val="00E71D89"/>
    <w:pPr>
      <w:spacing w:before="100" w:beforeAutospacing="1" w:after="100" w:afterAutospacing="1"/>
    </w:pPr>
  </w:style>
  <w:style w:type="paragraph" w:customStyle="1" w:styleId="column">
    <w:name w:val="column"/>
    <w:basedOn w:val="Normal"/>
    <w:uiPriority w:val="99"/>
    <w:qFormat/>
    <w:rsid w:val="00E71D89"/>
    <w:pPr>
      <w:spacing w:before="100" w:beforeAutospacing="1" w:after="100" w:afterAutospacing="1"/>
    </w:pPr>
  </w:style>
  <w:style w:type="paragraph" w:customStyle="1" w:styleId="recirc-container">
    <w:name w:val="recirc-container"/>
    <w:basedOn w:val="Normal"/>
    <w:uiPriority w:val="99"/>
    <w:qFormat/>
    <w:rsid w:val="00E71D89"/>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E71D89"/>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E71D89"/>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E71D89"/>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E71D89"/>
    <w:rPr>
      <w:rFonts w:ascii="Georgia" w:hAnsi="Georgia" w:hint="default"/>
      <w:i/>
      <w:iCs/>
      <w:color w:val="808080"/>
    </w:rPr>
  </w:style>
  <w:style w:type="character" w:customStyle="1" w:styleId="cardchar00">
    <w:name w:val="cardchar0"/>
    <w:basedOn w:val="DefaultParagraphFont"/>
    <w:rsid w:val="00E71D89"/>
  </w:style>
  <w:style w:type="character" w:customStyle="1" w:styleId="UnderlineNon-bold">
    <w:name w:val="Underline Non - bold"/>
    <w:rsid w:val="00E71D89"/>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E71D89"/>
  </w:style>
  <w:style w:type="character" w:customStyle="1" w:styleId="StyleHeading4UnderlinedsmalltextGaramondChar">
    <w:name w:val="Style Heading 4Underlinedsmall text + Garamond Char"/>
    <w:link w:val="StyleHeading4UnderlinedsmalltextGaramond"/>
    <w:locked/>
    <w:rsid w:val="00E71D89"/>
    <w:rPr>
      <w:rFonts w:ascii="Calibri" w:hAnsi="Calibri" w:cs="Calibri"/>
    </w:rPr>
  </w:style>
  <w:style w:type="character" w:customStyle="1" w:styleId="Heading5Char2">
    <w:name w:val="Heading 5 Char2"/>
    <w:rsid w:val="00E71D89"/>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E71D89"/>
    <w:rPr>
      <w:rFonts w:ascii="Arial" w:hAnsi="Arial" w:cs="Arial"/>
      <w:vanish/>
      <w:sz w:val="16"/>
      <w:szCs w:val="16"/>
    </w:rPr>
  </w:style>
  <w:style w:type="paragraph" w:styleId="z-TopofForm">
    <w:name w:val="HTML Top of Form"/>
    <w:basedOn w:val="Normal"/>
    <w:next w:val="Normal"/>
    <w:link w:val="z-TopofFormChar"/>
    <w:hidden/>
    <w:uiPriority w:val="99"/>
    <w:unhideWhenUsed/>
    <w:rsid w:val="00E71D89"/>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E71D89"/>
    <w:rPr>
      <w:rFonts w:ascii="Arial" w:hAnsi="Arial" w:cs="Arial"/>
      <w:vanish/>
      <w:sz w:val="16"/>
      <w:szCs w:val="16"/>
    </w:rPr>
  </w:style>
  <w:style w:type="character" w:customStyle="1" w:styleId="z-BottomofFormChar">
    <w:name w:val="z-Bottom of Form Char"/>
    <w:basedOn w:val="DefaultParagraphFont"/>
    <w:link w:val="z-BottomofForm"/>
    <w:uiPriority w:val="99"/>
    <w:rsid w:val="00E71D8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E71D89"/>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E71D89"/>
    <w:rPr>
      <w:rFonts w:ascii="Arial" w:hAnsi="Arial" w:cs="Arial"/>
      <w:vanish/>
      <w:sz w:val="16"/>
      <w:szCs w:val="16"/>
    </w:rPr>
  </w:style>
  <w:style w:type="character" w:customStyle="1" w:styleId="Style2CharChar">
    <w:name w:val="Style2 Char Char"/>
    <w:rsid w:val="00E71D89"/>
    <w:rPr>
      <w:u w:val="thick"/>
      <w:lang w:val="en-US" w:eastAsia="en-US" w:bidi="ar-SA"/>
    </w:rPr>
  </w:style>
  <w:style w:type="character" w:customStyle="1" w:styleId="authordate1">
    <w:name w:val="authordate"/>
    <w:rsid w:val="00E71D89"/>
  </w:style>
  <w:style w:type="character" w:customStyle="1" w:styleId="underline0">
    <w:name w:val="%underline"/>
    <w:qFormat/>
    <w:rsid w:val="00E71D89"/>
    <w:rPr>
      <w:rFonts w:ascii="Times New Roman" w:hAnsi="Times New Roman" w:cs="Times New Roman" w:hint="default"/>
      <w:strike w:val="0"/>
      <w:dstrike w:val="0"/>
      <w:sz w:val="16"/>
      <w:u w:val="none"/>
      <w:effect w:val="none"/>
    </w:rPr>
  </w:style>
  <w:style w:type="character" w:customStyle="1" w:styleId="AUNDERLINE0">
    <w:name w:val="AUNDERLINE"/>
    <w:qFormat/>
    <w:rsid w:val="00E71D89"/>
    <w:rPr>
      <w:rFonts w:ascii="Times New Roman" w:hAnsi="Times New Roman" w:cs="Times New Roman" w:hint="default"/>
      <w:sz w:val="20"/>
      <w:u w:val="single"/>
    </w:rPr>
  </w:style>
  <w:style w:type="character" w:customStyle="1" w:styleId="UnderlinedCharChar">
    <w:name w:val="Underlined Char Char"/>
    <w:rsid w:val="00E71D89"/>
    <w:rPr>
      <w:rFonts w:ascii="Garamond" w:hAnsi="Garamond" w:hint="default"/>
      <w:szCs w:val="28"/>
      <w:u w:val="single"/>
      <w:lang w:val="en-US" w:eastAsia="en-US" w:bidi="ar-SA"/>
    </w:rPr>
  </w:style>
  <w:style w:type="character" w:customStyle="1" w:styleId="slug-doi">
    <w:name w:val="slug-doi"/>
    <w:basedOn w:val="DefaultParagraphFont"/>
    <w:rsid w:val="00E71D89"/>
  </w:style>
  <w:style w:type="character" w:customStyle="1" w:styleId="af">
    <w:name w:val="af"/>
    <w:basedOn w:val="DefaultParagraphFont"/>
    <w:rsid w:val="00E71D89"/>
  </w:style>
  <w:style w:type="character" w:customStyle="1" w:styleId="ab">
    <w:name w:val="ab"/>
    <w:basedOn w:val="DefaultParagraphFont"/>
    <w:rsid w:val="00E71D89"/>
  </w:style>
  <w:style w:type="character" w:customStyle="1" w:styleId="em">
    <w:name w:val="em"/>
    <w:basedOn w:val="DefaultParagraphFont"/>
    <w:rsid w:val="00E71D89"/>
  </w:style>
  <w:style w:type="character" w:customStyle="1" w:styleId="au">
    <w:name w:val="au"/>
    <w:basedOn w:val="DefaultParagraphFont"/>
    <w:rsid w:val="00E71D89"/>
  </w:style>
  <w:style w:type="character" w:customStyle="1" w:styleId="ti">
    <w:name w:val="ti"/>
    <w:basedOn w:val="DefaultParagraphFont"/>
    <w:rsid w:val="00E71D89"/>
  </w:style>
  <w:style w:type="character" w:customStyle="1" w:styleId="subheadblue">
    <w:name w:val="subhead_blue"/>
    <w:basedOn w:val="DefaultParagraphFont"/>
    <w:rsid w:val="00E71D89"/>
  </w:style>
  <w:style w:type="character" w:customStyle="1" w:styleId="affiliation">
    <w:name w:val="affiliation"/>
    <w:basedOn w:val="DefaultParagraphFont"/>
    <w:rsid w:val="00E71D89"/>
  </w:style>
  <w:style w:type="character" w:customStyle="1" w:styleId="slug-doi-wrapper">
    <w:name w:val="slug-doi-wrapper"/>
    <w:basedOn w:val="DefaultParagraphFont"/>
    <w:rsid w:val="00E71D89"/>
  </w:style>
  <w:style w:type="character" w:customStyle="1" w:styleId="slug-metadata-noteahead-of-print">
    <w:name w:val="slug-metadata-note ahead-of-print"/>
    <w:basedOn w:val="DefaultParagraphFont"/>
    <w:rsid w:val="00E71D89"/>
  </w:style>
  <w:style w:type="character" w:customStyle="1" w:styleId="slug-ahead-of-print-date">
    <w:name w:val="slug-ahead-of-print-date"/>
    <w:basedOn w:val="DefaultParagraphFont"/>
    <w:rsid w:val="00E71D89"/>
  </w:style>
  <w:style w:type="character" w:customStyle="1" w:styleId="medium-bold">
    <w:name w:val="medium-bold"/>
    <w:basedOn w:val="DefaultParagraphFont"/>
    <w:rsid w:val="00E71D89"/>
  </w:style>
  <w:style w:type="character" w:customStyle="1" w:styleId="updated-short-citation">
    <w:name w:val="updated-short-citation"/>
    <w:basedOn w:val="DefaultParagraphFont"/>
    <w:rsid w:val="00E71D89"/>
  </w:style>
  <w:style w:type="character" w:customStyle="1" w:styleId="goohl0">
    <w:name w:val="goohl0"/>
    <w:basedOn w:val="DefaultParagraphFont"/>
    <w:rsid w:val="00E71D89"/>
  </w:style>
  <w:style w:type="character" w:customStyle="1" w:styleId="CharChar6">
    <w:name w:val="Char Char6"/>
    <w:rsid w:val="00E71D89"/>
    <w:rPr>
      <w:rFonts w:ascii="Arial" w:hAnsi="Arial" w:cs="Arial" w:hint="default"/>
      <w:bCs/>
      <w:sz w:val="16"/>
      <w:szCs w:val="26"/>
      <w:lang w:val="en-US" w:eastAsia="en-US" w:bidi="ar-SA"/>
    </w:rPr>
  </w:style>
  <w:style w:type="character" w:customStyle="1" w:styleId="TagCharChar1">
    <w:name w:val="Tag Char Char1"/>
    <w:rsid w:val="00E71D89"/>
    <w:rPr>
      <w:b/>
      <w:bCs w:val="0"/>
      <w:sz w:val="24"/>
      <w:szCs w:val="24"/>
      <w:lang w:val="en-US" w:eastAsia="en-US" w:bidi="ar-SA"/>
    </w:rPr>
  </w:style>
  <w:style w:type="character" w:customStyle="1" w:styleId="12TimesNewRoman">
    <w:name w:val="12 Times New Roman"/>
    <w:rsid w:val="00E71D89"/>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E71D89"/>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E71D89"/>
    <w:rPr>
      <w:rFonts w:ascii="Times New Roman" w:hAnsi="Times New Roman" w:cs="Times New Roman" w:hint="default"/>
      <w:strike w:val="0"/>
      <w:dstrike w:val="0"/>
      <w:sz w:val="14"/>
      <w:u w:val="none"/>
      <w:effect w:val="none"/>
    </w:rPr>
  </w:style>
  <w:style w:type="character" w:customStyle="1" w:styleId="F8-UnderlineBold">
    <w:name w:val="F8 - Underline/Bold"/>
    <w:rsid w:val="00E71D89"/>
    <w:rPr>
      <w:rFonts w:ascii="Times New Roman" w:hAnsi="Times New Roman" w:cs="Times New Roman" w:hint="default"/>
      <w:b/>
      <w:bCs w:val="0"/>
      <w:sz w:val="20"/>
      <w:u w:val="single"/>
    </w:rPr>
  </w:style>
  <w:style w:type="character" w:customStyle="1" w:styleId="F7-SmallFont">
    <w:name w:val="F7 - Small Font"/>
    <w:rsid w:val="00E71D89"/>
    <w:rPr>
      <w:rFonts w:ascii="Times New Roman" w:hAnsi="Times New Roman" w:cs="Times New Roman" w:hint="default"/>
      <w:sz w:val="14"/>
    </w:rPr>
  </w:style>
  <w:style w:type="character" w:customStyle="1" w:styleId="Brief-Bold">
    <w:name w:val="Brief - Bold"/>
    <w:rsid w:val="00E71D89"/>
    <w:rPr>
      <w:rFonts w:ascii="Times New Roman" w:hAnsi="Times New Roman" w:cs="Times New Roman" w:hint="default"/>
      <w:b/>
      <w:bCs w:val="0"/>
    </w:rPr>
  </w:style>
  <w:style w:type="character" w:customStyle="1" w:styleId="Card-Underline">
    <w:name w:val="Card - Underline"/>
    <w:rsid w:val="00E71D89"/>
    <w:rPr>
      <w:rFonts w:ascii="Times New Roman" w:hAnsi="Times New Roman" w:cs="Times New Roman" w:hint="default"/>
      <w:u w:val="single"/>
    </w:rPr>
  </w:style>
  <w:style w:type="character" w:customStyle="1" w:styleId="beriefunderline">
    <w:name w:val="berief = underline"/>
    <w:rsid w:val="00E71D89"/>
    <w:rPr>
      <w:rFonts w:ascii="Times New Roman" w:eastAsia="Times New Roman" w:hAnsi="Times New Roman" w:cs="Times New Roman" w:hint="default"/>
      <w:sz w:val="20"/>
      <w:u w:val="single"/>
    </w:rPr>
  </w:style>
  <w:style w:type="character" w:customStyle="1" w:styleId="BoldText10pt">
    <w:name w:val="Bold Text 10 pt"/>
    <w:rsid w:val="00E71D8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0">
    <w:name w:val="Italic"/>
    <w:aliases w:val="Body text + 9.5 pt,Spacing -1 pt,Body text + Georgia,8 pt,Spacing 0 pt,7 pt,Scale 66%"/>
    <w:rsid w:val="00E71D89"/>
    <w:rPr>
      <w:i/>
      <w:iCs w:val="0"/>
    </w:rPr>
  </w:style>
  <w:style w:type="character" w:customStyle="1" w:styleId="eoeaheader">
    <w:name w:val="eoea_header"/>
    <w:basedOn w:val="DefaultParagraphFont"/>
    <w:rsid w:val="00E71D89"/>
  </w:style>
  <w:style w:type="character" w:customStyle="1" w:styleId="SC4208902">
    <w:name w:val="SC.4.208902"/>
    <w:rsid w:val="00E71D89"/>
    <w:rPr>
      <w:rFonts w:ascii="Century" w:hAnsi="Century" w:cs="Century" w:hint="default"/>
      <w:color w:val="000000"/>
      <w:sz w:val="22"/>
      <w:szCs w:val="22"/>
    </w:rPr>
  </w:style>
  <w:style w:type="character" w:customStyle="1" w:styleId="SC4208915">
    <w:name w:val="SC.4.208915"/>
    <w:rsid w:val="00E71D89"/>
    <w:rPr>
      <w:rFonts w:ascii="Century" w:hAnsi="Century" w:cs="Century" w:hint="default"/>
      <w:color w:val="000000"/>
      <w:sz w:val="13"/>
      <w:szCs w:val="13"/>
    </w:rPr>
  </w:style>
  <w:style w:type="character" w:customStyle="1" w:styleId="SC273764">
    <w:name w:val="SC.2.73764"/>
    <w:rsid w:val="00E71D89"/>
    <w:rPr>
      <w:rFonts w:ascii="Century" w:hAnsi="Century" w:cs="Century" w:hint="default"/>
      <w:color w:val="000000"/>
      <w:sz w:val="72"/>
      <w:szCs w:val="72"/>
    </w:rPr>
  </w:style>
  <w:style w:type="character" w:customStyle="1" w:styleId="SC273779">
    <w:name w:val="SC.2.73779"/>
    <w:rsid w:val="00E71D89"/>
    <w:rPr>
      <w:rFonts w:ascii="Century" w:hAnsi="Century" w:cs="Century" w:hint="default"/>
      <w:color w:val="000000"/>
      <w:sz w:val="40"/>
      <w:szCs w:val="40"/>
    </w:rPr>
  </w:style>
  <w:style w:type="character" w:customStyle="1" w:styleId="SC273763">
    <w:name w:val="SC.2.73763"/>
    <w:rsid w:val="00E71D89"/>
    <w:rPr>
      <w:rFonts w:ascii="Century" w:hAnsi="Century" w:cs="Century" w:hint="default"/>
      <w:b/>
      <w:bCs/>
      <w:color w:val="000000"/>
    </w:rPr>
  </w:style>
  <w:style w:type="character" w:customStyle="1" w:styleId="SC4208910">
    <w:name w:val="SC.4.208910"/>
    <w:rsid w:val="00E71D89"/>
    <w:rPr>
      <w:rFonts w:ascii="Century" w:hAnsi="Century" w:cs="Century" w:hint="default"/>
      <w:color w:val="000000"/>
      <w:sz w:val="28"/>
      <w:szCs w:val="28"/>
    </w:rPr>
  </w:style>
  <w:style w:type="character" w:customStyle="1" w:styleId="SC4208911">
    <w:name w:val="SC.4.208911"/>
    <w:rsid w:val="00E71D89"/>
    <w:rPr>
      <w:rFonts w:ascii="Century" w:hAnsi="Century" w:cs="Century" w:hint="default"/>
      <w:color w:val="000000"/>
    </w:rPr>
  </w:style>
  <w:style w:type="character" w:customStyle="1" w:styleId="articlesubtitle">
    <w:name w:val="article_sub_title"/>
    <w:basedOn w:val="DefaultParagraphFont"/>
    <w:rsid w:val="00E71D89"/>
  </w:style>
  <w:style w:type="character" w:customStyle="1" w:styleId="newsdate2">
    <w:name w:val="news_date2"/>
    <w:basedOn w:val="DefaultParagraphFont"/>
    <w:rsid w:val="00E71D89"/>
  </w:style>
  <w:style w:type="character" w:customStyle="1" w:styleId="readarticleheader">
    <w:name w:val="readarticleheader"/>
    <w:basedOn w:val="DefaultParagraphFont"/>
    <w:rsid w:val="00E71D89"/>
  </w:style>
  <w:style w:type="character" w:customStyle="1" w:styleId="UnderlineChar20">
    <w:name w:val="Underline Char2"/>
    <w:rsid w:val="00E71D89"/>
    <w:rPr>
      <w:rFonts w:ascii="Trebuchet MS" w:hAnsi="Trebuchet MS" w:hint="default"/>
      <w:u w:val="thick"/>
      <w:lang w:val="en-US" w:eastAsia="zh-CN" w:bidi="ar-SA"/>
    </w:rPr>
  </w:style>
  <w:style w:type="character" w:customStyle="1" w:styleId="BoldUnderliningChar">
    <w:name w:val="Bold Underlining Char"/>
    <w:rsid w:val="00E71D89"/>
    <w:rPr>
      <w:rFonts w:ascii="Arial Narrow" w:eastAsia="Times New Roman" w:hAnsi="Arial Narrow" w:hint="default"/>
      <w:b/>
      <w:bCs w:val="0"/>
      <w:szCs w:val="24"/>
      <w:u w:val="single"/>
      <w:lang w:val="en-GB" w:eastAsia="en-US" w:bidi="ar-SA"/>
    </w:rPr>
  </w:style>
  <w:style w:type="character" w:customStyle="1" w:styleId="medium-normal1">
    <w:name w:val="medium-normal1"/>
    <w:rsid w:val="00E71D89"/>
    <w:rPr>
      <w:rFonts w:ascii="Arial" w:hAnsi="Arial" w:cs="Arial" w:hint="default"/>
      <w:b w:val="0"/>
      <w:bCs w:val="0"/>
      <w:i w:val="0"/>
      <w:iCs w:val="0"/>
      <w:sz w:val="20"/>
      <w:szCs w:val="20"/>
    </w:rPr>
  </w:style>
  <w:style w:type="character" w:customStyle="1" w:styleId="UnderlinedCardChar0">
    <w:name w:val="Underlined Card Char"/>
    <w:rsid w:val="00E71D89"/>
    <w:rPr>
      <w:rFonts w:ascii="Palatino Linotype" w:hAnsi="Palatino Linotype" w:hint="default"/>
      <w:u w:val="single"/>
      <w:lang w:val="en-US" w:eastAsia="en-US" w:bidi="ar-SA"/>
    </w:rPr>
  </w:style>
  <w:style w:type="character" w:customStyle="1" w:styleId="char">
    <w:name w:val="char"/>
    <w:basedOn w:val="DefaultParagraphFont"/>
    <w:rsid w:val="00E71D89"/>
  </w:style>
  <w:style w:type="character" w:customStyle="1" w:styleId="UnderlineCharCharCharCharCharChar">
    <w:name w:val="Underline Char Char Char Char Char Char"/>
    <w:rsid w:val="00E71D89"/>
    <w:rPr>
      <w:rFonts w:ascii="Arial Narrow" w:hAnsi="Arial Narrow" w:hint="default"/>
      <w:szCs w:val="24"/>
      <w:u w:val="single"/>
      <w:lang w:val="en-US" w:eastAsia="en-US" w:bidi="ar-SA"/>
    </w:rPr>
  </w:style>
  <w:style w:type="character" w:customStyle="1" w:styleId="klink">
    <w:name w:val="klink"/>
    <w:basedOn w:val="DefaultParagraphFont"/>
    <w:rsid w:val="00E71D89"/>
  </w:style>
  <w:style w:type="character" w:customStyle="1" w:styleId="date10">
    <w:name w:val="date1"/>
    <w:basedOn w:val="DefaultParagraphFont"/>
    <w:rsid w:val="00E71D89"/>
  </w:style>
  <w:style w:type="character" w:customStyle="1" w:styleId="bolding1">
    <w:name w:val="bolding1"/>
    <w:rsid w:val="00E71D89"/>
    <w:rPr>
      <w:b/>
      <w:bCs/>
    </w:rPr>
  </w:style>
  <w:style w:type="character" w:customStyle="1" w:styleId="bookoptions1">
    <w:name w:val="book_options1"/>
    <w:rsid w:val="00E71D89"/>
    <w:rPr>
      <w:b/>
      <w:bCs/>
      <w:color w:val="333366"/>
    </w:rPr>
  </w:style>
  <w:style w:type="character" w:customStyle="1" w:styleId="descriptionblock">
    <w:name w:val="description block"/>
    <w:basedOn w:val="DefaultParagraphFont"/>
    <w:rsid w:val="00E71D89"/>
  </w:style>
  <w:style w:type="character" w:customStyle="1" w:styleId="detailsboxblock">
    <w:name w:val="detailsbox block"/>
    <w:basedOn w:val="DefaultParagraphFont"/>
    <w:rsid w:val="00E71D89"/>
  </w:style>
  <w:style w:type="character" w:customStyle="1" w:styleId="Char3">
    <w:name w:val="Char3"/>
    <w:rsid w:val="00E71D89"/>
    <w:rPr>
      <w:rFonts w:ascii="Arial" w:hAnsi="Arial" w:cs="Arial" w:hint="default"/>
      <w:bCs/>
      <w:u w:val="thick"/>
      <w:lang w:val="en-US" w:eastAsia="en-US" w:bidi="ar-SA"/>
    </w:rPr>
  </w:style>
  <w:style w:type="character" w:customStyle="1" w:styleId="texto11">
    <w:name w:val="texto11"/>
    <w:rsid w:val="00E71D89"/>
    <w:rPr>
      <w:rFonts w:ascii="Arial" w:hAnsi="Arial" w:cs="Arial" w:hint="default"/>
      <w:b w:val="0"/>
      <w:bCs w:val="0"/>
      <w:i w:val="0"/>
      <w:iCs w:val="0"/>
      <w:caps w:val="0"/>
      <w:color w:val="000000"/>
      <w:sz w:val="26"/>
      <w:szCs w:val="26"/>
    </w:rPr>
  </w:style>
  <w:style w:type="character" w:customStyle="1" w:styleId="CardTagChar">
    <w:name w:val="Card Tag Char"/>
    <w:rsid w:val="00E71D89"/>
    <w:rPr>
      <w:rFonts w:ascii="Arial Narrow" w:hAnsi="Arial Narrow" w:hint="default"/>
      <w:b/>
      <w:bCs w:val="0"/>
      <w:sz w:val="24"/>
      <w:szCs w:val="24"/>
      <w:lang w:val="en-US" w:eastAsia="en-US" w:bidi="ar-SA"/>
    </w:rPr>
  </w:style>
  <w:style w:type="character" w:customStyle="1" w:styleId="DebateCiteCharCharChar">
    <w:name w:val="Debate Cite Char Char Char"/>
    <w:rsid w:val="00E71D89"/>
    <w:rPr>
      <w:b/>
      <w:bCs w:val="0"/>
      <w:sz w:val="32"/>
      <w:szCs w:val="32"/>
      <w:lang w:val="en-US" w:eastAsia="en-US" w:bidi="ar-SA"/>
    </w:rPr>
  </w:style>
  <w:style w:type="character" w:customStyle="1" w:styleId="TagChar3">
    <w:name w:val="Tag Char3"/>
    <w:rsid w:val="00E71D89"/>
    <w:rPr>
      <w:rFonts w:ascii="Palatino Linotype" w:hAnsi="Palatino Linotype" w:hint="default"/>
      <w:b/>
      <w:bCs w:val="0"/>
      <w:sz w:val="24"/>
      <w:szCs w:val="24"/>
      <w:lang w:val="en-US" w:eastAsia="en-US" w:bidi="ar-SA"/>
    </w:rPr>
  </w:style>
  <w:style w:type="character" w:customStyle="1" w:styleId="TagandCiteChar">
    <w:name w:val="Tag and Cite Char"/>
    <w:rsid w:val="00E71D89"/>
    <w:rPr>
      <w:color w:val="333333"/>
      <w:sz w:val="22"/>
      <w:szCs w:val="22"/>
      <w:lang w:val="en-US" w:eastAsia="en-US" w:bidi="ar-SA"/>
    </w:rPr>
  </w:style>
  <w:style w:type="character" w:customStyle="1" w:styleId="Style10ptBold">
    <w:name w:val="Style 10 pt Bold"/>
    <w:rsid w:val="00E71D89"/>
    <w:rPr>
      <w:b/>
      <w:bCs/>
      <w:sz w:val="20"/>
    </w:rPr>
  </w:style>
  <w:style w:type="character" w:customStyle="1" w:styleId="text9">
    <w:name w:val="text9"/>
    <w:basedOn w:val="DefaultParagraphFont"/>
    <w:rsid w:val="00E71D89"/>
  </w:style>
  <w:style w:type="character" w:customStyle="1" w:styleId="text21">
    <w:name w:val="text21"/>
    <w:basedOn w:val="DefaultParagraphFont"/>
    <w:rsid w:val="00E71D89"/>
  </w:style>
  <w:style w:type="character" w:customStyle="1" w:styleId="text19">
    <w:name w:val="text19"/>
    <w:basedOn w:val="DefaultParagraphFont"/>
    <w:rsid w:val="00E71D89"/>
  </w:style>
  <w:style w:type="character" w:customStyle="1" w:styleId="term2">
    <w:name w:val="term2"/>
    <w:rsid w:val="00E71D89"/>
    <w:rPr>
      <w:b/>
      <w:bCs/>
    </w:rPr>
  </w:style>
  <w:style w:type="character" w:customStyle="1" w:styleId="pmterms12">
    <w:name w:val="pmterms12"/>
    <w:rsid w:val="00E71D89"/>
    <w:rPr>
      <w:b/>
      <w:bCs/>
      <w:i w:val="0"/>
      <w:iCs w:val="0"/>
      <w:color w:val="000000"/>
    </w:rPr>
  </w:style>
  <w:style w:type="character" w:customStyle="1" w:styleId="ToReadChar">
    <w:name w:val="To Read Char"/>
    <w:rsid w:val="00E71D89"/>
    <w:rPr>
      <w:rFonts w:ascii="Verdana" w:hAnsi="Verdana" w:hint="default"/>
      <w:b/>
      <w:bCs w:val="0"/>
      <w:szCs w:val="24"/>
      <w:u w:val="single"/>
      <w:lang w:val="en-US" w:eastAsia="en-US" w:bidi="ar-SA"/>
    </w:rPr>
  </w:style>
  <w:style w:type="character" w:customStyle="1" w:styleId="ToReadCharChar">
    <w:name w:val="To Read Char Char"/>
    <w:rsid w:val="00E71D89"/>
    <w:rPr>
      <w:rFonts w:ascii="Verdana" w:hAnsi="Verdana" w:hint="default"/>
      <w:b/>
      <w:bCs w:val="0"/>
      <w:szCs w:val="24"/>
      <w:u w:val="single"/>
      <w:lang w:val="en-US" w:eastAsia="en-US" w:bidi="ar-SA"/>
    </w:rPr>
  </w:style>
  <w:style w:type="character" w:customStyle="1" w:styleId="bio">
    <w:name w:val="bio"/>
    <w:basedOn w:val="DefaultParagraphFont"/>
    <w:rsid w:val="00E71D89"/>
  </w:style>
  <w:style w:type="character" w:customStyle="1" w:styleId="storytextstyle">
    <w:name w:val="storytextstyle"/>
    <w:basedOn w:val="DefaultParagraphFont"/>
    <w:rsid w:val="00E71D89"/>
  </w:style>
  <w:style w:type="character" w:customStyle="1" w:styleId="cardunderlinedCharChar">
    <w:name w:val="card underlined Char Char"/>
    <w:rsid w:val="00E71D89"/>
    <w:rPr>
      <w:rFonts w:ascii="Arial" w:hAnsi="Arial" w:cs="Arial" w:hint="default"/>
      <w:sz w:val="22"/>
      <w:szCs w:val="24"/>
      <w:u w:val="single"/>
      <w:lang w:val="en-US" w:eastAsia="en-US" w:bidi="ar-SA"/>
    </w:rPr>
  </w:style>
  <w:style w:type="character" w:customStyle="1" w:styleId="Style2Char0">
    <w:name w:val="Style2 Char"/>
    <w:rsid w:val="00E71D89"/>
    <w:rPr>
      <w:rFonts w:ascii="Book Antiqua" w:hAnsi="Book Antiqua" w:hint="default"/>
      <w:u w:val="thick"/>
      <w:lang w:val="en-US" w:eastAsia="en-US" w:bidi="ar-SA"/>
    </w:rPr>
  </w:style>
  <w:style w:type="character" w:customStyle="1" w:styleId="Style2Char1">
    <w:name w:val="Style2 Char1"/>
    <w:rsid w:val="00E71D89"/>
    <w:rPr>
      <w:rFonts w:ascii="Book Antiqua" w:hAnsi="Book Antiqua" w:hint="default"/>
      <w:szCs w:val="24"/>
      <w:u w:val="thick"/>
      <w:lang w:val="en-US" w:eastAsia="en-US" w:bidi="ar-SA"/>
    </w:rPr>
  </w:style>
  <w:style w:type="character" w:customStyle="1" w:styleId="articlehead21">
    <w:name w:val="articlehead21"/>
    <w:rsid w:val="00E71D89"/>
    <w:rPr>
      <w:rFonts w:ascii="Arial" w:hAnsi="Arial" w:cs="Arial" w:hint="default"/>
      <w:b/>
      <w:bCs/>
      <w:color w:val="660000"/>
      <w:sz w:val="20"/>
      <w:szCs w:val="20"/>
    </w:rPr>
  </w:style>
  <w:style w:type="character" w:customStyle="1" w:styleId="TagCiteChar1">
    <w:name w:val="Tag/Cite Char1"/>
    <w:rsid w:val="00E71D89"/>
    <w:rPr>
      <w:b/>
      <w:bCs w:val="0"/>
      <w:lang w:val="en-US" w:eastAsia="en-US" w:bidi="ar-SA"/>
    </w:rPr>
  </w:style>
  <w:style w:type="character" w:customStyle="1" w:styleId="goohl2">
    <w:name w:val="goohl2"/>
    <w:basedOn w:val="DefaultParagraphFont"/>
    <w:rsid w:val="00E71D89"/>
  </w:style>
  <w:style w:type="character" w:customStyle="1" w:styleId="CardCharChar0">
    <w:name w:val="Card Char Char"/>
    <w:rsid w:val="00E71D89"/>
    <w:rPr>
      <w:lang w:val="en-US" w:eastAsia="en-US" w:bidi="ar-SA"/>
    </w:rPr>
  </w:style>
  <w:style w:type="character" w:customStyle="1" w:styleId="BriefTitle1Char">
    <w:name w:val="Brief Title 1 Char"/>
    <w:rsid w:val="00E71D89"/>
    <w:rPr>
      <w:b/>
      <w:bCs w:val="0"/>
      <w:u w:val="single"/>
      <w:lang w:val="en-US" w:eastAsia="en-US" w:bidi="ar-SA"/>
    </w:rPr>
  </w:style>
  <w:style w:type="character" w:customStyle="1" w:styleId="TagCiteCharChar">
    <w:name w:val="Tag/Cite Char Char"/>
    <w:rsid w:val="00E71D89"/>
    <w:rPr>
      <w:b/>
      <w:bCs w:val="0"/>
      <w:lang w:val="en-US" w:eastAsia="en-US" w:bidi="ar-SA"/>
    </w:rPr>
  </w:style>
  <w:style w:type="character" w:customStyle="1" w:styleId="btx">
    <w:name w:val="btx"/>
    <w:basedOn w:val="DefaultParagraphFont"/>
    <w:rsid w:val="00E71D89"/>
  </w:style>
  <w:style w:type="character" w:customStyle="1" w:styleId="CardChar10">
    <w:name w:val="Card Char1"/>
    <w:rsid w:val="00E71D89"/>
    <w:rPr>
      <w:lang w:val="en-US" w:eastAsia="en-US" w:bidi="ar-SA"/>
    </w:rPr>
  </w:style>
  <w:style w:type="character" w:customStyle="1" w:styleId="prodgeneral1">
    <w:name w:val="prodgeneral1"/>
    <w:rsid w:val="00E71D89"/>
    <w:rPr>
      <w:rFonts w:ascii="Verdana" w:hAnsi="Verdana" w:hint="default"/>
      <w:b w:val="0"/>
      <w:bCs w:val="0"/>
      <w:caps w:val="0"/>
      <w:color w:val="000000"/>
      <w:spacing w:val="0"/>
      <w:sz w:val="16"/>
      <w:szCs w:val="16"/>
    </w:rPr>
  </w:style>
  <w:style w:type="character" w:customStyle="1" w:styleId="summary1">
    <w:name w:val="summary1"/>
    <w:rsid w:val="00E71D89"/>
    <w:rPr>
      <w:rFonts w:ascii="Arial" w:hAnsi="Arial" w:cs="Arial" w:hint="default"/>
      <w:sz w:val="18"/>
      <w:szCs w:val="18"/>
    </w:rPr>
  </w:style>
  <w:style w:type="character" w:customStyle="1" w:styleId="text3">
    <w:name w:val="text3"/>
    <w:basedOn w:val="DefaultParagraphFont"/>
    <w:rsid w:val="00E71D89"/>
  </w:style>
  <w:style w:type="character" w:customStyle="1" w:styleId="cardtextsmallChar">
    <w:name w:val="card text small Char"/>
    <w:rsid w:val="00E71D89"/>
    <w:rPr>
      <w:rFonts w:ascii="Arial Narrow" w:hAnsi="Arial Narrow" w:hint="default"/>
      <w:sz w:val="16"/>
      <w:szCs w:val="24"/>
      <w:lang w:val="en-US" w:eastAsia="en-US" w:bidi="ar-SA"/>
    </w:rPr>
  </w:style>
  <w:style w:type="character" w:customStyle="1" w:styleId="countrytitle1">
    <w:name w:val="countrytitle1"/>
    <w:rsid w:val="00E71D89"/>
    <w:rPr>
      <w:rFonts w:ascii="Verdana" w:hAnsi="Verdana" w:hint="default"/>
      <w:b/>
      <w:bCs/>
      <w:color w:val="293643"/>
      <w:sz w:val="24"/>
      <w:szCs w:val="24"/>
    </w:rPr>
  </w:style>
  <w:style w:type="character" w:customStyle="1" w:styleId="storyheader1">
    <w:name w:val="storyheader1"/>
    <w:rsid w:val="00E71D89"/>
    <w:rPr>
      <w:rFonts w:ascii="Verdana" w:hAnsi="Verdana" w:hint="default"/>
      <w:b/>
      <w:bCs/>
      <w:color w:val="000000"/>
      <w:sz w:val="21"/>
      <w:szCs w:val="21"/>
    </w:rPr>
  </w:style>
  <w:style w:type="character" w:customStyle="1" w:styleId="cardunderlinedChar0">
    <w:name w:val="card underlined Char"/>
    <w:rsid w:val="00E71D89"/>
    <w:rPr>
      <w:rFonts w:ascii="Arial" w:hAnsi="Arial" w:cs="Arial" w:hint="default"/>
      <w:sz w:val="22"/>
      <w:szCs w:val="24"/>
      <w:u w:val="single"/>
      <w:lang w:val="en-US" w:eastAsia="en-US" w:bidi="ar-SA"/>
    </w:rPr>
  </w:style>
  <w:style w:type="character" w:customStyle="1" w:styleId="article1">
    <w:name w:val="article1"/>
    <w:rsid w:val="00E71D89"/>
    <w:rPr>
      <w:rFonts w:ascii="Verdana" w:hAnsi="Verdana" w:hint="default"/>
      <w:color w:val="333333"/>
      <w:sz w:val="16"/>
      <w:szCs w:val="16"/>
    </w:rPr>
  </w:style>
  <w:style w:type="character" w:customStyle="1" w:styleId="story-posted-date1">
    <w:name w:val="story-posted-date1"/>
    <w:rsid w:val="00E71D89"/>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E71D89"/>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E71D89"/>
  </w:style>
  <w:style w:type="character" w:customStyle="1" w:styleId="textmedium">
    <w:name w:val="textmedium"/>
    <w:basedOn w:val="DefaultParagraphFont"/>
    <w:rsid w:val="00E71D89"/>
  </w:style>
  <w:style w:type="character" w:customStyle="1" w:styleId="citation1">
    <w:name w:val="citation1"/>
    <w:rsid w:val="00E71D89"/>
    <w:rPr>
      <w:rFonts w:ascii="Verdana" w:hAnsi="Verdana" w:hint="default"/>
      <w:sz w:val="17"/>
      <w:szCs w:val="17"/>
    </w:rPr>
  </w:style>
  <w:style w:type="character" w:customStyle="1" w:styleId="hithighlite">
    <w:name w:val="hithighlite"/>
    <w:basedOn w:val="DefaultParagraphFont"/>
    <w:rsid w:val="00E71D89"/>
  </w:style>
  <w:style w:type="character" w:customStyle="1" w:styleId="articlecontent">
    <w:name w:val="articlecontent"/>
    <w:basedOn w:val="DefaultParagraphFont"/>
    <w:rsid w:val="00E71D89"/>
  </w:style>
  <w:style w:type="character" w:customStyle="1" w:styleId="fource1">
    <w:name w:val="fource1"/>
    <w:rsid w:val="00E71D89"/>
    <w:rPr>
      <w:sz w:val="34"/>
      <w:szCs w:val="34"/>
    </w:rPr>
  </w:style>
  <w:style w:type="character" w:customStyle="1" w:styleId="LanguageStrikeChar">
    <w:name w:val="Language Strike Char"/>
    <w:rsid w:val="00E71D89"/>
    <w:rPr>
      <w:rFonts w:ascii="Arial Narrow" w:hAnsi="Arial Narrow" w:hint="default"/>
      <w:strike/>
      <w:szCs w:val="24"/>
      <w:lang w:val="en-US" w:eastAsia="en-US" w:bidi="ar-SA"/>
    </w:rPr>
  </w:style>
  <w:style w:type="character" w:customStyle="1" w:styleId="normal11">
    <w:name w:val="normal1"/>
    <w:basedOn w:val="DefaultParagraphFont"/>
    <w:rsid w:val="00E71D89"/>
  </w:style>
  <w:style w:type="character" w:customStyle="1" w:styleId="ds">
    <w:name w:val="ds"/>
    <w:basedOn w:val="DefaultParagraphFont"/>
    <w:rsid w:val="00E71D89"/>
  </w:style>
  <w:style w:type="character" w:customStyle="1" w:styleId="UnderliningChar1">
    <w:name w:val="Underlining Char1"/>
    <w:rsid w:val="00E71D89"/>
    <w:rPr>
      <w:rFonts w:ascii="Arial Narrow" w:hAnsi="Arial Narrow" w:hint="default"/>
      <w:szCs w:val="24"/>
      <w:u w:val="single"/>
      <w:lang w:val="en-US" w:eastAsia="en-US" w:bidi="ar-SA"/>
    </w:rPr>
  </w:style>
  <w:style w:type="character" w:customStyle="1" w:styleId="UnderliningChar2">
    <w:name w:val="Underlining Char2"/>
    <w:rsid w:val="00E71D89"/>
    <w:rPr>
      <w:rFonts w:ascii="Arial Narrow" w:hAnsi="Arial Narrow" w:hint="default"/>
      <w:szCs w:val="24"/>
      <w:u w:val="single"/>
      <w:lang w:val="en-US" w:eastAsia="en-US" w:bidi="ar-SA"/>
    </w:rPr>
  </w:style>
  <w:style w:type="character" w:customStyle="1" w:styleId="MicroTextChar1">
    <w:name w:val="MicroText Char1"/>
    <w:rsid w:val="00E71D89"/>
    <w:rPr>
      <w:rFonts w:ascii="Arial Narrow" w:hAnsi="Arial Narrow" w:hint="default"/>
      <w:sz w:val="12"/>
      <w:szCs w:val="24"/>
      <w:lang w:val="en-US" w:eastAsia="en-US" w:bidi="ar-SA"/>
    </w:rPr>
  </w:style>
  <w:style w:type="character" w:customStyle="1" w:styleId="DefaultPara">
    <w:name w:val="Default Para"/>
    <w:rsid w:val="00E71D89"/>
    <w:rPr>
      <w:sz w:val="20"/>
    </w:rPr>
  </w:style>
  <w:style w:type="character" w:customStyle="1" w:styleId="SYSHYPERTEXT">
    <w:name w:val="SYS_HYPERTEXT"/>
    <w:rsid w:val="00E71D89"/>
    <w:rPr>
      <w:color w:val="0000FF"/>
      <w:u w:val="single"/>
    </w:rPr>
  </w:style>
  <w:style w:type="character" w:customStyle="1" w:styleId="Hyperlink1">
    <w:name w:val="Hyperlink1"/>
    <w:rsid w:val="00E71D8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71D89"/>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71D89"/>
    <w:rPr>
      <w:rFonts w:ascii="Arial Narrow" w:hAnsi="Arial Narrow" w:hint="default"/>
      <w:noProof w:val="0"/>
      <w:szCs w:val="24"/>
      <w:u w:val="single"/>
      <w:lang w:val="en-US" w:eastAsia="en-US" w:bidi="ar-SA"/>
    </w:rPr>
  </w:style>
  <w:style w:type="character" w:customStyle="1" w:styleId="BlockHeading1Char">
    <w:name w:val="Block Heading 1 Char"/>
    <w:rsid w:val="00E71D89"/>
    <w:rPr>
      <w:rFonts w:ascii="Georgia" w:hAnsi="Georgia" w:hint="default"/>
      <w:b/>
      <w:bCs w:val="0"/>
      <w:outline w:val="0"/>
      <w:shadow w:val="0"/>
      <w:emboss/>
      <w:imprint w:val="0"/>
      <w:color w:val="000000"/>
      <w:sz w:val="48"/>
      <w:szCs w:val="48"/>
      <w:lang w:val="en-US" w:eastAsia="en-US" w:bidi="ar-SA"/>
    </w:rPr>
  </w:style>
  <w:style w:type="character" w:customStyle="1" w:styleId="citationunderlineChar">
    <w:name w:val="citation/underline Char"/>
    <w:rsid w:val="00E71D89"/>
    <w:rPr>
      <w:b/>
      <w:bCs w:val="0"/>
      <w:sz w:val="24"/>
      <w:szCs w:val="24"/>
      <w:u w:val="single"/>
      <w:lang w:val="en-US" w:eastAsia="en-US" w:bidi="ar-SA"/>
    </w:rPr>
  </w:style>
  <w:style w:type="character" w:customStyle="1" w:styleId="StyleTagTimesNewRomanChar">
    <w:name w:val="Style Tag + Times New Roman Char"/>
    <w:rsid w:val="00E71D8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71D89"/>
    <w:rPr>
      <w:rFonts w:ascii="Arial Narrow" w:hAnsi="Arial Narrow" w:cs="Arial" w:hint="default"/>
      <w:b/>
      <w:bCs/>
      <w:iCs/>
      <w:sz w:val="24"/>
      <w:szCs w:val="28"/>
      <w:lang w:val="en-US" w:eastAsia="en-US" w:bidi="ar-SA"/>
    </w:rPr>
  </w:style>
  <w:style w:type="character" w:customStyle="1" w:styleId="UnderliningCharChar">
    <w:name w:val="Underlining Char Char"/>
    <w:rsid w:val="00E71D89"/>
    <w:rPr>
      <w:rFonts w:ascii="Arial Narrow" w:hAnsi="Arial Narrow" w:hint="default"/>
      <w:szCs w:val="24"/>
      <w:u w:val="single"/>
      <w:lang w:val="en-US" w:eastAsia="en-US" w:bidi="ar-SA"/>
    </w:rPr>
  </w:style>
  <w:style w:type="character" w:customStyle="1" w:styleId="StyleArialNarrow12ptBold">
    <w:name w:val="Style Arial Narrow 12 pt Bold"/>
    <w:rsid w:val="00E71D89"/>
    <w:rPr>
      <w:rFonts w:ascii="Arial Narrow" w:hAnsi="Arial Narrow" w:hint="default"/>
      <w:b/>
      <w:bCs/>
      <w:sz w:val="24"/>
    </w:rPr>
  </w:style>
  <w:style w:type="character" w:customStyle="1" w:styleId="Style1CharChar">
    <w:name w:val="Style1 Char Char"/>
    <w:rsid w:val="00E71D8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E71D8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E71D89"/>
    <w:rPr>
      <w:noProof w:val="0"/>
      <w:u w:val="single"/>
      <w:lang w:val="en-US" w:eastAsia="en-US" w:bidi="ar-SA"/>
    </w:rPr>
  </w:style>
  <w:style w:type="character" w:customStyle="1" w:styleId="UnderlinedCharChar1">
    <w:name w:val="Underlined Char Char1"/>
    <w:rsid w:val="00E71D89"/>
    <w:rPr>
      <w:rFonts w:ascii="Bell MT" w:eastAsia="Times New Roman" w:hAnsi="Bell MT" w:hint="default"/>
      <w:bCs/>
      <w:iCs/>
      <w:sz w:val="22"/>
      <w:u w:val="single"/>
    </w:rPr>
  </w:style>
  <w:style w:type="character" w:customStyle="1" w:styleId="Heading2CharChar2">
    <w:name w:val="Heading 2 Char Char2"/>
    <w:rsid w:val="00E71D89"/>
    <w:rPr>
      <w:rFonts w:ascii="Arial" w:hAnsi="Arial" w:cs="Arial" w:hint="default"/>
      <w:b/>
      <w:bCs/>
      <w:iCs/>
      <w:sz w:val="22"/>
      <w:szCs w:val="28"/>
      <w:lang w:val="en-US" w:eastAsia="en-US" w:bidi="ar-SA"/>
    </w:rPr>
  </w:style>
  <w:style w:type="character" w:customStyle="1" w:styleId="doctitle">
    <w:name w:val="doctitle"/>
    <w:rsid w:val="00E71D89"/>
  </w:style>
  <w:style w:type="character" w:customStyle="1" w:styleId="cardtext-underlined0">
    <w:name w:val="card text- underlined"/>
    <w:rsid w:val="00E71D89"/>
    <w:rPr>
      <w:rFonts w:ascii="Garamond" w:hAnsi="Garamond" w:hint="default"/>
      <w:u w:val="single"/>
    </w:rPr>
  </w:style>
  <w:style w:type="character" w:customStyle="1" w:styleId="BodyText1">
    <w:name w:val="Body Text1"/>
    <w:basedOn w:val="DefaultParagraphFont"/>
    <w:rsid w:val="00E71D89"/>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E71D89"/>
  </w:style>
  <w:style w:type="character" w:customStyle="1" w:styleId="BriefTitleChar">
    <w:name w:val="Brief Title Char"/>
    <w:basedOn w:val="DefaultParagraphFont"/>
    <w:rsid w:val="00E71D89"/>
    <w:rPr>
      <w:b/>
      <w:bCs w:val="0"/>
      <w:sz w:val="24"/>
      <w:szCs w:val="24"/>
      <w:u w:val="single"/>
      <w:lang w:val="en-US" w:eastAsia="en-US" w:bidi="ar-SA"/>
    </w:rPr>
  </w:style>
  <w:style w:type="character" w:customStyle="1" w:styleId="BriefTitle2Char">
    <w:name w:val="Brief Title 2 Char"/>
    <w:basedOn w:val="BriefTitleChar"/>
    <w:rsid w:val="00E71D89"/>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E71D89"/>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E71D89"/>
    <w:rPr>
      <w:rFonts w:ascii="Georgia" w:hAnsi="Georgia" w:hint="default"/>
      <w:b/>
      <w:bCs w:val="0"/>
      <w:sz w:val="24"/>
    </w:rPr>
  </w:style>
  <w:style w:type="character" w:customStyle="1" w:styleId="Emphasis20">
    <w:name w:val="Emphasis 2"/>
    <w:uiPriority w:val="1"/>
    <w:qFormat/>
    <w:rsid w:val="00E71D89"/>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E71D89"/>
    <w:rPr>
      <w:rFonts w:ascii="AGaramond" w:hAnsi="AGaramond" w:cs="AGaramond" w:hint="default"/>
      <w:color w:val="211D1E"/>
      <w:sz w:val="14"/>
      <w:szCs w:val="14"/>
    </w:rPr>
  </w:style>
  <w:style w:type="character" w:customStyle="1" w:styleId="CharacterStyle2">
    <w:name w:val="Character Style 2"/>
    <w:uiPriority w:val="99"/>
    <w:rsid w:val="00E71D89"/>
    <w:rPr>
      <w:sz w:val="20"/>
      <w:szCs w:val="20"/>
    </w:rPr>
  </w:style>
  <w:style w:type="character" w:customStyle="1" w:styleId="cross-head">
    <w:name w:val="cross-head"/>
    <w:rsid w:val="00E71D89"/>
  </w:style>
  <w:style w:type="character" w:customStyle="1" w:styleId="dateline">
    <w:name w:val="dateline"/>
    <w:rsid w:val="00E71D89"/>
  </w:style>
  <w:style w:type="character" w:customStyle="1" w:styleId="Subtitle1">
    <w:name w:val="Subtitle1"/>
    <w:rsid w:val="00E71D89"/>
  </w:style>
  <w:style w:type="character" w:customStyle="1" w:styleId="metaorigin">
    <w:name w:val="meta_origin"/>
    <w:rsid w:val="00E71D89"/>
  </w:style>
  <w:style w:type="character" w:customStyle="1" w:styleId="mandelbrotrefrag">
    <w:name w:val="mandelbrot_refrag"/>
    <w:rsid w:val="00E71D89"/>
  </w:style>
  <w:style w:type="character" w:customStyle="1" w:styleId="eminfo">
    <w:name w:val="eminfo"/>
    <w:rsid w:val="00E71D89"/>
  </w:style>
  <w:style w:type="character" w:customStyle="1" w:styleId="emhighlight">
    <w:name w:val="emhighlight"/>
    <w:rsid w:val="00E71D89"/>
  </w:style>
  <w:style w:type="character" w:customStyle="1" w:styleId="name">
    <w:name w:val="name"/>
    <w:rsid w:val="00E71D89"/>
  </w:style>
  <w:style w:type="character" w:customStyle="1" w:styleId="tkrname">
    <w:name w:val="tkrname"/>
    <w:rsid w:val="00E71D89"/>
  </w:style>
  <w:style w:type="character" w:customStyle="1" w:styleId="tkrchange">
    <w:name w:val="tkrchange"/>
    <w:rsid w:val="00E71D89"/>
  </w:style>
  <w:style w:type="character" w:customStyle="1" w:styleId="source-org">
    <w:name w:val="source-org"/>
    <w:rsid w:val="00E71D89"/>
  </w:style>
  <w:style w:type="character" w:customStyle="1" w:styleId="updated">
    <w:name w:val="updated"/>
    <w:rsid w:val="00E71D89"/>
  </w:style>
  <w:style w:type="character" w:customStyle="1" w:styleId="last">
    <w:name w:val="last"/>
    <w:rsid w:val="00E71D89"/>
  </w:style>
  <w:style w:type="character" w:customStyle="1" w:styleId="Style11ptBoldUnderline1">
    <w:name w:val="Style 11 pt Bold Underline1"/>
    <w:rsid w:val="00E71D89"/>
    <w:rPr>
      <w:b/>
      <w:bCs/>
      <w:sz w:val="20"/>
      <w:u w:val="single"/>
    </w:rPr>
  </w:style>
  <w:style w:type="character" w:customStyle="1" w:styleId="StyleStyleunderlineBold11pt">
    <w:name w:val="Style Style underline + Bold + 11 pt"/>
    <w:rsid w:val="00E71D89"/>
    <w:rPr>
      <w:bCs/>
      <w:sz w:val="20"/>
      <w:u w:val="single"/>
    </w:rPr>
  </w:style>
  <w:style w:type="character" w:customStyle="1" w:styleId="StyleunderlineAsianTimesNewRomanBold">
    <w:name w:val="Style underline + (Asian) Times New Roman Bold"/>
    <w:rsid w:val="00E71D89"/>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E71D89"/>
    <w:rPr>
      <w:b/>
      <w:bCs/>
      <w:sz w:val="20"/>
      <w:u w:val="single"/>
      <w:bdr w:val="single" w:sz="4" w:space="0" w:color="auto" w:frame="1"/>
    </w:rPr>
  </w:style>
  <w:style w:type="character" w:customStyle="1" w:styleId="A5">
    <w:name w:val="A5"/>
    <w:uiPriority w:val="99"/>
    <w:rsid w:val="00E71D89"/>
    <w:rPr>
      <w:rFonts w:ascii="Times New Roman" w:hAnsi="Times New Roman" w:cs="Times New Roman" w:hint="default"/>
      <w:color w:val="000000"/>
      <w:sz w:val="13"/>
      <w:szCs w:val="13"/>
    </w:rPr>
  </w:style>
  <w:style w:type="character" w:customStyle="1" w:styleId="quotepeekbase">
    <w:name w:val="quotepeekbase"/>
    <w:rsid w:val="00E71D89"/>
  </w:style>
  <w:style w:type="character" w:customStyle="1" w:styleId="cardChar11">
    <w:name w:val="card Char1"/>
    <w:rsid w:val="00E71D89"/>
    <w:rPr>
      <w:rFonts w:ascii="Calibri" w:eastAsia="Calibri" w:hAnsi="Calibri" w:cs="Calibri" w:hint="default"/>
      <w:sz w:val="24"/>
      <w:szCs w:val="22"/>
      <w:lang w:val="x-none" w:eastAsia="x-none"/>
    </w:rPr>
  </w:style>
  <w:style w:type="character" w:customStyle="1" w:styleId="NormalCard">
    <w:name w:val="Normal Card"/>
    <w:uiPriority w:val="1"/>
    <w:qFormat/>
    <w:rsid w:val="00E71D89"/>
    <w:rPr>
      <w:rFonts w:ascii="Times New Roman" w:hAnsi="Times New Roman" w:cs="Times New Roman" w:hint="default"/>
      <w:sz w:val="24"/>
    </w:rPr>
  </w:style>
  <w:style w:type="character" w:customStyle="1" w:styleId="HighlightedUnderline0">
    <w:name w:val="Highlighted Underline"/>
    <w:uiPriority w:val="1"/>
    <w:qFormat/>
    <w:rsid w:val="00E71D8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71D89"/>
    <w:rPr>
      <w:rFonts w:ascii="Times New Roman" w:hAnsi="Times New Roman" w:cs="Times New Roman" w:hint="default"/>
      <w:sz w:val="16"/>
      <w:szCs w:val="16"/>
    </w:rPr>
  </w:style>
  <w:style w:type="character" w:customStyle="1" w:styleId="timebox">
    <w:name w:val="timebox"/>
    <w:rsid w:val="00E71D89"/>
  </w:style>
  <w:style w:type="character" w:customStyle="1" w:styleId="Heading2Subtext">
    <w:name w:val="Heading 2 Subtext"/>
    <w:rsid w:val="00E71D89"/>
    <w:rPr>
      <w:rFonts w:ascii="Times New Roman" w:hAnsi="Times New Roman" w:cs="Times New Roman" w:hint="default"/>
      <w:sz w:val="16"/>
    </w:rPr>
  </w:style>
  <w:style w:type="character" w:customStyle="1" w:styleId="-SmallText-">
    <w:name w:val="-Small Text-"/>
    <w:rsid w:val="00E71D89"/>
    <w:rPr>
      <w:rFonts w:ascii="Garamond" w:hAnsi="Garamond" w:hint="default"/>
      <w:sz w:val="16"/>
    </w:rPr>
  </w:style>
  <w:style w:type="character" w:customStyle="1" w:styleId="label">
    <w:name w:val="label"/>
    <w:rsid w:val="00E71D89"/>
  </w:style>
  <w:style w:type="character" w:customStyle="1" w:styleId="BoldUnderlineCharChar">
    <w:name w:val="BoldUnderline Char Char"/>
    <w:rsid w:val="00E71D89"/>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E71D89"/>
  </w:style>
  <w:style w:type="character" w:customStyle="1" w:styleId="FontStyle477">
    <w:name w:val="Font Style477"/>
    <w:basedOn w:val="DefaultParagraphFont"/>
    <w:uiPriority w:val="99"/>
    <w:rsid w:val="00E71D89"/>
    <w:rPr>
      <w:rFonts w:ascii="Times New Roman" w:hAnsi="Times New Roman" w:cs="Times New Roman" w:hint="default"/>
      <w:sz w:val="18"/>
      <w:szCs w:val="18"/>
    </w:rPr>
  </w:style>
  <w:style w:type="character" w:customStyle="1" w:styleId="FontStyle505">
    <w:name w:val="Font Style505"/>
    <w:basedOn w:val="DefaultParagraphFont"/>
    <w:uiPriority w:val="99"/>
    <w:rsid w:val="00E71D89"/>
    <w:rPr>
      <w:rFonts w:ascii="Times New Roman" w:hAnsi="Times New Roman" w:cs="Times New Roman" w:hint="default"/>
      <w:sz w:val="18"/>
      <w:szCs w:val="18"/>
    </w:rPr>
  </w:style>
  <w:style w:type="character" w:customStyle="1" w:styleId="FontStyle514">
    <w:name w:val="Font Style514"/>
    <w:basedOn w:val="DefaultParagraphFont"/>
    <w:uiPriority w:val="99"/>
    <w:rsid w:val="00E71D89"/>
    <w:rPr>
      <w:rFonts w:ascii="Times New Roman" w:hAnsi="Times New Roman" w:cs="Times New Roman" w:hint="default"/>
      <w:sz w:val="14"/>
      <w:szCs w:val="14"/>
    </w:rPr>
  </w:style>
  <w:style w:type="character" w:customStyle="1" w:styleId="FontStyle500">
    <w:name w:val="Font Style500"/>
    <w:basedOn w:val="DefaultParagraphFont"/>
    <w:uiPriority w:val="99"/>
    <w:rsid w:val="00E71D89"/>
    <w:rPr>
      <w:rFonts w:ascii="Times New Roman" w:hAnsi="Times New Roman" w:cs="Times New Roman" w:hint="default"/>
      <w:b/>
      <w:bCs/>
      <w:sz w:val="16"/>
      <w:szCs w:val="16"/>
    </w:rPr>
  </w:style>
  <w:style w:type="character" w:customStyle="1" w:styleId="CardCite1">
    <w:name w:val="CardCite1"/>
    <w:qFormat/>
    <w:rsid w:val="00E71D89"/>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E71D89"/>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E71D89"/>
    <w:rPr>
      <w:rFonts w:ascii="Times New Roman" w:hAnsi="Times New Roman" w:cs="Times New Roman" w:hint="default"/>
      <w:b/>
      <w:bCs/>
      <w:sz w:val="22"/>
      <w:szCs w:val="22"/>
    </w:rPr>
  </w:style>
  <w:style w:type="character" w:customStyle="1" w:styleId="CharacterStyle3">
    <w:name w:val="Character Style 3"/>
    <w:uiPriority w:val="99"/>
    <w:rsid w:val="00E71D89"/>
    <w:rPr>
      <w:rFonts w:ascii="Bookman Old Style" w:hAnsi="Bookman Old Style" w:cs="Bookman Old Style" w:hint="default"/>
      <w:spacing w:val="-5"/>
      <w:sz w:val="18"/>
      <w:szCs w:val="18"/>
    </w:rPr>
  </w:style>
  <w:style w:type="character" w:customStyle="1" w:styleId="Style8pt1">
    <w:name w:val="Style 8 pt1"/>
    <w:rsid w:val="00E71D89"/>
    <w:rPr>
      <w:rFonts w:ascii="Georgia" w:hAnsi="Georgia" w:hint="default"/>
      <w:sz w:val="16"/>
    </w:rPr>
  </w:style>
  <w:style w:type="character" w:customStyle="1" w:styleId="UnderlineStyleChar7">
    <w:name w:val="Underline Style Char7"/>
    <w:rsid w:val="00E71D89"/>
    <w:rPr>
      <w:rFonts w:ascii="Garamond" w:hAnsi="Garamond" w:hint="default"/>
      <w:sz w:val="22"/>
      <w:szCs w:val="24"/>
      <w:u w:val="single"/>
      <w:lang w:val="en-US" w:eastAsia="en-US" w:bidi="ar-SA"/>
    </w:rPr>
  </w:style>
  <w:style w:type="character" w:customStyle="1" w:styleId="StyleArial6ptBold">
    <w:name w:val="Style Arial 6 pt Bold"/>
    <w:rsid w:val="00E71D89"/>
    <w:rPr>
      <w:rFonts w:ascii="Arial" w:hAnsi="Arial" w:cs="Arial" w:hint="default"/>
      <w:bCs/>
      <w:sz w:val="12"/>
    </w:rPr>
  </w:style>
  <w:style w:type="character" w:customStyle="1" w:styleId="Heading2Char5">
    <w:name w:val="Heading 2 Char5"/>
    <w:rsid w:val="00E71D89"/>
    <w:rPr>
      <w:rFonts w:ascii="Garamond" w:hAnsi="Garamond" w:cs="Arial" w:hint="default"/>
      <w:b/>
      <w:bCs/>
      <w:iCs/>
      <w:sz w:val="24"/>
      <w:szCs w:val="28"/>
      <w:lang w:val="en-US" w:eastAsia="en-US" w:bidi="ar-SA"/>
    </w:rPr>
  </w:style>
  <w:style w:type="character" w:customStyle="1" w:styleId="TagGreg">
    <w:name w:val="TagGreg"/>
    <w:uiPriority w:val="1"/>
    <w:qFormat/>
    <w:rsid w:val="00E71D89"/>
    <w:rPr>
      <w:b/>
      <w:bCs w:val="0"/>
      <w:sz w:val="24"/>
    </w:rPr>
  </w:style>
  <w:style w:type="character" w:customStyle="1" w:styleId="StyleDebateUnderline10pt">
    <w:name w:val="Style Debate Underline + 10 pt"/>
    <w:rsid w:val="00E71D89"/>
    <w:rPr>
      <w:rFonts w:ascii="Times New Roman" w:hAnsi="Times New Roman" w:cs="Times New Roman" w:hint="default"/>
      <w:sz w:val="20"/>
      <w:szCs w:val="20"/>
      <w:u w:val="single"/>
    </w:rPr>
  </w:style>
  <w:style w:type="character" w:customStyle="1" w:styleId="underlinedCharChar0">
    <w:name w:val="underlined Char Char"/>
    <w:locked/>
    <w:rsid w:val="00E71D89"/>
    <w:rPr>
      <w:u w:val="single"/>
    </w:rPr>
  </w:style>
  <w:style w:type="character" w:customStyle="1" w:styleId="SourceBold">
    <w:name w:val="Source Bold"/>
    <w:rsid w:val="00E71D89"/>
    <w:rPr>
      <w:rFonts w:ascii="Arial Narrow" w:hAnsi="Arial Narrow" w:hint="default"/>
      <w:b/>
      <w:bCs w:val="0"/>
      <w:strike w:val="0"/>
      <w:dstrike w:val="0"/>
      <w:sz w:val="24"/>
      <w:u w:val="none"/>
      <w:effect w:val="none"/>
    </w:rPr>
  </w:style>
  <w:style w:type="character" w:customStyle="1" w:styleId="2xBoldUnderline">
    <w:name w:val="2x_Bold_Underline"/>
    <w:rsid w:val="00E71D89"/>
    <w:rPr>
      <w:b/>
      <w:bCs/>
      <w:sz w:val="24"/>
      <w:u w:val="thick"/>
    </w:rPr>
  </w:style>
  <w:style w:type="character" w:customStyle="1" w:styleId="Dottedunderline">
    <w:name w:val="Dotted underline"/>
    <w:rsid w:val="00E71D89"/>
    <w:rPr>
      <w:u w:val="dotted"/>
    </w:rPr>
  </w:style>
  <w:style w:type="character" w:customStyle="1" w:styleId="readChar">
    <w:name w:val="read Char"/>
    <w:rsid w:val="00E71D89"/>
    <w:rPr>
      <w:szCs w:val="22"/>
      <w:u w:val="single"/>
      <w:lang w:val="en-US" w:eastAsia="en-US" w:bidi="ar-SA"/>
    </w:rPr>
  </w:style>
  <w:style w:type="character" w:customStyle="1" w:styleId="underlining0">
    <w:name w:val="underlining"/>
    <w:rsid w:val="00E71D89"/>
    <w:rPr>
      <w:u w:val="single"/>
    </w:rPr>
  </w:style>
  <w:style w:type="character" w:customStyle="1" w:styleId="btitle">
    <w:name w:val="btitle"/>
    <w:rsid w:val="00E71D89"/>
  </w:style>
  <w:style w:type="character" w:customStyle="1" w:styleId="green">
    <w:name w:val="green"/>
    <w:rsid w:val="00E71D89"/>
  </w:style>
  <w:style w:type="character" w:customStyle="1" w:styleId="BodyText20">
    <w:name w:val="Body Text2"/>
    <w:rsid w:val="00E71D8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E71D8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71D8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71D8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71D8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71D8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71D8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E71D89"/>
    <w:rPr>
      <w:rFonts w:ascii="Sylfaen" w:hAnsi="Sylfaen" w:cs="Sylfaen" w:hint="default"/>
      <w:i/>
      <w:iCs/>
      <w:strike w:val="0"/>
      <w:dstrike w:val="0"/>
      <w:sz w:val="19"/>
      <w:szCs w:val="19"/>
      <w:u w:val="none"/>
      <w:effect w:val="none"/>
      <w:shd w:val="clear" w:color="auto" w:fill="FFFFFF"/>
    </w:rPr>
  </w:style>
  <w:style w:type="character" w:customStyle="1" w:styleId="1">
    <w:name w:val="1"/>
    <w:rsid w:val="00E71D89"/>
    <w:rPr>
      <w:rFonts w:ascii="Arial" w:hAnsi="Arial" w:cs="Arial" w:hint="default"/>
      <w:bCs/>
      <w:sz w:val="20"/>
      <w:u w:val="single"/>
      <w:lang w:val="en-US" w:eastAsia="en-US" w:bidi="ar-SA"/>
    </w:rPr>
  </w:style>
  <w:style w:type="character" w:customStyle="1" w:styleId="CharChar31">
    <w:name w:val="Char Char31"/>
    <w:rsid w:val="00E71D89"/>
    <w:rPr>
      <w:rFonts w:ascii="Arial" w:hAnsi="Arial" w:cs="Arial" w:hint="default"/>
      <w:b/>
      <w:bCs/>
      <w:iCs/>
      <w:lang w:val="en-US" w:eastAsia="en-US" w:bidi="ar-SA"/>
    </w:rPr>
  </w:style>
  <w:style w:type="character" w:customStyle="1" w:styleId="Subtitle2">
    <w:name w:val="Subtitle2"/>
    <w:rsid w:val="00E71D89"/>
  </w:style>
  <w:style w:type="character" w:customStyle="1" w:styleId="drop">
    <w:name w:val="drop"/>
    <w:rsid w:val="00E71D89"/>
  </w:style>
  <w:style w:type="character" w:customStyle="1" w:styleId="bioline">
    <w:name w:val="bioline"/>
    <w:rsid w:val="00E71D89"/>
  </w:style>
  <w:style w:type="character" w:customStyle="1" w:styleId="articletitle0">
    <w:name w:val="article_title"/>
    <w:rsid w:val="00E71D89"/>
  </w:style>
  <w:style w:type="character" w:customStyle="1" w:styleId="A4">
    <w:name w:val="A4"/>
    <w:uiPriority w:val="99"/>
    <w:rsid w:val="00E71D89"/>
    <w:rPr>
      <w:color w:val="000000"/>
    </w:rPr>
  </w:style>
  <w:style w:type="character" w:customStyle="1" w:styleId="s2">
    <w:name w:val="s2"/>
    <w:rsid w:val="00E71D89"/>
  </w:style>
  <w:style w:type="character" w:customStyle="1" w:styleId="s4">
    <w:name w:val="s4"/>
    <w:rsid w:val="00E71D89"/>
  </w:style>
  <w:style w:type="character" w:customStyle="1" w:styleId="s5">
    <w:name w:val="s5"/>
    <w:rsid w:val="00E71D89"/>
  </w:style>
  <w:style w:type="character" w:customStyle="1" w:styleId="cap">
    <w:name w:val="cap"/>
    <w:rsid w:val="00E71D89"/>
  </w:style>
  <w:style w:type="character" w:customStyle="1" w:styleId="rightsnotice">
    <w:name w:val="rightsnotice"/>
    <w:rsid w:val="00E71D89"/>
  </w:style>
  <w:style w:type="character" w:customStyle="1" w:styleId="Caption1">
    <w:name w:val="Caption1"/>
    <w:rsid w:val="00E71D89"/>
  </w:style>
  <w:style w:type="character" w:customStyle="1" w:styleId="credit">
    <w:name w:val="credit"/>
    <w:rsid w:val="00E71D89"/>
  </w:style>
  <w:style w:type="character" w:customStyle="1" w:styleId="scaps">
    <w:name w:val="scaps"/>
    <w:rsid w:val="00E71D89"/>
  </w:style>
  <w:style w:type="character" w:customStyle="1" w:styleId="current-article">
    <w:name w:val="current-article"/>
    <w:rsid w:val="00E71D89"/>
  </w:style>
  <w:style w:type="character" w:customStyle="1" w:styleId="related-current-indicator">
    <w:name w:val="related-current-indicator"/>
    <w:rsid w:val="00E71D89"/>
  </w:style>
  <w:style w:type="character" w:customStyle="1" w:styleId="bylclear">
    <w:name w:val="bylclear"/>
    <w:rsid w:val="00E71D89"/>
  </w:style>
  <w:style w:type="character" w:customStyle="1" w:styleId="timestamp">
    <w:name w:val="timestamp"/>
    <w:rsid w:val="00E71D89"/>
  </w:style>
  <w:style w:type="character" w:customStyle="1" w:styleId="comments">
    <w:name w:val="comments"/>
    <w:rsid w:val="00E71D89"/>
  </w:style>
  <w:style w:type="character" w:customStyle="1" w:styleId="essaytext">
    <w:name w:val="essaytext"/>
    <w:rsid w:val="00E71D89"/>
  </w:style>
  <w:style w:type="character" w:customStyle="1" w:styleId="username">
    <w:name w:val="username"/>
    <w:rsid w:val="00E71D89"/>
  </w:style>
  <w:style w:type="character" w:customStyle="1" w:styleId="toplinks">
    <w:name w:val="toplinks"/>
    <w:rsid w:val="00E71D89"/>
  </w:style>
  <w:style w:type="character" w:customStyle="1" w:styleId="A3">
    <w:name w:val="A3"/>
    <w:uiPriority w:val="99"/>
    <w:rsid w:val="00E71D89"/>
    <w:rPr>
      <w:rFonts w:ascii="Perpetua" w:hAnsi="Perpetua" w:cs="Perpetua" w:hint="default"/>
      <w:color w:val="000000"/>
      <w:sz w:val="15"/>
      <w:szCs w:val="15"/>
    </w:rPr>
  </w:style>
  <w:style w:type="character" w:customStyle="1" w:styleId="see">
    <w:name w:val="see"/>
    <w:rsid w:val="00E71D89"/>
  </w:style>
  <w:style w:type="character" w:customStyle="1" w:styleId="first-letter">
    <w:name w:val="first-letter"/>
    <w:rsid w:val="00E71D89"/>
  </w:style>
  <w:style w:type="character" w:customStyle="1" w:styleId="focusparagraph">
    <w:name w:val="focusparagraph"/>
    <w:rsid w:val="00E71D89"/>
  </w:style>
  <w:style w:type="character" w:customStyle="1" w:styleId="lightblue">
    <w:name w:val="lightblue"/>
    <w:rsid w:val="00E71D89"/>
  </w:style>
  <w:style w:type="character" w:customStyle="1" w:styleId="StyleUnderlineCharChar9pt">
    <w:name w:val="Style Underline Char Char + 9 pt"/>
    <w:rsid w:val="00E71D89"/>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E71D89"/>
  </w:style>
  <w:style w:type="character" w:customStyle="1" w:styleId="Title10">
    <w:name w:val="Title1"/>
    <w:rsid w:val="00E71D89"/>
  </w:style>
  <w:style w:type="character" w:customStyle="1" w:styleId="BoldandUnderlineCharCharCharChar">
    <w:name w:val="Bold and Underline Char Char Char Char"/>
    <w:rsid w:val="00E71D89"/>
    <w:rPr>
      <w:b/>
      <w:bCs w:val="0"/>
      <w:noProof w:val="0"/>
      <w:u w:val="single"/>
      <w:lang w:val="en-US" w:eastAsia="en-US" w:bidi="ar-SA"/>
    </w:rPr>
  </w:style>
  <w:style w:type="character" w:customStyle="1" w:styleId="FontStyle29">
    <w:name w:val="Font Style29"/>
    <w:uiPriority w:val="99"/>
    <w:rsid w:val="00E71D89"/>
    <w:rPr>
      <w:rFonts w:ascii="Arial" w:hAnsi="Arial" w:cs="Arial" w:hint="default"/>
      <w:sz w:val="14"/>
      <w:szCs w:val="14"/>
    </w:rPr>
  </w:style>
  <w:style w:type="character" w:customStyle="1" w:styleId="CardsUnderlined">
    <w:name w:val="Cards Underlined"/>
    <w:rsid w:val="00E71D89"/>
    <w:rPr>
      <w:rFonts w:ascii="Helvetica" w:hAnsi="Helvetica" w:cs="Helvetica" w:hint="default"/>
      <w:sz w:val="22"/>
      <w:szCs w:val="24"/>
      <w:u w:val="thick"/>
    </w:rPr>
  </w:style>
  <w:style w:type="character" w:customStyle="1" w:styleId="titles">
    <w:name w:val="titles"/>
    <w:rsid w:val="00E71D89"/>
  </w:style>
  <w:style w:type="character" w:customStyle="1" w:styleId="articletext0">
    <w:name w:val="article_text"/>
    <w:rsid w:val="00E71D89"/>
  </w:style>
  <w:style w:type="character" w:customStyle="1" w:styleId="contentauthor">
    <w:name w:val="contentauthor"/>
    <w:rsid w:val="00E71D89"/>
  </w:style>
  <w:style w:type="character" w:customStyle="1" w:styleId="subarticleheader">
    <w:name w:val="subarticleheader"/>
    <w:rsid w:val="00E71D89"/>
  </w:style>
  <w:style w:type="character" w:customStyle="1" w:styleId="spelle">
    <w:name w:val="spelle"/>
    <w:rsid w:val="00E71D89"/>
  </w:style>
  <w:style w:type="character" w:customStyle="1" w:styleId="grame">
    <w:name w:val="grame"/>
    <w:rsid w:val="00E71D89"/>
  </w:style>
  <w:style w:type="character" w:customStyle="1" w:styleId="newstitle1">
    <w:name w:val="newstitle1"/>
    <w:rsid w:val="00E71D89"/>
  </w:style>
  <w:style w:type="character" w:customStyle="1" w:styleId="copy">
    <w:name w:val="copy"/>
    <w:rsid w:val="00E71D89"/>
  </w:style>
  <w:style w:type="character" w:customStyle="1" w:styleId="topheadline">
    <w:name w:val="topheadline"/>
    <w:rsid w:val="00E71D89"/>
  </w:style>
  <w:style w:type="character" w:customStyle="1" w:styleId="Stylereduce27pt">
    <w:name w:val="Style reduce2 + 7 pt"/>
    <w:rsid w:val="00E71D89"/>
    <w:rPr>
      <w:rFonts w:ascii="Times New Roman" w:hAnsi="Times New Roman" w:cs="Arial" w:hint="default"/>
      <w:color w:val="000000"/>
      <w:sz w:val="14"/>
      <w:szCs w:val="22"/>
    </w:rPr>
  </w:style>
  <w:style w:type="character" w:customStyle="1" w:styleId="srtitle">
    <w:name w:val="srtitle"/>
    <w:rsid w:val="00E71D89"/>
  </w:style>
  <w:style w:type="character" w:customStyle="1" w:styleId="st1">
    <w:name w:val="st1"/>
    <w:rsid w:val="00E71D89"/>
  </w:style>
  <w:style w:type="character" w:customStyle="1" w:styleId="StyleStyleGaramond">
    <w:name w:val="Style Style Garamond +"/>
    <w:rsid w:val="00E71D89"/>
    <w:rPr>
      <w:rFonts w:ascii="Garamond" w:hAnsi="Garamond" w:cs="Times New Roman" w:hint="default"/>
      <w:sz w:val="20"/>
    </w:rPr>
  </w:style>
  <w:style w:type="character" w:customStyle="1" w:styleId="quotechar0">
    <w:name w:val="quotechar"/>
    <w:rsid w:val="00E71D89"/>
  </w:style>
  <w:style w:type="character" w:customStyle="1" w:styleId="boldunderline0">
    <w:name w:val="boldunderline"/>
    <w:rsid w:val="00E71D89"/>
  </w:style>
  <w:style w:type="character" w:customStyle="1" w:styleId="A8">
    <w:name w:val="A8"/>
    <w:rsid w:val="00E71D89"/>
    <w:rPr>
      <w:rFonts w:ascii="Scala" w:hAnsi="Scala" w:cs="Scala" w:hint="default"/>
      <w:color w:val="000000"/>
      <w:sz w:val="15"/>
      <w:szCs w:val="15"/>
    </w:rPr>
  </w:style>
  <w:style w:type="character" w:customStyle="1" w:styleId="A0">
    <w:name w:val="A0"/>
    <w:uiPriority w:val="99"/>
    <w:rsid w:val="00E71D89"/>
    <w:rPr>
      <w:rFonts w:ascii="Scala" w:hAnsi="Scala" w:cs="Scala" w:hint="default"/>
      <w:color w:val="000000"/>
      <w:sz w:val="16"/>
      <w:szCs w:val="16"/>
    </w:rPr>
  </w:style>
  <w:style w:type="character" w:customStyle="1" w:styleId="Date11">
    <w:name w:val="Date11"/>
    <w:rsid w:val="00E71D89"/>
  </w:style>
  <w:style w:type="character" w:customStyle="1" w:styleId="Boxout">
    <w:name w:val="Box out"/>
    <w:uiPriority w:val="1"/>
    <w:qFormat/>
    <w:rsid w:val="00E71D89"/>
    <w:rPr>
      <w:rFonts w:ascii="Tahoma" w:hAnsi="Tahoma" w:cs="Tahoma" w:hint="default"/>
      <w:b/>
      <w:bCs w:val="0"/>
      <w:sz w:val="20"/>
      <w:u w:val="single"/>
      <w:bdr w:val="none" w:sz="0" w:space="0" w:color="auto" w:frame="1"/>
      <w:shd w:val="clear" w:color="auto" w:fill="A9E8F5"/>
    </w:rPr>
  </w:style>
  <w:style w:type="character" w:customStyle="1" w:styleId="metad">
    <w:name w:val="metad"/>
    <w:rsid w:val="00E71D89"/>
  </w:style>
  <w:style w:type="character" w:customStyle="1" w:styleId="sifr-alternate">
    <w:name w:val="sifr-alternate"/>
    <w:rsid w:val="00E71D89"/>
  </w:style>
  <w:style w:type="character" w:customStyle="1" w:styleId="justify1">
    <w:name w:val="justify1"/>
    <w:rsid w:val="00E71D89"/>
  </w:style>
  <w:style w:type="character" w:customStyle="1" w:styleId="artbody1">
    <w:name w:val="art_body1"/>
    <w:rsid w:val="00E71D89"/>
    <w:rPr>
      <w:rFonts w:ascii="Arial" w:hAnsi="Arial" w:cs="Arial" w:hint="default"/>
    </w:rPr>
  </w:style>
  <w:style w:type="character" w:customStyle="1" w:styleId="A1">
    <w:name w:val="A1"/>
    <w:uiPriority w:val="99"/>
    <w:rsid w:val="00E71D89"/>
    <w:rPr>
      <w:rFonts w:ascii="Book Antiqua" w:hAnsi="Book Antiqua" w:cs="Book Antiqua" w:hint="default"/>
      <w:color w:val="221E1F"/>
      <w:sz w:val="22"/>
      <w:szCs w:val="22"/>
    </w:rPr>
  </w:style>
  <w:style w:type="character" w:customStyle="1" w:styleId="reality">
    <w:name w:val="reality"/>
    <w:rsid w:val="00E71D89"/>
  </w:style>
  <w:style w:type="character" w:customStyle="1" w:styleId="text2">
    <w:name w:val="text2"/>
    <w:rsid w:val="00E71D89"/>
  </w:style>
  <w:style w:type="character" w:customStyle="1" w:styleId="StyleUnderlineChar2CharChar11pt">
    <w:name w:val="Style Underline Char2 Char Char + 11 pt"/>
    <w:rsid w:val="00E71D89"/>
    <w:rPr>
      <w:rFonts w:ascii="Times New Roman" w:hAnsi="Times New Roman" w:cs="Times New Roman" w:hint="default"/>
      <w:sz w:val="20"/>
      <w:u w:val="single"/>
    </w:rPr>
  </w:style>
  <w:style w:type="character" w:customStyle="1" w:styleId="StyleStyleBoldUnderline11pt">
    <w:name w:val="Style Style Bold Underline + 11 pt"/>
    <w:rsid w:val="00E71D89"/>
    <w:rPr>
      <w:b/>
      <w:bCs/>
      <w:sz w:val="20"/>
      <w:u w:val="single"/>
    </w:rPr>
  </w:style>
  <w:style w:type="character" w:customStyle="1" w:styleId="articlehead2">
    <w:name w:val="articlehead2"/>
    <w:rsid w:val="00E71D89"/>
  </w:style>
  <w:style w:type="character" w:customStyle="1" w:styleId="pronset">
    <w:name w:val="pronset"/>
    <w:rsid w:val="00E71D89"/>
  </w:style>
  <w:style w:type="character" w:customStyle="1" w:styleId="prondelim">
    <w:name w:val="prondelim"/>
    <w:rsid w:val="00E71D89"/>
  </w:style>
  <w:style w:type="character" w:customStyle="1" w:styleId="prontoggle">
    <w:name w:val="pron_toggle"/>
    <w:rsid w:val="00E71D89"/>
  </w:style>
  <w:style w:type="character" w:customStyle="1" w:styleId="boldface">
    <w:name w:val="boldface"/>
    <w:rsid w:val="00E71D89"/>
  </w:style>
  <w:style w:type="character" w:customStyle="1" w:styleId="secondary-bf">
    <w:name w:val="secondary-bf"/>
    <w:rsid w:val="00E71D89"/>
  </w:style>
  <w:style w:type="table" w:styleId="ColorfulGrid-Accent1">
    <w:name w:val="Colorful Grid Accent 1"/>
    <w:basedOn w:val="TableNormal"/>
    <w:link w:val="ColorfulGrid-Accent1Char"/>
    <w:uiPriority w:val="29"/>
    <w:unhideWhenUsed/>
    <w:rsid w:val="00E71D89"/>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E71D89"/>
    <w:rPr>
      <w:rFonts w:ascii="Times New Roman" w:hAnsi="Times New Roman" w:cs="Times New Roman" w:hint="default"/>
      <w:iCs/>
      <w:color w:val="000000"/>
      <w:sz w:val="16"/>
    </w:rPr>
  </w:style>
  <w:style w:type="character" w:customStyle="1" w:styleId="Boxout0">
    <w:name w:val="Boxout"/>
    <w:uiPriority w:val="1"/>
    <w:qFormat/>
    <w:rsid w:val="00E71D89"/>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E71D89"/>
  </w:style>
  <w:style w:type="character" w:customStyle="1" w:styleId="pg">
    <w:name w:val="pg"/>
    <w:rsid w:val="00E71D89"/>
  </w:style>
  <w:style w:type="character" w:customStyle="1" w:styleId="detailtitle">
    <w:name w:val="detailtitle"/>
    <w:rsid w:val="00E71D89"/>
  </w:style>
  <w:style w:type="character" w:customStyle="1" w:styleId="storydate">
    <w:name w:val="storydate"/>
    <w:rsid w:val="00E71D89"/>
  </w:style>
  <w:style w:type="character" w:customStyle="1" w:styleId="preloadwrap">
    <w:name w:val="preloadwrap"/>
    <w:rsid w:val="00E71D89"/>
  </w:style>
  <w:style w:type="character" w:customStyle="1" w:styleId="creditwrap">
    <w:name w:val="creditwrap"/>
    <w:rsid w:val="00E71D89"/>
  </w:style>
  <w:style w:type="character" w:customStyle="1" w:styleId="DefaultChar1">
    <w:name w:val="Default Char1"/>
    <w:rsid w:val="00E71D89"/>
    <w:rPr>
      <w:noProof w:val="0"/>
      <w:color w:val="000000"/>
      <w:lang w:val="en-US" w:eastAsia="en-US" w:bidi="ar-SA"/>
    </w:rPr>
  </w:style>
  <w:style w:type="character" w:customStyle="1" w:styleId="textunderlineChar0">
    <w:name w:val="text underline Char"/>
    <w:rsid w:val="00E71D89"/>
    <w:rPr>
      <w:sz w:val="24"/>
      <w:szCs w:val="22"/>
      <w:u w:val="thick"/>
      <w:lang w:val="en-US" w:eastAsia="en-US" w:bidi="ar-SA"/>
    </w:rPr>
  </w:style>
  <w:style w:type="character" w:customStyle="1" w:styleId="BoldChar">
    <w:name w:val="Bold Char"/>
    <w:rsid w:val="00E71D89"/>
    <w:rPr>
      <w:rFonts w:ascii="Times New Roman" w:eastAsia="Times New Roman" w:hAnsi="Times New Roman" w:cs="Times New Roman" w:hint="default"/>
      <w:b/>
      <w:bCs w:val="0"/>
      <w:szCs w:val="24"/>
    </w:rPr>
  </w:style>
  <w:style w:type="character" w:customStyle="1" w:styleId="pmterms31">
    <w:name w:val="pmterms31"/>
    <w:rsid w:val="00E71D89"/>
    <w:rPr>
      <w:b/>
      <w:bCs/>
      <w:i w:val="0"/>
      <w:iCs w:val="0"/>
      <w:color w:val="000000"/>
    </w:rPr>
  </w:style>
  <w:style w:type="character" w:customStyle="1" w:styleId="copyrightdescription">
    <w:name w:val="copyrightdescription"/>
    <w:rsid w:val="00E71D89"/>
  </w:style>
  <w:style w:type="character" w:customStyle="1" w:styleId="ft01">
    <w:name w:val="ft01"/>
    <w:rsid w:val="00E71D89"/>
    <w:rPr>
      <w:rFonts w:ascii="Times" w:hAnsi="Times" w:cs="Times" w:hint="default"/>
      <w:color w:val="000000"/>
      <w:sz w:val="14"/>
      <w:szCs w:val="14"/>
    </w:rPr>
  </w:style>
  <w:style w:type="character" w:customStyle="1" w:styleId="ft11">
    <w:name w:val="ft11"/>
    <w:rsid w:val="00E71D89"/>
    <w:rPr>
      <w:rFonts w:ascii="Times" w:hAnsi="Times" w:cs="Times" w:hint="default"/>
      <w:color w:val="000000"/>
      <w:sz w:val="17"/>
      <w:szCs w:val="17"/>
    </w:rPr>
  </w:style>
  <w:style w:type="character" w:customStyle="1" w:styleId="ft21">
    <w:name w:val="ft21"/>
    <w:rsid w:val="00E71D89"/>
    <w:rPr>
      <w:rFonts w:ascii="Times" w:hAnsi="Times" w:cs="Times" w:hint="default"/>
      <w:color w:val="000000"/>
      <w:sz w:val="15"/>
      <w:szCs w:val="15"/>
    </w:rPr>
  </w:style>
  <w:style w:type="character" w:customStyle="1" w:styleId="ft31">
    <w:name w:val="ft31"/>
    <w:rsid w:val="00E71D89"/>
    <w:rPr>
      <w:rFonts w:ascii="Times" w:hAnsi="Times" w:cs="Times" w:hint="default"/>
      <w:color w:val="000000"/>
      <w:sz w:val="15"/>
      <w:szCs w:val="15"/>
    </w:rPr>
  </w:style>
  <w:style w:type="character" w:customStyle="1" w:styleId="dquo">
    <w:name w:val="dquo"/>
    <w:rsid w:val="00E71D89"/>
  </w:style>
  <w:style w:type="character" w:customStyle="1" w:styleId="caps2">
    <w:name w:val="caps2"/>
    <w:rsid w:val="00E71D89"/>
  </w:style>
  <w:style w:type="character" w:customStyle="1" w:styleId="CardsFont12ptCharCharCharChar">
    <w:name w:val="Cards + Font: 12 pt Char Char Char Char"/>
    <w:rsid w:val="00E71D89"/>
    <w:rPr>
      <w:sz w:val="24"/>
      <w:szCs w:val="24"/>
      <w:u w:val="thick"/>
      <w:lang w:val="en-US" w:eastAsia="en-US" w:bidi="ar-SA"/>
    </w:rPr>
  </w:style>
  <w:style w:type="character" w:customStyle="1" w:styleId="ccs">
    <w:name w:val="c cs"/>
    <w:rsid w:val="00E71D89"/>
  </w:style>
  <w:style w:type="character" w:customStyle="1" w:styleId="UnderlinedEvChar">
    <w:name w:val="Underlined Ev Char"/>
    <w:rsid w:val="00E71D89"/>
    <w:rPr>
      <w:rFonts w:ascii="Times New Roman" w:eastAsia="Times New Roman" w:hAnsi="Times New Roman" w:cs="Times New Roman" w:hint="default"/>
      <w:szCs w:val="24"/>
      <w:u w:val="single"/>
    </w:rPr>
  </w:style>
  <w:style w:type="character" w:customStyle="1" w:styleId="dropshadow">
    <w:name w:val="dropshadow"/>
    <w:rsid w:val="00E71D89"/>
  </w:style>
  <w:style w:type="character" w:customStyle="1" w:styleId="d05ws">
    <w:name w:val="d05ws"/>
    <w:rsid w:val="00E71D89"/>
  </w:style>
  <w:style w:type="character" w:customStyle="1" w:styleId="rzibod">
    <w:name w:val="rzibod"/>
    <w:rsid w:val="00E71D89"/>
  </w:style>
  <w:style w:type="character" w:customStyle="1" w:styleId="StyleBold1">
    <w:name w:val="Style Bold1"/>
    <w:rsid w:val="00E71D89"/>
    <w:rPr>
      <w:rFonts w:ascii="Georgia" w:hAnsi="Georgia" w:hint="default"/>
      <w:b/>
      <w:bCs/>
      <w:sz w:val="22"/>
    </w:rPr>
  </w:style>
  <w:style w:type="character" w:customStyle="1" w:styleId="headertext">
    <w:name w:val="headertext"/>
    <w:rsid w:val="00E71D89"/>
  </w:style>
  <w:style w:type="character" w:customStyle="1" w:styleId="endnote-reference">
    <w:name w:val="endnote-reference"/>
    <w:rsid w:val="00E71D89"/>
  </w:style>
  <w:style w:type="character" w:customStyle="1" w:styleId="officialsname">
    <w:name w:val="official_s_name"/>
    <w:rsid w:val="00E71D89"/>
  </w:style>
  <w:style w:type="character" w:customStyle="1" w:styleId="audience">
    <w:name w:val="audience"/>
    <w:rsid w:val="00E71D89"/>
  </w:style>
  <w:style w:type="character" w:customStyle="1" w:styleId="A7">
    <w:name w:val="A7"/>
    <w:uiPriority w:val="99"/>
    <w:rsid w:val="00E71D89"/>
    <w:rPr>
      <w:rFonts w:ascii="Myriad Pro" w:hAnsi="Myriad Pro" w:cs="Myriad Pro" w:hint="default"/>
      <w:color w:val="0066B1"/>
      <w:sz w:val="22"/>
      <w:szCs w:val="22"/>
    </w:rPr>
  </w:style>
  <w:style w:type="character" w:customStyle="1" w:styleId="normalchar">
    <w:name w:val="normal__char"/>
    <w:rsid w:val="00E71D89"/>
  </w:style>
  <w:style w:type="character" w:customStyle="1" w:styleId="hyperlink002cheading0020100200028block0020title0029char">
    <w:name w:val="hyperlink_002cheading_00201_0020_0028block_0020title_0029__char"/>
    <w:rsid w:val="00E71D89"/>
  </w:style>
  <w:style w:type="character" w:customStyle="1" w:styleId="underline002cstyle0020bold0020underlinechar">
    <w:name w:val="underline_002cstyle_0020bold_0020underline__char"/>
    <w:rsid w:val="00E71D89"/>
  </w:style>
  <w:style w:type="character" w:customStyle="1" w:styleId="copyboldblack">
    <w:name w:val="copyboldblack"/>
    <w:rsid w:val="00E71D89"/>
  </w:style>
  <w:style w:type="character" w:customStyle="1" w:styleId="copybold">
    <w:name w:val="copybold"/>
    <w:rsid w:val="00E71D89"/>
  </w:style>
  <w:style w:type="character" w:customStyle="1" w:styleId="author-date0">
    <w:name w:val="author-date"/>
    <w:rsid w:val="00E71D89"/>
  </w:style>
  <w:style w:type="character" w:customStyle="1" w:styleId="hidden">
    <w:name w:val="hidden"/>
    <w:rsid w:val="00E71D89"/>
  </w:style>
  <w:style w:type="character" w:customStyle="1" w:styleId="articlebegin">
    <w:name w:val="articlebegin"/>
    <w:rsid w:val="00E71D89"/>
  </w:style>
  <w:style w:type="character" w:customStyle="1" w:styleId="mediaoverlay">
    <w:name w:val="mediaoverlay"/>
    <w:rsid w:val="00E71D89"/>
  </w:style>
  <w:style w:type="character" w:customStyle="1" w:styleId="blogcaption">
    <w:name w:val="blog_caption"/>
    <w:rsid w:val="00E71D89"/>
  </w:style>
  <w:style w:type="character" w:customStyle="1" w:styleId="commnet-abuzz">
    <w:name w:val="commnet-abuzz"/>
    <w:rsid w:val="00E71D89"/>
  </w:style>
  <w:style w:type="character" w:customStyle="1" w:styleId="fbconnectbuttontext">
    <w:name w:val="fbconnectbutton_text"/>
    <w:rsid w:val="00E71D89"/>
  </w:style>
  <w:style w:type="character" w:customStyle="1" w:styleId="fbsharecountinner">
    <w:name w:val="fb_share_count_inner"/>
    <w:rsid w:val="00E71D89"/>
  </w:style>
  <w:style w:type="character" w:customStyle="1" w:styleId="stbuttontext">
    <w:name w:val="stbuttontext"/>
    <w:rsid w:val="00E71D89"/>
  </w:style>
  <w:style w:type="character" w:customStyle="1" w:styleId="source">
    <w:name w:val="source"/>
    <w:rsid w:val="00E71D89"/>
  </w:style>
  <w:style w:type="character" w:customStyle="1" w:styleId="pubdate">
    <w:name w:val="pubdate"/>
    <w:rsid w:val="00E71D89"/>
  </w:style>
  <w:style w:type="character" w:customStyle="1" w:styleId="grey">
    <w:name w:val="grey"/>
    <w:rsid w:val="00E71D89"/>
  </w:style>
  <w:style w:type="character" w:customStyle="1" w:styleId="postdate">
    <w:name w:val="post_date"/>
    <w:rsid w:val="00E71D89"/>
  </w:style>
  <w:style w:type="character" w:customStyle="1" w:styleId="bdx">
    <w:name w:val="bdx"/>
    <w:rsid w:val="00E71D89"/>
  </w:style>
  <w:style w:type="character" w:customStyle="1" w:styleId="bdl">
    <w:name w:val="bdl"/>
    <w:rsid w:val="00E71D89"/>
  </w:style>
  <w:style w:type="character" w:customStyle="1" w:styleId="breadcrumbitemcurrent">
    <w:name w:val="breadcrumbitemcurrent"/>
    <w:rsid w:val="00E71D89"/>
  </w:style>
  <w:style w:type="character" w:customStyle="1" w:styleId="bbl">
    <w:name w:val="bbl"/>
    <w:rsid w:val="00E71D89"/>
  </w:style>
  <w:style w:type="character" w:customStyle="1" w:styleId="Date2">
    <w:name w:val="Date2"/>
    <w:rsid w:val="00E71D89"/>
  </w:style>
  <w:style w:type="character" w:customStyle="1" w:styleId="company">
    <w:name w:val="company"/>
    <w:rsid w:val="00E71D89"/>
  </w:style>
  <w:style w:type="character" w:customStyle="1" w:styleId="itxtnewhookspan">
    <w:name w:val="itxtnewhookspan"/>
    <w:rsid w:val="00E71D89"/>
  </w:style>
  <w:style w:type="character" w:customStyle="1" w:styleId="gstxthlt">
    <w:name w:val="gstxt_hlt"/>
    <w:rsid w:val="00E71D89"/>
  </w:style>
  <w:style w:type="character" w:customStyle="1" w:styleId="SubtleEmphasis1">
    <w:name w:val="Subtle Emphasis1"/>
    <w:uiPriority w:val="19"/>
    <w:qFormat/>
    <w:rsid w:val="00E71D89"/>
    <w:rPr>
      <w:rFonts w:ascii="Times New Roman" w:hAnsi="Times New Roman" w:cs="Times New Roman" w:hint="default"/>
      <w:b/>
      <w:bCs w:val="0"/>
      <w:iCs/>
      <w:color w:val="auto"/>
      <w:sz w:val="22"/>
    </w:rPr>
  </w:style>
  <w:style w:type="character" w:customStyle="1" w:styleId="StyleBoldRed">
    <w:name w:val="Style Bold Red"/>
    <w:rsid w:val="00E71D89"/>
    <w:rPr>
      <w:b/>
      <w:bCs/>
      <w:color w:val="auto"/>
    </w:rPr>
  </w:style>
  <w:style w:type="character" w:customStyle="1" w:styleId="StyleTimesNewRoman8pt">
    <w:name w:val="Style Times New Roman 8 pt"/>
    <w:rsid w:val="00E71D89"/>
    <w:rPr>
      <w:rFonts w:ascii="Georgia" w:hAnsi="Georgia" w:hint="default"/>
      <w:sz w:val="16"/>
    </w:rPr>
  </w:style>
  <w:style w:type="character" w:customStyle="1" w:styleId="StyleStyle7pt8pt">
    <w:name w:val="Style Style 7 pt + 8 pt"/>
    <w:rsid w:val="00E71D89"/>
    <w:rPr>
      <w:sz w:val="16"/>
    </w:rPr>
  </w:style>
  <w:style w:type="character" w:customStyle="1" w:styleId="StyleStyleThickunderlineBold1">
    <w:name w:val="Style Style Thick underline + Bold1"/>
    <w:rsid w:val="00E71D89"/>
    <w:rPr>
      <w:b/>
      <w:bCs/>
      <w:u w:val="thick"/>
    </w:rPr>
  </w:style>
  <w:style w:type="character" w:customStyle="1" w:styleId="StyleUnderline2">
    <w:name w:val="Style Underline2"/>
    <w:rsid w:val="00E71D89"/>
    <w:rPr>
      <w:u w:val="single"/>
    </w:rPr>
  </w:style>
  <w:style w:type="character" w:customStyle="1" w:styleId="ShrinkText">
    <w:name w:val="Shrink Text"/>
    <w:rsid w:val="00E71D89"/>
    <w:rPr>
      <w:sz w:val="16"/>
    </w:rPr>
  </w:style>
  <w:style w:type="character" w:customStyle="1" w:styleId="smallcaps">
    <w:name w:val="smallcaps"/>
    <w:rsid w:val="00E71D89"/>
  </w:style>
  <w:style w:type="character" w:customStyle="1" w:styleId="goldbldtext">
    <w:name w:val="goldbldtext"/>
    <w:rsid w:val="00E71D89"/>
  </w:style>
  <w:style w:type="character" w:customStyle="1" w:styleId="cardshighlight0">
    <w:name w:val="cardshighlight"/>
    <w:rsid w:val="00E71D89"/>
  </w:style>
  <w:style w:type="character" w:customStyle="1" w:styleId="cardsfont12pt1">
    <w:name w:val="cardsfont12pt"/>
    <w:rsid w:val="00E71D89"/>
  </w:style>
  <w:style w:type="character" w:customStyle="1" w:styleId="ft1">
    <w:name w:val="ft1"/>
    <w:rsid w:val="00E71D89"/>
  </w:style>
  <w:style w:type="character" w:customStyle="1" w:styleId="ft6">
    <w:name w:val="ft6"/>
    <w:rsid w:val="00E71D89"/>
  </w:style>
  <w:style w:type="character" w:customStyle="1" w:styleId="kicker">
    <w:name w:val="kicker"/>
    <w:rsid w:val="00E71D89"/>
  </w:style>
  <w:style w:type="character" w:customStyle="1" w:styleId="backcontent">
    <w:name w:val="backcontent"/>
    <w:rsid w:val="00E71D89"/>
  </w:style>
  <w:style w:type="character" w:customStyle="1" w:styleId="daystmp">
    <w:name w:val="daystmp"/>
    <w:rsid w:val="00E71D89"/>
  </w:style>
  <w:style w:type="character" w:customStyle="1" w:styleId="cardsfont12ptchar">
    <w:name w:val="cardsfont12ptchar"/>
    <w:rsid w:val="00E71D89"/>
  </w:style>
  <w:style w:type="character" w:customStyle="1" w:styleId="gal">
    <w:name w:val="gal"/>
    <w:rsid w:val="00E71D89"/>
  </w:style>
  <w:style w:type="character" w:customStyle="1" w:styleId="submitted">
    <w:name w:val="submitted"/>
    <w:rsid w:val="00E71D89"/>
  </w:style>
  <w:style w:type="character" w:customStyle="1" w:styleId="imagedateline">
    <w:name w:val="image_dateline"/>
    <w:rsid w:val="00E71D89"/>
  </w:style>
  <w:style w:type="character" w:customStyle="1" w:styleId="authordatecharchar">
    <w:name w:val="authordatecharchar"/>
    <w:rsid w:val="00E71D89"/>
  </w:style>
  <w:style w:type="character" w:customStyle="1" w:styleId="style1char0">
    <w:name w:val="style1char"/>
    <w:rsid w:val="00E71D89"/>
  </w:style>
  <w:style w:type="character" w:customStyle="1" w:styleId="tagcharchar0">
    <w:name w:val="tagcharchar"/>
    <w:rsid w:val="00E71D89"/>
  </w:style>
  <w:style w:type="character" w:customStyle="1" w:styleId="underlinedcharchar2">
    <w:name w:val="underlinedcharchar"/>
    <w:rsid w:val="00E71D89"/>
  </w:style>
  <w:style w:type="character" w:customStyle="1" w:styleId="BoxedChar">
    <w:name w:val="Boxed Char"/>
    <w:rsid w:val="00E71D89"/>
    <w:rPr>
      <w:rFonts w:ascii="Arial Narrow" w:hAnsi="Arial Narrow" w:hint="default"/>
      <w:b/>
      <w:bCs w:val="0"/>
      <w:sz w:val="18"/>
      <w:bdr w:val="single" w:sz="6" w:space="0" w:color="auto" w:frame="1"/>
    </w:rPr>
  </w:style>
  <w:style w:type="character" w:customStyle="1" w:styleId="Style11ptUnderline2">
    <w:name w:val="Style 11 pt Underline2"/>
    <w:rsid w:val="00E71D89"/>
    <w:rPr>
      <w:sz w:val="20"/>
      <w:u w:val="single"/>
    </w:rPr>
  </w:style>
  <w:style w:type="character" w:customStyle="1" w:styleId="Style11ptBoldUnderline2">
    <w:name w:val="Style 11 pt Bold Underline2"/>
    <w:rsid w:val="00E71D89"/>
    <w:rPr>
      <w:b/>
      <w:bCs/>
      <w:sz w:val="20"/>
      <w:u w:val="single"/>
    </w:rPr>
  </w:style>
  <w:style w:type="character" w:customStyle="1" w:styleId="nw">
    <w:name w:val="nw"/>
    <w:rsid w:val="00E71D89"/>
  </w:style>
  <w:style w:type="character" w:customStyle="1" w:styleId="Styleunderline11ptBoldBorderSinglesolidlineAuto">
    <w:name w:val="Style underline + 11 pt Bold Border: : (Single solid line Auto ..."/>
    <w:rsid w:val="00E71D89"/>
    <w:rPr>
      <w:b/>
      <w:bCs/>
      <w:sz w:val="20"/>
      <w:u w:val="single"/>
      <w:bdr w:val="single" w:sz="4" w:space="0" w:color="auto" w:frame="1"/>
    </w:rPr>
  </w:style>
  <w:style w:type="character" w:customStyle="1" w:styleId="cardCharCharChar1">
    <w:name w:val="card Char Char Char1"/>
    <w:rsid w:val="00E71D89"/>
    <w:rPr>
      <w:lang w:val="en-US" w:eastAsia="en-US" w:bidi="ar-SA"/>
    </w:rPr>
  </w:style>
  <w:style w:type="character" w:customStyle="1" w:styleId="authors1">
    <w:name w:val="authors1"/>
    <w:rsid w:val="00E71D89"/>
    <w:rPr>
      <w:rFonts w:ascii="Verdana" w:hAnsi="Verdana" w:hint="default"/>
      <w:b/>
      <w:bCs/>
      <w:color w:val="006699"/>
      <w:sz w:val="20"/>
      <w:szCs w:val="20"/>
    </w:rPr>
  </w:style>
  <w:style w:type="character" w:customStyle="1" w:styleId="headlinesectionlarge">
    <w:name w:val="headline_section_large"/>
    <w:rsid w:val="00E71D89"/>
  </w:style>
  <w:style w:type="character" w:customStyle="1" w:styleId="Styleunderline11ptBlack">
    <w:name w:val="Style underline + 11 pt Black"/>
    <w:rsid w:val="00E71D89"/>
    <w:rPr>
      <w:color w:val="000000"/>
      <w:sz w:val="20"/>
      <w:u w:val="single"/>
    </w:rPr>
  </w:style>
  <w:style w:type="character" w:customStyle="1" w:styleId="Styleunderline11ptBoldBlack">
    <w:name w:val="Style underline + 11 pt Bold Black"/>
    <w:rsid w:val="00E71D89"/>
    <w:rPr>
      <w:b/>
      <w:bCs/>
      <w:color w:val="000000"/>
      <w:sz w:val="20"/>
      <w:u w:val="single"/>
    </w:rPr>
  </w:style>
  <w:style w:type="character" w:customStyle="1" w:styleId="Style11ptBoldBlackUnderline">
    <w:name w:val="Style 11 pt Bold Black Underline"/>
    <w:rsid w:val="00E71D89"/>
    <w:rPr>
      <w:b/>
      <w:bCs/>
      <w:color w:val="000000"/>
      <w:sz w:val="20"/>
      <w:u w:val="single"/>
    </w:rPr>
  </w:style>
  <w:style w:type="character" w:customStyle="1" w:styleId="Style11ptBoldBlackUnderlineBorderSinglesolidline">
    <w:name w:val="Style 11 pt Bold Black Underline Border: : (Single solid line ..."/>
    <w:rsid w:val="00E71D89"/>
    <w:rPr>
      <w:b/>
      <w:bCs/>
      <w:color w:val="000000"/>
      <w:sz w:val="20"/>
      <w:u w:val="single"/>
      <w:bdr w:val="single" w:sz="4" w:space="0" w:color="auto" w:frame="1"/>
    </w:rPr>
  </w:style>
  <w:style w:type="character" w:customStyle="1" w:styleId="StyleLatinMeridien-Italic11ptItalicUnderline">
    <w:name w:val="Style (Latin) Meridien-Italic 11 pt Italic Underline"/>
    <w:rsid w:val="00E71D89"/>
    <w:rPr>
      <w:rFonts w:ascii="Meridien-Italic" w:hAnsi="Meridien-Italic" w:hint="default"/>
      <w:i/>
      <w:iCs/>
      <w:sz w:val="20"/>
      <w:u w:val="single"/>
    </w:rPr>
  </w:style>
  <w:style w:type="character" w:customStyle="1" w:styleId="Citation-AuthorDate">
    <w:name w:val="Citation - Author/Date"/>
    <w:rsid w:val="00E71D89"/>
    <w:rPr>
      <w:b/>
      <w:bCs w:val="0"/>
      <w:smallCaps/>
      <w:sz w:val="24"/>
      <w:u w:val="single"/>
    </w:rPr>
  </w:style>
  <w:style w:type="character" w:customStyle="1" w:styleId="underlinestylechar0">
    <w:name w:val="underlinestylechar"/>
    <w:rsid w:val="00E71D89"/>
  </w:style>
  <w:style w:type="character" w:customStyle="1" w:styleId="highlight">
    <w:name w:val="highlight"/>
    <w:rsid w:val="00E71D89"/>
  </w:style>
  <w:style w:type="character" w:customStyle="1" w:styleId="DottedUnderline0">
    <w:name w:val="Dotted Underline"/>
    <w:rsid w:val="00E71D89"/>
    <w:rPr>
      <w:rFonts w:ascii="Times New Roman" w:hAnsi="Times New Roman" w:cs="Times New Roman" w:hint="default"/>
      <w:sz w:val="20"/>
      <w:u w:val="dottedHeavy"/>
    </w:rPr>
  </w:style>
  <w:style w:type="character" w:customStyle="1" w:styleId="titleauthoretc">
    <w:name w:val="titleauthoretc"/>
    <w:rsid w:val="00E71D89"/>
  </w:style>
  <w:style w:type="character" w:customStyle="1" w:styleId="labeltext">
    <w:name w:val="labeltext"/>
    <w:rsid w:val="00E71D89"/>
  </w:style>
  <w:style w:type="character" w:customStyle="1" w:styleId="viewlink">
    <w:name w:val="viewlink"/>
    <w:rsid w:val="00E71D89"/>
  </w:style>
  <w:style w:type="character" w:customStyle="1" w:styleId="share">
    <w:name w:val="share"/>
    <w:rsid w:val="00E71D89"/>
  </w:style>
  <w:style w:type="character" w:customStyle="1" w:styleId="inlinkchart">
    <w:name w:val="inlink_chart"/>
    <w:rsid w:val="00E71D89"/>
  </w:style>
  <w:style w:type="character" w:customStyle="1" w:styleId="underLight">
    <w:name w:val="underLight"/>
    <w:uiPriority w:val="1"/>
    <w:qFormat/>
    <w:rsid w:val="00E71D8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71D89"/>
  </w:style>
  <w:style w:type="character" w:customStyle="1" w:styleId="author-rss">
    <w:name w:val="author-rss"/>
    <w:rsid w:val="00E71D89"/>
  </w:style>
  <w:style w:type="character" w:customStyle="1" w:styleId="fbsharecountwrapper">
    <w:name w:val="fb_share_count_wrapper"/>
    <w:rsid w:val="00E71D89"/>
  </w:style>
  <w:style w:type="character" w:customStyle="1" w:styleId="fbbuttontext">
    <w:name w:val="fb_button_text"/>
    <w:rsid w:val="00E71D89"/>
  </w:style>
  <w:style w:type="character" w:customStyle="1" w:styleId="hw">
    <w:name w:val="hw"/>
    <w:rsid w:val="00E71D89"/>
  </w:style>
  <w:style w:type="character" w:customStyle="1" w:styleId="linktotop">
    <w:name w:val="linktotop"/>
    <w:rsid w:val="00E71D89"/>
  </w:style>
  <w:style w:type="character" w:customStyle="1" w:styleId="maintextbldleft">
    <w:name w:val="maintextbldleft"/>
    <w:rsid w:val="00E71D89"/>
  </w:style>
  <w:style w:type="character" w:customStyle="1" w:styleId="maintextleft">
    <w:name w:val="maintextleft"/>
    <w:rsid w:val="00E71D89"/>
  </w:style>
  <w:style w:type="character" w:customStyle="1" w:styleId="descriptionstyle1block">
    <w:name w:val="description style1 block"/>
    <w:rsid w:val="00E71D89"/>
  </w:style>
  <w:style w:type="character" w:customStyle="1" w:styleId="gutter-right-1">
    <w:name w:val="gutter-right-1"/>
    <w:basedOn w:val="DefaultParagraphFont"/>
    <w:rsid w:val="00E71D89"/>
  </w:style>
  <w:style w:type="character" w:customStyle="1" w:styleId="ssl3">
    <w:name w:val="ss_l3"/>
    <w:rsid w:val="00E71D89"/>
  </w:style>
  <w:style w:type="character" w:customStyle="1" w:styleId="FontStyle39">
    <w:name w:val="Font Style39"/>
    <w:uiPriority w:val="99"/>
    <w:rsid w:val="00E71D89"/>
    <w:rPr>
      <w:rFonts w:ascii="Constantia" w:hAnsi="Constantia" w:cs="Constantia" w:hint="default"/>
      <w:b/>
      <w:bCs/>
      <w:sz w:val="18"/>
      <w:szCs w:val="18"/>
    </w:rPr>
  </w:style>
  <w:style w:type="character" w:customStyle="1" w:styleId="6">
    <w:name w:val="6"/>
    <w:rsid w:val="00E71D89"/>
    <w:rPr>
      <w:rFonts w:ascii="Arial" w:hAnsi="Arial" w:cs="Arial" w:hint="default"/>
      <w:bCs/>
      <w:sz w:val="20"/>
      <w:u w:val="single"/>
      <w:lang w:val="en-US" w:eastAsia="en-US" w:bidi="ar-SA"/>
    </w:rPr>
  </w:style>
  <w:style w:type="character" w:customStyle="1" w:styleId="Header11">
    <w:name w:val="Header11"/>
    <w:rsid w:val="00E71D89"/>
  </w:style>
  <w:style w:type="character" w:customStyle="1" w:styleId="posa">
    <w:name w:val="pos(a)"/>
    <w:basedOn w:val="DefaultParagraphFont"/>
    <w:rsid w:val="00E71D89"/>
  </w:style>
  <w:style w:type="character" w:customStyle="1" w:styleId="u-hiddeninnarrowenv">
    <w:name w:val="u-hiddeninnarrowenv"/>
    <w:basedOn w:val="DefaultParagraphFont"/>
    <w:rsid w:val="00E71D89"/>
  </w:style>
  <w:style w:type="character" w:customStyle="1" w:styleId="followbutton-bird">
    <w:name w:val="followbutton-bird"/>
    <w:basedOn w:val="DefaultParagraphFont"/>
    <w:rsid w:val="00E71D89"/>
  </w:style>
  <w:style w:type="character" w:customStyle="1" w:styleId="tweetauthor-name">
    <w:name w:val="tweetauthor-name"/>
    <w:basedOn w:val="DefaultParagraphFont"/>
    <w:rsid w:val="00E71D89"/>
  </w:style>
  <w:style w:type="character" w:customStyle="1" w:styleId="tweetauthor-verifiedbadge">
    <w:name w:val="tweetauthor-verifiedbadge"/>
    <w:basedOn w:val="DefaultParagraphFont"/>
    <w:rsid w:val="00E71D89"/>
  </w:style>
  <w:style w:type="character" w:customStyle="1" w:styleId="tweetauthor-screenname">
    <w:name w:val="tweetauthor-screenname"/>
    <w:basedOn w:val="DefaultParagraphFont"/>
    <w:rsid w:val="00E71D89"/>
  </w:style>
  <w:style w:type="character" w:customStyle="1" w:styleId="u-hiddenvisually">
    <w:name w:val="u-hiddenvisually"/>
    <w:basedOn w:val="DefaultParagraphFont"/>
    <w:rsid w:val="00E71D89"/>
  </w:style>
  <w:style w:type="character" w:customStyle="1" w:styleId="tweetaction-stat">
    <w:name w:val="tweetaction-stat"/>
    <w:basedOn w:val="DefaultParagraphFont"/>
    <w:rsid w:val="00E71D89"/>
  </w:style>
  <w:style w:type="character" w:customStyle="1" w:styleId="related">
    <w:name w:val="related"/>
    <w:basedOn w:val="DefaultParagraphFont"/>
    <w:rsid w:val="00E71D89"/>
  </w:style>
  <w:style w:type="character" w:customStyle="1" w:styleId="related-content">
    <w:name w:val="related-content"/>
    <w:basedOn w:val="DefaultParagraphFont"/>
    <w:rsid w:val="00E71D89"/>
  </w:style>
  <w:style w:type="character" w:customStyle="1" w:styleId="name-of-author">
    <w:name w:val="name-of-author"/>
    <w:basedOn w:val="DefaultParagraphFont"/>
    <w:rsid w:val="00E71D89"/>
  </w:style>
  <w:style w:type="character" w:customStyle="1" w:styleId="first-name">
    <w:name w:val="first-name"/>
    <w:basedOn w:val="DefaultParagraphFont"/>
    <w:rsid w:val="00E71D89"/>
  </w:style>
  <w:style w:type="character" w:customStyle="1" w:styleId="last-name">
    <w:name w:val="last-name"/>
    <w:basedOn w:val="DefaultParagraphFont"/>
    <w:rsid w:val="00E71D89"/>
  </w:style>
  <w:style w:type="character" w:customStyle="1" w:styleId="caption10">
    <w:name w:val="caption1"/>
    <w:basedOn w:val="DefaultParagraphFont"/>
    <w:rsid w:val="00E71D89"/>
  </w:style>
  <w:style w:type="character" w:customStyle="1" w:styleId="recirc-text">
    <w:name w:val="&quot;recirc-text”"/>
    <w:basedOn w:val="DefaultParagraphFont"/>
    <w:rsid w:val="00E71D89"/>
  </w:style>
  <w:style w:type="character" w:customStyle="1" w:styleId="video-icon">
    <w:name w:val="video-icon"/>
    <w:basedOn w:val="DefaultParagraphFont"/>
    <w:rsid w:val="00E71D89"/>
  </w:style>
  <w:style w:type="character" w:customStyle="1" w:styleId="powa-shot-play-btn-text">
    <w:name w:val="powa-shot-play-btn-text"/>
    <w:basedOn w:val="DefaultParagraphFont"/>
    <w:rsid w:val="00E71D89"/>
  </w:style>
  <w:style w:type="character" w:customStyle="1" w:styleId="powa-shot-click">
    <w:name w:val="powa-shot-click"/>
    <w:basedOn w:val="DefaultParagraphFont"/>
    <w:rsid w:val="00E71D89"/>
  </w:style>
  <w:style w:type="character" w:customStyle="1" w:styleId="wpv-blurb">
    <w:name w:val="wpv-blurb"/>
    <w:basedOn w:val="DefaultParagraphFont"/>
    <w:rsid w:val="00E71D89"/>
  </w:style>
  <w:style w:type="character" w:customStyle="1" w:styleId="pb-caption">
    <w:name w:val="pb-caption"/>
    <w:basedOn w:val="DefaultParagraphFont"/>
    <w:rsid w:val="00E71D89"/>
  </w:style>
  <w:style w:type="character" w:customStyle="1" w:styleId="Heading5Char1">
    <w:name w:val="Heading 5 Char1"/>
    <w:aliases w:val="Text Char1"/>
    <w:basedOn w:val="DefaultParagraphFont"/>
    <w:semiHidden/>
    <w:rsid w:val="00E71D89"/>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E71D89"/>
    <w:rPr>
      <w:vertAlign w:val="baseline"/>
    </w:rPr>
  </w:style>
  <w:style w:type="character" w:customStyle="1" w:styleId="Heading7Char1">
    <w:name w:val="Heading 7 Char1"/>
    <w:basedOn w:val="DefaultParagraphFont"/>
    <w:semiHidden/>
    <w:rsid w:val="00E71D89"/>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E71D89"/>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E71D89"/>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E71D89"/>
    <w:rPr>
      <w:rFonts w:ascii="Calibri" w:hAnsi="Calibri" w:cs="Calibri"/>
    </w:rPr>
  </w:style>
  <w:style w:type="numbering" w:customStyle="1" w:styleId="NoList2">
    <w:name w:val="No List2"/>
    <w:next w:val="NoList"/>
    <w:uiPriority w:val="99"/>
    <w:semiHidden/>
    <w:unhideWhenUsed/>
    <w:rsid w:val="00E71D89"/>
  </w:style>
  <w:style w:type="numbering" w:customStyle="1" w:styleId="NoList3">
    <w:name w:val="No List3"/>
    <w:next w:val="NoList"/>
    <w:uiPriority w:val="99"/>
    <w:semiHidden/>
    <w:unhideWhenUsed/>
    <w:rsid w:val="00E71D89"/>
  </w:style>
  <w:style w:type="numbering" w:customStyle="1" w:styleId="NoList4">
    <w:name w:val="No List4"/>
    <w:next w:val="NoList"/>
    <w:uiPriority w:val="99"/>
    <w:semiHidden/>
    <w:unhideWhenUsed/>
    <w:rsid w:val="00E71D89"/>
  </w:style>
  <w:style w:type="numbering" w:customStyle="1" w:styleId="NoList5">
    <w:name w:val="No List5"/>
    <w:next w:val="NoList"/>
    <w:semiHidden/>
    <w:unhideWhenUsed/>
    <w:rsid w:val="00E71D89"/>
  </w:style>
  <w:style w:type="paragraph" w:styleId="BlockText">
    <w:name w:val="Block Text"/>
    <w:basedOn w:val="Normal"/>
    <w:rsid w:val="00E71D89"/>
    <w:pPr>
      <w:ind w:left="229" w:right="229"/>
    </w:pPr>
    <w:rPr>
      <w:rFonts w:ascii="Verdana" w:eastAsia="Times New Roman" w:hAnsi="Verdana"/>
      <w:szCs w:val="20"/>
    </w:rPr>
  </w:style>
  <w:style w:type="paragraph" w:styleId="NormalIndent">
    <w:name w:val="Normal Indent"/>
    <w:basedOn w:val="Normal"/>
    <w:rsid w:val="00E71D89"/>
    <w:pPr>
      <w:ind w:left="720"/>
    </w:pPr>
    <w:rPr>
      <w:rFonts w:eastAsia="Times New Roman"/>
      <w:szCs w:val="20"/>
    </w:rPr>
  </w:style>
  <w:style w:type="paragraph" w:styleId="EnvelopeReturn">
    <w:name w:val="envelope return"/>
    <w:basedOn w:val="Normal"/>
    <w:rsid w:val="00E71D89"/>
    <w:rPr>
      <w:rFonts w:eastAsia="Times New Roman"/>
      <w:sz w:val="24"/>
      <w:szCs w:val="20"/>
    </w:rPr>
  </w:style>
  <w:style w:type="paragraph" w:styleId="EnvelopeAddress">
    <w:name w:val="envelope address"/>
    <w:basedOn w:val="Normal"/>
    <w:rsid w:val="00E71D89"/>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E71D89"/>
  </w:style>
  <w:style w:type="numbering" w:customStyle="1" w:styleId="NoList7">
    <w:name w:val="No List7"/>
    <w:next w:val="NoList"/>
    <w:semiHidden/>
    <w:unhideWhenUsed/>
    <w:rsid w:val="00E71D89"/>
  </w:style>
  <w:style w:type="paragraph" w:styleId="ListBullet">
    <w:name w:val="List Bullet"/>
    <w:basedOn w:val="Normal"/>
    <w:link w:val="ListBulletChar"/>
    <w:uiPriority w:val="99"/>
    <w:unhideWhenUsed/>
    <w:rsid w:val="00E71D89"/>
    <w:pPr>
      <w:tabs>
        <w:tab w:val="num" w:pos="360"/>
      </w:tabs>
      <w:ind w:left="360" w:hanging="360"/>
      <w:contextualSpacing/>
    </w:pPr>
    <w:rPr>
      <w:rFonts w:eastAsia="Calibri"/>
    </w:rPr>
  </w:style>
  <w:style w:type="table" w:styleId="MediumGrid1">
    <w:name w:val="Medium Grid 1"/>
    <w:basedOn w:val="TableNormal"/>
    <w:uiPriority w:val="67"/>
    <w:rsid w:val="00E71D8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E71D89"/>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E71D89"/>
  </w:style>
  <w:style w:type="numbering" w:customStyle="1" w:styleId="NoList111">
    <w:name w:val="No List111"/>
    <w:next w:val="NoList"/>
    <w:uiPriority w:val="99"/>
    <w:semiHidden/>
    <w:unhideWhenUsed/>
    <w:rsid w:val="00E71D89"/>
  </w:style>
  <w:style w:type="numbering" w:customStyle="1" w:styleId="NoList1111">
    <w:name w:val="No List1111"/>
    <w:next w:val="NoList"/>
    <w:uiPriority w:val="99"/>
    <w:semiHidden/>
    <w:unhideWhenUsed/>
    <w:rsid w:val="00E71D89"/>
  </w:style>
  <w:style w:type="numbering" w:customStyle="1" w:styleId="NoList11111">
    <w:name w:val="No List11111"/>
    <w:next w:val="NoList"/>
    <w:uiPriority w:val="99"/>
    <w:semiHidden/>
    <w:unhideWhenUsed/>
    <w:rsid w:val="00E71D89"/>
  </w:style>
  <w:style w:type="numbering" w:customStyle="1" w:styleId="NoList111111">
    <w:name w:val="No List111111"/>
    <w:next w:val="NoList"/>
    <w:uiPriority w:val="99"/>
    <w:semiHidden/>
    <w:unhideWhenUsed/>
    <w:rsid w:val="00E71D89"/>
  </w:style>
  <w:style w:type="numbering" w:customStyle="1" w:styleId="NoList1111111">
    <w:name w:val="No List1111111"/>
    <w:next w:val="NoList"/>
    <w:uiPriority w:val="99"/>
    <w:semiHidden/>
    <w:unhideWhenUsed/>
    <w:rsid w:val="00E71D89"/>
  </w:style>
  <w:style w:type="numbering" w:customStyle="1" w:styleId="NoList11111111">
    <w:name w:val="No List11111111"/>
    <w:next w:val="NoList"/>
    <w:uiPriority w:val="99"/>
    <w:semiHidden/>
    <w:unhideWhenUsed/>
    <w:rsid w:val="00E71D89"/>
  </w:style>
  <w:style w:type="numbering" w:customStyle="1" w:styleId="NoList111111111">
    <w:name w:val="No List111111111"/>
    <w:next w:val="NoList"/>
    <w:uiPriority w:val="99"/>
    <w:semiHidden/>
    <w:unhideWhenUsed/>
    <w:rsid w:val="00E71D89"/>
  </w:style>
  <w:style w:type="numbering" w:customStyle="1" w:styleId="NoList1111111111">
    <w:name w:val="No List1111111111"/>
    <w:next w:val="NoList"/>
    <w:uiPriority w:val="99"/>
    <w:semiHidden/>
    <w:unhideWhenUsed/>
    <w:rsid w:val="00E71D89"/>
  </w:style>
  <w:style w:type="numbering" w:customStyle="1" w:styleId="NoList11111111111">
    <w:name w:val="No List11111111111"/>
    <w:next w:val="NoList"/>
    <w:uiPriority w:val="99"/>
    <w:semiHidden/>
    <w:unhideWhenUsed/>
    <w:rsid w:val="00E71D89"/>
  </w:style>
  <w:style w:type="numbering" w:customStyle="1" w:styleId="NoList111111111111">
    <w:name w:val="No List111111111111"/>
    <w:next w:val="NoList"/>
    <w:uiPriority w:val="99"/>
    <w:semiHidden/>
    <w:unhideWhenUsed/>
    <w:rsid w:val="00E71D89"/>
  </w:style>
  <w:style w:type="numbering" w:customStyle="1" w:styleId="NoList1111111111111">
    <w:name w:val="No List1111111111111"/>
    <w:next w:val="NoList"/>
    <w:uiPriority w:val="99"/>
    <w:semiHidden/>
    <w:unhideWhenUsed/>
    <w:rsid w:val="00E71D89"/>
  </w:style>
  <w:style w:type="numbering" w:customStyle="1" w:styleId="NoList11111111111111">
    <w:name w:val="No List11111111111111"/>
    <w:next w:val="NoList"/>
    <w:uiPriority w:val="99"/>
    <w:semiHidden/>
    <w:unhideWhenUsed/>
    <w:rsid w:val="00E71D89"/>
  </w:style>
  <w:style w:type="numbering" w:customStyle="1" w:styleId="NoList111111111111111">
    <w:name w:val="No List111111111111111"/>
    <w:next w:val="NoList"/>
    <w:uiPriority w:val="99"/>
    <w:semiHidden/>
    <w:unhideWhenUsed/>
    <w:rsid w:val="00E71D89"/>
  </w:style>
  <w:style w:type="numbering" w:customStyle="1" w:styleId="NoList1111111111111111">
    <w:name w:val="No List1111111111111111"/>
    <w:next w:val="NoList"/>
    <w:uiPriority w:val="99"/>
    <w:semiHidden/>
    <w:unhideWhenUsed/>
    <w:rsid w:val="00E71D89"/>
  </w:style>
  <w:style w:type="numbering" w:customStyle="1" w:styleId="NoList11111111111111111">
    <w:name w:val="No List11111111111111111"/>
    <w:next w:val="NoList"/>
    <w:uiPriority w:val="99"/>
    <w:semiHidden/>
    <w:unhideWhenUsed/>
    <w:rsid w:val="00E71D89"/>
  </w:style>
  <w:style w:type="character" w:customStyle="1" w:styleId="FontStyle220">
    <w:name w:val="Font Style220"/>
    <w:basedOn w:val="DefaultParagraphFont"/>
    <w:uiPriority w:val="99"/>
    <w:rsid w:val="00E71D89"/>
    <w:rPr>
      <w:rFonts w:ascii="Candara" w:hAnsi="Candara" w:cs="Candara" w:hint="default"/>
      <w:i/>
      <w:iCs/>
      <w:sz w:val="18"/>
      <w:szCs w:val="18"/>
    </w:rPr>
  </w:style>
  <w:style w:type="character" w:customStyle="1" w:styleId="FontStyle290">
    <w:name w:val="Font Style290"/>
    <w:basedOn w:val="DefaultParagraphFont"/>
    <w:uiPriority w:val="99"/>
    <w:rsid w:val="00E71D8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71D89"/>
    <w:rPr>
      <w:rFonts w:ascii="Arial" w:hAnsi="Arial" w:cs="Arial"/>
      <w:b/>
      <w:bCs/>
      <w:sz w:val="16"/>
      <w:szCs w:val="16"/>
    </w:rPr>
  </w:style>
  <w:style w:type="paragraph" w:customStyle="1" w:styleId="analytic">
    <w:name w:val="analytic"/>
    <w:basedOn w:val="Normal"/>
    <w:link w:val="analyticChar"/>
    <w:uiPriority w:val="4"/>
    <w:qFormat/>
    <w:rsid w:val="00E71D89"/>
    <w:pPr>
      <w:spacing w:before="120"/>
    </w:pPr>
    <w:rPr>
      <w:b/>
      <w:sz w:val="20"/>
    </w:rPr>
  </w:style>
  <w:style w:type="character" w:customStyle="1" w:styleId="analyticChar">
    <w:name w:val="analytic Char"/>
    <w:basedOn w:val="DefaultParagraphFont"/>
    <w:link w:val="analytic"/>
    <w:uiPriority w:val="4"/>
    <w:rsid w:val="00E71D89"/>
    <w:rPr>
      <w:rFonts w:ascii="Calibri" w:hAnsi="Calibri" w:cs="Calibri"/>
      <w:b/>
      <w:sz w:val="20"/>
    </w:rPr>
  </w:style>
  <w:style w:type="character" w:customStyle="1" w:styleId="m-5498913268213319940gmail-styleunderline">
    <w:name w:val="m_-5498913268213319940gmail-styleunderline"/>
    <w:basedOn w:val="DefaultParagraphFont"/>
    <w:rsid w:val="00E71D89"/>
  </w:style>
  <w:style w:type="paragraph" w:customStyle="1" w:styleId="speakable">
    <w:name w:val="speakable"/>
    <w:basedOn w:val="Normal"/>
    <w:uiPriority w:val="99"/>
    <w:qFormat/>
    <w:rsid w:val="00E71D89"/>
    <w:pPr>
      <w:spacing w:before="100" w:beforeAutospacing="1" w:after="100" w:afterAutospacing="1"/>
    </w:pPr>
    <w:rPr>
      <w:rFonts w:ascii="Times New Roman" w:eastAsia="Times New Roman" w:hAnsi="Times New Roman" w:cs="Times New Roman"/>
      <w:sz w:val="24"/>
    </w:rPr>
  </w:style>
  <w:style w:type="character" w:customStyle="1" w:styleId="overlay">
    <w:name w:val="overlay"/>
    <w:basedOn w:val="DefaultParagraphFont"/>
    <w:rsid w:val="00E71D89"/>
  </w:style>
  <w:style w:type="character" w:customStyle="1" w:styleId="copyright">
    <w:name w:val="copyright"/>
    <w:basedOn w:val="DefaultParagraphFont"/>
    <w:rsid w:val="00E71D89"/>
  </w:style>
  <w:style w:type="character" w:customStyle="1" w:styleId="TagCharCharCharChar">
    <w:name w:val="Tag Char Char Char Char"/>
    <w:basedOn w:val="DefaultParagraphFont"/>
    <w:rsid w:val="00E71D89"/>
    <w:rPr>
      <w:rFonts w:ascii="Calibri" w:hAnsi="Calibri" w:cs="Calibri"/>
      <w:b/>
      <w:sz w:val="24"/>
    </w:rPr>
  </w:style>
  <w:style w:type="paragraph" w:customStyle="1" w:styleId="g-body">
    <w:name w:val="g-body"/>
    <w:basedOn w:val="Normal"/>
    <w:uiPriority w:val="99"/>
    <w:qFormat/>
    <w:rsid w:val="00E71D89"/>
    <w:pPr>
      <w:spacing w:before="100" w:beforeAutospacing="1" w:after="100" w:afterAutospacing="1"/>
    </w:pPr>
    <w:rPr>
      <w:rFonts w:ascii="Times New Roman" w:eastAsia="Times New Roman" w:hAnsi="Times New Roman" w:cs="Times New Roman"/>
      <w:sz w:val="24"/>
    </w:rPr>
  </w:style>
  <w:style w:type="paragraph" w:customStyle="1" w:styleId="g-pstyle0">
    <w:name w:val="g-pstyle0"/>
    <w:basedOn w:val="Normal"/>
    <w:uiPriority w:val="99"/>
    <w:qFormat/>
    <w:rsid w:val="00E71D89"/>
    <w:pPr>
      <w:spacing w:before="100" w:beforeAutospacing="1" w:after="100" w:afterAutospacing="1"/>
    </w:pPr>
    <w:rPr>
      <w:rFonts w:ascii="Times New Roman" w:eastAsia="Times New Roman" w:hAnsi="Times New Roman" w:cs="Times New Roman"/>
      <w:sz w:val="24"/>
    </w:rPr>
  </w:style>
  <w:style w:type="paragraph" w:customStyle="1" w:styleId="g-pstyle1">
    <w:name w:val="g-pstyle1"/>
    <w:basedOn w:val="Normal"/>
    <w:uiPriority w:val="99"/>
    <w:qFormat/>
    <w:rsid w:val="00E71D89"/>
    <w:pPr>
      <w:spacing w:before="100" w:beforeAutospacing="1" w:after="100" w:afterAutospacing="1"/>
    </w:pPr>
    <w:rPr>
      <w:rFonts w:ascii="Times New Roman" w:eastAsia="Times New Roman" w:hAnsi="Times New Roman" w:cs="Times New Roman"/>
      <w:sz w:val="24"/>
    </w:rPr>
  </w:style>
  <w:style w:type="paragraph" w:customStyle="1" w:styleId="g-asset-hed">
    <w:name w:val="g-asset-hed"/>
    <w:basedOn w:val="Normal"/>
    <w:uiPriority w:val="99"/>
    <w:qFormat/>
    <w:rsid w:val="00E71D89"/>
    <w:pPr>
      <w:spacing w:before="100" w:beforeAutospacing="1" w:after="100" w:afterAutospacing="1"/>
    </w:pPr>
    <w:rPr>
      <w:rFonts w:ascii="Times New Roman" w:eastAsia="Times New Roman" w:hAnsi="Times New Roman" w:cs="Times New Roman"/>
      <w:sz w:val="24"/>
    </w:rPr>
  </w:style>
  <w:style w:type="paragraph" w:customStyle="1" w:styleId="js-tweet-text">
    <w:name w:val="js-tweet-text"/>
    <w:basedOn w:val="Normal"/>
    <w:uiPriority w:val="99"/>
    <w:qFormat/>
    <w:rsid w:val="00E71D89"/>
    <w:pPr>
      <w:spacing w:before="100" w:beforeAutospacing="1" w:after="100" w:afterAutospacing="1"/>
    </w:pPr>
    <w:rPr>
      <w:sz w:val="24"/>
    </w:rPr>
  </w:style>
  <w:style w:type="paragraph" w:customStyle="1" w:styleId="style41">
    <w:name w:val="style4"/>
    <w:basedOn w:val="Normal"/>
    <w:uiPriority w:val="99"/>
    <w:qFormat/>
    <w:rsid w:val="00E71D89"/>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E71D89"/>
    <w:pPr>
      <w:spacing w:before="100" w:beforeAutospacing="1" w:after="100" w:afterAutospacing="1"/>
    </w:pPr>
    <w:rPr>
      <w:rFonts w:ascii="Times New Roman" w:hAnsi="Times New Roman"/>
      <w:sz w:val="24"/>
    </w:rPr>
  </w:style>
  <w:style w:type="character" w:customStyle="1" w:styleId="adtext">
    <w:name w:val="adtext"/>
    <w:basedOn w:val="DefaultParagraphFont"/>
    <w:rsid w:val="00E71D89"/>
  </w:style>
  <w:style w:type="character" w:customStyle="1" w:styleId="UL-Bold">
    <w:name w:val="UL-Bold"/>
    <w:basedOn w:val="DefaultParagraphFont"/>
    <w:rsid w:val="00E71D89"/>
    <w:rPr>
      <w:u w:val="thick"/>
    </w:rPr>
  </w:style>
  <w:style w:type="character" w:customStyle="1" w:styleId="UL-None">
    <w:name w:val="UL-None"/>
    <w:basedOn w:val="DefaultParagraphFont"/>
    <w:rsid w:val="00E71D89"/>
    <w:rPr>
      <w:strike w:val="0"/>
      <w:dstrike w:val="0"/>
      <w:u w:val="none"/>
      <w:effect w:val="none"/>
    </w:rPr>
  </w:style>
  <w:style w:type="character" w:customStyle="1" w:styleId="gl">
    <w:name w:val="gl"/>
    <w:basedOn w:val="DefaultParagraphFont"/>
    <w:rsid w:val="00E71D89"/>
  </w:style>
  <w:style w:type="character" w:customStyle="1" w:styleId="qu730rj69h">
    <w:name w:val="qu730rj69h"/>
    <w:basedOn w:val="DefaultParagraphFont"/>
    <w:rsid w:val="00E71D89"/>
  </w:style>
  <w:style w:type="paragraph" w:customStyle="1" w:styleId="optext">
    <w:name w:val="optext"/>
    <w:basedOn w:val="Normal"/>
    <w:uiPriority w:val="99"/>
    <w:qFormat/>
    <w:rsid w:val="00E71D89"/>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E71D89"/>
  </w:style>
  <w:style w:type="character" w:customStyle="1" w:styleId="icr880">
    <w:name w:val="icr880"/>
    <w:basedOn w:val="DefaultParagraphFont"/>
    <w:rsid w:val="00E71D89"/>
  </w:style>
  <w:style w:type="character" w:customStyle="1" w:styleId="hx23q54">
    <w:name w:val="hx23q54"/>
    <w:basedOn w:val="DefaultParagraphFont"/>
    <w:rsid w:val="00E71D89"/>
  </w:style>
  <w:style w:type="character" w:customStyle="1" w:styleId="m-5348258726587825636gmail-style13ptbold">
    <w:name w:val="m_-5348258726587825636gmail-style13ptbold"/>
    <w:basedOn w:val="DefaultParagraphFont"/>
    <w:rsid w:val="00E71D89"/>
  </w:style>
  <w:style w:type="character" w:customStyle="1" w:styleId="m-5348258726587825636gmail-styleunderline">
    <w:name w:val="m_-5348258726587825636gmail-styleunderline"/>
    <w:basedOn w:val="DefaultParagraphFont"/>
    <w:rsid w:val="00E71D89"/>
  </w:style>
  <w:style w:type="character" w:customStyle="1" w:styleId="UnderlineCharChar1">
    <w:name w:val="Underline Char Char1"/>
    <w:basedOn w:val="DefaultParagraphFont"/>
    <w:rsid w:val="00E71D89"/>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
    <w:basedOn w:val="DefaultParagraphFont"/>
    <w:uiPriority w:val="1"/>
    <w:qFormat/>
    <w:rsid w:val="00E71D89"/>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E71D89"/>
  </w:style>
  <w:style w:type="character" w:customStyle="1" w:styleId="CardsFont12ptCharChar">
    <w:name w:val="Cards + Font: 12 pt Char Char"/>
    <w:basedOn w:val="DefaultParagraphFont"/>
    <w:rsid w:val="00E71D89"/>
    <w:rPr>
      <w:sz w:val="24"/>
      <w:szCs w:val="24"/>
      <w:u w:val="thick"/>
      <w:lang w:val="en-US" w:eastAsia="en-US" w:bidi="ar-SA"/>
    </w:rPr>
  </w:style>
  <w:style w:type="character" w:customStyle="1" w:styleId="NothingChar1">
    <w:name w:val="Nothing Char1"/>
    <w:basedOn w:val="DefaultParagraphFont"/>
    <w:rsid w:val="00E71D89"/>
    <w:rPr>
      <w:lang w:val="en-US" w:eastAsia="en-US" w:bidi="ar-SA"/>
    </w:rPr>
  </w:style>
  <w:style w:type="paragraph" w:customStyle="1" w:styleId="useless">
    <w:name w:val="useless"/>
    <w:basedOn w:val="Normal"/>
    <w:uiPriority w:val="99"/>
    <w:qFormat/>
    <w:rsid w:val="00E71D89"/>
    <w:rPr>
      <w:rFonts w:ascii="Times New Roman" w:eastAsia="Times New Roman" w:hAnsi="Times New Roman"/>
      <w:sz w:val="12"/>
    </w:rPr>
  </w:style>
  <w:style w:type="character" w:customStyle="1" w:styleId="DDIUnderline">
    <w:name w:val="DDI Underline"/>
    <w:qFormat/>
    <w:rsid w:val="00E71D89"/>
    <w:rPr>
      <w:rFonts w:ascii="Times New Roman" w:hAnsi="Times New Roman"/>
      <w:sz w:val="24"/>
      <w:u w:val="single"/>
    </w:rPr>
  </w:style>
  <w:style w:type="character" w:customStyle="1" w:styleId="Char1">
    <w:name w:val="Char1"/>
    <w:basedOn w:val="DefaultParagraphFont"/>
    <w:rsid w:val="00E71D89"/>
    <w:rPr>
      <w:rFonts w:cs="Arial"/>
      <w:b/>
      <w:bCs/>
      <w:iCs/>
      <w:sz w:val="24"/>
      <w:szCs w:val="28"/>
      <w:lang w:val="en-US" w:eastAsia="en-US" w:bidi="ar-SA"/>
    </w:rPr>
  </w:style>
  <w:style w:type="paragraph" w:customStyle="1" w:styleId="ALLCAPS">
    <w:name w:val="ALL CAPS"/>
    <w:basedOn w:val="Normal"/>
    <w:link w:val="ALLCAPSChar"/>
    <w:qFormat/>
    <w:rsid w:val="00E71D89"/>
    <w:rPr>
      <w:rFonts w:ascii="Times New Roman" w:eastAsia="Times New Roman" w:hAnsi="Times New Roman"/>
      <w:b/>
      <w:caps/>
    </w:rPr>
  </w:style>
  <w:style w:type="character" w:customStyle="1" w:styleId="ALLCAPSChar">
    <w:name w:val="ALL CAPS Char"/>
    <w:basedOn w:val="DefaultParagraphFont"/>
    <w:link w:val="ALLCAPS"/>
    <w:rsid w:val="00E71D89"/>
    <w:rPr>
      <w:rFonts w:ascii="Times New Roman" w:eastAsia="Times New Roman" w:hAnsi="Times New Roman" w:cs="Calibri"/>
      <w:b/>
      <w:caps/>
    </w:rPr>
  </w:style>
  <w:style w:type="paragraph" w:customStyle="1" w:styleId="TagCharCharCharCharCharCharChar0">
    <w:name w:val="Tag Char Char Char Char Char Char Char"/>
    <w:basedOn w:val="Normal"/>
    <w:link w:val="TagCharCharCharCharCharCharCharChar"/>
    <w:qFormat/>
    <w:rsid w:val="00E71D89"/>
    <w:rPr>
      <w:rFonts w:ascii="Times New Roman" w:eastAsia="Times New Roman" w:hAnsi="Times New Roman"/>
      <w:b/>
      <w:sz w:val="24"/>
    </w:rPr>
  </w:style>
  <w:style w:type="character" w:customStyle="1" w:styleId="TagCharCharCharCharCharCharCharChar">
    <w:name w:val="Tag Char Char Char Char Char Char Char Char"/>
    <w:basedOn w:val="DefaultParagraphFont"/>
    <w:link w:val="TagCharCharCharCharCharCharChar0"/>
    <w:rsid w:val="00E71D89"/>
    <w:rPr>
      <w:rFonts w:ascii="Times New Roman" w:eastAsia="Times New Roman" w:hAnsi="Times New Roman" w:cs="Calibri"/>
      <w:b/>
      <w:sz w:val="24"/>
    </w:rPr>
  </w:style>
  <w:style w:type="character" w:customStyle="1" w:styleId="10ptnotbold">
    <w:name w:val="10ptnotbold"/>
    <w:basedOn w:val="DefaultParagraphFont"/>
    <w:rsid w:val="00E71D89"/>
    <w:rPr>
      <w:sz w:val="20"/>
    </w:rPr>
  </w:style>
  <w:style w:type="character" w:customStyle="1" w:styleId="Cites-AuthorDate">
    <w:name w:val="Cites-Author/Date"/>
    <w:rsid w:val="00E71D89"/>
    <w:rPr>
      <w:rFonts w:ascii="Helvetica" w:hAnsi="Helvetica"/>
      <w:b/>
      <w:sz w:val="22"/>
      <w:szCs w:val="24"/>
      <w:u w:val="thick"/>
    </w:rPr>
  </w:style>
  <w:style w:type="paragraph" w:customStyle="1" w:styleId="CiteTag">
    <w:name w:val="Cite/Tag"/>
    <w:basedOn w:val="Normal"/>
    <w:uiPriority w:val="99"/>
    <w:qFormat/>
    <w:rsid w:val="00E71D89"/>
    <w:rPr>
      <w:rFonts w:ascii="Times New Roman" w:eastAsia="Cambria" w:hAnsi="Times New Roman"/>
      <w:b/>
    </w:rPr>
  </w:style>
  <w:style w:type="character" w:customStyle="1" w:styleId="CardsFont6ptChar1">
    <w:name w:val="Cards + Font: 6 pt Char1"/>
    <w:basedOn w:val="CardsChar"/>
    <w:link w:val="CardsFont6pt"/>
    <w:rsid w:val="00E71D89"/>
    <w:rPr>
      <w:rFonts w:ascii="Times New Roman" w:eastAsia="Times New Roman" w:hAnsi="Times New Roman" w:cs="Times New Roman"/>
      <w:sz w:val="12"/>
      <w:szCs w:val="24"/>
    </w:rPr>
  </w:style>
  <w:style w:type="character" w:customStyle="1" w:styleId="m489902567989944824gmail-style13ptbold">
    <w:name w:val="m_489902567989944824gmail-style13ptbold"/>
    <w:basedOn w:val="DefaultParagraphFont"/>
    <w:rsid w:val="00E71D89"/>
  </w:style>
  <w:style w:type="character" w:customStyle="1" w:styleId="m489902567989944824gmail-styleunderline">
    <w:name w:val="m_489902567989944824gmail-styleunderline"/>
    <w:basedOn w:val="DefaultParagraphFont"/>
    <w:rsid w:val="00E71D89"/>
  </w:style>
  <w:style w:type="paragraph" w:customStyle="1" w:styleId="Analytic0">
    <w:name w:val="Analytic"/>
    <w:basedOn w:val="Normal"/>
    <w:link w:val="AnalyticChar0"/>
    <w:autoRedefine/>
    <w:uiPriority w:val="4"/>
    <w:qFormat/>
    <w:rsid w:val="00E71D89"/>
    <w:rPr>
      <w:rFonts w:cstheme="minorBidi"/>
      <w:b/>
      <w:sz w:val="26"/>
    </w:rPr>
  </w:style>
  <w:style w:type="character" w:customStyle="1" w:styleId="Heading1Char1">
    <w:name w:val="Heading 1 Char1"/>
    <w:aliases w:val="Pocket Char1"/>
    <w:basedOn w:val="DefaultParagraphFont"/>
    <w:uiPriority w:val="1"/>
    <w:rsid w:val="00E71D89"/>
    <w:rPr>
      <w:rFonts w:ascii="Arial" w:hAnsi="Arial" w:cs="Arial"/>
      <w:b/>
      <w:bCs/>
      <w:kern w:val="32"/>
      <w:sz w:val="28"/>
      <w:szCs w:val="32"/>
      <w:lang w:bidi="en-US"/>
    </w:rPr>
  </w:style>
  <w:style w:type="character" w:customStyle="1" w:styleId="AnalyticChar0">
    <w:name w:val="Analytic Char"/>
    <w:basedOn w:val="DefaultParagraphFont"/>
    <w:link w:val="Analytic0"/>
    <w:uiPriority w:val="4"/>
    <w:rsid w:val="00E71D89"/>
    <w:rPr>
      <w:rFonts w:ascii="Calibri" w:hAnsi="Calibri"/>
      <w:b/>
      <w:sz w:val="26"/>
    </w:rPr>
  </w:style>
  <w:style w:type="character" w:customStyle="1" w:styleId="UnresolvedMention2">
    <w:name w:val="Unresolved Mention2"/>
    <w:basedOn w:val="DefaultParagraphFont"/>
    <w:uiPriority w:val="99"/>
    <w:rsid w:val="00E71D89"/>
    <w:rPr>
      <w:color w:val="808080"/>
      <w:shd w:val="clear" w:color="auto" w:fill="E6E6E6"/>
    </w:rPr>
  </w:style>
  <w:style w:type="character" w:customStyle="1" w:styleId="swauthor">
    <w:name w:val="sw_author"/>
    <w:rsid w:val="00E71D89"/>
  </w:style>
  <w:style w:type="character" w:customStyle="1" w:styleId="UnderlineCharChar3">
    <w:name w:val="Underline Char Char3"/>
    <w:rsid w:val="00E71D89"/>
    <w:rPr>
      <w:szCs w:val="24"/>
      <w:u w:val="single"/>
      <w:lang w:val="en-US" w:eastAsia="en-US" w:bidi="ar-SA"/>
    </w:rPr>
  </w:style>
  <w:style w:type="character" w:customStyle="1" w:styleId="tl8wme">
    <w:name w:val="tl8wme"/>
    <w:basedOn w:val="DefaultParagraphFont"/>
    <w:rsid w:val="00E71D89"/>
  </w:style>
  <w:style w:type="character" w:customStyle="1" w:styleId="Mention3">
    <w:name w:val="Mention3"/>
    <w:basedOn w:val="DefaultParagraphFont"/>
    <w:uiPriority w:val="99"/>
    <w:semiHidden/>
    <w:unhideWhenUsed/>
    <w:rsid w:val="00E71D89"/>
    <w:rPr>
      <w:color w:val="2B579A"/>
      <w:shd w:val="clear" w:color="auto" w:fill="E6E6E6"/>
    </w:rPr>
  </w:style>
  <w:style w:type="character" w:customStyle="1" w:styleId="m-5251091010484660064gmail-style13ptbold">
    <w:name w:val="m_-5251091010484660064gmail-style13ptbold"/>
    <w:basedOn w:val="DefaultParagraphFont"/>
    <w:rsid w:val="00E71D89"/>
  </w:style>
  <w:style w:type="character" w:customStyle="1" w:styleId="m-5251091010484660064gmail-styleunderline">
    <w:name w:val="m_-5251091010484660064gmail-styleunderline"/>
    <w:basedOn w:val="DefaultParagraphFont"/>
    <w:rsid w:val="00E71D89"/>
  </w:style>
  <w:style w:type="character" w:customStyle="1" w:styleId="tablecaption">
    <w:name w:val="tablecaption"/>
    <w:basedOn w:val="DefaultParagraphFont"/>
    <w:rsid w:val="00E71D89"/>
  </w:style>
  <w:style w:type="character" w:customStyle="1" w:styleId="StyleLatinHelvetica105ptBlack">
    <w:name w:val="Style (Latin) Helvetica 10.5 pt Black"/>
    <w:basedOn w:val="DefaultParagraphFont"/>
    <w:rsid w:val="00E71D89"/>
    <w:rPr>
      <w:rFonts w:ascii="Times New Roman" w:hAnsi="Times New Roman"/>
      <w:color w:val="000000"/>
      <w:sz w:val="21"/>
    </w:rPr>
  </w:style>
  <w:style w:type="character" w:customStyle="1" w:styleId="m-413333960618644972gmail-style13ptbold">
    <w:name w:val="m_-413333960618644972gmail-style13ptbold"/>
    <w:basedOn w:val="DefaultParagraphFont"/>
    <w:rsid w:val="00E71D89"/>
  </w:style>
  <w:style w:type="character" w:customStyle="1" w:styleId="m-413333960618644972gmail-styleunderline">
    <w:name w:val="m_-413333960618644972gmail-styleunderline"/>
    <w:basedOn w:val="DefaultParagraphFont"/>
    <w:rsid w:val="00E71D89"/>
  </w:style>
  <w:style w:type="character" w:customStyle="1" w:styleId="m8314098763611656848gmail-stylestylebold12pt">
    <w:name w:val="m_8314098763611656848gmail-stylestylebold12pt"/>
    <w:basedOn w:val="DefaultParagraphFont"/>
    <w:rsid w:val="00E71D89"/>
  </w:style>
  <w:style w:type="character" w:customStyle="1" w:styleId="m8314098763611656848gmail-styleboldunderline">
    <w:name w:val="m_8314098763611656848gmail-styleboldunderline"/>
    <w:basedOn w:val="DefaultParagraphFont"/>
    <w:rsid w:val="00E71D89"/>
  </w:style>
  <w:style w:type="paragraph" w:customStyle="1" w:styleId="Spacer">
    <w:name w:val="Spacer"/>
    <w:basedOn w:val="Heading1"/>
    <w:link w:val="SpacerChar"/>
    <w:autoRedefine/>
    <w:uiPriority w:val="4"/>
    <w:qFormat/>
    <w:rsid w:val="00E71D89"/>
    <w:pPr>
      <w:pBdr>
        <w:top w:val="none" w:sz="0" w:space="0" w:color="auto"/>
        <w:left w:val="none" w:sz="0" w:space="0" w:color="auto"/>
        <w:bottom w:val="none" w:sz="0" w:space="0" w:color="auto"/>
        <w:right w:val="none" w:sz="0" w:space="0" w:color="auto"/>
      </w:pBdr>
    </w:pPr>
    <w:rPr>
      <w:rFonts w:ascii="Georgia" w:hAnsi="Georgia"/>
      <w:sz w:val="24"/>
    </w:rPr>
  </w:style>
  <w:style w:type="character" w:customStyle="1" w:styleId="SpacerChar">
    <w:name w:val="Spacer Char"/>
    <w:basedOn w:val="DefaultParagraphFont"/>
    <w:link w:val="Spacer"/>
    <w:uiPriority w:val="4"/>
    <w:rsid w:val="00E71D89"/>
    <w:rPr>
      <w:rFonts w:ascii="Georgia" w:eastAsiaTheme="majorEastAsia" w:hAnsi="Georgia" w:cstheme="majorBidi"/>
      <w:b/>
      <w:sz w:val="24"/>
      <w:szCs w:val="32"/>
    </w:rPr>
  </w:style>
  <w:style w:type="paragraph" w:customStyle="1" w:styleId="msonormal0">
    <w:name w:val="msonormal"/>
    <w:basedOn w:val="Normal"/>
    <w:rsid w:val="00E71D89"/>
    <w:pPr>
      <w:spacing w:before="100" w:beforeAutospacing="1" w:after="100" w:afterAutospacing="1"/>
    </w:pPr>
    <w:rPr>
      <w:rFonts w:ascii="Times New Roman" w:eastAsia="Times New Roman" w:hAnsi="Times New Roman" w:cs="Times New Roman"/>
      <w:sz w:val="24"/>
    </w:rPr>
  </w:style>
  <w:style w:type="paragraph" w:customStyle="1" w:styleId="TxBr41p1">
    <w:name w:val="TxBr_41p1"/>
    <w:basedOn w:val="Normal"/>
    <w:qFormat/>
    <w:rsid w:val="00E71D89"/>
    <w:pPr>
      <w:tabs>
        <w:tab w:val="left" w:pos="204"/>
      </w:tabs>
      <w:autoSpaceDE w:val="0"/>
      <w:autoSpaceDN w:val="0"/>
      <w:adjustRightInd w:val="0"/>
      <w:spacing w:line="238" w:lineRule="atLeast"/>
      <w:jc w:val="both"/>
    </w:pPr>
    <w:rPr>
      <w:rFonts w:ascii="Times New Roman" w:eastAsia="Times New Roman" w:hAnsi="Times New Roman" w:cstheme="minorBidi"/>
      <w:sz w:val="24"/>
    </w:rPr>
  </w:style>
  <w:style w:type="character" w:customStyle="1" w:styleId="BlockTitleCharChar">
    <w:name w:val="Block Title Char Char"/>
    <w:rsid w:val="00E71D89"/>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
    <w:qFormat/>
    <w:rsid w:val="00E71D89"/>
    <w:rPr>
      <w:rFonts w:ascii="Arial Narrow" w:hAnsi="Arial Narrow" w:cs="Times New Roman"/>
      <w:color w:val="000000"/>
      <w:sz w:val="16"/>
    </w:rPr>
  </w:style>
  <w:style w:type="character" w:customStyle="1" w:styleId="CiteReal0">
    <w:name w:val="CiteReal"/>
    <w:uiPriority w:val="1"/>
    <w:qFormat/>
    <w:rsid w:val="00E71D89"/>
    <w:rPr>
      <w:rFonts w:ascii="Arial" w:hAnsi="Arial"/>
      <w:b/>
      <w:sz w:val="24"/>
      <w:u w:val="single"/>
    </w:rPr>
  </w:style>
  <w:style w:type="character" w:customStyle="1" w:styleId="dropcap1">
    <w:name w:val="dropcap1"/>
    <w:rsid w:val="00E71D89"/>
  </w:style>
  <w:style w:type="paragraph" w:customStyle="1" w:styleId="Style31">
    <w:name w:val="Style31"/>
    <w:basedOn w:val="Normal"/>
    <w:uiPriority w:val="99"/>
    <w:rsid w:val="00E71D89"/>
    <w:pPr>
      <w:spacing w:line="197" w:lineRule="exact"/>
      <w:jc w:val="both"/>
    </w:pPr>
    <w:rPr>
      <w:rFonts w:ascii="Palatino Linotype" w:hAnsi="Palatino Linotype" w:cs="Palatino Linotype"/>
    </w:rPr>
  </w:style>
  <w:style w:type="paragraph" w:customStyle="1" w:styleId="Style42">
    <w:name w:val="Style42"/>
    <w:basedOn w:val="Normal"/>
    <w:uiPriority w:val="99"/>
    <w:rsid w:val="00E71D89"/>
    <w:pPr>
      <w:spacing w:line="202" w:lineRule="exact"/>
      <w:jc w:val="both"/>
    </w:pPr>
    <w:rPr>
      <w:rFonts w:ascii="Palatino Linotype" w:hAnsi="Palatino Linotype" w:cs="Palatino Linotype"/>
    </w:rPr>
  </w:style>
  <w:style w:type="paragraph" w:customStyle="1" w:styleId="Style51">
    <w:name w:val="Style51"/>
    <w:basedOn w:val="Normal"/>
    <w:uiPriority w:val="99"/>
    <w:rsid w:val="00E71D89"/>
    <w:pPr>
      <w:spacing w:line="200" w:lineRule="exact"/>
      <w:jc w:val="both"/>
    </w:pPr>
    <w:rPr>
      <w:rFonts w:ascii="Palatino Linotype" w:hAnsi="Palatino Linotype" w:cs="Palatino Linotype"/>
    </w:rPr>
  </w:style>
  <w:style w:type="character" w:customStyle="1" w:styleId="FontStyle72">
    <w:name w:val="Font Style72"/>
    <w:uiPriority w:val="99"/>
    <w:rsid w:val="00E71D89"/>
    <w:rPr>
      <w:rFonts w:ascii="Cambria" w:hAnsi="Cambria" w:cs="Cambria" w:hint="default"/>
      <w:sz w:val="16"/>
      <w:szCs w:val="16"/>
    </w:rPr>
  </w:style>
  <w:style w:type="character" w:customStyle="1" w:styleId="FontStyle73">
    <w:name w:val="Font Style73"/>
    <w:uiPriority w:val="99"/>
    <w:rsid w:val="00E71D89"/>
    <w:rPr>
      <w:rFonts w:ascii="Cambria" w:hAnsi="Cambria" w:cs="Cambria" w:hint="default"/>
      <w:i/>
      <w:iCs/>
      <w:sz w:val="16"/>
      <w:szCs w:val="16"/>
    </w:rPr>
  </w:style>
  <w:style w:type="character" w:customStyle="1" w:styleId="UnderlinestyleChar2">
    <w:name w:val="Underline style Char2"/>
    <w:rsid w:val="00E71D89"/>
    <w:rPr>
      <w:sz w:val="22"/>
      <w:szCs w:val="24"/>
      <w:u w:val="single"/>
      <w:lang w:val="en-US" w:eastAsia="en-US" w:bidi="ar-SA"/>
    </w:rPr>
  </w:style>
  <w:style w:type="character" w:customStyle="1" w:styleId="FontStyle49">
    <w:name w:val="Font Style49"/>
    <w:uiPriority w:val="99"/>
    <w:rsid w:val="00E71D89"/>
    <w:rPr>
      <w:rFonts w:ascii="Cambria" w:hAnsi="Cambria" w:cs="Cambria"/>
      <w:sz w:val="20"/>
      <w:szCs w:val="20"/>
    </w:rPr>
  </w:style>
  <w:style w:type="character" w:customStyle="1" w:styleId="FontStyle50">
    <w:name w:val="Font Style50"/>
    <w:uiPriority w:val="99"/>
    <w:rsid w:val="00E71D89"/>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E71D89"/>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E71D89"/>
    <w:rPr>
      <w:rFonts w:ascii="Cambria" w:eastAsia="Cambria" w:hAnsi="Cambria" w:cs="Cambria"/>
      <w:spacing w:val="-3"/>
      <w:szCs w:val="20"/>
    </w:rPr>
  </w:style>
  <w:style w:type="character" w:customStyle="1" w:styleId="kn">
    <w:name w:val="kn"/>
    <w:basedOn w:val="DefaultParagraphFont"/>
    <w:rsid w:val="00E71D89"/>
  </w:style>
  <w:style w:type="character" w:customStyle="1" w:styleId="StyleStyleUnderlineUnderlineStyleBoldUnderlineIntenseEmphas">
    <w:name w:val="Style Style UnderlineUnderlineStyle Bold UnderlineIntense Emphas..."/>
    <w:basedOn w:val="DefaultParagraphFont"/>
    <w:rsid w:val="00E71D89"/>
    <w:rPr>
      <w:b/>
      <w:bCs/>
      <w:sz w:val="26"/>
      <w:u w:val="single"/>
    </w:rPr>
  </w:style>
  <w:style w:type="character" w:customStyle="1" w:styleId="articoloinside">
    <w:name w:val="articolo_inside"/>
    <w:rsid w:val="00E71D89"/>
  </w:style>
  <w:style w:type="paragraph" w:customStyle="1" w:styleId="pagetools">
    <w:name w:val="pagetools"/>
    <w:basedOn w:val="Normal"/>
    <w:rsid w:val="00E71D89"/>
    <w:pPr>
      <w:spacing w:before="100" w:beforeAutospacing="1" w:after="100" w:afterAutospacing="1"/>
    </w:pPr>
    <w:rPr>
      <w:rFonts w:ascii="Cambria" w:eastAsia="Cambria" w:hAnsi="Cambria" w:cstheme="minorBidi"/>
      <w:sz w:val="24"/>
    </w:rPr>
  </w:style>
  <w:style w:type="character" w:customStyle="1" w:styleId="desc">
    <w:name w:val="desc"/>
    <w:basedOn w:val="DefaultParagraphFont"/>
    <w:rsid w:val="00E71D89"/>
  </w:style>
  <w:style w:type="character" w:customStyle="1" w:styleId="job">
    <w:name w:val="job"/>
    <w:basedOn w:val="DefaultParagraphFont"/>
    <w:rsid w:val="00E71D89"/>
  </w:style>
  <w:style w:type="character" w:customStyle="1" w:styleId="publisher">
    <w:name w:val="publisher"/>
    <w:basedOn w:val="DefaultParagraphFont"/>
    <w:rsid w:val="00E71D89"/>
  </w:style>
  <w:style w:type="character" w:customStyle="1" w:styleId="pubyear">
    <w:name w:val="pubyear"/>
    <w:basedOn w:val="DefaultParagraphFont"/>
    <w:rsid w:val="00E71D89"/>
  </w:style>
  <w:style w:type="character" w:customStyle="1" w:styleId="pubcity">
    <w:name w:val="pubcity"/>
    <w:basedOn w:val="DefaultParagraphFont"/>
    <w:rsid w:val="00E71D89"/>
  </w:style>
  <w:style w:type="character" w:customStyle="1" w:styleId="bodycontentlink">
    <w:name w:val="bodycontentlink"/>
    <w:basedOn w:val="DefaultParagraphFont"/>
    <w:rsid w:val="00E71D89"/>
  </w:style>
  <w:style w:type="paragraph" w:customStyle="1" w:styleId="C-Text">
    <w:name w:val="C-Text"/>
    <w:basedOn w:val="Normal"/>
    <w:rsid w:val="00E71D89"/>
    <w:pPr>
      <w:tabs>
        <w:tab w:val="num" w:pos="720"/>
      </w:tabs>
      <w:ind w:left="720" w:hanging="360"/>
    </w:pPr>
    <w:rPr>
      <w:rFonts w:ascii="Book Antiqua" w:hAnsi="Book Antiqua" w:cstheme="minorBidi"/>
      <w:sz w:val="24"/>
    </w:rPr>
  </w:style>
  <w:style w:type="character" w:customStyle="1" w:styleId="ecdate">
    <w:name w:val="ec_date"/>
    <w:basedOn w:val="DefaultParagraphFont"/>
    <w:rsid w:val="00E71D89"/>
    <w:rPr>
      <w:rFonts w:ascii="Symbol" w:hAnsi="Symbol" w:hint="default"/>
      <w:sz w:val="20"/>
      <w:szCs w:val="20"/>
      <w:shd w:val="clear" w:color="auto" w:fill="FFFFFF"/>
    </w:rPr>
  </w:style>
  <w:style w:type="paragraph" w:customStyle="1" w:styleId="ecmsonormal">
    <w:name w:val="ec_msonormal"/>
    <w:basedOn w:val="Normal"/>
    <w:rsid w:val="00E71D89"/>
    <w:pPr>
      <w:shd w:val="clear" w:color="auto" w:fill="FFFFFF"/>
      <w:spacing w:before="100" w:beforeAutospacing="1" w:after="100" w:afterAutospacing="1"/>
      <w:textAlignment w:val="top"/>
    </w:pPr>
    <w:rPr>
      <w:rFonts w:ascii="Symbol" w:hAnsi="Symbol" w:cstheme="minorBidi"/>
    </w:rPr>
  </w:style>
  <w:style w:type="character" w:customStyle="1" w:styleId="hittermhilite">
    <w:name w:val="hittermhilite"/>
    <w:basedOn w:val="DefaultParagraphFont"/>
    <w:rsid w:val="00E71D89"/>
  </w:style>
  <w:style w:type="character" w:customStyle="1" w:styleId="articleheadline">
    <w:name w:val="articleheadline"/>
    <w:basedOn w:val="DefaultParagraphFont"/>
    <w:rsid w:val="00E71D89"/>
  </w:style>
  <w:style w:type="paragraph" w:customStyle="1" w:styleId="u-intro">
    <w:name w:val="u-intro"/>
    <w:basedOn w:val="Normal"/>
    <w:rsid w:val="00E71D89"/>
    <w:pPr>
      <w:spacing w:before="100" w:beforeAutospacing="1" w:after="100" w:afterAutospacing="1"/>
    </w:pPr>
    <w:rPr>
      <w:rFonts w:ascii="Georgia" w:hAnsi="Georgia" w:cstheme="minorBidi"/>
      <w:sz w:val="24"/>
    </w:rPr>
  </w:style>
  <w:style w:type="character" w:customStyle="1" w:styleId="u-byline">
    <w:name w:val="u-byline"/>
    <w:basedOn w:val="DefaultParagraphFont"/>
    <w:rsid w:val="00E71D89"/>
  </w:style>
  <w:style w:type="character" w:customStyle="1" w:styleId="articlebya">
    <w:name w:val="articleby_a"/>
    <w:basedOn w:val="DefaultParagraphFont"/>
    <w:rsid w:val="00E71D89"/>
  </w:style>
  <w:style w:type="character" w:customStyle="1" w:styleId="popupwinby">
    <w:name w:val="popupwinby"/>
    <w:basedOn w:val="DefaultParagraphFont"/>
    <w:rsid w:val="00E71D89"/>
  </w:style>
  <w:style w:type="character" w:customStyle="1" w:styleId="storyheader">
    <w:name w:val="storyheader"/>
    <w:basedOn w:val="DefaultParagraphFont"/>
    <w:rsid w:val="00E71D89"/>
  </w:style>
  <w:style w:type="character" w:customStyle="1" w:styleId="marron">
    <w:name w:val="marron"/>
    <w:basedOn w:val="DefaultParagraphFont"/>
    <w:rsid w:val="00E71D89"/>
  </w:style>
  <w:style w:type="paragraph" w:customStyle="1" w:styleId="StyleNormalWeb10pt">
    <w:name w:val="Style Normal (Web) + 10 pt"/>
    <w:basedOn w:val="NormalWeb"/>
    <w:next w:val="Normal"/>
    <w:rsid w:val="00E71D89"/>
    <w:rPr>
      <w:rFonts w:ascii="Bookman Old Style" w:eastAsiaTheme="minorHAnsi" w:hAnsi="Bookman Old Style" w:cstheme="minorBidi"/>
      <w:sz w:val="20"/>
      <w:lang w:bidi="ar-SA"/>
    </w:rPr>
  </w:style>
  <w:style w:type="character" w:customStyle="1" w:styleId="StyleNormalWeb10ptChar">
    <w:name w:val="Style Normal (Web) + 10 pt Char"/>
    <w:basedOn w:val="DefaultParagraphFont"/>
    <w:rsid w:val="00E71D89"/>
    <w:rPr>
      <w:szCs w:val="24"/>
      <w:lang w:val="en-US" w:eastAsia="en-US" w:bidi="ar-SA"/>
    </w:rPr>
  </w:style>
  <w:style w:type="paragraph" w:customStyle="1" w:styleId="TagCiteShells">
    <w:name w:val="Tag/Cite/Shells"/>
    <w:basedOn w:val="Normal"/>
    <w:rsid w:val="00E71D89"/>
    <w:rPr>
      <w:rFonts w:ascii="Georgia" w:hAnsi="Georgia" w:cstheme="minorBidi"/>
      <w:b/>
    </w:rPr>
  </w:style>
  <w:style w:type="paragraph" w:customStyle="1" w:styleId="DefinitionTerm">
    <w:name w:val="Definition Term"/>
    <w:basedOn w:val="Normal"/>
    <w:next w:val="Normal"/>
    <w:rsid w:val="00E71D89"/>
    <w:rPr>
      <w:rFonts w:ascii="Georgia" w:hAnsi="Georgia" w:cstheme="minorBidi"/>
      <w:snapToGrid w:val="0"/>
      <w:sz w:val="24"/>
    </w:rPr>
  </w:style>
  <w:style w:type="character" w:customStyle="1" w:styleId="Style3CharChar">
    <w:name w:val="Style3 Char Char"/>
    <w:basedOn w:val="DefaultParagraphFont"/>
    <w:rsid w:val="00E71D89"/>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E71D89"/>
    <w:pPr>
      <w:spacing w:after="60"/>
    </w:pPr>
    <w:rPr>
      <w:rFonts w:ascii="Georgia" w:eastAsia="Segoe UI" w:hAnsi="Georgia" w:cs="Cambria"/>
      <w:caps/>
      <w:sz w:val="20"/>
      <w:lang w:eastAsia="zh-CN"/>
    </w:rPr>
  </w:style>
  <w:style w:type="character" w:customStyle="1" w:styleId="NormalChar0">
    <w:name w:val="Normal Char"/>
    <w:basedOn w:val="DefaultParagraphFont"/>
    <w:rsid w:val="00E71D89"/>
    <w:rPr>
      <w:lang w:eastAsia="en-US"/>
    </w:rPr>
  </w:style>
  <w:style w:type="character" w:customStyle="1" w:styleId="BoldUnderlineChar2">
    <w:name w:val="Bold + Underline Char"/>
    <w:basedOn w:val="DefaultParagraphFont"/>
    <w:rsid w:val="00E71D89"/>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E71D89"/>
    <w:pPr>
      <w:autoSpaceDE w:val="0"/>
      <w:autoSpaceDN w:val="0"/>
      <w:adjustRightInd w:val="0"/>
      <w:ind w:left="432" w:right="432"/>
      <w:jc w:val="both"/>
    </w:pPr>
    <w:rPr>
      <w:rFonts w:ascii="Georgia" w:hAnsi="Georgia" w:cstheme="minorBidi"/>
      <w:sz w:val="24"/>
      <w:u w:val="thick"/>
    </w:rPr>
  </w:style>
  <w:style w:type="character" w:customStyle="1" w:styleId="citationiacgale">
    <w:name w:val="citation iac gale"/>
    <w:basedOn w:val="DefaultParagraphFont"/>
    <w:rsid w:val="00E71D89"/>
  </w:style>
  <w:style w:type="character" w:customStyle="1" w:styleId="CharacterStyle7">
    <w:name w:val="Character Style 7"/>
    <w:rsid w:val="00E71D89"/>
    <w:rPr>
      <w:rFonts w:ascii="Trebuchet MS" w:hAnsi="Trebuchet MS" w:cs="Trebuchet MS"/>
      <w:sz w:val="20"/>
      <w:szCs w:val="20"/>
      <w:u w:val="single"/>
    </w:rPr>
  </w:style>
  <w:style w:type="character" w:customStyle="1" w:styleId="StyleStyle4Char">
    <w:name w:val="Style Style4 + Char"/>
    <w:basedOn w:val="DefaultParagraphFont"/>
    <w:rsid w:val="00E71D89"/>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E71D89"/>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E71D89"/>
    <w:rPr>
      <w:rFonts w:ascii="Symbol" w:hAnsi="Symbol" w:cstheme="minorBidi"/>
      <w:sz w:val="21"/>
      <w:szCs w:val="21"/>
      <w:u w:val="thick"/>
    </w:rPr>
  </w:style>
  <w:style w:type="character" w:customStyle="1" w:styleId="UnderlinedEvidenceCharChar">
    <w:name w:val="Underlined Evidence Char Char"/>
    <w:basedOn w:val="DefaultParagraphFont"/>
    <w:rsid w:val="00E71D89"/>
    <w:rPr>
      <w:rFonts w:ascii="Symbol" w:hAnsi="Symbol"/>
      <w:sz w:val="21"/>
      <w:szCs w:val="21"/>
      <w:u w:val="thick"/>
      <w:lang w:val="en-US" w:eastAsia="en-US" w:bidi="ar-SA"/>
    </w:rPr>
  </w:style>
  <w:style w:type="character" w:styleId="PlaceholderText">
    <w:name w:val="Placeholder Text"/>
    <w:basedOn w:val="DefaultParagraphFont"/>
    <w:uiPriority w:val="99"/>
    <w:rsid w:val="00E71D89"/>
    <w:rPr>
      <w:color w:val="808080"/>
    </w:rPr>
  </w:style>
  <w:style w:type="paragraph" w:customStyle="1" w:styleId="Cite8">
    <w:name w:val="Cite8"/>
    <w:basedOn w:val="Normal"/>
    <w:autoRedefine/>
    <w:qFormat/>
    <w:rsid w:val="00E71D89"/>
    <w:rPr>
      <w:rFonts w:ascii="Trebuchet MS" w:eastAsia="Verdana" w:hAnsi="Trebuchet MS" w:cs="Cambria"/>
    </w:rPr>
  </w:style>
  <w:style w:type="paragraph" w:customStyle="1" w:styleId="8font">
    <w:name w:val="8font"/>
    <w:basedOn w:val="Normal"/>
    <w:next w:val="Normal"/>
    <w:autoRedefine/>
    <w:qFormat/>
    <w:rsid w:val="00E71D89"/>
    <w:rPr>
      <w:rFonts w:ascii="Georgia" w:eastAsia="Cambria Math" w:hAnsi="Georgia" w:cs="Cambria"/>
      <w:szCs w:val="16"/>
    </w:rPr>
  </w:style>
  <w:style w:type="character" w:customStyle="1" w:styleId="NoterefInText">
    <w:name w:val="_NoterefInText"/>
    <w:uiPriority w:val="99"/>
    <w:rsid w:val="00E71D89"/>
    <w:rPr>
      <w:rFonts w:cs="AKDPE C+ Utopia"/>
      <w:color w:val="000000"/>
    </w:rPr>
  </w:style>
  <w:style w:type="character" w:customStyle="1" w:styleId="postauthor">
    <w:name w:val="postauthor"/>
    <w:basedOn w:val="DefaultParagraphFont"/>
    <w:rsid w:val="00E71D89"/>
  </w:style>
  <w:style w:type="paragraph" w:customStyle="1" w:styleId="notes-source-hasnotes">
    <w:name w:val="notes-source-hasnotes"/>
    <w:basedOn w:val="Normal"/>
    <w:rsid w:val="00E71D89"/>
    <w:pPr>
      <w:spacing w:before="100" w:beforeAutospacing="1" w:after="100" w:afterAutospacing="1"/>
    </w:pPr>
    <w:rPr>
      <w:rFonts w:cstheme="minorBidi"/>
      <w:szCs w:val="20"/>
    </w:rPr>
  </w:style>
  <w:style w:type="character" w:customStyle="1" w:styleId="span">
    <w:name w:val="span"/>
    <w:basedOn w:val="DefaultParagraphFont"/>
    <w:rsid w:val="00E71D89"/>
  </w:style>
  <w:style w:type="character" w:customStyle="1" w:styleId="maintitle">
    <w:name w:val="maintitle"/>
    <w:basedOn w:val="DefaultParagraphFont"/>
    <w:rsid w:val="00E71D89"/>
  </w:style>
  <w:style w:type="character" w:customStyle="1" w:styleId="thirdparty-logo">
    <w:name w:val="thirdparty-logo"/>
    <w:basedOn w:val="DefaultParagraphFont"/>
    <w:rsid w:val="00E71D89"/>
  </w:style>
  <w:style w:type="character" w:customStyle="1" w:styleId="posted">
    <w:name w:val="posted"/>
    <w:basedOn w:val="DefaultParagraphFont"/>
    <w:rsid w:val="00E71D89"/>
  </w:style>
  <w:style w:type="character" w:customStyle="1" w:styleId="ticker">
    <w:name w:val="ticker"/>
    <w:basedOn w:val="DefaultParagraphFont"/>
    <w:rsid w:val="00E71D89"/>
  </w:style>
  <w:style w:type="paragraph" w:customStyle="1" w:styleId="articlemeta">
    <w:name w:val="articlemeta"/>
    <w:basedOn w:val="Normal"/>
    <w:rsid w:val="00E71D89"/>
    <w:pPr>
      <w:spacing w:before="100" w:beforeAutospacing="1" w:after="100" w:afterAutospacing="1"/>
    </w:pPr>
    <w:rPr>
      <w:rFonts w:cstheme="minorBidi"/>
      <w:szCs w:val="20"/>
    </w:rPr>
  </w:style>
  <w:style w:type="character" w:customStyle="1" w:styleId="vcard">
    <w:name w:val="vcard"/>
    <w:basedOn w:val="DefaultParagraphFont"/>
    <w:rsid w:val="00E71D89"/>
  </w:style>
  <w:style w:type="character" w:customStyle="1" w:styleId="print-footnote">
    <w:name w:val="print-footnote"/>
    <w:basedOn w:val="DefaultParagraphFont"/>
    <w:rsid w:val="00E71D89"/>
  </w:style>
  <w:style w:type="character" w:customStyle="1" w:styleId="datestring">
    <w:name w:val="datestring"/>
    <w:basedOn w:val="DefaultParagraphFont"/>
    <w:rsid w:val="00E71D89"/>
  </w:style>
  <w:style w:type="paragraph" w:customStyle="1" w:styleId="noindent0">
    <w:name w:val="no_indent"/>
    <w:basedOn w:val="Normal"/>
    <w:rsid w:val="00E71D89"/>
    <w:pPr>
      <w:spacing w:before="100" w:beforeAutospacing="1" w:after="100" w:afterAutospacing="1"/>
    </w:pPr>
    <w:rPr>
      <w:rFonts w:cstheme="minorBidi"/>
      <w:szCs w:val="20"/>
    </w:rPr>
  </w:style>
  <w:style w:type="character" w:customStyle="1" w:styleId="email">
    <w:name w:val="email"/>
    <w:basedOn w:val="DefaultParagraphFont"/>
    <w:rsid w:val="00E71D89"/>
  </w:style>
  <w:style w:type="paragraph" w:customStyle="1" w:styleId="left">
    <w:name w:val="left"/>
    <w:basedOn w:val="Normal"/>
    <w:rsid w:val="00E71D89"/>
    <w:pPr>
      <w:spacing w:before="100" w:beforeAutospacing="1" w:after="100" w:afterAutospacing="1"/>
    </w:pPr>
    <w:rPr>
      <w:rFonts w:cstheme="minorBidi"/>
      <w:szCs w:val="20"/>
    </w:rPr>
  </w:style>
  <w:style w:type="paragraph" w:customStyle="1" w:styleId="right">
    <w:name w:val="right"/>
    <w:basedOn w:val="Normal"/>
    <w:rsid w:val="00E71D89"/>
    <w:pPr>
      <w:spacing w:before="100" w:beforeAutospacing="1" w:after="100" w:afterAutospacing="1"/>
    </w:pPr>
    <w:rPr>
      <w:rFonts w:cstheme="minorBidi"/>
      <w:szCs w:val="20"/>
    </w:rPr>
  </w:style>
  <w:style w:type="character" w:customStyle="1" w:styleId="gptad">
    <w:name w:val="gptad"/>
    <w:basedOn w:val="DefaultParagraphFont"/>
    <w:rsid w:val="00E71D89"/>
  </w:style>
  <w:style w:type="paragraph" w:customStyle="1" w:styleId="creditpostedmodified">
    <w:name w:val="credit_posted_modified"/>
    <w:basedOn w:val="Normal"/>
    <w:rsid w:val="00E71D89"/>
    <w:pPr>
      <w:spacing w:before="100" w:beforeAutospacing="1" w:after="100" w:afterAutospacing="1"/>
    </w:pPr>
    <w:rPr>
      <w:rFonts w:cstheme="minorBidi"/>
      <w:szCs w:val="20"/>
    </w:rPr>
  </w:style>
  <w:style w:type="character" w:customStyle="1" w:styleId="creditline">
    <w:name w:val="creditline"/>
    <w:basedOn w:val="DefaultParagraphFont"/>
    <w:rsid w:val="00E71D89"/>
  </w:style>
  <w:style w:type="character" w:customStyle="1" w:styleId="grd">
    <w:name w:val="grd"/>
    <w:basedOn w:val="DefaultParagraphFont"/>
    <w:rsid w:val="00E71D89"/>
  </w:style>
  <w:style w:type="paragraph" w:customStyle="1" w:styleId="hs-text-container">
    <w:name w:val="hs-text-container"/>
    <w:basedOn w:val="Normal"/>
    <w:rsid w:val="00E71D89"/>
    <w:pPr>
      <w:spacing w:before="100" w:beforeAutospacing="1" w:after="100" w:afterAutospacing="1"/>
    </w:pPr>
    <w:rPr>
      <w:rFonts w:cstheme="minorBidi"/>
      <w:szCs w:val="20"/>
    </w:rPr>
  </w:style>
  <w:style w:type="character" w:customStyle="1" w:styleId="created">
    <w:name w:val="created"/>
    <w:basedOn w:val="DefaultParagraphFont"/>
    <w:rsid w:val="00E71D89"/>
  </w:style>
  <w:style w:type="character" w:customStyle="1" w:styleId="changed">
    <w:name w:val="changed"/>
    <w:basedOn w:val="DefaultParagraphFont"/>
    <w:rsid w:val="00E71D89"/>
  </w:style>
  <w:style w:type="character" w:customStyle="1" w:styleId="article-author-name">
    <w:name w:val="article-author-name"/>
    <w:basedOn w:val="DefaultParagraphFont"/>
    <w:rsid w:val="00E71D89"/>
  </w:style>
  <w:style w:type="character" w:customStyle="1" w:styleId="bioexcerpt">
    <w:name w:val="bio_excerpt"/>
    <w:basedOn w:val="DefaultParagraphFont"/>
    <w:rsid w:val="00E71D89"/>
  </w:style>
  <w:style w:type="character" w:customStyle="1" w:styleId="commentcount">
    <w:name w:val="comment_count"/>
    <w:basedOn w:val="DefaultParagraphFont"/>
    <w:rsid w:val="00E71D89"/>
  </w:style>
  <w:style w:type="character" w:customStyle="1" w:styleId="searchtermshighlighted">
    <w:name w:val="searchtermshighlighted"/>
    <w:basedOn w:val="DefaultParagraphFont"/>
    <w:rsid w:val="00E71D89"/>
  </w:style>
  <w:style w:type="character" w:customStyle="1" w:styleId="contributornametrigger">
    <w:name w:val="contributornametrigger"/>
    <w:basedOn w:val="DefaultParagraphFont"/>
    <w:rsid w:val="00E71D89"/>
  </w:style>
  <w:style w:type="character" w:customStyle="1" w:styleId="bylinepipe">
    <w:name w:val="bylinepipe"/>
    <w:basedOn w:val="DefaultParagraphFont"/>
    <w:rsid w:val="00E71D89"/>
  </w:style>
  <w:style w:type="character" w:customStyle="1" w:styleId="lucenesearchresulturlb">
    <w:name w:val="lucene_search_result_url_b"/>
    <w:basedOn w:val="DefaultParagraphFont"/>
    <w:rsid w:val="00E71D89"/>
  </w:style>
  <w:style w:type="character" w:customStyle="1" w:styleId="faculty-title">
    <w:name w:val="faculty-title"/>
    <w:basedOn w:val="DefaultParagraphFont"/>
    <w:rsid w:val="00E71D89"/>
  </w:style>
  <w:style w:type="character" w:customStyle="1" w:styleId="count">
    <w:name w:val="count"/>
    <w:basedOn w:val="DefaultParagraphFont"/>
    <w:rsid w:val="00E71D89"/>
  </w:style>
  <w:style w:type="character" w:customStyle="1" w:styleId="volume">
    <w:name w:val="volume"/>
    <w:basedOn w:val="DefaultParagraphFont"/>
    <w:rsid w:val="00E71D89"/>
  </w:style>
  <w:style w:type="character" w:customStyle="1" w:styleId="issue">
    <w:name w:val="issue"/>
    <w:basedOn w:val="DefaultParagraphFont"/>
    <w:rsid w:val="00E71D89"/>
  </w:style>
  <w:style w:type="character" w:customStyle="1" w:styleId="pages">
    <w:name w:val="pages"/>
    <w:basedOn w:val="DefaultParagraphFont"/>
    <w:rsid w:val="00E71D89"/>
  </w:style>
  <w:style w:type="character" w:customStyle="1" w:styleId="field-content">
    <w:name w:val="field-content"/>
    <w:basedOn w:val="DefaultParagraphFont"/>
    <w:rsid w:val="00E71D89"/>
  </w:style>
  <w:style w:type="character" w:customStyle="1" w:styleId="person">
    <w:name w:val="person"/>
    <w:basedOn w:val="DefaultParagraphFont"/>
    <w:rsid w:val="00E71D89"/>
  </w:style>
  <w:style w:type="character" w:customStyle="1" w:styleId="corresponding">
    <w:name w:val="corresponding"/>
    <w:basedOn w:val="DefaultParagraphFont"/>
    <w:rsid w:val="00E71D89"/>
  </w:style>
  <w:style w:type="character" w:customStyle="1" w:styleId="entry-date">
    <w:name w:val="entry-date"/>
    <w:basedOn w:val="DefaultParagraphFont"/>
    <w:rsid w:val="00E71D89"/>
  </w:style>
  <w:style w:type="paragraph" w:customStyle="1" w:styleId="entry-meta">
    <w:name w:val="entry-meta"/>
    <w:basedOn w:val="Normal"/>
    <w:rsid w:val="00E71D89"/>
    <w:pPr>
      <w:spacing w:before="100" w:beforeAutospacing="1" w:after="100" w:afterAutospacing="1"/>
    </w:pPr>
    <w:rPr>
      <w:rFonts w:cstheme="minorBidi"/>
      <w:szCs w:val="20"/>
    </w:rPr>
  </w:style>
  <w:style w:type="character" w:customStyle="1" w:styleId="post-time">
    <w:name w:val="post-time"/>
    <w:basedOn w:val="DefaultParagraphFont"/>
    <w:rsid w:val="00E71D89"/>
  </w:style>
  <w:style w:type="character" w:customStyle="1" w:styleId="post-category">
    <w:name w:val="post-category"/>
    <w:basedOn w:val="DefaultParagraphFont"/>
    <w:rsid w:val="00E71D89"/>
  </w:style>
  <w:style w:type="character" w:customStyle="1" w:styleId="post-author">
    <w:name w:val="post-author"/>
    <w:basedOn w:val="DefaultParagraphFont"/>
    <w:rsid w:val="00E71D89"/>
  </w:style>
  <w:style w:type="character" w:customStyle="1" w:styleId="A10">
    <w:name w:val="A10"/>
    <w:uiPriority w:val="99"/>
    <w:rsid w:val="00E71D89"/>
    <w:rPr>
      <w:rFonts w:cs="MS Mincho"/>
      <w:color w:val="000000"/>
      <w:sz w:val="11"/>
      <w:szCs w:val="11"/>
    </w:rPr>
  </w:style>
  <w:style w:type="paragraph" w:customStyle="1" w:styleId="Pa10">
    <w:name w:val="Pa10"/>
    <w:basedOn w:val="Default"/>
    <w:next w:val="Default"/>
    <w:uiPriority w:val="99"/>
    <w:rsid w:val="00E71D89"/>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rsid w:val="00E71D89"/>
    <w:pPr>
      <w:widowControl w:val="0"/>
      <w:spacing w:line="241" w:lineRule="atLeast"/>
    </w:pPr>
    <w:rPr>
      <w:rFonts w:ascii="Verdana" w:eastAsiaTheme="minorEastAsia" w:hAnsi="Verdana" w:cs="Cambria"/>
      <w:color w:val="auto"/>
    </w:rPr>
  </w:style>
  <w:style w:type="character" w:customStyle="1" w:styleId="A9">
    <w:name w:val="A9"/>
    <w:uiPriority w:val="99"/>
    <w:rsid w:val="00E71D89"/>
    <w:rPr>
      <w:rFonts w:cs="MS Mincho"/>
      <w:color w:val="000000"/>
      <w:sz w:val="14"/>
      <w:szCs w:val="14"/>
    </w:rPr>
  </w:style>
  <w:style w:type="paragraph" w:customStyle="1" w:styleId="articledetails">
    <w:name w:val="articledetails"/>
    <w:basedOn w:val="Normal"/>
    <w:rsid w:val="00E71D89"/>
    <w:pPr>
      <w:spacing w:before="100" w:beforeAutospacing="1" w:after="100" w:afterAutospacing="1"/>
    </w:pPr>
    <w:rPr>
      <w:rFonts w:cstheme="minorBidi"/>
      <w:szCs w:val="20"/>
    </w:rPr>
  </w:style>
  <w:style w:type="character" w:customStyle="1" w:styleId="posted-and-updated">
    <w:name w:val="posted-and-updated"/>
    <w:basedOn w:val="DefaultParagraphFont"/>
    <w:rsid w:val="00E71D89"/>
  </w:style>
  <w:style w:type="paragraph" w:customStyle="1" w:styleId="aff">
    <w:name w:val="aff"/>
    <w:basedOn w:val="Normal"/>
    <w:rsid w:val="00E71D89"/>
    <w:pPr>
      <w:spacing w:before="100" w:beforeAutospacing="1" w:after="100" w:afterAutospacing="1"/>
    </w:pPr>
    <w:rPr>
      <w:rFonts w:cstheme="minorBidi"/>
      <w:szCs w:val="20"/>
    </w:rPr>
  </w:style>
  <w:style w:type="character" w:customStyle="1" w:styleId="entry-author">
    <w:name w:val="entry-author"/>
    <w:basedOn w:val="DefaultParagraphFont"/>
    <w:rsid w:val="00E71D89"/>
  </w:style>
  <w:style w:type="character" w:customStyle="1" w:styleId="entry-author-name">
    <w:name w:val="entry-author-name"/>
    <w:basedOn w:val="DefaultParagraphFont"/>
    <w:rsid w:val="00E71D89"/>
  </w:style>
  <w:style w:type="character" w:customStyle="1" w:styleId="arial11">
    <w:name w:val="arial_11"/>
    <w:basedOn w:val="DefaultParagraphFont"/>
    <w:rsid w:val="00E71D89"/>
  </w:style>
  <w:style w:type="character" w:customStyle="1" w:styleId="contrib-degrees">
    <w:name w:val="contrib-degrees"/>
    <w:basedOn w:val="DefaultParagraphFont"/>
    <w:rsid w:val="00E71D89"/>
  </w:style>
  <w:style w:type="character" w:customStyle="1" w:styleId="contrib-on-behalf-of">
    <w:name w:val="contrib-on-behalf-of"/>
    <w:basedOn w:val="DefaultParagraphFont"/>
    <w:rsid w:val="00E71D89"/>
  </w:style>
  <w:style w:type="character" w:customStyle="1" w:styleId="pubtime">
    <w:name w:val="pubtime"/>
    <w:basedOn w:val="DefaultParagraphFont"/>
    <w:rsid w:val="00E71D89"/>
  </w:style>
  <w:style w:type="character" w:customStyle="1" w:styleId="time">
    <w:name w:val="time"/>
    <w:basedOn w:val="DefaultParagraphFont"/>
    <w:rsid w:val="00E71D89"/>
  </w:style>
  <w:style w:type="character" w:customStyle="1" w:styleId="fbcommentscount">
    <w:name w:val="fb_comments_count"/>
    <w:basedOn w:val="DefaultParagraphFont"/>
    <w:rsid w:val="00E71D89"/>
  </w:style>
  <w:style w:type="character" w:customStyle="1" w:styleId="stsharethiscustom">
    <w:name w:val="st_sharethis_custom"/>
    <w:basedOn w:val="DefaultParagraphFont"/>
    <w:rsid w:val="00E71D89"/>
  </w:style>
  <w:style w:type="paragraph" w:customStyle="1" w:styleId="permalinkable">
    <w:name w:val="permalinkable"/>
    <w:basedOn w:val="Normal"/>
    <w:rsid w:val="00E71D89"/>
    <w:pPr>
      <w:spacing w:before="100" w:beforeAutospacing="1" w:after="100" w:afterAutospacing="1"/>
    </w:pPr>
    <w:rPr>
      <w:rFonts w:cstheme="minorBidi"/>
      <w:szCs w:val="20"/>
    </w:rPr>
  </w:style>
  <w:style w:type="character" w:customStyle="1" w:styleId="post-date">
    <w:name w:val="post-date"/>
    <w:basedOn w:val="DefaultParagraphFont"/>
    <w:rsid w:val="00E71D89"/>
  </w:style>
  <w:style w:type="character" w:customStyle="1" w:styleId="link-external">
    <w:name w:val="link-external"/>
    <w:basedOn w:val="DefaultParagraphFont"/>
    <w:rsid w:val="00E71D89"/>
  </w:style>
  <w:style w:type="character" w:customStyle="1" w:styleId="articleauthor">
    <w:name w:val="article_author"/>
    <w:basedOn w:val="DefaultParagraphFont"/>
    <w:rsid w:val="00E71D89"/>
  </w:style>
  <w:style w:type="character" w:customStyle="1" w:styleId="articleissue">
    <w:name w:val="article_issue"/>
    <w:basedOn w:val="DefaultParagraphFont"/>
    <w:rsid w:val="00E71D89"/>
  </w:style>
  <w:style w:type="character" w:customStyle="1" w:styleId="a-size-large">
    <w:name w:val="a-size-large"/>
    <w:basedOn w:val="DefaultParagraphFont"/>
    <w:rsid w:val="00E71D89"/>
  </w:style>
  <w:style w:type="character" w:customStyle="1" w:styleId="a-size-medium">
    <w:name w:val="a-size-medium"/>
    <w:basedOn w:val="DefaultParagraphFont"/>
    <w:rsid w:val="00E71D89"/>
  </w:style>
  <w:style w:type="character" w:customStyle="1" w:styleId="contribution">
    <w:name w:val="contribution"/>
    <w:basedOn w:val="DefaultParagraphFont"/>
    <w:rsid w:val="00E71D89"/>
  </w:style>
  <w:style w:type="character" w:customStyle="1" w:styleId="a-color-secondary">
    <w:name w:val="a-color-secondary"/>
    <w:basedOn w:val="DefaultParagraphFont"/>
    <w:rsid w:val="00E71D89"/>
  </w:style>
  <w:style w:type="paragraph" w:customStyle="1" w:styleId="sbyline">
    <w:name w:val="sbyline"/>
    <w:basedOn w:val="Normal"/>
    <w:rsid w:val="00E71D89"/>
    <w:pPr>
      <w:spacing w:before="100" w:beforeAutospacing="1" w:after="100" w:afterAutospacing="1"/>
    </w:pPr>
    <w:rPr>
      <w:rFonts w:cstheme="minorBidi"/>
      <w:szCs w:val="20"/>
    </w:rPr>
  </w:style>
  <w:style w:type="character" w:customStyle="1" w:styleId="ui-author">
    <w:name w:val="ui-author"/>
    <w:basedOn w:val="DefaultParagraphFont"/>
    <w:rsid w:val="00E71D89"/>
  </w:style>
  <w:style w:type="character" w:customStyle="1" w:styleId="ui-staffline">
    <w:name w:val="ui-staffline"/>
    <w:basedOn w:val="DefaultParagraphFont"/>
    <w:rsid w:val="00E71D89"/>
  </w:style>
  <w:style w:type="paragraph" w:customStyle="1" w:styleId="promotion-tag-p">
    <w:name w:val="promotion-tag-p"/>
    <w:basedOn w:val="Normal"/>
    <w:rsid w:val="00E71D89"/>
    <w:pPr>
      <w:spacing w:before="100" w:beforeAutospacing="1" w:after="100" w:afterAutospacing="1"/>
    </w:pPr>
    <w:rPr>
      <w:rFonts w:cstheme="minorBidi"/>
      <w:szCs w:val="20"/>
    </w:rPr>
  </w:style>
  <w:style w:type="paragraph" w:customStyle="1" w:styleId="heading">
    <w:name w:val="heading"/>
    <w:basedOn w:val="Normal"/>
    <w:rsid w:val="00E71D89"/>
    <w:pPr>
      <w:spacing w:before="100" w:beforeAutospacing="1" w:after="100" w:afterAutospacing="1"/>
    </w:pPr>
    <w:rPr>
      <w:rFonts w:cstheme="minorBidi"/>
      <w:szCs w:val="20"/>
    </w:rPr>
  </w:style>
  <w:style w:type="character" w:customStyle="1" w:styleId="value">
    <w:name w:val="value"/>
    <w:basedOn w:val="DefaultParagraphFont"/>
    <w:rsid w:val="00E71D89"/>
  </w:style>
  <w:style w:type="character" w:customStyle="1" w:styleId="specialissuelabel">
    <w:name w:val="specialissuelabel"/>
    <w:basedOn w:val="DefaultParagraphFont"/>
    <w:rsid w:val="00E71D89"/>
  </w:style>
  <w:style w:type="character" w:customStyle="1" w:styleId="referencediv">
    <w:name w:val="referencediv"/>
    <w:basedOn w:val="DefaultParagraphFont"/>
    <w:rsid w:val="00E71D89"/>
  </w:style>
  <w:style w:type="character" w:customStyle="1" w:styleId="wp-smiley">
    <w:name w:val="wp-smiley"/>
    <w:basedOn w:val="DefaultParagraphFont"/>
    <w:rsid w:val="00E71D89"/>
  </w:style>
  <w:style w:type="character" w:customStyle="1" w:styleId="meta-prep">
    <w:name w:val="meta-prep"/>
    <w:basedOn w:val="DefaultParagraphFont"/>
    <w:rsid w:val="00E71D89"/>
  </w:style>
  <w:style w:type="character" w:customStyle="1" w:styleId="artjournal">
    <w:name w:val="art_journal"/>
    <w:basedOn w:val="DefaultParagraphFont"/>
    <w:rsid w:val="00E71D89"/>
  </w:style>
  <w:style w:type="character" w:customStyle="1" w:styleId="artdatevolumeissuepart">
    <w:name w:val="art_datevolumeissuepart"/>
    <w:basedOn w:val="DefaultParagraphFont"/>
    <w:rsid w:val="00E71D89"/>
  </w:style>
  <w:style w:type="character" w:customStyle="1" w:styleId="artpages">
    <w:name w:val="art_pages"/>
    <w:basedOn w:val="DefaultParagraphFont"/>
    <w:rsid w:val="00E71D89"/>
  </w:style>
  <w:style w:type="character" w:customStyle="1" w:styleId="singlehighlightclass">
    <w:name w:val="single_highlight_class"/>
    <w:basedOn w:val="DefaultParagraphFont"/>
    <w:rsid w:val="00E71D89"/>
  </w:style>
  <w:style w:type="character" w:customStyle="1" w:styleId="degree">
    <w:name w:val="degree"/>
    <w:basedOn w:val="DefaultParagraphFont"/>
    <w:rsid w:val="00E71D89"/>
  </w:style>
  <w:style w:type="character" w:customStyle="1" w:styleId="major">
    <w:name w:val="major"/>
    <w:basedOn w:val="DefaultParagraphFont"/>
    <w:rsid w:val="00E71D89"/>
  </w:style>
  <w:style w:type="character" w:customStyle="1" w:styleId="authors">
    <w:name w:val="authors"/>
    <w:basedOn w:val="DefaultParagraphFont"/>
    <w:rsid w:val="00E71D89"/>
  </w:style>
  <w:style w:type="character" w:customStyle="1" w:styleId="views">
    <w:name w:val="views"/>
    <w:basedOn w:val="DefaultParagraphFont"/>
    <w:rsid w:val="00E71D89"/>
  </w:style>
  <w:style w:type="character" w:customStyle="1" w:styleId="stmainservices">
    <w:name w:val="stmainservices"/>
    <w:basedOn w:val="DefaultParagraphFont"/>
    <w:rsid w:val="00E71D89"/>
  </w:style>
  <w:style w:type="character" w:customStyle="1" w:styleId="stbubblehcount">
    <w:name w:val="stbubble_hcount"/>
    <w:basedOn w:val="DefaultParagraphFont"/>
    <w:rsid w:val="00E71D89"/>
  </w:style>
  <w:style w:type="paragraph" w:customStyle="1" w:styleId="Document">
    <w:name w:val="_Document"/>
    <w:basedOn w:val="Default"/>
    <w:next w:val="Default"/>
    <w:uiPriority w:val="99"/>
    <w:rsid w:val="00E71D89"/>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E71D89"/>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E71D89"/>
    <w:pPr>
      <w:widowControl w:val="0"/>
    </w:pPr>
    <w:rPr>
      <w:rFonts w:ascii="AKDPE C+ Utopia" w:eastAsiaTheme="minorEastAsia" w:hAnsi="AKDPE C+ Utopia" w:cs="Cambria"/>
      <w:color w:val="auto"/>
    </w:rPr>
  </w:style>
  <w:style w:type="paragraph" w:customStyle="1" w:styleId="collapsed-hide">
    <w:name w:val="collapsed-hide"/>
    <w:basedOn w:val="Normal"/>
    <w:rsid w:val="00E71D89"/>
    <w:pPr>
      <w:spacing w:before="100" w:beforeAutospacing="1" w:after="100" w:afterAutospacing="1"/>
    </w:pPr>
    <w:rPr>
      <w:rFonts w:cstheme="minorBidi"/>
      <w:szCs w:val="20"/>
    </w:rPr>
  </w:style>
  <w:style w:type="paragraph" w:customStyle="1" w:styleId="Pa7">
    <w:name w:val="Pa7"/>
    <w:basedOn w:val="Default"/>
    <w:next w:val="Default"/>
    <w:uiPriority w:val="99"/>
    <w:rsid w:val="00E71D89"/>
    <w:pPr>
      <w:widowControl w:val="0"/>
      <w:spacing w:line="211" w:lineRule="atLeast"/>
    </w:pPr>
    <w:rPr>
      <w:rFonts w:ascii="Courier New" w:eastAsiaTheme="minorEastAsia" w:hAnsi="Courier New" w:cs="Cambria"/>
      <w:color w:val="auto"/>
    </w:rPr>
  </w:style>
  <w:style w:type="paragraph" w:customStyle="1" w:styleId="odd">
    <w:name w:val="odd"/>
    <w:basedOn w:val="Normal"/>
    <w:rsid w:val="00E71D89"/>
    <w:pPr>
      <w:spacing w:before="100" w:beforeAutospacing="1" w:after="100" w:afterAutospacing="1"/>
    </w:pPr>
    <w:rPr>
      <w:rFonts w:cstheme="minorBidi"/>
      <w:szCs w:val="20"/>
    </w:rPr>
  </w:style>
  <w:style w:type="character" w:customStyle="1" w:styleId="article-date">
    <w:name w:val="article-date"/>
    <w:basedOn w:val="DefaultParagraphFont"/>
    <w:rsid w:val="00E71D89"/>
  </w:style>
  <w:style w:type="character" w:customStyle="1" w:styleId="article-author">
    <w:name w:val="article-author"/>
    <w:basedOn w:val="DefaultParagraphFont"/>
    <w:rsid w:val="00E71D89"/>
  </w:style>
  <w:style w:type="character" w:customStyle="1" w:styleId="tolocaltime">
    <w:name w:val="tolocaltime"/>
    <w:basedOn w:val="DefaultParagraphFont"/>
    <w:rsid w:val="00E71D89"/>
  </w:style>
  <w:style w:type="character" w:customStyle="1" w:styleId="pb-byline">
    <w:name w:val="pb-byline"/>
    <w:basedOn w:val="DefaultParagraphFont"/>
    <w:rsid w:val="00E71D89"/>
  </w:style>
  <w:style w:type="character" w:customStyle="1" w:styleId="pb-timestamp">
    <w:name w:val="pb-timestamp"/>
    <w:basedOn w:val="DefaultParagraphFont"/>
    <w:rsid w:val="00E71D89"/>
  </w:style>
  <w:style w:type="paragraph" w:customStyle="1" w:styleId="Pa8">
    <w:name w:val="Pa8"/>
    <w:basedOn w:val="Default"/>
    <w:next w:val="Default"/>
    <w:uiPriority w:val="99"/>
    <w:rsid w:val="00E71D89"/>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E71D89"/>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E71D89"/>
  </w:style>
  <w:style w:type="character" w:customStyle="1" w:styleId="even">
    <w:name w:val="even"/>
    <w:basedOn w:val="DefaultParagraphFont"/>
    <w:rsid w:val="00E71D89"/>
  </w:style>
  <w:style w:type="paragraph" w:customStyle="1" w:styleId="volissue">
    <w:name w:val="volissue"/>
    <w:basedOn w:val="Normal"/>
    <w:rsid w:val="00E71D89"/>
    <w:pPr>
      <w:spacing w:before="100" w:beforeAutospacing="1" w:after="100" w:afterAutospacing="1"/>
    </w:pPr>
    <w:rPr>
      <w:rFonts w:cstheme="minorBidi"/>
      <w:szCs w:val="20"/>
    </w:rPr>
  </w:style>
  <w:style w:type="character" w:customStyle="1" w:styleId="view-count">
    <w:name w:val="view-count"/>
    <w:basedOn w:val="DefaultParagraphFont"/>
    <w:rsid w:val="00E71D89"/>
  </w:style>
  <w:style w:type="character" w:customStyle="1" w:styleId="tChar">
    <w:name w:val="t Char"/>
    <w:rsid w:val="00E71D89"/>
    <w:rPr>
      <w:rFonts w:ascii="Georgia" w:eastAsia="Times New Roman" w:hAnsi="Georgia" w:cs="Calibri"/>
      <w:b/>
      <w:lang w:val="x-none" w:eastAsia="x-none"/>
    </w:rPr>
  </w:style>
  <w:style w:type="paragraph" w:customStyle="1" w:styleId="BoldUnderlineChar20">
    <w:name w:val="BoldUnderline Char2"/>
    <w:link w:val="BoldUnderlineChar2Char"/>
    <w:rsid w:val="00E71D89"/>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E71D89"/>
    <w:rPr>
      <w:rFonts w:ascii="Times New Roman" w:eastAsia="Times New Roman" w:hAnsi="Times New Roman" w:cs="Times New Roman"/>
      <w:b/>
      <w:sz w:val="20"/>
      <w:szCs w:val="24"/>
      <w:u w:val="single"/>
    </w:rPr>
  </w:style>
  <w:style w:type="character" w:customStyle="1" w:styleId="UnderlineCharChar4">
    <w:name w:val="Underline Char Char4"/>
    <w:rsid w:val="00E71D89"/>
    <w:rPr>
      <w:szCs w:val="24"/>
      <w:u w:val="single"/>
      <w:lang w:val="en-US" w:eastAsia="en-US" w:bidi="ar-SA"/>
    </w:rPr>
  </w:style>
  <w:style w:type="character" w:customStyle="1" w:styleId="BoldUnderlineCharChar3">
    <w:name w:val="BoldUnderline Char Char3"/>
    <w:rsid w:val="00E71D89"/>
    <w:rPr>
      <w:b/>
      <w:szCs w:val="24"/>
      <w:u w:val="single"/>
      <w:lang w:val="en-US" w:eastAsia="en-US" w:bidi="ar-SA"/>
    </w:rPr>
  </w:style>
  <w:style w:type="character" w:customStyle="1" w:styleId="BoldUnderlineCharChar2">
    <w:name w:val="BoldUnderline Char Char2"/>
    <w:rsid w:val="00E71D89"/>
    <w:rPr>
      <w:b/>
      <w:szCs w:val="24"/>
      <w:u w:val="single"/>
      <w:lang w:val="en-US" w:eastAsia="en-US" w:bidi="ar-SA"/>
    </w:rPr>
  </w:style>
  <w:style w:type="paragraph" w:customStyle="1" w:styleId="UnderlineCard0">
    <w:name w:val="UnderlineCard"/>
    <w:basedOn w:val="Heading3"/>
    <w:link w:val="UnderlineCardChar"/>
    <w:qFormat/>
    <w:rsid w:val="00E71D89"/>
    <w:pPr>
      <w:keepNext w:val="0"/>
      <w:keepLines w:val="0"/>
      <w:spacing w:before="0"/>
      <w:jc w:val="left"/>
      <w:outlineLvl w:val="9"/>
    </w:pPr>
    <w:rPr>
      <w:rFonts w:ascii="Georgia" w:eastAsia="Calibri" w:hAnsi="Georgia" w:cs="Times New Roman"/>
      <w:b w:val="0"/>
      <w:bCs/>
      <w:sz w:val="20"/>
      <w:szCs w:val="20"/>
      <w:lang w:val="x-none" w:eastAsia="x-none"/>
    </w:rPr>
  </w:style>
  <w:style w:type="character" w:customStyle="1" w:styleId="UnderlineCardChar">
    <w:name w:val="UnderlineCard Char"/>
    <w:link w:val="UnderlineCard0"/>
    <w:rsid w:val="00E71D89"/>
    <w:rPr>
      <w:rFonts w:ascii="Georgia" w:eastAsia="Calibri" w:hAnsi="Georgia" w:cs="Times New Roman"/>
      <w:bCs/>
      <w:sz w:val="20"/>
      <w:szCs w:val="20"/>
      <w:u w:val="single"/>
      <w:lang w:val="x-none" w:eastAsia="x-none"/>
    </w:rPr>
  </w:style>
  <w:style w:type="character" w:customStyle="1" w:styleId="5Notunderlined">
    <w:name w:val="5 Not underlined"/>
    <w:rsid w:val="00E71D89"/>
    <w:rPr>
      <w:rFonts w:ascii="Times New Roman" w:hAnsi="Times New Roman"/>
      <w:sz w:val="16"/>
    </w:rPr>
  </w:style>
  <w:style w:type="character" w:customStyle="1" w:styleId="volume-issue">
    <w:name w:val="volume-issue"/>
    <w:rsid w:val="00E71D89"/>
    <w:rPr>
      <w:rFonts w:cs="Times New Roman"/>
    </w:rPr>
  </w:style>
  <w:style w:type="character" w:customStyle="1" w:styleId="i">
    <w:name w:val="i"/>
    <w:basedOn w:val="DefaultParagraphFont"/>
    <w:uiPriority w:val="99"/>
    <w:rsid w:val="00E71D89"/>
  </w:style>
  <w:style w:type="character" w:customStyle="1" w:styleId="storytext">
    <w:name w:val="storytext"/>
    <w:basedOn w:val="DefaultParagraphFont"/>
    <w:rsid w:val="00E71D89"/>
  </w:style>
  <w:style w:type="character" w:customStyle="1" w:styleId="heading3char0">
    <w:name w:val="heading3char"/>
    <w:rsid w:val="00E71D89"/>
  </w:style>
  <w:style w:type="character" w:customStyle="1" w:styleId="boldness1">
    <w:name w:val="boldness1"/>
    <w:rsid w:val="00E71D89"/>
  </w:style>
  <w:style w:type="paragraph" w:customStyle="1" w:styleId="Cardd">
    <w:name w:val="Cardd"/>
    <w:basedOn w:val="Normal"/>
    <w:uiPriority w:val="4"/>
    <w:qFormat/>
    <w:rsid w:val="00E71D89"/>
    <w:pPr>
      <w:ind w:left="288" w:right="288"/>
    </w:pPr>
    <w:rPr>
      <w:rFonts w:ascii="Georgia" w:hAnsi="Georgia" w:cstheme="minorBidi"/>
    </w:rPr>
  </w:style>
  <w:style w:type="paragraph" w:customStyle="1" w:styleId="document0">
    <w:name w:val="document"/>
    <w:basedOn w:val="Normal"/>
    <w:rsid w:val="00E71D89"/>
    <w:pPr>
      <w:spacing w:before="100" w:beforeAutospacing="1" w:after="100" w:afterAutospacing="1"/>
    </w:pPr>
    <w:rPr>
      <w:rFonts w:ascii="Georgia" w:eastAsia="Times New Roman" w:hAnsi="Georgia" w:cstheme="minorBidi"/>
    </w:rPr>
  </w:style>
  <w:style w:type="character" w:customStyle="1" w:styleId="current-selection">
    <w:name w:val="current-selection"/>
    <w:basedOn w:val="DefaultParagraphFont"/>
    <w:rsid w:val="00E71D89"/>
  </w:style>
  <w:style w:type="character" w:customStyle="1" w:styleId="a2">
    <w:name w:val="_"/>
    <w:basedOn w:val="DefaultParagraphFont"/>
    <w:rsid w:val="00E71D89"/>
  </w:style>
  <w:style w:type="paragraph" w:customStyle="1" w:styleId="Shrink6">
    <w:name w:val="Shrink 6"/>
    <w:basedOn w:val="Normal"/>
    <w:qFormat/>
    <w:rsid w:val="00E71D89"/>
    <w:rPr>
      <w:rFonts w:ascii="Georgia" w:eastAsia="Calibri" w:hAnsi="Georgia" w:cs="Times New Roman"/>
      <w:sz w:val="12"/>
    </w:rPr>
  </w:style>
  <w:style w:type="character" w:customStyle="1" w:styleId="messagecontent">
    <w:name w:val="message_content"/>
    <w:rsid w:val="00E71D89"/>
  </w:style>
  <w:style w:type="character" w:customStyle="1" w:styleId="StyleUnderlineChar">
    <w:name w:val="Style Underline Char"/>
    <w:basedOn w:val="DefaultParagraphFont"/>
    <w:rsid w:val="00E71D89"/>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rsid w:val="00E71D89"/>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kern w:val="32"/>
      <w:sz w:val="24"/>
      <w:u w:val="single"/>
    </w:rPr>
  </w:style>
  <w:style w:type="character" w:customStyle="1" w:styleId="BriefTitleWorksChar">
    <w:name w:val="Brief Title Works Char"/>
    <w:basedOn w:val="DefaultParagraphFont"/>
    <w:link w:val="BriefTitleWorks"/>
    <w:rsid w:val="00E71D89"/>
    <w:rPr>
      <w:rFonts w:ascii="Georgia" w:eastAsia="Times New Roman" w:hAnsi="Georgia" w:cs="Arial"/>
      <w:b/>
      <w:kern w:val="32"/>
      <w:sz w:val="24"/>
      <w:szCs w:val="32"/>
      <w:u w:val="single"/>
    </w:rPr>
  </w:style>
  <w:style w:type="character" w:customStyle="1" w:styleId="twelptblackblack1">
    <w:name w:val="twelptblackblack1"/>
    <w:basedOn w:val="DefaultParagraphFont"/>
    <w:rsid w:val="00E71D89"/>
    <w:rPr>
      <w:rFonts w:ascii="Verdana" w:hAnsi="Verdana" w:hint="default"/>
      <w:color w:val="000000"/>
      <w:sz w:val="16"/>
      <w:szCs w:val="16"/>
    </w:rPr>
  </w:style>
  <w:style w:type="character" w:customStyle="1" w:styleId="Heading3CharCharCharChar1">
    <w:name w:val="Heading 3 Char Char Char Char1"/>
    <w:rsid w:val="00E71D89"/>
    <w:rPr>
      <w:rFonts w:cs="Arial"/>
      <w:bCs/>
      <w:szCs w:val="26"/>
      <w:u w:val="single"/>
      <w:lang w:val="en-US" w:eastAsia="en-US" w:bidi="ar-SA"/>
    </w:rPr>
  </w:style>
  <w:style w:type="paragraph" w:customStyle="1" w:styleId="conintrotext">
    <w:name w:val="conintrotext"/>
    <w:basedOn w:val="Normal"/>
    <w:uiPriority w:val="99"/>
    <w:rsid w:val="00E71D89"/>
    <w:pPr>
      <w:spacing w:before="100" w:beforeAutospacing="1" w:after="100" w:afterAutospacing="1"/>
    </w:pPr>
    <w:rPr>
      <w:rFonts w:ascii="Georgia" w:eastAsia="Times New Roman" w:hAnsi="Georgia" w:cstheme="minorBidi"/>
      <w:sz w:val="24"/>
    </w:rPr>
  </w:style>
  <w:style w:type="character" w:customStyle="1" w:styleId="comment-body">
    <w:name w:val="comment-body"/>
    <w:rsid w:val="00E71D89"/>
  </w:style>
  <w:style w:type="character" w:customStyle="1" w:styleId="UnderlineCharCharChar1">
    <w:name w:val="Underline Char Char Char1"/>
    <w:rsid w:val="00E71D89"/>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71D8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E71D89"/>
    <w:rPr>
      <w:rFonts w:asciiTheme="minorHAnsi" w:eastAsia="MS Mincho" w:hAnsiTheme="minorHAnsi" w:cstheme="minorBidi"/>
      <w:b/>
      <w:u w:val="single"/>
    </w:rPr>
  </w:style>
  <w:style w:type="character" w:customStyle="1" w:styleId="mw-headline">
    <w:name w:val="mw-headline"/>
    <w:rsid w:val="00E71D89"/>
  </w:style>
  <w:style w:type="character" w:customStyle="1" w:styleId="flagicon">
    <w:name w:val="flagicon"/>
    <w:rsid w:val="00E71D89"/>
  </w:style>
  <w:style w:type="paragraph" w:customStyle="1" w:styleId="assert">
    <w:name w:val="assert"/>
    <w:basedOn w:val="Normal"/>
    <w:uiPriority w:val="99"/>
    <w:rsid w:val="00E71D89"/>
    <w:pPr>
      <w:spacing w:before="100" w:beforeAutospacing="1" w:after="100" w:afterAutospacing="1"/>
    </w:pPr>
    <w:rPr>
      <w:rFonts w:ascii="Georgia" w:eastAsia="Times New Roman" w:hAnsi="Georgia" w:cstheme="minorBidi"/>
      <w:sz w:val="24"/>
    </w:rPr>
  </w:style>
  <w:style w:type="character" w:customStyle="1" w:styleId="apturelink">
    <w:name w:val="apturelink"/>
    <w:rsid w:val="00E71D89"/>
  </w:style>
  <w:style w:type="character" w:customStyle="1" w:styleId="apturelinkicon">
    <w:name w:val="apturelinkicon"/>
    <w:rsid w:val="00E71D89"/>
  </w:style>
  <w:style w:type="paragraph" w:customStyle="1" w:styleId="Default1">
    <w:name w:val="Default1"/>
    <w:basedOn w:val="Default"/>
    <w:next w:val="Default"/>
    <w:uiPriority w:val="99"/>
    <w:rsid w:val="00E71D89"/>
    <w:rPr>
      <w:color w:val="auto"/>
    </w:rPr>
  </w:style>
  <w:style w:type="paragraph" w:customStyle="1" w:styleId="center">
    <w:name w:val="center"/>
    <w:basedOn w:val="Normal"/>
    <w:uiPriority w:val="99"/>
    <w:rsid w:val="00E71D89"/>
    <w:pPr>
      <w:spacing w:before="100" w:beforeAutospacing="1" w:after="100" w:afterAutospacing="1"/>
    </w:pPr>
    <w:rPr>
      <w:rFonts w:ascii="Georgia" w:eastAsia="Times New Roman" w:hAnsi="Georgia" w:cstheme="minorBidi"/>
      <w:sz w:val="24"/>
    </w:rPr>
  </w:style>
  <w:style w:type="character" w:customStyle="1" w:styleId="LittleChar">
    <w:name w:val="Little Char"/>
    <w:link w:val="Little"/>
    <w:rsid w:val="00E71D89"/>
    <w:rPr>
      <w:rFonts w:ascii="Garamond" w:eastAsia="Times New Roman" w:hAnsi="Garamond" w:cs="Calibri"/>
    </w:rPr>
  </w:style>
  <w:style w:type="character" w:customStyle="1" w:styleId="UnderlineChar1Char">
    <w:name w:val="Underline Char1 Char"/>
    <w:rsid w:val="00E71D89"/>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71D8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E71D89"/>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71D8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E71D89"/>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71D8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E71D89"/>
    <w:rPr>
      <w:rFonts w:asciiTheme="minorHAnsi" w:eastAsia="MS Mincho" w:hAnsiTheme="minorHAnsi" w:cstheme="minorBidi"/>
      <w:b/>
      <w:u w:val="single"/>
    </w:rPr>
  </w:style>
  <w:style w:type="paragraph" w:customStyle="1" w:styleId="CardBody">
    <w:name w:val="Card Body"/>
    <w:basedOn w:val="Normal"/>
    <w:link w:val="CardBodyChar"/>
    <w:rsid w:val="00E71D89"/>
    <w:rPr>
      <w:rFonts w:ascii="Georgia" w:eastAsia="Times New Roman" w:hAnsi="Georgia" w:cstheme="minorBidi"/>
    </w:rPr>
  </w:style>
  <w:style w:type="character" w:customStyle="1" w:styleId="CardBodyChar">
    <w:name w:val="Card Body Char"/>
    <w:link w:val="CardBody"/>
    <w:rsid w:val="00E71D89"/>
    <w:rPr>
      <w:rFonts w:ascii="Georgia" w:eastAsia="Times New Roman" w:hAnsi="Georgia"/>
    </w:rPr>
  </w:style>
  <w:style w:type="character" w:customStyle="1" w:styleId="ptitleinside">
    <w:name w:val="p_title_inside"/>
    <w:rsid w:val="00E71D89"/>
  </w:style>
  <w:style w:type="paragraph" w:customStyle="1" w:styleId="StyleBoldandUnderlineChar11ptBorderSinglesolidline">
    <w:name w:val="Style Bold and Underline Char + 11 pt Border: : (Single solid line..."/>
    <w:link w:val="StyleBoldandUnderlineChar11ptBorderSinglesolidlineChar"/>
    <w:rsid w:val="00E71D89"/>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71D89"/>
    <w:rPr>
      <w:rFonts w:eastAsia="Times New Roman"/>
      <w:b/>
      <w:bCs/>
      <w:szCs w:val="20"/>
      <w:u w:val="single"/>
      <w:bdr w:val="single" w:sz="4" w:space="0" w:color="auto"/>
    </w:rPr>
  </w:style>
  <w:style w:type="character" w:customStyle="1" w:styleId="Heading1CharChar1">
    <w:name w:val="Heading 1 Char Char1"/>
    <w:rsid w:val="00E71D89"/>
    <w:rPr>
      <w:rFonts w:cs="Arial"/>
      <w:b/>
      <w:bCs/>
      <w:szCs w:val="32"/>
      <w:lang w:val="en-US" w:eastAsia="en-US" w:bidi="ar-SA"/>
    </w:rPr>
  </w:style>
  <w:style w:type="paragraph" w:customStyle="1" w:styleId="Indentation">
    <w:name w:val="Indentation"/>
    <w:basedOn w:val="Normal"/>
    <w:uiPriority w:val="99"/>
    <w:rsid w:val="00E71D89"/>
    <w:pPr>
      <w:ind w:left="288" w:right="288"/>
    </w:pPr>
    <w:rPr>
      <w:rFonts w:ascii="Georgia" w:hAnsi="Georgia" w:cstheme="minorBidi"/>
    </w:rPr>
  </w:style>
  <w:style w:type="character" w:customStyle="1" w:styleId="StyleUnderlineCharChar9ptBold">
    <w:name w:val="Style Underline Char Char + 9 pt Bold"/>
    <w:rsid w:val="00E71D89"/>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rsid w:val="00E71D89"/>
    <w:rPr>
      <w:rFonts w:ascii="Georgia" w:eastAsia="Times New Roman" w:hAnsi="Georgia" w:cstheme="minorBidi"/>
      <w:u w:val="single"/>
    </w:rPr>
  </w:style>
  <w:style w:type="character" w:customStyle="1" w:styleId="StyleStyle4ArialNarrow9ptChar">
    <w:name w:val="Style Style4 + Arial Narrow 9 pt Char"/>
    <w:link w:val="StyleStyle4ArialNarrow9pt"/>
    <w:rsid w:val="00E71D89"/>
    <w:rPr>
      <w:rFonts w:ascii="Georgia" w:eastAsia="Times New Roman" w:hAnsi="Georgia"/>
      <w:u w:val="single"/>
    </w:rPr>
  </w:style>
  <w:style w:type="paragraph" w:customStyle="1" w:styleId="StyleStyle4ArialNarrow9ptBold">
    <w:name w:val="Style Style4 + Arial Narrow 9 pt Bold"/>
    <w:basedOn w:val="Normal"/>
    <w:link w:val="StyleStyle4ArialNarrow9ptBoldChar"/>
    <w:rsid w:val="00E71D89"/>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E71D89"/>
    <w:rPr>
      <w:rFonts w:ascii="Georgia" w:eastAsia="Times New Roman" w:hAnsi="Georgia"/>
      <w:b/>
      <w:bCs/>
      <w:u w:val="single"/>
    </w:rPr>
  </w:style>
  <w:style w:type="character" w:customStyle="1" w:styleId="StyleBoldandUnderlineCharChar29pt">
    <w:name w:val="Style Bold and Underline Char Char2 + 9 pt"/>
    <w:rsid w:val="00E71D89"/>
    <w:rPr>
      <w:rFonts w:ascii="Times New Roman" w:hAnsi="Times New Roman"/>
      <w:b/>
      <w:bCs/>
      <w:noProof w:val="0"/>
      <w:sz w:val="20"/>
      <w:u w:val="single"/>
    </w:rPr>
  </w:style>
  <w:style w:type="character" w:customStyle="1" w:styleId="StyleUnderlineCharChar19pt">
    <w:name w:val="Style Underline Char Char1 + 9 pt"/>
    <w:rsid w:val="00E71D89"/>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71D89"/>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E71D89"/>
    <w:rPr>
      <w:rFonts w:ascii="Georgia" w:eastAsia="Times New Roman" w:hAnsi="Georgia"/>
      <w:b/>
      <w:smallCaps/>
      <w:sz w:val="24"/>
      <w:szCs w:val="24"/>
      <w:u w:val="single"/>
    </w:rPr>
  </w:style>
  <w:style w:type="character" w:customStyle="1" w:styleId="CardTextCharChar">
    <w:name w:val="Card Text Char Char"/>
    <w:rsid w:val="00E71D89"/>
    <w:rPr>
      <w:rFonts w:ascii="Times New Roman" w:eastAsia="Times New Roman" w:hAnsi="Times New Roman" w:cs="Times New Roman"/>
      <w:sz w:val="20"/>
      <w:szCs w:val="20"/>
    </w:rPr>
  </w:style>
  <w:style w:type="character" w:customStyle="1" w:styleId="citeChar1">
    <w:name w:val="cite Char"/>
    <w:locked/>
    <w:rsid w:val="00E71D89"/>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E71D89"/>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E71D89"/>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E71D89"/>
    <w:rPr>
      <w:i/>
      <w:iCs/>
      <w:sz w:val="20"/>
      <w:u w:val="single"/>
    </w:rPr>
  </w:style>
  <w:style w:type="character" w:customStyle="1" w:styleId="HIGHLIGHT0">
    <w:name w:val="HIGHLIGHT"/>
    <w:uiPriority w:val="1"/>
    <w:rsid w:val="00E71D89"/>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rsid w:val="00E71D89"/>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E71D89"/>
    <w:rPr>
      <w:rFonts w:ascii="Times New Roman" w:eastAsia="Times New Roman" w:hAnsi="Times New Roman" w:cs="Times New Roman"/>
      <w:b/>
      <w:sz w:val="28"/>
      <w:szCs w:val="24"/>
    </w:rPr>
  </w:style>
  <w:style w:type="character" w:customStyle="1" w:styleId="FifthChar">
    <w:name w:val="Fifth Char"/>
    <w:link w:val="Fifth"/>
    <w:rsid w:val="00E71D89"/>
    <w:rPr>
      <w:rFonts w:ascii="Calibri" w:eastAsia="Calibri" w:hAnsi="Calibri" w:cs="Calibri"/>
    </w:rPr>
  </w:style>
  <w:style w:type="paragraph" w:customStyle="1" w:styleId="Third">
    <w:name w:val="Third"/>
    <w:basedOn w:val="Normal"/>
    <w:link w:val="ThirdChar"/>
    <w:rsid w:val="00E71D89"/>
    <w:rPr>
      <w:rFonts w:ascii="Georgia" w:eastAsia="Times New Roman" w:hAnsi="Georgia" w:cstheme="minorBidi"/>
      <w:b/>
      <w:u w:val="single"/>
      <w:lang w:val="x-none" w:eastAsia="x-none"/>
    </w:rPr>
  </w:style>
  <w:style w:type="character" w:customStyle="1" w:styleId="ThirdChar">
    <w:name w:val="Third Char"/>
    <w:link w:val="Third"/>
    <w:rsid w:val="00E71D89"/>
    <w:rPr>
      <w:rFonts w:ascii="Georgia" w:eastAsia="Times New Roman" w:hAnsi="Georgia"/>
      <w:b/>
      <w:u w:val="single"/>
      <w:lang w:val="x-none" w:eastAsia="x-none"/>
    </w:rPr>
  </w:style>
  <w:style w:type="paragraph" w:customStyle="1" w:styleId="CharCharCharCharCharChar1CharCharCharCharChar">
    <w:name w:val="Char Char Char Char Char Char1 Char Char Char Char Char"/>
    <w:aliases w:val="Char Char2"/>
    <w:next w:val="Normal"/>
    <w:rsid w:val="00E71D8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E71D89"/>
    <w:rPr>
      <w:rFonts w:ascii="Times New Roman" w:eastAsia="Times New Roman" w:hAnsi="Times New Roman"/>
      <w:szCs w:val="24"/>
    </w:rPr>
  </w:style>
  <w:style w:type="character" w:customStyle="1" w:styleId="article-record-publication-volume-issue">
    <w:name w:val="article-record-publication-volume-issue"/>
    <w:rsid w:val="00E71D89"/>
  </w:style>
  <w:style w:type="character" w:customStyle="1" w:styleId="NothingCharChar">
    <w:name w:val="Nothing Char Char"/>
    <w:link w:val="NothingCharCharChar"/>
    <w:rsid w:val="00E71D89"/>
  </w:style>
  <w:style w:type="paragraph" w:customStyle="1" w:styleId="DebateUnderlineBoldChar">
    <w:name w:val="Debate Underline Bold Char"/>
    <w:basedOn w:val="Normal"/>
    <w:link w:val="DebateUnderlineBoldCharChar"/>
    <w:rsid w:val="00E71D89"/>
    <w:pPr>
      <w:jc w:val="both"/>
    </w:pPr>
    <w:rPr>
      <w:rFonts w:ascii="Georgia" w:eastAsia="Times New Roman" w:hAnsi="Georgia" w:cstheme="minorBidi"/>
      <w:b/>
      <w:u w:val="thick"/>
    </w:rPr>
  </w:style>
  <w:style w:type="character" w:customStyle="1" w:styleId="DebateUnderlineBoldCharChar">
    <w:name w:val="Debate Underline Bold Char Char"/>
    <w:link w:val="DebateUnderlineBoldChar"/>
    <w:rsid w:val="00E71D89"/>
    <w:rPr>
      <w:rFonts w:ascii="Georgia" w:eastAsia="Times New Roman" w:hAnsi="Georgia"/>
      <w:b/>
      <w:u w:val="thick"/>
    </w:rPr>
  </w:style>
  <w:style w:type="character" w:customStyle="1" w:styleId="resultbodyblack">
    <w:name w:val="resultbodyblack"/>
    <w:rsid w:val="00E71D89"/>
    <w:rPr>
      <w:rFonts w:cs="Times New Roman"/>
    </w:rPr>
  </w:style>
  <w:style w:type="paragraph" w:customStyle="1" w:styleId="bloctitles">
    <w:name w:val="bloc titles"/>
    <w:basedOn w:val="Heading1"/>
    <w:next w:val="Normal"/>
    <w:link w:val="bloctitlesChar"/>
    <w:autoRedefine/>
    <w:rsid w:val="00E71D89"/>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sz w:val="28"/>
      <w:u w:val="single"/>
    </w:rPr>
  </w:style>
  <w:style w:type="character" w:customStyle="1" w:styleId="bloctitlesChar">
    <w:name w:val="bloc titles Char"/>
    <w:link w:val="bloctitles"/>
    <w:rsid w:val="00E71D89"/>
    <w:rPr>
      <w:rFonts w:ascii="Georgia" w:eastAsia="Malgun Gothic" w:hAnsi="Georgia" w:cs="Arial"/>
      <w:b/>
      <w:sz w:val="28"/>
      <w:szCs w:val="32"/>
      <w:u w:val="single"/>
    </w:rPr>
  </w:style>
  <w:style w:type="paragraph" w:customStyle="1" w:styleId="CiteSmallText">
    <w:name w:val="Cite Small Text"/>
    <w:basedOn w:val="Normal"/>
    <w:uiPriority w:val="99"/>
    <w:rsid w:val="00E71D89"/>
    <w:pPr>
      <w:widowControl w:val="0"/>
      <w:spacing w:after="200"/>
    </w:pPr>
    <w:rPr>
      <w:rFonts w:ascii="Helvetica Neue" w:hAnsi="Helvetica Neue" w:cstheme="minorBidi"/>
      <w:b/>
      <w:sz w:val="18"/>
    </w:rPr>
  </w:style>
  <w:style w:type="character" w:customStyle="1" w:styleId="3TagCite">
    <w:name w:val="3 Tag/Cite"/>
    <w:rsid w:val="00E71D89"/>
    <w:rPr>
      <w:rFonts w:ascii="Times New Roman" w:hAnsi="Times New Roman"/>
      <w:b/>
    </w:rPr>
  </w:style>
  <w:style w:type="character" w:customStyle="1" w:styleId="4Qualifications">
    <w:name w:val="4 Qualifications"/>
    <w:rsid w:val="00E71D89"/>
    <w:rPr>
      <w:rFonts w:ascii="Times New Roman" w:hAnsi="Times New Roman"/>
      <w:sz w:val="19"/>
    </w:rPr>
  </w:style>
  <w:style w:type="character" w:customStyle="1" w:styleId="6Underlined">
    <w:name w:val="6 Underlined"/>
    <w:rsid w:val="00E71D89"/>
    <w:rPr>
      <w:rFonts w:ascii="Times New Roman" w:hAnsi="Times New Roman"/>
      <w:b/>
      <w:sz w:val="21"/>
      <w:u w:val="single"/>
    </w:rPr>
  </w:style>
  <w:style w:type="paragraph" w:customStyle="1" w:styleId="Cards1CharChar">
    <w:name w:val="Cards1 Char Char"/>
    <w:basedOn w:val="Normal"/>
    <w:link w:val="Cards1CharCharChar"/>
    <w:rsid w:val="00E71D89"/>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E71D89"/>
    <w:rPr>
      <w:rFonts w:ascii="Georgia" w:hAnsi="Georgia"/>
      <w:lang w:val="x-none"/>
    </w:rPr>
  </w:style>
  <w:style w:type="character" w:customStyle="1" w:styleId="UnderlineCharCharCharCharCharCharCharChar">
    <w:name w:val="Underline Char Char Char Char Char Char Char Char"/>
    <w:link w:val="UnderlineCharCharCharCharCharCharChar"/>
    <w:rsid w:val="00E71D89"/>
    <w:rPr>
      <w:u w:val="single"/>
    </w:rPr>
  </w:style>
  <w:style w:type="paragraph" w:customStyle="1" w:styleId="UnderlineCharCharCharCharCharCharChar">
    <w:name w:val="Underline Char Char Char Char Char Char Char"/>
    <w:basedOn w:val="Normal"/>
    <w:link w:val="UnderlineCharCharCharCharCharCharCharChar"/>
    <w:rsid w:val="00E71D89"/>
    <w:rPr>
      <w:rFonts w:asciiTheme="minorHAnsi" w:hAnsiTheme="minorHAnsi" w:cstheme="minorBidi"/>
      <w:u w:val="single"/>
    </w:rPr>
  </w:style>
  <w:style w:type="paragraph" w:customStyle="1" w:styleId="CitesCharChar">
    <w:name w:val="Cites Char Char"/>
    <w:next w:val="Normal"/>
    <w:link w:val="CitesCharCharChar"/>
    <w:rsid w:val="00E71D8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E71D89"/>
    <w:rPr>
      <w:rFonts w:ascii="Times New Roman" w:eastAsia="Times New Roman" w:hAnsi="Times New Roman" w:cs="Times New Roman"/>
      <w:sz w:val="20"/>
      <w:szCs w:val="24"/>
    </w:rPr>
  </w:style>
  <w:style w:type="character" w:customStyle="1" w:styleId="nohighlighting">
    <w:name w:val="no highlighting"/>
    <w:rsid w:val="00E71D89"/>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E71D89"/>
    <w:rPr>
      <w:rFonts w:ascii="Cambria" w:hAnsi="Cambria" w:hint="default"/>
      <w:sz w:val="21"/>
      <w:u w:val="single"/>
    </w:rPr>
  </w:style>
  <w:style w:type="paragraph" w:customStyle="1" w:styleId="Swag">
    <w:name w:val="Swag"/>
    <w:basedOn w:val="Normal"/>
    <w:link w:val="SwagChar"/>
    <w:qFormat/>
    <w:rsid w:val="00E71D89"/>
    <w:rPr>
      <w:rFonts w:ascii="Georgia" w:hAnsi="Georgia" w:cstheme="minorBidi"/>
      <w:color w:val="0000FF"/>
      <w:sz w:val="12"/>
      <w:u w:val="single"/>
    </w:rPr>
  </w:style>
  <w:style w:type="character" w:customStyle="1" w:styleId="SwagChar">
    <w:name w:val="Swag Char"/>
    <w:link w:val="Swag"/>
    <w:rsid w:val="00E71D89"/>
    <w:rPr>
      <w:rFonts w:ascii="Georgia" w:hAnsi="Georgia"/>
      <w:color w:val="0000FF"/>
      <w:sz w:val="12"/>
      <w:u w:val="single"/>
    </w:rPr>
  </w:style>
  <w:style w:type="paragraph" w:customStyle="1" w:styleId="StyleUnderlineTimesNewRoman1">
    <w:name w:val="Style Underline + Times New Roman1"/>
    <w:link w:val="StyleUnderlineTimesNewRoman1Char"/>
    <w:rsid w:val="00E71D89"/>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E71D89"/>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E71D89"/>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E71D89"/>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E71D89"/>
    <w:rPr>
      <w:rFonts w:ascii="Garamond" w:eastAsia="MS Mincho" w:hAnsi="Garamond" w:cstheme="minorBidi"/>
    </w:rPr>
  </w:style>
  <w:style w:type="character" w:customStyle="1" w:styleId="StyleStyleCardTextLeft-075Right0Char">
    <w:name w:val="Style Style Card Text + Left:  -0.75&quot; + Right:  0&quot; Char"/>
    <w:link w:val="StyleStyleCardTextLeft-075Right0"/>
    <w:rsid w:val="00E71D89"/>
    <w:rPr>
      <w:rFonts w:ascii="Garamond" w:eastAsia="MS Mincho" w:hAnsi="Garamond"/>
    </w:rPr>
  </w:style>
  <w:style w:type="character" w:customStyle="1" w:styleId="CharChar61">
    <w:name w:val="Char Char61"/>
    <w:rsid w:val="00E71D89"/>
    <w:rPr>
      <w:rFonts w:cs="Arial"/>
      <w:bCs/>
      <w:sz w:val="16"/>
      <w:szCs w:val="26"/>
      <w:lang w:val="en-US" w:eastAsia="en-US" w:bidi="ar-SA"/>
    </w:rPr>
  </w:style>
  <w:style w:type="character" w:customStyle="1" w:styleId="ListBulletChar">
    <w:name w:val="List Bullet Char"/>
    <w:link w:val="ListBullet"/>
    <w:uiPriority w:val="99"/>
    <w:rsid w:val="00E71D89"/>
    <w:rPr>
      <w:rFonts w:ascii="Calibri" w:eastAsia="Calibri" w:hAnsi="Calibri" w:cs="Calibri"/>
    </w:rPr>
  </w:style>
  <w:style w:type="paragraph" w:customStyle="1" w:styleId="subhead10">
    <w:name w:val="subhead1"/>
    <w:basedOn w:val="Normal"/>
    <w:uiPriority w:val="99"/>
    <w:rsid w:val="00E71D89"/>
    <w:pPr>
      <w:spacing w:before="100" w:beforeAutospacing="1" w:after="100" w:afterAutospacing="1"/>
    </w:pPr>
    <w:rPr>
      <w:rFonts w:ascii="Georgia" w:eastAsia="Times New Roman" w:hAnsi="Georgia" w:cstheme="minorBidi"/>
      <w:sz w:val="24"/>
    </w:rPr>
  </w:style>
  <w:style w:type="character" w:customStyle="1" w:styleId="styledate">
    <w:name w:val="styledate"/>
    <w:rsid w:val="00E71D89"/>
  </w:style>
  <w:style w:type="character" w:customStyle="1" w:styleId="BoldandUnderlineChar1">
    <w:name w:val="Bold and Underline Char1"/>
    <w:rsid w:val="00E71D89"/>
    <w:rPr>
      <w:b/>
      <w:szCs w:val="24"/>
      <w:u w:val="single"/>
      <w:lang w:val="en-US" w:eastAsia="en-US" w:bidi="ar-SA"/>
    </w:rPr>
  </w:style>
  <w:style w:type="character" w:customStyle="1" w:styleId="BoldandUnderlineChar1Char2">
    <w:name w:val="Bold and Underline Char1 Char2"/>
    <w:rsid w:val="00E71D89"/>
    <w:rPr>
      <w:b/>
      <w:szCs w:val="24"/>
      <w:u w:val="single"/>
      <w:lang w:val="en-US" w:eastAsia="en-US" w:bidi="ar-SA"/>
    </w:rPr>
  </w:style>
  <w:style w:type="character" w:customStyle="1" w:styleId="BoldandUnderlineCharChar1">
    <w:name w:val="Bold and Underline Char Char1"/>
    <w:rsid w:val="00E71D89"/>
    <w:rPr>
      <w:b/>
      <w:szCs w:val="24"/>
      <w:u w:val="single"/>
      <w:lang w:val="en-US" w:eastAsia="en-US" w:bidi="ar-SA"/>
    </w:rPr>
  </w:style>
  <w:style w:type="character" w:customStyle="1" w:styleId="BoldandUnderlineChar6">
    <w:name w:val="Bold and Underline Char6"/>
    <w:rsid w:val="00E71D89"/>
    <w:rPr>
      <w:b/>
      <w:szCs w:val="24"/>
      <w:u w:val="single"/>
      <w:lang w:val="en-US" w:eastAsia="en-US" w:bidi="ar-SA"/>
    </w:rPr>
  </w:style>
  <w:style w:type="character" w:customStyle="1" w:styleId="title-link-wrapper">
    <w:name w:val="title-link-wrapper"/>
    <w:rsid w:val="00E71D89"/>
  </w:style>
  <w:style w:type="character" w:customStyle="1" w:styleId="medium-font">
    <w:name w:val="medium-font"/>
    <w:rsid w:val="00E71D89"/>
  </w:style>
  <w:style w:type="paragraph" w:customStyle="1" w:styleId="abstract">
    <w:name w:val="abstract"/>
    <w:basedOn w:val="Normal"/>
    <w:uiPriority w:val="99"/>
    <w:rsid w:val="00E71D89"/>
    <w:pPr>
      <w:spacing w:before="100" w:beforeAutospacing="1" w:after="100" w:afterAutospacing="1"/>
    </w:pPr>
    <w:rPr>
      <w:rFonts w:ascii="Georgia" w:eastAsia="Times New Roman" w:hAnsi="Georgia" w:cstheme="minorBidi"/>
      <w:sz w:val="24"/>
    </w:rPr>
  </w:style>
  <w:style w:type="paragraph" w:customStyle="1" w:styleId="StyleUnderlineChar11ptBold2">
    <w:name w:val="Style Underline Char + 11 pt Bold2"/>
    <w:basedOn w:val="Normal"/>
    <w:link w:val="StyleUnderlineChar11ptBold2Char"/>
    <w:rsid w:val="00E71D89"/>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E71D89"/>
    <w:rPr>
      <w:rFonts w:ascii="Georgia" w:eastAsia="Times New Roman" w:hAnsi="Georgia"/>
      <w:b/>
      <w:bCs/>
      <w:u w:val="single"/>
    </w:rPr>
  </w:style>
  <w:style w:type="character" w:customStyle="1" w:styleId="ReallySamllTextChar">
    <w:name w:val="ReallySamllText Char"/>
    <w:rsid w:val="00E71D89"/>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E71D89"/>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E71D89"/>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E71D89"/>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E71D89"/>
    <w:rPr>
      <w:rFonts w:ascii="Georgia" w:eastAsia="Times New Roman" w:hAnsi="Georgia"/>
      <w:u w:val="single"/>
    </w:rPr>
  </w:style>
  <w:style w:type="character" w:customStyle="1" w:styleId="style10">
    <w:name w:val="style1"/>
    <w:rsid w:val="00E71D89"/>
  </w:style>
  <w:style w:type="character" w:customStyle="1" w:styleId="pmtermsel">
    <w:name w:val="pmtermsel"/>
    <w:rsid w:val="00E71D89"/>
  </w:style>
  <w:style w:type="character" w:customStyle="1" w:styleId="showipapr">
    <w:name w:val="show_ipapr"/>
    <w:rsid w:val="00E71D89"/>
  </w:style>
  <w:style w:type="character" w:customStyle="1" w:styleId="dnindex">
    <w:name w:val="dnindex"/>
    <w:rsid w:val="00E71D89"/>
  </w:style>
  <w:style w:type="character" w:customStyle="1" w:styleId="23">
    <w:name w:val="23"/>
    <w:rsid w:val="00E71D89"/>
    <w:rPr>
      <w:rFonts w:ascii="Times New Roman" w:hAnsi="Times New Roman" w:cs="Arial"/>
      <w:bCs/>
      <w:sz w:val="20"/>
      <w:u w:val="single"/>
      <w:lang w:val="en-US" w:eastAsia="en-US" w:bidi="ar-SA"/>
    </w:rPr>
  </w:style>
  <w:style w:type="character" w:customStyle="1" w:styleId="33">
    <w:name w:val="33"/>
    <w:rsid w:val="00E71D89"/>
    <w:rPr>
      <w:rFonts w:ascii="Times New Roman" w:hAnsi="Times New Roman" w:cs="Arial"/>
      <w:b/>
      <w:bCs/>
      <w:sz w:val="20"/>
      <w:u w:val="single"/>
      <w:lang w:val="en-US" w:eastAsia="en-US" w:bidi="ar-SA"/>
    </w:rPr>
  </w:style>
  <w:style w:type="character" w:customStyle="1" w:styleId="55">
    <w:name w:val="55"/>
    <w:rsid w:val="00E71D89"/>
    <w:rPr>
      <w:rFonts w:cs="Arial"/>
      <w:bCs/>
      <w:sz w:val="20"/>
      <w:u w:val="single"/>
      <w:lang w:val="en-US" w:eastAsia="en-US" w:bidi="ar-SA"/>
    </w:rPr>
  </w:style>
  <w:style w:type="character" w:customStyle="1" w:styleId="authoraffil">
    <w:name w:val="authoraffil"/>
    <w:rsid w:val="00E71D89"/>
  </w:style>
  <w:style w:type="character" w:customStyle="1" w:styleId="CharChar8">
    <w:name w:val="Char Char8"/>
    <w:rsid w:val="00E71D89"/>
    <w:rPr>
      <w:rFonts w:ascii="Georgia" w:eastAsia="Times New Roman" w:hAnsi="Georgia"/>
      <w:b/>
      <w:bCs/>
      <w:sz w:val="30"/>
      <w:szCs w:val="28"/>
      <w:u w:val="single"/>
    </w:rPr>
  </w:style>
  <w:style w:type="character" w:customStyle="1" w:styleId="FontStyle13">
    <w:name w:val="Font Style13"/>
    <w:uiPriority w:val="99"/>
    <w:rsid w:val="00E71D89"/>
    <w:rPr>
      <w:rFonts w:ascii="Constantia" w:hAnsi="Constantia" w:cs="Constantia"/>
      <w:sz w:val="18"/>
      <w:szCs w:val="18"/>
    </w:rPr>
  </w:style>
  <w:style w:type="character" w:customStyle="1" w:styleId="TagsCharCharCharChar">
    <w:name w:val="Tags Char Char Char Char"/>
    <w:rsid w:val="00E71D89"/>
    <w:rPr>
      <w:rFonts w:ascii="Times New Roman" w:eastAsia="Times New Roman" w:hAnsi="Times New Roman" w:cs="Times New Roman"/>
      <w:b/>
      <w:sz w:val="24"/>
      <w:szCs w:val="24"/>
    </w:rPr>
  </w:style>
  <w:style w:type="character" w:customStyle="1" w:styleId="Citation1Char">
    <w:name w:val="Citation1 Char"/>
    <w:link w:val="Citation10"/>
    <w:locked/>
    <w:rsid w:val="00E71D89"/>
    <w:rPr>
      <w:rFonts w:ascii="Georgia" w:hAnsi="Georgia"/>
      <w:b/>
      <w:u w:val="single"/>
    </w:rPr>
  </w:style>
  <w:style w:type="paragraph" w:customStyle="1" w:styleId="Citation10">
    <w:name w:val="Citation1"/>
    <w:basedOn w:val="Normal"/>
    <w:link w:val="Citation1Char"/>
    <w:qFormat/>
    <w:rsid w:val="00E71D89"/>
    <w:rPr>
      <w:rFonts w:ascii="Georgia" w:hAnsi="Georgia" w:cstheme="minorBidi"/>
      <w:b/>
      <w:u w:val="single"/>
    </w:rPr>
  </w:style>
  <w:style w:type="character" w:customStyle="1" w:styleId="TaglineChar">
    <w:name w:val="Tagline Char"/>
    <w:link w:val="Tagline0"/>
    <w:locked/>
    <w:rsid w:val="00E71D89"/>
    <w:rPr>
      <w:rFonts w:ascii="Georgia" w:hAnsi="Georgia"/>
      <w:b/>
    </w:rPr>
  </w:style>
  <w:style w:type="paragraph" w:customStyle="1" w:styleId="Tagline0">
    <w:name w:val="Tagline"/>
    <w:basedOn w:val="Normal"/>
    <w:link w:val="TaglineChar"/>
    <w:qFormat/>
    <w:rsid w:val="00E71D89"/>
    <w:rPr>
      <w:rFonts w:ascii="Georgia" w:hAnsi="Georgia" w:cstheme="minorBidi"/>
      <w:b/>
    </w:rPr>
  </w:style>
  <w:style w:type="paragraph" w:customStyle="1" w:styleId="NothingCharCharChar">
    <w:name w:val="Nothing Char Char Char"/>
    <w:link w:val="NothingCharChar"/>
    <w:rsid w:val="00E71D89"/>
    <w:pPr>
      <w:spacing w:after="0" w:line="240" w:lineRule="auto"/>
      <w:jc w:val="both"/>
    </w:pPr>
  </w:style>
  <w:style w:type="paragraph" w:customStyle="1" w:styleId="StyleLeft021">
    <w:name w:val="Style Left:  0.2&quot;1"/>
    <w:basedOn w:val="Normal"/>
    <w:uiPriority w:val="99"/>
    <w:rsid w:val="00E71D89"/>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E71D89"/>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71D89"/>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E71D89"/>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71D89"/>
    <w:rPr>
      <w:rFonts w:ascii="Georgia" w:eastAsia="Times New Roman" w:hAnsi="Georgia"/>
      <w:u w:val="single"/>
      <w:bdr w:val="single" w:sz="4" w:space="0" w:color="auto"/>
    </w:rPr>
  </w:style>
  <w:style w:type="character" w:customStyle="1" w:styleId="boldcitationChar">
    <w:name w:val="bold citation Char"/>
    <w:rsid w:val="00E71D89"/>
    <w:rPr>
      <w:rFonts w:ascii="Arial" w:hAnsi="Arial"/>
      <w:b/>
      <w:sz w:val="28"/>
      <w:szCs w:val="24"/>
      <w:u w:val="thick"/>
      <w:lang w:val="en-US" w:eastAsia="en-US" w:bidi="ar-SA"/>
    </w:rPr>
  </w:style>
  <w:style w:type="paragraph" w:customStyle="1" w:styleId="BlockTitle20">
    <w:name w:val="Block Title #2"/>
    <w:basedOn w:val="Normal"/>
    <w:uiPriority w:val="99"/>
    <w:rsid w:val="00E71D89"/>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
    <w:name w:val="Tagstyle"/>
    <w:basedOn w:val="Normal"/>
    <w:next w:val="Normal"/>
    <w:rsid w:val="00E71D89"/>
    <w:rPr>
      <w:rFonts w:ascii="Georgia" w:hAnsi="Georgia" w:cstheme="minorBidi"/>
      <w:b/>
    </w:rPr>
  </w:style>
  <w:style w:type="character" w:customStyle="1" w:styleId="BoldunderlineChar3">
    <w:name w:val="Bold/underline Char"/>
    <w:rsid w:val="00E71D89"/>
    <w:rPr>
      <w:rFonts w:eastAsia="SimSun"/>
      <w:b/>
      <w:noProof w:val="0"/>
      <w:sz w:val="24"/>
      <w:szCs w:val="24"/>
      <w:u w:val="single"/>
      <w:lang w:val="en-US" w:eastAsia="zh-CN" w:bidi="ar-SA"/>
    </w:rPr>
  </w:style>
  <w:style w:type="character" w:customStyle="1" w:styleId="underlinetextchar0">
    <w:name w:val="underlinetextchar"/>
    <w:rsid w:val="00E71D89"/>
  </w:style>
  <w:style w:type="character" w:customStyle="1" w:styleId="boldciteChar1">
    <w:name w:val="bold cite Char1"/>
    <w:rsid w:val="00E71D89"/>
    <w:rPr>
      <w:b/>
      <w:sz w:val="28"/>
      <w:u w:val="thick" w:color="000000"/>
    </w:rPr>
  </w:style>
  <w:style w:type="character" w:customStyle="1" w:styleId="tagCharCharChar1">
    <w:name w:val="tag Char Char Char1"/>
    <w:rsid w:val="00E71D89"/>
    <w:rPr>
      <w:b/>
      <w:sz w:val="24"/>
      <w:lang w:val="en-US" w:eastAsia="en-US" w:bidi="ar-SA"/>
    </w:rPr>
  </w:style>
  <w:style w:type="character" w:customStyle="1" w:styleId="underlinecardChar0">
    <w:name w:val="underline card Char"/>
    <w:rsid w:val="00E71D89"/>
    <w:rPr>
      <w:rFonts w:ascii="Arial" w:hAnsi="Arial"/>
      <w:sz w:val="18"/>
      <w:szCs w:val="24"/>
      <w:u w:val="single"/>
      <w:lang w:val="en-US" w:eastAsia="en-US" w:bidi="ar-SA"/>
    </w:rPr>
  </w:style>
  <w:style w:type="paragraph" w:customStyle="1" w:styleId="date-comments">
    <w:name w:val="date-comments"/>
    <w:basedOn w:val="Normal"/>
    <w:uiPriority w:val="99"/>
    <w:rsid w:val="00E71D89"/>
    <w:pPr>
      <w:spacing w:before="100" w:beforeAutospacing="1" w:after="100" w:afterAutospacing="1"/>
    </w:pPr>
    <w:rPr>
      <w:rFonts w:ascii="Times" w:hAnsi="Times" w:cstheme="minorBidi"/>
      <w:szCs w:val="20"/>
    </w:rPr>
  </w:style>
  <w:style w:type="character" w:customStyle="1" w:styleId="articleauthor0">
    <w:name w:val="articleauthor"/>
    <w:rsid w:val="00E71D89"/>
  </w:style>
  <w:style w:type="character" w:customStyle="1" w:styleId="bodysubtoc">
    <w:name w:val="bodysubtoc"/>
    <w:rsid w:val="00E71D89"/>
  </w:style>
  <w:style w:type="character" w:customStyle="1" w:styleId="lefttitlesmaller">
    <w:name w:val="lefttitlesmaller"/>
    <w:rsid w:val="00E71D89"/>
  </w:style>
  <w:style w:type="character" w:customStyle="1" w:styleId="mb">
    <w:name w:val="mb"/>
    <w:rsid w:val="00E71D89"/>
  </w:style>
  <w:style w:type="character" w:customStyle="1" w:styleId="submitted-date">
    <w:name w:val="submitted-date"/>
    <w:rsid w:val="00E71D89"/>
  </w:style>
  <w:style w:type="character" w:customStyle="1" w:styleId="submitted-time">
    <w:name w:val="submitted-time"/>
    <w:rsid w:val="00E71D89"/>
  </w:style>
  <w:style w:type="character" w:customStyle="1" w:styleId="A20">
    <w:name w:val="A2"/>
    <w:uiPriority w:val="99"/>
    <w:rsid w:val="00E71D89"/>
    <w:rPr>
      <w:rFonts w:ascii="Sabon LT Std" w:hAnsi="Sabon LT Std" w:cs="Sabon LT Std" w:hint="default"/>
      <w:color w:val="000000"/>
      <w:sz w:val="15"/>
      <w:szCs w:val="15"/>
    </w:rPr>
  </w:style>
  <w:style w:type="character" w:customStyle="1" w:styleId="searchword">
    <w:name w:val="searchword"/>
    <w:rsid w:val="00E71D89"/>
  </w:style>
  <w:style w:type="paragraph" w:customStyle="1" w:styleId="Heading2Char2CharChar12">
    <w:name w:val="Heading 2 Char2 Char Char12"/>
    <w:aliases w:val="Char Char Char Char Char Char1 Char Char Char Char Char1,Char Char22"/>
    <w:next w:val="Normal"/>
    <w:uiPriority w:val="99"/>
    <w:rsid w:val="00E71D8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E71D89"/>
    <w:rPr>
      <w:rFonts w:ascii="Times New Roman" w:hAnsi="Times New Roman" w:cs="Times New Roman"/>
      <w:sz w:val="18"/>
      <w:szCs w:val="18"/>
    </w:rPr>
  </w:style>
  <w:style w:type="character" w:customStyle="1" w:styleId="bylines">
    <w:name w:val="bylines"/>
    <w:basedOn w:val="DefaultParagraphFont"/>
    <w:rsid w:val="00E71D89"/>
  </w:style>
  <w:style w:type="character" w:customStyle="1" w:styleId="StyleStyleBoldUnderlineUnderlineIntenseEmphasis1apple-style-2">
    <w:name w:val="Style Style Bold UnderlineUnderlineIntense Emphasis1apple-style-...2"/>
    <w:basedOn w:val="DefaultParagraphFont"/>
    <w:rsid w:val="00E71D89"/>
    <w:rPr>
      <w:b w:val="0"/>
      <w:bCs/>
      <w:sz w:val="22"/>
      <w:u w:val="single"/>
    </w:rPr>
  </w:style>
  <w:style w:type="character" w:customStyle="1" w:styleId="FontStyle57">
    <w:name w:val="Font Style57"/>
    <w:rsid w:val="00E71D89"/>
    <w:rPr>
      <w:rFonts w:ascii="Georgia" w:hAnsi="Georgia" w:cs="Georgia"/>
      <w:b/>
      <w:bCs/>
      <w:sz w:val="14"/>
      <w:szCs w:val="14"/>
    </w:rPr>
  </w:style>
  <w:style w:type="character" w:customStyle="1" w:styleId="FontStyle89">
    <w:name w:val="Font Style89"/>
    <w:rsid w:val="00E71D89"/>
    <w:rPr>
      <w:rFonts w:ascii="Times New Roman" w:hAnsi="Times New Roman" w:cs="Times New Roman"/>
      <w:b/>
      <w:bCs/>
      <w:smallCaps/>
      <w:spacing w:val="40"/>
      <w:sz w:val="16"/>
      <w:szCs w:val="16"/>
    </w:rPr>
  </w:style>
  <w:style w:type="character" w:customStyle="1" w:styleId="style3Char0">
    <w:name w:val="style 3 Char"/>
    <w:rsid w:val="00E71D89"/>
    <w:rPr>
      <w:sz w:val="18"/>
      <w:szCs w:val="24"/>
      <w:lang w:val="en-US" w:eastAsia="en-US" w:bidi="ar-SA"/>
    </w:rPr>
  </w:style>
  <w:style w:type="paragraph" w:customStyle="1" w:styleId="003Cite">
    <w:name w:val="003Cite"/>
    <w:basedOn w:val="Normal"/>
    <w:qFormat/>
    <w:rsid w:val="00E71D89"/>
    <w:rPr>
      <w:rFonts w:ascii="Times New Roman" w:eastAsia="Calibri" w:hAnsi="Times New Roman" w:cs="Times New Roman"/>
      <w:szCs w:val="16"/>
    </w:rPr>
  </w:style>
  <w:style w:type="paragraph" w:customStyle="1" w:styleId="NormalBold">
    <w:name w:val="Normal + Bold"/>
    <w:aliases w:val="Double Underline"/>
    <w:basedOn w:val="Normal"/>
    <w:link w:val="NormalBoldChar"/>
    <w:rsid w:val="00E71D89"/>
    <w:pPr>
      <w:jc w:val="both"/>
    </w:pPr>
    <w:rPr>
      <w:rFonts w:ascii="Georgia" w:hAnsi="Georgia" w:cstheme="minorBidi"/>
      <w:b/>
      <w:color w:val="000000"/>
      <w:u w:val="single"/>
    </w:rPr>
  </w:style>
  <w:style w:type="character" w:customStyle="1" w:styleId="NormalBoldChar">
    <w:name w:val="Normal + Bold Char"/>
    <w:aliases w:val="Double Underline Char"/>
    <w:basedOn w:val="DefaultParagraphFont"/>
    <w:link w:val="NormalBold"/>
    <w:rsid w:val="00E71D89"/>
    <w:rPr>
      <w:rFonts w:ascii="Georgia" w:hAnsi="Georgia"/>
      <w:b/>
      <w:color w:val="000000"/>
      <w:u w:val="single"/>
    </w:rPr>
  </w:style>
  <w:style w:type="paragraph" w:customStyle="1" w:styleId="StyleCards12ptThickunderline">
    <w:name w:val="Style Cards + 12 pt Thick underline"/>
    <w:basedOn w:val="Normal"/>
    <w:link w:val="StyleCards12ptThickunderlineChar2"/>
    <w:rsid w:val="00E71D89"/>
    <w:pPr>
      <w:autoSpaceDE w:val="0"/>
      <w:autoSpaceDN w:val="0"/>
      <w:adjustRightInd w:val="0"/>
      <w:ind w:left="432" w:right="432"/>
      <w:jc w:val="both"/>
    </w:pPr>
    <w:rPr>
      <w:rFonts w:ascii="Times New Roman" w:eastAsia="Times New Roman" w:hAnsi="Times New Roman" w:cs="Times New Roman"/>
      <w:sz w:val="24"/>
      <w:u w:val="thick"/>
      <w:lang w:val="x-none" w:eastAsia="x-none"/>
    </w:rPr>
  </w:style>
  <w:style w:type="character" w:customStyle="1" w:styleId="StyleCards12ptThickunderlineChar2">
    <w:name w:val="Style Cards + 12 pt Thick underline Char2"/>
    <w:link w:val="StyleCards12ptThickunderline"/>
    <w:rsid w:val="00E71D89"/>
    <w:rPr>
      <w:rFonts w:ascii="Times New Roman" w:eastAsia="Times New Roman" w:hAnsi="Times New Roman" w:cs="Times New Roman"/>
      <w:sz w:val="24"/>
      <w:u w:val="thick"/>
      <w:lang w:val="x-none" w:eastAsia="x-none"/>
    </w:rPr>
  </w:style>
  <w:style w:type="character" w:customStyle="1" w:styleId="BlockHeadingsChar1">
    <w:name w:val="Block Headings Char1"/>
    <w:rsid w:val="00E71D89"/>
    <w:rPr>
      <w:b/>
      <w:caps/>
    </w:rPr>
  </w:style>
  <w:style w:type="character" w:customStyle="1" w:styleId="Longcite">
    <w:name w:val="Longcite"/>
    <w:rsid w:val="00E71D89"/>
    <w:rPr>
      <w:sz w:val="16"/>
    </w:rPr>
  </w:style>
  <w:style w:type="paragraph" w:customStyle="1" w:styleId="NormalUnderline0">
    <w:name w:val="Normal + Underline"/>
    <w:basedOn w:val="Normal"/>
    <w:link w:val="NormalUnderlineChar0"/>
    <w:rsid w:val="00E71D89"/>
    <w:pPr>
      <w:ind w:left="720"/>
    </w:pPr>
    <w:rPr>
      <w:rFonts w:ascii="Times New Roman" w:eastAsia="Times New Roman" w:hAnsi="Times New Roman" w:cs="Times New Roman"/>
      <w:b/>
      <w:sz w:val="24"/>
      <w:u w:val="single"/>
      <w:lang w:val="x-none" w:eastAsia="x-none"/>
    </w:rPr>
  </w:style>
  <w:style w:type="character" w:customStyle="1" w:styleId="NormalUnderlineChar0">
    <w:name w:val="Normal + Underline Char"/>
    <w:link w:val="NormalUnderline0"/>
    <w:rsid w:val="00E71D89"/>
    <w:rPr>
      <w:rFonts w:ascii="Times New Roman" w:eastAsia="Times New Roman" w:hAnsi="Times New Roman" w:cs="Times New Roman"/>
      <w:b/>
      <w:sz w:val="24"/>
      <w:u w:val="single"/>
      <w:lang w:val="x-none" w:eastAsia="x-none"/>
    </w:rPr>
  </w:style>
  <w:style w:type="character" w:customStyle="1" w:styleId="FontStyle170">
    <w:name w:val="Font Style170"/>
    <w:uiPriority w:val="99"/>
    <w:rsid w:val="00E71D89"/>
    <w:rPr>
      <w:rFonts w:ascii="Bookman Old Style" w:hAnsi="Bookman Old Style" w:cs="Bookman Old Style"/>
      <w:sz w:val="16"/>
      <w:szCs w:val="16"/>
    </w:rPr>
  </w:style>
  <w:style w:type="character" w:customStyle="1" w:styleId="FontStyle17">
    <w:name w:val="Font Style17"/>
    <w:uiPriority w:val="99"/>
    <w:rsid w:val="00E71D89"/>
    <w:rPr>
      <w:rFonts w:ascii="Book Antiqua" w:hAnsi="Book Antiqua" w:cs="Book Antiqua"/>
      <w:i/>
      <w:iCs/>
      <w:spacing w:val="10"/>
      <w:sz w:val="22"/>
      <w:szCs w:val="22"/>
    </w:rPr>
  </w:style>
  <w:style w:type="character" w:customStyle="1" w:styleId="FontStyle329">
    <w:name w:val="Font Style329"/>
    <w:basedOn w:val="DefaultParagraphFont"/>
    <w:uiPriority w:val="99"/>
    <w:rsid w:val="00E71D89"/>
    <w:rPr>
      <w:rFonts w:ascii="Times New Roman" w:hAnsi="Times New Roman" w:cs="Times New Roman" w:hint="default"/>
      <w:b/>
      <w:bCs/>
      <w:spacing w:val="-10"/>
      <w:sz w:val="18"/>
      <w:szCs w:val="18"/>
    </w:rPr>
  </w:style>
  <w:style w:type="character" w:customStyle="1" w:styleId="ur">
    <w:name w:val="ur"/>
    <w:basedOn w:val="DefaultParagraphFont"/>
    <w:rsid w:val="00E71D89"/>
  </w:style>
  <w:style w:type="character" w:customStyle="1" w:styleId="vpqmgb">
    <w:name w:val="vpqmgb"/>
    <w:basedOn w:val="DefaultParagraphFont"/>
    <w:rsid w:val="00E71D89"/>
  </w:style>
  <w:style w:type="character" w:customStyle="1" w:styleId="sv">
    <w:name w:val="sv"/>
    <w:basedOn w:val="DefaultParagraphFont"/>
    <w:rsid w:val="00E71D89"/>
  </w:style>
  <w:style w:type="character" w:customStyle="1" w:styleId="m-501118745055256881gmail-style13ptbold">
    <w:name w:val="m_-501118745055256881gmail-style13ptbold"/>
    <w:basedOn w:val="DefaultParagraphFont"/>
    <w:rsid w:val="00E71D89"/>
  </w:style>
  <w:style w:type="paragraph" w:customStyle="1" w:styleId="DateTime">
    <w:name w:val="DateTime"/>
    <w:basedOn w:val="Normal"/>
    <w:link w:val="DateTimeChar"/>
    <w:autoRedefine/>
    <w:uiPriority w:val="4"/>
    <w:qFormat/>
    <w:rsid w:val="00E71D89"/>
  </w:style>
  <w:style w:type="character" w:customStyle="1" w:styleId="DateTimeChar">
    <w:name w:val="DateTime Char"/>
    <w:basedOn w:val="DefaultParagraphFont"/>
    <w:link w:val="DateTime"/>
    <w:uiPriority w:val="4"/>
    <w:rsid w:val="00E71D89"/>
    <w:rPr>
      <w:rFonts w:ascii="Calibri" w:hAnsi="Calibri" w:cs="Calibri"/>
    </w:rPr>
  </w:style>
  <w:style w:type="paragraph" w:customStyle="1" w:styleId="Lecture">
    <w:name w:val="Lecture"/>
    <w:next w:val="BodyText"/>
    <w:link w:val="LectureChar"/>
    <w:autoRedefine/>
    <w:uiPriority w:val="4"/>
    <w:qFormat/>
    <w:rsid w:val="00E71D89"/>
    <w:pPr>
      <w:spacing w:after="0"/>
      <w:outlineLvl w:val="5"/>
    </w:pPr>
    <w:rPr>
      <w:rFonts w:ascii="Arial" w:hAnsi="Arial" w:cs="Arial"/>
      <w:spacing w:val="-10"/>
    </w:rPr>
  </w:style>
  <w:style w:type="character" w:customStyle="1" w:styleId="LectureChar">
    <w:name w:val="Lecture Char"/>
    <w:basedOn w:val="DateTimeChar"/>
    <w:link w:val="Lecture"/>
    <w:uiPriority w:val="4"/>
    <w:rsid w:val="00E71D89"/>
    <w:rPr>
      <w:rFonts w:ascii="Arial" w:hAnsi="Arial" w:cs="Arial"/>
      <w:spacing w:val="-10"/>
    </w:rPr>
  </w:style>
  <w:style w:type="character" w:customStyle="1" w:styleId="Mention4">
    <w:name w:val="Mention4"/>
    <w:basedOn w:val="DefaultParagraphFont"/>
    <w:uiPriority w:val="99"/>
    <w:semiHidden/>
    <w:unhideWhenUsed/>
    <w:rsid w:val="00E71D89"/>
    <w:rPr>
      <w:color w:val="2B579A"/>
      <w:shd w:val="clear" w:color="auto" w:fill="E6E6E6"/>
    </w:rPr>
  </w:style>
  <w:style w:type="character" w:customStyle="1" w:styleId="UnresolvedMention3">
    <w:name w:val="Unresolved Mention3"/>
    <w:basedOn w:val="DefaultParagraphFont"/>
    <w:uiPriority w:val="99"/>
    <w:unhideWhenUsed/>
    <w:rsid w:val="00E71D89"/>
    <w:rPr>
      <w:color w:val="808080"/>
      <w:shd w:val="clear" w:color="auto" w:fill="E6E6E6"/>
    </w:rPr>
  </w:style>
  <w:style w:type="character" w:customStyle="1" w:styleId="m-895152127622952443gmail-style13ptbold">
    <w:name w:val="m_-895152127622952443gmail-style13ptbold"/>
    <w:basedOn w:val="DefaultParagraphFont"/>
    <w:rsid w:val="00E71D89"/>
  </w:style>
  <w:style w:type="character" w:customStyle="1" w:styleId="m4133802843404377303gmail-style13ptbold">
    <w:name w:val="m_4133802843404377303gmail-style13ptbold"/>
    <w:basedOn w:val="DefaultParagraphFont"/>
    <w:rsid w:val="00E71D89"/>
  </w:style>
  <w:style w:type="character" w:customStyle="1" w:styleId="m4133802843404377303gmail-styleunderline">
    <w:name w:val="m_4133802843404377303gmail-styleunderline"/>
    <w:basedOn w:val="DefaultParagraphFont"/>
    <w:rsid w:val="00E71D89"/>
  </w:style>
  <w:style w:type="character" w:customStyle="1" w:styleId="m1864609289044096952gmail-style13ptbold">
    <w:name w:val="m_1864609289044096952gmail-style13ptbold"/>
    <w:basedOn w:val="DefaultParagraphFont"/>
    <w:rsid w:val="00E71D89"/>
  </w:style>
  <w:style w:type="character" w:customStyle="1" w:styleId="m-2434640214339110092gmail-style13ptbold">
    <w:name w:val="m_-2434640214339110092gmail-style13ptbold"/>
    <w:basedOn w:val="DefaultParagraphFont"/>
    <w:rsid w:val="00E71D89"/>
  </w:style>
  <w:style w:type="character" w:customStyle="1" w:styleId="m-2434640214339110092gmail-styleunderline">
    <w:name w:val="m_-2434640214339110092gmail-styleunderline"/>
    <w:basedOn w:val="DefaultParagraphFont"/>
    <w:rsid w:val="00E71D89"/>
  </w:style>
  <w:style w:type="character" w:customStyle="1" w:styleId="hvr">
    <w:name w:val="hvr"/>
    <w:basedOn w:val="DefaultParagraphFont"/>
    <w:rsid w:val="00E71D89"/>
  </w:style>
  <w:style w:type="character" w:customStyle="1" w:styleId="AnalyticsChar">
    <w:name w:val="Analytics Char"/>
    <w:basedOn w:val="DefaultParagraphFont"/>
    <w:link w:val="Analytics"/>
    <w:rsid w:val="00E71D89"/>
    <w:rPr>
      <w:rFonts w:ascii="Calibri" w:eastAsia="Calibri" w:hAnsi="Calibri" w:cs="Calibri"/>
      <w:b/>
      <w:sz w:val="24"/>
    </w:rPr>
  </w:style>
  <w:style w:type="character" w:customStyle="1" w:styleId="m-3350902899047358468gmail-styleunderline">
    <w:name w:val="m_-3350902899047358468gmail-styleunderline"/>
    <w:basedOn w:val="DefaultParagraphFont"/>
    <w:rsid w:val="00E71D89"/>
  </w:style>
  <w:style w:type="paragraph" w:customStyle="1" w:styleId="Style5pt">
    <w:name w:val="Style 5 pt"/>
    <w:basedOn w:val="Normal"/>
    <w:link w:val="Style5ptChar"/>
    <w:rsid w:val="00E71D89"/>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E71D89"/>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E71D89"/>
  </w:style>
  <w:style w:type="paragraph" w:customStyle="1" w:styleId="m462447500549623171gmail-msonormal">
    <w:name w:val="m_462447500549623171gmail-msonormal"/>
    <w:basedOn w:val="Normal"/>
    <w:uiPriority w:val="99"/>
    <w:rsid w:val="00E71D89"/>
    <w:pPr>
      <w:spacing w:before="100" w:beforeAutospacing="1" w:after="100" w:afterAutospacing="1"/>
    </w:pPr>
    <w:rPr>
      <w:rFonts w:ascii="Times New Roman" w:eastAsia="Times New Roman" w:hAnsi="Times New Roman" w:cs="Times New Roman"/>
      <w:sz w:val="24"/>
    </w:rPr>
  </w:style>
  <w:style w:type="character" w:customStyle="1" w:styleId="m462447500549623171gmail-styleunderline">
    <w:name w:val="m_462447500549623171gmail-styleunderline"/>
    <w:basedOn w:val="DefaultParagraphFont"/>
    <w:rsid w:val="00E71D89"/>
  </w:style>
  <w:style w:type="character" w:customStyle="1" w:styleId="SmallerReal">
    <w:name w:val="SmallerReal"/>
    <w:basedOn w:val="DefaultParagraphFont"/>
    <w:uiPriority w:val="1"/>
    <w:qFormat/>
    <w:rsid w:val="00E71D89"/>
    <w:rPr>
      <w:rFonts w:ascii="Garamond" w:hAnsi="Garamond" w:hint="default"/>
      <w:sz w:val="16"/>
    </w:rPr>
  </w:style>
  <w:style w:type="paragraph" w:styleId="HTMLAddress">
    <w:name w:val="HTML Address"/>
    <w:basedOn w:val="Normal"/>
    <w:link w:val="HTMLAddressChar"/>
    <w:uiPriority w:val="99"/>
    <w:semiHidden/>
    <w:unhideWhenUsed/>
    <w:rsid w:val="00E71D89"/>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E71D89"/>
    <w:rPr>
      <w:rFonts w:ascii="Times New Roman" w:eastAsia="Times New Roman" w:hAnsi="Times New Roman" w:cs="Times New Roman"/>
      <w:i/>
      <w:iCs/>
      <w:sz w:val="24"/>
      <w:szCs w:val="24"/>
    </w:rPr>
  </w:style>
  <w:style w:type="character" w:customStyle="1" w:styleId="separator">
    <w:name w:val="separator"/>
    <w:basedOn w:val="DefaultParagraphFont"/>
    <w:rsid w:val="00E71D89"/>
  </w:style>
  <w:style w:type="paragraph" w:customStyle="1" w:styleId="dek">
    <w:name w:val="dek"/>
    <w:basedOn w:val="Normal"/>
    <w:uiPriority w:val="99"/>
    <w:rsid w:val="00E71D89"/>
    <w:pPr>
      <w:spacing w:before="100" w:beforeAutospacing="1" w:after="100" w:afterAutospacing="1"/>
    </w:pPr>
    <w:rPr>
      <w:rFonts w:ascii="Times New Roman" w:eastAsia="Times New Roman" w:hAnsi="Times New Roman" w:cs="Times New Roman"/>
      <w:sz w:val="24"/>
      <w:szCs w:val="24"/>
    </w:rPr>
  </w:style>
  <w:style w:type="character" w:customStyle="1" w:styleId="arttitle">
    <w:name w:val="art_title"/>
    <w:basedOn w:val="DefaultParagraphFont"/>
    <w:rsid w:val="00E71D89"/>
  </w:style>
  <w:style w:type="character" w:customStyle="1" w:styleId="serialtitle">
    <w:name w:val="serial_title"/>
    <w:basedOn w:val="DefaultParagraphFont"/>
    <w:rsid w:val="00E71D89"/>
  </w:style>
  <w:style w:type="character" w:customStyle="1" w:styleId="volumeissue">
    <w:name w:val="volume_issue"/>
    <w:basedOn w:val="DefaultParagraphFont"/>
    <w:rsid w:val="00E71D89"/>
  </w:style>
  <w:style w:type="character" w:customStyle="1" w:styleId="pagerange">
    <w:name w:val="page_range"/>
    <w:basedOn w:val="DefaultParagraphFont"/>
    <w:rsid w:val="00E71D89"/>
  </w:style>
  <w:style w:type="character" w:customStyle="1" w:styleId="doilink">
    <w:name w:val="doi_link"/>
    <w:basedOn w:val="DefaultParagraphFont"/>
    <w:rsid w:val="00E71D89"/>
  </w:style>
  <w:style w:type="paragraph" w:customStyle="1" w:styleId="para">
    <w:name w:val="para"/>
    <w:basedOn w:val="Normal"/>
    <w:rsid w:val="00E71D89"/>
    <w:pPr>
      <w:spacing w:before="100" w:beforeAutospacing="1" w:after="100" w:afterAutospacing="1" w:line="256" w:lineRule="auto"/>
    </w:pPr>
    <w:rPr>
      <w:rFonts w:ascii="Times New Roman" w:eastAsia="Times New Roman" w:hAnsi="Times New Roman" w:cs="Times New Roman"/>
      <w:sz w:val="24"/>
      <w:szCs w:val="24"/>
    </w:rPr>
  </w:style>
  <w:style w:type="character" w:customStyle="1" w:styleId="headingnumber">
    <w:name w:val="headingnumber"/>
    <w:basedOn w:val="DefaultParagraphFont"/>
    <w:rsid w:val="00E71D89"/>
  </w:style>
  <w:style w:type="character" w:customStyle="1" w:styleId="internalref">
    <w:name w:val="internalref"/>
    <w:basedOn w:val="DefaultParagraphFont"/>
    <w:rsid w:val="00E71D89"/>
  </w:style>
  <w:style w:type="character" w:customStyle="1" w:styleId="articlepage-articlebody-firstletter">
    <w:name w:val="articlepage-articlebody-firstletter"/>
    <w:basedOn w:val="DefaultParagraphFont"/>
    <w:rsid w:val="00E71D89"/>
  </w:style>
  <w:style w:type="character" w:customStyle="1" w:styleId="m-2745674872889869693gmail-style13ptbold">
    <w:name w:val="m_-2745674872889869693gmail-style13ptbold"/>
    <w:basedOn w:val="DefaultParagraphFont"/>
    <w:rsid w:val="00E71D89"/>
  </w:style>
  <w:style w:type="character" w:customStyle="1" w:styleId="m-2745674872889869693gmail-styleunderline">
    <w:name w:val="m_-2745674872889869693gmail-styleunderline"/>
    <w:basedOn w:val="DefaultParagraphFont"/>
    <w:rsid w:val="00E71D89"/>
  </w:style>
  <w:style w:type="character" w:customStyle="1" w:styleId="UnresolvedMention31">
    <w:name w:val="Unresolved Mention31"/>
    <w:basedOn w:val="DefaultParagraphFont"/>
    <w:uiPriority w:val="99"/>
    <w:semiHidden/>
    <w:unhideWhenUsed/>
    <w:rsid w:val="00E71D89"/>
    <w:rPr>
      <w:color w:val="808080"/>
      <w:shd w:val="clear" w:color="auto" w:fill="E6E6E6"/>
    </w:rPr>
  </w:style>
  <w:style w:type="character" w:customStyle="1" w:styleId="UnresolvedMention4">
    <w:name w:val="Unresolved Mention4"/>
    <w:basedOn w:val="DefaultParagraphFont"/>
    <w:uiPriority w:val="99"/>
    <w:semiHidden/>
    <w:unhideWhenUsed/>
    <w:rsid w:val="00E71D89"/>
    <w:rPr>
      <w:color w:val="808080"/>
      <w:shd w:val="clear" w:color="auto" w:fill="E6E6E6"/>
    </w:rPr>
  </w:style>
  <w:style w:type="character" w:customStyle="1" w:styleId="m-8082899869479211226gmail-styleunderline">
    <w:name w:val="m_-8082899869479211226gmail-styleunderline"/>
    <w:basedOn w:val="DefaultParagraphFont"/>
    <w:rsid w:val="00E71D89"/>
  </w:style>
  <w:style w:type="paragraph" w:customStyle="1" w:styleId="NoteLevel23">
    <w:name w:val="Note Level 23"/>
    <w:basedOn w:val="Normal"/>
    <w:next w:val="Normal"/>
    <w:uiPriority w:val="99"/>
    <w:qFormat/>
    <w:rsid w:val="00E71D89"/>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E71D89"/>
    <w:pPr>
      <w:keepNext/>
      <w:ind w:left="288" w:right="288"/>
    </w:pPr>
    <w:rPr>
      <w:rFonts w:ascii="Georgia" w:eastAsia="MS Gothic" w:hAnsi="Georgia" w:cstheme="minorBidi"/>
      <w:sz w:val="24"/>
      <w:szCs w:val="20"/>
    </w:rPr>
  </w:style>
  <w:style w:type="paragraph" w:customStyle="1" w:styleId="NoteLevel25">
    <w:name w:val="Note Level 25"/>
    <w:basedOn w:val="Normal"/>
    <w:next w:val="Normal"/>
    <w:uiPriority w:val="99"/>
    <w:qFormat/>
    <w:rsid w:val="00E71D89"/>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semiHidden/>
    <w:unhideWhenUsed/>
    <w:rsid w:val="00E71D89"/>
    <w:rPr>
      <w:color w:val="605E5C"/>
      <w:shd w:val="clear" w:color="auto" w:fill="E1DFDD"/>
    </w:rPr>
  </w:style>
  <w:style w:type="character" w:customStyle="1" w:styleId="UnresolvedMention6">
    <w:name w:val="Unresolved Mention6"/>
    <w:basedOn w:val="DefaultParagraphFont"/>
    <w:uiPriority w:val="99"/>
    <w:semiHidden/>
    <w:unhideWhenUsed/>
    <w:rsid w:val="00E71D89"/>
    <w:rPr>
      <w:color w:val="605E5C"/>
      <w:shd w:val="clear" w:color="auto" w:fill="E1DFDD"/>
    </w:rPr>
  </w:style>
  <w:style w:type="character" w:customStyle="1" w:styleId="footnote">
    <w:name w:val="footnote"/>
    <w:basedOn w:val="DefaultParagraphFont"/>
    <w:rsid w:val="00E71D89"/>
  </w:style>
  <w:style w:type="character" w:customStyle="1" w:styleId="hubidentifier">
    <w:name w:val="hub_identifier"/>
    <w:basedOn w:val="DefaultParagraphFont"/>
    <w:rsid w:val="00E71D89"/>
  </w:style>
  <w:style w:type="paragraph" w:customStyle="1" w:styleId="standardeinzug">
    <w:name w:val="standardeinzug"/>
    <w:basedOn w:val="Normal"/>
    <w:rsid w:val="00E71D89"/>
    <w:pPr>
      <w:spacing w:before="100" w:beforeAutospacing="1" w:after="100" w:afterAutospacing="1"/>
    </w:pPr>
    <w:rPr>
      <w:rFonts w:ascii="Times New Roman" w:eastAsia="Times New Roman" w:hAnsi="Times New Roman" w:cs="Times New Roman"/>
      <w:sz w:val="24"/>
      <w:szCs w:val="24"/>
    </w:rPr>
  </w:style>
  <w:style w:type="paragraph" w:customStyle="1" w:styleId="aufzhlungnormal">
    <w:name w:val="aufzhlungnormal"/>
    <w:basedOn w:val="Normal"/>
    <w:rsid w:val="00E71D89"/>
    <w:pPr>
      <w:spacing w:before="100" w:beforeAutospacing="1" w:after="100" w:afterAutospacing="1"/>
    </w:pPr>
    <w:rPr>
      <w:rFonts w:ascii="Times New Roman" w:eastAsia="Times New Roman" w:hAnsi="Times New Roman" w:cs="Times New Roman"/>
      <w:sz w:val="24"/>
      <w:szCs w:val="24"/>
    </w:rPr>
  </w:style>
  <w:style w:type="character" w:customStyle="1" w:styleId="auszeichnungkursiv">
    <w:name w:val="auszeichnungkursiv"/>
    <w:basedOn w:val="DefaultParagraphFont"/>
    <w:rsid w:val="00E71D89"/>
  </w:style>
  <w:style w:type="paragraph" w:customStyle="1" w:styleId="entrefilet">
    <w:name w:val="entrefilet"/>
    <w:basedOn w:val="Normal"/>
    <w:rsid w:val="00E71D89"/>
    <w:pPr>
      <w:spacing w:before="100" w:beforeAutospacing="1" w:after="100" w:afterAutospacing="1"/>
    </w:pPr>
    <w:rPr>
      <w:rFonts w:ascii="Times New Roman" w:eastAsia="Times New Roman" w:hAnsi="Times New Roman" w:cs="Times New Roman"/>
      <w:sz w:val="24"/>
      <w:szCs w:val="24"/>
    </w:rPr>
  </w:style>
  <w:style w:type="paragraph" w:customStyle="1" w:styleId="kapitelreferenzkopf">
    <w:name w:val="kapitelreferenzkopf"/>
    <w:basedOn w:val="Normal"/>
    <w:rsid w:val="00E71D89"/>
    <w:pPr>
      <w:spacing w:before="100" w:beforeAutospacing="1" w:after="100" w:afterAutospacing="1"/>
    </w:pPr>
    <w:rPr>
      <w:rFonts w:ascii="Times New Roman" w:eastAsia="Times New Roman" w:hAnsi="Times New Roman" w:cs="Times New Roman"/>
      <w:sz w:val="24"/>
      <w:szCs w:val="24"/>
    </w:rPr>
  </w:style>
  <w:style w:type="paragraph" w:customStyle="1" w:styleId="tabberschrift">
    <w:name w:val="tabberschrift"/>
    <w:basedOn w:val="Normal"/>
    <w:rsid w:val="00E71D89"/>
    <w:pPr>
      <w:spacing w:before="100" w:beforeAutospacing="1" w:after="100" w:afterAutospacing="1"/>
    </w:pPr>
    <w:rPr>
      <w:rFonts w:ascii="Times New Roman" w:eastAsia="Times New Roman" w:hAnsi="Times New Roman" w:cs="Times New Roman"/>
      <w:sz w:val="24"/>
      <w:szCs w:val="24"/>
    </w:rPr>
  </w:style>
  <w:style w:type="character" w:customStyle="1" w:styleId="tabgrafikformalbezeichnungnr">
    <w:name w:val="tabgrafikformalbezeichnungnr"/>
    <w:basedOn w:val="DefaultParagraphFont"/>
    <w:rsid w:val="00E71D89"/>
  </w:style>
  <w:style w:type="character" w:customStyle="1" w:styleId="m-268162420547309261gmail-stylestylebold12pt">
    <w:name w:val="m_-268162420547309261gmail-stylestylebold12pt"/>
    <w:basedOn w:val="DefaultParagraphFont"/>
    <w:rsid w:val="00E71D89"/>
  </w:style>
  <w:style w:type="character" w:customStyle="1" w:styleId="m-268162420547309261gmail-styleboldunderline">
    <w:name w:val="m_-268162420547309261gmail-styleboldunderline"/>
    <w:basedOn w:val="DefaultParagraphFont"/>
    <w:rsid w:val="00E71D89"/>
  </w:style>
  <w:style w:type="character" w:customStyle="1" w:styleId="m-5621139387307470627gmail-style13ptbold">
    <w:name w:val="m_-5621139387307470627gmail-style13ptbold"/>
    <w:basedOn w:val="DefaultParagraphFont"/>
    <w:rsid w:val="00E71D89"/>
  </w:style>
  <w:style w:type="character" w:customStyle="1" w:styleId="m-5621139387307470627gmail-styleunderline">
    <w:name w:val="m_-5621139387307470627gmail-styleunderline"/>
    <w:basedOn w:val="DefaultParagraphFont"/>
    <w:rsid w:val="00E71D89"/>
  </w:style>
  <w:style w:type="character" w:customStyle="1" w:styleId="m-4930835733434609408gmail-style13ptbold">
    <w:name w:val="m_-4930835733434609408gmail-style13ptbold"/>
    <w:basedOn w:val="DefaultParagraphFont"/>
    <w:rsid w:val="00E71D89"/>
  </w:style>
  <w:style w:type="character" w:customStyle="1" w:styleId="m-4930835733434609408gmail-styleunderline">
    <w:name w:val="m_-4930835733434609408gmail-styleunderline"/>
    <w:basedOn w:val="DefaultParagraphFont"/>
    <w:rsid w:val="00E71D89"/>
  </w:style>
  <w:style w:type="character" w:customStyle="1" w:styleId="m-2456650549122369157gmail-style13ptbold">
    <w:name w:val="m_-2456650549122369157gmail-style13ptbold"/>
    <w:basedOn w:val="DefaultParagraphFont"/>
    <w:rsid w:val="00E71D89"/>
  </w:style>
  <w:style w:type="character" w:customStyle="1" w:styleId="m-2456650549122369157gmail-styleunderline">
    <w:name w:val="m_-2456650549122369157gmail-styleunderline"/>
    <w:basedOn w:val="DefaultParagraphFont"/>
    <w:rsid w:val="00E7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4557445" TargetMode="External"/><Relationship Id="rId3" Type="http://schemas.openxmlformats.org/officeDocument/2006/relationships/styles" Target="styles.xml"/><Relationship Id="rId7" Type="http://schemas.openxmlformats.org/officeDocument/2006/relationships/hyperlink" Target="https://www.wired.com/story/opinion-why-degrowth-is-the-worst-idea-on-the-pla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ostcarbon.org/the-anthropocene-its-not-all-about-u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andfonline.com/doi/pdf/10.1080/00455091.2016.1278150?needAccess=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33374</Words>
  <Characters>190233</Characters>
  <Application>Microsoft Office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2021-09-20T02:01:00Z</dcterms:created>
  <dcterms:modified xsi:type="dcterms:W3CDTF">2021-09-20T02:04:00Z</dcterms:modified>
</cp:coreProperties>
</file>