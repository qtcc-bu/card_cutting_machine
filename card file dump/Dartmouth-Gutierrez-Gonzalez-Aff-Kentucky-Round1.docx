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1857" w14:textId="3EF97D05" w:rsidR="009560B5" w:rsidRDefault="009560B5" w:rsidP="009560B5">
      <w:pPr>
        <w:pStyle w:val="Heading1"/>
        <w:pBdr>
          <w:top w:val="single" w:sz="24" w:space="0" w:color="auto"/>
        </w:pBdr>
        <w:rPr>
          <w:rFonts w:cs="Arial"/>
        </w:rPr>
      </w:pPr>
      <w:r>
        <w:rPr>
          <w:rFonts w:cs="Arial"/>
        </w:rPr>
        <w:t>1AC</w:t>
      </w:r>
      <w:r w:rsidR="00FF72CF">
        <w:rPr>
          <w:rFonts w:cs="Arial"/>
        </w:rPr>
        <w:t>—Dartmouth GG</w:t>
      </w:r>
    </w:p>
    <w:p w14:paraId="189EAC3B" w14:textId="77777777" w:rsidR="009560B5" w:rsidRDefault="009560B5" w:rsidP="009560B5">
      <w:pPr>
        <w:pStyle w:val="Heading2"/>
      </w:pPr>
      <w:r>
        <w:lastRenderedPageBreak/>
        <w:t>1AC – Kentucky</w:t>
      </w:r>
    </w:p>
    <w:p w14:paraId="1A421932" w14:textId="77777777" w:rsidR="009560B5" w:rsidRPr="00972158" w:rsidRDefault="009560B5" w:rsidP="009560B5">
      <w:pPr>
        <w:pStyle w:val="Heading3"/>
        <w:rPr>
          <w:rFonts w:cs="Arial"/>
        </w:rPr>
      </w:pPr>
      <w:bookmarkStart w:id="0" w:name="_Hlk82725044"/>
      <w:r w:rsidRPr="00972158">
        <w:rPr>
          <w:rFonts w:cs="Arial"/>
        </w:rPr>
        <w:lastRenderedPageBreak/>
        <w:t xml:space="preserve">1AC – </w:t>
      </w:r>
      <w:r>
        <w:rPr>
          <w:rFonts w:cs="Arial"/>
        </w:rPr>
        <w:t>Dynamism</w:t>
      </w:r>
    </w:p>
    <w:p w14:paraId="74CD4AC2" w14:textId="77777777" w:rsidR="009560B5" w:rsidRPr="00BD1EAE" w:rsidRDefault="009560B5" w:rsidP="009560B5">
      <w:pPr>
        <w:pStyle w:val="Heading4"/>
        <w:rPr>
          <w:rFonts w:cs="Arial"/>
        </w:rPr>
      </w:pPr>
      <w:r w:rsidRPr="00972158">
        <w:rPr>
          <w:rFonts w:cs="Arial"/>
        </w:rPr>
        <w:t xml:space="preserve">Contention one: </w:t>
      </w:r>
      <w:r>
        <w:rPr>
          <w:rFonts w:cs="Arial"/>
          <w:u w:val="single"/>
        </w:rPr>
        <w:t>Dynamism</w:t>
      </w:r>
    </w:p>
    <w:p w14:paraId="02B9EC24" w14:textId="77777777" w:rsidR="009560B5" w:rsidRPr="00A86727" w:rsidRDefault="009560B5" w:rsidP="009560B5">
      <w:pPr>
        <w:pStyle w:val="Heading4"/>
        <w:rPr>
          <w:rFonts w:cs="Arial"/>
        </w:rPr>
      </w:pPr>
      <w:bookmarkStart w:id="1" w:name="_Hlk82109712"/>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31A4D7B4" w14:textId="77777777" w:rsidR="009560B5" w:rsidRPr="00A86727" w:rsidRDefault="009560B5" w:rsidP="009560B5">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1BF3D7D5" w14:textId="77777777" w:rsidR="009560B5" w:rsidRPr="00A86727" w:rsidRDefault="009560B5" w:rsidP="009560B5">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74ABBCC6" w14:textId="77777777" w:rsidR="009560B5" w:rsidRPr="00A86727" w:rsidRDefault="009560B5" w:rsidP="009560B5">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w:t>
      </w:r>
      <w:proofErr w:type="gramStart"/>
      <w:r w:rsidRPr="00A86727">
        <w:rPr>
          <w:rStyle w:val="StyleUnderline"/>
        </w:rPr>
        <w:t>platforms</w:t>
      </w:r>
      <w:proofErr w:type="gramEnd"/>
      <w:r w:rsidRPr="00A86727">
        <w:rPr>
          <w:rStyle w:val="StyleUnderline"/>
        </w:rPr>
        <w:t xml:space="preserve">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w:t>
      </w:r>
      <w:proofErr w:type="spellStart"/>
      <w:r w:rsidRPr="00A86727">
        <w:rPr>
          <w:sz w:val="16"/>
        </w:rPr>
        <w:t>continu</w:t>
      </w:r>
      <w:proofErr w:type="spellEnd"/>
      <w:r w:rsidRPr="00A86727">
        <w:rPr>
          <w:sz w:val="16"/>
        </w:rPr>
        <w:t>[</w:t>
      </w:r>
      <w:proofErr w:type="spellStart"/>
      <w:r w:rsidRPr="00A86727">
        <w:rPr>
          <w:sz w:val="16"/>
        </w:rPr>
        <w:t>ing</w:t>
      </w:r>
      <w:proofErr w:type="spellEnd"/>
      <w:r w:rsidRPr="00A86727">
        <w:rPr>
          <w:sz w:val="16"/>
        </w:rPr>
        <w:t xml:space="preserve">]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w:t>
      </w:r>
      <w:proofErr w:type="spellStart"/>
      <w:r w:rsidRPr="00A86727">
        <w:rPr>
          <w:sz w:val="16"/>
        </w:rPr>
        <w:t>Foundem</w:t>
      </w:r>
      <w:proofErr w:type="spellEnd"/>
      <w:r w:rsidRPr="00A86727">
        <w:rPr>
          <w:sz w:val="16"/>
        </w:rPr>
        <w:t xml:space="preserve">, and scores of online services to reach internet users </w:t>
      </w:r>
      <w:r w:rsidRPr="00A86727">
        <w:rPr>
          <w:rStyle w:val="StyleUnderline"/>
        </w:rPr>
        <w:t>while Google sought to build out its own competitor offerings</w:t>
      </w:r>
      <w:r w:rsidRPr="00A86727">
        <w:rPr>
          <w:sz w:val="16"/>
        </w:rPr>
        <w:t>.7</w:t>
      </w:r>
    </w:p>
    <w:p w14:paraId="7B75F32F" w14:textId="77777777" w:rsidR="009560B5" w:rsidRPr="00A86727" w:rsidRDefault="009560B5" w:rsidP="009560B5">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76FF4AA1" w14:textId="77777777" w:rsidR="009560B5" w:rsidRPr="00A86727" w:rsidRDefault="009560B5" w:rsidP="009560B5">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3ADF0CBB" w14:textId="77777777" w:rsidR="009560B5" w:rsidRPr="00A86727" w:rsidRDefault="009560B5" w:rsidP="009560B5">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xml:space="preserve">.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w:t>
      </w:r>
      <w:r w:rsidRPr="00A86727">
        <w:rPr>
          <w:sz w:val="16"/>
        </w:rPr>
        <w:lastRenderedPageBreak/>
        <w:t>enabling users to switch between platforms with ease.17 These policies respond, respectively, to problems of discrimination and lock-in.</w:t>
      </w:r>
    </w:p>
    <w:p w14:paraId="19F840B8" w14:textId="77777777" w:rsidR="009560B5" w:rsidRPr="00A86727" w:rsidRDefault="009560B5" w:rsidP="009560B5">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w:t>
      </w:r>
      <w:proofErr w:type="gramStart"/>
      <w:r w:rsidRPr="00A86727">
        <w:rPr>
          <w:sz w:val="16"/>
        </w:rPr>
        <w:t>particular business</w:t>
      </w:r>
      <w:proofErr w:type="gramEnd"/>
      <w:r w:rsidRPr="00A86727">
        <w:rPr>
          <w:sz w:val="16"/>
        </w:rPr>
        <w:t xml:space="preserve">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63D7A410" w14:textId="77777777" w:rsidR="009560B5" w:rsidRPr="00A86727" w:rsidRDefault="009560B5" w:rsidP="009560B5">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62BDF61E" w14:textId="77777777" w:rsidR="009560B5" w:rsidRDefault="009560B5" w:rsidP="009560B5">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2C97C3DA" w14:textId="77777777" w:rsidR="009560B5" w:rsidRPr="00A86727" w:rsidRDefault="009560B5" w:rsidP="009560B5">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55414BB3" w14:textId="77777777" w:rsidR="009560B5" w:rsidRPr="00A86727" w:rsidRDefault="009560B5" w:rsidP="009560B5">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4501F322" w14:textId="77777777" w:rsidR="009560B5" w:rsidRPr="00A86727" w:rsidRDefault="009560B5" w:rsidP="009560B5">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w:t>
      </w:r>
      <w:proofErr w:type="gramStart"/>
      <w:r w:rsidRPr="00A86727">
        <w:rPr>
          <w:sz w:val="16"/>
        </w:rPr>
        <w:t>particular conduct</w:t>
      </w:r>
      <w:proofErr w:type="gramEnd"/>
      <w:r w:rsidRPr="00A86727">
        <w:rPr>
          <w:sz w:val="16"/>
        </w:rPr>
        <w:t xml:space="preserve">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w:t>
      </w:r>
      <w:r w:rsidRPr="00A86727">
        <w:rPr>
          <w:sz w:val="16"/>
        </w:rPr>
        <w:lastRenderedPageBreak/>
        <w:t xml:space="preserve">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76D948C6" w14:textId="77777777" w:rsidR="009560B5" w:rsidRPr="00A86727" w:rsidRDefault="009560B5" w:rsidP="009560B5">
      <w:pPr>
        <w:rPr>
          <w:sz w:val="16"/>
        </w:rPr>
      </w:pPr>
      <w:bookmarkStart w:id="2"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w:t>
      </w:r>
      <w:proofErr w:type="gramStart"/>
      <w:r w:rsidRPr="00A86727">
        <w:rPr>
          <w:rStyle w:val="Emphasis"/>
        </w:rPr>
        <w:t>clarity</w:t>
      </w:r>
      <w:proofErr w:type="gramEnd"/>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bookmarkEnd w:id="2"/>
    <w:p w14:paraId="08C9C394" w14:textId="77777777" w:rsidR="009560B5" w:rsidRPr="00A86727" w:rsidRDefault="009560B5" w:rsidP="009560B5">
      <w:pPr>
        <w:pStyle w:val="Heading4"/>
        <w:rPr>
          <w:rFonts w:cs="Arial"/>
        </w:rPr>
      </w:pPr>
      <w:r w:rsidRPr="00A86727">
        <w:rPr>
          <w:rFonts w:cs="Arial"/>
        </w:rPr>
        <w:t xml:space="preserve">FTC rulemaking improves the </w:t>
      </w:r>
      <w:r w:rsidRPr="00A86727">
        <w:rPr>
          <w:rFonts w:cs="Arial"/>
          <w:u w:val="single"/>
        </w:rPr>
        <w:t>speed</w:t>
      </w:r>
      <w:r w:rsidRPr="00A86727">
        <w:rPr>
          <w:rFonts w:cs="Arial"/>
        </w:rPr>
        <w:t xml:space="preserve">, </w:t>
      </w:r>
      <w:proofErr w:type="gramStart"/>
      <w:r w:rsidRPr="00A86727">
        <w:rPr>
          <w:rFonts w:cs="Arial"/>
          <w:u w:val="single"/>
        </w:rPr>
        <w:t>clarity</w:t>
      </w:r>
      <w:proofErr w:type="gramEnd"/>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3F60AAC1" w14:textId="77777777" w:rsidR="009560B5" w:rsidRPr="00A86727" w:rsidRDefault="009560B5" w:rsidP="009560B5">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7A838B78" w14:textId="77777777" w:rsidR="009560B5" w:rsidRPr="00A86727" w:rsidRDefault="009560B5" w:rsidP="009560B5">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238A873C" w14:textId="77777777" w:rsidR="009560B5" w:rsidRPr="00A86727" w:rsidRDefault="009560B5" w:rsidP="009560B5">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w:t>
      </w:r>
      <w:proofErr w:type="gramStart"/>
      <w:r w:rsidRPr="00A86727">
        <w:rPr>
          <w:sz w:val="16"/>
        </w:rPr>
        <w:t>all of</w:t>
      </w:r>
      <w:proofErr w:type="gramEnd"/>
      <w:r w:rsidRPr="00A86727">
        <w:rPr>
          <w:sz w:val="16"/>
        </w:rPr>
        <w:t xml:space="preserve"> these fronts.</w:t>
      </w:r>
    </w:p>
    <w:p w14:paraId="1472E064" w14:textId="77777777" w:rsidR="009560B5" w:rsidRPr="00A86727" w:rsidRDefault="009560B5" w:rsidP="009560B5">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16171CC5" w14:textId="77777777" w:rsidR="009560B5" w:rsidRPr="00A86727" w:rsidRDefault="009560B5" w:rsidP="009560B5">
      <w:pPr>
        <w:rPr>
          <w:rStyle w:val="StyleUnderline"/>
        </w:rPr>
      </w:pPr>
      <w:r w:rsidRPr="00A86727">
        <w:rPr>
          <w:sz w:val="16"/>
        </w:rPr>
        <w:lastRenderedPageBreak/>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 xml:space="preserve">deliver consistent enforcement </w:t>
      </w:r>
      <w:r w:rsidRPr="00EA1D0A">
        <w:rPr>
          <w:rStyle w:val="StyleUnderline"/>
        </w:rPr>
        <w:t>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p w14:paraId="0FB76D23" w14:textId="77777777" w:rsidR="009560B5" w:rsidRDefault="009560B5" w:rsidP="009560B5">
      <w:pPr>
        <w:pStyle w:val="Heading4"/>
      </w:pPr>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0AE29AB4" w14:textId="77777777" w:rsidR="009560B5" w:rsidRPr="002752EB" w:rsidRDefault="009560B5" w:rsidP="009560B5">
      <w:r w:rsidRPr="008E5A41">
        <w:rPr>
          <w:rStyle w:val="Style13ptBold"/>
        </w:rPr>
        <w:t>Rizzo ’21</w:t>
      </w:r>
      <w:r>
        <w:t xml:space="preserve"> [Andrea </w:t>
      </w:r>
      <w:proofErr w:type="spellStart"/>
      <w:r>
        <w:t>Minuto</w:t>
      </w:r>
      <w:proofErr w:type="spellEnd"/>
      <w:r>
        <w:t xml:space="preserve">;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3255ADB4" w14:textId="77777777" w:rsidR="009560B5" w:rsidRPr="00226B43" w:rsidRDefault="009560B5" w:rsidP="009560B5">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w:t>
      </w:r>
      <w:proofErr w:type="gramStart"/>
      <w:r w:rsidRPr="00226B43">
        <w:rPr>
          <w:sz w:val="16"/>
        </w:rPr>
        <w:t>actually be</w:t>
      </w:r>
      <w:proofErr w:type="gramEnd"/>
      <w:r w:rsidRPr="00226B43">
        <w:rPr>
          <w:sz w:val="16"/>
        </w:rPr>
        <w:t xml:space="preserve"> complementary strategies, rather than substitutive ones, as the former may allow the incumbent to reduce the acquisition price.35</w:t>
      </w:r>
    </w:p>
    <w:p w14:paraId="1BF5A2B7" w14:textId="77777777" w:rsidR="009560B5" w:rsidRPr="00226B43" w:rsidRDefault="009560B5" w:rsidP="009560B5">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xml:space="preserve">, the venture capital industry itself has diverse views about the need to increase antitrust scrutiny against large digital incumbents changing the current approach to M&amp;As. </w:t>
      </w:r>
      <w:proofErr w:type="gramStart"/>
      <w:r w:rsidRPr="00226B43">
        <w:rPr>
          <w:sz w:val="16"/>
        </w:rPr>
        <w:t>In particular, among</w:t>
      </w:r>
      <w:proofErr w:type="gramEnd"/>
      <w:r w:rsidRPr="00226B43">
        <w:rPr>
          <w:sz w:val="16"/>
        </w:rPr>
        <w:t xml:space="preserve">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39701588" w14:textId="77777777" w:rsidR="009560B5" w:rsidRPr="00226B43" w:rsidRDefault="009560B5" w:rsidP="009560B5">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1BF6CE16" w14:textId="77777777" w:rsidR="009560B5" w:rsidRPr="00226B43" w:rsidRDefault="009560B5" w:rsidP="009560B5">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w:t>
      </w:r>
      <w:proofErr w:type="gramStart"/>
      <w:r w:rsidRPr="00226B43">
        <w:rPr>
          <w:sz w:val="16"/>
        </w:rPr>
        <w:t>... )</w:t>
      </w:r>
      <w:proofErr w:type="gramEnd"/>
      <w:r w:rsidRPr="00226B43">
        <w:rPr>
          <w:sz w:val="16"/>
        </w:rPr>
        <w:t xml:space="preserve">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664CE700" w14:textId="77777777" w:rsidR="009560B5" w:rsidRPr="00226B43" w:rsidRDefault="009560B5" w:rsidP="009560B5">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F46D001" w14:textId="77777777" w:rsidR="009560B5" w:rsidRPr="00226B43" w:rsidRDefault="009560B5" w:rsidP="009560B5">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xml:space="preserve">. Despite the evidence still being limited, it nevertheless provides suggestive food for thought and should trigger more detailed research on this complex topic. </w:t>
      </w:r>
      <w:proofErr w:type="gramStart"/>
      <w:r w:rsidRPr="00226B43">
        <w:rPr>
          <w:sz w:val="16"/>
        </w:rPr>
        <w:t>First of all</w:t>
      </w:r>
      <w:proofErr w:type="gramEnd"/>
      <w:r w:rsidRPr="00226B43">
        <w:rPr>
          <w:sz w:val="16"/>
        </w:rPr>
        <w:t xml:space="preserve">, the existence and the magnitude of this reduction have to be further verified, for example, through a precise identification of </w:t>
      </w:r>
      <w:r w:rsidRPr="00226B43">
        <w:rPr>
          <w:sz w:val="16"/>
        </w:rPr>
        <w:lastRenderedPageBreak/>
        <w:t xml:space="preserve">the companies actually competing in the same space of digital incumbents and their evolution. The second step should then verify the existence of a causal link between the alleged aggressive </w:t>
      </w:r>
      <w:proofErr w:type="spellStart"/>
      <w:r w:rsidRPr="00226B43">
        <w:rPr>
          <w:sz w:val="16"/>
        </w:rPr>
        <w:t>behaviour</w:t>
      </w:r>
      <w:proofErr w:type="spellEnd"/>
      <w:r w:rsidRPr="00226B43">
        <w:rPr>
          <w:sz w:val="16"/>
        </w:rPr>
        <w:t xml:space="preserve"> of the incumbents in the kill zone and the reduction of venture capital financings, especially in the early stages of start-ups.</w:t>
      </w:r>
    </w:p>
    <w:p w14:paraId="4AA68A82" w14:textId="77777777" w:rsidR="009560B5" w:rsidRPr="00226B43" w:rsidRDefault="009560B5" w:rsidP="009560B5">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w:t>
      </w:r>
      <w:proofErr w:type="spellStart"/>
      <w:r w:rsidRPr="00226B43">
        <w:rPr>
          <w:sz w:val="16"/>
        </w:rPr>
        <w:t>blitzscaling</w:t>
      </w:r>
      <w:proofErr w:type="spellEnd"/>
      <w:r w:rsidRPr="00226B43">
        <w:rPr>
          <w:sz w:val="16"/>
        </w:rPr>
        <w:t xml:space="preserve">’ 39 </w:t>
      </w:r>
      <w:proofErr w:type="gramStart"/>
      <w:r w:rsidRPr="00226B43">
        <w:rPr>
          <w:sz w:val="16"/>
        </w:rPr>
        <w:t>strategy</w:t>
      </w:r>
      <w:proofErr w:type="gramEnd"/>
      <w:r w:rsidRPr="00226B43">
        <w:rPr>
          <w:sz w:val="16"/>
        </w:rPr>
        <w:t>—where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721C7663" w14:textId="77777777" w:rsidR="009560B5" w:rsidRPr="00226B43" w:rsidRDefault="009560B5" w:rsidP="009560B5">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48F6BA03" w14:textId="77777777" w:rsidR="009560B5" w:rsidRPr="00226B43" w:rsidRDefault="009560B5" w:rsidP="009560B5">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w:t>
      </w:r>
      <w:proofErr w:type="gramStart"/>
      <w:r w:rsidRPr="00EB392A">
        <w:rPr>
          <w:rStyle w:val="StyleUnderline"/>
        </w:rPr>
        <w:t>are</w:t>
      </w:r>
      <w:proofErr w:type="gramEnd"/>
      <w:r w:rsidRPr="00EB392A">
        <w:rPr>
          <w:rStyle w:val="StyleUnderline"/>
        </w:rPr>
        <w:t xml:space="preserv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3C4ADD48" w14:textId="77777777" w:rsidR="009560B5" w:rsidRPr="00226B43" w:rsidRDefault="009560B5" w:rsidP="009560B5">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xml:space="preserve">. Moreover, </w:t>
      </w:r>
      <w:proofErr w:type="spellStart"/>
      <w:r w:rsidRPr="00226B43">
        <w:rPr>
          <w:sz w:val="16"/>
        </w:rPr>
        <w:t>Organisation</w:t>
      </w:r>
      <w:proofErr w:type="spellEnd"/>
      <w:r w:rsidRPr="00226B43">
        <w:rPr>
          <w:sz w:val="16"/>
        </w:rPr>
        <w:t xml:space="preserve">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F17E4FB" w14:textId="77777777" w:rsidR="009560B5" w:rsidRPr="00226B43" w:rsidRDefault="009560B5" w:rsidP="009560B5">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72B83225" w14:textId="77777777" w:rsidR="009560B5" w:rsidRPr="00226B43" w:rsidRDefault="009560B5" w:rsidP="009560B5">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 xml:space="preserve">In 2018, the estimated cost of capital for both Google and Facebook </w:t>
      </w:r>
      <w:proofErr w:type="gramStart"/>
      <w:r w:rsidRPr="00226B43">
        <w:rPr>
          <w:rStyle w:val="StyleUnderline"/>
        </w:rPr>
        <w:t>was</w:t>
      </w:r>
      <w:proofErr w:type="gramEnd"/>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w:t>
      </w:r>
      <w:proofErr w:type="gramStart"/>
      <w:r w:rsidRPr="00226B43">
        <w:rPr>
          <w:sz w:val="16"/>
        </w:rPr>
        <w:t>have to</w:t>
      </w:r>
      <w:proofErr w:type="gramEnd"/>
      <w:r w:rsidRPr="00226B43">
        <w:rPr>
          <w:sz w:val="16"/>
        </w:rPr>
        <w:t xml:space="preserve">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1F68A1CA" w14:textId="77777777" w:rsidR="009560B5" w:rsidRPr="00081AE8" w:rsidRDefault="009560B5" w:rsidP="009560B5">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0C138F0A" w14:textId="77777777" w:rsidR="009560B5" w:rsidRPr="00784370" w:rsidRDefault="009560B5" w:rsidP="009560B5">
      <w:pPr>
        <w:pStyle w:val="Heading4"/>
        <w:rPr>
          <w:rFonts w:cs="Arial"/>
        </w:rPr>
      </w:pPr>
      <w:r>
        <w:rPr>
          <w:rFonts w:cs="Arial"/>
        </w:rPr>
        <w:lastRenderedPageBreak/>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65631F23" w14:textId="77777777" w:rsidR="009560B5" w:rsidRPr="00972158" w:rsidRDefault="009560B5" w:rsidP="009560B5">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6AE7DDF" w14:textId="77777777" w:rsidR="009560B5" w:rsidRPr="00972158" w:rsidRDefault="009560B5" w:rsidP="009560B5">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proofErr w:type="gramStart"/>
      <w:r w:rsidRPr="00784370">
        <w:rPr>
          <w:rStyle w:val="StyleUnderline"/>
        </w:rPr>
        <w:t>and</w:t>
      </w:r>
      <w:r w:rsidRPr="00784370">
        <w:rPr>
          <w:sz w:val="16"/>
        </w:rPr>
        <w:t xml:space="preserve"> also</w:t>
      </w:r>
      <w:proofErr w:type="gramEnd"/>
      <w:r w:rsidRPr="00784370">
        <w:rPr>
          <w:sz w:val="16"/>
        </w:rPr>
        <w:t xml:space="preserve">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w:t>
      </w:r>
      <w:proofErr w:type="gramStart"/>
      <w:r w:rsidRPr="00972158">
        <w:rPr>
          <w:rStyle w:val="StyleUnderline"/>
        </w:rPr>
        <w:t>deter</w:t>
      </w:r>
      <w:r w:rsidRPr="00972158">
        <w:t>[</w:t>
      </w:r>
      <w:proofErr w:type="gramEnd"/>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0F1FAD08" w14:textId="77777777" w:rsidR="009560B5" w:rsidRPr="00972158" w:rsidRDefault="009560B5" w:rsidP="009560B5">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4D3DB74A" w14:textId="77777777" w:rsidR="009560B5" w:rsidRPr="008F7EA5" w:rsidRDefault="009560B5" w:rsidP="009560B5">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w:t>
      </w:r>
      <w:proofErr w:type="spellStart"/>
      <w:r w:rsidRPr="00784370">
        <w:rPr>
          <w:rStyle w:val="Emphasis"/>
        </w:rPr>
        <w:t>takemost</w:t>
      </w:r>
      <w:proofErr w:type="spellEnd"/>
      <w:r w:rsidRPr="00784370">
        <w:rPr>
          <w:rStyle w:val="Emphasis"/>
        </w:rPr>
        <w:t xml:space="preserve">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53AD723D" w14:textId="77777777" w:rsidR="009560B5" w:rsidRPr="00972158" w:rsidRDefault="009560B5" w:rsidP="009560B5">
      <w:pPr>
        <w:pStyle w:val="Heading4"/>
        <w:rPr>
          <w:rFonts w:cs="Arial"/>
        </w:rPr>
      </w:pPr>
      <w:r w:rsidRPr="00972158">
        <w:rPr>
          <w:rFonts w:cs="Arial"/>
        </w:rPr>
        <w:t xml:space="preserve">FTC rulemaking improves the </w:t>
      </w:r>
      <w:r w:rsidRPr="00972158">
        <w:rPr>
          <w:rFonts w:cs="Arial"/>
          <w:u w:val="single"/>
        </w:rPr>
        <w:t>speed</w:t>
      </w:r>
      <w:r w:rsidRPr="00972158">
        <w:rPr>
          <w:rFonts w:cs="Arial"/>
        </w:rPr>
        <w:t xml:space="preserve">, </w:t>
      </w:r>
      <w:proofErr w:type="gramStart"/>
      <w:r w:rsidRPr="00972158">
        <w:rPr>
          <w:rFonts w:cs="Arial"/>
          <w:u w:val="single"/>
        </w:rPr>
        <w:t>clarity</w:t>
      </w:r>
      <w:proofErr w:type="gramEnd"/>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40047EA1" w14:textId="77777777" w:rsidR="009560B5" w:rsidRPr="00972158" w:rsidRDefault="009560B5" w:rsidP="009560B5">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77AB29F" w14:textId="77777777" w:rsidR="009560B5" w:rsidRPr="00972158" w:rsidRDefault="009560B5" w:rsidP="009560B5">
      <w:pPr>
        <w:rPr>
          <w:sz w:val="16"/>
        </w:rPr>
      </w:pPr>
      <w:r w:rsidRPr="00972158">
        <w:rPr>
          <w:sz w:val="16"/>
        </w:rPr>
        <w:lastRenderedPageBreak/>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EE1BA6">
        <w:rPr>
          <w:rStyle w:val="Emphasis"/>
        </w:rPr>
        <w:t>rulemaking</w:t>
      </w:r>
      <w:r w:rsidRPr="00972158">
        <w:rPr>
          <w:rStyle w:val="StyleUnderline"/>
        </w:rPr>
        <w:t xml:space="preserve"> can also be related to “standards, guidelines, pointers, criteria, or </w:t>
      </w:r>
      <w:r w:rsidRPr="00EE1BA6">
        <w:rPr>
          <w:rStyle w:val="Emphasis"/>
        </w:rPr>
        <w:t>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 xml:space="preserve">stipulate the </w:t>
      </w:r>
      <w:r w:rsidRPr="00EE1BA6">
        <w:rPr>
          <w:rStyle w:val="Emphasis"/>
          <w:highlight w:val="yellow"/>
        </w:rPr>
        <w:t>analytical framework</w:t>
      </w:r>
      <w:r w:rsidRPr="00972158">
        <w:rPr>
          <w:rStyle w:val="StyleUnderline"/>
        </w:rPr>
        <w:t xml:space="preserve"> that the </w:t>
      </w:r>
      <w:r w:rsidRPr="00EE1BA6">
        <w:rPr>
          <w:rStyle w:val="Emphasis"/>
        </w:rPr>
        <w:t>agencies</w:t>
      </w:r>
      <w:r w:rsidRPr="00972158">
        <w:rPr>
          <w:rStyle w:val="StyleUnderline"/>
        </w:rPr>
        <w:t xml:space="preserve"> rely on to enforce the merger law. Agency rulemaking could do the same </w:t>
      </w:r>
      <w:r w:rsidRPr="0015332C">
        <w:rPr>
          <w:rStyle w:val="StyleUnderline"/>
          <w:highlight w:val="yellow"/>
        </w:rPr>
        <w:t>for “</w:t>
      </w:r>
      <w:r w:rsidRPr="00EE1BA6">
        <w:rPr>
          <w:rStyle w:val="Emphasis"/>
          <w:highlight w:val="yellow"/>
        </w:rPr>
        <w:t>unfair methods</w:t>
      </w:r>
      <w:r w:rsidRPr="0015332C">
        <w:rPr>
          <w:rStyle w:val="StyleUnderline"/>
          <w:highlight w:val="yellow"/>
        </w:rPr>
        <w:t xml:space="preserve"> of </w:t>
      </w:r>
      <w:r w:rsidRPr="00EE1BA6">
        <w:rPr>
          <w:rStyle w:val="Emphasis"/>
          <w:highlight w:val="yellow"/>
        </w:rPr>
        <w:t>competition</w:t>
      </w:r>
      <w:r w:rsidRPr="00972158">
        <w:rPr>
          <w:rStyle w:val="StyleUnderline"/>
        </w:rPr>
        <w:t>.”</w:t>
      </w:r>
    </w:p>
    <w:p w14:paraId="09231FDC" w14:textId="77777777" w:rsidR="009560B5" w:rsidRPr="00972158" w:rsidRDefault="009560B5" w:rsidP="009560B5">
      <w:pPr>
        <w:rPr>
          <w:sz w:val="16"/>
        </w:rPr>
      </w:pPr>
      <w:r w:rsidRPr="00972158">
        <w:rPr>
          <w:rStyle w:val="StyleUnderline"/>
        </w:rPr>
        <w:t xml:space="preserve">We see three </w:t>
      </w:r>
      <w:r w:rsidRPr="00EE1BA6">
        <w:rPr>
          <w:rStyle w:val="Emphasis"/>
        </w:rPr>
        <w:t>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w:t>
      </w:r>
      <w:proofErr w:type="gramStart"/>
      <w:r w:rsidRPr="00972158">
        <w:rPr>
          <w:sz w:val="16"/>
        </w:rPr>
        <w:t>all of</w:t>
      </w:r>
      <w:proofErr w:type="gramEnd"/>
      <w:r w:rsidRPr="00972158">
        <w:rPr>
          <w:sz w:val="16"/>
        </w:rPr>
        <w:t xml:space="preserve"> these fronts.</w:t>
      </w:r>
    </w:p>
    <w:p w14:paraId="2389E0D6" w14:textId="77777777" w:rsidR="009560B5" w:rsidRPr="00972158" w:rsidRDefault="009560B5" w:rsidP="009560B5">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 xml:space="preserve">Commission to issue </w:t>
      </w:r>
      <w:r w:rsidRPr="00EE1BA6">
        <w:rPr>
          <w:rStyle w:val="Emphasis"/>
          <w:highlight w:val="yellow"/>
        </w:rPr>
        <w:t>clear rules</w:t>
      </w:r>
      <w:r w:rsidRPr="0015332C">
        <w:rPr>
          <w:rStyle w:val="StyleUnderline"/>
          <w:highlight w:val="yellow"/>
        </w:rPr>
        <w:t xml:space="preserve">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 xml:space="preserve">The </w:t>
      </w:r>
      <w:r w:rsidRPr="00EE1BA6">
        <w:rPr>
          <w:rStyle w:val="Emphasis"/>
        </w:rPr>
        <w:t>APA</w:t>
      </w:r>
      <w:r w:rsidRPr="00972158">
        <w:rPr>
          <w:rStyle w:val="StyleUnderline"/>
        </w:rPr>
        <w:t xml:space="preserve"> </w:t>
      </w:r>
      <w:r w:rsidRPr="00EE1BA6">
        <w:rPr>
          <w:rStyle w:val="StyleUnderline"/>
        </w:rPr>
        <w:t>requires</w:t>
      </w:r>
      <w:r w:rsidRPr="00972158">
        <w:rPr>
          <w:rStyle w:val="StyleUnderline"/>
        </w:rPr>
        <w:t xml:space="preserve"> agencies engaging in rulemaking to provide the public with </w:t>
      </w:r>
      <w:r w:rsidRPr="00EE1BA6">
        <w:rPr>
          <w:rStyle w:val="Emphasis"/>
        </w:rPr>
        <w:t>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 xml:space="preserve">An agency must publish the </w:t>
      </w:r>
      <w:r w:rsidRPr="00EE1BA6">
        <w:rPr>
          <w:rStyle w:val="Emphasis"/>
        </w:rPr>
        <w:t>final rule</w:t>
      </w:r>
      <w:r w:rsidRPr="00972158">
        <w:rPr>
          <w:rStyle w:val="StyleUnderline"/>
        </w:rPr>
        <w:t xml:space="preserve"> in the Federal Register at least </w:t>
      </w:r>
      <w:r w:rsidRPr="00EE1BA6">
        <w:rPr>
          <w:rStyle w:val="Emphasis"/>
        </w:rPr>
        <w:t>thirty days</w:t>
      </w:r>
      <w:r w:rsidRPr="00972158">
        <w:rPr>
          <w:rStyle w:val="StyleUnderline"/>
        </w:rPr>
        <w:t xml:space="preserve"> before the rule </w:t>
      </w:r>
      <w:r w:rsidRPr="00EE1BA6">
        <w:rPr>
          <w:rStyle w:val="StyleUnderline"/>
        </w:rPr>
        <w:t>becomes</w:t>
      </w:r>
      <w:r w:rsidRPr="00972158">
        <w:rPr>
          <w:rStyle w:val="StyleUnderline"/>
        </w:rPr>
        <w:t xml:space="preserve"> </w:t>
      </w:r>
      <w:r w:rsidRPr="00EE1BA6">
        <w:rPr>
          <w:rStyle w:val="Emphasis"/>
        </w:rPr>
        <w:t>effective</w:t>
      </w:r>
      <w:r w:rsidRPr="00972158">
        <w:rPr>
          <w:sz w:val="16"/>
        </w:rPr>
        <w:t>.45</w:t>
      </w:r>
    </w:p>
    <w:p w14:paraId="7B834822" w14:textId="77777777" w:rsidR="009560B5" w:rsidRPr="00972158" w:rsidRDefault="009560B5" w:rsidP="009560B5">
      <w:pPr>
        <w:rPr>
          <w:rStyle w:val="StyleUnderline"/>
        </w:rPr>
      </w:pPr>
      <w:r w:rsidRPr="00972158">
        <w:rPr>
          <w:sz w:val="16"/>
        </w:rPr>
        <w:t xml:space="preserve">These </w:t>
      </w:r>
      <w:r w:rsidRPr="00972158">
        <w:rPr>
          <w:rStyle w:val="StyleUnderline"/>
        </w:rPr>
        <w:t xml:space="preserve">procedural requirements promote </w:t>
      </w:r>
      <w:r w:rsidRPr="00EE1BA6">
        <w:rPr>
          <w:rStyle w:val="Emphasis"/>
        </w:rPr>
        <w:t>clear rules</w:t>
      </w:r>
      <w:r w:rsidRPr="00972158">
        <w:rPr>
          <w:rStyle w:val="StyleUnderline"/>
        </w:rPr>
        <w:t xml:space="preserve"> and provide </w:t>
      </w:r>
      <w:r w:rsidRPr="00EE1BA6">
        <w:rPr>
          <w:rStyle w:val="Emphasis"/>
        </w:rPr>
        <w:t>clear notice</w:t>
      </w:r>
      <w:r w:rsidRPr="00972158">
        <w:rPr>
          <w:rStyle w:val="StyleUnderline"/>
        </w:rPr>
        <w:t>.</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 xml:space="preserve">deliver </w:t>
      </w:r>
      <w:r w:rsidRPr="00EE1BA6">
        <w:rPr>
          <w:rStyle w:val="Emphasis"/>
          <w:highlight w:val="yellow"/>
        </w:rPr>
        <w:t>consistent enforcement</w:t>
      </w:r>
      <w:r w:rsidRPr="0015332C">
        <w:rPr>
          <w:rStyle w:val="StyleUnderline"/>
          <w:highlight w:val="yellow"/>
        </w:rPr>
        <w:t xml:space="preserve"> and </w:t>
      </w:r>
      <w:r w:rsidRPr="00EE1BA6">
        <w:rPr>
          <w:rStyle w:val="Emphasis"/>
          <w:highlight w:val="yellow"/>
        </w:rPr>
        <w:t>predictable results</w:t>
      </w:r>
      <w:r w:rsidRPr="00972158">
        <w:rPr>
          <w:rStyle w:val="StyleUnderline"/>
        </w:rPr>
        <w:t xml:space="preserve">. </w:t>
      </w:r>
      <w:r w:rsidRPr="00EE1BA6">
        <w:rPr>
          <w:rStyle w:val="Emphasis"/>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EE1BA6">
        <w:rPr>
          <w:rStyle w:val="Emphasis"/>
          <w:highlight w:val="yellow"/>
        </w:rPr>
        <w:t>resources</w:t>
      </w:r>
      <w:r w:rsidRPr="00EE1BA6">
        <w:rPr>
          <w:rStyle w:val="StyleUnderline"/>
          <w:highlight w:val="yellow"/>
        </w:rPr>
        <w:t xml:space="preserve"> and behavior </w:t>
      </w:r>
      <w:r w:rsidRPr="009001C6">
        <w:rPr>
          <w:rStyle w:val="StyleUnderline"/>
        </w:rPr>
        <w:t xml:space="preserve">more </w:t>
      </w:r>
      <w:r w:rsidRPr="00EE1BA6">
        <w:rPr>
          <w:rStyle w:val="Emphasis"/>
          <w:highlight w:val="yellow"/>
        </w:rPr>
        <w:t>productively</w:t>
      </w:r>
      <w:r w:rsidRPr="0015332C">
        <w:rPr>
          <w:rStyle w:val="StyleUnderline"/>
          <w:highlight w:val="yellow"/>
        </w:rPr>
        <w:t xml:space="preserve">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1"/>
    <w:p w14:paraId="76732ABF" w14:textId="77777777" w:rsidR="009560B5" w:rsidRPr="00972158" w:rsidRDefault="009560B5" w:rsidP="009560B5">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3B3BDEE4" w14:textId="77777777" w:rsidR="009560B5" w:rsidRPr="00972158" w:rsidRDefault="009560B5" w:rsidP="009560B5">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2E2B443" w14:textId="77777777" w:rsidR="009560B5" w:rsidRPr="00972158" w:rsidRDefault="009560B5" w:rsidP="009560B5">
      <w:pPr>
        <w:rPr>
          <w:sz w:val="16"/>
        </w:rPr>
      </w:pPr>
      <w:r w:rsidRPr="00972158">
        <w:rPr>
          <w:sz w:val="16"/>
        </w:rPr>
        <w:t>D. Application: Challenges and Unresolved Questions</w:t>
      </w:r>
    </w:p>
    <w:p w14:paraId="4E2A233D" w14:textId="77777777" w:rsidR="009560B5" w:rsidRPr="00972158" w:rsidRDefault="009560B5" w:rsidP="009560B5">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t>
      </w:r>
      <w:r w:rsidRPr="008305BA">
        <w:rPr>
          <w:sz w:val="16"/>
        </w:rPr>
        <w:t>which platforms should a separation apply? Second</w:t>
      </w:r>
      <w:r w:rsidRPr="008305BA">
        <w:rPr>
          <w:rStyle w:val="StyleUnderline"/>
        </w:rPr>
        <w:t xml:space="preserve">, how does one identify the </w:t>
      </w:r>
      <w:r w:rsidRPr="008305BA">
        <w:rPr>
          <w:rStyle w:val="Emphasis"/>
        </w:rPr>
        <w:t>parameters</w:t>
      </w:r>
      <w:r w:rsidRPr="008305BA">
        <w:rPr>
          <w:rStyle w:val="StyleUnderline"/>
        </w:rPr>
        <w:t xml:space="preserve"> of the platform</w:t>
      </w:r>
      <w:r w:rsidRPr="008305BA">
        <w:rPr>
          <w:sz w:val="16"/>
        </w:rPr>
        <w:t xml:space="preserve">, especially when integration provides heightened functionality? Third, </w:t>
      </w:r>
      <w:r w:rsidRPr="008305BA">
        <w:rPr>
          <w:rStyle w:val="Emphasis"/>
        </w:rPr>
        <w:t>what should be the scope of the prohibited activity</w:t>
      </w:r>
      <w:r w:rsidRPr="008305BA">
        <w:rPr>
          <w:sz w:val="16"/>
        </w:rPr>
        <w:t xml:space="preserve"> and how should the prohibition be structured? And fourth, </w:t>
      </w:r>
      <w:r w:rsidRPr="008305BA">
        <w:rPr>
          <w:rStyle w:val="StyleUnderline"/>
        </w:rPr>
        <w:t xml:space="preserve">what is the proper </w:t>
      </w:r>
      <w:r w:rsidRPr="008305BA">
        <w:rPr>
          <w:rStyle w:val="Emphasis"/>
        </w:rPr>
        <w:t>institutional mechanism</w:t>
      </w:r>
      <w:r w:rsidRPr="008305BA">
        <w:rPr>
          <w:rStyle w:val="StyleUnderline"/>
        </w:rPr>
        <w:t xml:space="preserve"> for implementing the separation</w:t>
      </w:r>
      <w:r w:rsidRPr="008305BA">
        <w:rPr>
          <w:rStyle w:val="Emphasis"/>
        </w:rPr>
        <w:t>?</w:t>
      </w:r>
      <w:r w:rsidRPr="008305BA">
        <w:rPr>
          <w:sz w:val="16"/>
        </w:rPr>
        <w:t xml:space="preserve"> This section offers some initial suggestions for how to approach these questions. Arriving at a complete analytical framework for structuring separations in digital markets will require deeper engagement</w:t>
      </w:r>
      <w:r w:rsidRPr="00972158">
        <w:rPr>
          <w:sz w:val="16"/>
        </w:rPr>
        <w:t xml:space="preserve"> with these issues.</w:t>
      </w:r>
    </w:p>
    <w:p w14:paraId="4196BE25" w14:textId="77777777" w:rsidR="009560B5" w:rsidRPr="00972158" w:rsidRDefault="009560B5" w:rsidP="009560B5">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4F0959E5" w14:textId="77777777" w:rsidR="009560B5" w:rsidRPr="00972158" w:rsidRDefault="009560B5" w:rsidP="009560B5">
      <w:pPr>
        <w:rPr>
          <w:sz w:val="16"/>
        </w:rPr>
      </w:pPr>
      <w:r w:rsidRPr="00972158">
        <w:rPr>
          <w:sz w:val="16"/>
        </w:rPr>
        <w:lastRenderedPageBreak/>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34CA98D5" w14:textId="77777777" w:rsidR="009560B5" w:rsidRPr="00972158" w:rsidRDefault="009560B5" w:rsidP="009560B5">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5B55F9C5" w14:textId="77777777" w:rsidR="009560B5" w:rsidRPr="00972158" w:rsidRDefault="009560B5" w:rsidP="009560B5">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proofErr w:type="gramStart"/>
      <w:r w:rsidRPr="00402500">
        <w:rPr>
          <w:rStyle w:val="Emphasis"/>
        </w:rPr>
        <w:t>separations</w:t>
      </w:r>
      <w:proofErr w:type="gramEnd"/>
      <w:r w:rsidRPr="00402500">
        <w:rPr>
          <w:rStyle w:val="Emphasis"/>
        </w:rPr>
        <w:t xml:space="preserve">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0C5BE4F8" w14:textId="77777777" w:rsidR="009560B5" w:rsidRPr="00972158" w:rsidRDefault="009560B5" w:rsidP="009560B5">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3C6BAEDF" w14:textId="77777777" w:rsidR="009560B5" w:rsidRPr="00972158" w:rsidRDefault="009560B5" w:rsidP="009560B5">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0A20845F" w14:textId="77777777" w:rsidR="009560B5" w:rsidRPr="00972158" w:rsidRDefault="009560B5" w:rsidP="009560B5">
      <w:pPr>
        <w:rPr>
          <w:sz w:val="16"/>
        </w:rPr>
      </w:pPr>
      <w:r w:rsidRPr="00972158">
        <w:rPr>
          <w:sz w:val="16"/>
        </w:rPr>
        <w:lastRenderedPageBreak/>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w:t>
      </w:r>
      <w:r w:rsidRPr="007E4B3F">
        <w:rPr>
          <w:rStyle w:val="StyleUnderline"/>
        </w:rPr>
        <w:t xml:space="preserve">agency. This approach would benefit from having an </w:t>
      </w:r>
      <w:r w:rsidRPr="007E4B3F">
        <w:rPr>
          <w:rStyle w:val="Emphasis"/>
        </w:rPr>
        <w:t>expert agency</w:t>
      </w:r>
      <w:r w:rsidRPr="007E4B3F">
        <w:rPr>
          <w:rStyle w:val="StyleUnderline"/>
        </w:rPr>
        <w:t xml:space="preserve"> </w:t>
      </w:r>
      <w:r w:rsidRPr="007E4B3F">
        <w:rPr>
          <w:rStyle w:val="Emphasis"/>
        </w:rPr>
        <w:t>design</w:t>
      </w:r>
      <w:r w:rsidRPr="007E4B3F">
        <w:rPr>
          <w:rStyle w:val="StyleUnderline"/>
        </w:rPr>
        <w:t xml:space="preserve"> and </w:t>
      </w:r>
      <w:r w:rsidRPr="007E4B3F">
        <w:rPr>
          <w:rStyle w:val="Emphasis"/>
        </w:rPr>
        <w:t>revisit</w:t>
      </w:r>
      <w:r w:rsidRPr="007E4B3F">
        <w:rPr>
          <w:rStyle w:val="StyleUnderline"/>
        </w:rPr>
        <w:t xml:space="preserve"> the separation</w:t>
      </w:r>
      <w:r w:rsidRPr="007E4B3F">
        <w:rPr>
          <w:sz w:val="16"/>
        </w:rPr>
        <w:t xml:space="preserve">. </w:t>
      </w:r>
      <w:r w:rsidRPr="007E4B3F">
        <w:rPr>
          <w:sz w:val="16"/>
          <w:szCs w:val="16"/>
        </w:rPr>
        <w:t>Absent new legislation, the FTC could use its Section 5 authority to implement a</w:t>
      </w:r>
      <w:r w:rsidRPr="00972158">
        <w:rPr>
          <w:sz w:val="16"/>
          <w:szCs w:val="16"/>
        </w:rPr>
        <w:t xml:space="preserve">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1C82DE72" w14:textId="77777777" w:rsidR="009560B5" w:rsidRPr="008305BA" w:rsidRDefault="009560B5" w:rsidP="009560B5">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8305BA">
        <w:rPr>
          <w:rStyle w:val="Emphasis"/>
        </w:rPr>
        <w:t>requiring that one be</w:t>
      </w:r>
      <w:r w:rsidRPr="008305BA">
        <w:rPr>
          <w:sz w:val="16"/>
        </w:rPr>
        <w:t xml:space="preserve"> spun off and </w:t>
      </w:r>
      <w:r w:rsidRPr="008305BA">
        <w:rPr>
          <w:rStyle w:val="Emphasis"/>
        </w:rPr>
        <w:t>run by an independent owner</w:t>
      </w:r>
      <w:r w:rsidRPr="008305BA">
        <w:rPr>
          <w:sz w:val="16"/>
        </w:rPr>
        <w:t>.</w:t>
      </w:r>
    </w:p>
    <w:p w14:paraId="639C7C26" w14:textId="77777777" w:rsidR="009560B5" w:rsidRPr="00972158" w:rsidRDefault="009560B5" w:rsidP="009560B5">
      <w:pPr>
        <w:rPr>
          <w:sz w:val="16"/>
        </w:rPr>
      </w:pPr>
      <w:r w:rsidRPr="008305BA">
        <w:rPr>
          <w:rStyle w:val="Emphasis"/>
        </w:rPr>
        <w:t>It’s not clear that anything short of a full structural separation would be sufficient</w:t>
      </w:r>
      <w:r w:rsidRPr="008305BA">
        <w:rPr>
          <w:sz w:val="16"/>
        </w:rPr>
        <w:t xml:space="preserve">, especially </w:t>
      </w:r>
      <w:r w:rsidRPr="008305BA">
        <w:rPr>
          <w:rStyle w:val="StyleUnderline"/>
        </w:rPr>
        <w:t>given</w:t>
      </w:r>
      <w:r w:rsidRPr="008305BA">
        <w:rPr>
          <w:sz w:val="16"/>
        </w:rPr>
        <w:t xml:space="preserve"> the </w:t>
      </w:r>
      <w:r w:rsidRPr="008305BA">
        <w:rPr>
          <w:rStyle w:val="StyleUnderline"/>
        </w:rPr>
        <w:t xml:space="preserve">risks of </w:t>
      </w:r>
      <w:r w:rsidRPr="008305BA">
        <w:rPr>
          <w:rStyle w:val="Emphasis"/>
        </w:rPr>
        <w:t>information misappropriation</w:t>
      </w:r>
      <w:r w:rsidRPr="008305BA">
        <w:rPr>
          <w:sz w:val="16"/>
        </w:rPr>
        <w:t xml:space="preserve">. While running </w:t>
      </w:r>
      <w:r w:rsidRPr="008305BA">
        <w:rPr>
          <w:rStyle w:val="StyleUnderline"/>
        </w:rPr>
        <w:t>complementary services as affiliates could be accompanied by information firewalls</w:t>
      </w:r>
      <w:r w:rsidRPr="008305BA">
        <w:rPr>
          <w:sz w:val="16"/>
        </w:rPr>
        <w:t xml:space="preserve">, the </w:t>
      </w:r>
      <w:r w:rsidRPr="008305BA">
        <w:rPr>
          <w:rStyle w:val="StyleUnderline"/>
        </w:rPr>
        <w:t xml:space="preserve">efficacy of firewalls requires </w:t>
      </w:r>
      <w:r w:rsidRPr="008305BA">
        <w:rPr>
          <w:rStyle w:val="Emphasis"/>
        </w:rPr>
        <w:t>close monitoring</w:t>
      </w:r>
      <w:r w:rsidRPr="008305BA">
        <w:rPr>
          <w:sz w:val="16"/>
        </w:rPr>
        <w:t xml:space="preserve">.648 Evidence shows that the </w:t>
      </w:r>
      <w:r w:rsidRPr="008305BA">
        <w:rPr>
          <w:rStyle w:val="StyleUnderline"/>
        </w:rPr>
        <w:t>antitrust agencies have neglected to fully monitor and enforce conduct remedies in</w:t>
      </w:r>
      <w:r w:rsidRPr="00972158">
        <w:rPr>
          <w:rStyle w:val="StyleUnderline"/>
        </w:rPr>
        <w:t xml:space="preserve">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0553BB9D" w14:textId="77777777" w:rsidR="009560B5" w:rsidRPr="00972158" w:rsidRDefault="009560B5" w:rsidP="009560B5">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8512889" w14:textId="77777777" w:rsidR="009560B5" w:rsidRDefault="009560B5" w:rsidP="009560B5">
      <w:pPr>
        <w:pStyle w:val="Heading4"/>
      </w:pPr>
      <w:bookmarkStart w:id="3" w:name="_Hlk83727275"/>
      <w:bookmarkStart w:id="4" w:name="_Hlk82109739"/>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5C8CF9F1" w14:textId="77777777" w:rsidR="009560B5" w:rsidRDefault="009560B5" w:rsidP="009560B5">
      <w:proofErr w:type="spellStart"/>
      <w:r w:rsidRPr="00C555CE">
        <w:rPr>
          <w:rStyle w:val="Style13ptBold"/>
        </w:rPr>
        <w:t>Kheyfets</w:t>
      </w:r>
      <w:proofErr w:type="spellEnd"/>
      <w:r w:rsidRPr="00C555CE">
        <w:rPr>
          <w:rStyle w:val="Style13ptBold"/>
        </w:rPr>
        <w:t xml:space="preserve"> &amp; </w:t>
      </w:r>
      <w:proofErr w:type="spellStart"/>
      <w:r w:rsidRPr="00C555CE">
        <w:rPr>
          <w:rStyle w:val="Style13ptBold"/>
        </w:rPr>
        <w:t>Chernova</w:t>
      </w:r>
      <w:proofErr w:type="spellEnd"/>
      <w:r w:rsidRPr="00C555CE">
        <w:rPr>
          <w:rStyle w:val="Style13ptBold"/>
        </w:rPr>
        <w:t xml:space="preserve"> ’21</w:t>
      </w:r>
      <w:r>
        <w:t xml:space="preserve"> [Boris; Doctor of Economic Sciences, Professor, Chief Researcher Institute of Economics @ Russian Academy of Sciences </w:t>
      </w:r>
      <w:proofErr w:type="spellStart"/>
      <w:r>
        <w:t>Nakhimovskiy</w:t>
      </w:r>
      <w:proofErr w:type="spellEnd"/>
      <w:r>
        <w:t xml:space="preserve">; and Veronika; PhD, Associate Professor Department of International Economic Relations @ Peoples' Friendship University of Russia </w:t>
      </w:r>
      <w:proofErr w:type="spellStart"/>
      <w:r>
        <w:t>Miklukho-Maklaya</w:t>
      </w:r>
      <w:proofErr w:type="spellEnd"/>
      <w:r>
        <w:t xml:space="preserve">; “Comparative Assessment of the Influence of a </w:t>
      </w:r>
      <w:r>
        <w:lastRenderedPageBreak/>
        <w:t xml:space="preserve">Technological Factor on Economic </w:t>
      </w:r>
      <w:r w:rsidRPr="00941DEC">
        <w:t>Growth,</w:t>
      </w:r>
      <w:r>
        <w:t xml:space="preserve">” </w:t>
      </w:r>
      <w:r w:rsidRPr="00C555CE">
        <w:rPr>
          <w:i/>
          <w:iCs/>
        </w:rPr>
        <w:t>Eastern-European Journal of Enterprise Technologies</w:t>
      </w:r>
      <w:r>
        <w:t xml:space="preserve"> 1(13), p. 6-13]</w:t>
      </w:r>
    </w:p>
    <w:p w14:paraId="275D7B3A" w14:textId="77777777" w:rsidR="009560B5" w:rsidRPr="00C555CE" w:rsidRDefault="009560B5" w:rsidP="009560B5">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484D3065" w14:textId="77777777" w:rsidR="009560B5" w:rsidRPr="00C555CE" w:rsidRDefault="009560B5" w:rsidP="009560B5">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544661BD" w14:textId="77777777" w:rsidR="009560B5" w:rsidRPr="00C555CE" w:rsidRDefault="009560B5" w:rsidP="009560B5">
      <w:pPr>
        <w:rPr>
          <w:sz w:val="16"/>
        </w:rPr>
      </w:pPr>
      <w:r w:rsidRPr="00C555CE">
        <w:rPr>
          <w:sz w:val="16"/>
        </w:rPr>
        <w:t xml:space="preserve">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w:t>
      </w:r>
      <w:proofErr w:type="gramStart"/>
      <w:r w:rsidRPr="00C555CE">
        <w:rPr>
          <w:sz w:val="16"/>
        </w:rPr>
        <w:t>open up</w:t>
      </w:r>
      <w:proofErr w:type="gramEnd"/>
      <w:r w:rsidRPr="00C555CE">
        <w:rPr>
          <w:sz w:val="16"/>
        </w:rPr>
        <w:t xml:space="preserve"> opportunities for countries to narrow the technology gap.</w:t>
      </w:r>
    </w:p>
    <w:p w14:paraId="2B2081B4" w14:textId="77777777" w:rsidR="009560B5" w:rsidRPr="00C555CE" w:rsidRDefault="009560B5" w:rsidP="009560B5">
      <w:pPr>
        <w:rPr>
          <w:sz w:val="16"/>
        </w:rPr>
      </w:pPr>
      <w:r w:rsidRPr="00C555CE">
        <w:rPr>
          <w:sz w:val="16"/>
        </w:rPr>
        <w:t>2. Literature review on the technological factor of economic development</w:t>
      </w:r>
    </w:p>
    <w:p w14:paraId="191C9B67" w14:textId="77777777" w:rsidR="009560B5" w:rsidRPr="00C555CE" w:rsidRDefault="009560B5" w:rsidP="009560B5">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79827D0E" w14:textId="77777777" w:rsidR="009560B5" w:rsidRPr="00C555CE" w:rsidRDefault="009560B5" w:rsidP="009560B5">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1E047C99" w14:textId="77777777" w:rsidR="009560B5" w:rsidRPr="00C555CE" w:rsidRDefault="009560B5" w:rsidP="009560B5">
      <w:pPr>
        <w:rPr>
          <w:sz w:val="16"/>
        </w:rPr>
      </w:pPr>
      <w:r w:rsidRPr="00C555CE">
        <w:rPr>
          <w:sz w:val="16"/>
        </w:rPr>
        <w:lastRenderedPageBreak/>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w:t>
      </w:r>
      <w:proofErr w:type="gramStart"/>
      <w:r w:rsidRPr="00C555CE">
        <w:rPr>
          <w:sz w:val="16"/>
        </w:rPr>
        <w:t>lagging behind</w:t>
      </w:r>
      <w:proofErr w:type="gramEnd"/>
      <w:r w:rsidRPr="00C555CE">
        <w:rPr>
          <w:sz w:val="16"/>
        </w:rPr>
        <w:t xml:space="preserve">.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2D2CAC76" w14:textId="77777777" w:rsidR="009560B5" w:rsidRPr="00C555CE" w:rsidRDefault="009560B5" w:rsidP="009560B5">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w:t>
      </w:r>
      <w:proofErr w:type="gramStart"/>
      <w:r w:rsidRPr="00C555CE">
        <w:rPr>
          <w:sz w:val="16"/>
        </w:rPr>
        <w:t>particular niches</w:t>
      </w:r>
      <w:proofErr w:type="gramEnd"/>
      <w:r w:rsidRPr="00C555CE">
        <w:rPr>
          <w:sz w:val="16"/>
        </w:rPr>
        <w:t xml:space="preserve">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w:t>
      </w:r>
      <w:proofErr w:type="gramStart"/>
      <w:r w:rsidRPr="00C555CE">
        <w:rPr>
          <w:sz w:val="16"/>
        </w:rPr>
        <w:t>exchange</w:t>
      </w:r>
      <w:proofErr w:type="gramEnd"/>
      <w:r w:rsidRPr="00C555CE">
        <w:rPr>
          <w:sz w:val="16"/>
        </w:rPr>
        <w:t xml:space="preserve"> and consumption of goods are largely predetermined by the peculiar nature of the technological processes [8]. At the same time, the observed temporal reduction of cycles is formed precisely due to the technical progress and the use of innovations [26].</w:t>
      </w:r>
    </w:p>
    <w:p w14:paraId="25E0EB28" w14:textId="77777777" w:rsidR="009560B5" w:rsidRPr="00C555CE" w:rsidRDefault="009560B5" w:rsidP="009560B5">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w:t>
      </w:r>
      <w:proofErr w:type="gramStart"/>
      <w:r w:rsidRPr="00C555CE">
        <w:rPr>
          <w:sz w:val="16"/>
        </w:rPr>
        <w:t>first of all</w:t>
      </w:r>
      <w:proofErr w:type="gramEnd"/>
      <w:r w:rsidRPr="00C555CE">
        <w:rPr>
          <w:sz w:val="16"/>
        </w:rPr>
        <w:t xml:space="preserve">,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40AA3187" w14:textId="77777777" w:rsidR="009560B5" w:rsidRPr="00C555CE" w:rsidRDefault="009560B5" w:rsidP="009560B5">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5C3AD345" w14:textId="77777777" w:rsidR="009560B5" w:rsidRPr="00C555CE" w:rsidRDefault="009560B5" w:rsidP="009560B5">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57C7E5FE" w14:textId="77777777" w:rsidR="009560B5" w:rsidRPr="00C555CE" w:rsidRDefault="009560B5" w:rsidP="009560B5">
      <w:pPr>
        <w:rPr>
          <w:sz w:val="16"/>
        </w:rPr>
      </w:pPr>
      <w:r w:rsidRPr="00C555CE">
        <w:rPr>
          <w:sz w:val="16"/>
        </w:rPr>
        <w:t>3. The aim and objectives of the study</w:t>
      </w:r>
    </w:p>
    <w:p w14:paraId="2ACF18A4" w14:textId="77777777" w:rsidR="009560B5" w:rsidRPr="00C555CE" w:rsidRDefault="009560B5" w:rsidP="009560B5">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65F11D79" w14:textId="77777777" w:rsidR="009560B5" w:rsidRPr="00C555CE" w:rsidRDefault="009560B5" w:rsidP="009560B5">
      <w:pPr>
        <w:rPr>
          <w:sz w:val="16"/>
        </w:rPr>
      </w:pPr>
      <w:r w:rsidRPr="00C555CE">
        <w:rPr>
          <w:sz w:val="16"/>
        </w:rPr>
        <w:t>To achieve the stated goal, we aim to fulfill the following objectives:</w:t>
      </w:r>
    </w:p>
    <w:p w14:paraId="6E049940" w14:textId="77777777" w:rsidR="009560B5" w:rsidRPr="00C555CE" w:rsidRDefault="009560B5" w:rsidP="009560B5">
      <w:pPr>
        <w:rPr>
          <w:sz w:val="16"/>
        </w:rPr>
      </w:pPr>
      <w:r w:rsidRPr="00C555CE">
        <w:rPr>
          <w:sz w:val="16"/>
        </w:rPr>
        <w:t xml:space="preserve">– to determine the leading countries and outsiders in terms of digitalization of the </w:t>
      </w:r>
      <w:proofErr w:type="gramStart"/>
      <w:r w:rsidRPr="00C555CE">
        <w:rPr>
          <w:sz w:val="16"/>
        </w:rPr>
        <w:t>economy;</w:t>
      </w:r>
      <w:proofErr w:type="gramEnd"/>
      <w:r w:rsidRPr="00C555CE">
        <w:rPr>
          <w:sz w:val="16"/>
        </w:rPr>
        <w:t xml:space="preserve"> </w:t>
      </w:r>
    </w:p>
    <w:p w14:paraId="4178147A" w14:textId="77777777" w:rsidR="009560B5" w:rsidRPr="00C555CE" w:rsidRDefault="009560B5" w:rsidP="009560B5">
      <w:pPr>
        <w:rPr>
          <w:sz w:val="16"/>
        </w:rPr>
      </w:pPr>
      <w:r w:rsidRPr="00C555CE">
        <w:rPr>
          <w:sz w:val="16"/>
        </w:rPr>
        <w:t>– to assess the dependence of economic growth on the technological factor.</w:t>
      </w:r>
    </w:p>
    <w:p w14:paraId="36B65946" w14:textId="77777777" w:rsidR="009560B5" w:rsidRPr="00C555CE" w:rsidRDefault="009560B5" w:rsidP="009560B5">
      <w:pPr>
        <w:rPr>
          <w:sz w:val="16"/>
        </w:rPr>
      </w:pPr>
      <w:r w:rsidRPr="00C555CE">
        <w:rPr>
          <w:sz w:val="16"/>
        </w:rPr>
        <w:t>4. Materials and methods</w:t>
      </w:r>
    </w:p>
    <w:p w14:paraId="0C8B9AD0" w14:textId="77777777" w:rsidR="009560B5" w:rsidRPr="00C555CE" w:rsidRDefault="009560B5" w:rsidP="009560B5">
      <w:pPr>
        <w:rPr>
          <w:sz w:val="16"/>
        </w:rPr>
      </w:pPr>
      <w:r w:rsidRPr="00C555CE">
        <w:rPr>
          <w:sz w:val="16"/>
        </w:rPr>
        <w:lastRenderedPageBreak/>
        <w:t xml:space="preserve">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w:t>
      </w:r>
      <w:proofErr w:type="gramStart"/>
      <w:r w:rsidRPr="00C555CE">
        <w:rPr>
          <w:sz w:val="16"/>
        </w:rPr>
        <w:t>taking into account</w:t>
      </w:r>
      <w:proofErr w:type="gramEnd"/>
      <w:r w:rsidRPr="00C555CE">
        <w:rPr>
          <w:sz w:val="16"/>
        </w:rPr>
        <w:t xml:space="preserve"> the literature review.</w:t>
      </w:r>
    </w:p>
    <w:p w14:paraId="62BEE2DF" w14:textId="77777777" w:rsidR="009560B5" w:rsidRPr="00C555CE" w:rsidRDefault="009560B5" w:rsidP="009560B5">
      <w:pPr>
        <w:rPr>
          <w:sz w:val="16"/>
        </w:rPr>
      </w:pPr>
      <w:r w:rsidRPr="00C555CE">
        <w:rPr>
          <w:sz w:val="16"/>
        </w:rPr>
        <w:t>To calculate the Index (</w:t>
      </w:r>
      <w:proofErr w:type="spellStart"/>
      <w:r w:rsidRPr="00C555CE">
        <w:rPr>
          <w:sz w:val="16"/>
        </w:rPr>
        <w:t>Ii</w:t>
      </w:r>
      <w:proofErr w:type="spellEnd"/>
      <w:r w:rsidRPr="00C555CE">
        <w:rPr>
          <w:sz w:val="16"/>
        </w:rPr>
        <w:t>), we use the indicators characterizing various aspects of technological development of the nations under review (Table 1), such as:</w:t>
      </w:r>
    </w:p>
    <w:p w14:paraId="50125F86" w14:textId="77777777" w:rsidR="009560B5" w:rsidRPr="00C555CE" w:rsidRDefault="009560B5" w:rsidP="009560B5">
      <w:pPr>
        <w:rPr>
          <w:sz w:val="16"/>
        </w:rPr>
      </w:pPr>
      <w:r w:rsidRPr="00C555CE">
        <w:rPr>
          <w:sz w:val="16"/>
        </w:rPr>
        <w:t>– industrial production index (</w:t>
      </w:r>
      <w:proofErr w:type="gramStart"/>
      <w:r w:rsidRPr="00C555CE">
        <w:rPr>
          <w:sz w:val="16"/>
        </w:rPr>
        <w:t>ai )</w:t>
      </w:r>
      <w:proofErr w:type="gramEnd"/>
      <w:r w:rsidRPr="00C555CE">
        <w:rPr>
          <w:sz w:val="16"/>
        </w:rPr>
        <w:t xml:space="preserve">; </w:t>
      </w:r>
    </w:p>
    <w:p w14:paraId="6BE781B3" w14:textId="77777777" w:rsidR="009560B5" w:rsidRPr="00C555CE" w:rsidRDefault="009560B5" w:rsidP="009560B5">
      <w:pPr>
        <w:rPr>
          <w:sz w:val="16"/>
        </w:rPr>
      </w:pPr>
      <w:r w:rsidRPr="00C555CE">
        <w:rPr>
          <w:sz w:val="16"/>
        </w:rPr>
        <w:t>– the share of the production of machinery and equipment in total value added (</w:t>
      </w:r>
      <w:proofErr w:type="gramStart"/>
      <w:r w:rsidRPr="00C555CE">
        <w:rPr>
          <w:sz w:val="16"/>
        </w:rPr>
        <w:t>bi )</w:t>
      </w:r>
      <w:proofErr w:type="gramEnd"/>
      <w:r w:rsidRPr="00C555CE">
        <w:rPr>
          <w:sz w:val="16"/>
        </w:rPr>
        <w:t xml:space="preserve">; </w:t>
      </w:r>
    </w:p>
    <w:p w14:paraId="2B67B10E" w14:textId="77777777" w:rsidR="009560B5" w:rsidRPr="00C555CE" w:rsidRDefault="009560B5" w:rsidP="009560B5">
      <w:pPr>
        <w:rPr>
          <w:sz w:val="16"/>
        </w:rPr>
      </w:pPr>
      <w:r w:rsidRPr="00C555CE">
        <w:rPr>
          <w:sz w:val="16"/>
        </w:rPr>
        <w:t>– the share in global value added by the economic activity ‘Production of computing, electronic and optical equipment’ (</w:t>
      </w:r>
      <w:proofErr w:type="gramStart"/>
      <w:r w:rsidRPr="00C555CE">
        <w:rPr>
          <w:sz w:val="16"/>
        </w:rPr>
        <w:t>ci )</w:t>
      </w:r>
      <w:proofErr w:type="gramEnd"/>
      <w:r w:rsidRPr="00C555CE">
        <w:rPr>
          <w:sz w:val="16"/>
        </w:rPr>
        <w:t xml:space="preserve">; </w:t>
      </w:r>
    </w:p>
    <w:p w14:paraId="440037D5" w14:textId="77777777" w:rsidR="009560B5" w:rsidRPr="00C555CE" w:rsidRDefault="009560B5" w:rsidP="009560B5">
      <w:pPr>
        <w:rPr>
          <w:sz w:val="16"/>
        </w:rPr>
      </w:pPr>
      <w:r w:rsidRPr="00C555CE">
        <w:rPr>
          <w:sz w:val="16"/>
        </w:rPr>
        <w:t>– the share in global value added by the economic activity ‘Production of machinery and equipment’ (</w:t>
      </w:r>
      <w:proofErr w:type="gramStart"/>
      <w:r w:rsidRPr="00C555CE">
        <w:rPr>
          <w:sz w:val="16"/>
        </w:rPr>
        <w:t>di )</w:t>
      </w:r>
      <w:proofErr w:type="gramEnd"/>
      <w:r w:rsidRPr="00C555CE">
        <w:rPr>
          <w:sz w:val="16"/>
        </w:rPr>
        <w:t xml:space="preserve">; </w:t>
      </w:r>
    </w:p>
    <w:p w14:paraId="576AC6BC" w14:textId="77777777" w:rsidR="009560B5" w:rsidRPr="00C555CE" w:rsidRDefault="009560B5" w:rsidP="009560B5">
      <w:pPr>
        <w:rPr>
          <w:sz w:val="16"/>
        </w:rPr>
      </w:pPr>
      <w:r w:rsidRPr="00C555CE">
        <w:rPr>
          <w:sz w:val="16"/>
        </w:rPr>
        <w:t>– ICT development index (</w:t>
      </w:r>
      <w:proofErr w:type="spellStart"/>
      <w:proofErr w:type="gramStart"/>
      <w:r w:rsidRPr="00C555CE">
        <w:rPr>
          <w:sz w:val="16"/>
        </w:rPr>
        <w:t>ei</w:t>
      </w:r>
      <w:proofErr w:type="spellEnd"/>
      <w:r w:rsidRPr="00C555CE">
        <w:rPr>
          <w:sz w:val="16"/>
        </w:rPr>
        <w:t xml:space="preserve"> )</w:t>
      </w:r>
      <w:proofErr w:type="gramEnd"/>
      <w:r w:rsidRPr="00C555CE">
        <w:rPr>
          <w:sz w:val="16"/>
        </w:rPr>
        <w:t xml:space="preserve">; </w:t>
      </w:r>
    </w:p>
    <w:p w14:paraId="36570AC4" w14:textId="77777777" w:rsidR="009560B5" w:rsidRPr="00C555CE" w:rsidRDefault="009560B5" w:rsidP="009560B5">
      <w:pPr>
        <w:rPr>
          <w:sz w:val="16"/>
        </w:rPr>
      </w:pPr>
      <w:r w:rsidRPr="00C555CE">
        <w:rPr>
          <w:sz w:val="16"/>
        </w:rPr>
        <w:t>– domestic R&amp;D costs, % in GDP (</w:t>
      </w:r>
      <w:proofErr w:type="gramStart"/>
      <w:r w:rsidRPr="00C555CE">
        <w:rPr>
          <w:sz w:val="16"/>
        </w:rPr>
        <w:t>fi )</w:t>
      </w:r>
      <w:proofErr w:type="gramEnd"/>
      <w:r w:rsidRPr="00C555CE">
        <w:rPr>
          <w:sz w:val="16"/>
        </w:rPr>
        <w:t>.</w:t>
      </w:r>
    </w:p>
    <w:p w14:paraId="4444CD55" w14:textId="77777777" w:rsidR="009560B5" w:rsidRPr="00C555CE" w:rsidRDefault="009560B5" w:rsidP="009560B5">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1E85FE56" w14:textId="77777777" w:rsidR="009560B5" w:rsidRPr="00C555CE" w:rsidRDefault="009560B5" w:rsidP="009560B5">
      <w:pPr>
        <w:rPr>
          <w:sz w:val="16"/>
        </w:rPr>
      </w:pPr>
      <w:r w:rsidRPr="00C555CE">
        <w:rPr>
          <w:sz w:val="16"/>
        </w:rPr>
        <w:t>[Chart omitted]</w:t>
      </w:r>
    </w:p>
    <w:p w14:paraId="157AF586" w14:textId="77777777" w:rsidR="009560B5" w:rsidRPr="00C555CE" w:rsidRDefault="009560B5" w:rsidP="009560B5">
      <w:pPr>
        <w:rPr>
          <w:sz w:val="16"/>
        </w:rPr>
      </w:pPr>
      <w:r w:rsidRPr="00C555CE">
        <w:rPr>
          <w:sz w:val="16"/>
        </w:rPr>
        <w:t>The method of Euclidean distances is used to rank the indicators’ values; normalization (</w:t>
      </w:r>
      <w:proofErr w:type="spellStart"/>
      <w:proofErr w:type="gramStart"/>
      <w:r w:rsidRPr="00C555CE">
        <w:rPr>
          <w:sz w:val="16"/>
        </w:rPr>
        <w:t>Ixi</w:t>
      </w:r>
      <w:proofErr w:type="spellEnd"/>
      <w:r w:rsidRPr="00C555CE">
        <w:rPr>
          <w:sz w:val="16"/>
        </w:rPr>
        <w:t xml:space="preserve"> )</w:t>
      </w:r>
      <w:proofErr w:type="gramEnd"/>
      <w:r w:rsidRPr="00C555CE">
        <w:rPr>
          <w:sz w:val="16"/>
        </w:rPr>
        <w:t xml:space="preserve"> is calculated by formula (1). The boundaries of normalized indicators are set in the range from 0 to 1.</w:t>
      </w:r>
    </w:p>
    <w:p w14:paraId="2929C5B6" w14:textId="77777777" w:rsidR="009560B5" w:rsidRPr="00C555CE" w:rsidRDefault="009560B5" w:rsidP="009560B5">
      <w:pPr>
        <w:rPr>
          <w:sz w:val="16"/>
        </w:rPr>
      </w:pPr>
      <w:r w:rsidRPr="00C555CE">
        <w:rPr>
          <w:sz w:val="16"/>
        </w:rPr>
        <w:t>[Equation omitted]</w:t>
      </w:r>
    </w:p>
    <w:p w14:paraId="42929B27" w14:textId="77777777" w:rsidR="009560B5" w:rsidRPr="00C555CE" w:rsidRDefault="009560B5" w:rsidP="009560B5">
      <w:pPr>
        <w:rPr>
          <w:sz w:val="16"/>
        </w:rPr>
      </w:pPr>
      <w:r w:rsidRPr="00C555CE">
        <w:rPr>
          <w:sz w:val="16"/>
        </w:rPr>
        <w:t xml:space="preserve">where </w:t>
      </w:r>
      <w:proofErr w:type="gramStart"/>
      <w:r w:rsidRPr="00C555CE">
        <w:rPr>
          <w:sz w:val="16"/>
        </w:rPr>
        <w:t>Xi</w:t>
      </w:r>
      <w:proofErr w:type="gramEnd"/>
      <w:r w:rsidRPr="00C555CE">
        <w:rPr>
          <w:sz w:val="16"/>
        </w:rPr>
        <w:t xml:space="preserve"> is the actual value of the indicator; </w:t>
      </w:r>
      <w:proofErr w:type="spellStart"/>
      <w:r w:rsidRPr="00C555CE">
        <w:rPr>
          <w:sz w:val="16"/>
        </w:rPr>
        <w:t>Xmin</w:t>
      </w:r>
      <w:proofErr w:type="spellEnd"/>
      <w:r w:rsidRPr="00C555CE">
        <w:rPr>
          <w:sz w:val="16"/>
        </w:rPr>
        <w:t xml:space="preserve"> is the minimum value of the indicator for the sample population; </w:t>
      </w:r>
      <w:proofErr w:type="spellStart"/>
      <w:r w:rsidRPr="00C555CE">
        <w:rPr>
          <w:sz w:val="16"/>
        </w:rPr>
        <w:t>Xmax</w:t>
      </w:r>
      <w:proofErr w:type="spellEnd"/>
      <w:r w:rsidRPr="00C555CE">
        <w:rPr>
          <w:sz w:val="16"/>
        </w:rPr>
        <w:t xml:space="preserve"> is the maximum value of the indicator for the sample population.</w:t>
      </w:r>
    </w:p>
    <w:p w14:paraId="0D56FE50" w14:textId="77777777" w:rsidR="009560B5" w:rsidRPr="00C555CE" w:rsidRDefault="009560B5" w:rsidP="009560B5">
      <w:pPr>
        <w:rPr>
          <w:sz w:val="16"/>
        </w:rPr>
      </w:pPr>
      <w:r w:rsidRPr="00C555CE">
        <w:rPr>
          <w:sz w:val="16"/>
        </w:rPr>
        <w:t>The level of technological effectiveness is calculated using the cumulative method as a weighted mean:</w:t>
      </w:r>
    </w:p>
    <w:p w14:paraId="5D67000D" w14:textId="77777777" w:rsidR="009560B5" w:rsidRPr="00C555CE" w:rsidRDefault="009560B5" w:rsidP="009560B5">
      <w:pPr>
        <w:rPr>
          <w:sz w:val="16"/>
        </w:rPr>
      </w:pPr>
      <w:r w:rsidRPr="00C555CE">
        <w:rPr>
          <w:sz w:val="16"/>
        </w:rPr>
        <w:t>[Equation omitted]</w:t>
      </w:r>
    </w:p>
    <w:p w14:paraId="5379ED61" w14:textId="77777777" w:rsidR="009560B5" w:rsidRPr="00C555CE" w:rsidRDefault="009560B5" w:rsidP="009560B5">
      <w:pPr>
        <w:rPr>
          <w:sz w:val="16"/>
        </w:rPr>
      </w:pPr>
      <w:r w:rsidRPr="00C555CE">
        <w:rPr>
          <w:sz w:val="16"/>
        </w:rPr>
        <w:t xml:space="preserve">The closer the Index value is to 1, the higher the level of technological effectiveness of economy. </w:t>
      </w:r>
    </w:p>
    <w:p w14:paraId="07948958" w14:textId="77777777" w:rsidR="009560B5" w:rsidRPr="00C555CE" w:rsidRDefault="009560B5" w:rsidP="009560B5">
      <w:pPr>
        <w:rPr>
          <w:sz w:val="16"/>
        </w:rPr>
      </w:pPr>
      <w:r w:rsidRPr="00C555CE">
        <w:rPr>
          <w:sz w:val="16"/>
        </w:rPr>
        <w:t>To determine the econometric relationship between economic growth and indicators characterizing the technological factor, a linear multiple regression model was applied.</w:t>
      </w:r>
    </w:p>
    <w:p w14:paraId="6865A60B" w14:textId="77777777" w:rsidR="009560B5" w:rsidRPr="00C555CE" w:rsidRDefault="009560B5" w:rsidP="009560B5">
      <w:pPr>
        <w:rPr>
          <w:sz w:val="16"/>
        </w:rPr>
      </w:pPr>
      <w:r w:rsidRPr="00C555CE">
        <w:rPr>
          <w:sz w:val="16"/>
        </w:rPr>
        <w:t>[Equation omitted]</w:t>
      </w:r>
    </w:p>
    <w:p w14:paraId="1E9FF33A" w14:textId="77777777" w:rsidR="009560B5" w:rsidRPr="00C555CE" w:rsidRDefault="009560B5" w:rsidP="009560B5">
      <w:pPr>
        <w:rPr>
          <w:sz w:val="16"/>
        </w:rPr>
      </w:pPr>
      <w:r w:rsidRPr="00C555CE">
        <w:rPr>
          <w:sz w:val="16"/>
        </w:rPr>
        <w:t xml:space="preserve">where X1, X2, X3…, </w:t>
      </w:r>
      <w:proofErr w:type="spellStart"/>
      <w:r w:rsidRPr="00C555CE">
        <w:rPr>
          <w:sz w:val="16"/>
        </w:rPr>
        <w:t>Xn</w:t>
      </w:r>
      <w:proofErr w:type="spellEnd"/>
      <w:r w:rsidRPr="00C555CE">
        <w:rPr>
          <w:sz w:val="16"/>
        </w:rPr>
        <w:t xml:space="preserve">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7942BBE1" w14:textId="77777777" w:rsidR="009560B5" w:rsidRPr="00C555CE" w:rsidRDefault="009560B5" w:rsidP="009560B5">
      <w:pPr>
        <w:rPr>
          <w:sz w:val="16"/>
        </w:rPr>
      </w:pPr>
      <w:r w:rsidRPr="00C555CE">
        <w:rPr>
          <w:sz w:val="16"/>
        </w:rPr>
        <w:t>The gross domestic income of the United States and China for the period of 1996–2019 was taken as dependent variables (Table 2).</w:t>
      </w:r>
    </w:p>
    <w:p w14:paraId="102E8F57" w14:textId="77777777" w:rsidR="009560B5" w:rsidRPr="00C555CE" w:rsidRDefault="009560B5" w:rsidP="009560B5">
      <w:pPr>
        <w:rPr>
          <w:sz w:val="16"/>
        </w:rPr>
      </w:pPr>
      <w:r w:rsidRPr="00C555CE">
        <w:rPr>
          <w:sz w:val="16"/>
        </w:rPr>
        <w:t>The independent variables were represented by the volume of electronics production (</w:t>
      </w:r>
      <w:proofErr w:type="spellStart"/>
      <w:r w:rsidRPr="00C555CE">
        <w:rPr>
          <w:sz w:val="16"/>
        </w:rPr>
        <w:t>Elc</w:t>
      </w:r>
      <w:proofErr w:type="spellEnd"/>
      <w:r w:rsidRPr="00C555CE">
        <w:rPr>
          <w:sz w:val="16"/>
        </w:rPr>
        <w:t>), costs incurred in installation and maintenance of equipment/technologies (</w:t>
      </w:r>
      <w:proofErr w:type="spellStart"/>
      <w:r w:rsidRPr="00C555CE">
        <w:rPr>
          <w:sz w:val="16"/>
        </w:rPr>
        <w:t>CTech</w:t>
      </w:r>
      <w:proofErr w:type="spellEnd"/>
      <w:r w:rsidRPr="00C555CE">
        <w:rPr>
          <w:sz w:val="16"/>
        </w:rPr>
        <w:t>), the volume of high technology exports (</w:t>
      </w:r>
      <w:proofErr w:type="spellStart"/>
      <w:r w:rsidRPr="00C555CE">
        <w:rPr>
          <w:sz w:val="16"/>
        </w:rPr>
        <w:t>HTExp</w:t>
      </w:r>
      <w:proofErr w:type="spellEnd"/>
      <w:r w:rsidRPr="00C555CE">
        <w:rPr>
          <w:sz w:val="16"/>
        </w:rPr>
        <w:t>), and investment in R&amp;D activities (RD). Data are given in Table 3.</w:t>
      </w:r>
    </w:p>
    <w:p w14:paraId="653DC5F5" w14:textId="77777777" w:rsidR="009560B5" w:rsidRPr="00C555CE" w:rsidRDefault="009560B5" w:rsidP="009560B5">
      <w:pPr>
        <w:rPr>
          <w:sz w:val="16"/>
        </w:rPr>
      </w:pPr>
      <w:r w:rsidRPr="00C555CE">
        <w:rPr>
          <w:sz w:val="16"/>
        </w:rPr>
        <w:t>[Table omitted]</w:t>
      </w:r>
    </w:p>
    <w:p w14:paraId="0DE0418A" w14:textId="77777777" w:rsidR="009560B5" w:rsidRPr="00C555CE" w:rsidRDefault="009560B5" w:rsidP="009560B5">
      <w:pPr>
        <w:rPr>
          <w:sz w:val="16"/>
        </w:rPr>
      </w:pPr>
      <w:r w:rsidRPr="00C555CE">
        <w:rPr>
          <w:sz w:val="16"/>
        </w:rPr>
        <w:t xml:space="preserve">Based on the purpose of the study, we put forward two hypotheses about the nature of the patterns observed: </w:t>
      </w:r>
    </w:p>
    <w:p w14:paraId="6F3F166F" w14:textId="77777777" w:rsidR="009560B5" w:rsidRPr="00C555CE" w:rsidRDefault="009560B5" w:rsidP="009560B5">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624C8F37" w14:textId="77777777" w:rsidR="009560B5" w:rsidRPr="00C555CE" w:rsidRDefault="009560B5" w:rsidP="009560B5">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2E1F2A97" w14:textId="77777777" w:rsidR="009560B5" w:rsidRPr="00C555CE" w:rsidRDefault="009560B5" w:rsidP="009560B5">
      <w:pPr>
        <w:rPr>
          <w:sz w:val="16"/>
        </w:rPr>
      </w:pPr>
      <w:r w:rsidRPr="00C555CE">
        <w:rPr>
          <w:sz w:val="16"/>
        </w:rPr>
        <w:t xml:space="preserve">We test the hypotheses and the methodology for assessing the level of technological effectiveness using the sample of 30 countries. The aggregate of research objects embraces several developed countries, developing countries with high GDP, as well as developing </w:t>
      </w:r>
      <w:r w:rsidRPr="00C555CE">
        <w:rPr>
          <w:sz w:val="16"/>
        </w:rPr>
        <w:lastRenderedPageBreak/>
        <w:t>countries not included in leading world economies. The selection is due to the need to cover a wide range of economies characterized by a wide variety of development conditions.</w:t>
      </w:r>
    </w:p>
    <w:p w14:paraId="7CB1B520" w14:textId="77777777" w:rsidR="009560B5" w:rsidRPr="00C555CE" w:rsidRDefault="009560B5" w:rsidP="009560B5">
      <w:pPr>
        <w:rPr>
          <w:sz w:val="16"/>
        </w:rPr>
      </w:pPr>
      <w:r w:rsidRPr="00C555CE">
        <w:rPr>
          <w:sz w:val="16"/>
        </w:rPr>
        <w:t>5. Results comparing technological effectiveness of economies</w:t>
      </w:r>
    </w:p>
    <w:p w14:paraId="487E7766" w14:textId="77777777" w:rsidR="009560B5" w:rsidRPr="00C555CE" w:rsidRDefault="009560B5" w:rsidP="009560B5">
      <w:pPr>
        <w:rPr>
          <w:sz w:val="16"/>
        </w:rPr>
      </w:pPr>
      <w:r w:rsidRPr="00C555CE">
        <w:rPr>
          <w:sz w:val="16"/>
        </w:rPr>
        <w:t xml:space="preserve">5. 1. Leading countries and outsiders in terms of technological innovation </w:t>
      </w:r>
    </w:p>
    <w:p w14:paraId="36B757C0" w14:textId="77777777" w:rsidR="009560B5" w:rsidRPr="00C555CE" w:rsidRDefault="009560B5" w:rsidP="009560B5">
      <w:pPr>
        <w:rPr>
          <w:sz w:val="16"/>
        </w:rPr>
      </w:pPr>
      <w:r w:rsidRPr="00C555CE">
        <w:rPr>
          <w:sz w:val="16"/>
        </w:rPr>
        <w:t xml:space="preserve">The global economy in the context of Industry 4.0 demonstrates </w:t>
      </w:r>
      <w:proofErr w:type="gramStart"/>
      <w:r w:rsidRPr="00C555CE">
        <w:rPr>
          <w:sz w:val="16"/>
        </w:rPr>
        <w:t>a number of</w:t>
      </w:r>
      <w:proofErr w:type="gramEnd"/>
      <w:r w:rsidRPr="00C555CE">
        <w:rPr>
          <w:sz w:val="16"/>
        </w:rPr>
        <w:t xml:space="preserve">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32AE3678" w14:textId="77777777" w:rsidR="009560B5" w:rsidRPr="00C555CE" w:rsidRDefault="009560B5" w:rsidP="009560B5">
      <w:pPr>
        <w:rPr>
          <w:sz w:val="16"/>
        </w:rPr>
      </w:pPr>
      <w:r w:rsidRPr="00C555CE">
        <w:rPr>
          <w:sz w:val="16"/>
        </w:rPr>
        <w:t xml:space="preserve">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w:t>
      </w:r>
      <w:proofErr w:type="gramStart"/>
      <w:r w:rsidRPr="00C555CE">
        <w:rPr>
          <w:sz w:val="16"/>
        </w:rPr>
        <w:t>China</w:t>
      </w:r>
      <w:proofErr w:type="gramEnd"/>
      <w:r w:rsidRPr="00C555CE">
        <w:rPr>
          <w:sz w:val="16"/>
        </w:rPr>
        <w:t xml:space="preserve"> and other countries leading in the Global Competitiveness Report.</w:t>
      </w:r>
    </w:p>
    <w:p w14:paraId="606C6BA3" w14:textId="77777777" w:rsidR="009560B5" w:rsidRPr="00C555CE" w:rsidRDefault="009560B5" w:rsidP="009560B5">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3A6A4872" w14:textId="77777777" w:rsidR="009560B5" w:rsidRPr="00C555CE" w:rsidRDefault="009560B5" w:rsidP="009560B5">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1A6A1D66" w14:textId="77777777" w:rsidR="009560B5" w:rsidRPr="00C555CE" w:rsidRDefault="009560B5" w:rsidP="009560B5">
      <w:pPr>
        <w:rPr>
          <w:sz w:val="16"/>
        </w:rPr>
      </w:pPr>
      <w:r w:rsidRPr="00C555CE">
        <w:rPr>
          <w:sz w:val="16"/>
        </w:rPr>
        <w:t>[Table omitted]</w:t>
      </w:r>
    </w:p>
    <w:p w14:paraId="73F69FAD" w14:textId="77777777" w:rsidR="009560B5" w:rsidRPr="00C555CE" w:rsidRDefault="009560B5" w:rsidP="009560B5">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5758B6F1" w14:textId="77777777" w:rsidR="009560B5" w:rsidRPr="00C555CE" w:rsidRDefault="009560B5" w:rsidP="009560B5">
      <w:pPr>
        <w:rPr>
          <w:sz w:val="16"/>
        </w:rPr>
      </w:pPr>
      <w:r w:rsidRPr="00C555CE">
        <w:rPr>
          <w:sz w:val="16"/>
        </w:rPr>
        <w:t>[Table omitted]</w:t>
      </w:r>
    </w:p>
    <w:p w14:paraId="016F2893" w14:textId="77777777" w:rsidR="009560B5" w:rsidRPr="00C555CE" w:rsidRDefault="009560B5" w:rsidP="009560B5">
      <w:pPr>
        <w:rPr>
          <w:sz w:val="16"/>
        </w:rPr>
      </w:pPr>
      <w:r w:rsidRPr="00C555CE">
        <w:rPr>
          <w:sz w:val="16"/>
        </w:rPr>
        <w:t>5. 2. Assessment of the dependence of economic growth on the technological factor</w:t>
      </w:r>
    </w:p>
    <w:p w14:paraId="20744DE5" w14:textId="77777777" w:rsidR="009560B5" w:rsidRPr="00C555CE" w:rsidRDefault="009560B5" w:rsidP="009560B5">
      <w:pPr>
        <w:rPr>
          <w:sz w:val="16"/>
        </w:rPr>
      </w:pPr>
      <w:r w:rsidRPr="00C555CE">
        <w:rPr>
          <w:sz w:val="16"/>
        </w:rPr>
        <w:t xml:space="preserve">As articulated earlier, an increase in GDP can result from various factors. To substantiate the relationship between economic growth and the technological factor, we construct </w:t>
      </w:r>
      <w:proofErr w:type="gramStart"/>
      <w:r w:rsidRPr="00C555CE">
        <w:rPr>
          <w:sz w:val="16"/>
        </w:rPr>
        <w:t>a number of</w:t>
      </w:r>
      <w:proofErr w:type="gramEnd"/>
      <w:r w:rsidRPr="00C555CE">
        <w:rPr>
          <w:sz w:val="16"/>
        </w:rPr>
        <w:t xml:space="preserve"> models. The parameters of the regression models for the USA and China are given in Tables 5, 6. The parameters of the multiple regression model were obtained using STATISTICA software.</w:t>
      </w:r>
    </w:p>
    <w:p w14:paraId="28DD1067" w14:textId="77777777" w:rsidR="009560B5" w:rsidRPr="00C555CE" w:rsidRDefault="009560B5" w:rsidP="009560B5">
      <w:pPr>
        <w:rPr>
          <w:sz w:val="16"/>
        </w:rPr>
      </w:pPr>
      <w:r w:rsidRPr="00C555CE">
        <w:rPr>
          <w:sz w:val="16"/>
        </w:rPr>
        <w:t>[Table omitted]</w:t>
      </w:r>
    </w:p>
    <w:p w14:paraId="43CB05F7" w14:textId="77777777" w:rsidR="009560B5" w:rsidRPr="00C555CE" w:rsidRDefault="009560B5" w:rsidP="009560B5">
      <w:pPr>
        <w:rPr>
          <w:sz w:val="16"/>
        </w:rPr>
      </w:pPr>
      <w:r w:rsidRPr="00C555CE">
        <w:rPr>
          <w:sz w:val="16"/>
        </w:rPr>
        <w:t>We have obtained a model with good quality characteristics; in this case, the coefficient of determination R2=0.996, normalized R-squared=0.995, multiple R=0.998.</w:t>
      </w:r>
    </w:p>
    <w:p w14:paraId="5EB09BF3" w14:textId="77777777" w:rsidR="009560B5" w:rsidRPr="00C555CE" w:rsidRDefault="009560B5" w:rsidP="009560B5">
      <w:pPr>
        <w:rPr>
          <w:sz w:val="16"/>
        </w:rPr>
      </w:pPr>
      <w:r w:rsidRPr="00C555CE">
        <w:rPr>
          <w:sz w:val="16"/>
        </w:rPr>
        <w:t>[Table omitted]</w:t>
      </w:r>
    </w:p>
    <w:p w14:paraId="385B98E3" w14:textId="77777777" w:rsidR="009560B5" w:rsidRPr="00C555CE" w:rsidRDefault="009560B5" w:rsidP="009560B5">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2D050D9D" w14:textId="77777777" w:rsidR="009560B5" w:rsidRPr="00C555CE" w:rsidRDefault="009560B5" w:rsidP="009560B5">
      <w:pPr>
        <w:rPr>
          <w:sz w:val="16"/>
        </w:rPr>
      </w:pPr>
      <w:r w:rsidRPr="00C555CE">
        <w:rPr>
          <w:sz w:val="16"/>
        </w:rPr>
        <w:lastRenderedPageBreak/>
        <w:t xml:space="preserve">Having analyzed the models’ data, we can conclude that there are no factors with a high probability of insignificance (t-Statistic for each model are greater than the critical value at a significance level of p=0.01), </w:t>
      </w:r>
      <w:proofErr w:type="gramStart"/>
      <w:r w:rsidRPr="00C555CE">
        <w:rPr>
          <w:sz w:val="16"/>
        </w:rPr>
        <w:t>i.e.</w:t>
      </w:r>
      <w:proofErr w:type="gramEnd"/>
      <w:r w:rsidRPr="00C555CE">
        <w:rPr>
          <w:sz w:val="16"/>
        </w:rPr>
        <w:t xml:space="preserve"> all regressions are significant.</w:t>
      </w:r>
    </w:p>
    <w:p w14:paraId="35E80F03" w14:textId="77777777" w:rsidR="009560B5" w:rsidRPr="00C555CE" w:rsidRDefault="009560B5" w:rsidP="009560B5">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2294AACD" w14:textId="77777777" w:rsidR="009560B5" w:rsidRPr="00C555CE" w:rsidRDefault="009560B5" w:rsidP="009560B5">
      <w:pPr>
        <w:rPr>
          <w:sz w:val="16"/>
        </w:rPr>
      </w:pPr>
      <w:r w:rsidRPr="00C555CE">
        <w:rPr>
          <w:sz w:val="16"/>
        </w:rPr>
        <w:t>Fig. 4 provides a visual distribution of actual and calculated values of the regression models.</w:t>
      </w:r>
    </w:p>
    <w:p w14:paraId="3C69439A" w14:textId="77777777" w:rsidR="009560B5" w:rsidRPr="00C555CE" w:rsidRDefault="009560B5" w:rsidP="009560B5">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 xml:space="preserve">significant </w:t>
      </w:r>
      <w:proofErr w:type="spellStart"/>
      <w:r w:rsidRPr="00C555CE">
        <w:rPr>
          <w:rStyle w:val="Emphasis"/>
        </w:rPr>
        <w:t>regressants</w:t>
      </w:r>
      <w:proofErr w:type="spellEnd"/>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2D534F93" w14:textId="77777777" w:rsidR="009560B5" w:rsidRPr="00C555CE" w:rsidRDefault="009560B5" w:rsidP="009560B5">
      <w:pPr>
        <w:rPr>
          <w:sz w:val="16"/>
        </w:rPr>
      </w:pPr>
      <w:r w:rsidRPr="00C555CE">
        <w:rPr>
          <w:sz w:val="16"/>
        </w:rPr>
        <w:t>[Chart omitted]</w:t>
      </w:r>
    </w:p>
    <w:p w14:paraId="70209211" w14:textId="77777777" w:rsidR="009560B5" w:rsidRPr="00C555CE" w:rsidRDefault="009560B5" w:rsidP="009560B5">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2C9083F2" w14:textId="77777777" w:rsidR="009560B5" w:rsidRPr="00C555CE" w:rsidRDefault="009560B5" w:rsidP="009560B5">
      <w:pPr>
        <w:rPr>
          <w:sz w:val="16"/>
        </w:rPr>
      </w:pPr>
      <w:r w:rsidRPr="00C555CE">
        <w:rPr>
          <w:sz w:val="16"/>
        </w:rPr>
        <w:t xml:space="preserve">The H2 hypothesis was partially confirmed: countries capable of using their innovative potential effectively are characterized by an elevated level of competitiveness. However, the use of outdated technologies does not always </w:t>
      </w:r>
      <w:proofErr w:type="gramStart"/>
      <w:r w:rsidRPr="00C555CE">
        <w:rPr>
          <w:sz w:val="16"/>
        </w:rPr>
        <w:t>results</w:t>
      </w:r>
      <w:proofErr w:type="gramEnd"/>
      <w:r w:rsidRPr="00C555CE">
        <w:rPr>
          <w:sz w:val="16"/>
        </w:rPr>
        <w:t xml:space="preserve"> in a decrease in global competitiveness, since these processes can be influenced by the institutional environment, which was beyond the scope of the present study</w:t>
      </w:r>
    </w:p>
    <w:p w14:paraId="3F22B8CD" w14:textId="77777777" w:rsidR="009560B5" w:rsidRPr="00C555CE" w:rsidRDefault="009560B5" w:rsidP="009560B5">
      <w:pPr>
        <w:rPr>
          <w:sz w:val="16"/>
        </w:rPr>
      </w:pPr>
      <w:r w:rsidRPr="00C555CE">
        <w:rPr>
          <w:sz w:val="16"/>
        </w:rPr>
        <w:t>6. Discussion of the results comparing technological effectiveness of economies</w:t>
      </w:r>
    </w:p>
    <w:p w14:paraId="32185ACD" w14:textId="77777777" w:rsidR="009560B5" w:rsidRPr="00C555CE" w:rsidRDefault="009560B5" w:rsidP="009560B5">
      <w:pPr>
        <w:rPr>
          <w:sz w:val="16"/>
        </w:rPr>
      </w:pPr>
      <w:r w:rsidRPr="00C555CE">
        <w:rPr>
          <w:sz w:val="16"/>
        </w:rPr>
        <w:t xml:space="preserve">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w:t>
      </w:r>
      <w:proofErr w:type="gramStart"/>
      <w:r w:rsidRPr="00C555CE">
        <w:rPr>
          <w:sz w:val="16"/>
        </w:rPr>
        <w:t>development</w:t>
      </w:r>
      <w:proofErr w:type="gramEnd"/>
      <w:r w:rsidRPr="00C555CE">
        <w:rPr>
          <w:sz w:val="16"/>
        </w:rPr>
        <w:t xml:space="preserve"> and implementation of </w:t>
      </w:r>
      <w:proofErr w:type="spellStart"/>
      <w:r w:rsidRPr="00C555CE">
        <w:rPr>
          <w:sz w:val="16"/>
        </w:rPr>
        <w:t>hightech</w:t>
      </w:r>
      <w:proofErr w:type="spellEnd"/>
      <w:r w:rsidRPr="00C555CE">
        <w:rPr>
          <w:sz w:val="16"/>
        </w:rPr>
        <w:t xml:space="preserve"> solutions.</w:t>
      </w:r>
    </w:p>
    <w:p w14:paraId="6B604B81" w14:textId="77777777" w:rsidR="009560B5" w:rsidRPr="00C555CE" w:rsidRDefault="009560B5" w:rsidP="009560B5">
      <w:pPr>
        <w:rPr>
          <w:sz w:val="16"/>
        </w:rPr>
      </w:pPr>
      <w:r w:rsidRPr="00C555CE">
        <w:rPr>
          <w:sz w:val="16"/>
        </w:rPr>
        <w:t xml:space="preserve">It is noteworthy that in terms of the level of technological development, Kazakhstan, </w:t>
      </w:r>
      <w:proofErr w:type="gramStart"/>
      <w:r w:rsidRPr="00C555CE">
        <w:rPr>
          <w:sz w:val="16"/>
        </w:rPr>
        <w:t>Brazil</w:t>
      </w:r>
      <w:proofErr w:type="gramEnd"/>
      <w:r w:rsidRPr="00C555CE">
        <w:rPr>
          <w:sz w:val="16"/>
        </w:rPr>
        <w:t xml:space="preserve"> and Ukraine lag significantly behind some European nations (Romania, Poland, and Bulgaria), Turkey and Mexico. These countries do not exhibit sufficient potential to introduce innovations independently, but </w:t>
      </w:r>
      <w:proofErr w:type="gramStart"/>
      <w:r w:rsidRPr="00C555CE">
        <w:rPr>
          <w:sz w:val="16"/>
        </w:rPr>
        <w:t>with regard to</w:t>
      </w:r>
      <w:proofErr w:type="gramEnd"/>
      <w:r w:rsidRPr="00C555CE">
        <w:rPr>
          <w:sz w:val="16"/>
        </w:rPr>
        <w:t xml:space="preserve">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683D7651" w14:textId="77777777" w:rsidR="009560B5" w:rsidRPr="00C555CE" w:rsidRDefault="009560B5" w:rsidP="009560B5">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18F0F558" w14:textId="77777777" w:rsidR="009560B5" w:rsidRPr="00C555CE" w:rsidRDefault="009560B5" w:rsidP="009560B5">
      <w:pPr>
        <w:rPr>
          <w:sz w:val="16"/>
        </w:rPr>
      </w:pPr>
      <w:r w:rsidRPr="00C555CE">
        <w:rPr>
          <w:sz w:val="16"/>
        </w:rPr>
        <w:lastRenderedPageBreak/>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w:t>
      </w:r>
      <w:proofErr w:type="gramStart"/>
      <w:r w:rsidRPr="00C555CE">
        <w:rPr>
          <w:sz w:val="16"/>
        </w:rPr>
        <w:t>i.e.</w:t>
      </w:r>
      <w:proofErr w:type="gramEnd"/>
      <w:r w:rsidRPr="00C555CE">
        <w:rPr>
          <w:sz w:val="16"/>
        </w:rPr>
        <w:t xml:space="preserv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6F00E45E" w14:textId="77777777" w:rsidR="009560B5" w:rsidRPr="00C555CE" w:rsidRDefault="009560B5" w:rsidP="009560B5">
      <w:pPr>
        <w:rPr>
          <w:sz w:val="16"/>
        </w:rPr>
      </w:pPr>
      <w:r w:rsidRPr="00C555CE">
        <w:rPr>
          <w:sz w:val="16"/>
        </w:rPr>
        <w:t xml:space="preserve">Hence, </w:t>
      </w:r>
      <w:proofErr w:type="gramStart"/>
      <w:r w:rsidRPr="00C555CE">
        <w:rPr>
          <w:rStyle w:val="StyleUnderline"/>
        </w:rPr>
        <w:t>scientific</w:t>
      </w:r>
      <w:proofErr w:type="gramEnd"/>
      <w:r w:rsidRPr="00C555CE">
        <w:rPr>
          <w:rStyle w:val="StyleUnderline"/>
        </w:rPr>
        <w:t xml:space="preserve">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1045DB38" w14:textId="77777777" w:rsidR="009560B5" w:rsidRDefault="009560B5" w:rsidP="009560B5">
      <w:pPr>
        <w:pStyle w:val="Heading4"/>
      </w:pPr>
      <w:r>
        <w:t xml:space="preserve">Slow growth </w:t>
      </w:r>
      <w:r w:rsidRPr="0006699F">
        <w:t>causes</w:t>
      </w:r>
      <w:r>
        <w:t xml:space="preserve"> </w:t>
      </w:r>
      <w:r w:rsidRPr="0006699F">
        <w:rPr>
          <w:u w:val="single"/>
        </w:rPr>
        <w:t>extinction</w:t>
      </w:r>
      <w:r>
        <w:t>.</w:t>
      </w:r>
    </w:p>
    <w:p w14:paraId="62F7AA90" w14:textId="77777777" w:rsidR="009560B5" w:rsidRDefault="009560B5" w:rsidP="009560B5">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5257517E" w14:textId="77777777" w:rsidR="009560B5" w:rsidRPr="00832910" w:rsidRDefault="009560B5" w:rsidP="009560B5">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7ADE4049" w14:textId="77777777" w:rsidR="009560B5" w:rsidRPr="00832910" w:rsidRDefault="009560B5" w:rsidP="009560B5">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832910">
        <w:rPr>
          <w:sz w:val="16"/>
        </w:rPr>
        <w:t>Ikenberry</w:t>
      </w:r>
      <w:proofErr w:type="spellEnd"/>
      <w:r w:rsidRPr="00832910">
        <w:rPr>
          <w:sz w:val="16"/>
        </w:rPr>
        <w:t xml:space="preserve">,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w:t>
      </w:r>
      <w:r w:rsidRPr="00832910">
        <w:rPr>
          <w:sz w:val="16"/>
        </w:rPr>
        <w:lastRenderedPageBreak/>
        <w:t xml:space="preserve">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832910">
        <w:rPr>
          <w:sz w:val="16"/>
        </w:rPr>
        <w:t>self insure</w:t>
      </w:r>
      <w:proofErr w:type="spellEnd"/>
      <w:r w:rsidRPr="00832910">
        <w:rPr>
          <w:sz w:val="16"/>
        </w:rPr>
        <w:t xml:space="preserve"> against future financial crises.9</w:t>
      </w:r>
    </w:p>
    <w:p w14:paraId="3B5537D7" w14:textId="77777777" w:rsidR="009560B5" w:rsidRPr="00832910" w:rsidRDefault="009560B5" w:rsidP="009560B5">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proofErr w:type="gramStart"/>
      <w:r w:rsidRPr="0070779E">
        <w:rPr>
          <w:rStyle w:val="Emphasis"/>
        </w:rPr>
        <w:t>innovation</w:t>
      </w:r>
      <w:proofErr w:type="gramEnd"/>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4F4C0EBE" w14:textId="77777777" w:rsidR="009560B5" w:rsidRPr="00832910" w:rsidRDefault="009560B5" w:rsidP="009560B5">
      <w:pPr>
        <w:rPr>
          <w:sz w:val="16"/>
        </w:rPr>
      </w:pPr>
      <w:r w:rsidRPr="00832910">
        <w:rPr>
          <w:sz w:val="16"/>
        </w:rPr>
        <w:t>Secular Stagnation</w:t>
      </w:r>
    </w:p>
    <w:p w14:paraId="33DE6E7C" w14:textId="77777777" w:rsidR="009560B5" w:rsidRPr="00832910" w:rsidRDefault="009560B5" w:rsidP="009560B5">
      <w:pPr>
        <w:rPr>
          <w:sz w:val="16"/>
        </w:rPr>
      </w:pPr>
      <w:r w:rsidRPr="00832910">
        <w:rPr>
          <w:sz w:val="16"/>
        </w:rPr>
        <w:t xml:space="preserve">This </w:t>
      </w:r>
      <w:proofErr w:type="spellStart"/>
      <w:r w:rsidRPr="00832910">
        <w:rPr>
          <w:sz w:val="16"/>
        </w:rPr>
        <w:t>unbrave</w:t>
      </w:r>
      <w:proofErr w:type="spellEnd"/>
      <w:r w:rsidRPr="00832910">
        <w:rPr>
          <w:sz w:val="16"/>
        </w:rPr>
        <w:t xml:space="preser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w:t>
      </w:r>
      <w:proofErr w:type="gramStart"/>
      <w:r w:rsidRPr="00832910">
        <w:rPr>
          <w:sz w:val="16"/>
        </w:rPr>
        <w:t>Summers’</w:t>
      </w:r>
      <w:proofErr w:type="gramEnd"/>
      <w:r w:rsidRPr="00832910">
        <w:rPr>
          <w:sz w:val="16"/>
        </w:rPr>
        <w:t xml:space="preserve"> ideas, explains:</w:t>
      </w:r>
    </w:p>
    <w:p w14:paraId="77414E41" w14:textId="77777777" w:rsidR="009560B5" w:rsidRPr="00832910" w:rsidRDefault="009560B5" w:rsidP="009560B5">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F641132" w14:textId="77777777" w:rsidR="009560B5" w:rsidRPr="00832910" w:rsidRDefault="009560B5" w:rsidP="009560B5">
      <w:pPr>
        <w:ind w:left="720"/>
        <w:rPr>
          <w:sz w:val="16"/>
        </w:rPr>
      </w:pPr>
      <w:r w:rsidRPr="00832910">
        <w:rPr>
          <w:sz w:val="16"/>
        </w:rPr>
        <w:t xml:space="preserve">Other factors that make investors similarly pessimistic include rising global inequality and the slowdown in productivity growth… </w:t>
      </w:r>
    </w:p>
    <w:p w14:paraId="5CF46F1F" w14:textId="77777777" w:rsidR="009560B5" w:rsidRPr="00832910" w:rsidRDefault="009560B5" w:rsidP="009560B5">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857EECD" w14:textId="77777777" w:rsidR="009560B5" w:rsidRPr="00832910" w:rsidRDefault="009560B5" w:rsidP="009560B5">
      <w:pPr>
        <w:ind w:left="720"/>
        <w:rPr>
          <w:sz w:val="16"/>
        </w:rPr>
      </w:pPr>
      <w:r w:rsidRPr="00832910">
        <w:rPr>
          <w:sz w:val="16"/>
        </w:rPr>
        <w:t xml:space="preserve">…in the long run, more immigration might be a vital part of curing secular stagnation. Summers also heavily prescribes increased government spending, arguing that it might </w:t>
      </w:r>
      <w:proofErr w:type="gramStart"/>
      <w:r w:rsidRPr="00832910">
        <w:rPr>
          <w:sz w:val="16"/>
        </w:rPr>
        <w:t>actually be</w:t>
      </w:r>
      <w:proofErr w:type="gramEnd"/>
      <w:r w:rsidRPr="00832910">
        <w:rPr>
          <w:sz w:val="16"/>
        </w:rPr>
        <w:t xml:space="preserve"> more prudent than cutting back – especially if the money is spent on infrastructure, education and research and development. </w:t>
      </w:r>
    </w:p>
    <w:p w14:paraId="5070EF96" w14:textId="77777777" w:rsidR="009560B5" w:rsidRPr="00832910" w:rsidRDefault="009560B5" w:rsidP="009560B5">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A4216A" w14:textId="77777777" w:rsidR="009560B5" w:rsidRPr="00832910" w:rsidRDefault="009560B5" w:rsidP="009560B5">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lastRenderedPageBreak/>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EA2A3C5" w14:textId="77777777" w:rsidR="009560B5" w:rsidRPr="0070779E" w:rsidRDefault="009560B5" w:rsidP="009560B5">
      <w:pPr>
        <w:rPr>
          <w:sz w:val="16"/>
        </w:rPr>
      </w:pPr>
      <w:r w:rsidRPr="0070779E">
        <w:rPr>
          <w:sz w:val="16"/>
        </w:rPr>
        <w:t>Illiberal Globalization</w:t>
      </w:r>
    </w:p>
    <w:p w14:paraId="10718241" w14:textId="77777777" w:rsidR="009560B5" w:rsidRPr="00832910" w:rsidRDefault="009560B5" w:rsidP="009560B5">
      <w:pPr>
        <w:rPr>
          <w:sz w:val="16"/>
        </w:rPr>
      </w:pPr>
      <w:r w:rsidRPr="0070779E">
        <w:rPr>
          <w:rStyle w:val="StyleUnderline"/>
        </w:rPr>
        <w:t>Economic weakness</w:t>
      </w:r>
      <w:r w:rsidRPr="0070779E">
        <w:rPr>
          <w:sz w:val="16"/>
        </w:rPr>
        <w:t xml:space="preserve"> and rising nationalism (along with multipolarity) will not end </w:t>
      </w:r>
      <w:proofErr w:type="gramStart"/>
      <w:r w:rsidRPr="0070779E">
        <w:rPr>
          <w:sz w:val="16"/>
        </w:rPr>
        <w:t>globalization, but</w:t>
      </w:r>
      <w:proofErr w:type="gramEnd"/>
      <w:r w:rsidRPr="0070779E">
        <w:rPr>
          <w:sz w:val="16"/>
        </w:rPr>
        <w:t xml:space="preserve">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w:t>
      </w:r>
      <w:proofErr w:type="gramStart"/>
      <w:r w:rsidRPr="00832910">
        <w:rPr>
          <w:sz w:val="16"/>
        </w:rPr>
        <w:t>sustainability</w:t>
      </w:r>
      <w:proofErr w:type="gramEnd"/>
      <w:r w:rsidRPr="00832910">
        <w:rPr>
          <w:sz w:val="16"/>
        </w:rPr>
        <w:t xml:space="preserve">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832910">
        <w:rPr>
          <w:sz w:val="16"/>
        </w:rPr>
        <w:t>proTrump</w:t>
      </w:r>
      <w:proofErr w:type="spellEnd"/>
      <w:r w:rsidRPr="00832910">
        <w:rPr>
          <w:sz w:val="16"/>
        </w:rPr>
        <w:t xml:space="preserve">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w:t>
      </w:r>
      <w:proofErr w:type="gramStart"/>
      <w:r w:rsidRPr="00832910">
        <w:rPr>
          <w:sz w:val="16"/>
        </w:rPr>
        <w:t>It is clear that the</w:t>
      </w:r>
      <w:proofErr w:type="gramEnd"/>
      <w:r w:rsidRPr="00832910">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6D9EA83D" w14:textId="77777777" w:rsidR="009560B5" w:rsidRPr="00832910" w:rsidRDefault="009560B5" w:rsidP="009560B5">
      <w:pPr>
        <w:rPr>
          <w:sz w:val="16"/>
        </w:rPr>
      </w:pPr>
      <w:r w:rsidRPr="008329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832910">
        <w:rPr>
          <w:sz w:val="16"/>
        </w:rPr>
        <w:t>Of</w:t>
      </w:r>
      <w:proofErr w:type="gramEnd"/>
      <w:r w:rsidRPr="00832910">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832910">
        <w:rPr>
          <w:sz w:val="16"/>
        </w:rPr>
        <w:t>automotives</w:t>
      </w:r>
      <w:proofErr w:type="spellEnd"/>
      <w:r w:rsidRPr="00832910">
        <w:rPr>
          <w:sz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AA927F0" w14:textId="77777777" w:rsidR="009560B5" w:rsidRPr="00832910" w:rsidRDefault="009560B5" w:rsidP="009560B5">
      <w:pPr>
        <w:rPr>
          <w:sz w:val="16"/>
        </w:rPr>
      </w:pPr>
      <w:r w:rsidRPr="00832910">
        <w:rPr>
          <w:sz w:val="16"/>
        </w:rPr>
        <w:lastRenderedPageBreak/>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66E2516" w14:textId="77777777" w:rsidR="009560B5" w:rsidRPr="00832910" w:rsidRDefault="009560B5" w:rsidP="009560B5">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0A91A36C" w14:textId="77777777" w:rsidR="009560B5" w:rsidRPr="00832910" w:rsidRDefault="009560B5" w:rsidP="009560B5">
      <w:pPr>
        <w:ind w:left="720"/>
        <w:rPr>
          <w:sz w:val="16"/>
        </w:rPr>
      </w:pPr>
      <w:r w:rsidRPr="00832910">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832910">
        <w:rPr>
          <w:sz w:val="16"/>
        </w:rPr>
        <w:t>have to</w:t>
      </w:r>
      <w:proofErr w:type="gramEnd"/>
      <w:r w:rsidRPr="00832910">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0372554" w14:textId="77777777" w:rsidR="009560B5" w:rsidRPr="00832910" w:rsidRDefault="009560B5" w:rsidP="009560B5">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w:t>
      </w:r>
      <w:proofErr w:type="spellStart"/>
      <w:r w:rsidRPr="00832910">
        <w:rPr>
          <w:sz w:val="16"/>
        </w:rPr>
        <w:t>Drezner</w:t>
      </w:r>
      <w:proofErr w:type="spellEnd"/>
      <w:r w:rsidRPr="00832910">
        <w:rPr>
          <w:sz w:val="16"/>
        </w:rPr>
        <w:t xml:space="preserve">,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 xml:space="preserve">,”21 which examines the </w:t>
      </w:r>
      <w:proofErr w:type="spellStart"/>
      <w:r w:rsidRPr="00832910">
        <w:rPr>
          <w:sz w:val="16"/>
        </w:rPr>
        <w:t>preWorld</w:t>
      </w:r>
      <w:proofErr w:type="spellEnd"/>
      <w:r w:rsidRPr="00832910">
        <w:rPr>
          <w:sz w:val="16"/>
        </w:rPr>
        <w:t xml:space="preserve"> War I period of heightened trade conflict, its contribution to the disaster that followed, and its parallels to the present:</w:t>
      </w:r>
    </w:p>
    <w:p w14:paraId="2E9FB8BF" w14:textId="77777777" w:rsidR="009560B5" w:rsidRPr="00832910" w:rsidRDefault="009560B5" w:rsidP="009560B5">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407F37D3" w14:textId="77777777" w:rsidR="009560B5" w:rsidRPr="00832910" w:rsidRDefault="009560B5" w:rsidP="009560B5">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6B8D7B95" w14:textId="77777777" w:rsidR="009560B5" w:rsidRPr="00832910" w:rsidRDefault="009560B5" w:rsidP="009560B5">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DCAEC7B" w14:textId="77777777" w:rsidR="009560B5" w:rsidRPr="00832910" w:rsidRDefault="009560B5" w:rsidP="009560B5">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CDEED25" w14:textId="77777777" w:rsidR="009560B5" w:rsidRPr="0070779E" w:rsidRDefault="009560B5" w:rsidP="009560B5">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6F3C82B3" w14:textId="77777777" w:rsidR="009560B5" w:rsidRPr="00832910" w:rsidRDefault="009560B5" w:rsidP="009560B5">
      <w:pPr>
        <w:ind w:left="720"/>
        <w:rPr>
          <w:sz w:val="16"/>
        </w:rPr>
      </w:pPr>
      <w:r w:rsidRPr="0070779E">
        <w:rPr>
          <w:sz w:val="16"/>
        </w:rPr>
        <w:lastRenderedPageBreak/>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7F6EFA32" w14:textId="77777777" w:rsidR="009560B5" w:rsidRPr="00832910" w:rsidRDefault="009560B5" w:rsidP="009560B5">
      <w:pPr>
        <w:rPr>
          <w:sz w:val="16"/>
        </w:rPr>
      </w:pPr>
      <w:r w:rsidRPr="00832910">
        <w:rPr>
          <w:sz w:val="16"/>
        </w:rPr>
        <w:t>Multipolarity</w:t>
      </w:r>
    </w:p>
    <w:p w14:paraId="5F814307" w14:textId="77777777" w:rsidR="009560B5" w:rsidRPr="00832910" w:rsidRDefault="009560B5" w:rsidP="009560B5">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7CF54EE9" w14:textId="77777777" w:rsidR="009560B5" w:rsidRPr="00832910" w:rsidRDefault="009560B5" w:rsidP="009560B5">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proofErr w:type="gramStart"/>
      <w:r w:rsidRPr="0015332C">
        <w:rPr>
          <w:rStyle w:val="StyleUnderline"/>
          <w:highlight w:val="yellow"/>
        </w:rPr>
        <w:t>as</w:t>
      </w:r>
      <w:r w:rsidRPr="00832910">
        <w:rPr>
          <w:rStyle w:val="StyleUnderline"/>
        </w:rPr>
        <w:t xml:space="preserve"> a </w:t>
      </w:r>
      <w:r w:rsidRPr="0015332C">
        <w:rPr>
          <w:rStyle w:val="StyleUnderline"/>
          <w:highlight w:val="yellow"/>
        </w:rPr>
        <w:t>result of</w:t>
      </w:r>
      <w:proofErr w:type="gramEnd"/>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69E14C02" w14:textId="77777777" w:rsidR="009560B5" w:rsidRPr="00832910" w:rsidRDefault="009560B5" w:rsidP="009560B5">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w:t>
      </w:r>
      <w:proofErr w:type="spellStart"/>
      <w:r w:rsidRPr="00832910">
        <w:rPr>
          <w:sz w:val="16"/>
        </w:rPr>
        <w:t>Organski</w:t>
      </w:r>
      <w:proofErr w:type="spellEnd"/>
      <w:r w:rsidRPr="00832910">
        <w:rPr>
          <w:sz w:val="16"/>
        </w:rPr>
        <w:t xml:space="preserve"> (the “rear-end collision”)25 during the Cold War, and recently </w:t>
      </w:r>
      <w:proofErr w:type="spellStart"/>
      <w:r w:rsidRPr="00832910">
        <w:rPr>
          <w:sz w:val="16"/>
        </w:rPr>
        <w:t>repopularized</w:t>
      </w:r>
      <w:proofErr w:type="spellEnd"/>
      <w:r w:rsidRPr="00832910">
        <w:rPr>
          <w:sz w:val="16"/>
        </w:rPr>
        <w:t xml:space="preserve"> and brought up to date by Graham Allison in predicting conflict between the US and China.26</w:t>
      </w:r>
    </w:p>
    <w:p w14:paraId="032DE33D" w14:textId="77777777" w:rsidR="009560B5" w:rsidRPr="00832910" w:rsidRDefault="009560B5" w:rsidP="009560B5">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832910">
        <w:rPr>
          <w:sz w:val="16"/>
        </w:rPr>
        <w:t>twocountry</w:t>
      </w:r>
      <w:proofErr w:type="spellEnd"/>
      <w:r w:rsidRPr="00832910">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w:t>
      </w:r>
      <w:r w:rsidRPr="00832910">
        <w:rPr>
          <w:sz w:val="16"/>
        </w:rPr>
        <w:lastRenderedPageBreak/>
        <w:t xml:space="preserve">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2734DF7" w14:textId="77777777" w:rsidR="009560B5" w:rsidRPr="00832910" w:rsidRDefault="009560B5" w:rsidP="009560B5">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6C82B60D" w14:textId="77777777" w:rsidR="009560B5" w:rsidRPr="00832910" w:rsidRDefault="009560B5" w:rsidP="009560B5">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6D8EFFD7" w14:textId="77777777" w:rsidR="009560B5" w:rsidRPr="00832910" w:rsidRDefault="009560B5" w:rsidP="009560B5">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15332C">
        <w:rPr>
          <w:rStyle w:val="Emphasis"/>
          <w:highlight w:val="yellow"/>
        </w:rPr>
        <w:t>extract</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15332C">
        <w:rPr>
          <w:rStyle w:val="StyleUnderline"/>
          <w:highlight w:val="yellow"/>
        </w:rPr>
        <w:t>growth</w:t>
      </w:r>
      <w:r w:rsidRPr="00832910">
        <w:rPr>
          <w:sz w:val="16"/>
        </w:rPr>
        <w:t xml:space="preserve"> is not guaranteed, nor is its capacity to convert its wealth to power, which is a function of how well its political system works </w:t>
      </w:r>
      <w:proofErr w:type="gramStart"/>
      <w:r w:rsidRPr="00832910">
        <w:rPr>
          <w:sz w:val="16"/>
        </w:rPr>
        <w:t>over time</w:t>
      </w:r>
      <w:proofErr w:type="gramEnd"/>
      <w:r w:rsidRPr="00832910">
        <w:rPr>
          <w:sz w:val="16"/>
        </w:rPr>
        <w:t xml:space="preserve">. But this is equally the case for the US, and considering recent political developments </w:t>
      </w:r>
      <w:r w:rsidRPr="0015332C">
        <w:rPr>
          <w:rStyle w:val="StyleUnderline"/>
          <w:highlight w:val="yellow"/>
        </w:rPr>
        <w:t>is</w:t>
      </w:r>
      <w:r w:rsidRPr="0015332C">
        <w:rPr>
          <w:sz w:val="16"/>
          <w:highlight w:val="yellow"/>
        </w:rPr>
        <w:t xml:space="preserve"> </w:t>
      </w:r>
      <w:r w:rsidRPr="0015332C">
        <w:rPr>
          <w:rStyle w:val="Emphasis"/>
          <w:highlight w:val="yellow"/>
        </w:rPr>
        <w:t>not a given</w:t>
      </w:r>
      <w:r w:rsidRPr="00832910">
        <w:rPr>
          <w:sz w:val="16"/>
        </w:rPr>
        <w:t xml:space="preserve"> for either country.</w:t>
      </w:r>
    </w:p>
    <w:p w14:paraId="21F9C355" w14:textId="77777777" w:rsidR="009560B5" w:rsidRPr="00832910" w:rsidRDefault="009560B5" w:rsidP="009560B5">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832910">
        <w:rPr>
          <w:sz w:val="16"/>
        </w:rPr>
        <w:t>in the course of</w:t>
      </w:r>
      <w:proofErr w:type="gramEnd"/>
      <w:r w:rsidRPr="00832910">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xml:space="preserve">. It is highly revealing that the last two American presidents, </w:t>
      </w:r>
      <w:proofErr w:type="gramStart"/>
      <w:r w:rsidRPr="00832910">
        <w:rPr>
          <w:sz w:val="16"/>
        </w:rPr>
        <w:t>polar opposites</w:t>
      </w:r>
      <w:proofErr w:type="gramEnd"/>
      <w:r w:rsidRPr="00832910">
        <w:rPr>
          <w:sz w:val="16"/>
        </w:rPr>
        <w:t xml:space="preserve"> in intellect, temperament and values, agreed on one fundamental point: the US is overextended, and needs to retrench. </w:t>
      </w:r>
      <w:r w:rsidRPr="00832910">
        <w:rPr>
          <w:sz w:val="16"/>
        </w:rPr>
        <w:lastRenderedPageBreak/>
        <w:t>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5C760D6" w14:textId="77777777" w:rsidR="009560B5" w:rsidRPr="00832910" w:rsidRDefault="009560B5" w:rsidP="009560B5">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CDA93C2" w14:textId="77777777" w:rsidR="009560B5" w:rsidRPr="00832910" w:rsidRDefault="009560B5" w:rsidP="009560B5">
      <w:pPr>
        <w:rPr>
          <w:sz w:val="16"/>
        </w:rPr>
      </w:pPr>
      <w:r w:rsidRPr="00832910">
        <w:rPr>
          <w:sz w:val="16"/>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832910">
        <w:rPr>
          <w:sz w:val="16"/>
        </w:rPr>
        <w:t>winnertake</w:t>
      </w:r>
      <w:proofErr w:type="spellEnd"/>
      <w:r w:rsidRPr="00832910">
        <w:rPr>
          <w:sz w:val="16"/>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8636525" w14:textId="77777777" w:rsidR="009560B5" w:rsidRPr="00832910" w:rsidRDefault="009560B5" w:rsidP="009560B5">
      <w:pPr>
        <w:rPr>
          <w:sz w:val="16"/>
        </w:rPr>
      </w:pPr>
      <w:r w:rsidRPr="00832910">
        <w:rPr>
          <w:sz w:val="16"/>
        </w:rPr>
        <w:t>Rising Nationalism/Populism/Authoritarianism</w:t>
      </w:r>
    </w:p>
    <w:p w14:paraId="182C3D52" w14:textId="77777777" w:rsidR="009560B5" w:rsidRPr="00832910" w:rsidRDefault="009560B5" w:rsidP="009560B5">
      <w:pPr>
        <w:rPr>
          <w:sz w:val="16"/>
        </w:rPr>
      </w:pPr>
      <w:r w:rsidRPr="00832910">
        <w:rPr>
          <w:sz w:val="1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832910">
        <w:rPr>
          <w:sz w:val="16"/>
        </w:rPr>
        <w:t>democracies’</w:t>
      </w:r>
      <w:proofErr w:type="gramEnd"/>
      <w:r w:rsidRPr="00832910">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4393672" w14:textId="77777777" w:rsidR="009560B5" w:rsidRPr="00832910" w:rsidRDefault="009560B5" w:rsidP="009560B5">
      <w:pPr>
        <w:rPr>
          <w:sz w:val="16"/>
        </w:rPr>
      </w:pPr>
      <w:r w:rsidRPr="00832910">
        <w:rPr>
          <w:sz w:val="1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832910">
        <w:rPr>
          <w:sz w:val="16"/>
        </w:rPr>
        <w:t>process</w:t>
      </w:r>
      <w:proofErr w:type="gramEnd"/>
      <w:r w:rsidRPr="00832910">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51EAB471" w14:textId="77777777" w:rsidR="009560B5" w:rsidRPr="0070779E" w:rsidRDefault="009560B5" w:rsidP="009560B5">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w:t>
      </w:r>
      <w:r w:rsidRPr="00832910">
        <w:rPr>
          <w:sz w:val="16"/>
        </w:rPr>
        <w:lastRenderedPageBreak/>
        <w:t xml:space="preserve">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w:t>
      </w:r>
      <w:proofErr w:type="gramStart"/>
      <w:r w:rsidRPr="0070779E">
        <w:rPr>
          <w:sz w:val="16"/>
        </w:rPr>
        <w:t>to</w:t>
      </w:r>
      <w:proofErr w:type="gramEnd"/>
      <w:r w:rsidRPr="0070779E">
        <w:rPr>
          <w:sz w:val="16"/>
        </w:rPr>
        <w:t xml:space="preserve">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41924CC" w14:textId="77777777" w:rsidR="009560B5" w:rsidRPr="0070779E" w:rsidRDefault="009560B5" w:rsidP="009560B5">
      <w:pPr>
        <w:rPr>
          <w:sz w:val="16"/>
        </w:rPr>
      </w:pPr>
      <w:proofErr w:type="spellStart"/>
      <w:r w:rsidRPr="0070779E">
        <w:rPr>
          <w:sz w:val="16"/>
        </w:rPr>
        <w:t>Unbrave</w:t>
      </w:r>
      <w:proofErr w:type="spellEnd"/>
      <w:r w:rsidRPr="0070779E">
        <w:rPr>
          <w:sz w:val="16"/>
        </w:rPr>
        <w:t xml:space="preserve"> New World and Future Challenges</w:t>
      </w:r>
    </w:p>
    <w:p w14:paraId="43A58678" w14:textId="77777777" w:rsidR="009560B5" w:rsidRPr="00832910" w:rsidRDefault="009560B5" w:rsidP="009560B5">
      <w:pPr>
        <w:rPr>
          <w:sz w:val="16"/>
        </w:rPr>
      </w:pPr>
      <w:r w:rsidRPr="0070779E">
        <w:rPr>
          <w:sz w:val="16"/>
        </w:rPr>
        <w:t xml:space="preserve">At the outset of this </w:t>
      </w:r>
      <w:proofErr w:type="gramStart"/>
      <w:r w:rsidRPr="0070779E">
        <w:rPr>
          <w:sz w:val="16"/>
        </w:rPr>
        <w:t>chapter</w:t>
      </w:r>
      <w:proofErr w:type="gramEnd"/>
      <w:r w:rsidRPr="0070779E">
        <w:rPr>
          <w:sz w:val="16"/>
        </w:rPr>
        <w:t xml:space="preserve">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402473B3" w14:textId="77777777" w:rsidR="009560B5" w:rsidRPr="00832910" w:rsidRDefault="009560B5" w:rsidP="009560B5">
      <w:pPr>
        <w:rPr>
          <w:sz w:val="16"/>
        </w:rPr>
      </w:pPr>
      <w:r w:rsidRPr="00832910">
        <w:rPr>
          <w:sz w:val="16"/>
        </w:rPr>
        <w:t>Interstate Conflict</w:t>
      </w:r>
    </w:p>
    <w:p w14:paraId="51776627" w14:textId="77777777" w:rsidR="009560B5" w:rsidRPr="00832910" w:rsidRDefault="009560B5" w:rsidP="009560B5">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6C96D4FC" w14:textId="77777777" w:rsidR="009560B5" w:rsidRPr="00832910" w:rsidRDefault="009560B5" w:rsidP="009560B5">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15332C">
        <w:rPr>
          <w:rStyle w:val="StyleUnderline"/>
          <w:highlight w:val="yellow"/>
        </w:rPr>
        <w:t>in</w:t>
      </w:r>
      <w:r w:rsidRPr="00832910">
        <w:rPr>
          <w:rStyle w:val="StyleUnderline"/>
        </w:rPr>
        <w:t xml:space="preserve"> a </w:t>
      </w:r>
      <w:r w:rsidRPr="0015332C">
        <w:rPr>
          <w:rStyle w:val="StyleUnderline"/>
          <w:highlight w:val="yellow"/>
        </w:rPr>
        <w:t>contest</w:t>
      </w:r>
      <w:r w:rsidRPr="00832910">
        <w:rPr>
          <w:rStyle w:val="StyleUnderline"/>
        </w:rPr>
        <w:t xml:space="preserve"> for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Syria</w:t>
      </w:r>
      <w:r w:rsidRPr="00832910">
        <w:rPr>
          <w:sz w:val="16"/>
        </w:rPr>
        <w:t xml:space="preserve">, where the regime’s violent suppression of Arab Spring resistance </w:t>
      </w:r>
      <w:r w:rsidRPr="0015332C">
        <w:rPr>
          <w:rStyle w:val="StyleUnderline"/>
          <w:highlight w:val="yellow"/>
        </w:rPr>
        <w:t>led to</w:t>
      </w:r>
      <w:r w:rsidRPr="00832910">
        <w:rPr>
          <w:rStyle w:val="StyleUnderline"/>
        </w:rPr>
        <w:t xml:space="preserve"> all-out civil </w:t>
      </w:r>
      <w:r w:rsidRPr="0015332C">
        <w:rPr>
          <w:rStyle w:val="StyleUnderline"/>
          <w:highlight w:val="yellow"/>
        </w:rPr>
        <w:t>war, attract</w:t>
      </w:r>
      <w:r w:rsidRPr="00832910">
        <w:rPr>
          <w:rStyle w:val="StyleUnderline"/>
        </w:rPr>
        <w:t>ed</w:t>
      </w:r>
      <w:r w:rsidRPr="00832910">
        <w:rPr>
          <w:sz w:val="16"/>
        </w:rPr>
        <w:t xml:space="preserve"> </w:t>
      </w:r>
      <w:r w:rsidRPr="00832910">
        <w:rPr>
          <w:rStyle w:val="Emphasis"/>
        </w:rPr>
        <w:t>outside support</w:t>
      </w:r>
      <w:r w:rsidRPr="00832910">
        <w:rPr>
          <w:sz w:val="16"/>
        </w:rPr>
        <w:t xml:space="preserve"> </w:t>
      </w:r>
      <w:r w:rsidRPr="00832910">
        <w:rPr>
          <w:rStyle w:val="StyleUnderline"/>
        </w:rPr>
        <w:t>to proxy forces by</w:t>
      </w:r>
      <w:r w:rsidRPr="00832910">
        <w:rPr>
          <w:sz w:val="16"/>
        </w:rPr>
        <w:t xml:space="preserve"> aspiring regional hegemons </w:t>
      </w:r>
      <w:r w:rsidRPr="0015332C">
        <w:rPr>
          <w:rStyle w:val="Emphasis"/>
          <w:highlight w:val="yellow"/>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15332C">
        <w:rPr>
          <w:sz w:val="16"/>
          <w:highlight w:val="yellow"/>
        </w:rPr>
        <w:t xml:space="preserve">, </w:t>
      </w:r>
      <w:r w:rsidRPr="00832910">
        <w:rPr>
          <w:rStyle w:val="StyleUnderline"/>
        </w:rPr>
        <w:t>enabled the</w:t>
      </w:r>
      <w:r w:rsidRPr="00832910">
        <w:rPr>
          <w:sz w:val="16"/>
        </w:rPr>
        <w:t xml:space="preserve"> </w:t>
      </w:r>
      <w:r w:rsidRPr="00832910">
        <w:rPr>
          <w:rStyle w:val="Emphasis"/>
        </w:rPr>
        <w:t xml:space="preserve">rise of </w:t>
      </w:r>
      <w:r w:rsidRPr="0015332C">
        <w:rPr>
          <w:rStyle w:val="Emphasis"/>
          <w:highlight w:val="yellow"/>
        </w:rPr>
        <w:t>ISIS</w:t>
      </w:r>
      <w:r w:rsidRPr="0015332C">
        <w:rPr>
          <w:sz w:val="16"/>
          <w:highlight w:val="yellow"/>
        </w:rPr>
        <w:t xml:space="preserve">, </w:t>
      </w:r>
      <w:r w:rsidRPr="0015332C">
        <w:rPr>
          <w:rStyle w:val="StyleUnderline"/>
          <w:highlight w:val="yellow"/>
        </w:rPr>
        <w:t>and</w:t>
      </w:r>
      <w:r w:rsidRPr="00832910">
        <w:rPr>
          <w:sz w:val="16"/>
        </w:rPr>
        <w:t xml:space="preserve"> eventually to </w:t>
      </w:r>
      <w:r w:rsidRPr="00832910">
        <w:rPr>
          <w:rStyle w:val="StyleUnderline"/>
        </w:rPr>
        <w:t>great power intervention</w:t>
      </w:r>
      <w:r w:rsidRPr="00832910">
        <w:rPr>
          <w:sz w:val="16"/>
        </w:rPr>
        <w:t xml:space="preserve">, principally </w:t>
      </w:r>
      <w:r w:rsidRPr="00832910">
        <w:rPr>
          <w:rStyle w:val="StyleUnderline"/>
        </w:rPr>
        <w:t>by</w:t>
      </w:r>
      <w:r w:rsidRPr="00832910">
        <w:rPr>
          <w:sz w:val="16"/>
        </w:rPr>
        <w:t xml:space="preserve"> </w:t>
      </w:r>
      <w:r w:rsidRPr="0015332C">
        <w:rPr>
          <w:rStyle w:val="Emphasis"/>
          <w:highlight w:val="yellow"/>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7175BA2F" w14:textId="77777777" w:rsidR="009560B5" w:rsidRPr="00832910" w:rsidRDefault="009560B5" w:rsidP="009560B5">
      <w:pPr>
        <w:rPr>
          <w:sz w:val="16"/>
        </w:rPr>
      </w:pPr>
      <w:r w:rsidRPr="00832910">
        <w:rPr>
          <w:sz w:val="16"/>
        </w:rPr>
        <w:lastRenderedPageBreak/>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4C7499FB" w14:textId="77777777" w:rsidR="009560B5" w:rsidRPr="00832910" w:rsidRDefault="009560B5" w:rsidP="009560B5">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w:t>
      </w:r>
      <w:proofErr w:type="gramStart"/>
      <w:r w:rsidRPr="00832910">
        <w:rPr>
          <w:sz w:val="16"/>
        </w:rPr>
        <w:t>actually look</w:t>
      </w:r>
      <w:proofErr w:type="gramEnd"/>
      <w:r w:rsidRPr="00832910">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w:t>
      </w:r>
      <w:proofErr w:type="gramStart"/>
      <w:r w:rsidRPr="00832910">
        <w:rPr>
          <w:sz w:val="16"/>
        </w:rPr>
        <w:t>principle</w:t>
      </w:r>
      <w:proofErr w:type="gramEnd"/>
      <w:r w:rsidRPr="00832910">
        <w:rPr>
          <w:sz w:val="16"/>
        </w:rPr>
        <w:t xml:space="preserve"> powers, </w:t>
      </w:r>
      <w:r w:rsidRPr="0015332C">
        <w:rPr>
          <w:rStyle w:val="Emphasis"/>
          <w:highlight w:val="yellow"/>
        </w:rPr>
        <w:t>augurs badly</w:t>
      </w:r>
      <w:r w:rsidRPr="00832910">
        <w:rPr>
          <w:sz w:val="16"/>
        </w:rPr>
        <w:t>. Given the structural forces at play, and without predicting the worst, we are indeed entering perilous times.</w:t>
      </w:r>
    </w:p>
    <w:p w14:paraId="3044043B" w14:textId="77777777" w:rsidR="009560B5" w:rsidRPr="00832910" w:rsidRDefault="009560B5" w:rsidP="009560B5">
      <w:pPr>
        <w:rPr>
          <w:sz w:val="16"/>
        </w:rPr>
      </w:pPr>
      <w:r w:rsidRPr="00832910">
        <w:rPr>
          <w:sz w:val="16"/>
        </w:rPr>
        <w:t>Global Poverty and Inequality</w:t>
      </w:r>
    </w:p>
    <w:p w14:paraId="3C63214D" w14:textId="77777777" w:rsidR="009560B5" w:rsidRPr="00832910" w:rsidRDefault="009560B5" w:rsidP="009560B5">
      <w:pPr>
        <w:rPr>
          <w:sz w:val="16"/>
        </w:rPr>
      </w:pPr>
      <w:r w:rsidRPr="00832910">
        <w:rPr>
          <w:sz w:val="16"/>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832910">
        <w:rPr>
          <w:sz w:val="16"/>
        </w:rPr>
        <w:t>achievement, and</w:t>
      </w:r>
      <w:proofErr w:type="gramEnd"/>
      <w:r w:rsidRPr="00832910">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20166F5" w14:textId="77777777" w:rsidR="009560B5" w:rsidRPr="00832910" w:rsidRDefault="009560B5" w:rsidP="009560B5">
      <w:pPr>
        <w:rPr>
          <w:sz w:val="16"/>
        </w:rPr>
      </w:pPr>
      <w:r w:rsidRPr="00832910">
        <w:rPr>
          <w:sz w:val="16"/>
        </w:rPr>
        <w:t xml:space="preserve">This record of partial achievement leaves us with a full agenda for the next fifteen years, but without the hegemonic leadership, strong institutions, ascendant </w:t>
      </w:r>
      <w:proofErr w:type="gramStart"/>
      <w:r w:rsidRPr="00832910">
        <w:rPr>
          <w:sz w:val="16"/>
        </w:rPr>
        <w:t>liberalism</w:t>
      </w:r>
      <w:proofErr w:type="gramEnd"/>
      <w:r w:rsidRPr="00832910">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832910">
        <w:rPr>
          <w:sz w:val="16"/>
        </w:rPr>
        <w:t>Rudbeck’s</w:t>
      </w:r>
      <w:proofErr w:type="spellEnd"/>
      <w:r w:rsidRPr="00832910">
        <w:rPr>
          <w:sz w:val="16"/>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AD792A1" w14:textId="77777777" w:rsidR="009560B5" w:rsidRPr="00832910" w:rsidRDefault="009560B5" w:rsidP="009560B5">
      <w:pPr>
        <w:rPr>
          <w:sz w:val="16"/>
        </w:rPr>
      </w:pPr>
      <w:r w:rsidRPr="00832910">
        <w:rPr>
          <w:sz w:val="16"/>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832910">
        <w:rPr>
          <w:sz w:val="16"/>
        </w:rPr>
        <w:t>growthfriendly</w:t>
      </w:r>
      <w:proofErr w:type="spellEnd"/>
      <w:r w:rsidRPr="00832910">
        <w:rPr>
          <w:sz w:val="16"/>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B210B38" w14:textId="77777777" w:rsidR="009560B5" w:rsidRPr="00832910" w:rsidRDefault="009560B5" w:rsidP="009560B5">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DB8504A" w14:textId="77777777" w:rsidR="009560B5" w:rsidRPr="00832910" w:rsidRDefault="009560B5" w:rsidP="009560B5">
      <w:pPr>
        <w:rPr>
          <w:sz w:val="16"/>
        </w:rPr>
      </w:pPr>
      <w:r w:rsidRPr="00832910">
        <w:rPr>
          <w:sz w:val="16"/>
        </w:rPr>
        <w:t>Global Warming</w:t>
      </w:r>
    </w:p>
    <w:p w14:paraId="32ED04C5" w14:textId="77777777" w:rsidR="009560B5" w:rsidRPr="00832910" w:rsidRDefault="009560B5" w:rsidP="009560B5">
      <w:pPr>
        <w:rPr>
          <w:sz w:val="16"/>
        </w:rPr>
      </w:pPr>
      <w:r w:rsidRPr="0070779E">
        <w:rPr>
          <w:sz w:val="16"/>
        </w:rPr>
        <w:lastRenderedPageBreak/>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832910">
        <w:rPr>
          <w:sz w:val="16"/>
        </w:rPr>
        <w:t>bring to a close</w:t>
      </w:r>
      <w:proofErr w:type="gramEnd"/>
      <w:r w:rsidRPr="00832910">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9DCC3E5" w14:textId="77777777" w:rsidR="009560B5" w:rsidRPr="00832910" w:rsidRDefault="009560B5" w:rsidP="009560B5">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35540939" w14:textId="77777777" w:rsidR="009560B5" w:rsidRPr="00832910" w:rsidRDefault="009560B5" w:rsidP="009560B5">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3F2B229" w14:textId="77777777" w:rsidR="009560B5" w:rsidRPr="00832910" w:rsidRDefault="009560B5" w:rsidP="009560B5">
      <w:pPr>
        <w:rPr>
          <w:sz w:val="16"/>
        </w:rPr>
      </w:pPr>
      <w:r w:rsidRPr="00832910">
        <w:rPr>
          <w:sz w:val="16"/>
        </w:rPr>
        <w:t>Conclusion</w:t>
      </w:r>
    </w:p>
    <w:p w14:paraId="40A9C2A9" w14:textId="77777777" w:rsidR="009560B5" w:rsidRPr="00832910" w:rsidRDefault="009560B5" w:rsidP="009560B5">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4B9D994C" w14:textId="77777777" w:rsidR="009560B5" w:rsidRPr="00832910" w:rsidRDefault="009560B5" w:rsidP="009560B5">
      <w:pPr>
        <w:rPr>
          <w:sz w:val="16"/>
        </w:rPr>
      </w:pPr>
      <w:r w:rsidRPr="00832910">
        <w:rPr>
          <w:sz w:val="16"/>
        </w:rPr>
        <w:t xml:space="preserve">This would constitute an optimistic scenario, and it confronts two major problems: can US internal politics support it (can, for example, the country </w:t>
      </w:r>
      <w:proofErr w:type="gramStart"/>
      <w:r w:rsidRPr="00832910">
        <w:rPr>
          <w:sz w:val="16"/>
        </w:rPr>
        <w:t>legislate</w:t>
      </w:r>
      <w:proofErr w:type="gramEnd"/>
      <w:r w:rsidRPr="00832910">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780ED285" w14:textId="77777777" w:rsidR="009560B5" w:rsidRPr="00067F32" w:rsidRDefault="009560B5" w:rsidP="009560B5">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 xml:space="preserve">idence </w:t>
      </w:r>
      <w:proofErr w:type="gramStart"/>
      <w:r w:rsidRPr="0070779E">
        <w:rPr>
          <w:rStyle w:val="StyleUnderline"/>
        </w:rPr>
        <w:t>clear</w:t>
      </w:r>
      <w:proofErr w:type="gramEnd"/>
      <w:r w:rsidRPr="0070779E">
        <w:rPr>
          <w:rStyle w:val="StyleUnderline"/>
        </w:rPr>
        <w:t xml:space="preserve">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w:t>
      </w:r>
      <w:r w:rsidRPr="0070779E">
        <w:rPr>
          <w:sz w:val="16"/>
        </w:rPr>
        <w:lastRenderedPageBreak/>
        <w:t>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bookmarkEnd w:id="3"/>
    <w:p w14:paraId="6BAF3751" w14:textId="77777777" w:rsidR="009560B5" w:rsidRPr="0081504E" w:rsidRDefault="009560B5" w:rsidP="009560B5">
      <w:pPr>
        <w:pStyle w:val="Heading4"/>
      </w:pPr>
      <w:r>
        <w:t xml:space="preserve">Platform </w:t>
      </w:r>
      <w:r>
        <w:rPr>
          <w:u w:val="single"/>
        </w:rPr>
        <w:t>dependency</w:t>
      </w:r>
      <w:r>
        <w:t xml:space="preserve"> on Chinese markets fuels </w:t>
      </w:r>
      <w:r>
        <w:rPr>
          <w:u w:val="single"/>
        </w:rPr>
        <w:t>digital authoritarianism</w:t>
      </w:r>
      <w:r>
        <w:t xml:space="preserve"> – separations and start-up entrance </w:t>
      </w:r>
      <w:proofErr w:type="gramStart"/>
      <w:r>
        <w:rPr>
          <w:u w:val="single"/>
        </w:rPr>
        <w:t>decouples</w:t>
      </w:r>
      <w:proofErr w:type="gramEnd"/>
      <w:r>
        <w:t xml:space="preserve"> us from Chinese markets. </w:t>
      </w:r>
    </w:p>
    <w:p w14:paraId="3BEA1A22" w14:textId="77777777" w:rsidR="009560B5" w:rsidRPr="00153FC1" w:rsidRDefault="009560B5" w:rsidP="009560B5">
      <w:proofErr w:type="spellStart"/>
      <w:r w:rsidRPr="00153FC1">
        <w:rPr>
          <w:rStyle w:val="Style13ptBold"/>
        </w:rPr>
        <w:t>Sitaraman</w:t>
      </w:r>
      <w:proofErr w:type="spellEnd"/>
      <w:r w:rsidRPr="00153FC1">
        <w:rPr>
          <w:rStyle w:val="Style13ptBold"/>
        </w:rPr>
        <w:t xml:space="preserve">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1EF95FFF" w14:textId="77777777" w:rsidR="009560B5" w:rsidRPr="00241856" w:rsidRDefault="009560B5" w:rsidP="009560B5">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241856">
        <w:rPr>
          <w:rStyle w:val="Emphasis"/>
          <w:highlight w:val="yellow"/>
        </w:rPr>
        <w:t>entanglements</w:t>
      </w:r>
      <w:r w:rsidRPr="00241856">
        <w:rPr>
          <w:sz w:val="16"/>
        </w:rPr>
        <w:t xml:space="preserve"> </w:t>
      </w:r>
      <w:r w:rsidRPr="00153FC1">
        <w:rPr>
          <w:rStyle w:val="StyleUnderline"/>
        </w:rPr>
        <w:t xml:space="preserve">there </w:t>
      </w:r>
      <w:r w:rsidRPr="00241856">
        <w:rPr>
          <w:rStyle w:val="StyleUnderline"/>
          <w:highlight w:val="yellow"/>
        </w:rPr>
        <w:t>create</w:t>
      </w:r>
      <w:r w:rsidRPr="00241856">
        <w:rPr>
          <w:sz w:val="16"/>
          <w:highlight w:val="yellow"/>
        </w:rPr>
        <w:t xml:space="preserve"> </w:t>
      </w:r>
      <w:r w:rsidRPr="00241856">
        <w:rPr>
          <w:rStyle w:val="Emphasis"/>
          <w:highlight w:val="yellow"/>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5FE484B7" w14:textId="77777777" w:rsidR="009560B5" w:rsidRPr="00241856" w:rsidRDefault="009560B5" w:rsidP="009560B5">
      <w:pPr>
        <w:rPr>
          <w:sz w:val="16"/>
        </w:rPr>
      </w:pPr>
      <w:r w:rsidRPr="00241856">
        <w:rPr>
          <w:sz w:val="16"/>
        </w:rPr>
        <w:t>DESTINATION: CHINA</w:t>
      </w:r>
    </w:p>
    <w:p w14:paraId="5CC43A78" w14:textId="77777777" w:rsidR="009560B5" w:rsidRPr="00241856" w:rsidRDefault="009560B5" w:rsidP="009560B5">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6F03ED33" w14:textId="77777777" w:rsidR="009560B5" w:rsidRPr="00241856" w:rsidRDefault="009560B5" w:rsidP="009560B5">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241856">
        <w:rPr>
          <w:rStyle w:val="StyleUnderline"/>
          <w:highlight w:val="yellow"/>
        </w:rPr>
        <w:t>have</w:t>
      </w:r>
      <w:r w:rsidRPr="00241856">
        <w:rPr>
          <w:sz w:val="16"/>
        </w:rPr>
        <w:t xml:space="preserve"> </w:t>
      </w:r>
      <w:r w:rsidRPr="00153FC1">
        <w:rPr>
          <w:rStyle w:val="Emphasis"/>
        </w:rPr>
        <w:t xml:space="preserve">extensive </w:t>
      </w:r>
      <w:r w:rsidRPr="00241856">
        <w:rPr>
          <w:rStyle w:val="Emphasis"/>
          <w:highlight w:val="yellow"/>
        </w:rPr>
        <w:t>operations</w:t>
      </w:r>
      <w:r w:rsidRPr="00241856">
        <w:rPr>
          <w:sz w:val="16"/>
          <w:highlight w:val="yellow"/>
        </w:rPr>
        <w:t xml:space="preserve"> </w:t>
      </w:r>
      <w:r w:rsidRPr="00241856">
        <w:rPr>
          <w:rStyle w:val="StyleUnderline"/>
          <w:highlight w:val="yellow"/>
        </w:rPr>
        <w:t>in China</w:t>
      </w:r>
      <w:r w:rsidRPr="00241856">
        <w:rPr>
          <w:sz w:val="16"/>
        </w:rPr>
        <w:t xml:space="preserve"> today. </w:t>
      </w:r>
      <w:r w:rsidRPr="00241856">
        <w:rPr>
          <w:rStyle w:val="StyleUnderline"/>
          <w:highlight w:val="yellow"/>
        </w:rPr>
        <w:t>Google</w:t>
      </w:r>
      <w:r w:rsidRPr="00153FC1">
        <w:rPr>
          <w:rStyle w:val="StyleUnderline"/>
        </w:rPr>
        <w:t xml:space="preserve"> announced plans for an </w:t>
      </w:r>
      <w:r w:rsidRPr="00241856">
        <w:rPr>
          <w:rStyle w:val="Emphasis"/>
          <w:highlight w:val="yellow"/>
        </w:rPr>
        <w:t>AI</w:t>
      </w:r>
      <w:r w:rsidRPr="00153FC1">
        <w:rPr>
          <w:rStyle w:val="Emphasis"/>
        </w:rPr>
        <w:t xml:space="preserve"> research </w:t>
      </w:r>
      <w:r w:rsidRPr="00241856">
        <w:rPr>
          <w:rStyle w:val="Emphasis"/>
          <w:highlight w:val="yellow"/>
        </w:rPr>
        <w:t>center</w:t>
      </w:r>
      <w:r w:rsidRPr="00241856">
        <w:rPr>
          <w:sz w:val="16"/>
        </w:rPr>
        <w:t xml:space="preserve"> </w:t>
      </w:r>
      <w:r w:rsidRPr="00153FC1">
        <w:rPr>
          <w:rStyle w:val="StyleUnderline"/>
        </w:rPr>
        <w:t>in Beijing</w:t>
      </w:r>
      <w:r w:rsidRPr="00241856">
        <w:rPr>
          <w:sz w:val="16"/>
        </w:rPr>
        <w:t xml:space="preserve"> in 2017 </w:t>
      </w:r>
      <w:r w:rsidRPr="00153FC1">
        <w:rPr>
          <w:rStyle w:val="StyleUnderline"/>
        </w:rPr>
        <w:t>and is exploring a partnership with</w:t>
      </w:r>
      <w:r w:rsidRPr="00241856">
        <w:rPr>
          <w:sz w:val="16"/>
        </w:rPr>
        <w:t xml:space="preserve"> the Chinese Internet behemoth </w:t>
      </w:r>
      <w:r w:rsidRPr="00153FC1">
        <w:rPr>
          <w:rStyle w:val="Emphasis"/>
        </w:rPr>
        <w:t>Tencent</w:t>
      </w:r>
      <w:r w:rsidRPr="00241856">
        <w:rPr>
          <w:sz w:val="16"/>
        </w:rPr>
        <w:t xml:space="preserve">. </w:t>
      </w:r>
      <w:r w:rsidRPr="00241856">
        <w:rPr>
          <w:rStyle w:val="StyleUnderline"/>
        </w:rPr>
        <w:t>Microsoft</w:t>
      </w:r>
      <w:r w:rsidRPr="00153FC1">
        <w:rPr>
          <w:rStyle w:val="StyleUnderline"/>
        </w:rPr>
        <w:t xml:space="preserve"> is </w:t>
      </w:r>
      <w:r w:rsidRPr="00153FC1">
        <w:rPr>
          <w:rStyle w:val="Emphasis"/>
        </w:rPr>
        <w:t>expanding</w:t>
      </w:r>
      <w:r w:rsidRPr="00241856">
        <w:rPr>
          <w:sz w:val="16"/>
        </w:rPr>
        <w:t xml:space="preserve"> its </w:t>
      </w:r>
      <w:r w:rsidRPr="00153FC1">
        <w:rPr>
          <w:rStyle w:val="StyleUnderline"/>
        </w:rPr>
        <w:t>data centers in China and</w:t>
      </w:r>
      <w:r w:rsidRPr="00241856">
        <w:rPr>
          <w:sz w:val="16"/>
        </w:rPr>
        <w:t xml:space="preserve"> has recently </w:t>
      </w:r>
      <w:r w:rsidRPr="00153FC1">
        <w:rPr>
          <w:rStyle w:val="StyleUnderline"/>
        </w:rPr>
        <w:t>built</w:t>
      </w:r>
      <w:r w:rsidRPr="00241856">
        <w:rPr>
          <w:sz w:val="16"/>
        </w:rPr>
        <w:t xml:space="preserve"> an entire operating system, </w:t>
      </w:r>
      <w:r w:rsidRPr="00241856">
        <w:rPr>
          <w:rStyle w:val="Emphasis"/>
          <w:highlight w:val="yellow"/>
        </w:rPr>
        <w:t>Windows 10</w:t>
      </w:r>
      <w:r w:rsidRPr="00241856">
        <w:rPr>
          <w:sz w:val="16"/>
          <w:highlight w:val="yellow"/>
        </w:rPr>
        <w:t xml:space="preserve"> </w:t>
      </w:r>
      <w:r w:rsidRPr="00241856">
        <w:rPr>
          <w:rStyle w:val="StyleUnderline"/>
          <w:highlight w:val="yellow"/>
        </w:rPr>
        <w:t>China</w:t>
      </w:r>
      <w:r w:rsidRPr="00241856">
        <w:rPr>
          <w:sz w:val="16"/>
        </w:rPr>
        <w:t xml:space="preserve"> Government </w:t>
      </w:r>
      <w:r w:rsidRPr="00241856">
        <w:rPr>
          <w:rStyle w:val="StyleUnderline"/>
          <w:highlight w:val="yellow"/>
        </w:rPr>
        <w:t>Edition</w:t>
      </w:r>
      <w:r w:rsidRPr="00241856">
        <w:rPr>
          <w:sz w:val="16"/>
        </w:rPr>
        <w:t xml:space="preserve">, for the Chinese government. </w:t>
      </w:r>
      <w:r w:rsidRPr="00241856">
        <w:rPr>
          <w:rStyle w:val="StyleUnderline"/>
          <w:highlight w:val="yellow"/>
        </w:rPr>
        <w:t>Amazon’s cloud</w:t>
      </w:r>
      <w:r w:rsidRPr="00153FC1">
        <w:rPr>
          <w:rStyle w:val="StyleUnderline"/>
        </w:rPr>
        <w:t xml:space="preserve"> service</w:t>
      </w:r>
      <w:r w:rsidRPr="00241856">
        <w:rPr>
          <w:sz w:val="16"/>
        </w:rPr>
        <w:t xml:space="preserve"> in China </w:t>
      </w:r>
      <w:r w:rsidRPr="00153FC1">
        <w:rPr>
          <w:rStyle w:val="StyleUnderline"/>
        </w:rPr>
        <w:t xml:space="preserve">is </w:t>
      </w:r>
      <w:r w:rsidRPr="00153FC1">
        <w:rPr>
          <w:rStyle w:val="Emphasis"/>
        </w:rPr>
        <w:t>second</w:t>
      </w:r>
      <w:r w:rsidRPr="00241856">
        <w:rPr>
          <w:sz w:val="16"/>
        </w:rPr>
        <w:t xml:space="preserve"> in popularity only to that of its Chinese counterpart, Alibaba. </w:t>
      </w:r>
      <w:r w:rsidRPr="00153FC1">
        <w:rPr>
          <w:rStyle w:val="StyleUnderline"/>
        </w:rPr>
        <w:t>Apple</w:t>
      </w:r>
      <w:r w:rsidRPr="00241856">
        <w:rPr>
          <w:sz w:val="16"/>
        </w:rPr>
        <w:t xml:space="preserve"> famously designs its </w:t>
      </w:r>
      <w:r w:rsidRPr="00153FC1">
        <w:rPr>
          <w:rStyle w:val="StyleUnderline"/>
        </w:rPr>
        <w:t>phones</w:t>
      </w:r>
      <w:r w:rsidRPr="00241856">
        <w:rPr>
          <w:sz w:val="16"/>
        </w:rPr>
        <w:t xml:space="preserve"> in California but </w:t>
      </w:r>
      <w:r w:rsidRPr="00153FC1">
        <w:rPr>
          <w:rStyle w:val="StyleUnderline"/>
        </w:rPr>
        <w:t>manufacture</w:t>
      </w:r>
      <w:r w:rsidRPr="00241856">
        <w:rPr>
          <w:sz w:val="16"/>
        </w:rPr>
        <w:t xml:space="preserve">s them </w:t>
      </w:r>
      <w:r w:rsidRPr="00153FC1">
        <w:rPr>
          <w:rStyle w:val="StyleUnderline"/>
        </w:rPr>
        <w:t>in China</w:t>
      </w:r>
      <w:r w:rsidRPr="00241856">
        <w:rPr>
          <w:sz w:val="16"/>
        </w:rPr>
        <w:t>. Facebook, notably, does not operate in China—but not for lack of trying. The company repeatedly attempted to gain access to the Chinese market only to be blocked by Chinese government officials.</w:t>
      </w:r>
    </w:p>
    <w:p w14:paraId="04AFB50B" w14:textId="77777777" w:rsidR="009560B5" w:rsidRPr="00241856" w:rsidRDefault="009560B5" w:rsidP="009560B5">
      <w:pPr>
        <w:rPr>
          <w:sz w:val="16"/>
        </w:rPr>
      </w:pPr>
      <w:r w:rsidRPr="00241856">
        <w:rPr>
          <w:sz w:val="16"/>
        </w:rPr>
        <w:t xml:space="preserve">Merely operating in China may seem harmless. Yet according to scholars, U.S. government officials, and even American business associations, </w:t>
      </w:r>
      <w:r w:rsidRPr="0070779E">
        <w:rPr>
          <w:rStyle w:val="StyleUnderline"/>
        </w:rPr>
        <w:t xml:space="preserve">any U.S. </w:t>
      </w:r>
      <w:r w:rsidRPr="0070779E">
        <w:rPr>
          <w:rStyle w:val="Emphasis"/>
        </w:rPr>
        <w:t>tech</w:t>
      </w:r>
      <w:r w:rsidRPr="0070779E">
        <w:rPr>
          <w:sz w:val="16"/>
        </w:rPr>
        <w:t xml:space="preserve">nology </w:t>
      </w:r>
      <w:r w:rsidRPr="0070779E">
        <w:rPr>
          <w:rStyle w:val="StyleUnderline"/>
        </w:rPr>
        <w:t>company</w:t>
      </w:r>
      <w:r w:rsidRPr="0070779E">
        <w:rPr>
          <w:sz w:val="16"/>
        </w:rPr>
        <w:t xml:space="preserve"> working </w:t>
      </w:r>
      <w:r w:rsidRPr="0070779E">
        <w:rPr>
          <w:rStyle w:val="StyleUnderline"/>
        </w:rPr>
        <w:t>in China could</w:t>
      </w:r>
      <w:r w:rsidRPr="0070779E">
        <w:rPr>
          <w:sz w:val="16"/>
        </w:rPr>
        <w:t xml:space="preserve"> very well </w:t>
      </w:r>
      <w:r w:rsidRPr="0070779E">
        <w:rPr>
          <w:rStyle w:val="StyleUnderline"/>
        </w:rPr>
        <w:t>be supporting the</w:t>
      </w:r>
      <w:r w:rsidRPr="0070779E">
        <w:rPr>
          <w:sz w:val="16"/>
        </w:rPr>
        <w:t xml:space="preserve"> </w:t>
      </w:r>
      <w:r w:rsidRPr="0070779E">
        <w:rPr>
          <w:rStyle w:val="Emphasis"/>
        </w:rPr>
        <w:t>Chinese state</w:t>
      </w:r>
      <w:r w:rsidRPr="0070779E">
        <w:rPr>
          <w:sz w:val="16"/>
        </w:rPr>
        <w:t xml:space="preserve"> </w:t>
      </w:r>
      <w:r w:rsidRPr="0070779E">
        <w:rPr>
          <w:rStyle w:val="StyleUnderline"/>
        </w:rPr>
        <w:t>and</w:t>
      </w:r>
      <w:r w:rsidRPr="0070779E">
        <w:rPr>
          <w:sz w:val="16"/>
        </w:rPr>
        <w:t xml:space="preserve"> the expansion of </w:t>
      </w:r>
      <w:r w:rsidRPr="0070779E">
        <w:rPr>
          <w:rStyle w:val="Emphasis"/>
        </w:rPr>
        <w:t>digital authoritarianism</w:t>
      </w:r>
      <w:r w:rsidRPr="0070779E">
        <w:rPr>
          <w:sz w:val="16"/>
        </w:rPr>
        <w:t xml:space="preserve">. </w:t>
      </w:r>
      <w:proofErr w:type="gramStart"/>
      <w:r w:rsidRPr="0070779E">
        <w:rPr>
          <w:sz w:val="16"/>
        </w:rPr>
        <w:t>In the course of</w:t>
      </w:r>
      <w:proofErr w:type="gramEnd"/>
      <w:r w:rsidRPr="0070779E">
        <w:rPr>
          <w:sz w:val="16"/>
        </w:rPr>
        <w:t xml:space="preserve"> their operations in the country, </w:t>
      </w:r>
      <w:r w:rsidRPr="0070779E">
        <w:rPr>
          <w:rStyle w:val="StyleUnderline"/>
        </w:rPr>
        <w:t>U.S. companies</w:t>
      </w:r>
      <w:r w:rsidRPr="0070779E">
        <w:rPr>
          <w:sz w:val="16"/>
        </w:rPr>
        <w:t xml:space="preserve"> routinely </w:t>
      </w:r>
      <w:r w:rsidRPr="0070779E">
        <w:rPr>
          <w:rStyle w:val="StyleUnderline"/>
        </w:rPr>
        <w:t>interact with Chinese companies</w:t>
      </w:r>
      <w:r w:rsidRPr="0070779E">
        <w:rPr>
          <w:sz w:val="16"/>
        </w:rPr>
        <w:t xml:space="preserve">, some of </w:t>
      </w:r>
      <w:r w:rsidRPr="0070779E">
        <w:rPr>
          <w:rStyle w:val="StyleUnderline"/>
        </w:rPr>
        <w:t>which</w:t>
      </w:r>
      <w:r w:rsidRPr="0070779E">
        <w:rPr>
          <w:sz w:val="16"/>
        </w:rPr>
        <w:t xml:space="preserve"> are run or partly owned by the state. Those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241856">
        <w:rPr>
          <w:rStyle w:val="StyleUnderline"/>
          <w:highlight w:val="yellow"/>
        </w:rPr>
        <w:t>companies</w:t>
      </w:r>
      <w:r w:rsidRPr="00153FC1">
        <w:rPr>
          <w:rStyle w:val="StyleUnderline"/>
        </w:rPr>
        <w:t xml:space="preserve"> that partner with foreign ones </w:t>
      </w:r>
      <w:r w:rsidRPr="00241856">
        <w:rPr>
          <w:rStyle w:val="StyleUnderline"/>
          <w:highlight w:val="yellow"/>
        </w:rPr>
        <w:t xml:space="preserve">are </w:t>
      </w:r>
      <w:r w:rsidRPr="00241856">
        <w:rPr>
          <w:rStyle w:val="Emphasis"/>
          <w:highlight w:val="yellow"/>
        </w:rPr>
        <w:t>highly likely</w:t>
      </w:r>
      <w:r w:rsidRPr="00241856">
        <w:rPr>
          <w:sz w:val="16"/>
          <w:highlight w:val="yellow"/>
        </w:rPr>
        <w:t xml:space="preserve"> </w:t>
      </w:r>
      <w:r w:rsidRPr="00241856">
        <w:rPr>
          <w:rStyle w:val="StyleUnderline"/>
          <w:highlight w:val="yellow"/>
        </w:rPr>
        <w:t>to 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including </w:t>
      </w:r>
      <w:r w:rsidRPr="0070779E">
        <w:rPr>
          <w:rStyle w:val="StyleUnderline"/>
          <w:highlight w:val="yellow"/>
        </w:rPr>
        <w:t xml:space="preserve">in ways </w:t>
      </w:r>
      <w:r w:rsidRPr="00241856">
        <w:rPr>
          <w:rStyle w:val="StyleUnderline"/>
          <w:highlight w:val="yellow"/>
        </w:rPr>
        <w:t>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153FC1">
        <w:rPr>
          <w:rStyle w:val="StyleUnderline"/>
        </w:rPr>
        <w:t>and</w:t>
      </w:r>
      <w:r w:rsidRPr="00241856">
        <w:rPr>
          <w:sz w:val="16"/>
        </w:rPr>
        <w:t xml:space="preserve"> </w:t>
      </w:r>
      <w:r w:rsidRPr="00241856">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63C10FAE" w14:textId="77777777" w:rsidR="009560B5" w:rsidRPr="00241856" w:rsidRDefault="009560B5" w:rsidP="009560B5">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241856">
        <w:rPr>
          <w:rStyle w:val="StyleUnderline"/>
          <w:highlight w:val="yellow"/>
        </w:rPr>
        <w:t>way to</w:t>
      </w:r>
      <w:r w:rsidRPr="00241856">
        <w:rPr>
          <w:sz w:val="16"/>
        </w:rPr>
        <w:t xml:space="preserve"> </w:t>
      </w:r>
      <w:r w:rsidRPr="00241856">
        <w:rPr>
          <w:sz w:val="16"/>
        </w:rPr>
        <w:lastRenderedPageBreak/>
        <w:t xml:space="preserve">supporting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00837842" w14:textId="77777777" w:rsidR="009560B5" w:rsidRPr="00241856" w:rsidRDefault="009560B5" w:rsidP="009560B5">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w:t>
      </w:r>
      <w:proofErr w:type="gramStart"/>
      <w:r w:rsidRPr="00241856">
        <w:rPr>
          <w:sz w:val="16"/>
        </w:rPr>
        <w:t>to</w:t>
      </w:r>
      <w:proofErr w:type="gramEnd"/>
      <w:r w:rsidRPr="00241856">
        <w:rPr>
          <w:sz w:val="16"/>
        </w:rPr>
        <w:t xml:space="preserve">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leverage—</w:t>
      </w:r>
      <w:r w:rsidRPr="00241856">
        <w:rPr>
          <w:rStyle w:val="StyleUnderline"/>
          <w:highlight w:val="yellow"/>
        </w:rPr>
        <w:t>by</w:t>
      </w:r>
      <w:r w:rsidRPr="00241856">
        <w:rPr>
          <w:sz w:val="16"/>
        </w:rPr>
        <w:t xml:space="preserve"> a variety of terms, including “</w:t>
      </w:r>
      <w:r w:rsidRPr="00BF36F0">
        <w:rPr>
          <w:rStyle w:val="Emphasis"/>
        </w:rPr>
        <w:t>geoeconomics</w:t>
      </w:r>
      <w:r w:rsidRPr="00241856">
        <w:rPr>
          <w:sz w:val="16"/>
        </w:rPr>
        <w:t>,” “reverse entanglement,” and “</w:t>
      </w:r>
      <w:r w:rsidRPr="00241856">
        <w:rPr>
          <w:rStyle w:val="Emphasis"/>
          <w:highlight w:val="yellow"/>
        </w:rPr>
        <w:t>weaponized interdependence</w:t>
      </w:r>
      <w:r w:rsidRPr="00241856">
        <w:rPr>
          <w:sz w:val="16"/>
        </w:rPr>
        <w:t xml:space="preserve">.” Whatever it’s called, </w:t>
      </w:r>
      <w:r w:rsidRPr="00BF36F0">
        <w:rPr>
          <w:rStyle w:val="StyleUnderline"/>
        </w:rPr>
        <w:t xml:space="preserve">China has a </w:t>
      </w:r>
      <w:r w:rsidRPr="00BF36F0">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4EA91A9F" w14:textId="77777777" w:rsidR="009560B5" w:rsidRPr="00241856" w:rsidRDefault="009560B5" w:rsidP="009560B5">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486F2AC4" w14:textId="77777777" w:rsidR="009560B5" w:rsidRPr="00241856" w:rsidRDefault="009560B5" w:rsidP="009560B5">
      <w:pPr>
        <w:rPr>
          <w:sz w:val="16"/>
        </w:rPr>
      </w:pPr>
      <w:r w:rsidRPr="00241856">
        <w:rPr>
          <w:sz w:val="16"/>
        </w:rPr>
        <w:t xml:space="preserve">Such conduct by </w:t>
      </w:r>
      <w:r w:rsidRPr="00BF36F0">
        <w:rPr>
          <w:rStyle w:val="StyleUnderline"/>
        </w:rPr>
        <w:t xml:space="preserve">Western </w:t>
      </w:r>
      <w:r w:rsidRPr="00241856">
        <w:rPr>
          <w:rStyle w:val="StyleUnderline"/>
          <w:highlight w:val="yellow"/>
        </w:rPr>
        <w:t>companies</w:t>
      </w:r>
      <w:r w:rsidRPr="00241856">
        <w:rPr>
          <w:sz w:val="16"/>
        </w:rPr>
        <w:t xml:space="preserve"> illustrates a broader point: they </w:t>
      </w:r>
      <w:r w:rsidRPr="00241856">
        <w:rPr>
          <w:rStyle w:val="StyleUnderline"/>
          <w:highlight w:val="yellow"/>
        </w:rPr>
        <w:t>act based on</w:t>
      </w:r>
      <w:r w:rsidRPr="00BF36F0">
        <w:rPr>
          <w:rStyle w:val="StyleUnderline"/>
        </w:rPr>
        <w:t xml:space="preserve"> their</w:t>
      </w:r>
      <w:r w:rsidRPr="00241856">
        <w:rPr>
          <w:sz w:val="16"/>
        </w:rPr>
        <w:t xml:space="preserve"> </w:t>
      </w:r>
      <w:r w:rsidRPr="00BF36F0">
        <w:rPr>
          <w:rStyle w:val="Emphasis"/>
        </w:rPr>
        <w:t xml:space="preserve">commercial </w:t>
      </w:r>
      <w:r w:rsidRPr="00241856">
        <w:rPr>
          <w:rStyle w:val="Emphasis"/>
          <w:highlight w:val="yellow"/>
        </w:rPr>
        <w:t>interests</w:t>
      </w:r>
      <w:r w:rsidRPr="00241856">
        <w:rPr>
          <w:sz w:val="16"/>
          <w:highlight w:val="yellow"/>
        </w:rPr>
        <w:t xml:space="preserve">, </w:t>
      </w:r>
      <w:r w:rsidRPr="00241856">
        <w:rPr>
          <w:rStyle w:val="StyleUnderline"/>
          <w:highlight w:val="yellow"/>
        </w:rPr>
        <w:t>not</w:t>
      </w:r>
      <w:r w:rsidRPr="00BF36F0">
        <w:rPr>
          <w:rStyle w:val="StyleUnderline"/>
        </w:rPr>
        <w:t xml:space="preserve"> in the name of</w:t>
      </w:r>
      <w:r w:rsidRPr="00241856">
        <w:rPr>
          <w:sz w:val="16"/>
        </w:rPr>
        <w:t xml:space="preserve"> abstract </w:t>
      </w:r>
      <w:r w:rsidRPr="00241856">
        <w:rPr>
          <w:rStyle w:val="Emphasis"/>
          <w:highlight w:val="yellow"/>
        </w:rPr>
        <w:t>democratic principles</w:t>
      </w:r>
      <w:r w:rsidRPr="00241856">
        <w:rPr>
          <w:sz w:val="16"/>
        </w:rPr>
        <w:t xml:space="preserve"> </w:t>
      </w:r>
      <w:r w:rsidRPr="00BF36F0">
        <w:rPr>
          <w:rStyle w:val="StyleUnderline"/>
        </w:rPr>
        <w:t>or</w:t>
      </w:r>
      <w:r w:rsidRPr="00241856">
        <w:rPr>
          <w:sz w:val="16"/>
        </w:rPr>
        <w:t xml:space="preserve"> for the cause of U.S. </w:t>
      </w:r>
      <w:r w:rsidRPr="00BF36F0">
        <w:rPr>
          <w:rStyle w:val="Emphasis"/>
        </w:rPr>
        <w:t>national security</w:t>
      </w:r>
      <w:r w:rsidRPr="00241856">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BF36F0">
        <w:rPr>
          <w:rStyle w:val="StyleUnderline"/>
        </w:rPr>
        <w:t xml:space="preserve"> among corporate lawyers</w:t>
      </w:r>
      <w:r w:rsidRPr="00241856">
        <w:rPr>
          <w:sz w:val="16"/>
        </w:rPr>
        <w:t xml:space="preserve"> today </w:t>
      </w:r>
      <w:r w:rsidRPr="00BF36F0">
        <w:rPr>
          <w:rStyle w:val="StyleUnderline"/>
        </w:rPr>
        <w:t>holds</w:t>
      </w:r>
      <w:r w:rsidRPr="00241856">
        <w:rPr>
          <w:sz w:val="16"/>
        </w:rPr>
        <w:t xml:space="preserve"> that </w:t>
      </w:r>
      <w:r w:rsidRPr="00BF36F0">
        <w:rPr>
          <w:rStyle w:val="StyleUnderline"/>
        </w:rPr>
        <w:t>the sole aim of managers is to</w:t>
      </w:r>
      <w:r w:rsidRPr="00241856">
        <w:rPr>
          <w:sz w:val="16"/>
        </w:rPr>
        <w:t xml:space="preserve"> </w:t>
      </w:r>
      <w:r w:rsidRPr="00BF36F0">
        <w:rPr>
          <w:rStyle w:val="Emphasis"/>
        </w:rPr>
        <w:t>maximize</w:t>
      </w:r>
      <w:r w:rsidRPr="00241856">
        <w:rPr>
          <w:sz w:val="16"/>
        </w:rPr>
        <w:t xml:space="preserve"> </w:t>
      </w:r>
      <w:r w:rsidRPr="00BF36F0">
        <w:rPr>
          <w:rStyle w:val="StyleUnderline"/>
        </w:rPr>
        <w:t>shareholder profits</w:t>
      </w:r>
      <w:r w:rsidRPr="00241856">
        <w:rPr>
          <w:sz w:val="16"/>
        </w:rPr>
        <w:t xml:space="preserve">, and corporate lobbyists are thus likely to advocate public policies that support those profits </w:t>
      </w:r>
      <w:r w:rsidRPr="00BF36F0">
        <w:rPr>
          <w:rStyle w:val="StyleUnderline"/>
        </w:rPr>
        <w:t>even if they run counter to U.S</w:t>
      </w:r>
      <w:r w:rsidRPr="00241856">
        <w:rPr>
          <w:sz w:val="16"/>
        </w:rPr>
        <w:t xml:space="preserve">. national </w:t>
      </w:r>
      <w:r w:rsidRPr="00BF36F0">
        <w:rPr>
          <w:rStyle w:val="StyleUnderline"/>
        </w:rPr>
        <w:t>interests</w:t>
      </w:r>
      <w:r w:rsidRPr="00241856">
        <w:rPr>
          <w:sz w:val="16"/>
        </w:rPr>
        <w:t>.</w:t>
      </w:r>
    </w:p>
    <w:p w14:paraId="6BC880CF" w14:textId="77777777" w:rsidR="009560B5" w:rsidRPr="00241856" w:rsidRDefault="009560B5" w:rsidP="009560B5">
      <w:pPr>
        <w:rPr>
          <w:sz w:val="16"/>
        </w:rPr>
      </w:pPr>
      <w:r w:rsidRPr="00241856">
        <w:rPr>
          <w:sz w:val="16"/>
        </w:rPr>
        <w:t xml:space="preserve">Practically all U.S. companies active in China are subject to such pressures to one degree or another, and how to address that predicament is another question altogether. But </w:t>
      </w:r>
      <w:r w:rsidRPr="00BF36F0">
        <w:rPr>
          <w:rStyle w:val="StyleUnderline"/>
        </w:rPr>
        <w:t>the</w:t>
      </w:r>
      <w:r w:rsidRPr="00241856">
        <w:rPr>
          <w:sz w:val="16"/>
        </w:rPr>
        <w:t xml:space="preserve"> </w:t>
      </w:r>
      <w:r w:rsidRPr="00241856">
        <w:rPr>
          <w:rStyle w:val="Emphasis"/>
        </w:rPr>
        <w:t>size</w:t>
      </w:r>
      <w:r w:rsidRPr="00241856">
        <w:rPr>
          <w:sz w:val="16"/>
        </w:rPr>
        <w:t xml:space="preserve"> </w:t>
      </w:r>
      <w:r w:rsidRPr="00BF36F0">
        <w:rPr>
          <w:rStyle w:val="StyleUnderline"/>
        </w:rPr>
        <w:t>and</w:t>
      </w:r>
      <w:r w:rsidRPr="00241856">
        <w:rPr>
          <w:sz w:val="16"/>
        </w:rPr>
        <w:t xml:space="preserve"> </w:t>
      </w:r>
      <w:r w:rsidRPr="00BF36F0">
        <w:rPr>
          <w:rStyle w:val="Emphasis"/>
        </w:rPr>
        <w:t>dominance</w:t>
      </w:r>
      <w:r w:rsidRPr="00241856">
        <w:rPr>
          <w:sz w:val="16"/>
        </w:rPr>
        <w:t xml:space="preserve"> </w:t>
      </w:r>
      <w:r w:rsidRPr="00BF36F0">
        <w:rPr>
          <w:rStyle w:val="StyleUnderline"/>
        </w:rPr>
        <w:t>of American tech</w:t>
      </w:r>
      <w:r w:rsidRPr="00241856">
        <w:rPr>
          <w:sz w:val="16"/>
        </w:rPr>
        <w:t xml:space="preserve">nology </w:t>
      </w:r>
      <w:r w:rsidRPr="00BF36F0">
        <w:rPr>
          <w:rStyle w:val="StyleUnderline"/>
        </w:rPr>
        <w:t>companies are</w:t>
      </w:r>
      <w:r w:rsidRPr="00241856">
        <w:rPr>
          <w:sz w:val="16"/>
        </w:rPr>
        <w:t xml:space="preserve"> part of </w:t>
      </w:r>
      <w:r w:rsidRPr="00BF36F0">
        <w:rPr>
          <w:rStyle w:val="StyleUnderline"/>
        </w:rPr>
        <w:t>the problem</w:t>
      </w:r>
      <w:r w:rsidRPr="00241856">
        <w:rPr>
          <w:sz w:val="16"/>
        </w:rPr>
        <w:t xml:space="preserve">. </w:t>
      </w:r>
      <w:r w:rsidRPr="00241856">
        <w:rPr>
          <w:rStyle w:val="StyleUnderline"/>
          <w:highlight w:val="yellow"/>
        </w:rPr>
        <w:t>As</w:t>
      </w:r>
      <w:r w:rsidRPr="00BF36F0">
        <w:rPr>
          <w:rStyle w:val="StyleUnderline"/>
        </w:rPr>
        <w:t xml:space="preserve"> the</w:t>
      </w:r>
      <w:r w:rsidRPr="00241856">
        <w:rPr>
          <w:sz w:val="16"/>
        </w:rPr>
        <w:t xml:space="preserve"> U.S. </w:t>
      </w:r>
      <w:r w:rsidRPr="00241856">
        <w:rPr>
          <w:rStyle w:val="Emphasis"/>
          <w:highlight w:val="yellow"/>
        </w:rPr>
        <w:t>tech</w:t>
      </w:r>
      <w:r w:rsidRPr="00241856">
        <w:rPr>
          <w:sz w:val="16"/>
        </w:rPr>
        <w:t xml:space="preserve">nology </w:t>
      </w:r>
      <w:r w:rsidRPr="00BF36F0">
        <w:rPr>
          <w:rStyle w:val="StyleUnderline"/>
        </w:rPr>
        <w:t>sector</w:t>
      </w:r>
      <w:r w:rsidRPr="00241856">
        <w:rPr>
          <w:sz w:val="16"/>
        </w:rPr>
        <w:t xml:space="preserve"> </w:t>
      </w:r>
      <w:r w:rsidRPr="00241856">
        <w:rPr>
          <w:rStyle w:val="StyleUnderline"/>
          <w:highlight w:val="yellow"/>
        </w:rPr>
        <w:t>becomes</w:t>
      </w:r>
      <w:r w:rsidRPr="00BF36F0">
        <w:rPr>
          <w:rStyle w:val="StyleUnderline"/>
        </w:rPr>
        <w:t xml:space="preserve"> </w:t>
      </w:r>
      <w:r w:rsidRPr="00241856">
        <w:rPr>
          <w:rStyle w:val="StyleUnderline"/>
        </w:rPr>
        <w:t>more</w:t>
      </w:r>
      <w:r w:rsidRPr="00BF36F0">
        <w:rPr>
          <w:rStyle w:val="StyleUnderline"/>
        </w:rPr>
        <w:t xml:space="preserve"> </w:t>
      </w:r>
      <w:r w:rsidRPr="00241856">
        <w:rPr>
          <w:rStyle w:val="Emphasis"/>
          <w:highlight w:val="yellow"/>
        </w:rPr>
        <w:t>concentrated</w:t>
      </w:r>
      <w:r w:rsidRPr="00241856">
        <w:rPr>
          <w:sz w:val="16"/>
          <w:highlight w:val="yellow"/>
        </w:rPr>
        <w:t xml:space="preserve"> </w:t>
      </w:r>
      <w:r w:rsidRPr="00241856">
        <w:rPr>
          <w:rStyle w:val="StyleUnderline"/>
          <w:highlight w:val="yellow"/>
        </w:rPr>
        <w:t>and</w:t>
      </w:r>
      <w:r w:rsidRPr="00241856">
        <w:rPr>
          <w:sz w:val="16"/>
        </w:rPr>
        <w:t xml:space="preserve"> the few players in it become more </w:t>
      </w:r>
      <w:r w:rsidRPr="00241856">
        <w:rPr>
          <w:rStyle w:val="StyleUnderline"/>
          <w:highlight w:val="yellow"/>
        </w:rPr>
        <w:t>dependent on</w:t>
      </w:r>
      <w:r w:rsidRPr="00BF36F0">
        <w:rPr>
          <w:rStyle w:val="StyleUnderline"/>
        </w:rPr>
        <w:t xml:space="preserve"> the</w:t>
      </w:r>
      <w:r w:rsidRPr="00241856">
        <w:rPr>
          <w:sz w:val="16"/>
        </w:rPr>
        <w:t xml:space="preserve"> </w:t>
      </w:r>
      <w:r w:rsidRPr="00241856">
        <w:rPr>
          <w:rStyle w:val="Emphasis"/>
          <w:highlight w:val="yellow"/>
        </w:rPr>
        <w:t>Chinese</w:t>
      </w:r>
      <w:r w:rsidRPr="00241856">
        <w:rPr>
          <w:sz w:val="16"/>
        </w:rPr>
        <w:t xml:space="preserve"> market for consumers and profits, </w:t>
      </w:r>
      <w:r w:rsidRPr="00BF36F0">
        <w:rPr>
          <w:rStyle w:val="StyleUnderline"/>
        </w:rPr>
        <w:t xml:space="preserve">these </w:t>
      </w:r>
      <w:r w:rsidRPr="00241856">
        <w:rPr>
          <w:rStyle w:val="StyleUnderline"/>
          <w:highlight w:val="yellow"/>
        </w:rPr>
        <w:t>firms</w:t>
      </w:r>
      <w:r w:rsidRPr="00241856">
        <w:rPr>
          <w:sz w:val="16"/>
        </w:rPr>
        <w:t>—</w:t>
      </w:r>
      <w:r w:rsidRPr="00BF36F0">
        <w:rPr>
          <w:rStyle w:val="StyleUnderline"/>
        </w:rPr>
        <w:t>and</w:t>
      </w:r>
      <w:r w:rsidRPr="00241856">
        <w:rPr>
          <w:sz w:val="16"/>
        </w:rPr>
        <w:t xml:space="preserve">, by extension, </w:t>
      </w:r>
      <w:r w:rsidRPr="00BF36F0">
        <w:rPr>
          <w:rStyle w:val="StyleUnderline"/>
        </w:rPr>
        <w:t>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tates—</w:t>
      </w:r>
      <w:r w:rsidRPr="00241856">
        <w:rPr>
          <w:rStyle w:val="StyleUnderline"/>
          <w:highlight w:val="yellow"/>
        </w:rPr>
        <w:t>become</w:t>
      </w:r>
      <w:r w:rsidRPr="00241856">
        <w:rPr>
          <w:sz w:val="16"/>
        </w:rPr>
        <w:t xml:space="preserve"> more </w:t>
      </w:r>
      <w:r w:rsidRPr="00241856">
        <w:rPr>
          <w:rStyle w:val="Emphasis"/>
          <w:highlight w:val="yellow"/>
        </w:rPr>
        <w:t>vulnerable</w:t>
      </w:r>
      <w:r w:rsidRPr="00241856">
        <w:rPr>
          <w:sz w:val="16"/>
          <w:highlight w:val="yellow"/>
        </w:rPr>
        <w:t xml:space="preserve"> </w:t>
      </w:r>
      <w:r w:rsidRPr="00241856">
        <w:rPr>
          <w:rStyle w:val="StyleUnderline"/>
          <w:highlight w:val="yellow"/>
        </w:rPr>
        <w:t>to pressure</w:t>
      </w:r>
      <w:r w:rsidRPr="00BF36F0">
        <w:rPr>
          <w:rStyle w:val="StyleUnderline"/>
        </w:rPr>
        <w:t xml:space="preserve"> from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241856">
        <w:rPr>
          <w:rStyle w:val="StyleUnderline"/>
          <w:highlight w:val="yellow"/>
        </w:rPr>
        <w:t>choose not to 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06027CB7" w14:textId="77777777" w:rsidR="009560B5" w:rsidRPr="00241856" w:rsidRDefault="009560B5" w:rsidP="009560B5">
      <w:pPr>
        <w:rPr>
          <w:sz w:val="16"/>
        </w:rPr>
      </w:pPr>
      <w:r w:rsidRPr="00241856">
        <w:rPr>
          <w:sz w:val="16"/>
        </w:rPr>
        <w:t xml:space="preserve">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w:t>
      </w:r>
      <w:proofErr w:type="gramStart"/>
      <w:r w:rsidRPr="00241856">
        <w:rPr>
          <w:sz w:val="16"/>
        </w:rPr>
        <w:t>a large number of</w:t>
      </w:r>
      <w:proofErr w:type="gramEnd"/>
      <w:r w:rsidRPr="00241856">
        <w:rPr>
          <w:sz w:val="16"/>
        </w:rPr>
        <w:t xml:space="preserve">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2877212B" w14:textId="77777777" w:rsidR="009560B5" w:rsidRPr="00241856" w:rsidRDefault="009560B5" w:rsidP="009560B5">
      <w:pPr>
        <w:rPr>
          <w:sz w:val="16"/>
        </w:rPr>
      </w:pPr>
      <w:r w:rsidRPr="00241856">
        <w:rPr>
          <w:sz w:val="16"/>
        </w:rPr>
        <w:t xml:space="preserve">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w:t>
      </w:r>
      <w:r w:rsidRPr="00241856">
        <w:rPr>
          <w:sz w:val="16"/>
        </w:rPr>
        <w:lastRenderedPageBreak/>
        <w:t>highly concentrated, and yet today’s technology companies are not forsaking the Chinese market; instead, they are desperate to expand their business there.</w:t>
      </w:r>
    </w:p>
    <w:p w14:paraId="7D403A4C" w14:textId="77777777" w:rsidR="009560B5" w:rsidRPr="00241856" w:rsidRDefault="009560B5" w:rsidP="009560B5">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240960FC" w14:textId="77777777" w:rsidR="009560B5" w:rsidRPr="00241856" w:rsidRDefault="009560B5" w:rsidP="009560B5">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16DA6244" w14:textId="77777777" w:rsidR="009560B5" w:rsidRPr="00241856" w:rsidRDefault="009560B5" w:rsidP="009560B5">
      <w:pPr>
        <w:rPr>
          <w:sz w:val="16"/>
        </w:rPr>
      </w:pPr>
      <w:r w:rsidRPr="00241856">
        <w:rPr>
          <w:sz w:val="16"/>
        </w:rPr>
        <w:t>THE VIRTUE OF MONOPOLY</w:t>
      </w:r>
    </w:p>
    <w:p w14:paraId="52F87F74" w14:textId="77777777" w:rsidR="009560B5" w:rsidRPr="00241856" w:rsidRDefault="009560B5" w:rsidP="009560B5">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223E5A30" w14:textId="77777777" w:rsidR="009560B5" w:rsidRPr="00241856" w:rsidRDefault="009560B5" w:rsidP="009560B5">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w:t>
      </w:r>
      <w:proofErr w:type="gramStart"/>
      <w:r w:rsidRPr="00241856">
        <w:rPr>
          <w:sz w:val="16"/>
        </w:rPr>
        <w:t>have to</w:t>
      </w:r>
      <w:proofErr w:type="gramEnd"/>
      <w:r w:rsidRPr="00241856">
        <w:rPr>
          <w:sz w:val="16"/>
        </w:rPr>
        <w:t xml:space="preserve">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4D169D22" w14:textId="77777777" w:rsidR="009560B5" w:rsidRPr="00241856" w:rsidRDefault="009560B5" w:rsidP="009560B5">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241856">
        <w:rPr>
          <w:rStyle w:val="StyleUnderline"/>
          <w:highlight w:val="yellow"/>
        </w:rPr>
        <w:t>in</w:t>
      </w:r>
      <w:r w:rsidRPr="00241856">
        <w:rPr>
          <w:sz w:val="16"/>
        </w:rPr>
        <w:t xml:space="preserve"> the </w:t>
      </w:r>
      <w:r w:rsidRPr="00241856">
        <w:rPr>
          <w:rStyle w:val="Emphasis"/>
          <w:highlight w:val="yellow"/>
        </w:rPr>
        <w:t>electronics</w:t>
      </w:r>
      <w:r w:rsidRPr="00241856">
        <w:rPr>
          <w:sz w:val="16"/>
        </w:rPr>
        <w:t xml:space="preserve"> industry that played out </w:t>
      </w:r>
      <w:r w:rsidRPr="00BF36F0">
        <w:rPr>
          <w:rStyle w:val="StyleUnderline"/>
        </w:rPr>
        <w:t>between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and</w:t>
      </w:r>
      <w:r w:rsidRPr="00241856">
        <w:rPr>
          <w:sz w:val="16"/>
        </w:rPr>
        <w:t xml:space="preserve"> </w:t>
      </w:r>
      <w:r w:rsidRPr="00BF36F0">
        <w:rPr>
          <w:rStyle w:val="Emphasis"/>
        </w:rPr>
        <w:t>Japan</w:t>
      </w:r>
      <w:r w:rsidRPr="00241856">
        <w:rPr>
          <w:sz w:val="16"/>
        </w:rPr>
        <w:t xml:space="preserve"> in the 1980s. </w:t>
      </w:r>
      <w:r w:rsidRPr="00241856">
        <w:rPr>
          <w:rStyle w:val="StyleUnderline"/>
          <w:highlight w:val="yellow"/>
        </w:rPr>
        <w:t>Japan</w:t>
      </w:r>
      <w:r w:rsidRPr="00241856">
        <w:rPr>
          <w:sz w:val="16"/>
        </w:rPr>
        <w:t xml:space="preserve">, according to Wu, </w:t>
      </w:r>
      <w:r w:rsidRPr="00241856">
        <w:rPr>
          <w:rStyle w:val="StyleUnderline"/>
          <w:highlight w:val="yellow"/>
        </w:rPr>
        <w:t xml:space="preserve">chose to </w:t>
      </w:r>
      <w:r w:rsidRPr="00241856">
        <w:rPr>
          <w:rStyle w:val="Emphasis"/>
          <w:highlight w:val="yellow"/>
        </w:rPr>
        <w:t>protect</w:t>
      </w:r>
      <w:r w:rsidRPr="00241856">
        <w:rPr>
          <w:sz w:val="16"/>
        </w:rPr>
        <w:t xml:space="preserve"> its </w:t>
      </w:r>
      <w:r w:rsidRPr="00BF36F0">
        <w:rPr>
          <w:rStyle w:val="StyleUnderline"/>
        </w:rPr>
        <w:t>national champions</w:t>
      </w:r>
      <w:r w:rsidRPr="00241856">
        <w:rPr>
          <w:sz w:val="16"/>
        </w:rPr>
        <w:t xml:space="preserve">, giving direct government support to such powerhouses as NEC, Panasonic, and Toshiba. </w:t>
      </w:r>
      <w:r w:rsidRPr="00241856">
        <w:rPr>
          <w:rStyle w:val="StyleUnderline"/>
          <w:highlight w:val="yellow"/>
        </w:rPr>
        <w:t>The U</w:t>
      </w:r>
      <w:r w:rsidRPr="00241856">
        <w:rPr>
          <w:sz w:val="16"/>
        </w:rPr>
        <w:t xml:space="preserve">nited </w:t>
      </w:r>
      <w:r w:rsidRPr="00241856">
        <w:rPr>
          <w:rStyle w:val="StyleUnderline"/>
          <w:highlight w:val="yellow"/>
        </w:rPr>
        <w:t>S</w:t>
      </w:r>
      <w:r w:rsidRPr="00241856">
        <w:rPr>
          <w:sz w:val="16"/>
        </w:rPr>
        <w:t xml:space="preserve">tates took the opposite tack. Its largest </w:t>
      </w:r>
      <w:r w:rsidRPr="00BF36F0">
        <w:rPr>
          <w:rStyle w:val="StyleUnderline"/>
        </w:rPr>
        <w:t>electronics firm</w:t>
      </w:r>
      <w:r w:rsidRPr="00241856">
        <w:rPr>
          <w:sz w:val="16"/>
        </w:rPr>
        <w:t xml:space="preserve"> at the time, IBM, </w:t>
      </w:r>
      <w:r w:rsidRPr="00241856">
        <w:rPr>
          <w:rStyle w:val="StyleUnderline"/>
          <w:highlight w:val="yellow"/>
        </w:rPr>
        <w:t>came under</w:t>
      </w:r>
      <w:r w:rsidRPr="00241856">
        <w:rPr>
          <w:sz w:val="16"/>
          <w:highlight w:val="yellow"/>
        </w:rPr>
        <w:t xml:space="preserve"> </w:t>
      </w:r>
      <w:r w:rsidRPr="00241856">
        <w:rPr>
          <w:rStyle w:val="Emphasis"/>
          <w:highlight w:val="yellow"/>
        </w:rPr>
        <w:t>antitrust</w:t>
      </w:r>
      <w:r w:rsidRPr="00BF36F0">
        <w:rPr>
          <w:rStyle w:val="Emphasis"/>
        </w:rPr>
        <w:t xml:space="preserve"> scrutiny</w:t>
      </w:r>
      <w:r w:rsidRPr="00241856">
        <w:rPr>
          <w:sz w:val="16"/>
        </w:rPr>
        <w:t xml:space="preserve"> by U.S. authorities, and the ensuing decade-long legal battle discouraged the company from engaging in conduct that might run afoul of antitrust laws. </w:t>
      </w:r>
      <w:r w:rsidRPr="00BF36F0">
        <w:rPr>
          <w:rStyle w:val="StyleUnderline"/>
        </w:rPr>
        <w:t>That created</w:t>
      </w:r>
      <w:r w:rsidRPr="00241856">
        <w:rPr>
          <w:sz w:val="16"/>
        </w:rPr>
        <w:t xml:space="preserve"> the </w:t>
      </w:r>
      <w:r w:rsidRPr="00BF36F0">
        <w:rPr>
          <w:rStyle w:val="StyleUnderline"/>
        </w:rPr>
        <w:t>space for a variety of other</w:t>
      </w:r>
      <w:r w:rsidRPr="00241856">
        <w:rPr>
          <w:sz w:val="16"/>
        </w:rPr>
        <w:t xml:space="preserve"> hardware and software </w:t>
      </w:r>
      <w:r w:rsidRPr="00BF36F0">
        <w:rPr>
          <w:rStyle w:val="StyleUnderline"/>
        </w:rPr>
        <w:t>companies</w:t>
      </w:r>
      <w:r w:rsidRPr="00241856">
        <w:rPr>
          <w:sz w:val="16"/>
        </w:rPr>
        <w:t xml:space="preserve">, among them Apple, Lotus, and Microsoft, to flourish. </w:t>
      </w:r>
      <w:r w:rsidRPr="00241856">
        <w:rPr>
          <w:rStyle w:val="Emphasis"/>
          <w:highlight w:val="yellow"/>
        </w:rPr>
        <w:t>Competition</w:t>
      </w:r>
      <w:r w:rsidRPr="00241856">
        <w:rPr>
          <w:sz w:val="16"/>
          <w:highlight w:val="yellow"/>
        </w:rPr>
        <w:t xml:space="preserve"> </w:t>
      </w:r>
      <w:r w:rsidRPr="00241856">
        <w:rPr>
          <w:rStyle w:val="StyleUnderline"/>
          <w:highlight w:val="yellow"/>
        </w:rPr>
        <w:t>led to innovation</w:t>
      </w:r>
      <w:r w:rsidRPr="00BF36F0">
        <w:rPr>
          <w:rStyle w:val="StyleUnderline"/>
        </w:rPr>
        <w:t xml:space="preserve"> and</w:t>
      </w:r>
      <w:r w:rsidRPr="00241856">
        <w:rPr>
          <w:sz w:val="16"/>
        </w:rPr>
        <w:t xml:space="preserve"> the creation of some of the most </w:t>
      </w:r>
      <w:r w:rsidRPr="00BF36F0">
        <w:rPr>
          <w:rStyle w:val="Emphasis"/>
        </w:rPr>
        <w:t>forward-looking</w:t>
      </w:r>
      <w:r w:rsidRPr="00241856">
        <w:rPr>
          <w:sz w:val="16"/>
        </w:rPr>
        <w:t xml:space="preserve"> </w:t>
      </w:r>
      <w:r w:rsidRPr="00BF36F0">
        <w:rPr>
          <w:rStyle w:val="StyleUnderline"/>
        </w:rPr>
        <w:t>companies</w:t>
      </w:r>
      <w:r w:rsidRPr="00241856">
        <w:rPr>
          <w:sz w:val="16"/>
        </w:rPr>
        <w:t xml:space="preserve"> of the era.</w:t>
      </w:r>
    </w:p>
    <w:p w14:paraId="7796F5F1" w14:textId="77777777" w:rsidR="009560B5" w:rsidRPr="00241856" w:rsidRDefault="009560B5" w:rsidP="009560B5">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241856">
        <w:rPr>
          <w:rStyle w:val="Emphasis"/>
          <w:highlight w:val="yellow"/>
        </w:rPr>
        <w:t>Bell Labs</w:t>
      </w:r>
      <w:r w:rsidRPr="00BF36F0">
        <w:rPr>
          <w:rStyle w:val="StyleUnderline"/>
        </w:rPr>
        <w:t xml:space="preserve"> and </w:t>
      </w:r>
      <w:r w:rsidRPr="00241856">
        <w:rPr>
          <w:rStyle w:val="Emphasis"/>
          <w:highlight w:val="yellow"/>
        </w:rPr>
        <w:t>AT&amp;T</w:t>
      </w:r>
      <w:r w:rsidRPr="00241856">
        <w:rPr>
          <w:sz w:val="16"/>
        </w:rPr>
        <w:t xml:space="preserve"> also </w:t>
      </w:r>
      <w:r w:rsidRPr="00241856">
        <w:rPr>
          <w:rStyle w:val="StyleUnderline"/>
          <w:highlight w:val="yellow"/>
        </w:rPr>
        <w:t>suppressed</w:t>
      </w:r>
      <w:r w:rsidRPr="00241856">
        <w:rPr>
          <w:sz w:val="16"/>
          <w:highlight w:val="yellow"/>
        </w:rPr>
        <w:t xml:space="preserve"> </w:t>
      </w:r>
      <w:r w:rsidRPr="00241856">
        <w:rPr>
          <w:rStyle w:val="Emphasis"/>
          <w:highlight w:val="yellow"/>
        </w:rPr>
        <w:t>innovations</w:t>
      </w:r>
      <w:r w:rsidRPr="00241856">
        <w:rPr>
          <w:sz w:val="16"/>
        </w:rPr>
        <w:t xml:space="preserve"> </w:t>
      </w:r>
      <w:r w:rsidRPr="00BF36F0">
        <w:rPr>
          <w:rStyle w:val="StyleUnderline"/>
        </w:rPr>
        <w:t>that</w:t>
      </w:r>
      <w:r w:rsidRPr="00241856">
        <w:rPr>
          <w:sz w:val="16"/>
        </w:rPr>
        <w:t xml:space="preserve"> </w:t>
      </w:r>
      <w:r w:rsidRPr="00BF36F0">
        <w:rPr>
          <w:rStyle w:val="StyleUnderline"/>
        </w:rPr>
        <w:t>threatened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75662186" w14:textId="77777777" w:rsidR="009560B5" w:rsidRPr="00241856" w:rsidRDefault="009560B5" w:rsidP="009560B5">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6A20FEFF" w14:textId="77777777" w:rsidR="009560B5" w:rsidRPr="00241856" w:rsidRDefault="009560B5" w:rsidP="009560B5">
      <w:pPr>
        <w:rPr>
          <w:sz w:val="16"/>
          <w:szCs w:val="10"/>
        </w:rPr>
      </w:pPr>
      <w:r w:rsidRPr="00241856">
        <w:rPr>
          <w:sz w:val="16"/>
          <w:szCs w:val="10"/>
        </w:rPr>
        <w:t xml:space="preserve">Whatever resource constraints did arise could be offset by greater public investment in R &amp; D. As the economist Mariana </w:t>
      </w:r>
      <w:proofErr w:type="spellStart"/>
      <w:r w:rsidRPr="00241856">
        <w:rPr>
          <w:sz w:val="16"/>
          <w:szCs w:val="10"/>
        </w:rPr>
        <w:t>Mazzucato</w:t>
      </w:r>
      <w:proofErr w:type="spellEnd"/>
      <w:r w:rsidRPr="00241856">
        <w:rPr>
          <w:sz w:val="16"/>
          <w:szCs w:val="10"/>
        </w:rPr>
        <w:t xml:space="preserve"> has argued, such government spending has historically been a significant driver of innovation; the Internet, for example, began as a U.S. Defense Department network. There is no reason the government could not play the same role today.</w:t>
      </w:r>
    </w:p>
    <w:p w14:paraId="0EE37D71" w14:textId="77777777" w:rsidR="009560B5" w:rsidRPr="00241856" w:rsidRDefault="009560B5" w:rsidP="009560B5">
      <w:pPr>
        <w:rPr>
          <w:sz w:val="16"/>
          <w:szCs w:val="10"/>
        </w:rPr>
      </w:pPr>
      <w:r w:rsidRPr="00241856">
        <w:rPr>
          <w:sz w:val="16"/>
          <w:szCs w:val="10"/>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w:t>
      </w:r>
      <w:r w:rsidRPr="00241856">
        <w:rPr>
          <w:sz w:val="16"/>
          <w:szCs w:val="10"/>
        </w:rPr>
        <w:lastRenderedPageBreak/>
        <w:t xml:space="preserve">companies, surveillance, personalized targeting, and the eliciting of </w:t>
      </w:r>
      <w:proofErr w:type="gramStart"/>
      <w:r w:rsidRPr="00241856">
        <w:rPr>
          <w:sz w:val="16"/>
          <w:szCs w:val="10"/>
        </w:rPr>
        <w:t>particular behavioral</w:t>
      </w:r>
      <w:proofErr w:type="gramEnd"/>
      <w:r w:rsidRPr="00241856">
        <w:rPr>
          <w:sz w:val="16"/>
          <w:szCs w:val="10"/>
        </w:rPr>
        <w:t xml:space="preserve">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85014BE" w14:textId="77777777" w:rsidR="009560B5" w:rsidRPr="00241856" w:rsidRDefault="009560B5" w:rsidP="009560B5">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43389BCF" w14:textId="77777777" w:rsidR="009560B5" w:rsidRPr="00241856" w:rsidRDefault="009560B5" w:rsidP="009560B5">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proofErr w:type="gramStart"/>
      <w:r w:rsidRPr="00241856">
        <w:rPr>
          <w:sz w:val="16"/>
          <w:szCs w:val="10"/>
        </w:rPr>
        <w:t>public data commons</w:t>
      </w:r>
      <w:proofErr w:type="gramEnd"/>
      <w:r w:rsidRPr="00241856">
        <w:rPr>
          <w:sz w:val="16"/>
          <w:szCs w:val="10"/>
        </w:rPr>
        <w:t xml:space="preserve">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6DBE256B" w14:textId="77777777" w:rsidR="009560B5" w:rsidRPr="00241856" w:rsidRDefault="009560B5" w:rsidP="009560B5">
      <w:pPr>
        <w:rPr>
          <w:sz w:val="16"/>
        </w:rPr>
      </w:pPr>
      <w:r w:rsidRPr="00241856">
        <w:rPr>
          <w:sz w:val="16"/>
        </w:rPr>
        <w:t>SQUEEZING THE GOVERNMENT</w:t>
      </w:r>
    </w:p>
    <w:p w14:paraId="32AE762E" w14:textId="77777777" w:rsidR="009560B5" w:rsidRPr="00241856" w:rsidRDefault="009560B5" w:rsidP="009560B5">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monopoly capitalism</w:t>
      </w:r>
      <w:r w:rsidRPr="00241856">
        <w:rPr>
          <w:sz w:val="16"/>
        </w:rPr>
        <w:t xml:space="preserve"> that already </w:t>
      </w:r>
      <w:r w:rsidRPr="00241856">
        <w:rPr>
          <w:rStyle w:val="StyleUnderline"/>
          <w:highlight w:val="yellow"/>
        </w:rPr>
        <w:t>affects</w:t>
      </w:r>
      <w:r w:rsidRPr="00241856">
        <w:rPr>
          <w:sz w:val="16"/>
        </w:rPr>
        <w:t xml:space="preserve"> the country’s </w:t>
      </w:r>
      <w:proofErr w:type="spellStart"/>
      <w:r w:rsidRPr="00241856">
        <w:rPr>
          <w:rStyle w:val="Emphasis"/>
        </w:rPr>
        <w:t>overconsolidated</w:t>
      </w:r>
      <w:proofErr w:type="spellEnd"/>
      <w:r w:rsidRPr="00241856">
        <w:rPr>
          <w:sz w:val="16"/>
        </w:rPr>
        <w:t xml:space="preserve"> </w:t>
      </w:r>
      <w:r w:rsidRPr="00241856">
        <w:rPr>
          <w:rStyle w:val="StyleUnderline"/>
          <w:highlight w:val="yellow"/>
        </w:rPr>
        <w:t>defense 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69F8835F" w14:textId="77777777" w:rsidR="009560B5" w:rsidRPr="00241856" w:rsidRDefault="009560B5" w:rsidP="009560B5">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241856">
        <w:rPr>
          <w:rStyle w:val="StyleUnderline"/>
          <w:highlight w:val="yellow"/>
        </w:rPr>
        <w:t>military’s 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241856">
        <w:rPr>
          <w:rStyle w:val="Emphasis"/>
          <w:highlight w:val="yellow"/>
        </w:rPr>
        <w:t>one</w:t>
      </w:r>
      <w:r w:rsidRPr="00241856">
        <w:rPr>
          <w:rStyle w:val="StyleUnderline"/>
          <w:highlight w:val="yellow"/>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7DD4CA58" w14:textId="77777777" w:rsidR="009560B5" w:rsidRPr="00241856" w:rsidRDefault="009560B5" w:rsidP="009560B5">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w:t>
      </w:r>
      <w:proofErr w:type="spellStart"/>
      <w:r w:rsidRPr="00241856">
        <w:rPr>
          <w:sz w:val="16"/>
        </w:rPr>
        <w:t>Kunce</w:t>
      </w:r>
      <w:proofErr w:type="spellEnd"/>
      <w:r w:rsidRPr="00241856">
        <w:rPr>
          <w:sz w:val="16"/>
        </w:rPr>
        <w:t xml:space="preserv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w:t>
      </w:r>
      <w:proofErr w:type="spellStart"/>
      <w:r w:rsidRPr="00241856">
        <w:rPr>
          <w:sz w:val="16"/>
        </w:rPr>
        <w:t>TransDigm</w:t>
      </w:r>
      <w:proofErr w:type="spellEnd"/>
      <w:r w:rsidRPr="00241856">
        <w:rPr>
          <w:sz w:val="16"/>
        </w:rPr>
        <w:t xml:space="preserve">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w:t>
      </w:r>
      <w:proofErr w:type="spellStart"/>
      <w:r w:rsidRPr="00241856">
        <w:rPr>
          <w:sz w:val="16"/>
        </w:rPr>
        <w:t>Kunce</w:t>
      </w:r>
      <w:proofErr w:type="spellEnd"/>
      <w:r w:rsidRPr="00241856">
        <w:rPr>
          <w:sz w:val="16"/>
        </w:rPr>
        <w:t xml:space="preserv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67639551" w14:textId="77777777" w:rsidR="009560B5" w:rsidRPr="00241856" w:rsidRDefault="009560B5" w:rsidP="009560B5">
      <w:pPr>
        <w:rPr>
          <w:sz w:val="16"/>
        </w:rPr>
      </w:pPr>
      <w:r w:rsidRPr="00241856">
        <w:rPr>
          <w:sz w:val="16"/>
        </w:rPr>
        <w:t xml:space="preserve">As technology becomes more integral to the future of U.S. national security, </w:t>
      </w:r>
      <w:r w:rsidRPr="00241856">
        <w:rPr>
          <w:rStyle w:val="Emphasis"/>
          <w:highlight w:val="yellow"/>
        </w:rPr>
        <w:t>Big Tech’s</w:t>
      </w:r>
      <w:r w:rsidRPr="00241856">
        <w:rPr>
          <w:sz w:val="16"/>
        </w:rPr>
        <w:t xml:space="preserve"> </w:t>
      </w:r>
      <w:r w:rsidRPr="00241856">
        <w:rPr>
          <w:rStyle w:val="StyleUnderline"/>
        </w:rPr>
        <w:t xml:space="preserve">market </w:t>
      </w:r>
      <w:r w:rsidRPr="00241856">
        <w:rPr>
          <w:rStyle w:val="StyleUnderline"/>
          <w:highlight w:val="yellow"/>
        </w:rPr>
        <w:t>power will</w:t>
      </w:r>
      <w:r w:rsidRPr="00241856">
        <w:rPr>
          <w:sz w:val="16"/>
        </w:rPr>
        <w:t xml:space="preserve"> likely </w:t>
      </w:r>
      <w:r w:rsidRPr="00241856">
        <w:rPr>
          <w:rStyle w:val="StyleUnderline"/>
          <w:highlight w:val="yellow"/>
        </w:rPr>
        <w:t>lead to</w:t>
      </w:r>
      <w:r w:rsidRPr="0070779E">
        <w:t xml:space="preserve"> </w:t>
      </w:r>
      <w:r w:rsidRPr="00241856">
        <w:rPr>
          <w:sz w:val="16"/>
        </w:rPr>
        <w:t xml:space="preserve">much </w:t>
      </w:r>
      <w:r w:rsidRPr="00241856">
        <w:rPr>
          <w:rStyle w:val="StyleUnderline"/>
          <w:highlight w:val="yellow"/>
        </w:rPr>
        <w:t xml:space="preserve">the same </w:t>
      </w:r>
      <w:r w:rsidRPr="0070779E">
        <w:rPr>
          <w:rStyle w:val="StyleUnderline"/>
        </w:rPr>
        <w:t>problems</w:t>
      </w:r>
      <w:r w:rsidRPr="00241856">
        <w:rPr>
          <w:sz w:val="16"/>
        </w:rPr>
        <w:t xml:space="preserve">. </w:t>
      </w:r>
      <w:r w:rsidRPr="00241856">
        <w:rPr>
          <w:rStyle w:val="Emphasis"/>
        </w:rPr>
        <w:t xml:space="preserve">Technology </w:t>
      </w:r>
      <w:r w:rsidRPr="00241856">
        <w:rPr>
          <w:rStyle w:val="Emphasis"/>
          <w:highlight w:val="yellow"/>
        </w:rPr>
        <w:t>behemoths</w:t>
      </w:r>
      <w:r w:rsidRPr="00241856">
        <w:rPr>
          <w:sz w:val="16"/>
          <w:highlight w:val="yellow"/>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Pentagon will be locked into</w:t>
      </w:r>
      <w:r w:rsidRPr="00241856">
        <w:rPr>
          <w:sz w:val="16"/>
        </w:rPr>
        <w:t xml:space="preserve"> a state of </w:t>
      </w:r>
      <w:r w:rsidRPr="00241856">
        <w:rPr>
          <w:rStyle w:val="Emphasis"/>
          <w:highlight w:val="yellow"/>
        </w:rPr>
        <w:t>dependence</w:t>
      </w:r>
      <w:r w:rsidRPr="00241856">
        <w:rPr>
          <w:sz w:val="16"/>
        </w:rPr>
        <w:t xml:space="preserve">, just as it is currently with large defense contractors. Instead of healthy </w:t>
      </w:r>
      <w:r w:rsidRPr="00241856">
        <w:rPr>
          <w:sz w:val="16"/>
        </w:rPr>
        <w:lastRenderedPageBreak/>
        <w:t>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72642E4C" w14:textId="77777777" w:rsidR="009560B5" w:rsidRPr="00241856" w:rsidRDefault="009560B5" w:rsidP="009560B5">
      <w:pPr>
        <w:rPr>
          <w:sz w:val="16"/>
        </w:rPr>
      </w:pPr>
      <w:r w:rsidRPr="00241856">
        <w:rPr>
          <w:sz w:val="16"/>
        </w:rPr>
        <w:t>A WAY FORWARD</w:t>
      </w:r>
    </w:p>
    <w:p w14:paraId="08510CB4" w14:textId="77777777" w:rsidR="009560B5" w:rsidRPr="00241856" w:rsidRDefault="009560B5" w:rsidP="009560B5">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w:t>
      </w:r>
      <w:proofErr w:type="spellStart"/>
      <w:proofErr w:type="gramStart"/>
      <w:r w:rsidRPr="00241856">
        <w:rPr>
          <w:sz w:val="16"/>
        </w:rPr>
        <w:t>interests.In</w:t>
      </w:r>
      <w:proofErr w:type="spellEnd"/>
      <w:proofErr w:type="gramEnd"/>
      <w:r w:rsidRPr="00241856">
        <w:rPr>
          <w:sz w:val="16"/>
        </w:rPr>
        <w:t xml:space="preserve"> the United States, competition and public investment in R &amp; D, not today’s consolidated technology sector, will provide the best path forward to innovation.</w:t>
      </w:r>
    </w:p>
    <w:p w14:paraId="286108DE" w14:textId="77777777" w:rsidR="009560B5" w:rsidRPr="00241856" w:rsidRDefault="009560B5" w:rsidP="009560B5">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Amazon </w:t>
      </w:r>
      <w:r w:rsidRPr="00241856">
        <w:rPr>
          <w:rStyle w:val="StyleUnderline"/>
          <w:highlight w:val="yellow"/>
        </w:rPr>
        <w:t xml:space="preserve">to 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2D9DFE52" w14:textId="77777777" w:rsidR="009560B5" w:rsidRPr="00081AE8" w:rsidRDefault="009560B5" w:rsidP="009560B5">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2132692E" w14:textId="77777777" w:rsidR="009560B5" w:rsidRPr="00784370" w:rsidRDefault="009560B5" w:rsidP="009560B5">
      <w:pPr>
        <w:pStyle w:val="Heading4"/>
      </w:pPr>
      <w:bookmarkStart w:id="5" w:name="_Hlk83055493"/>
      <w:r>
        <w:t xml:space="preserve">Digital authoritarianism causes global info-wars – </w:t>
      </w:r>
      <w:r>
        <w:rPr>
          <w:u w:val="single"/>
        </w:rPr>
        <w:t>extinction</w:t>
      </w:r>
      <w:r>
        <w:t xml:space="preserve">. </w:t>
      </w:r>
    </w:p>
    <w:bookmarkEnd w:id="5"/>
    <w:p w14:paraId="25F9D7F0" w14:textId="77777777" w:rsidR="009560B5" w:rsidRDefault="009560B5" w:rsidP="009560B5">
      <w:proofErr w:type="spellStart"/>
      <w:r w:rsidRPr="00784370">
        <w:rPr>
          <w:rStyle w:val="Style13ptBold"/>
        </w:rPr>
        <w:t>Manstead</w:t>
      </w:r>
      <w:proofErr w:type="spellEnd"/>
      <w:r w:rsidRPr="00784370">
        <w:rPr>
          <w:rStyle w:val="Style13ptBold"/>
        </w:rPr>
        <w:t xml:space="preserve">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7CDDDDF0" w14:textId="77777777" w:rsidR="009560B5" w:rsidRPr="00B7605B" w:rsidRDefault="009560B5" w:rsidP="009560B5">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66983287" w14:textId="77777777" w:rsidR="009560B5" w:rsidRPr="00B7605B" w:rsidRDefault="009560B5" w:rsidP="009560B5">
      <w:pPr>
        <w:rPr>
          <w:sz w:val="16"/>
        </w:rPr>
      </w:pPr>
      <w:r w:rsidRPr="00B7605B">
        <w:rPr>
          <w:sz w:val="16"/>
        </w:rPr>
        <w:t>Brittle Legitimacy</w:t>
      </w:r>
    </w:p>
    <w:p w14:paraId="77D74612" w14:textId="77777777" w:rsidR="009560B5" w:rsidRPr="00B7605B" w:rsidRDefault="009560B5" w:rsidP="009560B5">
      <w:pPr>
        <w:rPr>
          <w:sz w:val="16"/>
        </w:rPr>
      </w:pPr>
      <w:r w:rsidRPr="005203BB">
        <w:rPr>
          <w:rStyle w:val="Emphasis"/>
          <w:highlight w:val="yellow"/>
        </w:rPr>
        <w:t>Reliance</w:t>
      </w:r>
      <w:r w:rsidRPr="00B11493">
        <w:rPr>
          <w:rStyle w:val="StyleUnderline"/>
        </w:rPr>
        <w:t xml:space="preserve"> on information control </w:t>
      </w:r>
      <w:r w:rsidRPr="005203BB">
        <w:rPr>
          <w:rStyle w:val="StyleUnderline"/>
          <w:highlight w:val="yellow"/>
        </w:rPr>
        <w:t>makes 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5203BB">
        <w:rPr>
          <w:rStyle w:val="Emphasis"/>
          <w:highlight w:val="yellow"/>
        </w:rPr>
        <w:t>Small 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w:t>
      </w:r>
      <w:proofErr w:type="gramStart"/>
      <w:r w:rsidRPr="00B7605B">
        <w:rPr>
          <w:sz w:val="16"/>
        </w:rPr>
        <w:t>i.e.</w:t>
      </w:r>
      <w:proofErr w:type="gramEnd"/>
      <w:r w:rsidRPr="00B7605B">
        <w:rPr>
          <w:sz w:val="16"/>
        </w:rPr>
        <w:t xml:space="preserve"> when the regime needs to rely on control for legitimacy because it is not delivering for citizens). The information and ideas most dangerous to authoritarians include:</w:t>
      </w:r>
    </w:p>
    <w:p w14:paraId="18A8295C" w14:textId="77777777" w:rsidR="009560B5" w:rsidRPr="00B7605B" w:rsidRDefault="009560B5" w:rsidP="009560B5">
      <w:pPr>
        <w:ind w:left="720"/>
        <w:rPr>
          <w:sz w:val="16"/>
        </w:rPr>
      </w:pPr>
      <w:r w:rsidRPr="00B7605B">
        <w:rPr>
          <w:sz w:val="16"/>
        </w:rPr>
        <w:t>• the identity of opposition groups and leaders and their levels of support; 17</w:t>
      </w:r>
    </w:p>
    <w:p w14:paraId="06477BFA" w14:textId="77777777" w:rsidR="009560B5" w:rsidRPr="00B7605B" w:rsidRDefault="009560B5" w:rsidP="009560B5">
      <w:pPr>
        <w:ind w:left="720"/>
        <w:rPr>
          <w:sz w:val="16"/>
        </w:rPr>
      </w:pPr>
      <w:r w:rsidRPr="00B7605B">
        <w:rPr>
          <w:sz w:val="16"/>
        </w:rPr>
        <w:t>• technical means for subverting control of communications and surveillance technologies;18</w:t>
      </w:r>
    </w:p>
    <w:p w14:paraId="7F6BD938" w14:textId="77777777" w:rsidR="009560B5" w:rsidRPr="00B7605B" w:rsidRDefault="009560B5" w:rsidP="009560B5">
      <w:pPr>
        <w:ind w:left="720"/>
        <w:rPr>
          <w:sz w:val="16"/>
        </w:rPr>
      </w:pPr>
      <w:r w:rsidRPr="00B7605B">
        <w:rPr>
          <w:sz w:val="16"/>
        </w:rPr>
        <w:t xml:space="preserve">• ideas about values that transcend state sovereignty, such as liberalism and human </w:t>
      </w:r>
      <w:proofErr w:type="gramStart"/>
      <w:r w:rsidRPr="00B7605B">
        <w:rPr>
          <w:sz w:val="16"/>
        </w:rPr>
        <w:t>rights;</w:t>
      </w:r>
      <w:proofErr w:type="gramEnd"/>
      <w:r w:rsidRPr="00B7605B">
        <w:rPr>
          <w:sz w:val="16"/>
        </w:rPr>
        <w:t>19</w:t>
      </w:r>
    </w:p>
    <w:p w14:paraId="67792A69" w14:textId="77777777" w:rsidR="009560B5" w:rsidRPr="00B7605B" w:rsidRDefault="009560B5" w:rsidP="009560B5">
      <w:pPr>
        <w:ind w:left="720"/>
        <w:rPr>
          <w:sz w:val="16"/>
        </w:rPr>
      </w:pPr>
      <w:r w:rsidRPr="00B7605B">
        <w:rPr>
          <w:sz w:val="16"/>
        </w:rPr>
        <w:t xml:space="preserve">• evidence that the central government is not delivering efficient </w:t>
      </w:r>
      <w:proofErr w:type="gramStart"/>
      <w:r w:rsidRPr="00B7605B">
        <w:rPr>
          <w:sz w:val="16"/>
        </w:rPr>
        <w:t>outcomes;</w:t>
      </w:r>
      <w:proofErr w:type="gramEnd"/>
      <w:r w:rsidRPr="00B7605B">
        <w:rPr>
          <w:sz w:val="16"/>
        </w:rPr>
        <w:t>20 and</w:t>
      </w:r>
    </w:p>
    <w:p w14:paraId="2E5CDBBB" w14:textId="77777777" w:rsidR="009560B5" w:rsidRPr="00B7605B" w:rsidRDefault="009560B5" w:rsidP="009560B5">
      <w:pPr>
        <w:ind w:left="720"/>
        <w:rPr>
          <w:sz w:val="16"/>
        </w:rPr>
      </w:pPr>
      <w:r w:rsidRPr="00B7605B">
        <w:rPr>
          <w:sz w:val="16"/>
        </w:rPr>
        <w:t>• ideas that undermine the myths and narratives used to legitimize authoritarian rule or the power of the ruling elite.21</w:t>
      </w:r>
    </w:p>
    <w:p w14:paraId="3B6669C1" w14:textId="77777777" w:rsidR="009560B5" w:rsidRPr="00B7605B" w:rsidRDefault="009560B5" w:rsidP="009560B5">
      <w:pPr>
        <w:rPr>
          <w:sz w:val="16"/>
        </w:rPr>
      </w:pPr>
      <w:r w:rsidRPr="00B7605B">
        <w:rPr>
          <w:sz w:val="16"/>
        </w:rPr>
        <w:t>Constant Contest</w:t>
      </w:r>
    </w:p>
    <w:p w14:paraId="62F3DC44" w14:textId="77777777" w:rsidR="009560B5" w:rsidRPr="005203BB" w:rsidRDefault="009560B5" w:rsidP="009560B5">
      <w:pPr>
        <w:rPr>
          <w:sz w:val="16"/>
        </w:rPr>
      </w:pPr>
      <w:r w:rsidRPr="00B7605B">
        <w:rPr>
          <w:sz w:val="16"/>
        </w:rPr>
        <w:lastRenderedPageBreak/>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4055FDA9" w14:textId="77777777" w:rsidR="009560B5" w:rsidRPr="00B7605B" w:rsidRDefault="009560B5" w:rsidP="009560B5">
      <w:pPr>
        <w:rPr>
          <w:sz w:val="16"/>
        </w:rPr>
      </w:pPr>
      <w:r w:rsidRPr="005203BB">
        <w:rPr>
          <w:sz w:val="16"/>
        </w:rPr>
        <w:t>Overreach and Backlash</w:t>
      </w:r>
    </w:p>
    <w:p w14:paraId="3DF117E2" w14:textId="77777777" w:rsidR="009560B5" w:rsidRPr="00B7605B" w:rsidRDefault="009560B5" w:rsidP="009560B5">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652E0A9F" w14:textId="77777777" w:rsidR="009560B5" w:rsidRPr="00B7605B" w:rsidRDefault="009560B5" w:rsidP="009560B5">
      <w:pPr>
        <w:rPr>
          <w:sz w:val="16"/>
        </w:rPr>
      </w:pPr>
      <w:r w:rsidRPr="00B7605B">
        <w:rPr>
          <w:sz w:val="16"/>
        </w:rPr>
        <w:t>Impaired Feedback Mechanisms</w:t>
      </w:r>
    </w:p>
    <w:p w14:paraId="325A6794" w14:textId="77777777" w:rsidR="009560B5" w:rsidRPr="00B7605B" w:rsidRDefault="009560B5" w:rsidP="009560B5">
      <w:pPr>
        <w:rPr>
          <w:sz w:val="16"/>
        </w:rPr>
      </w:pPr>
      <w:r w:rsidRPr="00B7605B">
        <w:rPr>
          <w:sz w:val="16"/>
        </w:rPr>
        <w:t xml:space="preserve">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w:t>
      </w:r>
      <w:proofErr w:type="spellStart"/>
      <w:r w:rsidRPr="00B7605B">
        <w:rPr>
          <w:sz w:val="16"/>
        </w:rPr>
        <w:t>Tufekci</w:t>
      </w:r>
      <w:proofErr w:type="spellEnd"/>
      <w:r w:rsidRPr="00B7605B">
        <w:rPr>
          <w:sz w:val="16"/>
        </w:rPr>
        <w:t xml:space="preserve"> has observed, the costs of China’s “authoritarian blindness” have been immense: a solvable issue (demands to withdraw a relatively unimportant extradition treaty) became “a bigger, durable crisis” with ongoing political consequences.30</w:t>
      </w:r>
    </w:p>
    <w:p w14:paraId="51446F3B" w14:textId="77777777" w:rsidR="009560B5" w:rsidRPr="00B7605B" w:rsidRDefault="009560B5" w:rsidP="009560B5">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5203BB">
        <w:rPr>
          <w:rStyle w:val="StyleUnderline"/>
          <w:highlight w:val="yellow"/>
        </w:rPr>
        <w:t>more lethal</w:t>
      </w:r>
      <w:r w:rsidRPr="00A93CD2">
        <w:rPr>
          <w:rStyle w:val="StyleUnderline"/>
        </w:rPr>
        <w:t xml:space="preserve"> than democracies </w:t>
      </w:r>
      <w:r w:rsidRPr="005203BB">
        <w:rPr>
          <w:rStyle w:val="StyleUnderline"/>
          <w:highlight w:val="yellow"/>
        </w:rPr>
        <w:t xml:space="preserve">during </w:t>
      </w:r>
      <w:r w:rsidRPr="005203BB">
        <w:rPr>
          <w:rStyle w:val="Emphasis"/>
          <w:highlight w:val="yellow"/>
        </w:rPr>
        <w:t>epidemics</w:t>
      </w:r>
      <w:r w:rsidRPr="00B7605B">
        <w:rPr>
          <w:sz w:val="16"/>
        </w:rPr>
        <w:t xml:space="preserve">, arguably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496C1BCD" w14:textId="77777777" w:rsidR="009560B5" w:rsidRPr="00B7605B" w:rsidRDefault="009560B5" w:rsidP="009560B5">
      <w:pPr>
        <w:rPr>
          <w:sz w:val="16"/>
        </w:rPr>
      </w:pPr>
      <w:r w:rsidRPr="00B7605B">
        <w:rPr>
          <w:sz w:val="16"/>
        </w:rPr>
        <w:t>Overreliance on Technological Systems which ‘Fail Hard’</w:t>
      </w:r>
    </w:p>
    <w:p w14:paraId="53735A7E" w14:textId="77777777" w:rsidR="009560B5" w:rsidRPr="00B7605B" w:rsidRDefault="009560B5" w:rsidP="009560B5">
      <w:pPr>
        <w:rPr>
          <w:sz w:val="16"/>
        </w:rPr>
      </w:pPr>
      <w:r w:rsidRPr="005203BB">
        <w:rPr>
          <w:rStyle w:val="StyleUnderline"/>
          <w:highlight w:val="yellow"/>
        </w:rPr>
        <w:t>Many</w:t>
      </w:r>
      <w:r w:rsidRPr="00A93CD2">
        <w:rPr>
          <w:rStyle w:val="StyleUnderline"/>
        </w:rPr>
        <w:t xml:space="preserve"> authoritarian governments </w:t>
      </w:r>
      <w:r w:rsidRPr="005203BB">
        <w:rPr>
          <w:rStyle w:val="StyleUnderline"/>
          <w:highlight w:val="yellow"/>
        </w:rPr>
        <w:t>are embracing</w:t>
      </w:r>
      <w:r w:rsidRPr="005203BB">
        <w:rPr>
          <w:sz w:val="16"/>
          <w:highlight w:val="yellow"/>
        </w:rPr>
        <w:t xml:space="preserve"> </w:t>
      </w:r>
      <w:r w:rsidRPr="005203BB">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5203BB">
        <w:rPr>
          <w:rStyle w:val="StyleUnderline"/>
          <w:highlight w:val="yellow"/>
        </w:rPr>
        <w:t xml:space="preserve">in </w:t>
      </w:r>
      <w:r w:rsidRPr="005203BB">
        <w:rPr>
          <w:rStyle w:val="Emphasis"/>
          <w:highlight w:val="yellow"/>
        </w:rPr>
        <w:t>unpredictable</w:t>
      </w:r>
      <w:r w:rsidRPr="00B7605B">
        <w:rPr>
          <w:sz w:val="16"/>
        </w:rPr>
        <w:t xml:space="preserve">, often </w:t>
      </w:r>
      <w:r w:rsidRPr="005203BB">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0B637782" w14:textId="77777777" w:rsidR="009560B5" w:rsidRPr="00B7605B" w:rsidRDefault="009560B5" w:rsidP="009560B5">
      <w:pPr>
        <w:rPr>
          <w:sz w:val="16"/>
        </w:rPr>
      </w:pPr>
      <w:r w:rsidRPr="00A93CD2">
        <w:rPr>
          <w:rStyle w:val="StyleUnderline"/>
        </w:rPr>
        <w:lastRenderedPageBreak/>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01EC60A4" w14:textId="77777777" w:rsidR="009560B5" w:rsidRPr="00B7605B" w:rsidRDefault="009560B5" w:rsidP="009560B5">
      <w:pPr>
        <w:rPr>
          <w:sz w:val="16"/>
        </w:rPr>
      </w:pPr>
      <w:r w:rsidRPr="00B7605B">
        <w:rPr>
          <w:sz w:val="16"/>
        </w:rPr>
        <w:t>Unintended Consequences from High-Tech Modernism</w:t>
      </w:r>
    </w:p>
    <w:p w14:paraId="64441FB6" w14:textId="77777777" w:rsidR="009560B5" w:rsidRPr="00B7605B" w:rsidRDefault="009560B5" w:rsidP="009560B5">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w:t>
      </w:r>
      <w:proofErr w:type="gramStart"/>
      <w:r w:rsidRPr="0070779E">
        <w:rPr>
          <w:sz w:val="16"/>
        </w:rPr>
        <w:t>e.g.</w:t>
      </w:r>
      <w:proofErr w:type="gramEnd"/>
      <w:r w:rsidRPr="0070779E">
        <w:rPr>
          <w:sz w:val="16"/>
        </w:rPr>
        <w:t xml:space="preserve">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24816270" w14:textId="77777777" w:rsidR="009560B5" w:rsidRPr="00B7605B" w:rsidRDefault="009560B5" w:rsidP="009560B5">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xml:space="preserve">. Analysis of China’s AI industry, for example, suggests that companies are eschewing investment in basic research and focusing on quick wins in applied research.39 Additionally, China is already behind on meeting </w:t>
      </w:r>
      <w:proofErr w:type="gramStart"/>
      <w:r w:rsidRPr="00B7605B">
        <w:rPr>
          <w:sz w:val="16"/>
        </w:rPr>
        <w:t>a number of</w:t>
      </w:r>
      <w:proofErr w:type="gramEnd"/>
      <w:r w:rsidRPr="00B7605B">
        <w:rPr>
          <w:sz w:val="16"/>
        </w:rPr>
        <w:t xml:space="preserve"> its technology targets40—a lag that will likely be exacerbated by the global economic downturn following the coronavirus pandemic, and rising security fears in foreign markets about the security of Chinese technology and IP theft by its companies.</w:t>
      </w:r>
    </w:p>
    <w:p w14:paraId="12AA1A96" w14:textId="77777777" w:rsidR="009560B5" w:rsidRPr="00B7605B" w:rsidRDefault="009560B5" w:rsidP="009560B5">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22CAB34D" w14:textId="77777777" w:rsidR="009560B5" w:rsidRPr="00B7605B" w:rsidRDefault="009560B5" w:rsidP="009560B5">
      <w:pPr>
        <w:rPr>
          <w:sz w:val="16"/>
        </w:rPr>
      </w:pPr>
      <w:r w:rsidRPr="00B7605B">
        <w:rPr>
          <w:sz w:val="16"/>
        </w:rPr>
        <w:t>Challenges to Social Cohesion</w:t>
      </w:r>
    </w:p>
    <w:p w14:paraId="554D5D66" w14:textId="77777777" w:rsidR="009560B5" w:rsidRPr="00B7605B" w:rsidRDefault="009560B5" w:rsidP="009560B5">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404F663" w14:textId="77777777" w:rsidR="009560B5" w:rsidRPr="00B7605B" w:rsidRDefault="009560B5" w:rsidP="009560B5">
      <w:pPr>
        <w:rPr>
          <w:sz w:val="16"/>
        </w:rPr>
      </w:pPr>
      <w:r w:rsidRPr="00B7605B">
        <w:rPr>
          <w:sz w:val="16"/>
        </w:rPr>
        <w:t>Dysfunctional Innovation Ecosystems</w:t>
      </w:r>
    </w:p>
    <w:p w14:paraId="1D6CEFC3" w14:textId="77777777" w:rsidR="009560B5" w:rsidRPr="00B7605B" w:rsidRDefault="009560B5" w:rsidP="009560B5">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xml:space="preserve">.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w:t>
      </w:r>
      <w:proofErr w:type="spellStart"/>
      <w:r w:rsidRPr="00B7605B">
        <w:rPr>
          <w:sz w:val="16"/>
        </w:rPr>
        <w:t>shortterm</w:t>
      </w:r>
      <w:proofErr w:type="spellEnd"/>
      <w:r w:rsidRPr="00B7605B">
        <w:rPr>
          <w:sz w:val="16"/>
        </w:rPr>
        <w:t xml:space="preserve"> breakthroughs (</w:t>
      </w:r>
      <w:proofErr w:type="gramStart"/>
      <w:r w:rsidRPr="00B7605B">
        <w:rPr>
          <w:sz w:val="16"/>
        </w:rPr>
        <w:t>e.g.</w:t>
      </w:r>
      <w:proofErr w:type="gramEnd"/>
      <w:r w:rsidRPr="00B7605B">
        <w:rPr>
          <w:sz w:val="16"/>
        </w:rPr>
        <w:t xml:space="preserve">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7736BD5D" w14:textId="77777777" w:rsidR="009560B5" w:rsidRPr="00B7605B" w:rsidRDefault="009560B5" w:rsidP="009560B5">
      <w:pPr>
        <w:rPr>
          <w:sz w:val="16"/>
        </w:rPr>
      </w:pPr>
      <w:r w:rsidRPr="00B7605B">
        <w:rPr>
          <w:sz w:val="16"/>
        </w:rPr>
        <w:lastRenderedPageBreak/>
        <w:t>Summary and Further Research</w:t>
      </w:r>
    </w:p>
    <w:p w14:paraId="0A0B9B77" w14:textId="77777777" w:rsidR="009560B5" w:rsidRDefault="009560B5" w:rsidP="009560B5">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xml:space="preserve">.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w:t>
      </w:r>
      <w:proofErr w:type="gramStart"/>
      <w:r w:rsidRPr="00B7605B">
        <w:rPr>
          <w:sz w:val="16"/>
        </w:rPr>
        <w:t>in order to</w:t>
      </w:r>
      <w:proofErr w:type="gramEnd"/>
      <w:r w:rsidRPr="00B7605B">
        <w:rPr>
          <w:sz w:val="16"/>
        </w:rPr>
        <w:t xml:space="preserve"> deter authoritarian interference in their own digital environments.</w:t>
      </w:r>
    </w:p>
    <w:p w14:paraId="7A57CF50" w14:textId="77777777" w:rsidR="009560B5" w:rsidRPr="00972158" w:rsidRDefault="009560B5" w:rsidP="009560B5">
      <w:pPr>
        <w:pStyle w:val="Heading3"/>
        <w:rPr>
          <w:rFonts w:cs="Arial"/>
        </w:rPr>
      </w:pPr>
      <w:r w:rsidRPr="00972158">
        <w:rPr>
          <w:rFonts w:cs="Arial"/>
        </w:rPr>
        <w:lastRenderedPageBreak/>
        <w:t>1AC – Plan</w:t>
      </w:r>
    </w:p>
    <w:p w14:paraId="15B91AEA" w14:textId="77777777" w:rsidR="009560B5" w:rsidRPr="00972158" w:rsidRDefault="009560B5" w:rsidP="009560B5">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4"/>
    </w:p>
    <w:p w14:paraId="794A3761" w14:textId="77777777" w:rsidR="009560B5" w:rsidRPr="00972158" w:rsidRDefault="009560B5" w:rsidP="009560B5">
      <w:pPr>
        <w:pStyle w:val="Heading3"/>
      </w:pPr>
      <w:r w:rsidRPr="00972158">
        <w:lastRenderedPageBreak/>
        <w:t>1AC – Dependency Trap</w:t>
      </w:r>
    </w:p>
    <w:p w14:paraId="2F3B832B" w14:textId="77777777" w:rsidR="009560B5" w:rsidRPr="00972158" w:rsidRDefault="009560B5" w:rsidP="009560B5">
      <w:pPr>
        <w:pStyle w:val="Heading4"/>
      </w:pPr>
      <w:bookmarkStart w:id="6" w:name="_Hlk82710328"/>
      <w:r w:rsidRPr="00972158">
        <w:t xml:space="preserve">Contention two: </w:t>
      </w:r>
      <w:r w:rsidRPr="00972158">
        <w:rPr>
          <w:u w:val="single"/>
        </w:rPr>
        <w:t>Dependency Trap</w:t>
      </w:r>
    </w:p>
    <w:p w14:paraId="1923D713" w14:textId="77777777" w:rsidR="009560B5" w:rsidRDefault="009560B5" w:rsidP="009560B5">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0EFEAE33" w14:textId="77777777" w:rsidR="009560B5" w:rsidRPr="00CB7FB6" w:rsidRDefault="009560B5" w:rsidP="009560B5">
      <w:proofErr w:type="spellStart"/>
      <w:r w:rsidRPr="00CB7FB6">
        <w:rPr>
          <w:rStyle w:val="Style13ptBold"/>
        </w:rPr>
        <w:t>Krauspof</w:t>
      </w:r>
      <w:proofErr w:type="spellEnd"/>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5B6D9A24" w14:textId="77777777" w:rsidR="009560B5" w:rsidRPr="007C1221" w:rsidRDefault="009560B5" w:rsidP="009560B5">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proofErr w:type="gramStart"/>
      <w:r w:rsidRPr="007C1221">
        <w:rPr>
          <w:rStyle w:val="Emphasis"/>
          <w:highlight w:val="yellow"/>
        </w:rPr>
        <w:t>growth</w:t>
      </w:r>
      <w:proofErr w:type="gramEnd"/>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16BF3916" w14:textId="77777777" w:rsidR="009560B5" w:rsidRPr="007C1221" w:rsidRDefault="009560B5" w:rsidP="009560B5">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40FDCAF2" w14:textId="77777777" w:rsidR="009560B5" w:rsidRPr="007C1221" w:rsidRDefault="009560B5" w:rsidP="009560B5">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w:t>
      </w:r>
      <w:proofErr w:type="spellStart"/>
      <w:r w:rsidRPr="00BB5134">
        <w:rPr>
          <w:sz w:val="16"/>
        </w:rPr>
        <w:t>centres</w:t>
      </w:r>
      <w:proofErr w:type="spellEnd"/>
      <w:r w:rsidRPr="00BB5134">
        <w:rPr>
          <w:sz w:val="16"/>
        </w:rPr>
        <w:t xml:space="preserve">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w:t>
      </w:r>
      <w:proofErr w:type="spellStart"/>
      <w:r w:rsidRPr="007C1221">
        <w:rPr>
          <w:sz w:val="16"/>
        </w:rPr>
        <w:t>Bourreau</w:t>
      </w:r>
      <w:proofErr w:type="spellEnd"/>
      <w:r w:rsidRPr="007C1221">
        <w:rPr>
          <w:sz w:val="16"/>
        </w:rPr>
        <w:t xml:space="preserve">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635F8A77" w14:textId="77777777" w:rsidR="009560B5" w:rsidRPr="007C1221" w:rsidRDefault="009560B5" w:rsidP="009560B5">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w:t>
      </w:r>
      <w:r w:rsidRPr="005F33D1">
        <w:rPr>
          <w:sz w:val="16"/>
        </w:rPr>
        <w:lastRenderedPageBreak/>
        <w:t xml:space="preserve">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634FEE4A" w14:textId="77777777" w:rsidR="009560B5" w:rsidRPr="007C1221" w:rsidRDefault="009560B5" w:rsidP="009560B5">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0C757EC7" w14:textId="77777777" w:rsidR="009560B5" w:rsidRPr="007C1221" w:rsidRDefault="009560B5" w:rsidP="009560B5">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w:t>
      </w:r>
      <w:proofErr w:type="spellStart"/>
      <w:r w:rsidRPr="007C1221">
        <w:rPr>
          <w:sz w:val="16"/>
        </w:rPr>
        <w:t>favoured</w:t>
      </w:r>
      <w:proofErr w:type="spellEnd"/>
      <w:r w:rsidRPr="007C1221">
        <w:rPr>
          <w:sz w:val="16"/>
        </w:rPr>
        <w:t xml:space="preserve">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xml:space="preserve">. In its draft buyer-power enforcement guidelines48 the CCSA has already highlighted that </w:t>
      </w:r>
      <w:proofErr w:type="spellStart"/>
      <w:r w:rsidRPr="007C1221">
        <w:rPr>
          <w:sz w:val="16"/>
        </w:rPr>
        <w:t>behaviour</w:t>
      </w:r>
      <w:proofErr w:type="spellEnd"/>
      <w:r w:rsidRPr="007C1221">
        <w:rPr>
          <w:sz w:val="16"/>
        </w:rPr>
        <w:t xml:space="preserve"> such as self-preferencing would be considered as unfair trading practice by dominant online platforms that bring together </w:t>
      </w:r>
      <w:proofErr w:type="spellStart"/>
      <w:r w:rsidRPr="007C1221">
        <w:rPr>
          <w:sz w:val="16"/>
        </w:rPr>
        <w:t>thirdparty</w:t>
      </w:r>
      <w:proofErr w:type="spellEnd"/>
      <w:r w:rsidRPr="007C1221">
        <w:rPr>
          <w:sz w:val="16"/>
        </w:rPr>
        <w:t xml:space="preserve"> suppliers and consumers, such as e-commerce platforms.</w:t>
      </w:r>
    </w:p>
    <w:p w14:paraId="128D4F5E" w14:textId="77777777" w:rsidR="009560B5" w:rsidRPr="00BB5134" w:rsidRDefault="009560B5" w:rsidP="009560B5">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522A9008" w14:textId="77777777" w:rsidR="009560B5" w:rsidRPr="007C1221" w:rsidRDefault="009560B5" w:rsidP="009560B5">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45E4564D" w14:textId="77777777" w:rsidR="009560B5" w:rsidRPr="007C1221" w:rsidRDefault="009560B5" w:rsidP="009560B5">
      <w:pPr>
        <w:rPr>
          <w:sz w:val="16"/>
        </w:rPr>
      </w:pPr>
      <w:r w:rsidRPr="007C1221">
        <w:rPr>
          <w:sz w:val="16"/>
        </w:rPr>
        <w:t xml:space="preserve">Policymakers and regulators in developing countries must also focus their efforts on how to support entrepreneurs to unleash these opportunities and deconcentrate markets. Doing so would directly address the twin objectives of competition policy, namely, more </w:t>
      </w:r>
      <w:proofErr w:type="gramStart"/>
      <w:r w:rsidRPr="007C1221">
        <w:rPr>
          <w:sz w:val="16"/>
        </w:rPr>
        <w:t>competitive</w:t>
      </w:r>
      <w:proofErr w:type="gramEnd"/>
      <w:r w:rsidRPr="007C1221">
        <w:rPr>
          <w:sz w:val="16"/>
        </w:rPr>
        <w:t xml:space="preserve"> and more inclusive markets. This support may be best achieved through proactively unblocking whatever hindrances remain for these digital entrants, particularly from incumbent firms. Ownership of data and access to consumers or distributional channels are market features that </w:t>
      </w:r>
      <w:proofErr w:type="spellStart"/>
      <w:r w:rsidRPr="007C1221">
        <w:rPr>
          <w:sz w:val="16"/>
        </w:rPr>
        <w:t>favour</w:t>
      </w:r>
      <w:proofErr w:type="spellEnd"/>
      <w:r w:rsidRPr="007C1221">
        <w:rPr>
          <w:sz w:val="16"/>
        </w:rPr>
        <w:t xml:space="preserve"> large firms purely by dint of their size and incumbency, rather than guaranteed superior product offerings.</w:t>
      </w:r>
    </w:p>
    <w:p w14:paraId="63CFA82E" w14:textId="77777777" w:rsidR="009560B5" w:rsidRPr="007C1221" w:rsidRDefault="009560B5" w:rsidP="009560B5">
      <w:pPr>
        <w:rPr>
          <w:sz w:val="16"/>
        </w:rPr>
      </w:pPr>
      <w:r w:rsidRPr="007C1221">
        <w:rPr>
          <w:sz w:val="16"/>
        </w:rPr>
        <w:t>3. Data portability and interoperability</w:t>
      </w:r>
    </w:p>
    <w:p w14:paraId="3073CF3E" w14:textId="77777777" w:rsidR="009560B5" w:rsidRPr="007C1221" w:rsidRDefault="009560B5" w:rsidP="009560B5">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w:t>
      </w:r>
      <w:r w:rsidRPr="007C1221">
        <w:rPr>
          <w:sz w:val="16"/>
        </w:rPr>
        <w:lastRenderedPageBreak/>
        <w:t xml:space="preserve">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65E251E4" w14:textId="77777777" w:rsidR="009560B5" w:rsidRPr="007C1221" w:rsidRDefault="009560B5" w:rsidP="009560B5">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w:t>
      </w:r>
      <w:proofErr w:type="spellStart"/>
      <w:r w:rsidRPr="007C1221">
        <w:rPr>
          <w:sz w:val="16"/>
        </w:rPr>
        <w:t>favoured</w:t>
      </w:r>
      <w:proofErr w:type="spellEnd"/>
      <w:r w:rsidRPr="007C1221">
        <w:rPr>
          <w:sz w:val="16"/>
        </w:rPr>
        <w:t xml:space="preserve">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bookmarkEnd w:id="0"/>
    <w:bookmarkEnd w:id="6"/>
    <w:p w14:paraId="366C85E6" w14:textId="77777777" w:rsidR="009560B5" w:rsidRPr="00CB7FB6" w:rsidRDefault="009560B5" w:rsidP="009560B5">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7C599BDF" w14:textId="77777777" w:rsidR="009560B5" w:rsidRPr="00CB7FB6" w:rsidRDefault="009560B5" w:rsidP="009560B5">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0" w:history="1">
        <w:r w:rsidRPr="00BA56CA">
          <w:rPr>
            <w:rStyle w:val="Hyperlink"/>
          </w:rPr>
          <w:t>https://law.haifa.ac.il/images/ASCOLA16/GJAG.pdf</w:t>
        </w:r>
      </w:hyperlink>
      <w:r>
        <w:t>; 15 June 2021; AS]</w:t>
      </w:r>
    </w:p>
    <w:p w14:paraId="14BDB99E" w14:textId="77777777" w:rsidR="009560B5" w:rsidRPr="007C1221" w:rsidRDefault="009560B5" w:rsidP="009560B5">
      <w:pPr>
        <w:rPr>
          <w:sz w:val="16"/>
        </w:rPr>
      </w:pPr>
      <w:r w:rsidRPr="007C1221">
        <w:rPr>
          <w:sz w:val="16"/>
        </w:rPr>
        <w:t>1. Platforms and economic dependence</w:t>
      </w:r>
    </w:p>
    <w:p w14:paraId="4D86A2C3" w14:textId="77777777" w:rsidR="009560B5" w:rsidRPr="007C1221" w:rsidRDefault="009560B5" w:rsidP="009560B5">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w:t>
      </w:r>
      <w:proofErr w:type="gramStart"/>
      <w:r w:rsidRPr="007C1221">
        <w:rPr>
          <w:sz w:val="16"/>
        </w:rPr>
        <w:t>9 )</w:t>
      </w:r>
      <w:proofErr w:type="gramEnd"/>
      <w:r w:rsidRPr="007C1221">
        <w:rPr>
          <w:sz w:val="16"/>
        </w:rPr>
        <w:t>.</w:t>
      </w:r>
    </w:p>
    <w:p w14:paraId="411EEDCE" w14:textId="77777777" w:rsidR="009560B5" w:rsidRPr="007C1221" w:rsidRDefault="009560B5" w:rsidP="009560B5">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w:t>
      </w:r>
      <w:proofErr w:type="gramStart"/>
      <w:r w:rsidRPr="005F33D1">
        <w:rPr>
          <w:sz w:val="16"/>
        </w:rPr>
        <w:t>amount</w:t>
      </w:r>
      <w:proofErr w:type="gramEnd"/>
      <w:r w:rsidRPr="005F33D1">
        <w:rPr>
          <w:sz w:val="16"/>
        </w:rPr>
        <w:t xml:space="preserve">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w:t>
      </w:r>
      <w:r w:rsidRPr="00BB5134">
        <w:rPr>
          <w:rStyle w:val="StyleUnderline"/>
        </w:rPr>
        <w:lastRenderedPageBreak/>
        <w:t xml:space="preserve">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 xml:space="preserve">and extract data to create profiles, study </w:t>
      </w:r>
      <w:proofErr w:type="gramStart"/>
      <w:r w:rsidRPr="00342282">
        <w:rPr>
          <w:rStyle w:val="StyleUnderline"/>
        </w:rPr>
        <w:t>preferences</w:t>
      </w:r>
      <w:proofErr w:type="gramEnd"/>
      <w:r w:rsidRPr="00342282">
        <w:rPr>
          <w:rStyle w:val="StyleUnderline"/>
        </w:rPr>
        <w:t xml:space="preserve">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w:t>
      </w:r>
      <w:proofErr w:type="spellStart"/>
      <w:r w:rsidRPr="007C1221">
        <w:rPr>
          <w:sz w:val="16"/>
        </w:rPr>
        <w:t>muti</w:t>
      </w:r>
      <w:proofErr w:type="spellEnd"/>
      <w:r w:rsidRPr="007C1221">
        <w:rPr>
          <w:sz w:val="16"/>
        </w:rPr>
        <w:t>-homing unlikely.</w:t>
      </w:r>
    </w:p>
    <w:p w14:paraId="5A95BEF1" w14:textId="77777777" w:rsidR="009560B5" w:rsidRPr="00BB5134" w:rsidRDefault="009560B5" w:rsidP="009560B5">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w:t>
      </w:r>
      <w:proofErr w:type="spellStart"/>
      <w:r w:rsidRPr="007C1221">
        <w:rPr>
          <w:sz w:val="16"/>
        </w:rPr>
        <w:t>asis</w:t>
      </w:r>
      <w:proofErr w:type="spellEnd"/>
      <w:r w:rsidRPr="007C1221">
        <w:rPr>
          <w:sz w:val="16"/>
        </w:rPr>
        <w:t xml:space="preserve">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proofErr w:type="spellStart"/>
      <w:r w:rsidRPr="00BB5134">
        <w:rPr>
          <w:rStyle w:val="Emphasis"/>
        </w:rPr>
        <w:t>wellfunctioning</w:t>
      </w:r>
      <w:proofErr w:type="spellEnd"/>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3DCB0BDA" w14:textId="77777777" w:rsidR="009560B5" w:rsidRPr="00BB5134" w:rsidRDefault="009560B5" w:rsidP="009560B5">
      <w:pPr>
        <w:rPr>
          <w:sz w:val="16"/>
        </w:rPr>
      </w:pPr>
      <w:r w:rsidRPr="00BB5134">
        <w:rPr>
          <w:sz w:val="16"/>
        </w:rPr>
        <w:t>2. Dominant power and uneven bargaining power</w:t>
      </w:r>
    </w:p>
    <w:p w14:paraId="31927E0B" w14:textId="77777777" w:rsidR="009560B5" w:rsidRPr="007C1221" w:rsidRDefault="009560B5" w:rsidP="009560B5">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w:t>
      </w:r>
      <w:proofErr w:type="gramStart"/>
      <w:r w:rsidRPr="007C1221">
        <w:rPr>
          <w:sz w:val="16"/>
        </w:rPr>
        <w:t>e.g.</w:t>
      </w:r>
      <w:proofErr w:type="gramEnd"/>
      <w:r w:rsidRPr="007C1221">
        <w:rPr>
          <w:sz w:val="16"/>
        </w:rPr>
        <w:t xml:space="preserve">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5BFA2949" w14:textId="77777777" w:rsidR="009560B5" w:rsidRPr="007C1221" w:rsidRDefault="009560B5" w:rsidP="009560B5">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w:t>
      </w:r>
      <w:proofErr w:type="spellStart"/>
      <w:r w:rsidRPr="0001326D">
        <w:rPr>
          <w:rStyle w:val="StyleUnderline"/>
        </w:rPr>
        <w:t>visà</w:t>
      </w:r>
      <w:proofErr w:type="spellEnd"/>
      <w:r w:rsidRPr="0001326D">
        <w:rPr>
          <w:rStyle w:val="StyleUnderline"/>
        </w:rPr>
        <w:t>-vis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w:t>
      </w:r>
      <w:proofErr w:type="gramStart"/>
      <w:r w:rsidRPr="0001326D">
        <w:rPr>
          <w:rStyle w:val="StyleUnderline"/>
        </w:rPr>
        <w:t>enter into</w:t>
      </w:r>
      <w:proofErr w:type="gramEnd"/>
      <w:r w:rsidRPr="0001326D">
        <w:rPr>
          <w:rStyle w:val="StyleUnderline"/>
        </w:rPr>
        <w:t xml:space="preserve">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proofErr w:type="spellStart"/>
      <w:r w:rsidRPr="00987213">
        <w:rPr>
          <w:rStyle w:val="Emphasis"/>
          <w:highlight w:val="yellow"/>
        </w:rPr>
        <w:t>favour</w:t>
      </w:r>
      <w:proofErr w:type="spellEnd"/>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270EC5B0" w14:textId="77777777" w:rsidR="009560B5" w:rsidRPr="007C1221" w:rsidRDefault="009560B5" w:rsidP="009560B5">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7CC2C78D" w14:textId="77777777" w:rsidR="009560B5" w:rsidRPr="005F33D1" w:rsidRDefault="009560B5" w:rsidP="009560B5">
      <w:pPr>
        <w:rPr>
          <w:sz w:val="16"/>
        </w:rPr>
      </w:pPr>
      <w:r w:rsidRPr="005F33D1">
        <w:rPr>
          <w:sz w:val="16"/>
        </w:rPr>
        <w:lastRenderedPageBreak/>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576E6B86" w14:textId="77777777" w:rsidR="009560B5" w:rsidRPr="007C1221" w:rsidRDefault="009560B5" w:rsidP="009560B5">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421FE4E6" w14:textId="77777777" w:rsidR="009560B5" w:rsidRPr="007C1221" w:rsidRDefault="009560B5" w:rsidP="009560B5">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 xml:space="preserve">their </w:t>
      </w:r>
      <w:proofErr w:type="spellStart"/>
      <w:r w:rsidRPr="0001326D">
        <w:rPr>
          <w:rStyle w:val="StyleUnderline"/>
        </w:rPr>
        <w:t>behaviour</w:t>
      </w:r>
      <w:proofErr w:type="spellEnd"/>
      <w:r w:rsidRPr="0001326D">
        <w:rPr>
          <w:rStyle w:val="StyleUnderline"/>
        </w:rPr>
        <w:t xml:space="preserve"> is </w:t>
      </w:r>
      <w:proofErr w:type="spellStart"/>
      <w:r w:rsidRPr="0001326D">
        <w:rPr>
          <w:rStyle w:val="StyleUnderline"/>
        </w:rPr>
        <w:t>scrutinised</w:t>
      </w:r>
      <w:proofErr w:type="spellEnd"/>
      <w:r w:rsidRPr="0001326D">
        <w:rPr>
          <w:rStyle w:val="StyleUnderline"/>
        </w:rPr>
        <w:t xml:space="preserve">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5C9D10A3" w14:textId="77777777" w:rsidR="009560B5" w:rsidRPr="007C1221" w:rsidRDefault="009560B5" w:rsidP="009560B5">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10942931" w14:textId="77777777" w:rsidR="009560B5" w:rsidRDefault="009560B5" w:rsidP="009560B5">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1EFCE677" w14:textId="77777777" w:rsidR="009560B5" w:rsidRPr="00CB7FB6" w:rsidRDefault="009560B5" w:rsidP="009560B5">
      <w:proofErr w:type="spellStart"/>
      <w:r w:rsidRPr="00CB7FB6">
        <w:rPr>
          <w:rStyle w:val="Style13ptBold"/>
        </w:rPr>
        <w:t>Gurumurthy</w:t>
      </w:r>
      <w:proofErr w:type="spellEnd"/>
      <w:r w:rsidRPr="00CB7FB6">
        <w:rPr>
          <w:rStyle w:val="Style13ptBold"/>
        </w:rPr>
        <w:t xml:space="preserve"> et al</w:t>
      </w:r>
      <w:r>
        <w:rPr>
          <w:rStyle w:val="Style13ptBold"/>
        </w:rPr>
        <w:t>.</w:t>
      </w:r>
      <w:r w:rsidRPr="00CB7FB6">
        <w:rPr>
          <w:rStyle w:val="Style13ptBold"/>
        </w:rPr>
        <w:t xml:space="preserve"> ’20</w:t>
      </w:r>
      <w:r>
        <w:t xml:space="preserve"> [Anita “</w:t>
      </w:r>
      <w:proofErr w:type="spellStart"/>
      <w:r>
        <w:t>Unskewing</w:t>
      </w:r>
      <w:proofErr w:type="spellEnd"/>
      <w:r>
        <w:t xml:space="preserve"> the Data Value Chain: A Policy Research Agenda for Equitable Platform Economies”; (September 1, 2020); Available at SSRN: </w:t>
      </w:r>
      <w:hyperlink r:id="rId11" w:history="1">
        <w:r w:rsidRPr="00BA56CA">
          <w:rPr>
            <w:rStyle w:val="Hyperlink"/>
          </w:rPr>
          <w:t>https://ssrn.com/abstract=3872492</w:t>
        </w:r>
      </w:hyperlink>
      <w:r>
        <w:t>; AS]</w:t>
      </w:r>
    </w:p>
    <w:p w14:paraId="67221668" w14:textId="77777777" w:rsidR="009560B5" w:rsidRPr="00565CEE" w:rsidRDefault="009560B5" w:rsidP="009560B5">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w:t>
      </w:r>
      <w:proofErr w:type="spellStart"/>
      <w:r w:rsidRPr="00565CEE">
        <w:rPr>
          <w:sz w:val="16"/>
        </w:rPr>
        <w:t>Iazzolino</w:t>
      </w:r>
      <w:proofErr w:type="spellEnd"/>
      <w:r w:rsidRPr="00565CEE">
        <w:rPr>
          <w:sz w:val="16"/>
        </w:rPr>
        <w:t xml:space="preserve">, 2019). </w:t>
      </w:r>
      <w:proofErr w:type="spellStart"/>
      <w:r w:rsidRPr="000379C2">
        <w:rPr>
          <w:rStyle w:val="StyleUnderline"/>
        </w:rPr>
        <w:t>Fuelled</w:t>
      </w:r>
      <w:proofErr w:type="spellEnd"/>
      <w:r w:rsidRPr="000379C2">
        <w:rPr>
          <w:rStyle w:val="StyleUnderline"/>
        </w:rPr>
        <w:t xml:space="preserve">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w:t>
      </w:r>
      <w:proofErr w:type="spellStart"/>
      <w:r w:rsidRPr="00565CEE">
        <w:rPr>
          <w:sz w:val="16"/>
        </w:rPr>
        <w:t>Gurumurthy</w:t>
      </w:r>
      <w:proofErr w:type="spellEnd"/>
      <w:r w:rsidRPr="00565CEE">
        <w:rPr>
          <w:sz w:val="16"/>
        </w:rPr>
        <w:t xml:space="preserve">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lastRenderedPageBreak/>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proofErr w:type="spellStart"/>
      <w:r w:rsidRPr="007C1221">
        <w:rPr>
          <w:rStyle w:val="Emphasis"/>
          <w:highlight w:val="yellow"/>
        </w:rPr>
        <w:t>faultline</w:t>
      </w:r>
      <w:proofErr w:type="spellEnd"/>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21C26FF2" w14:textId="77777777" w:rsidR="009560B5" w:rsidRPr="00565CEE" w:rsidRDefault="009560B5" w:rsidP="009560B5">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proofErr w:type="spellStart"/>
      <w:r w:rsidRPr="000379C2">
        <w:rPr>
          <w:rStyle w:val="Emphasis"/>
        </w:rPr>
        <w:t>unskewed</w:t>
      </w:r>
      <w:proofErr w:type="spellEnd"/>
      <w:r w:rsidRPr="00565CEE">
        <w:rPr>
          <w:sz w:val="16"/>
        </w:rPr>
        <w:t xml:space="preserve"> </w:t>
      </w:r>
      <w:r w:rsidRPr="000379C2">
        <w:rPr>
          <w:rStyle w:val="StyleUnderline"/>
        </w:rPr>
        <w:t>for redistributive equity</w:t>
      </w:r>
      <w:r w:rsidRPr="00565CEE">
        <w:rPr>
          <w:sz w:val="16"/>
        </w:rPr>
        <w:t xml:space="preserve"> and inclusion?</w:t>
      </w:r>
    </w:p>
    <w:p w14:paraId="3B4D5A6D" w14:textId="77777777" w:rsidR="009560B5" w:rsidRPr="00565CEE" w:rsidRDefault="009560B5" w:rsidP="009560B5">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2192D454" w14:textId="77777777" w:rsidR="009560B5" w:rsidRPr="00565CEE" w:rsidRDefault="009560B5" w:rsidP="009560B5">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18E84DFE" w14:textId="77777777" w:rsidR="009560B5" w:rsidRPr="00565CEE" w:rsidRDefault="009560B5" w:rsidP="009560B5">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2304DAF3" w14:textId="77777777" w:rsidR="009560B5" w:rsidRPr="00565CEE" w:rsidRDefault="009560B5" w:rsidP="009560B5">
      <w:pPr>
        <w:rPr>
          <w:sz w:val="16"/>
        </w:rPr>
      </w:pPr>
      <w:r w:rsidRPr="00565CEE">
        <w:rPr>
          <w:sz w:val="16"/>
        </w:rPr>
        <w:t>Area 1. Reining in Big Tech power through traditional policy instruments</w:t>
      </w:r>
    </w:p>
    <w:p w14:paraId="0C504F4F" w14:textId="77777777" w:rsidR="009560B5" w:rsidRPr="00565CEE" w:rsidRDefault="009560B5" w:rsidP="009560B5">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7FFF318F" w14:textId="77777777" w:rsidR="009560B5" w:rsidRPr="00565CEE" w:rsidRDefault="009560B5" w:rsidP="009560B5">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w:t>
      </w:r>
      <w:proofErr w:type="gramStart"/>
      <w:r w:rsidRPr="00BB5134">
        <w:rPr>
          <w:sz w:val="16"/>
        </w:rPr>
        <w:t>are able to</w:t>
      </w:r>
      <w:proofErr w:type="gramEnd"/>
      <w:r w:rsidRPr="00BB5134">
        <w:rPr>
          <w:sz w:val="16"/>
        </w:rPr>
        <w:t xml:space="preserve">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w:t>
      </w:r>
      <w:proofErr w:type="spellStart"/>
      <w:r w:rsidRPr="00565CEE">
        <w:rPr>
          <w:sz w:val="16"/>
        </w:rPr>
        <w:t>updation</w:t>
      </w:r>
      <w:proofErr w:type="spellEnd"/>
      <w:r w:rsidRPr="00565CEE">
        <w:rPr>
          <w:sz w:val="16"/>
        </w:rPr>
        <w:t xml:space="preserve"> of its merger assessment rubrics to address the realities of asset light, data heavy platform business models of the digital age (</w:t>
      </w:r>
      <w:proofErr w:type="spellStart"/>
      <w:r w:rsidRPr="00565CEE">
        <w:rPr>
          <w:sz w:val="16"/>
        </w:rPr>
        <w:t>Modrall</w:t>
      </w:r>
      <w:proofErr w:type="spellEnd"/>
      <w:r w:rsidRPr="00565CEE">
        <w:rPr>
          <w:sz w:val="16"/>
        </w:rPr>
        <w:t xml:space="preserve">,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 xml:space="preserve">to be </w:t>
      </w:r>
      <w:proofErr w:type="gramStart"/>
      <w:r w:rsidRPr="007C1221">
        <w:rPr>
          <w:rStyle w:val="StyleUnderline"/>
          <w:highlight w:val="yellow"/>
        </w:rPr>
        <w:t>effected</w:t>
      </w:r>
      <w:proofErr w:type="gramEnd"/>
      <w:r w:rsidRPr="007C1221">
        <w:rPr>
          <w:rStyle w:val="StyleUnderline"/>
          <w:highlight w:val="yellow"/>
        </w:rPr>
        <w:t xml:space="preserve">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7C1D2D10" w14:textId="77777777" w:rsidR="009560B5" w:rsidRPr="007A122D" w:rsidRDefault="009560B5" w:rsidP="009560B5">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w:t>
      </w:r>
      <w:proofErr w:type="gramStart"/>
      <w:r w:rsidRPr="00565CEE">
        <w:rPr>
          <w:sz w:val="16"/>
        </w:rPr>
        <w:t>in an attempt to</w:t>
      </w:r>
      <w:proofErr w:type="gramEnd"/>
      <w:r w:rsidRPr="00565CEE">
        <w:rPr>
          <w:sz w:val="16"/>
        </w:rPr>
        <w:t xml:space="preserve">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w:t>
      </w:r>
    </w:p>
    <w:p w14:paraId="0656B13B" w14:textId="77777777" w:rsidR="009560B5" w:rsidRPr="00011CB8" w:rsidRDefault="009560B5" w:rsidP="009560B5">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6D9E5FF" w14:textId="77777777" w:rsidR="009560B5" w:rsidRPr="00BD3329" w:rsidRDefault="009560B5" w:rsidP="009560B5">
      <w:r w:rsidRPr="00BD3329">
        <w:rPr>
          <w:rStyle w:val="Style13ptBold"/>
        </w:rPr>
        <w:t>Flaherty &amp; Rogowski ’21</w:t>
      </w:r>
      <w:r>
        <w:t xml:space="preserve"> [Thomas; PhD Candidate and NSF Graduate Fellow @ University of California – San Diego; and Ronald; Distinguished Professor of Political Science @ University of </w:t>
      </w:r>
      <w:r>
        <w:lastRenderedPageBreak/>
        <w:t xml:space="preserve">California – Los Angeles, </w:t>
      </w:r>
      <w:proofErr w:type="spellStart"/>
      <w:r>
        <w:t>Weatherhead</w:t>
      </w:r>
      <w:proofErr w:type="spellEnd"/>
      <w:r>
        <w:t xml:space="preserve">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0593F01" w14:textId="77777777" w:rsidR="009560B5" w:rsidRPr="00011CB8" w:rsidRDefault="009560B5" w:rsidP="009560B5">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w:t>
      </w:r>
      <w:proofErr w:type="gramStart"/>
      <w:r w:rsidRPr="00011CB8">
        <w:rPr>
          <w:sz w:val="16"/>
        </w:rPr>
        <w:t>advanced</w:t>
      </w:r>
      <w:proofErr w:type="gramEnd"/>
      <w:r w:rsidRPr="00011CB8">
        <w:rPr>
          <w:sz w:val="16"/>
        </w:rPr>
        <w:t xml:space="preserve">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6AD2DB42" w14:textId="77777777" w:rsidR="009560B5" w:rsidRPr="00011CB8" w:rsidRDefault="009560B5" w:rsidP="009560B5">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w:t>
      </w:r>
      <w:proofErr w:type="gramStart"/>
      <w:r w:rsidRPr="00011CB8">
        <w:rPr>
          <w:sz w:val="16"/>
        </w:rPr>
        <w:t>all of</w:t>
      </w:r>
      <w:proofErr w:type="gramEnd"/>
      <w:r w:rsidRPr="00011CB8">
        <w:rPr>
          <w:sz w:val="16"/>
        </w:rPr>
        <w:t xml:space="preserve"> the </w:t>
      </w:r>
      <w:r w:rsidRPr="00CA1254">
        <w:rPr>
          <w:rStyle w:val="Emphasis"/>
        </w:rPr>
        <w:t>wealthier</w:t>
      </w:r>
      <w:r w:rsidRPr="00011CB8">
        <w:rPr>
          <w:sz w:val="16"/>
        </w:rPr>
        <w:t xml:space="preserve"> (and not a few </w:t>
      </w:r>
      <w:proofErr w:type="spellStart"/>
      <w:r w:rsidRPr="00011CB8">
        <w:rPr>
          <w:sz w:val="16"/>
        </w:rPr>
        <w:t>semiwealthy</w:t>
      </w:r>
      <w:proofErr w:type="spellEnd"/>
      <w:r w:rsidRPr="00011CB8">
        <w:rPr>
          <w:sz w:val="16"/>
        </w:rPr>
        <w:t xml:space="preserve">)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electoral support for </w:t>
      </w:r>
      <w:proofErr w:type="spellStart"/>
      <w:r w:rsidRPr="00011CB8">
        <w:rPr>
          <w:sz w:val="16"/>
        </w:rPr>
        <w:t>antiglobalization</w:t>
      </w:r>
      <w:proofErr w:type="spellEnd"/>
      <w:r w:rsidRPr="00011CB8">
        <w:rPr>
          <w:sz w:val="16"/>
        </w:rPr>
        <w:t xml:space="preserve"> parties. What our theories however did not anticipate, and so </w:t>
      </w:r>
      <w:proofErr w:type="gramStart"/>
      <w:r w:rsidRPr="00011CB8">
        <w:rPr>
          <w:sz w:val="16"/>
        </w:rPr>
        <w:t>far</w:t>
      </w:r>
      <w:proofErr w:type="gramEnd"/>
      <w:r w:rsidRPr="00011CB8">
        <w:rPr>
          <w:sz w:val="16"/>
        </w:rPr>
        <w:t xml:space="preserve"> cannot explain, may well prove to have been even more important:</w:t>
      </w:r>
    </w:p>
    <w:p w14:paraId="36326146" w14:textId="77777777" w:rsidR="009560B5" w:rsidRPr="00011CB8" w:rsidRDefault="009560B5" w:rsidP="009560B5">
      <w:pPr>
        <w:rPr>
          <w:sz w:val="16"/>
        </w:rPr>
      </w:pPr>
      <w:r w:rsidRPr="00011CB8">
        <w:rPr>
          <w:sz w:val="16"/>
        </w:rPr>
        <w:t>1. Not all who are well endowed in human capital, but chiefly a very thin upper layer—</w:t>
      </w:r>
      <w:r w:rsidRPr="003F3D94">
        <w:rPr>
          <w:rStyle w:val="StyleUnderline"/>
          <w:highlight w:val="yellow"/>
        </w:rPr>
        <w:t xml:space="preserve">the </w:t>
      </w:r>
      <w:r w:rsidRPr="003F3D94">
        <w:rPr>
          <w:rStyle w:val="Emphasis"/>
          <w:highlight w:val="yellow"/>
        </w:rPr>
        <w:t>top 1 percent</w:t>
      </w:r>
      <w:r w:rsidRPr="00011CB8">
        <w:rPr>
          <w:sz w:val="16"/>
        </w:rPr>
        <w:t>, or even 0.1 percent—</w:t>
      </w:r>
      <w:r w:rsidRPr="00CA1254">
        <w:rPr>
          <w:rStyle w:val="StyleUnderline"/>
        </w:rPr>
        <w:t xml:space="preserve">have </w:t>
      </w:r>
      <w:r w:rsidRPr="003F3D94">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3F3D94">
        <w:rPr>
          <w:rStyle w:val="StyleUnderline"/>
          <w:highlight w:val="yellow"/>
        </w:rPr>
        <w:t xml:space="preserve">gains from </w:t>
      </w:r>
      <w:r w:rsidRPr="003F3D94">
        <w:rPr>
          <w:rStyle w:val="Emphasis"/>
          <w:highlight w:val="yellow"/>
        </w:rPr>
        <w:t>globalization</w:t>
      </w:r>
      <w:r w:rsidRPr="00011CB8">
        <w:rPr>
          <w:sz w:val="16"/>
        </w:rPr>
        <w:t>.</w:t>
      </w:r>
    </w:p>
    <w:p w14:paraId="45CA7C4B" w14:textId="77777777" w:rsidR="009560B5" w:rsidRPr="00011CB8" w:rsidRDefault="009560B5" w:rsidP="009560B5">
      <w:pPr>
        <w:rPr>
          <w:sz w:val="16"/>
        </w:rPr>
      </w:pPr>
      <w:r w:rsidRPr="00011CB8">
        <w:rPr>
          <w:sz w:val="16"/>
        </w:rPr>
        <w:t xml:space="preserve">2. The </w:t>
      </w:r>
      <w:proofErr w:type="spellStart"/>
      <w:r w:rsidRPr="00CA1254">
        <w:rPr>
          <w:rStyle w:val="Emphasis"/>
        </w:rPr>
        <w:t>antiglobalization</w:t>
      </w:r>
      <w:proofErr w:type="spellEnd"/>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040F1620" w14:textId="77777777" w:rsidR="009560B5" w:rsidRPr="00011CB8" w:rsidRDefault="009560B5" w:rsidP="009560B5">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 xml:space="preserve">New </w:t>
      </w:r>
      <w:proofErr w:type="spellStart"/>
      <w:r w:rsidRPr="00CA1254">
        <w:rPr>
          <w:rStyle w:val="StyleUnderline"/>
        </w:rPr>
        <w:t>new</w:t>
      </w:r>
      <w:proofErr w:type="spellEnd"/>
      <w:r w:rsidRPr="00CA1254">
        <w:rPr>
          <w:rStyle w:val="StyleUnderline"/>
        </w:rPr>
        <w:t>”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So too does an “enriched” neo-H-O-S-S (Heckscher-Ohlin-</w:t>
      </w:r>
      <w:proofErr w:type="spellStart"/>
      <w:r w:rsidRPr="00011CB8">
        <w:rPr>
          <w:sz w:val="16"/>
        </w:rPr>
        <w:t>Stolper</w:t>
      </w:r>
      <w:proofErr w:type="spellEnd"/>
      <w:r w:rsidRPr="00011CB8">
        <w:rPr>
          <w:sz w:val="16"/>
        </w:rPr>
        <w:t xml:space="preserve">-Samuelson)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51D08B09" w14:textId="77777777" w:rsidR="009560B5" w:rsidRPr="00011CB8" w:rsidRDefault="009560B5" w:rsidP="009560B5">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xml:space="preserve">, disappearing where inequality is low; and we suspect that rising “top-heavy” inequality is related to a particularly prominent strain, within the </w:t>
      </w:r>
      <w:proofErr w:type="spellStart"/>
      <w:r w:rsidRPr="00011CB8">
        <w:rPr>
          <w:sz w:val="16"/>
        </w:rPr>
        <w:t>antiglobalization</w:t>
      </w:r>
      <w:proofErr w:type="spellEnd"/>
      <w:r w:rsidRPr="00011CB8">
        <w:rPr>
          <w:sz w:val="16"/>
        </w:rPr>
        <w:t xml:space="preserve"> movements, of anti-elite and anti-expert sentiment.</w:t>
      </w:r>
    </w:p>
    <w:p w14:paraId="4872C810" w14:textId="77777777" w:rsidR="009560B5" w:rsidRPr="00011CB8" w:rsidRDefault="009560B5" w:rsidP="009560B5">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proofErr w:type="spellStart"/>
      <w:r w:rsidRPr="00CA1254">
        <w:rPr>
          <w:rStyle w:val="StyleUnderline"/>
        </w:rPr>
        <w:t>exacerbant</w:t>
      </w:r>
      <w:proofErr w:type="spellEnd"/>
      <w:r w:rsidRPr="00CA1254">
        <w:rPr>
          <w:rStyle w:val="StyleUnderline"/>
        </w:rPr>
        <w:t xml:space="preserve"> of</w:t>
      </w:r>
      <w:r w:rsidRPr="00011CB8">
        <w:rPr>
          <w:sz w:val="16"/>
        </w:rPr>
        <w:t xml:space="preserve"> domestic polarization and </w:t>
      </w:r>
      <w:r w:rsidRPr="00CA1254">
        <w:rPr>
          <w:rStyle w:val="Emphasis"/>
        </w:rPr>
        <w:t>international conflict</w:t>
      </w:r>
      <w:r w:rsidRPr="00011CB8">
        <w:rPr>
          <w:sz w:val="16"/>
        </w:rPr>
        <w:t>.</w:t>
      </w:r>
    </w:p>
    <w:p w14:paraId="7671E7F3" w14:textId="77777777" w:rsidR="009560B5" w:rsidRPr="00011CB8" w:rsidRDefault="009560B5" w:rsidP="009560B5">
      <w:pPr>
        <w:rPr>
          <w:sz w:val="16"/>
        </w:rPr>
      </w:pPr>
      <w:r w:rsidRPr="00011CB8">
        <w:rPr>
          <w:sz w:val="16"/>
        </w:rPr>
        <w:t xml:space="preserve">We assess the implications of top-heavy inequality for the LIO. What remedies have been proposed? And if they lack sufficient political support, what sources of resilience can sustain the LIO under top-heavy inequality? Relatedly, we return to the question of </w:t>
      </w:r>
      <w:r w:rsidRPr="00011CB8">
        <w:rPr>
          <w:sz w:val="16"/>
        </w:rPr>
        <w:lastRenderedPageBreak/>
        <w:t xml:space="preserve">why </w:t>
      </w:r>
      <w:proofErr w:type="spellStart"/>
      <w:r w:rsidRPr="00011CB8">
        <w:rPr>
          <w:sz w:val="16"/>
        </w:rPr>
        <w:t>antiglobalization</w:t>
      </w:r>
      <w:proofErr w:type="spellEnd"/>
      <w:r w:rsidRPr="00011CB8">
        <w:rPr>
          <w:sz w:val="16"/>
        </w:rPr>
        <w:t xml:space="preserve"> sentiment has benefited the political Right more than the Left. Finally, we chart a course for future research on models of top-heavy </w:t>
      </w:r>
      <w:proofErr w:type="gramStart"/>
      <w:r w:rsidRPr="00011CB8">
        <w:rPr>
          <w:sz w:val="16"/>
        </w:rPr>
        <w:t>inequality, and</w:t>
      </w:r>
      <w:proofErr w:type="gramEnd"/>
      <w:r w:rsidRPr="00011CB8">
        <w:rPr>
          <w:sz w:val="16"/>
        </w:rPr>
        <w:t xml:space="preserve"> discuss how they illuminate “blind spots” in the literature on international political economy.</w:t>
      </w:r>
    </w:p>
    <w:p w14:paraId="0ADC42D3" w14:textId="77777777" w:rsidR="009560B5" w:rsidRPr="00011CB8" w:rsidRDefault="009560B5" w:rsidP="009560B5">
      <w:pPr>
        <w:rPr>
          <w:sz w:val="16"/>
        </w:rPr>
      </w:pPr>
      <w:r w:rsidRPr="00011CB8">
        <w:rPr>
          <w:sz w:val="16"/>
        </w:rPr>
        <w:t xml:space="preserve">First, however, we </w:t>
      </w:r>
      <w:proofErr w:type="gramStart"/>
      <w:r w:rsidRPr="00011CB8">
        <w:rPr>
          <w:sz w:val="16"/>
        </w:rPr>
        <w:t>survey briefly</w:t>
      </w:r>
      <w:proofErr w:type="gramEnd"/>
      <w:r w:rsidRPr="00011CB8">
        <w:rPr>
          <w:sz w:val="16"/>
        </w:rPr>
        <w:t xml:space="preserve"> the extent of growing economic inequality in advanced economies and its seeming relation, chiefly through a human-capital channel, to </w:t>
      </w:r>
      <w:proofErr w:type="spellStart"/>
      <w:r w:rsidRPr="00011CB8">
        <w:rPr>
          <w:sz w:val="16"/>
        </w:rPr>
        <w:t>antiglobalization</w:t>
      </w:r>
      <w:proofErr w:type="spellEnd"/>
      <w:r w:rsidRPr="00011CB8">
        <w:rPr>
          <w:sz w:val="16"/>
        </w:rPr>
        <w:t xml:space="preserve"> and anti-elite attitudes and voting.</w:t>
      </w:r>
    </w:p>
    <w:p w14:paraId="3EFC61B5" w14:textId="77777777" w:rsidR="009560B5" w:rsidRPr="00011CB8" w:rsidRDefault="009560B5" w:rsidP="009560B5">
      <w:pPr>
        <w:rPr>
          <w:sz w:val="16"/>
        </w:rPr>
      </w:pPr>
      <w:r w:rsidRPr="00011CB8">
        <w:rPr>
          <w:sz w:val="16"/>
        </w:rPr>
        <w:t>Convergence Across Countries, Divergence Within Them</w:t>
      </w:r>
    </w:p>
    <w:p w14:paraId="733D3A69" w14:textId="77777777" w:rsidR="009560B5" w:rsidRPr="00011CB8" w:rsidRDefault="009560B5" w:rsidP="009560B5">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0EF6D04C" w14:textId="77777777" w:rsidR="009560B5" w:rsidRPr="00011CB8" w:rsidRDefault="009560B5" w:rsidP="009560B5">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DA1BAB8" w14:textId="77777777" w:rsidR="009560B5" w:rsidRPr="00011CB8" w:rsidRDefault="009560B5" w:rsidP="009560B5">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xml:space="preserve">, or </w:t>
      </w:r>
      <w:proofErr w:type="gramStart"/>
      <w:r w:rsidRPr="00011CB8">
        <w:rPr>
          <w:sz w:val="16"/>
        </w:rPr>
        <w:t>actually declined</w:t>
      </w:r>
      <w:proofErr w:type="gramEnd"/>
      <w:r w:rsidRPr="00011CB8">
        <w:rPr>
          <w:sz w:val="16"/>
        </w:rPr>
        <w:t>—exactly the development whose early manifestations alarmed Dani Rodrik two decades ago.13</w:t>
      </w:r>
    </w:p>
    <w:p w14:paraId="3084E6C8" w14:textId="77777777" w:rsidR="009560B5" w:rsidRPr="00011CB8" w:rsidRDefault="009560B5" w:rsidP="009560B5">
      <w:pPr>
        <w:rPr>
          <w:sz w:val="16"/>
        </w:rPr>
      </w:pPr>
      <w:r w:rsidRPr="00011CB8">
        <w:rPr>
          <w:sz w:val="16"/>
        </w:rPr>
        <w:t xml:space="preserve">Surely not all of the rise in inequality stems from globalization.14 Many </w:t>
      </w:r>
      <w:proofErr w:type="spellStart"/>
      <w:r w:rsidRPr="00011CB8">
        <w:rPr>
          <w:sz w:val="16"/>
        </w:rPr>
        <w:t>analyses</w:t>
      </w:r>
      <w:proofErr w:type="spellEnd"/>
      <w:r w:rsidRPr="00011CB8">
        <w:rPr>
          <w:sz w:val="16"/>
        </w:rPr>
        <w:t xml:space="preserve">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returns on cost-reducing innovation</w:t>
      </w:r>
      <w:r w:rsidRPr="00011CB8">
        <w:rPr>
          <w:sz w:val="16"/>
        </w:rPr>
        <w:t xml:space="preserve">.17 Cheaper labor, however, whether from offshoring or the competition of low-wage imports, might be expected to curtail the demand for labor-saving technologies, not to increase it.18 A stronger case is implied by “new </w:t>
      </w:r>
      <w:proofErr w:type="spellStart"/>
      <w:r w:rsidRPr="00011CB8">
        <w:rPr>
          <w:sz w:val="16"/>
        </w:rPr>
        <w:t>new</w:t>
      </w:r>
      <w:proofErr w:type="spellEnd"/>
      <w:r w:rsidRPr="00011CB8">
        <w:rPr>
          <w:sz w:val="16"/>
        </w:rPr>
        <w:t xml:space="preserve">” trade theory: </w:t>
      </w:r>
      <w:r w:rsidRPr="00011CB8">
        <w:rPr>
          <w:rStyle w:val="StyleUnderline"/>
        </w:rPr>
        <w:t xml:space="preserve">if managerial pay correlates closely with </w:t>
      </w:r>
      <w:r w:rsidRPr="00011CB8">
        <w:rPr>
          <w:rStyle w:val="Emphasis"/>
        </w:rPr>
        <w:t>firm size</w:t>
      </w:r>
      <w:r w:rsidRPr="00011CB8">
        <w:rPr>
          <w:sz w:val="16"/>
        </w:rPr>
        <w:t xml:space="preserve">, </w:t>
      </w:r>
      <w:r w:rsidRPr="00CA1254">
        <w:rPr>
          <w:rStyle w:val="StyleUnderline"/>
        </w:rPr>
        <w:t xml:space="preserve">and if </w:t>
      </w:r>
      <w:r w:rsidRPr="003F3D94">
        <w:rPr>
          <w:rStyle w:val="StyleUnderline"/>
          <w:highlight w:val="yellow"/>
        </w:rPr>
        <w:t>the most</w:t>
      </w:r>
      <w:r w:rsidRPr="00CA1254">
        <w:rPr>
          <w:rStyle w:val="StyleUnderline"/>
        </w:rPr>
        <w:t xml:space="preserve"> </w:t>
      </w:r>
      <w:r w:rsidRPr="003F3D94">
        <w:rPr>
          <w:rStyle w:val="StyleUnderline"/>
          <w:highlight w:val="yellow"/>
        </w:rPr>
        <w:t xml:space="preserve">successful firms in a </w:t>
      </w:r>
      <w:r w:rsidRPr="003F3D94">
        <w:rPr>
          <w:rStyle w:val="Emphasis"/>
          <w:highlight w:val="yellow"/>
        </w:rPr>
        <w:t>globalized economy</w:t>
      </w:r>
      <w:r w:rsidRPr="003F3D94">
        <w:rPr>
          <w:sz w:val="16"/>
          <w:highlight w:val="yellow"/>
        </w:rPr>
        <w:t xml:space="preserve"> </w:t>
      </w:r>
      <w:r w:rsidRPr="003F3D94">
        <w:rPr>
          <w:rStyle w:val="StyleUnderline"/>
          <w:highlight w:val="yellow"/>
        </w:rPr>
        <w:t>tend to be</w:t>
      </w:r>
      <w:r w:rsidRPr="00CA1254">
        <w:rPr>
          <w:rStyle w:val="StyleUnderline"/>
        </w:rPr>
        <w:t xml:space="preserve"> </w:t>
      </w:r>
      <w:r w:rsidRPr="00011CB8">
        <w:rPr>
          <w:rStyle w:val="StyleUnderline"/>
        </w:rPr>
        <w:t xml:space="preserve">the </w:t>
      </w:r>
      <w:r w:rsidRPr="003F3D94">
        <w:rPr>
          <w:rStyle w:val="StyleUnderline"/>
          <w:highlight w:val="yellow"/>
        </w:rPr>
        <w:t>large</w:t>
      </w:r>
      <w:r w:rsidRPr="00011CB8">
        <w:rPr>
          <w:rStyle w:val="StyleUnderline"/>
        </w:rPr>
        <w:t>st</w:t>
      </w:r>
      <w:r w:rsidRPr="00CA1254">
        <w:rPr>
          <w:rStyle w:val="StyleUnderline"/>
        </w:rPr>
        <w:t xml:space="preserve">, it </w:t>
      </w:r>
      <w:r w:rsidRPr="00946DF7">
        <w:rPr>
          <w:rStyle w:val="StyleUnderline"/>
        </w:rPr>
        <w:t xml:space="preserve">follows that </w:t>
      </w:r>
      <w:r w:rsidRPr="00946DF7">
        <w:rPr>
          <w:rStyle w:val="Emphasis"/>
        </w:rPr>
        <w:t>globalization</w:t>
      </w:r>
      <w:r w:rsidRPr="00946DF7">
        <w:rPr>
          <w:rStyle w:val="StyleUnderline"/>
        </w:rPr>
        <w:t xml:space="preserve"> contributes directly to the </w:t>
      </w:r>
      <w:r w:rsidRPr="00946DF7">
        <w:rPr>
          <w:rStyle w:val="Emphasis"/>
        </w:rPr>
        <w:t>rise in top</w:t>
      </w:r>
      <w:r w:rsidRPr="00CA1254">
        <w:rPr>
          <w:rStyle w:val="Emphasis"/>
        </w:rPr>
        <w:t xml:space="preserve"> incomes</w:t>
      </w:r>
      <w:r w:rsidRPr="00011CB8">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75965A80" w14:textId="77777777" w:rsidR="009560B5" w:rsidRPr="00011CB8" w:rsidRDefault="009560B5" w:rsidP="009560B5">
      <w:pPr>
        <w:rPr>
          <w:sz w:val="12"/>
        </w:rPr>
      </w:pPr>
      <w:r w:rsidRPr="00011CB8">
        <w:rPr>
          <w:sz w:val="12"/>
        </w:rPr>
        <w:t>Rising Skills Premia</w:t>
      </w:r>
    </w:p>
    <w:p w14:paraId="241AC428" w14:textId="77777777" w:rsidR="009560B5" w:rsidRPr="00011CB8" w:rsidRDefault="009560B5" w:rsidP="009560B5">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w:t>
      </w:r>
      <w:proofErr w:type="spellStart"/>
      <w:r w:rsidRPr="00011CB8">
        <w:rPr>
          <w:sz w:val="12"/>
        </w:rPr>
        <w:t>antiglobalization</w:t>
      </w:r>
      <w:proofErr w:type="spellEnd"/>
      <w:r w:rsidRPr="00011CB8">
        <w:rPr>
          <w:sz w:val="12"/>
        </w:rPr>
        <w:t xml:space="preserve"> sentiment rose sharply, and was increasingly concentrated, among voters with the least human capital—that is, the less educated. </w:t>
      </w:r>
    </w:p>
    <w:p w14:paraId="31E3FC7D" w14:textId="77777777" w:rsidR="009560B5" w:rsidRPr="00011CB8" w:rsidRDefault="009560B5" w:rsidP="009560B5">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125A059B" w14:textId="77777777" w:rsidR="009560B5" w:rsidRPr="00011CB8" w:rsidRDefault="009560B5" w:rsidP="009560B5">
      <w:pPr>
        <w:rPr>
          <w:sz w:val="12"/>
        </w:rPr>
      </w:pPr>
      <w:r w:rsidRPr="00011CB8">
        <w:rPr>
          <w:sz w:val="12"/>
        </w:rPr>
        <w:t xml:space="preserve">At the same time, less educated voters have mobilized strongly against globalization in almost </w:t>
      </w:r>
      <w:proofErr w:type="gramStart"/>
      <w:r w:rsidRPr="00011CB8">
        <w:rPr>
          <w:sz w:val="12"/>
        </w:rPr>
        <w:t>all of</w:t>
      </w:r>
      <w:proofErr w:type="gramEnd"/>
      <w:r w:rsidRPr="00011CB8">
        <w:rPr>
          <w:sz w:val="12"/>
        </w:rPr>
        <w:t xml:space="preserve">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2295B5A5" w14:textId="77777777" w:rsidR="009560B5" w:rsidRPr="00011CB8" w:rsidRDefault="009560B5" w:rsidP="009560B5">
      <w:pPr>
        <w:rPr>
          <w:sz w:val="16"/>
        </w:rPr>
      </w:pPr>
      <w:r w:rsidRPr="00011CB8">
        <w:rPr>
          <w:sz w:val="16"/>
        </w:rPr>
        <w:t>The Riddle of the 1 Percent</w:t>
      </w:r>
    </w:p>
    <w:p w14:paraId="64664678" w14:textId="77777777" w:rsidR="009560B5" w:rsidRPr="00011CB8" w:rsidRDefault="009560B5" w:rsidP="009560B5">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t>
      </w:r>
      <w:r w:rsidRPr="00011CB8">
        <w:rPr>
          <w:sz w:val="16"/>
        </w:rPr>
        <w:lastRenderedPageBreak/>
        <w:t xml:space="preserve">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42AA4708" w14:textId="77777777" w:rsidR="009560B5" w:rsidRPr="00011CB8" w:rsidRDefault="009560B5" w:rsidP="009560B5">
      <w:pPr>
        <w:rPr>
          <w:sz w:val="16"/>
        </w:rPr>
      </w:pPr>
      <w:proofErr w:type="spellStart"/>
      <w:r w:rsidRPr="00011CB8">
        <w:rPr>
          <w:sz w:val="16"/>
        </w:rPr>
        <w:t>Haskel</w:t>
      </w:r>
      <w:proofErr w:type="spellEnd"/>
      <w:r w:rsidRPr="00011CB8">
        <w:rPr>
          <w:sz w:val="16"/>
        </w:rPr>
        <w:t xml:space="preserve">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973C4CB" w14:textId="77777777" w:rsidR="009560B5" w:rsidRPr="00011CB8" w:rsidRDefault="009560B5" w:rsidP="009560B5">
      <w:pPr>
        <w:rPr>
          <w:sz w:val="16"/>
        </w:rPr>
      </w:pPr>
      <w:r w:rsidRPr="00011CB8">
        <w:rPr>
          <w:sz w:val="16"/>
        </w:rPr>
        <w:t xml:space="preserve">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w:t>
      </w:r>
      <w:proofErr w:type="spellStart"/>
      <w:r w:rsidRPr="00011CB8">
        <w:rPr>
          <w:sz w:val="16"/>
        </w:rPr>
        <w:t>antiglobalization</w:t>
      </w:r>
      <w:proofErr w:type="spellEnd"/>
      <w:r w:rsidRPr="00011CB8">
        <w:rPr>
          <w:sz w:val="16"/>
        </w:rPr>
        <w:t xml:space="preserve"> character of recent populist movements?</w:t>
      </w:r>
    </w:p>
    <w:p w14:paraId="09514CC8" w14:textId="77777777" w:rsidR="009560B5" w:rsidRPr="00011CB8" w:rsidRDefault="009560B5" w:rsidP="009560B5">
      <w:pPr>
        <w:rPr>
          <w:sz w:val="16"/>
        </w:rPr>
      </w:pPr>
      <w:r w:rsidRPr="00011CB8">
        <w:rPr>
          <w:sz w:val="16"/>
        </w:rPr>
        <w:t>Heterogeneous Workers, Firms, and Regions: Three Ways Globalization Affects Top-Heavy Inequality</w:t>
      </w:r>
    </w:p>
    <w:p w14:paraId="0EFB4E81" w14:textId="77777777" w:rsidR="009560B5" w:rsidRPr="00011CB8" w:rsidRDefault="009560B5" w:rsidP="009560B5">
      <w:pPr>
        <w:rPr>
          <w:sz w:val="16"/>
        </w:rPr>
      </w:pPr>
      <w:r w:rsidRPr="00011CB8">
        <w:rPr>
          <w:sz w:val="16"/>
        </w:rPr>
        <w:t xml:space="preserve">We argue that the top-heavy inequality we observe is consistent with three recent advances in trade theory. Each </w:t>
      </w:r>
      <w:proofErr w:type="gramStart"/>
      <w:r w:rsidRPr="00011CB8">
        <w:rPr>
          <w:sz w:val="16"/>
        </w:rPr>
        <w:t>highlights</w:t>
      </w:r>
      <w:proofErr w:type="gramEnd"/>
      <w:r w:rsidRPr="00011CB8">
        <w:rPr>
          <w:sz w:val="16"/>
        </w:rPr>
        <w:t xml:space="preserve">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w:t>
      </w:r>
      <w:proofErr w:type="spellStart"/>
      <w:r w:rsidRPr="00011CB8">
        <w:rPr>
          <w:sz w:val="16"/>
        </w:rPr>
        <w:t>new</w:t>
      </w:r>
      <w:proofErr w:type="spellEnd"/>
      <w:r w:rsidRPr="00011CB8">
        <w:rPr>
          <w:sz w:val="16"/>
        </w:rPr>
        <w:t xml:space="preserve">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proofErr w:type="spellStart"/>
      <w:r w:rsidRPr="003F3D94">
        <w:rPr>
          <w:rStyle w:val="Emphasis"/>
          <w:highlight w:val="yellow"/>
        </w:rPr>
        <w:t>antiglobalization</w:t>
      </w:r>
      <w:proofErr w:type="spellEnd"/>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59FF6708" w14:textId="77777777" w:rsidR="009560B5" w:rsidRPr="00011CB8" w:rsidRDefault="009560B5" w:rsidP="009560B5">
      <w:pPr>
        <w:rPr>
          <w:sz w:val="16"/>
        </w:rPr>
      </w:pPr>
      <w:r w:rsidRPr="00011CB8">
        <w:rPr>
          <w:sz w:val="16"/>
        </w:rPr>
        <w:t xml:space="preserve">In presenting these advances, we spare the reader their mathematical exposition and instead focus on their </w:t>
      </w:r>
      <w:proofErr w:type="gramStart"/>
      <w:r w:rsidRPr="00011CB8">
        <w:rPr>
          <w:sz w:val="16"/>
        </w:rPr>
        <w:t>sometimes subtle</w:t>
      </w:r>
      <w:proofErr w:type="gramEnd"/>
      <w:r w:rsidRPr="00011CB8">
        <w:rPr>
          <w:sz w:val="16"/>
        </w:rPr>
        <w:t xml:space="preserve"> intuitions. We then explore their similarities and differences, as well as how they illuminate the puzzles of LIO backlash.</w:t>
      </w:r>
    </w:p>
    <w:p w14:paraId="36207247" w14:textId="77777777" w:rsidR="009560B5" w:rsidRPr="00011CB8" w:rsidRDefault="009560B5" w:rsidP="009560B5">
      <w:pPr>
        <w:rPr>
          <w:sz w:val="16"/>
        </w:rPr>
      </w:pPr>
      <w:r w:rsidRPr="00011CB8">
        <w:rPr>
          <w:sz w:val="16"/>
        </w:rPr>
        <w:t>Neo-H-O-S-S</w:t>
      </w:r>
    </w:p>
    <w:p w14:paraId="15CCD581" w14:textId="77777777" w:rsidR="009560B5" w:rsidRPr="00011CB8" w:rsidRDefault="009560B5" w:rsidP="009560B5">
      <w:pPr>
        <w:rPr>
          <w:sz w:val="16"/>
        </w:rPr>
      </w:pPr>
      <w:r w:rsidRPr="00011CB8">
        <w:rPr>
          <w:sz w:val="16"/>
        </w:rPr>
        <w:t xml:space="preserve">The first advance injects new life into the increasingly disesteemed, yet still heavily used, factor-endowments framework of Heckscher-Ohlin and </w:t>
      </w:r>
      <w:proofErr w:type="spellStart"/>
      <w:r w:rsidRPr="00011CB8">
        <w:rPr>
          <w:sz w:val="16"/>
        </w:rPr>
        <w:t>Stolper</w:t>
      </w:r>
      <w:proofErr w:type="spellEnd"/>
      <w:r w:rsidRPr="00011CB8">
        <w:rPr>
          <w:sz w:val="16"/>
        </w:rPr>
        <w:t xml:space="preserve">-Samuelson. It turns out that modest enhancements introduced by </w:t>
      </w:r>
      <w:proofErr w:type="spellStart"/>
      <w:proofErr w:type="gramStart"/>
      <w:r w:rsidRPr="00011CB8">
        <w:rPr>
          <w:sz w:val="16"/>
        </w:rPr>
        <w:t>Haskel</w:t>
      </w:r>
      <w:proofErr w:type="spellEnd"/>
      <w:proofErr w:type="gramEnd"/>
      <w:r w:rsidRPr="00011CB8">
        <w:rPr>
          <w:sz w:val="16"/>
        </w:rPr>
        <w:t xml:space="preserve">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the earnings of highly skilled but less talented workers.31 And, once we observe that such a shift is both quite recent and plausibly linked to globalization, we may have shed some light on (a) the rabidly anti-elitist and </w:t>
      </w:r>
      <w:proofErr w:type="spellStart"/>
      <w:r w:rsidRPr="00011CB8">
        <w:rPr>
          <w:sz w:val="16"/>
        </w:rPr>
        <w:t>antiglobalization</w:t>
      </w:r>
      <w:proofErr w:type="spellEnd"/>
      <w:r w:rsidRPr="00011CB8">
        <w:rPr>
          <w:sz w:val="16"/>
        </w:rPr>
        <w:t xml:space="preserve">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E2762D1" w14:textId="77777777" w:rsidR="009560B5" w:rsidRPr="00011CB8" w:rsidRDefault="009560B5" w:rsidP="009560B5">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7806EB87" w14:textId="77777777" w:rsidR="009560B5" w:rsidRPr="00011CB8" w:rsidRDefault="009560B5" w:rsidP="009560B5">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3C8680C5" w14:textId="77777777" w:rsidR="009560B5" w:rsidRPr="00011CB8" w:rsidRDefault="009560B5" w:rsidP="009560B5">
      <w:pPr>
        <w:rPr>
          <w:sz w:val="12"/>
        </w:rPr>
      </w:pPr>
      <w:r w:rsidRPr="00011CB8">
        <w:rPr>
          <w:sz w:val="12"/>
        </w:rPr>
        <w:t xml:space="preserve">Consider the Hollywood example that </w:t>
      </w:r>
      <w:proofErr w:type="spellStart"/>
      <w:r w:rsidRPr="00011CB8">
        <w:rPr>
          <w:sz w:val="12"/>
        </w:rPr>
        <w:t>Haskel</w:t>
      </w:r>
      <w:proofErr w:type="spellEnd"/>
      <w:r w:rsidRPr="00011CB8">
        <w:rPr>
          <w:sz w:val="12"/>
        </w:rPr>
        <w:t xml:space="preserve">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0F06E09C" w14:textId="77777777" w:rsidR="009560B5" w:rsidRPr="00011CB8" w:rsidRDefault="009560B5" w:rsidP="009560B5">
      <w:pPr>
        <w:rPr>
          <w:sz w:val="12"/>
        </w:rPr>
      </w:pPr>
      <w:r w:rsidRPr="00011CB8">
        <w:rPr>
          <w:sz w:val="12"/>
        </w:rPr>
        <w:t xml:space="preserve">Admittedly, this analysis assumes, rather than explains, that we can attribute the rise of the top 1 percent to differences in </w:t>
      </w:r>
      <w:proofErr w:type="gramStart"/>
      <w:r w:rsidRPr="00011CB8">
        <w:rPr>
          <w:sz w:val="12"/>
        </w:rPr>
        <w:t>talent</w:t>
      </w:r>
      <w:proofErr w:type="gramEnd"/>
      <w:r w:rsidRPr="00011CB8">
        <w:rPr>
          <w:sz w:val="12"/>
        </w:rPr>
        <w:t xml:space="preserve"> but a lot of evidence supports the thesis. For one thing, in almost all countries—including such improbable cases as France and Spain—half to two-thirds of the income of the top 1 percent consists of salaries (compensation </w:t>
      </w:r>
      <w:r w:rsidRPr="00011CB8">
        <w:rPr>
          <w:sz w:val="12"/>
        </w:rPr>
        <w:lastRenderedPageBreak/>
        <w:t>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15E36863" w14:textId="77777777" w:rsidR="009560B5" w:rsidRPr="00011CB8" w:rsidRDefault="009560B5" w:rsidP="009560B5">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50285BC8" w14:textId="77777777" w:rsidR="009560B5" w:rsidRPr="00011CB8" w:rsidRDefault="009560B5" w:rsidP="009560B5">
      <w:pPr>
        <w:rPr>
          <w:sz w:val="16"/>
        </w:rPr>
      </w:pPr>
      <w:r w:rsidRPr="00011CB8">
        <w:rPr>
          <w:sz w:val="16"/>
        </w:rPr>
        <w:t xml:space="preserve">New </w:t>
      </w:r>
      <w:proofErr w:type="spellStart"/>
      <w:r w:rsidRPr="00011CB8">
        <w:rPr>
          <w:sz w:val="16"/>
        </w:rPr>
        <w:t>New</w:t>
      </w:r>
      <w:proofErr w:type="spellEnd"/>
      <w:r w:rsidRPr="00011CB8">
        <w:rPr>
          <w:sz w:val="16"/>
        </w:rPr>
        <w:t xml:space="preserve"> Trade Theory</w:t>
      </w:r>
    </w:p>
    <w:p w14:paraId="3755DBE0" w14:textId="77777777" w:rsidR="009560B5" w:rsidRPr="00011CB8" w:rsidRDefault="009560B5" w:rsidP="009560B5">
      <w:pPr>
        <w:rPr>
          <w:sz w:val="16"/>
        </w:rPr>
      </w:pPr>
      <w:r w:rsidRPr="00011CB8">
        <w:rPr>
          <w:sz w:val="16"/>
        </w:rPr>
        <w:t xml:space="preserve">“New </w:t>
      </w:r>
      <w:proofErr w:type="spellStart"/>
      <w:r w:rsidRPr="00011CB8">
        <w:rPr>
          <w:sz w:val="16"/>
        </w:rPr>
        <w:t>new</w:t>
      </w:r>
      <w:proofErr w:type="spellEnd"/>
      <w:r w:rsidRPr="00011CB8">
        <w:rPr>
          <w:sz w:val="16"/>
        </w:rPr>
        <w:t>”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3E10081" w14:textId="77777777" w:rsidR="009560B5" w:rsidRPr="00011CB8" w:rsidRDefault="009560B5" w:rsidP="009560B5">
      <w:pPr>
        <w:rPr>
          <w:sz w:val="16"/>
        </w:rPr>
      </w:pPr>
      <w:r w:rsidRPr="00011CB8">
        <w:rPr>
          <w:sz w:val="16"/>
        </w:rPr>
        <w:t xml:space="preserve">The intuition is simple: </w:t>
      </w:r>
      <w:r w:rsidRPr="002B7835">
        <w:rPr>
          <w:rStyle w:val="StyleUnderline"/>
        </w:rPr>
        <w:t xml:space="preserve">import and </w:t>
      </w:r>
      <w:r w:rsidRPr="003F3D94">
        <w:rPr>
          <w:rStyle w:val="StyleUnderline"/>
          <w:highlight w:val="yellow"/>
        </w:rPr>
        <w:t>export activities</w:t>
      </w:r>
      <w:r w:rsidRPr="003F3D94">
        <w:rPr>
          <w:sz w:val="16"/>
          <w:highlight w:val="yellow"/>
        </w:rPr>
        <w:t xml:space="preserve"> </w:t>
      </w:r>
      <w:r w:rsidRPr="003F3D94">
        <w:rPr>
          <w:rStyle w:val="StyleUnderline"/>
          <w:highlight w:val="yellow"/>
        </w:rPr>
        <w:t>require</w:t>
      </w:r>
      <w:r w:rsidRPr="002B7835">
        <w:rPr>
          <w:rStyle w:val="StyleUnderline"/>
        </w:rPr>
        <w:t xml:space="preserve"> large </w:t>
      </w:r>
      <w:r w:rsidRPr="003F3D94">
        <w:rPr>
          <w:rStyle w:val="Emphasis"/>
          <w:highlight w:val="yellow"/>
        </w:rPr>
        <w:t>upfront costs</w:t>
      </w:r>
      <w:r w:rsidRPr="00011CB8">
        <w:rPr>
          <w:sz w:val="16"/>
        </w:rPr>
        <w:t xml:space="preserve">, such as setting up global logistics networks and investing overseas—costs </w:t>
      </w:r>
      <w:r w:rsidRPr="002B7835">
        <w:rPr>
          <w:rStyle w:val="StyleUnderline"/>
        </w:rPr>
        <w:t xml:space="preserve">that </w:t>
      </w:r>
      <w:r w:rsidRPr="003F3D94">
        <w:rPr>
          <w:rStyle w:val="StyleUnderline"/>
          <w:highlight w:val="yellow"/>
        </w:rPr>
        <w:t xml:space="preserve">only the </w:t>
      </w:r>
      <w:r w:rsidRPr="003F3D94">
        <w:rPr>
          <w:rStyle w:val="Emphasis"/>
          <w:highlight w:val="yellow"/>
        </w:rPr>
        <w:t>largest</w:t>
      </w:r>
      <w:r w:rsidRPr="00011CB8">
        <w:rPr>
          <w:rStyle w:val="Emphasis"/>
        </w:rPr>
        <w:t xml:space="preserve"> firms</w:t>
      </w:r>
      <w:r w:rsidRPr="002B7835">
        <w:rPr>
          <w:rStyle w:val="StyleUnderline"/>
        </w:rPr>
        <w:t xml:space="preserve"> can </w:t>
      </w:r>
      <w:r w:rsidRPr="003F3D94">
        <w:rPr>
          <w:rStyle w:val="StyleUnderline"/>
          <w:highlight w:val="yellow"/>
        </w:rPr>
        <w:t>afford</w:t>
      </w:r>
      <w:r w:rsidRPr="00011CB8">
        <w:rPr>
          <w:sz w:val="16"/>
        </w:rPr>
        <w:t xml:space="preserve">. The </w:t>
      </w:r>
      <w:r w:rsidRPr="003F3D94">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3F3D94">
        <w:rPr>
          <w:rStyle w:val="StyleUnderline"/>
          <w:highlight w:val="yellow"/>
        </w:rPr>
        <w:t>make these</w:t>
      </w:r>
      <w:r w:rsidRPr="002B7835">
        <w:rPr>
          <w:rStyle w:val="StyleUnderline"/>
        </w:rPr>
        <w:t xml:space="preserve"> large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w:t>
      </w:r>
      <w:proofErr w:type="spellStart"/>
      <w:r w:rsidRPr="00011CB8">
        <w:rPr>
          <w:sz w:val="16"/>
        </w:rPr>
        <w:t>lowcost</w:t>
      </w:r>
      <w:proofErr w:type="spellEnd"/>
      <w:r w:rsidRPr="00011CB8">
        <w:rPr>
          <w:sz w:val="16"/>
        </w:rPr>
        <w:t xml:space="preserve">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19DD56CB" w14:textId="77777777" w:rsidR="009560B5" w:rsidRPr="00011CB8" w:rsidRDefault="009560B5" w:rsidP="009560B5">
      <w:pPr>
        <w:rPr>
          <w:sz w:val="16"/>
        </w:rPr>
      </w:pPr>
      <w:r w:rsidRPr="00011CB8">
        <w:rPr>
          <w:sz w:val="16"/>
        </w:rPr>
        <w:t xml:space="preserve">In its earliest formulation, NNTT implied no wage inequality, because it assumed workers to be homogeneous. Recent advances draw implications for wage inequality by allowing some profits to pass through to workers—what the literature calls </w:t>
      </w:r>
      <w:proofErr w:type="spellStart"/>
      <w:r w:rsidRPr="00011CB8">
        <w:rPr>
          <w:sz w:val="16"/>
        </w:rPr>
        <w:t>rentsharing</w:t>
      </w:r>
      <w:proofErr w:type="spellEnd"/>
      <w:r w:rsidRPr="00011CB8">
        <w:rPr>
          <w:sz w:val="16"/>
        </w:rPr>
        <w:t xml:space="preserve">. One modification allows firms to screen, and bargain over quasi-rents with, workers of varying abilities.40 More productive exporting firms pay higher wages to attract higher-ability talent. In the end, </w:t>
      </w:r>
      <w:proofErr w:type="gramStart"/>
      <w:r w:rsidRPr="00011CB8">
        <w:rPr>
          <w:sz w:val="16"/>
        </w:rPr>
        <w:t>rent-sharing</w:t>
      </w:r>
      <w:proofErr w:type="gramEnd"/>
      <w:r w:rsidRPr="00011CB8">
        <w:rPr>
          <w:sz w:val="16"/>
        </w:rPr>
        <w:t xml:space="preserve"> allows inequality in firm profits to spill over into inequality in workers’ wages.41</w:t>
      </w:r>
    </w:p>
    <w:p w14:paraId="5B575C06" w14:textId="77777777" w:rsidR="009560B5" w:rsidRPr="00011CB8" w:rsidRDefault="009560B5" w:rsidP="009560B5">
      <w:pPr>
        <w:rPr>
          <w:sz w:val="16"/>
        </w:rPr>
      </w:pPr>
      <w:r w:rsidRPr="00011CB8">
        <w:rPr>
          <w:sz w:val="16"/>
        </w:rPr>
        <w:t xml:space="preserve">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w:t>
      </w:r>
      <w:proofErr w:type="spellStart"/>
      <w:proofErr w:type="gramStart"/>
      <w:r w:rsidRPr="00011CB8">
        <w:rPr>
          <w:sz w:val="16"/>
        </w:rPr>
        <w:t>Helpman</w:t>
      </w:r>
      <w:proofErr w:type="spellEnd"/>
      <w:proofErr w:type="gramEnd"/>
      <w:r w:rsidRPr="00011CB8">
        <w:rPr>
          <w:sz w:val="16"/>
        </w:rPr>
        <w:t xml:space="preserve"> and colleagues find in Brazil, where 70 percent of overall inequality occurs within sectors and occupational categories; similar results were obtained by Akerman and co-authors in an analysis of wage inequality in Sweden from 2000 to 2007.42</w:t>
      </w:r>
    </w:p>
    <w:p w14:paraId="41722773" w14:textId="77777777" w:rsidR="009560B5" w:rsidRPr="00011CB8" w:rsidRDefault="009560B5" w:rsidP="009560B5">
      <w:pPr>
        <w:rPr>
          <w:sz w:val="16"/>
        </w:rPr>
      </w:pPr>
      <w:r w:rsidRPr="00011CB8">
        <w:rPr>
          <w:sz w:val="16"/>
        </w:rPr>
        <w:t>Economic Geography</w:t>
      </w:r>
    </w:p>
    <w:p w14:paraId="53603560" w14:textId="77777777" w:rsidR="009560B5" w:rsidRPr="00011CB8" w:rsidRDefault="009560B5" w:rsidP="009560B5">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2CEC9278" w14:textId="77777777" w:rsidR="009560B5" w:rsidRPr="00011CB8" w:rsidRDefault="009560B5" w:rsidP="009560B5">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0ABBE355" w14:textId="77777777" w:rsidR="009560B5" w:rsidRPr="00011CB8" w:rsidRDefault="009560B5" w:rsidP="009560B5">
      <w:pPr>
        <w:rPr>
          <w:sz w:val="12"/>
        </w:rPr>
      </w:pPr>
      <w:r w:rsidRPr="00011CB8">
        <w:rPr>
          <w:sz w:val="12"/>
        </w:rPr>
        <w:t xml:space="preserve">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w:t>
      </w:r>
      <w:proofErr w:type="gramStart"/>
      <w:r w:rsidRPr="00011CB8">
        <w:rPr>
          <w:sz w:val="12"/>
        </w:rPr>
        <w:t>In reality, heterogeneity</w:t>
      </w:r>
      <w:proofErr w:type="gramEnd"/>
      <w:r w:rsidRPr="00011CB8">
        <w:rPr>
          <w:sz w:val="12"/>
        </w:rPr>
        <w:t xml:space="preserve"> among workers and firms likely overlaps with, and is accentuated by, the effects of large cities.</w:t>
      </w:r>
    </w:p>
    <w:p w14:paraId="650CF045" w14:textId="77777777" w:rsidR="009560B5" w:rsidRPr="00011CB8" w:rsidRDefault="009560B5" w:rsidP="009560B5">
      <w:pPr>
        <w:rPr>
          <w:sz w:val="12"/>
        </w:rPr>
      </w:pPr>
      <w:r w:rsidRPr="00011CB8">
        <w:rPr>
          <w:sz w:val="12"/>
        </w:rPr>
        <w:lastRenderedPageBreak/>
        <w:t>Notable Similarities and Differences</w:t>
      </w:r>
    </w:p>
    <w:p w14:paraId="3C6A7057" w14:textId="77777777" w:rsidR="009560B5" w:rsidRPr="00011CB8" w:rsidRDefault="009560B5" w:rsidP="009560B5">
      <w:pPr>
        <w:rPr>
          <w:sz w:val="12"/>
        </w:rPr>
      </w:pPr>
      <w:r w:rsidRPr="00011CB8">
        <w:rPr>
          <w:sz w:val="12"/>
        </w:rPr>
        <w:t xml:space="preserve">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w:t>
      </w:r>
      <w:proofErr w:type="gramStart"/>
      <w:r w:rsidRPr="00011CB8">
        <w:rPr>
          <w:sz w:val="12"/>
        </w:rPr>
        <w:t>actually differ</w:t>
      </w:r>
      <w:proofErr w:type="gramEnd"/>
      <w:r w:rsidRPr="00011CB8">
        <w:rPr>
          <w:sz w:val="12"/>
        </w:rPr>
        <w:t xml:space="preserve">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w:t>
      </w:r>
      <w:proofErr w:type="spellStart"/>
      <w:r w:rsidRPr="00011CB8">
        <w:rPr>
          <w:sz w:val="12"/>
        </w:rPr>
        <w:t>lowskill</w:t>
      </w:r>
      <w:proofErr w:type="spellEnd"/>
      <w:r w:rsidRPr="00011CB8">
        <w:rPr>
          <w:sz w:val="12"/>
        </w:rPr>
        <w:t xml:space="preserve"> workers, they enjoy nontrivial support from high-skill workers across many sectors.</w:t>
      </w:r>
    </w:p>
    <w:p w14:paraId="5A649B50" w14:textId="77777777" w:rsidR="009560B5" w:rsidRPr="00011CB8" w:rsidRDefault="009560B5" w:rsidP="009560B5">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0A72081" w14:textId="77777777" w:rsidR="009560B5" w:rsidRPr="00011CB8" w:rsidRDefault="009560B5" w:rsidP="009560B5">
      <w:pPr>
        <w:rPr>
          <w:sz w:val="12"/>
        </w:rPr>
      </w:pPr>
      <w:r w:rsidRPr="00011CB8">
        <w:rPr>
          <w:sz w:val="12"/>
        </w:rPr>
        <w:t xml:space="preserve">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w:t>
      </w:r>
      <w:proofErr w:type="gramStart"/>
      <w:r w:rsidRPr="00011CB8">
        <w:rPr>
          <w:sz w:val="12"/>
        </w:rPr>
        <w:t>particular research</w:t>
      </w:r>
      <w:proofErr w:type="gramEnd"/>
      <w:r w:rsidRPr="00011CB8">
        <w:rPr>
          <w:sz w:val="12"/>
        </w:rPr>
        <w:t xml:space="preserve"> contexts.</w:t>
      </w:r>
    </w:p>
    <w:p w14:paraId="0696E9E8" w14:textId="77777777" w:rsidR="009560B5" w:rsidRPr="00011CB8" w:rsidRDefault="009560B5" w:rsidP="009560B5">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6698121D" w14:textId="77777777" w:rsidR="009560B5" w:rsidRPr="00011CB8" w:rsidRDefault="009560B5" w:rsidP="009560B5">
      <w:pPr>
        <w:rPr>
          <w:sz w:val="12"/>
        </w:rPr>
      </w:pPr>
      <w:r w:rsidRPr="00011CB8">
        <w:rPr>
          <w:sz w:val="12"/>
        </w:rPr>
        <w:t>Hypothesis</w:t>
      </w:r>
    </w:p>
    <w:p w14:paraId="72FBE283" w14:textId="77777777" w:rsidR="009560B5" w:rsidRPr="00011CB8" w:rsidRDefault="009560B5" w:rsidP="009560B5">
      <w:pPr>
        <w:rPr>
          <w:sz w:val="12"/>
        </w:rPr>
      </w:pPr>
      <w:r w:rsidRPr="00011CB8">
        <w:rPr>
          <w:sz w:val="12"/>
        </w:rPr>
        <w:t xml:space="preserve">Under any of the three trade theories described here, globalization produces </w:t>
      </w:r>
      <w:proofErr w:type="spellStart"/>
      <w:r w:rsidRPr="00011CB8">
        <w:rPr>
          <w:sz w:val="12"/>
        </w:rPr>
        <w:t>topheavy</w:t>
      </w:r>
      <w:proofErr w:type="spellEnd"/>
      <w:r w:rsidRPr="00011CB8">
        <w:rPr>
          <w:sz w:val="12"/>
        </w:rPr>
        <w:t xml:space="preserve">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42D9EB8" w14:textId="77777777" w:rsidR="009560B5" w:rsidRPr="00011CB8" w:rsidRDefault="009560B5" w:rsidP="009560B5">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252EDEAC" w14:textId="77777777" w:rsidR="009560B5" w:rsidRPr="00011CB8" w:rsidRDefault="009560B5" w:rsidP="009560B5">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1221408F" w14:textId="77777777" w:rsidR="009560B5" w:rsidRPr="00011CB8" w:rsidRDefault="009560B5" w:rsidP="009560B5">
      <w:pPr>
        <w:rPr>
          <w:sz w:val="12"/>
        </w:rPr>
      </w:pPr>
      <w:r w:rsidRPr="00011CB8">
        <w:rPr>
          <w:sz w:val="12"/>
        </w:rPr>
        <w:t xml:space="preserve">Inequality and </w:t>
      </w:r>
      <w:proofErr w:type="spellStart"/>
      <w:r w:rsidRPr="00011CB8">
        <w:rPr>
          <w:sz w:val="12"/>
        </w:rPr>
        <w:t>Antiglobalization</w:t>
      </w:r>
      <w:proofErr w:type="spellEnd"/>
      <w:r w:rsidRPr="00011CB8">
        <w:rPr>
          <w:sz w:val="12"/>
        </w:rPr>
        <w:t>: Evidence from European Elections</w:t>
      </w:r>
    </w:p>
    <w:p w14:paraId="20B659C9" w14:textId="77777777" w:rsidR="009560B5" w:rsidRPr="00011CB8" w:rsidRDefault="009560B5" w:rsidP="009560B5">
      <w:pPr>
        <w:rPr>
          <w:sz w:val="12"/>
        </w:rPr>
      </w:pPr>
      <w:r w:rsidRPr="00011CB8">
        <w:rPr>
          <w:sz w:val="12"/>
        </w:rPr>
        <w:t xml:space="preserve">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w:t>
      </w:r>
      <w:proofErr w:type="spellStart"/>
      <w:r w:rsidRPr="00011CB8">
        <w:rPr>
          <w:sz w:val="12"/>
        </w:rPr>
        <w:t>globalizationrelated</w:t>
      </w:r>
      <w:proofErr w:type="spellEnd"/>
      <w:r w:rsidRPr="00011CB8">
        <w:rPr>
          <w:sz w:val="12"/>
        </w:rPr>
        <w:t xml:space="preserve"> shocks, one on immigration and the other on imports. Finally, both papers offer rigorous research designs. In further examining and extending their findings, we introduce as few modifications as possible to the original designs.</w:t>
      </w:r>
    </w:p>
    <w:p w14:paraId="0E9F3177" w14:textId="77777777" w:rsidR="009560B5" w:rsidRPr="00011CB8" w:rsidRDefault="009560B5" w:rsidP="009560B5">
      <w:pPr>
        <w:rPr>
          <w:sz w:val="12"/>
        </w:rPr>
      </w:pPr>
      <w:r w:rsidRPr="00011CB8">
        <w:rPr>
          <w:sz w:val="12"/>
        </w:rPr>
        <w:t>Immigration and Inequality</w:t>
      </w:r>
    </w:p>
    <w:p w14:paraId="0C39539D" w14:textId="77777777" w:rsidR="009560B5" w:rsidRPr="00011CB8" w:rsidRDefault="009560B5" w:rsidP="009560B5">
      <w:pPr>
        <w:rPr>
          <w:sz w:val="12"/>
        </w:rPr>
      </w:pPr>
      <w:r w:rsidRPr="00011CB8">
        <w:rPr>
          <w:sz w:val="12"/>
        </w:rPr>
        <w:t xml:space="preserve">The study by </w:t>
      </w:r>
      <w:proofErr w:type="spellStart"/>
      <w:r w:rsidRPr="00011CB8">
        <w:rPr>
          <w:sz w:val="12"/>
        </w:rPr>
        <w:t>Georgiadou</w:t>
      </w:r>
      <w:proofErr w:type="spellEnd"/>
      <w:r w:rsidRPr="00011CB8">
        <w:rPr>
          <w:sz w:val="12"/>
        </w:rPr>
        <w:t xml:space="preserve">, </w:t>
      </w:r>
      <w:proofErr w:type="spellStart"/>
      <w:r w:rsidRPr="00011CB8">
        <w:rPr>
          <w:sz w:val="12"/>
        </w:rPr>
        <w:t>Rori</w:t>
      </w:r>
      <w:proofErr w:type="spellEnd"/>
      <w:r w:rsidRPr="00011CB8">
        <w:rPr>
          <w:sz w:val="12"/>
        </w:rPr>
        <w:t xml:space="preserve">, and </w:t>
      </w:r>
      <w:proofErr w:type="spellStart"/>
      <w:r w:rsidRPr="00011CB8">
        <w:rPr>
          <w:sz w:val="12"/>
        </w:rPr>
        <w:t>Roumanias</w:t>
      </w:r>
      <w:proofErr w:type="spellEnd"/>
      <w:r w:rsidRPr="00011CB8">
        <w:rPr>
          <w:sz w:val="12"/>
        </w:rPr>
        <w:t xml:space="preserve">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0E49560D" w14:textId="77777777" w:rsidR="009560B5" w:rsidRPr="00011CB8" w:rsidRDefault="009560B5" w:rsidP="009560B5">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2E76E40D" w14:textId="77777777" w:rsidR="009560B5" w:rsidRPr="00011CB8" w:rsidRDefault="009560B5" w:rsidP="009560B5">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22178A76" w14:textId="77777777" w:rsidR="009560B5" w:rsidRPr="00011CB8" w:rsidRDefault="009560B5" w:rsidP="009560B5">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7C278C22" w14:textId="77777777" w:rsidR="009560B5" w:rsidRPr="00011CB8" w:rsidRDefault="009560B5" w:rsidP="009560B5">
      <w:pPr>
        <w:rPr>
          <w:sz w:val="16"/>
        </w:rPr>
      </w:pPr>
      <w:r w:rsidRPr="00011CB8">
        <w:rPr>
          <w:sz w:val="16"/>
        </w:rPr>
        <w:t>Imports and Inequality</w:t>
      </w:r>
    </w:p>
    <w:p w14:paraId="1437E832" w14:textId="77777777" w:rsidR="009560B5" w:rsidRPr="00011CB8" w:rsidRDefault="009560B5" w:rsidP="009560B5">
      <w:pPr>
        <w:rPr>
          <w:sz w:val="16"/>
        </w:rPr>
      </w:pPr>
      <w:r w:rsidRPr="00011CB8">
        <w:rPr>
          <w:sz w:val="16"/>
        </w:rPr>
        <w:t xml:space="preserve">That inequality mediates shocks from immigration raises the obvious parallel question: does it similarly mediate import-related shocks? To this end, we repeat the earlier analysis, this time employing the data set from </w:t>
      </w:r>
      <w:proofErr w:type="spellStart"/>
      <w:r w:rsidRPr="00011CB8">
        <w:rPr>
          <w:sz w:val="16"/>
        </w:rPr>
        <w:t>Colantone</w:t>
      </w:r>
      <w:proofErr w:type="spellEnd"/>
      <w:r w:rsidRPr="00011CB8">
        <w:rPr>
          <w:sz w:val="16"/>
        </w:rPr>
        <w:t xml:space="preserve"> and </w:t>
      </w:r>
      <w:proofErr w:type="spellStart"/>
      <w:r w:rsidRPr="00011CB8">
        <w:rPr>
          <w:sz w:val="16"/>
        </w:rPr>
        <w:t>Stanig</w:t>
      </w:r>
      <w:proofErr w:type="spellEnd"/>
      <w:r w:rsidRPr="00011CB8">
        <w:rPr>
          <w:sz w:val="16"/>
        </w:rPr>
        <w:t xml:space="preserve"> (hereafter CS), who examine “China trade shocks” in the European context: fifteen Western European countries over the years 1988 to 2007.57 They report strong effects of Chinese imports on vote shares for radical Right parties58 at the level of the electoral district.59 We </w:t>
      </w:r>
      <w:r w:rsidRPr="00011CB8">
        <w:rPr>
          <w:sz w:val="16"/>
        </w:rPr>
        <w:lastRenderedPageBreak/>
        <w:t>replicate their principal results, including their two-stage least squares estimators,60 in specifications 1 and 2 of Table A3 (in the online appendix).</w:t>
      </w:r>
    </w:p>
    <w:p w14:paraId="3FD372BF" w14:textId="77777777" w:rsidR="009560B5" w:rsidRPr="00011CB8" w:rsidRDefault="009560B5" w:rsidP="009560B5">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DE5E626" w14:textId="77777777" w:rsidR="009560B5" w:rsidRPr="00011CB8" w:rsidRDefault="009560B5" w:rsidP="009560B5">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67BB14B2" w14:textId="77777777" w:rsidR="009560B5" w:rsidRPr="00011CB8" w:rsidRDefault="009560B5" w:rsidP="009560B5">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proofErr w:type="spellStart"/>
      <w:r w:rsidRPr="002B7835">
        <w:rPr>
          <w:rStyle w:val="Emphasis"/>
        </w:rPr>
        <w:t>topheavy</w:t>
      </w:r>
      <w:proofErr w:type="spellEnd"/>
      <w:r w:rsidRPr="002B7835">
        <w:rPr>
          <w:rStyle w:val="Emphasis"/>
        </w:rPr>
        <w:t xml:space="preserve">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0F15E927" w14:textId="77777777" w:rsidR="009560B5" w:rsidRPr="00011CB8" w:rsidRDefault="009560B5" w:rsidP="009560B5">
      <w:pPr>
        <w:rPr>
          <w:sz w:val="16"/>
        </w:rPr>
      </w:pPr>
      <w:r w:rsidRPr="00011CB8">
        <w:rPr>
          <w:sz w:val="16"/>
        </w:rPr>
        <w:t>Possible Remedies and Sources of Resilience</w:t>
      </w:r>
    </w:p>
    <w:p w14:paraId="569E33A4" w14:textId="77777777" w:rsidR="009560B5" w:rsidRPr="00011CB8" w:rsidRDefault="009560B5" w:rsidP="009560B5">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0E2FF672" w14:textId="77777777" w:rsidR="009560B5" w:rsidRPr="00011CB8" w:rsidRDefault="009560B5" w:rsidP="009560B5">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610E1B0D" w14:textId="77777777" w:rsidR="009560B5" w:rsidRPr="00011CB8" w:rsidRDefault="009560B5" w:rsidP="009560B5">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75309EEE" w14:textId="77777777" w:rsidR="009560B5" w:rsidRPr="00011CB8" w:rsidRDefault="009560B5" w:rsidP="009560B5">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654E0F2A" w14:textId="77777777" w:rsidR="009560B5" w:rsidRPr="00011CB8" w:rsidRDefault="009560B5" w:rsidP="009560B5">
      <w:pPr>
        <w:rPr>
          <w:sz w:val="12"/>
        </w:rPr>
      </w:pPr>
      <w:r w:rsidRPr="00011CB8">
        <w:rPr>
          <w:sz w:val="12"/>
        </w:rPr>
        <w:t>Limitations and Future Research</w:t>
      </w:r>
    </w:p>
    <w:p w14:paraId="7EA89E16" w14:textId="77777777" w:rsidR="009560B5" w:rsidRPr="00011CB8" w:rsidRDefault="009560B5" w:rsidP="009560B5">
      <w:pPr>
        <w:rPr>
          <w:sz w:val="12"/>
        </w:rPr>
      </w:pPr>
      <w:r w:rsidRPr="00011CB8">
        <w:rPr>
          <w:sz w:val="12"/>
        </w:rPr>
        <w:t xml:space="preserve">Future research in this area will need to address at least three shortcomings of our analysis: imprecise measurement, identification, and external validity. First, our </w:t>
      </w:r>
      <w:proofErr w:type="spellStart"/>
      <w:r w:rsidRPr="00011CB8">
        <w:rPr>
          <w:sz w:val="12"/>
        </w:rPr>
        <w:t>nationallevel</w:t>
      </w:r>
      <w:proofErr w:type="spellEnd"/>
      <w:r w:rsidRPr="00011CB8">
        <w:rPr>
          <w:sz w:val="12"/>
        </w:rPr>
        <w:t xml:space="preserve"> measures of inequality cannot discriminate among the three possible trade </w:t>
      </w:r>
      <w:proofErr w:type="gramStart"/>
      <w:r w:rsidRPr="00011CB8">
        <w:rPr>
          <w:sz w:val="12"/>
        </w:rPr>
        <w:t>theories, since</w:t>
      </w:r>
      <w:proofErr w:type="gramEnd"/>
      <w:r w:rsidRPr="00011CB8">
        <w:rPr>
          <w:sz w:val="12"/>
        </w:rPr>
        <w:t xml:space="preserv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t>
      </w:r>
      <w:proofErr w:type="spellStart"/>
      <w:r w:rsidRPr="00011CB8">
        <w:rPr>
          <w:sz w:val="12"/>
        </w:rPr>
        <w:t>welloff</w:t>
      </w:r>
      <w:proofErr w:type="spellEnd"/>
      <w:r w:rsidRPr="00011CB8">
        <w:rPr>
          <w:sz w:val="12"/>
        </w:rPr>
        <w:t xml:space="preserve"> voters.80 And, to the extent that it installs governments of the Right, it further increases inequality.</w:t>
      </w:r>
    </w:p>
    <w:p w14:paraId="25C5BE69" w14:textId="77777777" w:rsidR="009560B5" w:rsidRPr="00011CB8" w:rsidRDefault="009560B5" w:rsidP="009560B5">
      <w:pPr>
        <w:rPr>
          <w:sz w:val="12"/>
        </w:rPr>
      </w:pPr>
      <w:r w:rsidRPr="00011CB8">
        <w:rPr>
          <w:sz w:val="12"/>
        </w:rPr>
        <w:t xml:space="preserve">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w:t>
      </w:r>
      <w:proofErr w:type="spellStart"/>
      <w:r w:rsidRPr="00011CB8">
        <w:rPr>
          <w:sz w:val="12"/>
        </w:rPr>
        <w:t>Enamorado</w:t>
      </w:r>
      <w:proofErr w:type="spellEnd"/>
      <w:r w:rsidRPr="00011CB8">
        <w:rPr>
          <w:sz w:val="12"/>
        </w:rPr>
        <w:t xml:space="preserve"> and colleagues, offer one promising direction.81</w:t>
      </w:r>
    </w:p>
    <w:p w14:paraId="2E2684E8" w14:textId="77777777" w:rsidR="009560B5" w:rsidRPr="00011CB8" w:rsidRDefault="009560B5" w:rsidP="009560B5">
      <w:pPr>
        <w:rPr>
          <w:sz w:val="12"/>
        </w:rPr>
      </w:pPr>
      <w:r w:rsidRPr="00011CB8">
        <w:rPr>
          <w:sz w:val="12"/>
        </w:rPr>
        <w:lastRenderedPageBreak/>
        <w:t xml:space="preserve">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w:t>
      </w:r>
      <w:proofErr w:type="spellStart"/>
      <w:r w:rsidRPr="00011CB8">
        <w:rPr>
          <w:sz w:val="12"/>
        </w:rPr>
        <w:t>sociotropism</w:t>
      </w:r>
      <w:proofErr w:type="spellEnd"/>
      <w:r w:rsidRPr="00011CB8">
        <w:rPr>
          <w:sz w:val="12"/>
        </w:rPr>
        <w:t xml:space="preserve">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16C58C0E" w14:textId="77777777" w:rsidR="009560B5" w:rsidRPr="00011CB8" w:rsidRDefault="009560B5" w:rsidP="009560B5">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339AAB69" w14:textId="77777777" w:rsidR="009560B5" w:rsidRPr="00011CB8" w:rsidRDefault="009560B5" w:rsidP="009560B5">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w:t>
      </w:r>
      <w:proofErr w:type="spellStart"/>
      <w:r w:rsidRPr="00011CB8">
        <w:rPr>
          <w:sz w:val="16"/>
        </w:rPr>
        <w:t>toTrump</w:t>
      </w:r>
      <w:proofErr w:type="spellEnd"/>
      <w:r w:rsidRPr="00011CB8">
        <w:rPr>
          <w:sz w:val="16"/>
        </w:rPr>
        <w:t xml:space="preserve">” voters, particularly among less educated workers, is well documented.93 In Germany, the right-populist Alternative </w:t>
      </w:r>
      <w:proofErr w:type="spellStart"/>
      <w:r w:rsidRPr="00011CB8">
        <w:rPr>
          <w:sz w:val="16"/>
        </w:rPr>
        <w:t>für</w:t>
      </w:r>
      <w:proofErr w:type="spellEnd"/>
      <w:r w:rsidRPr="00011CB8">
        <w:rPr>
          <w:sz w:val="16"/>
        </w:rPr>
        <w:t xml:space="preserve">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FAEA912" w14:textId="77777777" w:rsidR="009560B5" w:rsidRPr="00011CB8" w:rsidRDefault="009560B5" w:rsidP="009560B5">
      <w:pPr>
        <w:rPr>
          <w:sz w:val="16"/>
        </w:rPr>
      </w:pPr>
      <w:r w:rsidRPr="00011CB8">
        <w:rPr>
          <w:sz w:val="16"/>
        </w:rPr>
        <w:t>Conclusion</w:t>
      </w:r>
    </w:p>
    <w:p w14:paraId="7A98EDC7" w14:textId="77777777" w:rsidR="009560B5" w:rsidRPr="00011CB8" w:rsidRDefault="009560B5" w:rsidP="009560B5">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57E6EE1E" w14:textId="77777777" w:rsidR="009560B5" w:rsidRPr="00011CB8" w:rsidRDefault="009560B5" w:rsidP="009560B5">
      <w:pPr>
        <w:rPr>
          <w:sz w:val="16"/>
        </w:rPr>
      </w:pPr>
      <w:r w:rsidRPr="00011CB8">
        <w:rPr>
          <w:sz w:val="16"/>
        </w:rPr>
        <w:t>The ways in which rising inequality has threatened the LIO expose lacunae in international political economy’s intellectual apparatus</w:t>
      </w:r>
      <w:proofErr w:type="gramStart"/>
      <w:r w:rsidRPr="00011CB8">
        <w:rPr>
          <w:sz w:val="16"/>
        </w:rPr>
        <w:t>—“</w:t>
      </w:r>
      <w:proofErr w:type="gramEnd"/>
      <w:r w:rsidRPr="00011CB8">
        <w:rPr>
          <w:sz w:val="16"/>
        </w:rPr>
        <w:t xml:space="preserve">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5149D46E" w14:textId="77777777" w:rsidR="009560B5" w:rsidRPr="00011CB8" w:rsidRDefault="009560B5" w:rsidP="009560B5">
      <w:pPr>
        <w:rPr>
          <w:sz w:val="16"/>
        </w:rPr>
      </w:pPr>
      <w:r w:rsidRPr="00011CB8">
        <w:rPr>
          <w:sz w:val="16"/>
        </w:rPr>
        <w:t xml:space="preserve">The trade literature offers three explanations for top-heavy inequality. The “enriched” Heckscher-Ohlin model of </w:t>
      </w:r>
      <w:proofErr w:type="spellStart"/>
      <w:r w:rsidRPr="00011CB8">
        <w:rPr>
          <w:sz w:val="16"/>
        </w:rPr>
        <w:t>Haskel</w:t>
      </w:r>
      <w:proofErr w:type="spellEnd"/>
      <w:r w:rsidRPr="00011CB8">
        <w:rPr>
          <w:sz w:val="16"/>
        </w:rPr>
        <w:t xml:space="preserve">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w:t>
      </w:r>
      <w:proofErr w:type="spellStart"/>
      <w:r w:rsidRPr="00011CB8">
        <w:rPr>
          <w:sz w:val="16"/>
        </w:rPr>
        <w:t>new</w:t>
      </w:r>
      <w:proofErr w:type="spellEnd"/>
      <w:r w:rsidRPr="00011CB8">
        <w:rPr>
          <w:sz w:val="16"/>
        </w:rPr>
        <w:t xml:space="preserve">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economic geography suggests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18677082" w14:textId="77777777" w:rsidR="009560B5" w:rsidRPr="00011CB8" w:rsidRDefault="009560B5" w:rsidP="009560B5">
      <w:pPr>
        <w:rPr>
          <w:sz w:val="16"/>
        </w:rPr>
      </w:pPr>
      <w:r w:rsidRPr="003F3D94">
        <w:rPr>
          <w:rStyle w:val="StyleUnderline"/>
          <w:highlight w:val="yellow"/>
        </w:rPr>
        <w:t>We validate these</w:t>
      </w:r>
      <w:r w:rsidRPr="00011CB8">
        <w:rPr>
          <w:rStyle w:val="StyleUnderline"/>
        </w:rPr>
        <w:t xml:space="preserve"> theories</w:t>
      </w:r>
      <w:r w:rsidRPr="00011CB8">
        <w:rPr>
          <w:sz w:val="16"/>
        </w:rPr>
        <w:t xml:space="preserve"> of top-heavy inequality </w:t>
      </w:r>
      <w:r w:rsidRPr="003F3D94">
        <w:rPr>
          <w:rStyle w:val="StyleUnderline"/>
          <w:highlight w:val="yellow"/>
        </w:rPr>
        <w:t xml:space="preserve">with </w:t>
      </w:r>
      <w:r w:rsidRPr="003F3D94">
        <w:rPr>
          <w:rStyle w:val="Emphasis"/>
          <w:highlight w:val="yellow"/>
        </w:rPr>
        <w:t>data</w:t>
      </w:r>
      <w:r w:rsidRPr="003F3D94">
        <w:rPr>
          <w:sz w:val="16"/>
          <w:highlight w:val="yellow"/>
        </w:rPr>
        <w:t xml:space="preserve"> </w:t>
      </w:r>
      <w:r w:rsidRPr="003F3D94">
        <w:rPr>
          <w:rStyle w:val="StyleUnderline"/>
          <w:highlight w:val="yellow"/>
        </w:rPr>
        <w:t>on</w:t>
      </w:r>
      <w:r w:rsidRPr="00011CB8">
        <w:rPr>
          <w:sz w:val="16"/>
        </w:rPr>
        <w:t xml:space="preserve"> local </w:t>
      </w:r>
      <w:r w:rsidRPr="003F3D94">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3F3D94">
        <w:rPr>
          <w:rStyle w:val="StyleUnderline"/>
          <w:highlight w:val="yellow"/>
        </w:rPr>
        <w:t>The fact</w:t>
      </w:r>
      <w:r w:rsidRPr="00011CB8">
        <w:rPr>
          <w:rStyle w:val="StyleUnderline"/>
        </w:rPr>
        <w:t xml:space="preserve"> that the huge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proofErr w:type="spellStart"/>
      <w:r w:rsidRPr="00011CB8">
        <w:rPr>
          <w:rStyle w:val="Emphasis"/>
        </w:rPr>
        <w:t>antiglobalization</w:t>
      </w:r>
      <w:proofErr w:type="spellEnd"/>
      <w:r w:rsidRPr="00011CB8">
        <w:rPr>
          <w:rStyle w:val="Emphasis"/>
        </w:rPr>
        <w:t xml:space="preserve">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5353D7F5" w14:textId="77777777" w:rsidR="009560B5" w:rsidRPr="00011CB8" w:rsidRDefault="009560B5" w:rsidP="009560B5">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5290BCB3" w14:textId="77777777" w:rsidR="009560B5" w:rsidRPr="00011CB8" w:rsidRDefault="009560B5" w:rsidP="009560B5">
      <w:pPr>
        <w:rPr>
          <w:sz w:val="16"/>
        </w:rPr>
      </w:pPr>
      <w:r w:rsidRPr="00011CB8">
        <w:rPr>
          <w:rStyle w:val="StyleUnderline"/>
        </w:rPr>
        <w:lastRenderedPageBreak/>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w:t>
      </w:r>
      <w:proofErr w:type="spellStart"/>
      <w:r w:rsidRPr="00011CB8">
        <w:rPr>
          <w:sz w:val="16"/>
        </w:rPr>
        <w:t>antiglobalization</w:t>
      </w:r>
      <w:proofErr w:type="spellEnd"/>
      <w:r w:rsidRPr="00011CB8">
        <w:rPr>
          <w:sz w:val="16"/>
        </w:rPr>
        <w:t xml:space="preserve">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15A4120C" w14:textId="77777777" w:rsidR="009560B5" w:rsidRPr="00011CB8" w:rsidRDefault="009560B5" w:rsidP="009560B5">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w:t>
      </w:r>
      <w:proofErr w:type="spellStart"/>
      <w:r w:rsidRPr="00011CB8">
        <w:rPr>
          <w:sz w:val="16"/>
        </w:rPr>
        <w:t>Scheidel</w:t>
      </w:r>
      <w:proofErr w:type="spellEnd"/>
      <w:r w:rsidRPr="00011CB8">
        <w:rPr>
          <w:sz w:val="16"/>
        </w:rPr>
        <w:t xml:space="preserve">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525502DE" w14:textId="77777777" w:rsidR="009560B5" w:rsidRPr="00081AE8" w:rsidRDefault="009560B5" w:rsidP="009560B5">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25BD472" w14:textId="77777777" w:rsidR="009560B5" w:rsidRPr="00784370" w:rsidRDefault="009560B5" w:rsidP="009560B5">
      <w:pPr>
        <w:pStyle w:val="Heading4"/>
      </w:pPr>
      <w:r>
        <w:t xml:space="preserve">LIO collapse causes </w:t>
      </w:r>
      <w:r>
        <w:rPr>
          <w:u w:val="single"/>
        </w:rPr>
        <w:t>extinction</w:t>
      </w:r>
      <w:r>
        <w:t xml:space="preserve">. </w:t>
      </w:r>
    </w:p>
    <w:p w14:paraId="37F1CC11" w14:textId="77777777" w:rsidR="009560B5" w:rsidRDefault="009560B5" w:rsidP="009560B5">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22E79EC" w14:textId="77777777" w:rsidR="009560B5" w:rsidRPr="00784370" w:rsidRDefault="009560B5" w:rsidP="009560B5">
      <w:pPr>
        <w:rPr>
          <w:sz w:val="16"/>
        </w:rPr>
      </w:pPr>
      <w:r w:rsidRPr="00784370">
        <w:rPr>
          <w:sz w:val="16"/>
        </w:rPr>
        <w:t xml:space="preserve">As we enter the third decade of the 21st century, humanity faces so many issues and questions, that it is </w:t>
      </w:r>
      <w:proofErr w:type="gramStart"/>
      <w:r w:rsidRPr="00784370">
        <w:rPr>
          <w:sz w:val="16"/>
        </w:rPr>
        <w:t>really hard</w:t>
      </w:r>
      <w:proofErr w:type="gramEnd"/>
      <w:r w:rsidRPr="00784370">
        <w:rPr>
          <w:sz w:val="16"/>
        </w:rPr>
        <w:t xml:space="preserve"> to know what to focus on. </w:t>
      </w:r>
      <w:proofErr w:type="gramStart"/>
      <w:r w:rsidRPr="00784370">
        <w:rPr>
          <w:sz w:val="16"/>
        </w:rPr>
        <w:t>So</w:t>
      </w:r>
      <w:proofErr w:type="gramEnd"/>
      <w:r w:rsidRPr="00784370">
        <w:rPr>
          <w:sz w:val="16"/>
        </w:rPr>
        <w:t xml:space="preserve">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proofErr w:type="gramStart"/>
      <w:r w:rsidRPr="00784370">
        <w:rPr>
          <w:rStyle w:val="Emphasis"/>
          <w:highlight w:val="yellow"/>
        </w:rPr>
        <w:t>collapse</w:t>
      </w:r>
      <w:proofErr w:type="gramEnd"/>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w:t>
      </w:r>
      <w:proofErr w:type="gramStart"/>
      <w:r w:rsidRPr="00784370">
        <w:rPr>
          <w:sz w:val="16"/>
        </w:rPr>
        <w:t>really big</w:t>
      </w:r>
      <w:proofErr w:type="gramEnd"/>
      <w:r w:rsidRPr="00784370">
        <w:rPr>
          <w:sz w:val="16"/>
        </w:rPr>
        <w:t xml:space="preserve">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w:t>
      </w:r>
      <w:proofErr w:type="spellStart"/>
      <w:r w:rsidRPr="00784370">
        <w:rPr>
          <w:sz w:val="16"/>
        </w:rPr>
        <w:t>industrialised</w:t>
      </w:r>
      <w:proofErr w:type="spellEnd"/>
      <w:r w:rsidRPr="00784370">
        <w:rPr>
          <w:sz w:val="16"/>
        </w:rPr>
        <w:t xml:space="preserve"> first, and they went on to conquer and exploit most of the world. If we are not careful, the same thing will happen in the 21st century with AI. </w:t>
      </w:r>
      <w:r w:rsidRPr="00784370">
        <w:rPr>
          <w:rStyle w:val="StyleUnderline"/>
        </w:rPr>
        <w:t xml:space="preserve">We are already </w:t>
      </w:r>
      <w:proofErr w:type="gramStart"/>
      <w:r w:rsidRPr="00784370">
        <w:rPr>
          <w:rStyle w:val="StyleUnderline"/>
        </w:rPr>
        <w:t>in the midst of</w:t>
      </w:r>
      <w:proofErr w:type="gramEnd"/>
      <w:r w:rsidRPr="00784370">
        <w:rPr>
          <w:rStyle w:val="StyleUnderline"/>
        </w:rPr>
        <w:t xml:space="preserve">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w:t>
      </w:r>
      <w:proofErr w:type="gramStart"/>
      <w:r w:rsidRPr="00784370">
        <w:rPr>
          <w:sz w:val="16"/>
        </w:rPr>
        <w:t>developing</w:t>
      </w:r>
      <w:proofErr w:type="gramEnd"/>
      <w:r w:rsidRPr="00784370">
        <w:rPr>
          <w:sz w:val="16"/>
        </w:rPr>
        <w:t xml:space="preserve"> economies once it is cheaper to produce textiles or cars in California than in Mexico? And what will happen to politics in your country in 20 years, when somebody in San Francisco or Beijing knows the entire medical and personal history of every </w:t>
      </w:r>
      <w:r w:rsidRPr="00784370">
        <w:rPr>
          <w:sz w:val="16"/>
        </w:rPr>
        <w:lastRenderedPageBreak/>
        <w:t xml:space="preserve">politician, every </w:t>
      </w:r>
      <w:proofErr w:type="gramStart"/>
      <w:r w:rsidRPr="00784370">
        <w:rPr>
          <w:sz w:val="16"/>
        </w:rPr>
        <w:t>judge</w:t>
      </w:r>
      <w:proofErr w:type="gramEnd"/>
      <w:r w:rsidRPr="00784370">
        <w:rPr>
          <w:sz w:val="16"/>
        </w:rPr>
        <w:t xml:space="preserve"> and every journalist in your country, including all their sexual escapades, all their mental weaknesses and all their corrupt dealings? Will it still be an independent </w:t>
      </w:r>
      <w:proofErr w:type="gramStart"/>
      <w:r w:rsidRPr="00784370">
        <w:rPr>
          <w:sz w:val="16"/>
        </w:rPr>
        <w:t>country</w:t>
      </w:r>
      <w:proofErr w:type="gramEnd"/>
      <w:r w:rsidRPr="00784370">
        <w:rPr>
          <w:sz w:val="16"/>
        </w:rPr>
        <w:t xml:space="preserve"> or will it become a data colony? When you have enough data, you do not need to send soldiers </w:t>
      </w:r>
      <w:proofErr w:type="gramStart"/>
      <w:r w:rsidRPr="00784370">
        <w:rPr>
          <w:sz w:val="16"/>
        </w:rPr>
        <w:t>in order to</w:t>
      </w:r>
      <w:proofErr w:type="gramEnd"/>
      <w:r w:rsidRPr="00784370">
        <w:rPr>
          <w:sz w:val="16"/>
        </w:rPr>
        <w:t xml:space="preserve">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w:t>
      </w:r>
      <w:proofErr w:type="gramStart"/>
      <w:r w:rsidRPr="00784370">
        <w:rPr>
          <w:sz w:val="16"/>
        </w:rPr>
        <w:t>decisions</w:t>
      </w:r>
      <w:proofErr w:type="gramEnd"/>
      <w:r w:rsidRPr="00784370">
        <w:rPr>
          <w:sz w:val="16"/>
        </w:rPr>
        <w:t xml:space="preserve">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w:t>
      </w:r>
      <w:proofErr w:type="gramStart"/>
      <w:r w:rsidRPr="00784370">
        <w:rPr>
          <w:sz w:val="16"/>
        </w:rPr>
        <w:t>a number of</w:t>
      </w:r>
      <w:proofErr w:type="gramEnd"/>
      <w:r w:rsidRPr="00784370">
        <w:rPr>
          <w:sz w:val="16"/>
        </w:rPr>
        <w:t xml:space="preserve"> applicants for the job of 21stcentury Stalin. Just imagine North Korea in 20 years, when everybody </w:t>
      </w:r>
      <w:proofErr w:type="gramStart"/>
      <w:r w:rsidRPr="00784370">
        <w:rPr>
          <w:sz w:val="16"/>
        </w:rPr>
        <w:t>has to</w:t>
      </w:r>
      <w:proofErr w:type="gramEnd"/>
      <w:r w:rsidRPr="00784370">
        <w:rPr>
          <w:sz w:val="16"/>
        </w:rPr>
        <w:t xml:space="preserve"> wear a biometric bracelet that constantly monitors your blood pressure, your heart rate, your brain activity 24 hours a day. You listen to a speech on the radio by the great leader, and they know what you </w:t>
      </w:r>
      <w:proofErr w:type="gramStart"/>
      <w:r w:rsidRPr="00784370">
        <w:rPr>
          <w:sz w:val="16"/>
        </w:rPr>
        <w:t>actually feel</w:t>
      </w:r>
      <w:proofErr w:type="gramEnd"/>
      <w:r w:rsidRPr="00784370">
        <w:rPr>
          <w:sz w:val="16"/>
        </w:rPr>
        <w:t xml:space="preserve">.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w:t>
      </w:r>
      <w:proofErr w:type="gramStart"/>
      <w:r w:rsidRPr="00784370">
        <w:rPr>
          <w:sz w:val="16"/>
        </w:rPr>
        <w:t>So</w:t>
      </w:r>
      <w:proofErr w:type="gramEnd"/>
      <w:r w:rsidRPr="00784370">
        <w:rPr>
          <w:sz w:val="16"/>
        </w:rPr>
        <w:t xml:space="preserve">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w:t>
      </w:r>
      <w:proofErr w:type="gramStart"/>
      <w:r w:rsidRPr="00784370">
        <w:rPr>
          <w:sz w:val="16"/>
        </w:rPr>
        <w:t>algorithms</w:t>
      </w:r>
      <w:proofErr w:type="gramEnd"/>
      <w:r w:rsidRPr="00784370">
        <w:rPr>
          <w:sz w:val="16"/>
        </w:rPr>
        <w:t xml:space="preserve">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w:t>
      </w:r>
      <w:proofErr w:type="gramStart"/>
      <w:r w:rsidRPr="00784370">
        <w:rPr>
          <w:sz w:val="16"/>
        </w:rPr>
        <w:t>and also</w:t>
      </w:r>
      <w:proofErr w:type="gramEnd"/>
      <w:r w:rsidRPr="00784370">
        <w:rPr>
          <w:sz w:val="16"/>
        </w:rPr>
        <w:t xml:space="preserve"> decide whether to hire us for a job, whether to give us a loan, and whether the central bank should raise the interest rate. And if you ask </w:t>
      </w:r>
      <w:proofErr w:type="gramStart"/>
      <w:r w:rsidRPr="00784370">
        <w:rPr>
          <w:sz w:val="16"/>
        </w:rPr>
        <w:t>why</w:t>
      </w:r>
      <w:proofErr w:type="gramEnd"/>
      <w:r w:rsidRPr="00784370">
        <w:rPr>
          <w:sz w:val="16"/>
        </w:rPr>
        <w:t xml:space="preserve">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w:t>
      </w:r>
      <w:proofErr w:type="gramStart"/>
      <w:r w:rsidRPr="00784370">
        <w:rPr>
          <w:sz w:val="16"/>
        </w:rPr>
        <w:t>and also</w:t>
      </w:r>
      <w:proofErr w:type="gramEnd"/>
      <w:r w:rsidRPr="00784370">
        <w:rPr>
          <w:sz w:val="16"/>
        </w:rPr>
        <w:t xml:space="preserve">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w:t>
      </w:r>
      <w:proofErr w:type="spellStart"/>
      <w:r w:rsidRPr="00784370">
        <w:rPr>
          <w:sz w:val="16"/>
        </w:rPr>
        <w:t>conceptualising</w:t>
      </w:r>
      <w:proofErr w:type="spellEnd"/>
      <w:r w:rsidRPr="00784370">
        <w:rPr>
          <w:sz w:val="16"/>
        </w:rPr>
        <w:t xml:space="preserve">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proofErr w:type="spellStart"/>
      <w:r w:rsidRPr="00784370">
        <w:rPr>
          <w:rStyle w:val="Emphasis"/>
        </w:rPr>
        <w:t>conceptualise</w:t>
      </w:r>
      <w:proofErr w:type="spellEnd"/>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w:t>
      </w:r>
      <w:proofErr w:type="spellStart"/>
      <w:r w:rsidRPr="00784370">
        <w:rPr>
          <w:rStyle w:val="StyleUnderline"/>
        </w:rPr>
        <w:t>conceptualise</w:t>
      </w:r>
      <w:proofErr w:type="spellEnd"/>
      <w:r w:rsidRPr="00784370">
        <w:rPr>
          <w:rStyle w:val="StyleUnderline"/>
        </w:rPr>
        <w:t xml:space="preserv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w:t>
      </w:r>
      <w:proofErr w:type="gramStart"/>
      <w:r w:rsidRPr="00784370">
        <w:rPr>
          <w:sz w:val="16"/>
        </w:rPr>
        <w:t>In</w:t>
      </w:r>
      <w:proofErr w:type="gramEnd"/>
      <w:r w:rsidRPr="00784370">
        <w:rPr>
          <w:sz w:val="16"/>
        </w:rPr>
        <w:t xml:space="preserve">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w:t>
      </w:r>
      <w:proofErr w:type="gramStart"/>
      <w:r w:rsidRPr="00784370">
        <w:rPr>
          <w:sz w:val="16"/>
        </w:rPr>
        <w:t>humans</w:t>
      </w:r>
      <w:proofErr w:type="gramEnd"/>
      <w:r w:rsidRPr="00784370">
        <w:rPr>
          <w:sz w:val="16"/>
        </w:rPr>
        <w:t xml:space="preserve"> skills – like compassion, artistic sensitivity and spirituality. The result might be a race of humans who are very intelligent and very disciplined but lack compassion, artistic </w:t>
      </w:r>
      <w:proofErr w:type="gramStart"/>
      <w:r w:rsidRPr="00784370">
        <w:rPr>
          <w:sz w:val="16"/>
        </w:rPr>
        <w:t>sensitivity</w:t>
      </w:r>
      <w:proofErr w:type="gramEnd"/>
      <w:r w:rsidRPr="00784370">
        <w:rPr>
          <w:sz w:val="16"/>
        </w:rPr>
        <w:t xml:space="preserve">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w:t>
      </w:r>
      <w:r w:rsidRPr="00784370">
        <w:rPr>
          <w:sz w:val="16"/>
        </w:rPr>
        <w:lastRenderedPageBreak/>
        <w:t xml:space="preserve">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w:t>
      </w:r>
      <w:proofErr w:type="gramStart"/>
      <w:r w:rsidRPr="00784370">
        <w:rPr>
          <w:sz w:val="16"/>
        </w:rPr>
        <w:t>So</w:t>
      </w:r>
      <w:proofErr w:type="gramEnd"/>
      <w:r w:rsidRPr="00784370">
        <w:rPr>
          <w:sz w:val="16"/>
        </w:rPr>
        <w:t xml:space="preserve">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w:t>
      </w:r>
      <w:proofErr w:type="gramStart"/>
      <w:r w:rsidRPr="00784370">
        <w:rPr>
          <w:sz w:val="16"/>
        </w:rPr>
        <w:t>in order to</w:t>
      </w:r>
      <w:proofErr w:type="gramEnd"/>
      <w:r w:rsidRPr="00784370">
        <w:rPr>
          <w:sz w:val="16"/>
        </w:rPr>
        <w:t xml:space="preserve"> protect the safety and the future of your compatriots, you must cooperate with foreigners. </w:t>
      </w:r>
      <w:proofErr w:type="gramStart"/>
      <w:r w:rsidRPr="00784370">
        <w:rPr>
          <w:sz w:val="16"/>
        </w:rPr>
        <w:t>So</w:t>
      </w:r>
      <w:proofErr w:type="gramEnd"/>
      <w:r w:rsidRPr="00784370">
        <w:rPr>
          <w:sz w:val="16"/>
        </w:rPr>
        <w:t xml:space="preserve"> in the 21st century, good nationalists must be </w:t>
      </w:r>
      <w:r w:rsidRPr="00946DF7">
        <w:rPr>
          <w:sz w:val="16"/>
        </w:rPr>
        <w:t xml:space="preserve">also globalists. Now globalism does not mean establishing a global government, abandoning all national </w:t>
      </w:r>
      <w:proofErr w:type="gramStart"/>
      <w:r w:rsidRPr="00946DF7">
        <w:rPr>
          <w:sz w:val="16"/>
        </w:rPr>
        <w:t>traditions</w:t>
      </w:r>
      <w:proofErr w:type="gramEnd"/>
      <w:r w:rsidRPr="00946DF7">
        <w:rPr>
          <w:sz w:val="16"/>
        </w:rPr>
        <w:t xml:space="preserve">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go to war against each other next year. Under this law, </w:t>
      </w:r>
      <w:r w:rsidRPr="00784370">
        <w:rPr>
          <w:rStyle w:val="Emphasis"/>
        </w:rPr>
        <w:t>peace</w:t>
      </w:r>
      <w:r w:rsidRPr="00784370">
        <w:rPr>
          <w:rStyle w:val="StyleUnderline"/>
        </w:rPr>
        <w:t xml:space="preserve"> meant only ‘the </w:t>
      </w:r>
      <w:r w:rsidRPr="00784370">
        <w:rPr>
          <w:rStyle w:val="Emphasis"/>
        </w:rPr>
        <w:t>temporary absence</w:t>
      </w:r>
      <w:r w:rsidRPr="00784370">
        <w:rPr>
          <w:rStyle w:val="StyleUnderline"/>
        </w:rPr>
        <w:t xml:space="preserve"> of war’. When there was ‘peace’ between</w:t>
      </w:r>
      <w:r w:rsidRPr="00784370">
        <w:rPr>
          <w:sz w:val="16"/>
        </w:rPr>
        <w:t xml:space="preserve"> — say — </w:t>
      </w:r>
      <w:r w:rsidRPr="00784370">
        <w:rPr>
          <w:rStyle w:val="StyleUnderline"/>
        </w:rPr>
        <w:t xml:space="preserve">Athens and Sparta, or France and Germany, it meant that </w:t>
      </w:r>
      <w:r w:rsidRPr="00784370">
        <w:rPr>
          <w:rStyle w:val="Emphasis"/>
        </w:rPr>
        <w:t>now</w:t>
      </w:r>
      <w:r w:rsidRPr="00784370">
        <w:rPr>
          <w:rStyle w:val="StyleUnderline"/>
        </w:rPr>
        <w:t xml:space="preserve"> they are not at war, but next year they</w:t>
      </w:r>
      <w:r w:rsidRPr="00784370">
        <w:rPr>
          <w:sz w:val="16"/>
        </w:rPr>
        <w:t xml:space="preserve"> </w:t>
      </w:r>
      <w:r w:rsidRPr="00784370">
        <w:rPr>
          <w:rStyle w:val="Emphasis"/>
        </w:rPr>
        <w:t>might</w:t>
      </w:r>
      <w:r w:rsidRPr="00784370">
        <w:rPr>
          <w:sz w:val="16"/>
        </w:rPr>
        <w:t xml:space="preserve"> </w:t>
      </w:r>
      <w:r w:rsidRPr="00784370">
        <w:rPr>
          <w:rStyle w:val="StyleUnderline"/>
        </w:rPr>
        <w:t xml:space="preserve">be. And for thousands of years, people had assumed that it was impossible to escape this law. But in </w:t>
      </w:r>
      <w:r w:rsidRPr="00784370">
        <w:rPr>
          <w:rStyle w:val="StyleUnderline"/>
          <w:highlight w:val="yellow"/>
        </w:rPr>
        <w:t xml:space="preserve">the </w:t>
      </w:r>
      <w:r w:rsidRPr="00784370">
        <w:rPr>
          <w:rStyle w:val="Emphasis"/>
          <w:highlight w:val="yellow"/>
        </w:rPr>
        <w:t>last few decades</w:t>
      </w:r>
      <w:r w:rsidRPr="00784370">
        <w:rPr>
          <w:sz w:val="16"/>
        </w:rPr>
        <w:t xml:space="preserve">, </w:t>
      </w:r>
      <w:r w:rsidRPr="00784370">
        <w:rPr>
          <w:rStyle w:val="StyleUnderline"/>
        </w:rPr>
        <w:t xml:space="preserve">humanity has </w:t>
      </w:r>
      <w:r w:rsidRPr="00784370">
        <w:rPr>
          <w:rStyle w:val="Emphasis"/>
          <w:highlight w:val="yellow"/>
        </w:rPr>
        <w:t>managed</w:t>
      </w:r>
      <w:r w:rsidRPr="00784370">
        <w:rPr>
          <w:rStyle w:val="StyleUnderline"/>
        </w:rPr>
        <w:t xml:space="preserve"> to do </w:t>
      </w:r>
      <w:r w:rsidRPr="00784370">
        <w:rPr>
          <w:rStyle w:val="StyleUnderline"/>
          <w:highlight w:val="yellow"/>
        </w:rPr>
        <w:t xml:space="preserve">the </w:t>
      </w:r>
      <w:r w:rsidRPr="00784370">
        <w:rPr>
          <w:rStyle w:val="Emphasis"/>
          <w:highlight w:val="yellow"/>
        </w:rPr>
        <w:t>impossible</w:t>
      </w:r>
      <w:r w:rsidRPr="00784370">
        <w:rPr>
          <w:rStyle w:val="StyleUnderline"/>
        </w:rPr>
        <w:t xml:space="preserve">, to </w:t>
      </w:r>
      <w:r w:rsidRPr="00784370">
        <w:rPr>
          <w:rStyle w:val="Emphasis"/>
        </w:rPr>
        <w:t>break the law and to escape the jungle</w:t>
      </w:r>
      <w:r w:rsidRPr="00784370">
        <w:rPr>
          <w:sz w:val="16"/>
        </w:rPr>
        <w:t xml:space="preserve">. </w:t>
      </w:r>
      <w:r w:rsidRPr="00784370">
        <w:rPr>
          <w:rStyle w:val="StyleUnderline"/>
        </w:rPr>
        <w:t xml:space="preserve">We have built </w:t>
      </w:r>
      <w:r w:rsidRPr="00784370">
        <w:rPr>
          <w:rStyle w:val="StyleUnderline"/>
          <w:highlight w:val="yellow"/>
        </w:rPr>
        <w:t xml:space="preserve">the </w:t>
      </w:r>
      <w:r w:rsidRPr="00946DF7">
        <w:rPr>
          <w:rStyle w:val="StyleUnderline"/>
        </w:rPr>
        <w:t xml:space="preserve">rule-based </w:t>
      </w:r>
      <w:r w:rsidRPr="00784370">
        <w:rPr>
          <w:rStyle w:val="Emphasis"/>
          <w:highlight w:val="yellow"/>
        </w:rPr>
        <w:t>liberal</w:t>
      </w:r>
      <w:r w:rsidRPr="00784370">
        <w:rPr>
          <w:rStyle w:val="Emphasis"/>
        </w:rPr>
        <w:t xml:space="preserve"> global </w:t>
      </w:r>
      <w:r w:rsidRPr="00784370">
        <w:rPr>
          <w:rStyle w:val="Emphasis"/>
          <w:highlight w:val="yellow"/>
        </w:rPr>
        <w:t>order</w:t>
      </w:r>
      <w:r w:rsidRPr="00784370">
        <w:rPr>
          <w:rStyle w:val="StyleUnderline"/>
        </w:rPr>
        <w:t xml:space="preserve"> that, </w:t>
      </w:r>
      <w:r w:rsidRPr="00784370">
        <w:rPr>
          <w:rStyle w:val="StyleUnderline"/>
          <w:highlight w:val="yellow"/>
        </w:rPr>
        <w:t>despite</w:t>
      </w:r>
      <w:r w:rsidRPr="00784370">
        <w:rPr>
          <w:rStyle w:val="StyleUnderline"/>
        </w:rPr>
        <w:t xml:space="preserve"> many </w:t>
      </w:r>
      <w:r w:rsidRPr="00784370">
        <w:rPr>
          <w:rStyle w:val="Emphasis"/>
          <w:highlight w:val="yellow"/>
        </w:rPr>
        <w:t>imperfections</w:t>
      </w:r>
      <w:r w:rsidRPr="00946DF7">
        <w:rPr>
          <w:rStyle w:val="StyleUnderline"/>
        </w:rPr>
        <w:t>, has</w:t>
      </w:r>
      <w:r w:rsidRPr="00784370">
        <w:rPr>
          <w:rStyle w:val="StyleUnderline"/>
        </w:rPr>
        <w:t xml:space="preserve"> nevertheless </w:t>
      </w:r>
      <w:r w:rsidRPr="00784370">
        <w:rPr>
          <w:rStyle w:val="StyleUnderline"/>
          <w:highlight w:val="yellow"/>
        </w:rPr>
        <w:t xml:space="preserve">created the </w:t>
      </w:r>
      <w:r w:rsidRPr="00784370">
        <w:rPr>
          <w:rStyle w:val="Emphasis"/>
          <w:highlight w:val="yellow"/>
        </w:rPr>
        <w:t>most prosperous</w:t>
      </w:r>
      <w:r w:rsidRPr="00784370">
        <w:rPr>
          <w:rStyle w:val="Emphasis"/>
        </w:rPr>
        <w:t xml:space="preserve"> and most peaceful </w:t>
      </w:r>
      <w:r w:rsidRPr="00784370">
        <w:rPr>
          <w:rStyle w:val="Emphasis"/>
          <w:highlight w:val="yellow"/>
        </w:rPr>
        <w:t>era in</w:t>
      </w:r>
      <w:r w:rsidRPr="00784370">
        <w:rPr>
          <w:rStyle w:val="Emphasis"/>
        </w:rPr>
        <w:t xml:space="preserve"> human </w:t>
      </w:r>
      <w:r w:rsidRPr="00784370">
        <w:rPr>
          <w:rStyle w:val="Emphasis"/>
          <w:highlight w:val="yellow"/>
        </w:rPr>
        <w:t>history</w:t>
      </w:r>
      <w:r w:rsidRPr="00784370">
        <w:rPr>
          <w:sz w:val="16"/>
        </w:rPr>
        <w:t xml:space="preserve">. Peace has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proofErr w:type="spellStart"/>
      <w:r w:rsidRPr="00784370">
        <w:rPr>
          <w:rStyle w:val="Emphasis"/>
          <w:highlight w:val="yellow"/>
        </w:rPr>
        <w:t>fantasise</w:t>
      </w:r>
      <w:proofErr w:type="spellEnd"/>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proofErr w:type="spellStart"/>
      <w:r w:rsidRPr="00784370">
        <w:rPr>
          <w:rStyle w:val="Emphasis"/>
          <w:highlight w:val="yellow"/>
        </w:rPr>
        <w:t>neighbours</w:t>
      </w:r>
      <w:proofErr w:type="spellEnd"/>
      <w:r w:rsidRPr="00784370">
        <w:rPr>
          <w:sz w:val="16"/>
        </w:rPr>
        <w:t xml:space="preserve">. </w:t>
      </w:r>
      <w:r w:rsidRPr="00784370">
        <w:rPr>
          <w:rStyle w:val="StyleUnderline"/>
        </w:rPr>
        <w:t xml:space="preserve">Which is why most countries can afford to spend maybe just about 2 per cent of their gross domestic product on </w:t>
      </w:r>
      <w:proofErr w:type="spellStart"/>
      <w:r w:rsidRPr="00784370">
        <w:rPr>
          <w:rStyle w:val="StyleUnderline"/>
        </w:rPr>
        <w:t>defence</w:t>
      </w:r>
      <w:proofErr w:type="spellEnd"/>
      <w:r w:rsidRPr="00784370">
        <w:rPr>
          <w:rStyle w:val="StyleUnderline"/>
        </w:rPr>
        <w:t xml:space="preserv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gotten so </w:t>
      </w:r>
      <w:r w:rsidRPr="00784370">
        <w:rPr>
          <w:rStyle w:val="Emphasis"/>
        </w:rPr>
        <w:t>used</w:t>
      </w:r>
      <w:r w:rsidRPr="00784370">
        <w:rPr>
          <w:rStyle w:val="StyleUnderline"/>
        </w:rPr>
        <w:t xml:space="preserve"> to </w:t>
      </w:r>
      <w:r w:rsidRPr="00784370">
        <w:rPr>
          <w:rStyle w:val="StyleUnderline"/>
          <w:highlight w:val="yellow"/>
        </w:rPr>
        <w:t>this</w:t>
      </w:r>
      <w:r w:rsidRPr="00784370">
        <w:rPr>
          <w:rStyle w:val="StyleUnderline"/>
        </w:rPr>
        <w:t xml:space="preserve"> wonderful </w:t>
      </w:r>
      <w:r w:rsidRPr="00784370">
        <w:rPr>
          <w:rStyle w:val="StyleUnderline"/>
          <w:highlight w:val="yellow"/>
        </w:rPr>
        <w:t>situation</w:t>
      </w:r>
      <w:r w:rsidRPr="00784370">
        <w:rPr>
          <w:rStyle w:val="StyleUnderline"/>
        </w:rPr>
        <w:t xml:space="preserve"> that </w:t>
      </w:r>
      <w:r w:rsidRPr="00784370">
        <w:rPr>
          <w:rStyle w:val="StyleUnderline"/>
          <w:highlight w:val="yellow"/>
        </w:rPr>
        <w:t xml:space="preserve">we </w:t>
      </w:r>
      <w:r w:rsidRPr="00784370">
        <w:rPr>
          <w:rStyle w:val="Emphasis"/>
          <w:highlight w:val="yellow"/>
        </w:rPr>
        <w:t>take</w:t>
      </w:r>
      <w:r w:rsidRPr="00784370">
        <w:rPr>
          <w:rStyle w:val="Emphasis"/>
        </w:rPr>
        <w:t xml:space="preserve"> it </w:t>
      </w:r>
      <w:r w:rsidRPr="00784370">
        <w:rPr>
          <w:rStyle w:val="Emphasis"/>
          <w:highlight w:val="yellow"/>
        </w:rPr>
        <w:t>for granted</w:t>
      </w:r>
      <w:r w:rsidRPr="00784370">
        <w:rPr>
          <w:rStyle w:val="StyleUnderline"/>
        </w:rPr>
        <w:t xml:space="preserve">, and we are therefore becoming extremely </w:t>
      </w:r>
      <w:r w:rsidRPr="00784370">
        <w:rPr>
          <w:rStyle w:val="Emphasis"/>
        </w:rPr>
        <w:t>careless</w:t>
      </w:r>
      <w:r w:rsidRPr="00784370">
        <w:rPr>
          <w:rStyle w:val="StyleUnderline"/>
        </w:rPr>
        <w:t xml:space="preserve">. </w:t>
      </w:r>
      <w:r w:rsidRPr="00784370">
        <w:rPr>
          <w:rStyle w:val="StyleUnderline"/>
          <w:highlight w:val="yellow"/>
        </w:rPr>
        <w:t>Instead of</w:t>
      </w:r>
      <w:r w:rsidRPr="00784370">
        <w:rPr>
          <w:rStyle w:val="StyleUnderline"/>
        </w:rPr>
        <w:t xml:space="preserve"> doing </w:t>
      </w:r>
      <w:r w:rsidRPr="00784370">
        <w:rPr>
          <w:rStyle w:val="Emphasis"/>
          <w:highlight w:val="yellow"/>
        </w:rPr>
        <w:t>everything</w:t>
      </w:r>
      <w:r w:rsidRPr="00784370">
        <w:rPr>
          <w:rStyle w:val="Emphasis"/>
        </w:rPr>
        <w:t xml:space="preserve"> we can</w:t>
      </w:r>
      <w:r w:rsidRPr="00784370">
        <w:rPr>
          <w:rStyle w:val="StyleUnderline"/>
        </w:rPr>
        <w:t xml:space="preserve"> </w:t>
      </w:r>
      <w:r w:rsidRPr="00784370">
        <w:rPr>
          <w:rStyle w:val="StyleUnderline"/>
          <w:highlight w:val="yellow"/>
        </w:rPr>
        <w:t xml:space="preserve">to </w:t>
      </w:r>
      <w:r w:rsidRPr="00784370">
        <w:rPr>
          <w:rStyle w:val="Emphasis"/>
          <w:highlight w:val="yellow"/>
        </w:rPr>
        <w:t>strengthen</w:t>
      </w:r>
      <w:r w:rsidRPr="00784370">
        <w:rPr>
          <w:rStyle w:val="StyleUnderline"/>
          <w:highlight w:val="yellow"/>
        </w:rPr>
        <w:t xml:space="preserve"> the </w:t>
      </w:r>
      <w:r w:rsidRPr="00784370">
        <w:rPr>
          <w:rStyle w:val="Emphasis"/>
          <w:highlight w:val="yellow"/>
        </w:rPr>
        <w:t>fragile</w:t>
      </w:r>
      <w:r w:rsidRPr="00784370">
        <w:rPr>
          <w:rStyle w:val="StyleUnderline"/>
        </w:rPr>
        <w:t xml:space="preserve"> global </w:t>
      </w:r>
      <w:r w:rsidRPr="00784370">
        <w:rPr>
          <w:rStyle w:val="Emphasis"/>
          <w:highlight w:val="yellow"/>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 xml:space="preserve">everybody </w:t>
      </w:r>
      <w:proofErr w:type="gramStart"/>
      <w:r w:rsidRPr="00784370">
        <w:rPr>
          <w:rStyle w:val="Emphasis"/>
        </w:rPr>
        <w:t>inhabits</w:t>
      </w:r>
      <w:proofErr w:type="gramEnd"/>
      <w:r w:rsidRPr="00784370">
        <w:rPr>
          <w:rStyle w:val="Emphasis"/>
        </w:rPr>
        <w:t xml:space="preserve">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 xml:space="preserve">We have forgotten what it is </w:t>
      </w:r>
      <w:proofErr w:type="gramStart"/>
      <w:r w:rsidRPr="00784370">
        <w:rPr>
          <w:rStyle w:val="StyleUnderline"/>
        </w:rPr>
        <w:t>like, but</w:t>
      </w:r>
      <w:proofErr w:type="gramEnd"/>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w:t>
      </w:r>
      <w:r w:rsidRPr="00784370">
        <w:rPr>
          <w:sz w:val="16"/>
        </w:rPr>
        <w:lastRenderedPageBreak/>
        <w:t xml:space="preserve">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proofErr w:type="spellStart"/>
      <w:r w:rsidRPr="00784370">
        <w:rPr>
          <w:rStyle w:val="Emphasis"/>
        </w:rPr>
        <w:t>civilisation</w:t>
      </w:r>
      <w:proofErr w:type="spellEnd"/>
      <w:r w:rsidRPr="00784370">
        <w:rPr>
          <w:sz w:val="16"/>
        </w:rPr>
        <w:t xml:space="preserve">. Perhaps, then, the rats will learn from our mistakes. </w:t>
      </w:r>
    </w:p>
    <w:p w14:paraId="5C083317" w14:textId="77777777" w:rsidR="009560B5" w:rsidRPr="00E9730E" w:rsidRDefault="009560B5" w:rsidP="009560B5">
      <w:pPr>
        <w:pStyle w:val="Heading4"/>
      </w:pPr>
      <w:r>
        <w:t>U</w:t>
      </w:r>
      <w:r w:rsidRPr="00E9730E">
        <w:t xml:space="preserve">nderdevelopment </w:t>
      </w:r>
      <w:r>
        <w:t>accelerates</w:t>
      </w:r>
      <w:r w:rsidRPr="00E9730E">
        <w:t xml:space="preserve"> </w:t>
      </w:r>
      <w:r w:rsidRPr="0015332C">
        <w:rPr>
          <w:u w:val="single"/>
        </w:rPr>
        <w:t>civil wars</w:t>
      </w:r>
      <w:r w:rsidRPr="00E9730E">
        <w:t xml:space="preserve">. </w:t>
      </w:r>
    </w:p>
    <w:p w14:paraId="419CE9D3" w14:textId="77777777" w:rsidR="009560B5" w:rsidRPr="00E9730E" w:rsidRDefault="009560B5" w:rsidP="009560B5">
      <w:proofErr w:type="spellStart"/>
      <w:r w:rsidRPr="0015332C">
        <w:rPr>
          <w:rStyle w:val="Style13ptBold"/>
        </w:rPr>
        <w:t>Tollefsen</w:t>
      </w:r>
      <w:proofErr w:type="spellEnd"/>
      <w:r w:rsidRPr="0015332C">
        <w:rPr>
          <w:rStyle w:val="Style13ptBold"/>
        </w:rPr>
        <w:t xml:space="preserve"> ’17</w:t>
      </w:r>
      <w:r>
        <w:t xml:space="preserve"> [</w:t>
      </w:r>
      <w:r w:rsidRPr="00E9730E">
        <w:t xml:space="preserve">Andreas </w:t>
      </w:r>
      <w:proofErr w:type="spellStart"/>
      <w:r w:rsidRPr="00E9730E">
        <w:t>Forø</w:t>
      </w:r>
      <w:proofErr w:type="spellEnd"/>
      <w:r>
        <w:t>;</w:t>
      </w:r>
      <w:r w:rsidRPr="00E9730E">
        <w:t xml:space="preserve"> Peace Research Institute Oslo</w:t>
      </w:r>
      <w:r>
        <w:t xml:space="preserve">, </w:t>
      </w:r>
      <w:r w:rsidRPr="00E9730E">
        <w:t xml:space="preserve">PhD in Human Geography </w:t>
      </w:r>
      <w:r>
        <w:t>@</w:t>
      </w:r>
      <w:r w:rsidRPr="00E9730E">
        <w:t xml:space="preserve"> University of Oslo</w:t>
      </w:r>
      <w:r>
        <w:t>;</w:t>
      </w:r>
      <w:r w:rsidRPr="00E9730E">
        <w:t xml:space="preserve"> </w:t>
      </w:r>
      <w:r>
        <w:t>“</w:t>
      </w:r>
      <w:r w:rsidRPr="00E9730E">
        <w:t>Experienced poverty and local conflict violence,</w:t>
      </w:r>
      <w:r>
        <w:t>”</w:t>
      </w:r>
      <w:r w:rsidRPr="00E9730E">
        <w:t xml:space="preserve"> </w:t>
      </w:r>
      <w:r w:rsidRPr="0015332C">
        <w:rPr>
          <w:i/>
          <w:iCs/>
        </w:rPr>
        <w:t>Conflict Management and Peace Science</w:t>
      </w:r>
      <w:r>
        <w:t xml:space="preserve"> 37(3) p. 323-349]</w:t>
      </w:r>
    </w:p>
    <w:p w14:paraId="3BC30FC8" w14:textId="77777777" w:rsidR="009560B5" w:rsidRPr="0015332C" w:rsidRDefault="009560B5" w:rsidP="009560B5">
      <w:pPr>
        <w:rPr>
          <w:rStyle w:val="StyleUnderline"/>
          <w:sz w:val="16"/>
        </w:rPr>
      </w:pPr>
      <w:r w:rsidRPr="0015332C">
        <w:rPr>
          <w:rStyle w:val="StyleUnderline"/>
          <w:highlight w:val="yellow"/>
        </w:rPr>
        <w:t xml:space="preserve">Civil wars are </w:t>
      </w:r>
      <w:r w:rsidRPr="001B0A2A">
        <w:rPr>
          <w:rStyle w:val="Emphasis"/>
        </w:rPr>
        <w:t xml:space="preserve">more </w:t>
      </w:r>
      <w:r w:rsidRPr="001B0A2A">
        <w:rPr>
          <w:rStyle w:val="Emphasis"/>
          <w:highlight w:val="yellow"/>
        </w:rPr>
        <w:t>frequent</w:t>
      </w:r>
      <w:r w:rsidRPr="001B0A2A">
        <w:rPr>
          <w:rStyle w:val="Emphasis"/>
        </w:rPr>
        <w:t xml:space="preserve"> than any other type of conflict</w:t>
      </w:r>
      <w:r w:rsidRPr="001B0A2A">
        <w:rPr>
          <w:rStyle w:val="StyleUnderline"/>
        </w:rPr>
        <w:t xml:space="preserve"> in</w:t>
      </w:r>
      <w:r w:rsidRPr="00E9730E">
        <w:rPr>
          <w:rStyle w:val="StyleUnderline"/>
        </w:rPr>
        <w:t xml:space="preserve"> the modern era</w:t>
      </w:r>
      <w:r w:rsidRPr="0015332C">
        <w:rPr>
          <w:rStyle w:val="StyleUnderline"/>
          <w:sz w:val="16"/>
        </w:rPr>
        <w:t xml:space="preserve">, </w:t>
      </w:r>
      <w:r w:rsidRPr="00E9730E">
        <w:rPr>
          <w:rStyle w:val="StyleUnderline"/>
        </w:rPr>
        <w:t xml:space="preserve">with </w:t>
      </w:r>
      <w:r w:rsidRPr="00946DF7">
        <w:rPr>
          <w:rStyle w:val="StyleUnderline"/>
        </w:rPr>
        <w:t xml:space="preserve">the </w:t>
      </w:r>
      <w:r w:rsidRPr="0015332C">
        <w:rPr>
          <w:rStyle w:val="StyleUnderline"/>
          <w:highlight w:val="yellow"/>
        </w:rPr>
        <w:t xml:space="preserve">majority </w:t>
      </w:r>
      <w:r w:rsidRPr="00946DF7">
        <w:rPr>
          <w:rStyle w:val="StyleUnderline"/>
        </w:rPr>
        <w:t xml:space="preserve">occurring </w:t>
      </w:r>
      <w:r w:rsidRPr="0015332C">
        <w:rPr>
          <w:rStyle w:val="StyleUnderline"/>
          <w:highlight w:val="yellow"/>
        </w:rPr>
        <w:t xml:space="preserve">in </w:t>
      </w:r>
      <w:r w:rsidRPr="0015332C">
        <w:rPr>
          <w:rStyle w:val="Emphasis"/>
          <w:highlight w:val="yellow"/>
        </w:rPr>
        <w:t>low-income countries</w:t>
      </w:r>
      <w:r w:rsidRPr="0015332C">
        <w:rPr>
          <w:rStyle w:val="StyleUnderline"/>
          <w:sz w:val="16"/>
        </w:rPr>
        <w:t xml:space="preserve"> (</w:t>
      </w:r>
      <w:proofErr w:type="spellStart"/>
      <w:r w:rsidRPr="0015332C">
        <w:rPr>
          <w:rStyle w:val="StyleUnderline"/>
          <w:sz w:val="16"/>
        </w:rPr>
        <w:t>Hegre</w:t>
      </w:r>
      <w:proofErr w:type="spellEnd"/>
      <w:r w:rsidRPr="0015332C">
        <w:rPr>
          <w:rStyle w:val="StyleUnderline"/>
          <w:sz w:val="16"/>
        </w:rPr>
        <w:t xml:space="preserve"> and </w:t>
      </w:r>
      <w:proofErr w:type="spellStart"/>
      <w:r w:rsidRPr="0015332C">
        <w:rPr>
          <w:rStyle w:val="StyleUnderline"/>
          <w:sz w:val="16"/>
        </w:rPr>
        <w:t>Sambanis</w:t>
      </w:r>
      <w:proofErr w:type="spellEnd"/>
      <w:r w:rsidRPr="0015332C">
        <w:rPr>
          <w:rStyle w:val="StyleUnderline"/>
          <w:sz w:val="16"/>
        </w:rPr>
        <w:t xml:space="preserve">, 2006; Jakobsen et al., 2013). While most country-level studies find that poverty and </w:t>
      </w:r>
      <w:r w:rsidRPr="00946DF7">
        <w:rPr>
          <w:rStyle w:val="StyleUnderline"/>
          <w:highlight w:val="yellow"/>
        </w:rPr>
        <w:t>inadequate</w:t>
      </w:r>
      <w:r w:rsidRPr="00E9730E">
        <w:rPr>
          <w:rStyle w:val="StyleUnderline"/>
        </w:rPr>
        <w:t xml:space="preserve"> </w:t>
      </w:r>
      <w:r w:rsidRPr="00946DF7">
        <w:rPr>
          <w:rStyle w:val="Emphasis"/>
        </w:rPr>
        <w:t xml:space="preserve">economic </w:t>
      </w:r>
      <w:r w:rsidRPr="00946DF7">
        <w:rPr>
          <w:rStyle w:val="Emphasis"/>
          <w:highlight w:val="yellow"/>
        </w:rPr>
        <w:t>development</w:t>
      </w:r>
      <w:r w:rsidRPr="00946DF7">
        <w:rPr>
          <w:rStyle w:val="StyleUnderline"/>
          <w:highlight w:val="yellow"/>
        </w:rPr>
        <w:t xml:space="preserve"> increase</w:t>
      </w:r>
      <w:r w:rsidRPr="00E9730E">
        <w:rPr>
          <w:rStyle w:val="StyleUnderline"/>
        </w:rPr>
        <w:t xml:space="preserve"> the </w:t>
      </w:r>
      <w:r w:rsidRPr="00946DF7">
        <w:rPr>
          <w:rStyle w:val="Emphasis"/>
          <w:highlight w:val="yellow"/>
        </w:rPr>
        <w:t>risk of conflict</w:t>
      </w:r>
      <w:r w:rsidRPr="0015332C">
        <w:rPr>
          <w:rStyle w:val="StyleUnderline"/>
          <w:sz w:val="16"/>
        </w:rPr>
        <w:t>—</w:t>
      </w:r>
      <w:r w:rsidRPr="00E9730E">
        <w:rPr>
          <w:rStyle w:val="StyleUnderline"/>
        </w:rPr>
        <w:t xml:space="preserve">a </w:t>
      </w:r>
      <w:r w:rsidRPr="00946DF7">
        <w:rPr>
          <w:rStyle w:val="StyleUnderline"/>
          <w:highlight w:val="yellow"/>
        </w:rPr>
        <w:t>relationship</w:t>
      </w:r>
      <w:r w:rsidRPr="00E9730E">
        <w:rPr>
          <w:rStyle w:val="StyleUnderline"/>
        </w:rPr>
        <w:t xml:space="preserve"> that </w:t>
      </w:r>
      <w:r w:rsidRPr="00946DF7">
        <w:rPr>
          <w:rStyle w:val="StyleUnderline"/>
          <w:highlight w:val="yellow"/>
        </w:rPr>
        <w:t>appears</w:t>
      </w:r>
      <w:r w:rsidRPr="00E9730E">
        <w:rPr>
          <w:rStyle w:val="StyleUnderline"/>
        </w:rPr>
        <w:t xml:space="preserve"> to be </w:t>
      </w:r>
      <w:r w:rsidRPr="00946DF7">
        <w:rPr>
          <w:rStyle w:val="Emphasis"/>
          <w:highlight w:val="yellow"/>
        </w:rPr>
        <w:t>causal</w:t>
      </w:r>
      <w:r w:rsidRPr="00946DF7">
        <w:t xml:space="preserve"> </w:t>
      </w:r>
      <w:r w:rsidRPr="0015332C">
        <w:rPr>
          <w:rStyle w:val="StyleUnderline"/>
          <w:sz w:val="16"/>
        </w:rPr>
        <w:t xml:space="preserve">(Braithwaite et al., 2016)—we lack consensus on the precise mechanisms driving this phenomenon (Justino, 2009). Researchers have explained a correlation between low </w:t>
      </w:r>
      <w:proofErr w:type="gramStart"/>
      <w:r w:rsidRPr="0015332C">
        <w:rPr>
          <w:rStyle w:val="StyleUnderline"/>
          <w:sz w:val="16"/>
        </w:rPr>
        <w:t>GDP</w:t>
      </w:r>
      <w:proofErr w:type="gramEnd"/>
      <w:r w:rsidRPr="0015332C">
        <w:rPr>
          <w:rStyle w:val="StyleUnderline"/>
          <w:sz w:val="16"/>
        </w:rPr>
        <w:t xml:space="preserve"> per capita and conflict using diverse hypotheses, including lowered opportunity costs for individuals to rebel (Collier et al., 2009) and responses to a state’s weak capacity (Fearon and </w:t>
      </w:r>
      <w:proofErr w:type="spellStart"/>
      <w:r w:rsidRPr="0015332C">
        <w:rPr>
          <w:rStyle w:val="StyleUnderline"/>
          <w:sz w:val="16"/>
        </w:rPr>
        <w:t>Laitin</w:t>
      </w:r>
      <w:proofErr w:type="spellEnd"/>
      <w:r w:rsidRPr="0015332C">
        <w:rPr>
          <w:rStyle w:val="StyleUnderline"/>
          <w:sz w:val="16"/>
        </w:rPr>
        <w:t>, 2003).</w:t>
      </w:r>
    </w:p>
    <w:p w14:paraId="4541341D" w14:textId="77777777" w:rsidR="009560B5" w:rsidRPr="0015332C" w:rsidRDefault="009560B5" w:rsidP="009560B5">
      <w:pPr>
        <w:rPr>
          <w:rStyle w:val="StyleUnderline"/>
          <w:sz w:val="16"/>
        </w:rPr>
      </w:pPr>
      <w:r w:rsidRPr="0015332C">
        <w:rPr>
          <w:rStyle w:val="StyleUnderline"/>
          <w:sz w:val="16"/>
        </w:rPr>
        <w:t xml:space="preserve">However, as argued by </w:t>
      </w:r>
      <w:proofErr w:type="spellStart"/>
      <w:r w:rsidRPr="0015332C">
        <w:rPr>
          <w:rStyle w:val="StyleUnderline"/>
          <w:sz w:val="16"/>
        </w:rPr>
        <w:t>Hegre</w:t>
      </w:r>
      <w:proofErr w:type="spellEnd"/>
      <w:r w:rsidRPr="0015332C">
        <w:rPr>
          <w:rStyle w:val="StyleUnderline"/>
          <w:sz w:val="16"/>
        </w:rPr>
        <w:t xml:space="preserve"> (2016), development’s highly correlated indicators make it difficult to distinguish between the theoretical mechanisms underlying the development– conflict nexus. Moreover, previously proposed models often represent processes operating on various geographical scales at individual, group, and state levels. Few researchers have backed up theoretical expectations with data at scientifically fitting levels of analysis, consequently ignoring intra-country variations of explanatory variables and outcomes. Furthermore, aggregated measures are incapable of capturing significant variations in economic conditions (</w:t>
      </w:r>
      <w:proofErr w:type="spellStart"/>
      <w:r w:rsidRPr="0015332C">
        <w:rPr>
          <w:rStyle w:val="StyleUnderline"/>
          <w:sz w:val="16"/>
        </w:rPr>
        <w:t>Elbers</w:t>
      </w:r>
      <w:proofErr w:type="spellEnd"/>
      <w:r w:rsidRPr="0015332C">
        <w:rPr>
          <w:rStyle w:val="StyleUnderline"/>
          <w:sz w:val="16"/>
        </w:rPr>
        <w:t xml:space="preserve"> et al., 2003) and conflict intensity (</w:t>
      </w:r>
      <w:proofErr w:type="spellStart"/>
      <w:r w:rsidRPr="0015332C">
        <w:rPr>
          <w:rStyle w:val="StyleUnderline"/>
          <w:sz w:val="16"/>
        </w:rPr>
        <w:t>Rustad</w:t>
      </w:r>
      <w:proofErr w:type="spellEnd"/>
      <w:r w:rsidRPr="0015332C">
        <w:rPr>
          <w:rStyle w:val="StyleUnderline"/>
          <w:sz w:val="16"/>
        </w:rPr>
        <w:t xml:space="preserve"> et al., 2011) within countries. In addition, conflict areas are, in general, atypical of a </w:t>
      </w:r>
      <w:proofErr w:type="gramStart"/>
      <w:r w:rsidRPr="0015332C">
        <w:rPr>
          <w:rStyle w:val="StyleUnderline"/>
          <w:sz w:val="16"/>
        </w:rPr>
        <w:t>nation as a whole</w:t>
      </w:r>
      <w:proofErr w:type="gramEnd"/>
      <w:r w:rsidRPr="0015332C">
        <w:rPr>
          <w:rStyle w:val="StyleUnderline"/>
          <w:sz w:val="16"/>
        </w:rPr>
        <w:t xml:space="preserve"> (</w:t>
      </w:r>
      <w:proofErr w:type="spellStart"/>
      <w:r w:rsidRPr="0015332C">
        <w:rPr>
          <w:rStyle w:val="StyleUnderline"/>
          <w:sz w:val="16"/>
        </w:rPr>
        <w:t>Buhaug</w:t>
      </w:r>
      <w:proofErr w:type="spellEnd"/>
      <w:r w:rsidRPr="0015332C">
        <w:rPr>
          <w:rStyle w:val="StyleUnderline"/>
          <w:sz w:val="16"/>
        </w:rPr>
        <w:t xml:space="preserve"> and </w:t>
      </w:r>
      <w:proofErr w:type="spellStart"/>
      <w:r w:rsidRPr="0015332C">
        <w:rPr>
          <w:rStyle w:val="StyleUnderline"/>
          <w:sz w:val="16"/>
        </w:rPr>
        <w:t>Lujala</w:t>
      </w:r>
      <w:proofErr w:type="spellEnd"/>
      <w:r w:rsidRPr="0015332C">
        <w:rPr>
          <w:rStyle w:val="StyleUnderline"/>
          <w:sz w:val="16"/>
        </w:rPr>
        <w:t>, 2005), which calls for a subnational level analysis.</w:t>
      </w:r>
    </w:p>
    <w:p w14:paraId="717908CF" w14:textId="77777777" w:rsidR="009560B5" w:rsidRPr="0015332C" w:rsidRDefault="009560B5" w:rsidP="009560B5">
      <w:pPr>
        <w:rPr>
          <w:rStyle w:val="StyleUnderline"/>
          <w:sz w:val="16"/>
        </w:rPr>
      </w:pPr>
      <w:r w:rsidRPr="0015332C">
        <w:rPr>
          <w:rStyle w:val="StyleUnderline"/>
          <w:sz w:val="16"/>
        </w:rPr>
        <w:t>Addressing these disconnects—and the fact that most conflict operates at a local level (</w:t>
      </w:r>
      <w:proofErr w:type="spellStart"/>
      <w:r w:rsidRPr="0015332C">
        <w:rPr>
          <w:rStyle w:val="StyleUnderline"/>
          <w:sz w:val="16"/>
        </w:rPr>
        <w:t>Rustad</w:t>
      </w:r>
      <w:proofErr w:type="spellEnd"/>
      <w:r w:rsidRPr="0015332C">
        <w:rPr>
          <w:rStyle w:val="StyleUnderline"/>
          <w:sz w:val="16"/>
        </w:rPr>
        <w:t xml:space="preserve"> et al., 2011)—a recent body of studies has focused on how subnational variations in poverty determine the locations within a country where conflicts break out (</w:t>
      </w:r>
      <w:proofErr w:type="spellStart"/>
      <w:r w:rsidRPr="0015332C">
        <w:rPr>
          <w:rStyle w:val="StyleUnderline"/>
          <w:sz w:val="16"/>
        </w:rPr>
        <w:t>Buhaug</w:t>
      </w:r>
      <w:proofErr w:type="spellEnd"/>
      <w:r w:rsidRPr="0015332C">
        <w:rPr>
          <w:rStyle w:val="StyleUnderline"/>
          <w:sz w:val="16"/>
        </w:rPr>
        <w:t xml:space="preserve"> et al., 2011; </w:t>
      </w:r>
      <w:proofErr w:type="spellStart"/>
      <w:r w:rsidRPr="0015332C">
        <w:rPr>
          <w:rStyle w:val="StyleUnderline"/>
          <w:sz w:val="16"/>
        </w:rPr>
        <w:t>Hegre</w:t>
      </w:r>
      <w:proofErr w:type="spellEnd"/>
      <w:r w:rsidRPr="0015332C">
        <w:rPr>
          <w:rStyle w:val="StyleUnderline"/>
          <w:sz w:val="16"/>
        </w:rPr>
        <w:t xml:space="preserve"> et al., 2009; </w:t>
      </w:r>
      <w:proofErr w:type="spellStart"/>
      <w:r w:rsidRPr="0015332C">
        <w:rPr>
          <w:rStyle w:val="StyleUnderline"/>
          <w:sz w:val="16"/>
        </w:rPr>
        <w:t>Østby</w:t>
      </w:r>
      <w:proofErr w:type="spellEnd"/>
      <w:r w:rsidRPr="0015332C">
        <w:rPr>
          <w:rStyle w:val="StyleUnderline"/>
          <w:sz w:val="16"/>
        </w:rPr>
        <w:t xml:space="preserve"> et al., 2009). To date, their findings are largely mixed, with no consensus yet on strength, direction, or mechanisms behind the relationship. The problem here may be the use of varying proxies for poverty that are only loosely linked to the rationale for conflict and/or insufficient attention on the local sociopolitical context.</w:t>
      </w:r>
    </w:p>
    <w:p w14:paraId="4B53E9F4" w14:textId="77777777" w:rsidR="009560B5" w:rsidRPr="0015332C" w:rsidRDefault="009560B5" w:rsidP="009560B5">
      <w:pPr>
        <w:rPr>
          <w:rStyle w:val="StyleUnderline"/>
          <w:sz w:val="16"/>
        </w:rPr>
      </w:pPr>
      <w:r w:rsidRPr="0015332C">
        <w:rPr>
          <w:rStyle w:val="StyleUnderline"/>
          <w:sz w:val="16"/>
        </w:rPr>
        <w:t xml:space="preserve">The present study’s empirical contributions seek to help rectify the inadequate measures of poverty that have come to characterize the literature. To begin with, </w:t>
      </w:r>
      <w:r w:rsidRPr="00E9730E">
        <w:rPr>
          <w:rStyle w:val="StyleUnderline"/>
        </w:rPr>
        <w:t>the article improves our understanding of whether and where a local poverty–</w:t>
      </w:r>
      <w:r w:rsidRPr="00946DF7">
        <w:rPr>
          <w:rStyle w:val="Emphasis"/>
        </w:rPr>
        <w:t>conflict nexus</w:t>
      </w:r>
      <w:r w:rsidRPr="00946DF7">
        <w:rPr>
          <w:rStyle w:val="StyleUnderline"/>
        </w:rPr>
        <w:t xml:space="preserve"> exists by deploying experiential </w:t>
      </w:r>
      <w:r w:rsidRPr="00946DF7">
        <w:rPr>
          <w:rStyle w:val="Emphasis"/>
        </w:rPr>
        <w:t>data on individuals’ actual wellbeing</w:t>
      </w:r>
      <w:r w:rsidRPr="00946DF7">
        <w:rPr>
          <w:rStyle w:val="StyleUnderline"/>
        </w:rPr>
        <w:t xml:space="preserve">—which I argue is more closely connected to people’s </w:t>
      </w:r>
      <w:r w:rsidRPr="00946DF7">
        <w:rPr>
          <w:rStyle w:val="Emphasis"/>
        </w:rPr>
        <w:t>motives</w:t>
      </w:r>
      <w:r w:rsidRPr="00946DF7">
        <w:rPr>
          <w:rStyle w:val="StyleUnderline"/>
        </w:rPr>
        <w:t xml:space="preserve"> and </w:t>
      </w:r>
      <w:r w:rsidRPr="00946DF7">
        <w:rPr>
          <w:rStyle w:val="Emphasis"/>
        </w:rPr>
        <w:t>rationale</w:t>
      </w:r>
      <w:r w:rsidRPr="00946DF7">
        <w:rPr>
          <w:rStyle w:val="StyleUnderline"/>
        </w:rPr>
        <w:t xml:space="preserve"> for </w:t>
      </w:r>
      <w:r w:rsidRPr="00946DF7">
        <w:rPr>
          <w:rStyle w:val="Emphasis"/>
        </w:rPr>
        <w:t>taking up arms</w:t>
      </w:r>
      <w:r w:rsidRPr="00946DF7">
        <w:t xml:space="preserve">. </w:t>
      </w:r>
      <w:r w:rsidRPr="0015332C">
        <w:rPr>
          <w:rStyle w:val="StyleUnderline"/>
          <w:sz w:val="16"/>
        </w:rPr>
        <w:t>Second, the article examines the sociopolitical context’s conditioning effect on the poverty–conflict nexus. This is achieved by including data on individuals’ perceptions surrounding the quality of their local institutions, the presence of group grievances, and local unemployment rates. These factors, I argue, are more closely linked to reasons for fighting than are common proxies such as night-time luminosity and estimates of economic activity, both of which are often derived from dividing GDP per capita by local population counts.</w:t>
      </w:r>
    </w:p>
    <w:p w14:paraId="6D43201C" w14:textId="77777777" w:rsidR="009560B5" w:rsidRPr="00E9730E" w:rsidRDefault="009560B5" w:rsidP="009560B5">
      <w:pPr>
        <w:rPr>
          <w:rStyle w:val="StyleUnderline"/>
        </w:rPr>
      </w:pPr>
      <w:r w:rsidRPr="0015332C">
        <w:rPr>
          <w:rStyle w:val="StyleUnderline"/>
          <w:highlight w:val="yellow"/>
        </w:rPr>
        <w:t>Poverty</w:t>
      </w:r>
      <w:r w:rsidRPr="00E9730E">
        <w:rPr>
          <w:rStyle w:val="StyleUnderline"/>
        </w:rPr>
        <w:t xml:space="preserve">—a state in which individuals’ </w:t>
      </w:r>
      <w:r w:rsidRPr="00946DF7">
        <w:rPr>
          <w:rStyle w:val="Emphasis"/>
        </w:rPr>
        <w:t>basic needs</w:t>
      </w:r>
      <w:r w:rsidRPr="00E9730E">
        <w:rPr>
          <w:rStyle w:val="StyleUnderline"/>
        </w:rPr>
        <w:t xml:space="preserve"> go unmet—has been shown to </w:t>
      </w:r>
      <w:r w:rsidRPr="0015332C">
        <w:rPr>
          <w:rStyle w:val="StyleUnderline"/>
          <w:highlight w:val="yellow"/>
        </w:rPr>
        <w:t xml:space="preserve">motivate people to </w:t>
      </w:r>
      <w:r w:rsidRPr="00946DF7">
        <w:rPr>
          <w:rStyle w:val="Emphasis"/>
          <w:highlight w:val="yellow"/>
        </w:rPr>
        <w:t>join rebellions</w:t>
      </w:r>
      <w:r w:rsidRPr="00E9730E">
        <w:rPr>
          <w:rStyle w:val="StyleUnderline"/>
        </w:rPr>
        <w:t>.</w:t>
      </w:r>
      <w:r w:rsidRPr="0015332C">
        <w:rPr>
          <w:rStyle w:val="StyleUnderline"/>
          <w:sz w:val="16"/>
        </w:rPr>
        <w:t xml:space="preserve"> Humphreys and Weinstein (2008), for instance, found that poverty predicted inscription in the Revolutionary United Front during Sierra Leone’s civil war. Barrett (2011) similarly saw how promises of </w:t>
      </w:r>
      <w:r w:rsidRPr="00E9730E">
        <w:rPr>
          <w:rStyle w:val="StyleUnderline"/>
        </w:rPr>
        <w:t xml:space="preserve">loot lured the poor to enlist in the 1997– 1998 dispute in </w:t>
      </w:r>
      <w:r w:rsidRPr="00946DF7">
        <w:rPr>
          <w:rStyle w:val="Emphasis"/>
        </w:rPr>
        <w:t>Nigeria’s</w:t>
      </w:r>
      <w:r w:rsidRPr="00E9730E">
        <w:rPr>
          <w:rStyle w:val="StyleUnderline"/>
        </w:rPr>
        <w:t xml:space="preserve"> local government area known as Toto. Combatants of the Toto conflict were also </w:t>
      </w:r>
      <w:r w:rsidRPr="001B0A2A">
        <w:rPr>
          <w:rStyle w:val="Emphasis"/>
        </w:rPr>
        <w:t>more likely</w:t>
      </w:r>
      <w:r w:rsidRPr="00E9730E">
        <w:rPr>
          <w:rStyle w:val="StyleUnderline"/>
        </w:rPr>
        <w:t xml:space="preserve"> to join the rebellion if they stood to gain personal protection, food, and shelter.</w:t>
      </w:r>
    </w:p>
    <w:p w14:paraId="4333D6A5" w14:textId="77777777" w:rsidR="009560B5" w:rsidRPr="00E9730E" w:rsidRDefault="009560B5" w:rsidP="009560B5">
      <w:pPr>
        <w:rPr>
          <w:rStyle w:val="StyleUnderline"/>
        </w:rPr>
      </w:pPr>
      <w:r w:rsidRPr="0015332C">
        <w:rPr>
          <w:rStyle w:val="StyleUnderline"/>
          <w:sz w:val="16"/>
        </w:rPr>
        <w:t xml:space="preserve">For the present study, I developed a dataset by </w:t>
      </w:r>
      <w:r w:rsidRPr="0015332C">
        <w:rPr>
          <w:sz w:val="16"/>
        </w:rPr>
        <w:t xml:space="preserve">aggregating survey responses from the pan-African </w:t>
      </w:r>
      <w:proofErr w:type="spellStart"/>
      <w:r w:rsidRPr="0015332C">
        <w:rPr>
          <w:sz w:val="16"/>
        </w:rPr>
        <w:t>Afrobarometer</w:t>
      </w:r>
      <w:proofErr w:type="spellEnd"/>
      <w:r w:rsidRPr="0015332C">
        <w:rPr>
          <w:sz w:val="16"/>
        </w:rPr>
        <w:t xml:space="preserve"> survey to subnational districts and combining the results with information on post-survey violent conflicts</w:t>
      </w:r>
      <w:r w:rsidRPr="0015332C">
        <w:rPr>
          <w:rStyle w:val="StyleUnderline"/>
          <w:sz w:val="16"/>
        </w:rPr>
        <w:t xml:space="preserve">. </w:t>
      </w:r>
      <w:r w:rsidRPr="001B0A2A">
        <w:rPr>
          <w:rStyle w:val="StyleUnderline"/>
        </w:rPr>
        <w:t xml:space="preserve">The </w:t>
      </w:r>
      <w:r w:rsidRPr="001B0A2A">
        <w:rPr>
          <w:rStyle w:val="Emphasis"/>
          <w:highlight w:val="yellow"/>
        </w:rPr>
        <w:t>dataset</w:t>
      </w:r>
      <w:r w:rsidRPr="0015332C">
        <w:rPr>
          <w:rStyle w:val="StyleUnderline"/>
          <w:highlight w:val="yellow"/>
        </w:rPr>
        <w:t xml:space="preserve"> consists of </w:t>
      </w:r>
      <w:r w:rsidRPr="001B0A2A">
        <w:rPr>
          <w:rStyle w:val="Emphasis"/>
          <w:highlight w:val="yellow"/>
        </w:rPr>
        <w:t>4008</w:t>
      </w:r>
      <w:r w:rsidRPr="001B0A2A">
        <w:rPr>
          <w:rStyle w:val="Emphasis"/>
        </w:rPr>
        <w:t xml:space="preserve"> subnational </w:t>
      </w:r>
      <w:r w:rsidRPr="001B0A2A">
        <w:rPr>
          <w:rStyle w:val="Emphasis"/>
          <w:highlight w:val="yellow"/>
        </w:rPr>
        <w:t>districts</w:t>
      </w:r>
      <w:r w:rsidRPr="0015332C">
        <w:rPr>
          <w:rStyle w:val="StyleUnderline"/>
          <w:highlight w:val="yellow"/>
        </w:rPr>
        <w:t xml:space="preserve">, spanning </w:t>
      </w:r>
      <w:r w:rsidRPr="001B0A2A">
        <w:rPr>
          <w:rStyle w:val="Emphasis"/>
          <w:highlight w:val="yellow"/>
        </w:rPr>
        <w:t xml:space="preserve">35 </w:t>
      </w:r>
      <w:r w:rsidRPr="001B0A2A">
        <w:rPr>
          <w:rStyle w:val="Emphasis"/>
        </w:rPr>
        <w:t xml:space="preserve">African </w:t>
      </w:r>
      <w:r w:rsidRPr="001B0A2A">
        <w:rPr>
          <w:rStyle w:val="Emphasis"/>
          <w:highlight w:val="yellow"/>
        </w:rPr>
        <w:t>countries</w:t>
      </w:r>
      <w:r w:rsidRPr="00E9730E">
        <w:rPr>
          <w:rStyle w:val="StyleUnderline"/>
        </w:rPr>
        <w:t xml:space="preserve">. As most districts were only assessed once, thus restricting study of within-unit variation, </w:t>
      </w:r>
      <w:r w:rsidRPr="0015332C">
        <w:rPr>
          <w:rStyle w:val="StyleUnderline"/>
          <w:highlight w:val="yellow"/>
        </w:rPr>
        <w:t>survey responses were</w:t>
      </w:r>
      <w:r w:rsidRPr="00E9730E">
        <w:rPr>
          <w:rStyle w:val="StyleUnderline"/>
        </w:rPr>
        <w:t xml:space="preserve"> also </w:t>
      </w:r>
      <w:r w:rsidRPr="001B0A2A">
        <w:rPr>
          <w:rStyle w:val="Emphasis"/>
          <w:highlight w:val="yellow"/>
        </w:rPr>
        <w:t>aggregated</w:t>
      </w:r>
      <w:r w:rsidRPr="00E9730E">
        <w:rPr>
          <w:rStyle w:val="StyleUnderline"/>
        </w:rPr>
        <w:t xml:space="preserve"> to higher-order subnational regions, </w:t>
      </w:r>
      <w:r w:rsidRPr="0015332C">
        <w:rPr>
          <w:rStyle w:val="StyleUnderline"/>
          <w:highlight w:val="yellow"/>
        </w:rPr>
        <w:t xml:space="preserve">resulting in </w:t>
      </w:r>
      <w:r w:rsidRPr="001B0A2A">
        <w:rPr>
          <w:rStyle w:val="StyleUnderline"/>
        </w:rPr>
        <w:t xml:space="preserve">a dataset of </w:t>
      </w:r>
      <w:r w:rsidRPr="0015332C">
        <w:rPr>
          <w:rStyle w:val="Emphasis"/>
          <w:highlight w:val="yellow"/>
        </w:rPr>
        <w:t>111 regions</w:t>
      </w:r>
      <w:r w:rsidRPr="00E9730E">
        <w:rPr>
          <w:rStyle w:val="StyleUnderline"/>
        </w:rPr>
        <w:t xml:space="preserve"> that were </w:t>
      </w:r>
      <w:r w:rsidRPr="0015332C">
        <w:rPr>
          <w:rStyle w:val="StyleUnderline"/>
          <w:highlight w:val="yellow"/>
        </w:rPr>
        <w:t xml:space="preserve">surveyed </w:t>
      </w:r>
      <w:r w:rsidRPr="001B0A2A">
        <w:rPr>
          <w:rStyle w:val="Emphasis"/>
        </w:rPr>
        <w:t xml:space="preserve">at least </w:t>
      </w:r>
      <w:r w:rsidRPr="0015332C">
        <w:rPr>
          <w:rStyle w:val="Emphasis"/>
          <w:highlight w:val="yellow"/>
        </w:rPr>
        <w:t>twice</w:t>
      </w:r>
      <w:r w:rsidRPr="00E9730E">
        <w:rPr>
          <w:rStyle w:val="StyleUnderline"/>
        </w:rPr>
        <w:t>; this permitted a region-level fixed-effects model design.</w:t>
      </w:r>
    </w:p>
    <w:p w14:paraId="36BE572D" w14:textId="77777777" w:rsidR="009560B5" w:rsidRPr="0015332C" w:rsidRDefault="009560B5" w:rsidP="009560B5">
      <w:pPr>
        <w:rPr>
          <w:rStyle w:val="StyleUnderline"/>
          <w:sz w:val="16"/>
        </w:rPr>
      </w:pPr>
      <w:r w:rsidRPr="0015332C">
        <w:rPr>
          <w:rStyle w:val="StyleUnderline"/>
          <w:sz w:val="16"/>
        </w:rPr>
        <w:lastRenderedPageBreak/>
        <w:t xml:space="preserve">Using a pooled cross-sectional dataset of districts, I found that </w:t>
      </w:r>
      <w:r w:rsidRPr="001B0A2A">
        <w:rPr>
          <w:rStyle w:val="Emphasis"/>
          <w:highlight w:val="yellow"/>
        </w:rPr>
        <w:t>high levels</w:t>
      </w:r>
      <w:r w:rsidRPr="0015332C">
        <w:rPr>
          <w:rStyle w:val="StyleUnderline"/>
          <w:highlight w:val="yellow"/>
        </w:rPr>
        <w:t xml:space="preserve"> of </w:t>
      </w:r>
      <w:r w:rsidRPr="001B0A2A">
        <w:rPr>
          <w:rStyle w:val="StyleUnderline"/>
          <w:highlight w:val="yellow"/>
        </w:rPr>
        <w:t xml:space="preserve">poverty were linked </w:t>
      </w:r>
      <w:r w:rsidRPr="0015332C">
        <w:rPr>
          <w:rStyle w:val="StyleUnderline"/>
          <w:highlight w:val="yellow"/>
        </w:rPr>
        <w:t xml:space="preserve">to </w:t>
      </w:r>
      <w:r w:rsidRPr="0015332C">
        <w:rPr>
          <w:rStyle w:val="Emphasis"/>
          <w:highlight w:val="yellow"/>
        </w:rPr>
        <w:t xml:space="preserve">increases in </w:t>
      </w:r>
      <w:r w:rsidRPr="001B0A2A">
        <w:rPr>
          <w:rStyle w:val="Emphasis"/>
        </w:rPr>
        <w:t xml:space="preserve">local </w:t>
      </w:r>
      <w:r w:rsidRPr="0015332C">
        <w:rPr>
          <w:rStyle w:val="Emphasis"/>
          <w:highlight w:val="yellow"/>
        </w:rPr>
        <w:t>conflict</w:t>
      </w:r>
      <w:r w:rsidRPr="00E9730E">
        <w:rPr>
          <w:rStyle w:val="Emphasis"/>
        </w:rPr>
        <w:t>-based violence</w:t>
      </w:r>
      <w:r w:rsidRPr="0015332C">
        <w:rPr>
          <w:rStyle w:val="StyleUnderline"/>
          <w:sz w:val="16"/>
        </w:rPr>
        <w:t xml:space="preserve">. Districts with a large share of poor individuals, </w:t>
      </w:r>
      <w:r w:rsidRPr="00E9730E">
        <w:rPr>
          <w:rStyle w:val="StyleUnderline"/>
        </w:rPr>
        <w:t xml:space="preserve">both in absolute terms and relative to country average, had a higher risk </w:t>
      </w:r>
      <w:proofErr w:type="spellStart"/>
      <w:r w:rsidRPr="00E9730E">
        <w:rPr>
          <w:rStyle w:val="StyleUnderline"/>
        </w:rPr>
        <w:t>ofconflict</w:t>
      </w:r>
      <w:proofErr w:type="spellEnd"/>
      <w:r w:rsidRPr="00E9730E">
        <w:rPr>
          <w:rStyle w:val="StyleUnderline"/>
        </w:rPr>
        <w:t xml:space="preserve"> than more affluent areas</w:t>
      </w:r>
      <w:r w:rsidRPr="0015332C">
        <w:rPr>
          <w:rStyle w:val="StyleUnderline"/>
          <w:sz w:val="16"/>
        </w:rPr>
        <w:t>. This relationship held in a coarsened exact matching setup, as well as in a region-level fixed effects design with repeated measurements across time. While the results reveal a local poverty–conflict link, they do not aid in uncovering underlying mechanisms.</w:t>
      </w:r>
    </w:p>
    <w:p w14:paraId="3F232E04" w14:textId="77777777" w:rsidR="009560B5" w:rsidRPr="0015332C" w:rsidRDefault="009560B5" w:rsidP="009560B5">
      <w:pPr>
        <w:rPr>
          <w:rStyle w:val="StyleUnderline"/>
          <w:sz w:val="16"/>
        </w:rPr>
      </w:pPr>
      <w:r w:rsidRPr="0015332C">
        <w:rPr>
          <w:rStyle w:val="StyleUnderline"/>
          <w:sz w:val="16"/>
        </w:rPr>
        <w:t xml:space="preserve">Using interactions models, I found that poverty increased the risk of conflict, although only where local institutions are weak. The results also show that poverty-stricken areas in which individuals strongly perceive group injustice have a greater risk of conflict than similarly impoverished regions with no aggrieved population. A departure from the local individual opportunity cost explanation, local economic opportunities do not seem to condition the poverty–conflict nexus. In sum, the results suggest that while poverty is significantly connected to conflict, high-quality institutions and inclusiveness of ethnic groups can prevent violence. Although a wide range of robustness checks and alternative model specifications were implemented, including matching and fixed-effects models, the issue of endogeneity could not be ruled out; doing so would require </w:t>
      </w:r>
      <w:proofErr w:type="gramStart"/>
      <w:r w:rsidRPr="0015332C">
        <w:rPr>
          <w:rStyle w:val="StyleUnderline"/>
          <w:sz w:val="16"/>
        </w:rPr>
        <w:t>some kind of exogenous</w:t>
      </w:r>
      <w:proofErr w:type="gramEnd"/>
      <w:r w:rsidRPr="0015332C">
        <w:rPr>
          <w:rStyle w:val="StyleUnderline"/>
          <w:sz w:val="16"/>
        </w:rPr>
        <w:t xml:space="preserve"> instrument, which I have been unable to identify.</w:t>
      </w:r>
    </w:p>
    <w:p w14:paraId="43A93308" w14:textId="77777777" w:rsidR="009560B5" w:rsidRPr="0015332C" w:rsidRDefault="009560B5" w:rsidP="009560B5">
      <w:pPr>
        <w:rPr>
          <w:rStyle w:val="StyleUnderline"/>
          <w:sz w:val="16"/>
        </w:rPr>
      </w:pPr>
      <w:r w:rsidRPr="0015332C">
        <w:rPr>
          <w:rStyle w:val="StyleUnderline"/>
          <w:sz w:val="16"/>
        </w:rPr>
        <w:t>The remainder of this article elaborates on the theoretical framework linking subnational poverty to local conflict-based violence. This is followed by a discussion of existing methods for measuring local poverty and their potential shortcomings. Next presented is the study’s research design and modeling strategy, followed by a discussion of empirical results. The conclusion considers the study’s limitations and proposes avenues for future research on poverty in locations that support rebel groups.</w:t>
      </w:r>
    </w:p>
    <w:p w14:paraId="4D17A31B" w14:textId="77777777" w:rsidR="009560B5" w:rsidRPr="0015332C" w:rsidRDefault="009560B5" w:rsidP="009560B5">
      <w:pPr>
        <w:rPr>
          <w:rStyle w:val="StyleUnderline"/>
          <w:sz w:val="16"/>
        </w:rPr>
      </w:pPr>
      <w:r w:rsidRPr="0015332C">
        <w:rPr>
          <w:rStyle w:val="StyleUnderline"/>
          <w:sz w:val="16"/>
        </w:rPr>
        <w:t>Poverty and conflict</w:t>
      </w:r>
    </w:p>
    <w:p w14:paraId="1ED91D8D" w14:textId="77777777" w:rsidR="009560B5" w:rsidRPr="0015332C" w:rsidRDefault="009560B5" w:rsidP="009560B5">
      <w:pPr>
        <w:rPr>
          <w:rStyle w:val="StyleUnderline"/>
          <w:sz w:val="16"/>
        </w:rPr>
      </w:pPr>
      <w:r w:rsidRPr="0015332C">
        <w:rPr>
          <w:rStyle w:val="StyleUnderline"/>
          <w:sz w:val="16"/>
        </w:rPr>
        <w:t>A direct link</w:t>
      </w:r>
    </w:p>
    <w:p w14:paraId="0A4F5C6E" w14:textId="77777777" w:rsidR="009560B5" w:rsidRPr="0015332C" w:rsidRDefault="009560B5" w:rsidP="009560B5">
      <w:pPr>
        <w:rPr>
          <w:sz w:val="16"/>
        </w:rPr>
      </w:pPr>
      <w:r w:rsidRPr="0015332C">
        <w:rPr>
          <w:rStyle w:val="StyleUnderline"/>
          <w:highlight w:val="yellow"/>
        </w:rPr>
        <w:t xml:space="preserve">A connection between </w:t>
      </w:r>
      <w:r w:rsidRPr="001B0A2A">
        <w:rPr>
          <w:rStyle w:val="Emphasis"/>
          <w:highlight w:val="yellow"/>
        </w:rPr>
        <w:t>low income</w:t>
      </w:r>
      <w:r w:rsidRPr="00E9730E">
        <w:rPr>
          <w:rStyle w:val="StyleUnderline"/>
        </w:rPr>
        <w:t xml:space="preserve"> and </w:t>
      </w:r>
      <w:r w:rsidRPr="0015332C">
        <w:rPr>
          <w:rStyle w:val="StyleUnderline"/>
          <w:highlight w:val="yellow"/>
        </w:rPr>
        <w:t xml:space="preserve">risk of conflict is among </w:t>
      </w:r>
      <w:r w:rsidRPr="001B0A2A">
        <w:rPr>
          <w:rStyle w:val="StyleUnderline"/>
        </w:rPr>
        <w:t xml:space="preserve">the </w:t>
      </w:r>
      <w:r w:rsidRPr="001B0A2A">
        <w:rPr>
          <w:rStyle w:val="Emphasis"/>
        </w:rPr>
        <w:t xml:space="preserve">most </w:t>
      </w:r>
      <w:r w:rsidRPr="001B0A2A">
        <w:rPr>
          <w:rStyle w:val="Emphasis"/>
          <w:highlight w:val="yellow"/>
        </w:rPr>
        <w:t>robust findings</w:t>
      </w:r>
      <w:r w:rsidRPr="001B0A2A">
        <w:rPr>
          <w:rStyle w:val="StyleUnderline"/>
        </w:rPr>
        <w:t xml:space="preserve"> in the literature on </w:t>
      </w:r>
      <w:r w:rsidRPr="001B0A2A">
        <w:rPr>
          <w:rStyle w:val="Emphasis"/>
        </w:rPr>
        <w:t>civil wars</w:t>
      </w:r>
      <w:r w:rsidRPr="001B0A2A">
        <w:rPr>
          <w:rStyle w:val="StyleUnderline"/>
          <w:sz w:val="16"/>
        </w:rPr>
        <w:t xml:space="preserve"> (</w:t>
      </w:r>
      <w:proofErr w:type="spellStart"/>
      <w:r w:rsidRPr="001B0A2A">
        <w:rPr>
          <w:rStyle w:val="StyleUnderline"/>
          <w:sz w:val="16"/>
        </w:rPr>
        <w:t>Hegre</w:t>
      </w:r>
      <w:proofErr w:type="spellEnd"/>
      <w:r w:rsidRPr="0015332C">
        <w:rPr>
          <w:rStyle w:val="StyleUnderline"/>
          <w:sz w:val="16"/>
        </w:rPr>
        <w:t xml:space="preserve"> and </w:t>
      </w:r>
      <w:proofErr w:type="spellStart"/>
      <w:r w:rsidRPr="0015332C">
        <w:rPr>
          <w:rStyle w:val="StyleUnderline"/>
          <w:sz w:val="16"/>
        </w:rPr>
        <w:t>Sambanis</w:t>
      </w:r>
      <w:proofErr w:type="spellEnd"/>
      <w:r w:rsidRPr="0015332C">
        <w:rPr>
          <w:rStyle w:val="StyleUnderline"/>
          <w:sz w:val="16"/>
        </w:rPr>
        <w:t xml:space="preserve">, 2006). However, there is little consensus on the mechanisms through which poverty may produce conflict. Collier and </w:t>
      </w:r>
      <w:proofErr w:type="spellStart"/>
      <w:r w:rsidRPr="0015332C">
        <w:rPr>
          <w:rStyle w:val="StyleUnderline"/>
          <w:sz w:val="16"/>
        </w:rPr>
        <w:t>Hoeffler</w:t>
      </w:r>
      <w:proofErr w:type="spellEnd"/>
      <w:r w:rsidRPr="0015332C">
        <w:rPr>
          <w:rStyle w:val="StyleUnderline"/>
          <w:sz w:val="16"/>
        </w:rPr>
        <w:t xml:space="preserve"> (1998) claimed that </w:t>
      </w:r>
      <w:r w:rsidRPr="001B0A2A">
        <w:rPr>
          <w:rStyle w:val="StyleUnderline"/>
          <w:highlight w:val="yellow"/>
        </w:rPr>
        <w:t>low</w:t>
      </w:r>
      <w:r w:rsidRPr="00E9730E">
        <w:rPr>
          <w:rStyle w:val="StyleUnderline"/>
        </w:rPr>
        <w:t xml:space="preserve"> per-capita </w:t>
      </w:r>
      <w:r w:rsidRPr="001B0A2A">
        <w:rPr>
          <w:rStyle w:val="StyleUnderline"/>
          <w:highlight w:val="yellow"/>
        </w:rPr>
        <w:t xml:space="preserve">income </w:t>
      </w:r>
      <w:r w:rsidRPr="001B0A2A">
        <w:rPr>
          <w:rStyle w:val="Emphasis"/>
          <w:highlight w:val="yellow"/>
        </w:rPr>
        <w:t>lowers</w:t>
      </w:r>
      <w:r w:rsidRPr="00E9730E">
        <w:rPr>
          <w:rStyle w:val="StyleUnderline"/>
        </w:rPr>
        <w:t xml:space="preserve"> the </w:t>
      </w:r>
      <w:r w:rsidRPr="001B0A2A">
        <w:rPr>
          <w:rStyle w:val="Emphasis"/>
          <w:highlight w:val="yellow"/>
        </w:rPr>
        <w:t>opportunity cost</w:t>
      </w:r>
      <w:r w:rsidRPr="001B0A2A">
        <w:rPr>
          <w:rStyle w:val="StyleUnderline"/>
          <w:highlight w:val="yellow"/>
        </w:rPr>
        <w:t xml:space="preserve"> of</w:t>
      </w:r>
      <w:r w:rsidRPr="00E9730E">
        <w:rPr>
          <w:rStyle w:val="StyleUnderline"/>
        </w:rPr>
        <w:t xml:space="preserve"> </w:t>
      </w:r>
      <w:r w:rsidRPr="001B0A2A">
        <w:rPr>
          <w:rStyle w:val="Emphasis"/>
        </w:rPr>
        <w:t>rebellion</w:t>
      </w:r>
      <w:r w:rsidRPr="00E9730E">
        <w:rPr>
          <w:rStyle w:val="StyleUnderline"/>
        </w:rPr>
        <w:t xml:space="preserve"> because when they have less to lose from </w:t>
      </w:r>
      <w:r w:rsidRPr="001B0A2A">
        <w:rPr>
          <w:rStyle w:val="Emphasis"/>
          <w:highlight w:val="yellow"/>
        </w:rPr>
        <w:t>taking up arms</w:t>
      </w:r>
      <w:r w:rsidRPr="00E9730E">
        <w:rPr>
          <w:rStyle w:val="StyleUnderline"/>
        </w:rPr>
        <w:t xml:space="preserve">, poorer individuals become more inclined to rebel. </w:t>
      </w:r>
      <w:r w:rsidRPr="0015332C">
        <w:rPr>
          <w:rStyle w:val="StyleUnderline"/>
          <w:sz w:val="16"/>
        </w:rPr>
        <w:t xml:space="preserve">Fearon and </w:t>
      </w:r>
      <w:proofErr w:type="spellStart"/>
      <w:r w:rsidRPr="0015332C">
        <w:rPr>
          <w:rStyle w:val="StyleUnderline"/>
          <w:sz w:val="16"/>
        </w:rPr>
        <w:t>Laitin</w:t>
      </w:r>
      <w:proofErr w:type="spellEnd"/>
      <w:r w:rsidRPr="0015332C">
        <w:rPr>
          <w:rStyle w:val="StyleUnderline"/>
          <w:sz w:val="16"/>
        </w:rPr>
        <w:t xml:space="preserve"> (2003) observed that </w:t>
      </w:r>
      <w:r w:rsidRPr="001B0A2A">
        <w:rPr>
          <w:rStyle w:val="Emphasis"/>
          <w:highlight w:val="yellow"/>
        </w:rPr>
        <w:t>poorer countries</w:t>
      </w:r>
      <w:r w:rsidRPr="00E9730E">
        <w:rPr>
          <w:rStyle w:val="StyleUnderline"/>
        </w:rPr>
        <w:t xml:space="preserve"> experience more conflict because they </w:t>
      </w:r>
      <w:r w:rsidRPr="001B0A2A">
        <w:rPr>
          <w:rStyle w:val="StyleUnderline"/>
          <w:highlight w:val="yellow"/>
        </w:rPr>
        <w:t>are unable to</w:t>
      </w:r>
      <w:r w:rsidRPr="00E9730E">
        <w:rPr>
          <w:rStyle w:val="StyleUnderline"/>
        </w:rPr>
        <w:t xml:space="preserve"> </w:t>
      </w:r>
      <w:r w:rsidRPr="001B0A2A">
        <w:rPr>
          <w:rStyle w:val="Emphasis"/>
        </w:rPr>
        <w:t>monitor</w:t>
      </w:r>
      <w:r w:rsidRPr="00E9730E">
        <w:rPr>
          <w:rStyle w:val="StyleUnderline"/>
        </w:rPr>
        <w:t xml:space="preserve"> and </w:t>
      </w:r>
      <w:r w:rsidRPr="001B0A2A">
        <w:rPr>
          <w:rStyle w:val="Emphasis"/>
          <w:highlight w:val="yellow"/>
        </w:rPr>
        <w:t>control</w:t>
      </w:r>
      <w:r w:rsidRPr="00E9730E">
        <w:rPr>
          <w:rStyle w:val="StyleUnderline"/>
        </w:rPr>
        <w:t xml:space="preserve"> </w:t>
      </w:r>
      <w:proofErr w:type="gramStart"/>
      <w:r w:rsidRPr="00E9730E">
        <w:rPr>
          <w:rStyle w:val="StyleUnderline"/>
        </w:rPr>
        <w:t>all of</w:t>
      </w:r>
      <w:proofErr w:type="gramEnd"/>
      <w:r w:rsidRPr="00E9730E">
        <w:rPr>
          <w:rStyle w:val="StyleUnderline"/>
        </w:rPr>
        <w:t xml:space="preserve"> their </w:t>
      </w:r>
      <w:r w:rsidRPr="001B0A2A">
        <w:rPr>
          <w:rStyle w:val="StyleUnderline"/>
          <w:highlight w:val="yellow"/>
        </w:rPr>
        <w:t>territory</w:t>
      </w:r>
      <w:r w:rsidRPr="00E9730E">
        <w:rPr>
          <w:rStyle w:val="StyleUnderline"/>
        </w:rPr>
        <w:t xml:space="preserve">, thereby </w:t>
      </w:r>
      <w:r w:rsidRPr="001B0A2A">
        <w:rPr>
          <w:rStyle w:val="StyleUnderline"/>
          <w:highlight w:val="yellow"/>
        </w:rPr>
        <w:t xml:space="preserve">creating </w:t>
      </w:r>
      <w:r w:rsidRPr="001B0A2A">
        <w:rPr>
          <w:rStyle w:val="Emphasis"/>
          <w:highlight w:val="yellow"/>
        </w:rPr>
        <w:t>pockets</w:t>
      </w:r>
      <w:r w:rsidRPr="00E9730E">
        <w:rPr>
          <w:rStyle w:val="StyleUnderline"/>
        </w:rPr>
        <w:t xml:space="preserve"> of hospitable conditions </w:t>
      </w:r>
      <w:r w:rsidRPr="001B0A2A">
        <w:rPr>
          <w:rStyle w:val="StyleUnderline"/>
          <w:highlight w:val="yellow"/>
        </w:rPr>
        <w:t>for</w:t>
      </w:r>
      <w:r w:rsidRPr="00E9730E">
        <w:rPr>
          <w:rStyle w:val="StyleUnderline"/>
        </w:rPr>
        <w:t xml:space="preserve"> </w:t>
      </w:r>
      <w:r w:rsidRPr="001B0A2A">
        <w:rPr>
          <w:rStyle w:val="Emphasis"/>
          <w:highlight w:val="yellow"/>
        </w:rPr>
        <w:t>insurgents</w:t>
      </w:r>
      <w:r w:rsidRPr="0015332C">
        <w:rPr>
          <w:rStyle w:val="StyleUnderline"/>
          <w:sz w:val="16"/>
        </w:rPr>
        <w:t xml:space="preserve">; </w:t>
      </w:r>
      <w:proofErr w:type="spellStart"/>
      <w:r w:rsidRPr="0015332C">
        <w:rPr>
          <w:rStyle w:val="StyleUnderline"/>
          <w:sz w:val="16"/>
        </w:rPr>
        <w:t>Tollefsen</w:t>
      </w:r>
      <w:proofErr w:type="spellEnd"/>
      <w:r w:rsidRPr="0015332C">
        <w:rPr>
          <w:rStyle w:val="StyleUnderline"/>
          <w:sz w:val="16"/>
        </w:rPr>
        <w:t xml:space="preserve"> and </w:t>
      </w:r>
      <w:proofErr w:type="spellStart"/>
      <w:r w:rsidRPr="0015332C">
        <w:rPr>
          <w:rStyle w:val="StyleUnderline"/>
          <w:sz w:val="16"/>
        </w:rPr>
        <w:t>Buhaug</w:t>
      </w:r>
      <w:proofErr w:type="spellEnd"/>
      <w:r w:rsidRPr="0015332C">
        <w:rPr>
          <w:rStyle w:val="StyleUnderline"/>
          <w:sz w:val="16"/>
        </w:rPr>
        <w:t xml:space="preserve"> (2015) identified a similar scenario at the local level.</w:t>
      </w:r>
    </w:p>
    <w:p w14:paraId="21998FE6" w14:textId="77777777" w:rsidR="009560B5" w:rsidRPr="0015332C" w:rsidRDefault="009560B5" w:rsidP="009560B5">
      <w:pPr>
        <w:pStyle w:val="Heading4"/>
        <w:rPr>
          <w:rFonts w:cs="Arial"/>
        </w:rPr>
      </w:pPr>
      <w:r>
        <w:rPr>
          <w:rFonts w:cs="Arial"/>
        </w:rPr>
        <w:t xml:space="preserve">Draws in </w:t>
      </w:r>
      <w:r>
        <w:rPr>
          <w:rFonts w:cs="Arial"/>
          <w:u w:val="single"/>
        </w:rPr>
        <w:t>great powers</w:t>
      </w:r>
      <w:r>
        <w:rPr>
          <w:rFonts w:cs="Arial"/>
        </w:rPr>
        <w:t xml:space="preserve"> – extinction. </w:t>
      </w:r>
    </w:p>
    <w:p w14:paraId="1B323D47" w14:textId="77777777" w:rsidR="009560B5" w:rsidRPr="00B856B8" w:rsidRDefault="009560B5" w:rsidP="009560B5">
      <w:r w:rsidRPr="00B856B8">
        <w:rPr>
          <w:rStyle w:val="Style13ptBold"/>
        </w:rPr>
        <w:t xml:space="preserve">Heath </w:t>
      </w:r>
      <w:r>
        <w:rPr>
          <w:rStyle w:val="Style13ptBold"/>
        </w:rPr>
        <w:t xml:space="preserve">’19 </w:t>
      </w:r>
      <w:r>
        <w:t>[</w:t>
      </w:r>
      <w:r w:rsidRPr="00B856B8">
        <w:t>Nathanael C. Heath, 2nd year MALD Candidate at Fletcher School of Law and Diplomacy. He focuses primarily on political risk and negotiations in the Middle East, North Africa, and the Horn of Africa; “A Red Sea Geopolitics Primer”; The Fares Center for Eastern Mediterranean Studies; August 2019; https://sites.tufts.edu/farescenter/a-red-sea-geopolitics-primer/</w:t>
      </w:r>
      <w:r>
        <w:t>]</w:t>
      </w:r>
    </w:p>
    <w:p w14:paraId="716594A6" w14:textId="77777777" w:rsidR="009560B5" w:rsidRPr="00B856B8" w:rsidRDefault="009560B5" w:rsidP="009560B5">
      <w:pPr>
        <w:rPr>
          <w:sz w:val="16"/>
        </w:rPr>
      </w:pPr>
      <w:r w:rsidRPr="00B856B8">
        <w:rPr>
          <w:sz w:val="16"/>
        </w:rPr>
        <w:t xml:space="preserve">These terrific </w:t>
      </w:r>
      <w:r w:rsidRPr="00B856B8">
        <w:rPr>
          <w:u w:val="single"/>
        </w:rPr>
        <w:t xml:space="preserve">opportunities for prosperity rooted in trade, energy, and innovation face </w:t>
      </w:r>
      <w:r w:rsidRPr="00B856B8">
        <w:rPr>
          <w:rStyle w:val="Emphasis"/>
        </w:rPr>
        <w:t>risks posed by</w:t>
      </w:r>
      <w:r w:rsidRPr="00B856B8">
        <w:rPr>
          <w:sz w:val="16"/>
        </w:rPr>
        <w:t xml:space="preserve"> complex economic and </w:t>
      </w:r>
      <w:r w:rsidRPr="00B856B8">
        <w:rPr>
          <w:rStyle w:val="Emphasis"/>
        </w:rPr>
        <w:t>military competition</w:t>
      </w:r>
      <w:r w:rsidRPr="00B856B8">
        <w:rPr>
          <w:u w:val="single"/>
        </w:rPr>
        <w:t xml:space="preserve"> among both regional and global owners</w:t>
      </w:r>
      <w:r w:rsidRPr="00B856B8">
        <w:rPr>
          <w:sz w:val="16"/>
        </w:rPr>
        <w:t xml:space="preserve">. For one, </w:t>
      </w:r>
      <w:r w:rsidRPr="00B856B8">
        <w:rPr>
          <w:rStyle w:val="Emphasis"/>
        </w:rPr>
        <w:t xml:space="preserve">African </w:t>
      </w:r>
      <w:r w:rsidRPr="0015332C">
        <w:rPr>
          <w:rStyle w:val="Emphasis"/>
          <w:highlight w:val="yellow"/>
        </w:rPr>
        <w:t>rivalries</w:t>
      </w:r>
      <w:r w:rsidRPr="001B0A2A">
        <w:rPr>
          <w:u w:val="single"/>
        </w:rPr>
        <w:t xml:space="preserve"> stretching </w:t>
      </w:r>
      <w:r w:rsidRPr="0015332C">
        <w:rPr>
          <w:highlight w:val="yellow"/>
          <w:u w:val="single"/>
        </w:rPr>
        <w:t xml:space="preserve">from </w:t>
      </w:r>
      <w:r w:rsidRPr="0015332C">
        <w:rPr>
          <w:rStyle w:val="Emphasis"/>
          <w:highlight w:val="yellow"/>
        </w:rPr>
        <w:t>Egypt to Djibouti</w:t>
      </w:r>
      <w:r w:rsidRPr="00B856B8">
        <w:rPr>
          <w:u w:val="single"/>
        </w:rPr>
        <w:t xml:space="preserve"> are </w:t>
      </w:r>
      <w:r w:rsidRPr="0015332C">
        <w:rPr>
          <w:highlight w:val="yellow"/>
          <w:u w:val="single"/>
        </w:rPr>
        <w:t>adding to</w:t>
      </w:r>
      <w:r w:rsidRPr="00B856B8">
        <w:rPr>
          <w:sz w:val="16"/>
        </w:rPr>
        <w:t xml:space="preserve"> the Red Sea region’s </w:t>
      </w:r>
      <w:r w:rsidRPr="0015332C">
        <w:rPr>
          <w:rStyle w:val="Emphasis"/>
          <w:highlight w:val="yellow"/>
        </w:rPr>
        <w:t>volatility</w:t>
      </w:r>
      <w:r w:rsidRPr="00B856B8">
        <w:rPr>
          <w:u w:val="single"/>
        </w:rPr>
        <w:t>. Egyptian and Ethiopian relations, although somewhat improved since the transitions to the al-Sisi and Abiy regimes</w:t>
      </w:r>
      <w:r w:rsidRPr="00B856B8">
        <w:rPr>
          <w:sz w:val="16"/>
        </w:rPr>
        <w:t xml:space="preserve">, respectively, </w:t>
      </w:r>
      <w:r w:rsidRPr="00B856B8">
        <w:rPr>
          <w:rStyle w:val="Emphasis"/>
        </w:rPr>
        <w:t>remain tense</w:t>
      </w:r>
      <w:r w:rsidRPr="00B856B8">
        <w:rPr>
          <w:u w:val="single"/>
        </w:rPr>
        <w:t xml:space="preserve"> over the Grand Ethiopian Renaissance Dam (</w:t>
      </w:r>
      <w:r w:rsidRPr="00B856B8">
        <w:rPr>
          <w:rStyle w:val="Emphasis"/>
        </w:rPr>
        <w:t>GERD</w:t>
      </w:r>
      <w:r w:rsidRPr="00B856B8">
        <w:rPr>
          <w:u w:val="single"/>
        </w:rPr>
        <w:t xml:space="preserve">). Ethiopia views the dam as a strategic necessity, while Egypt fears the dam will </w:t>
      </w:r>
      <w:r w:rsidRPr="00B856B8">
        <w:rPr>
          <w:rStyle w:val="Emphasis"/>
        </w:rPr>
        <w:t>deplete its water resources</w:t>
      </w:r>
      <w:r w:rsidRPr="00B856B8">
        <w:rPr>
          <w:sz w:val="16"/>
        </w:rPr>
        <w:t xml:space="preserve">. Although Ethiopia’s relations with Somalia and Eritrea have improved from Addis’s historically hostile positions towards Asmara and Mogadishu, Ethiopia’s access to the Red Sea ports remains a point of negotiation between the three countries. </w:t>
      </w:r>
      <w:r w:rsidRPr="0015332C">
        <w:rPr>
          <w:highlight w:val="yellow"/>
          <w:u w:val="single"/>
        </w:rPr>
        <w:t>Sudan has</w:t>
      </w:r>
      <w:r w:rsidRPr="00B856B8">
        <w:rPr>
          <w:u w:val="single"/>
        </w:rPr>
        <w:t xml:space="preserve"> also </w:t>
      </w:r>
      <w:r w:rsidRPr="0015332C">
        <w:rPr>
          <w:highlight w:val="yellow"/>
          <w:u w:val="single"/>
        </w:rPr>
        <w:t>become</w:t>
      </w:r>
      <w:r w:rsidRPr="00B856B8">
        <w:rPr>
          <w:u w:val="single"/>
        </w:rPr>
        <w:t xml:space="preserve"> </w:t>
      </w:r>
      <w:r w:rsidRPr="00B856B8">
        <w:rPr>
          <w:rStyle w:val="Emphasis"/>
        </w:rPr>
        <w:t xml:space="preserve">increasingly </w:t>
      </w:r>
      <w:r w:rsidRPr="0015332C">
        <w:rPr>
          <w:rStyle w:val="Emphasis"/>
          <w:highlight w:val="yellow"/>
        </w:rPr>
        <w:t>problematic</w:t>
      </w:r>
      <w:r w:rsidRPr="00B856B8">
        <w:rPr>
          <w:u w:val="single"/>
        </w:rPr>
        <w:t xml:space="preserve"> for its neighbors, </w:t>
      </w:r>
      <w:r w:rsidRPr="0015332C">
        <w:rPr>
          <w:highlight w:val="yellow"/>
          <w:u w:val="single"/>
        </w:rPr>
        <w:t>as</w:t>
      </w:r>
      <w:r w:rsidRPr="00B856B8">
        <w:rPr>
          <w:u w:val="single"/>
        </w:rPr>
        <w:t xml:space="preserve"> </w:t>
      </w:r>
      <w:r w:rsidRPr="00B856B8">
        <w:rPr>
          <w:rStyle w:val="Emphasis"/>
        </w:rPr>
        <w:t xml:space="preserve">its </w:t>
      </w:r>
      <w:r w:rsidRPr="0015332C">
        <w:rPr>
          <w:rStyle w:val="Emphasis"/>
          <w:highlight w:val="yellow"/>
        </w:rPr>
        <w:t>resources</w:t>
      </w:r>
      <w:r w:rsidRPr="00B856B8">
        <w:rPr>
          <w:u w:val="single"/>
        </w:rPr>
        <w:t xml:space="preserve">, </w:t>
      </w:r>
      <w:r w:rsidRPr="00B856B8">
        <w:rPr>
          <w:rStyle w:val="Emphasis"/>
        </w:rPr>
        <w:t>access to the sea</w:t>
      </w:r>
      <w:r w:rsidRPr="00B856B8">
        <w:rPr>
          <w:u w:val="single"/>
        </w:rPr>
        <w:t xml:space="preserve">, and </w:t>
      </w:r>
      <w:r w:rsidRPr="00B856B8">
        <w:rPr>
          <w:rStyle w:val="Emphasis"/>
        </w:rPr>
        <w:t>ongoing political violence</w:t>
      </w:r>
      <w:r w:rsidRPr="00B856B8">
        <w:rPr>
          <w:u w:val="single"/>
        </w:rPr>
        <w:t xml:space="preserve"> have </w:t>
      </w:r>
      <w:r w:rsidRPr="0015332C">
        <w:rPr>
          <w:highlight w:val="yellow"/>
          <w:u w:val="single"/>
        </w:rPr>
        <w:t>attracted</w:t>
      </w:r>
      <w:r w:rsidRPr="00B856B8">
        <w:rPr>
          <w:u w:val="single"/>
        </w:rPr>
        <w:t xml:space="preserve"> the attention of </w:t>
      </w:r>
      <w:r w:rsidRPr="0015332C">
        <w:rPr>
          <w:rStyle w:val="Emphasis"/>
          <w:highlight w:val="yellow"/>
        </w:rPr>
        <w:t>Turkey</w:t>
      </w:r>
      <w:r w:rsidRPr="0015332C">
        <w:rPr>
          <w:highlight w:val="yellow"/>
          <w:u w:val="single"/>
        </w:rPr>
        <w:t xml:space="preserve"> and the </w:t>
      </w:r>
      <w:r w:rsidRPr="0015332C">
        <w:rPr>
          <w:rStyle w:val="Emphasis"/>
          <w:highlight w:val="yellow"/>
        </w:rPr>
        <w:t>Gulf</w:t>
      </w:r>
      <w:r w:rsidRPr="00B856B8">
        <w:rPr>
          <w:rStyle w:val="Emphasis"/>
        </w:rPr>
        <w:t xml:space="preserve"> Nations</w:t>
      </w:r>
      <w:r w:rsidRPr="00B856B8">
        <w:rPr>
          <w:u w:val="single"/>
        </w:rPr>
        <w:t>, frustrating Egypt given Cairo and Khartoum’s historically close relationship</w:t>
      </w:r>
      <w:r w:rsidRPr="00B856B8">
        <w:rPr>
          <w:sz w:val="16"/>
        </w:rPr>
        <w:t xml:space="preserve">. And </w:t>
      </w:r>
      <w:r w:rsidRPr="00B856B8">
        <w:rPr>
          <w:u w:val="single"/>
        </w:rPr>
        <w:t xml:space="preserve">Djibouti remains caught in a </w:t>
      </w:r>
      <w:r w:rsidRPr="00B856B8">
        <w:rPr>
          <w:rStyle w:val="Emphasis"/>
        </w:rPr>
        <w:t>tug of war</w:t>
      </w:r>
      <w:r w:rsidRPr="00B856B8">
        <w:rPr>
          <w:u w:val="single"/>
        </w:rPr>
        <w:t xml:space="preserve"> between an ever-growing number of regional and global powers</w:t>
      </w:r>
      <w:r w:rsidRPr="00B856B8">
        <w:rPr>
          <w:sz w:val="16"/>
        </w:rPr>
        <w:t>.</w:t>
      </w:r>
    </w:p>
    <w:p w14:paraId="6104858F" w14:textId="77777777" w:rsidR="009560B5" w:rsidRPr="00B856B8" w:rsidRDefault="009560B5" w:rsidP="009560B5">
      <w:pPr>
        <w:rPr>
          <w:sz w:val="16"/>
        </w:rPr>
      </w:pPr>
      <w:r w:rsidRPr="00B856B8">
        <w:rPr>
          <w:sz w:val="16"/>
        </w:rPr>
        <w:lastRenderedPageBreak/>
        <w:t xml:space="preserve">The </w:t>
      </w:r>
      <w:r w:rsidRPr="00B856B8">
        <w:rPr>
          <w:u w:val="single"/>
        </w:rPr>
        <w:t xml:space="preserve">Middle East is home to its own set of conflicts </w:t>
      </w:r>
      <w:r w:rsidRPr="00B856B8">
        <w:rPr>
          <w:rStyle w:val="Emphasis"/>
        </w:rPr>
        <w:t>fueling military</w:t>
      </w:r>
      <w:r w:rsidRPr="00B856B8">
        <w:rPr>
          <w:sz w:val="16"/>
        </w:rPr>
        <w:t xml:space="preserve"> and economic competition in the Red Sea. </w:t>
      </w:r>
      <w:r w:rsidRPr="00B856B8">
        <w:rPr>
          <w:u w:val="single"/>
        </w:rPr>
        <w:t xml:space="preserve">The primary regional rivalry continues to be between </w:t>
      </w:r>
      <w:r w:rsidRPr="00B856B8">
        <w:rPr>
          <w:rStyle w:val="Emphasis"/>
        </w:rPr>
        <w:t>Iran and Saudi Arabia</w:t>
      </w:r>
      <w:r w:rsidRPr="00B856B8">
        <w:rPr>
          <w:u w:val="single"/>
        </w:rPr>
        <w:t xml:space="preserve">, who are each vying for regional supremacy via either direct or proxy </w:t>
      </w:r>
      <w:r w:rsidRPr="00B856B8">
        <w:rPr>
          <w:rStyle w:val="Emphasis"/>
        </w:rPr>
        <w:t>engagement in conflicts</w:t>
      </w:r>
      <w:r w:rsidRPr="00B856B8">
        <w:rPr>
          <w:sz w:val="16"/>
        </w:rPr>
        <w:t>. Iran’s allies are Syria, Lebanon, and the Houthi rebels in Yemen (</w:t>
      </w:r>
      <w:proofErr w:type="gramStart"/>
      <w:r w:rsidRPr="00B856B8">
        <w:rPr>
          <w:sz w:val="16"/>
        </w:rPr>
        <w:t>and also</w:t>
      </w:r>
      <w:proofErr w:type="gramEnd"/>
      <w:r w:rsidRPr="00B856B8">
        <w:rPr>
          <w:sz w:val="16"/>
        </w:rPr>
        <w:t xml:space="preserve"> Qatar to a limited extent). Saudi Arabi is allied with the UAE, Bahrain, and Egypt, and the Qataris have historically been Saudi allies but have in recent years struck a more independent foreign policy that resulted in their blockade by Saudi Arabia, Egypt, Bahrain, and the UAE. The conflict between Riyadh and Tehran presents the most probable risk of a regional conflagration that could threaten the political and economic stability of the Red Sea region. </w:t>
      </w:r>
      <w:proofErr w:type="gramStart"/>
      <w:r w:rsidRPr="00B856B8">
        <w:rPr>
          <w:sz w:val="16"/>
        </w:rPr>
        <w:t>At the moment</w:t>
      </w:r>
      <w:proofErr w:type="gramEnd"/>
      <w:r w:rsidRPr="00B856B8">
        <w:rPr>
          <w:sz w:val="16"/>
        </w:rPr>
        <w:t xml:space="preserve">, </w:t>
      </w:r>
      <w:r w:rsidRPr="00B856B8">
        <w:rPr>
          <w:u w:val="single"/>
        </w:rPr>
        <w:t xml:space="preserve">the </w:t>
      </w:r>
      <w:r w:rsidRPr="0015332C">
        <w:rPr>
          <w:highlight w:val="yellow"/>
          <w:u w:val="single"/>
        </w:rPr>
        <w:t>risk of</w:t>
      </w:r>
      <w:r w:rsidRPr="00B856B8">
        <w:rPr>
          <w:u w:val="single"/>
        </w:rPr>
        <w:t xml:space="preserve"> a tanker war or </w:t>
      </w:r>
      <w:r w:rsidRPr="00B856B8">
        <w:rPr>
          <w:rStyle w:val="Emphasis"/>
        </w:rPr>
        <w:t xml:space="preserve">all-out </w:t>
      </w:r>
      <w:r w:rsidRPr="0015332C">
        <w:rPr>
          <w:rStyle w:val="Emphasis"/>
          <w:highlight w:val="yellow"/>
        </w:rPr>
        <w:t>military conflict</w:t>
      </w:r>
      <w:r w:rsidRPr="0015332C">
        <w:rPr>
          <w:highlight w:val="yellow"/>
          <w:u w:val="single"/>
        </w:rPr>
        <w:t xml:space="preserve"> between</w:t>
      </w:r>
      <w:r w:rsidRPr="00B856B8">
        <w:rPr>
          <w:u w:val="single"/>
        </w:rPr>
        <w:t xml:space="preserve"> the </w:t>
      </w:r>
      <w:r w:rsidRPr="0015332C">
        <w:rPr>
          <w:rStyle w:val="Emphasis"/>
          <w:highlight w:val="yellow"/>
        </w:rPr>
        <w:t>U.S. and Iran</w:t>
      </w:r>
      <w:r w:rsidRPr="0015332C">
        <w:rPr>
          <w:highlight w:val="yellow"/>
          <w:u w:val="single"/>
        </w:rPr>
        <w:t xml:space="preserve"> is</w:t>
      </w:r>
      <w:r w:rsidRPr="00B856B8">
        <w:rPr>
          <w:u w:val="single"/>
        </w:rPr>
        <w:t xml:space="preserve"> quite </w:t>
      </w:r>
      <w:r w:rsidRPr="0015332C">
        <w:rPr>
          <w:highlight w:val="yellow"/>
          <w:u w:val="single"/>
        </w:rPr>
        <w:t>high</w:t>
      </w:r>
      <w:r w:rsidRPr="00B856B8">
        <w:rPr>
          <w:sz w:val="16"/>
        </w:rPr>
        <w:t xml:space="preserve">, and the closure of the Strait of Hormuz or even the disruption of trade through the Gulf of Oman </w:t>
      </w:r>
      <w:r w:rsidRPr="00B856B8">
        <w:rPr>
          <w:u w:val="single"/>
        </w:rPr>
        <w:t xml:space="preserve">is a troubling and </w:t>
      </w:r>
      <w:r w:rsidRPr="00B856B8">
        <w:rPr>
          <w:rStyle w:val="Emphasis"/>
        </w:rPr>
        <w:t>possible outcome</w:t>
      </w:r>
      <w:r w:rsidRPr="00B856B8">
        <w:rPr>
          <w:sz w:val="16"/>
        </w:rPr>
        <w:t xml:space="preserve"> of such an event. </w:t>
      </w:r>
    </w:p>
    <w:p w14:paraId="0584B677" w14:textId="77777777" w:rsidR="009560B5" w:rsidRPr="00B856B8" w:rsidRDefault="009560B5" w:rsidP="009560B5">
      <w:pPr>
        <w:rPr>
          <w:sz w:val="16"/>
        </w:rPr>
      </w:pPr>
      <w:r w:rsidRPr="00B856B8">
        <w:rPr>
          <w:sz w:val="16"/>
        </w:rPr>
        <w:t xml:space="preserve">The </w:t>
      </w:r>
      <w:r w:rsidRPr="0015332C">
        <w:rPr>
          <w:highlight w:val="yellow"/>
          <w:u w:val="single"/>
        </w:rPr>
        <w:t xml:space="preserve">formation of </w:t>
      </w:r>
      <w:r w:rsidRPr="0015332C">
        <w:rPr>
          <w:rStyle w:val="Emphasis"/>
          <w:highlight w:val="yellow"/>
        </w:rPr>
        <w:t>Mid</w:t>
      </w:r>
      <w:r w:rsidRPr="00B856B8">
        <w:rPr>
          <w:rStyle w:val="Emphasis"/>
        </w:rPr>
        <w:t xml:space="preserve">dle </w:t>
      </w:r>
      <w:r w:rsidRPr="0015332C">
        <w:rPr>
          <w:rStyle w:val="Emphasis"/>
          <w:highlight w:val="yellow"/>
        </w:rPr>
        <w:t>East-African alliances</w:t>
      </w:r>
      <w:r w:rsidRPr="00B856B8">
        <w:rPr>
          <w:u w:val="single"/>
        </w:rPr>
        <w:t xml:space="preserve"> has </w:t>
      </w:r>
      <w:r w:rsidRPr="0015332C">
        <w:rPr>
          <w:highlight w:val="yellow"/>
          <w:u w:val="single"/>
        </w:rPr>
        <w:t>added</w:t>
      </w:r>
      <w:r w:rsidRPr="00B856B8">
        <w:rPr>
          <w:u w:val="single"/>
        </w:rPr>
        <w:t xml:space="preserve"> a further </w:t>
      </w:r>
      <w:r w:rsidRPr="0015332C">
        <w:rPr>
          <w:highlight w:val="yellow"/>
          <w:u w:val="single"/>
        </w:rPr>
        <w:t>risk of conflict</w:t>
      </w:r>
      <w:r w:rsidRPr="00B856B8">
        <w:rPr>
          <w:u w:val="single"/>
        </w:rPr>
        <w:t xml:space="preserve"> to the region. In addition to its relationship with Sudan</w:t>
      </w:r>
      <w:r w:rsidRPr="00B856B8">
        <w:rPr>
          <w:sz w:val="16"/>
        </w:rPr>
        <w:t xml:space="preserve"> (where Saudi Arabia and Iran have competed with Eritrea), </w:t>
      </w:r>
      <w:r w:rsidRPr="00B856B8">
        <w:rPr>
          <w:u w:val="single"/>
        </w:rPr>
        <w:t xml:space="preserve">Turkey has poured significant aid and investment into </w:t>
      </w:r>
      <w:r w:rsidRPr="001B0A2A">
        <w:rPr>
          <w:rStyle w:val="Emphasis"/>
          <w:highlight w:val="yellow"/>
        </w:rPr>
        <w:t>Somalia</w:t>
      </w:r>
      <w:r w:rsidRPr="00B856B8">
        <w:rPr>
          <w:u w:val="single"/>
        </w:rPr>
        <w:t xml:space="preserve">, and Istanbul now owns </w:t>
      </w:r>
      <w:proofErr w:type="gramStart"/>
      <w:r w:rsidRPr="00B856B8">
        <w:rPr>
          <w:u w:val="single"/>
        </w:rPr>
        <w:t>all of</w:t>
      </w:r>
      <w:proofErr w:type="gramEnd"/>
      <w:r w:rsidRPr="00B856B8">
        <w:rPr>
          <w:u w:val="single"/>
        </w:rPr>
        <w:t xml:space="preserve"> the country’s major ports. Saudi Arabia and the UAE have sparred with </w:t>
      </w:r>
      <w:r w:rsidRPr="001B0A2A">
        <w:rPr>
          <w:highlight w:val="yellow"/>
          <w:u w:val="single"/>
        </w:rPr>
        <w:t>Ethiopia</w:t>
      </w:r>
      <w:r w:rsidRPr="00B856B8">
        <w:rPr>
          <w:u w:val="single"/>
        </w:rPr>
        <w:t xml:space="preserve"> </w:t>
      </w:r>
      <w:r w:rsidRPr="00B856B8">
        <w:rPr>
          <w:rStyle w:val="Emphasis"/>
        </w:rPr>
        <w:t xml:space="preserve">over influence in </w:t>
      </w:r>
      <w:r w:rsidRPr="001B0A2A">
        <w:rPr>
          <w:rStyle w:val="Emphasis"/>
          <w:highlight w:val="yellow"/>
        </w:rPr>
        <w:t>Eritrea</w:t>
      </w:r>
      <w:r w:rsidRPr="00B856B8">
        <w:rPr>
          <w:sz w:val="16"/>
        </w:rPr>
        <w:t xml:space="preserve">. Additionally, </w:t>
      </w:r>
      <w:r w:rsidRPr="00B856B8">
        <w:rPr>
          <w:u w:val="single"/>
        </w:rPr>
        <w:t>Qatar’s alignment with the Turks, Saudis, and Emiratis</w:t>
      </w:r>
      <w:r w:rsidRPr="00B856B8">
        <w:rPr>
          <w:sz w:val="16"/>
        </w:rPr>
        <w:t xml:space="preserve"> at different times has </w:t>
      </w:r>
      <w:r w:rsidRPr="00B856B8">
        <w:rPr>
          <w:u w:val="single"/>
        </w:rPr>
        <w:t xml:space="preserve">increased Doha’s influence in nations along the Horn of Africa. It is in </w:t>
      </w:r>
      <w:r w:rsidRPr="0015332C">
        <w:rPr>
          <w:rStyle w:val="Emphasis"/>
          <w:highlight w:val="yellow"/>
        </w:rPr>
        <w:t>Djibouti</w:t>
      </w:r>
      <w:r w:rsidRPr="00B856B8">
        <w:rPr>
          <w:sz w:val="16"/>
        </w:rPr>
        <w:t xml:space="preserve">, however, </w:t>
      </w:r>
      <w:r w:rsidRPr="00B856B8">
        <w:rPr>
          <w:u w:val="single"/>
        </w:rPr>
        <w:t xml:space="preserve">that the greatest risk </w:t>
      </w:r>
      <w:r w:rsidRPr="00B856B8">
        <w:rPr>
          <w:sz w:val="16"/>
        </w:rPr>
        <w:t xml:space="preserve">to the Red Sea itself </w:t>
      </w:r>
      <w:r w:rsidRPr="00B856B8">
        <w:rPr>
          <w:u w:val="single"/>
        </w:rPr>
        <w:t xml:space="preserve">lies, as the city-state has </w:t>
      </w:r>
      <w:r w:rsidRPr="0015332C">
        <w:rPr>
          <w:highlight w:val="yellow"/>
          <w:u w:val="single"/>
        </w:rPr>
        <w:t>drawn</w:t>
      </w:r>
      <w:r w:rsidRPr="00B856B8">
        <w:rPr>
          <w:u w:val="single"/>
        </w:rPr>
        <w:t xml:space="preserve"> the </w:t>
      </w:r>
      <w:r w:rsidRPr="0015332C">
        <w:rPr>
          <w:highlight w:val="yellow"/>
          <w:u w:val="single"/>
        </w:rPr>
        <w:t>attention of</w:t>
      </w:r>
      <w:r w:rsidRPr="00B856B8">
        <w:rPr>
          <w:u w:val="single"/>
        </w:rPr>
        <w:t xml:space="preserve"> </w:t>
      </w:r>
      <w:r w:rsidRPr="00B856B8">
        <w:rPr>
          <w:rStyle w:val="Emphasis"/>
        </w:rPr>
        <w:t xml:space="preserve">the </w:t>
      </w:r>
      <w:r w:rsidRPr="0015332C">
        <w:rPr>
          <w:rStyle w:val="Emphasis"/>
          <w:highlight w:val="yellow"/>
        </w:rPr>
        <w:t>great powers</w:t>
      </w:r>
      <w:r w:rsidRPr="0015332C">
        <w:rPr>
          <w:sz w:val="16"/>
          <w:highlight w:val="yellow"/>
        </w:rPr>
        <w:t>.</w:t>
      </w:r>
    </w:p>
    <w:p w14:paraId="4F589BD7" w14:textId="77777777" w:rsidR="009560B5" w:rsidRPr="00B856B8" w:rsidRDefault="009560B5" w:rsidP="009560B5">
      <w:pPr>
        <w:rPr>
          <w:sz w:val="16"/>
        </w:rPr>
      </w:pPr>
      <w:r w:rsidRPr="00B856B8">
        <w:rPr>
          <w:u w:val="single"/>
        </w:rPr>
        <w:t>In addition to a slew of Middle Eastern and African powers</w:t>
      </w:r>
      <w:r w:rsidRPr="00B856B8">
        <w:rPr>
          <w:sz w:val="16"/>
        </w:rPr>
        <w:t xml:space="preserve"> including Qatar, the UAE, Saudi Arabia, Turkey, Ethiopia, Somalia, Eritrea, and Egypt, </w:t>
      </w:r>
      <w:proofErr w:type="gramStart"/>
      <w:r w:rsidRPr="00B856B8">
        <w:rPr>
          <w:u w:val="single"/>
        </w:rPr>
        <w:t>a number of</w:t>
      </w:r>
      <w:proofErr w:type="gramEnd"/>
      <w:r w:rsidRPr="00B856B8">
        <w:rPr>
          <w:u w:val="single"/>
        </w:rPr>
        <w:t xml:space="preserve"> </w:t>
      </w:r>
      <w:r w:rsidRPr="0015332C">
        <w:rPr>
          <w:rStyle w:val="Emphasis"/>
          <w:highlight w:val="yellow"/>
        </w:rPr>
        <w:t>global powers</w:t>
      </w:r>
      <w:r w:rsidRPr="0015332C">
        <w:rPr>
          <w:highlight w:val="yellow"/>
          <w:u w:val="single"/>
        </w:rPr>
        <w:t xml:space="preserve"> have set their sights</w:t>
      </w:r>
      <w:r w:rsidRPr="00B856B8">
        <w:rPr>
          <w:sz w:val="16"/>
        </w:rPr>
        <w:t xml:space="preserve"> on Djibouti as a strategic asset. The </w:t>
      </w:r>
      <w:r w:rsidRPr="001B0A2A">
        <w:rPr>
          <w:rStyle w:val="Emphasis"/>
          <w:highlight w:val="yellow"/>
        </w:rPr>
        <w:t>U.S</w:t>
      </w:r>
      <w:r w:rsidRPr="0015332C">
        <w:rPr>
          <w:highlight w:val="yellow"/>
          <w:u w:val="single"/>
        </w:rPr>
        <w:t xml:space="preserve">., </w:t>
      </w:r>
      <w:r w:rsidRPr="0015332C">
        <w:rPr>
          <w:rStyle w:val="Emphasis"/>
          <w:highlight w:val="yellow"/>
        </w:rPr>
        <w:t>China</w:t>
      </w:r>
      <w:r w:rsidRPr="0015332C">
        <w:rPr>
          <w:highlight w:val="yellow"/>
          <w:u w:val="single"/>
        </w:rPr>
        <w:t xml:space="preserve">, </w:t>
      </w:r>
      <w:r w:rsidRPr="0015332C">
        <w:rPr>
          <w:rStyle w:val="Emphasis"/>
          <w:highlight w:val="yellow"/>
        </w:rPr>
        <w:t>Russia</w:t>
      </w:r>
      <w:r w:rsidRPr="0015332C">
        <w:rPr>
          <w:highlight w:val="yellow"/>
          <w:u w:val="single"/>
        </w:rPr>
        <w:t xml:space="preserve">, </w:t>
      </w:r>
      <w:r w:rsidRPr="0015332C">
        <w:rPr>
          <w:rStyle w:val="Emphasis"/>
          <w:highlight w:val="yellow"/>
        </w:rPr>
        <w:t>Japan</w:t>
      </w:r>
      <w:r w:rsidRPr="0015332C">
        <w:rPr>
          <w:highlight w:val="yellow"/>
          <w:u w:val="single"/>
        </w:rPr>
        <w:t xml:space="preserve">, </w:t>
      </w:r>
      <w:r w:rsidRPr="0015332C">
        <w:rPr>
          <w:rStyle w:val="Emphasis"/>
          <w:highlight w:val="yellow"/>
        </w:rPr>
        <w:t>France</w:t>
      </w:r>
      <w:r w:rsidRPr="0015332C">
        <w:rPr>
          <w:highlight w:val="yellow"/>
          <w:u w:val="single"/>
        </w:rPr>
        <w:t xml:space="preserve">, and </w:t>
      </w:r>
      <w:r w:rsidRPr="0015332C">
        <w:rPr>
          <w:rStyle w:val="Emphasis"/>
          <w:highlight w:val="yellow"/>
        </w:rPr>
        <w:t>Italy</w:t>
      </w:r>
      <w:r w:rsidRPr="00B856B8">
        <w:rPr>
          <w:u w:val="single"/>
        </w:rPr>
        <w:t xml:space="preserve"> have all </w:t>
      </w:r>
      <w:r w:rsidRPr="0015332C">
        <w:rPr>
          <w:highlight w:val="yellow"/>
          <w:u w:val="single"/>
        </w:rPr>
        <w:t>secured</w:t>
      </w:r>
      <w:r w:rsidRPr="00B856B8">
        <w:rPr>
          <w:u w:val="single"/>
        </w:rPr>
        <w:t xml:space="preserve"> or pursued </w:t>
      </w:r>
      <w:r w:rsidRPr="00B856B8">
        <w:rPr>
          <w:rStyle w:val="Emphasis"/>
        </w:rPr>
        <w:t xml:space="preserve">military </w:t>
      </w:r>
      <w:r w:rsidRPr="0015332C">
        <w:rPr>
          <w:rStyle w:val="Emphasis"/>
          <w:highlight w:val="yellow"/>
        </w:rPr>
        <w:t>bases</w:t>
      </w:r>
      <w:r w:rsidRPr="00B856B8">
        <w:rPr>
          <w:u w:val="single"/>
        </w:rPr>
        <w:t xml:space="preserve"> in Djibouti, which is situated close to the critical </w:t>
      </w:r>
      <w:r w:rsidRPr="00B856B8">
        <w:rPr>
          <w:rStyle w:val="Emphasis"/>
        </w:rPr>
        <w:t>Strait of Bab-el-Mandeb</w:t>
      </w:r>
      <w:r w:rsidRPr="00B856B8">
        <w:rPr>
          <w:sz w:val="16"/>
        </w:rPr>
        <w:t xml:space="preserve">. China’s first overseas military base, positioned in Djibouti, is situated just miles from Camp </w:t>
      </w:r>
      <w:proofErr w:type="spellStart"/>
      <w:r w:rsidRPr="00B856B8">
        <w:rPr>
          <w:sz w:val="16"/>
        </w:rPr>
        <w:t>Lemonnier</w:t>
      </w:r>
      <w:proofErr w:type="spellEnd"/>
      <w:r w:rsidRPr="00B856B8">
        <w:rPr>
          <w:sz w:val="16"/>
        </w:rPr>
        <w:t xml:space="preserve">, the only significant U.S. military base in Africa. Russia failed to secure a base in Djibouti and has looked further inland for African military partnerships; France, Italy, and Japan maintain smaller operations. </w:t>
      </w:r>
      <w:r w:rsidRPr="00B856B8">
        <w:rPr>
          <w:u w:val="single"/>
        </w:rPr>
        <w:t xml:space="preserve">The </w:t>
      </w:r>
      <w:r w:rsidRPr="001B0A2A">
        <w:rPr>
          <w:u w:val="single"/>
        </w:rPr>
        <w:t>U.S.-China</w:t>
      </w:r>
      <w:r w:rsidRPr="00B856B8">
        <w:rPr>
          <w:u w:val="single"/>
        </w:rPr>
        <w:t xml:space="preserve"> base </w:t>
      </w:r>
      <w:r w:rsidRPr="0015332C">
        <w:rPr>
          <w:highlight w:val="yellow"/>
          <w:u w:val="single"/>
        </w:rPr>
        <w:t>rivalry</w:t>
      </w:r>
      <w:r w:rsidRPr="00B856B8">
        <w:rPr>
          <w:sz w:val="16"/>
        </w:rPr>
        <w:t xml:space="preserve"> in Djibouti (if it could be thought of as such), </w:t>
      </w:r>
      <w:r w:rsidRPr="0015332C">
        <w:rPr>
          <w:highlight w:val="yellow"/>
          <w:u w:val="single"/>
        </w:rPr>
        <w:t>is symptomatic of</w:t>
      </w:r>
      <w:r w:rsidRPr="00B856B8">
        <w:rPr>
          <w:u w:val="single"/>
        </w:rPr>
        <w:t xml:space="preserve"> the </w:t>
      </w:r>
      <w:r w:rsidRPr="00B856B8">
        <w:rPr>
          <w:rStyle w:val="Emphasis"/>
        </w:rPr>
        <w:t xml:space="preserve">larger </w:t>
      </w:r>
      <w:r w:rsidRPr="0015332C">
        <w:rPr>
          <w:rStyle w:val="Emphasis"/>
          <w:highlight w:val="yellow"/>
        </w:rPr>
        <w:t>continental rivalry</w:t>
      </w:r>
      <w:r w:rsidRPr="00B856B8">
        <w:rPr>
          <w:u w:val="single"/>
        </w:rPr>
        <w:t xml:space="preserve"> between two Great Powers</w:t>
      </w:r>
      <w:r w:rsidRPr="00B856B8">
        <w:rPr>
          <w:sz w:val="16"/>
        </w:rPr>
        <w:t xml:space="preserve">, as both Washington and Beijing continue to vie for influence in Africa with rival political ideologies and systems of economic </w:t>
      </w:r>
      <w:r w:rsidRPr="001B0A2A">
        <w:rPr>
          <w:sz w:val="16"/>
        </w:rPr>
        <w:t xml:space="preserve">development. </w:t>
      </w:r>
      <w:r w:rsidRPr="001B0A2A">
        <w:rPr>
          <w:u w:val="single"/>
        </w:rPr>
        <w:t xml:space="preserve">Djibouti is thus a </w:t>
      </w:r>
      <w:r w:rsidRPr="001B0A2A">
        <w:rPr>
          <w:rStyle w:val="Emphasis"/>
        </w:rPr>
        <w:t>true powder key</w:t>
      </w:r>
      <w:r w:rsidRPr="001B0A2A">
        <w:rPr>
          <w:sz w:val="16"/>
        </w:rPr>
        <w:t>, not merely for regional</w:t>
      </w:r>
      <w:r w:rsidRPr="00B856B8">
        <w:rPr>
          <w:sz w:val="16"/>
        </w:rPr>
        <w:t xml:space="preserve"> rivalries but also </w:t>
      </w:r>
      <w:r w:rsidRPr="00B856B8">
        <w:rPr>
          <w:u w:val="single"/>
        </w:rPr>
        <w:t xml:space="preserve">for the larger </w:t>
      </w:r>
      <w:r w:rsidRPr="00B856B8">
        <w:rPr>
          <w:rStyle w:val="Emphasis"/>
        </w:rPr>
        <w:t>Great Power game</w:t>
      </w:r>
      <w:r w:rsidRPr="00B856B8">
        <w:rPr>
          <w:sz w:val="16"/>
        </w:rPr>
        <w:t xml:space="preserve"> between the U.S. and China. An economic and military conflict between Washington and Beijing would impact Djibouti, threatening to disrupt trade routes passing through the Red Sea. </w:t>
      </w:r>
    </w:p>
    <w:p w14:paraId="155F722E" w14:textId="77777777" w:rsidR="009560B5" w:rsidRPr="00847F42" w:rsidRDefault="009560B5" w:rsidP="009560B5">
      <w:pPr>
        <w:rPr>
          <w:sz w:val="16"/>
        </w:rPr>
      </w:pPr>
      <w:proofErr w:type="gramStart"/>
      <w:r w:rsidRPr="00B856B8">
        <w:rPr>
          <w:u w:val="single"/>
        </w:rPr>
        <w:t>In the near future</w:t>
      </w:r>
      <w:proofErr w:type="gramEnd"/>
      <w:r w:rsidRPr="00B856B8">
        <w:rPr>
          <w:u w:val="single"/>
        </w:rPr>
        <w:t xml:space="preserve"> we can expect to see </w:t>
      </w:r>
      <w:r w:rsidRPr="0015332C">
        <w:rPr>
          <w:rStyle w:val="Emphasis"/>
          <w:highlight w:val="yellow"/>
        </w:rPr>
        <w:t>increasing</w:t>
      </w:r>
      <w:r w:rsidRPr="00B856B8">
        <w:rPr>
          <w:sz w:val="16"/>
        </w:rPr>
        <w:t xml:space="preserve"> economic </w:t>
      </w:r>
      <w:r w:rsidRPr="0015332C">
        <w:rPr>
          <w:rStyle w:val="Emphasis"/>
          <w:highlight w:val="yellow"/>
        </w:rPr>
        <w:t>competition</w:t>
      </w:r>
      <w:r w:rsidRPr="00B856B8">
        <w:rPr>
          <w:sz w:val="16"/>
        </w:rPr>
        <w:t xml:space="preserve"> in the Red Sea as both traditional fossil fuels and renewable energy sources bolster already-significant levels of trade and innovative projects such as Neom and the GERD. The struggle for economic power will fuel increased investment by developed or middle-income regional powers such as Egypt, Turkey, or Saudi Arabia, Qatar, or the UAE into developing countries such as Sudan, Somalia, and Eritrea. Furthermore, global powers such as the U.S., China, EU, and Japan will be increasingly drawn to key Djibouti and other key ports to protect access to key trade routes. </w:t>
      </w:r>
      <w:r w:rsidRPr="00B856B8">
        <w:rPr>
          <w:u w:val="single"/>
        </w:rPr>
        <w:t>With shifting alliances and economic competition</w:t>
      </w:r>
      <w:r w:rsidRPr="00B856B8">
        <w:rPr>
          <w:sz w:val="16"/>
        </w:rPr>
        <w:t xml:space="preserve">, however, </w:t>
      </w:r>
      <w:r w:rsidRPr="00B856B8">
        <w:rPr>
          <w:u w:val="single"/>
        </w:rPr>
        <w:t xml:space="preserve">comes </w:t>
      </w:r>
      <w:r w:rsidRPr="0015332C">
        <w:rPr>
          <w:rStyle w:val="Emphasis"/>
          <w:highlight w:val="yellow"/>
        </w:rPr>
        <w:t xml:space="preserve">increased risk of </w:t>
      </w:r>
      <w:r w:rsidRPr="001B0A2A">
        <w:rPr>
          <w:rStyle w:val="Emphasis"/>
          <w:highlight w:val="yellow"/>
        </w:rPr>
        <w:t>conflict</w:t>
      </w:r>
      <w:r w:rsidRPr="001B0A2A">
        <w:rPr>
          <w:highlight w:val="yellow"/>
          <w:u w:val="single"/>
        </w:rPr>
        <w:t xml:space="preserve"> in a region</w:t>
      </w:r>
      <w:r w:rsidRPr="00B856B8">
        <w:rPr>
          <w:u w:val="single"/>
        </w:rPr>
        <w:t xml:space="preserve"> already </w:t>
      </w:r>
      <w:r w:rsidRPr="001B0A2A">
        <w:rPr>
          <w:highlight w:val="yellow"/>
          <w:u w:val="single"/>
        </w:rPr>
        <w:t>home to</w:t>
      </w:r>
      <w:r w:rsidRPr="00B856B8">
        <w:rPr>
          <w:u w:val="single"/>
        </w:rPr>
        <w:t xml:space="preserve"> </w:t>
      </w:r>
      <w:r w:rsidRPr="001B0A2A">
        <w:rPr>
          <w:rStyle w:val="Emphasis"/>
          <w:highlight w:val="yellow"/>
        </w:rPr>
        <w:t>numerous zones</w:t>
      </w:r>
      <w:r w:rsidRPr="001B0A2A">
        <w:rPr>
          <w:highlight w:val="yellow"/>
          <w:u w:val="single"/>
        </w:rPr>
        <w:t xml:space="preserve"> of </w:t>
      </w:r>
      <w:r w:rsidRPr="001B0A2A">
        <w:rPr>
          <w:rStyle w:val="Emphasis"/>
          <w:highlight w:val="yellow"/>
        </w:rPr>
        <w:t>instability</w:t>
      </w:r>
      <w:r w:rsidRPr="00B856B8">
        <w:rPr>
          <w:sz w:val="16"/>
        </w:rPr>
        <w:t>. To minimize risk to the global supply chain, powers with military, economic, or political interests in the Red Sea region will have to work together to ensure that conflicts are contained or prevented altogether in the interest of stabilizing both regional and global markets.</w:t>
      </w:r>
    </w:p>
    <w:p w14:paraId="09AC17D8" w14:textId="043DFBEA" w:rsidR="009560B5" w:rsidRDefault="009560B5" w:rsidP="009560B5"/>
    <w:p w14:paraId="5CE5C7B7" w14:textId="7E4296E5" w:rsidR="00FF72CF" w:rsidRDefault="00FF72CF" w:rsidP="00FF72CF">
      <w:pPr>
        <w:pStyle w:val="Heading1"/>
      </w:pPr>
      <w:r>
        <w:lastRenderedPageBreak/>
        <w:t>2AC</w:t>
      </w:r>
    </w:p>
    <w:p w14:paraId="039A8420" w14:textId="6BA6EF98" w:rsidR="00FF72CF" w:rsidRPr="00FF72CF" w:rsidRDefault="00FF72CF" w:rsidP="00FF72CF">
      <w:pPr>
        <w:pStyle w:val="Heading2"/>
      </w:pPr>
      <w:r>
        <w:lastRenderedPageBreak/>
        <w:t>Dynamism</w:t>
      </w:r>
    </w:p>
    <w:p w14:paraId="5DC5F0FD" w14:textId="6B771F13" w:rsidR="00FF72CF" w:rsidRPr="00FF72CF" w:rsidRDefault="00FF72CF" w:rsidP="00FF72CF">
      <w:pPr>
        <w:pStyle w:val="Heading3"/>
      </w:pPr>
      <w:r>
        <w:lastRenderedPageBreak/>
        <w:t>2ac—AT: Growth Bad</w:t>
      </w:r>
    </w:p>
    <w:p w14:paraId="5B14B46B" w14:textId="77777777" w:rsidR="00FF72CF" w:rsidRPr="00F80309" w:rsidRDefault="00FF72CF" w:rsidP="00FF72CF">
      <w:pPr>
        <w:pStyle w:val="Heading4"/>
      </w:pPr>
      <w:r>
        <w:t xml:space="preserve">Degrowth causes backlash, fails to resolve environmental challenges, and causes chaos – growth solves. </w:t>
      </w:r>
    </w:p>
    <w:p w14:paraId="445A4297" w14:textId="77777777" w:rsidR="00FF72CF" w:rsidRPr="00F80309" w:rsidRDefault="00FF72CF" w:rsidP="00FF72CF">
      <w:r w:rsidRPr="00F80309">
        <w:rPr>
          <w:rStyle w:val="Style13ptBold"/>
        </w:rPr>
        <w:t>Karlsson 21</w:t>
      </w:r>
      <w:r w:rsidRPr="00F80309">
        <w:t xml:space="preserve"> – (Rasmus, "Learning in the Anthropocene" Soc. Sci. 10, no. 6: 233. </w:t>
      </w:r>
      <w:hyperlink r:id="rId12" w:history="1">
        <w:r w:rsidRPr="00F80309">
          <w:rPr>
            <w:rStyle w:val="Hyperlink"/>
          </w:rPr>
          <w:t>https://doi.org/10.3390/socsci10060233</w:t>
        </w:r>
      </w:hyperlink>
      <w:r w:rsidRPr="00F80309">
        <w:t xml:space="preserve"> 18 June 2021)// </w:t>
      </w:r>
      <w:proofErr w:type="spellStart"/>
      <w:r w:rsidRPr="00F80309">
        <w:t>gcd</w:t>
      </w:r>
      <w:proofErr w:type="spellEnd"/>
    </w:p>
    <w:p w14:paraId="55B96CE7" w14:textId="77777777" w:rsidR="00FF72CF" w:rsidRDefault="00FF72CF" w:rsidP="00FF72CF">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w:t>
      </w:r>
      <w:proofErr w:type="gramStart"/>
      <w:r w:rsidRPr="006F2C39">
        <w:rPr>
          <w:rStyle w:val="StyleUnderline"/>
        </w:rPr>
        <w:t>a number of</w:t>
      </w:r>
      <w:proofErr w:type="gramEnd"/>
      <w:r w:rsidRPr="006F2C39">
        <w:rPr>
          <w:rStyle w:val="StyleUnderline"/>
        </w:rPr>
        <w:t xml:space="preserve">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w:t>
      </w:r>
      <w:proofErr w:type="spellStart"/>
      <w:r w:rsidRPr="00F80309">
        <w:rPr>
          <w:sz w:val="16"/>
        </w:rPr>
        <w:t>Ruddiman</w:t>
      </w:r>
      <w:proofErr w:type="spellEnd"/>
      <w:r w:rsidRPr="00F80309">
        <w:rPr>
          <w:sz w:val="16"/>
        </w:rPr>
        <w:t xml:space="preserve">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w:t>
      </w:r>
      <w:proofErr w:type="spellStart"/>
      <w:r w:rsidRPr="00665714">
        <w:rPr>
          <w:sz w:val="16"/>
        </w:rPr>
        <w:t>Malm</w:t>
      </w:r>
      <w:proofErr w:type="spellEnd"/>
      <w:r w:rsidRPr="00665714">
        <w:rPr>
          <w:sz w:val="16"/>
        </w:rPr>
        <w:t xml:space="preserve">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w:t>
      </w:r>
      <w:proofErr w:type="spellStart"/>
      <w:r w:rsidRPr="00F80309">
        <w:rPr>
          <w:sz w:val="16"/>
        </w:rPr>
        <w:t>Zerzan</w:t>
      </w:r>
      <w:proofErr w:type="spellEnd"/>
      <w:r w:rsidRPr="00F80309">
        <w:rPr>
          <w:sz w:val="16"/>
        </w:rPr>
        <w:t xml:space="preserve">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w:t>
      </w:r>
      <w:proofErr w:type="spellStart"/>
      <w:r w:rsidRPr="00F80309">
        <w:rPr>
          <w:sz w:val="16"/>
        </w:rPr>
        <w:t>Mauritsen</w:t>
      </w:r>
      <w:proofErr w:type="spellEnd"/>
      <w:r w:rsidRPr="00F80309">
        <w:rPr>
          <w:sz w:val="16"/>
        </w:rPr>
        <w:t xml:space="preserve">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w:t>
      </w:r>
      <w:proofErr w:type="gramStart"/>
      <w:r w:rsidRPr="00F80309">
        <w:rPr>
          <w:sz w:val="16"/>
        </w:rPr>
        <w:t>assuming that</w:t>
      </w:r>
      <w:proofErr w:type="gramEnd"/>
      <w:r w:rsidRPr="00F80309">
        <w:rPr>
          <w:sz w:val="16"/>
        </w:rPr>
        <w:t xml:space="preserve">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w:t>
      </w:r>
      <w:proofErr w:type="spellStart"/>
      <w:r w:rsidRPr="00F80309">
        <w:rPr>
          <w:sz w:val="16"/>
        </w:rPr>
        <w:t>Kallis</w:t>
      </w:r>
      <w:proofErr w:type="spellEnd"/>
      <w:r w:rsidRPr="00F80309">
        <w:rPr>
          <w:sz w:val="16"/>
        </w:rPr>
        <w:t xml:space="preserve">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w:t>
      </w:r>
      <w:proofErr w:type="spellStart"/>
      <w:r w:rsidRPr="00F80309">
        <w:rPr>
          <w:sz w:val="16"/>
        </w:rPr>
        <w:t>Heikkurinen</w:t>
      </w:r>
      <w:proofErr w:type="spellEnd"/>
      <w:r w:rsidRPr="00F80309">
        <w:rPr>
          <w:sz w:val="16"/>
        </w:rPr>
        <w:t xml:space="preserve">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w:t>
      </w:r>
      <w:r w:rsidRPr="00F80309">
        <w:rPr>
          <w:sz w:val="16"/>
        </w:rPr>
        <w:lastRenderedPageBreak/>
        <w:t xml:space="preserve">to pay for, say, an electric vehicle (Hulshof and Mulder 2020), giving up private automobile use altogether is obviously a different animal, to say nothing about a more fundamental </w:t>
      </w:r>
      <w:proofErr w:type="spellStart"/>
      <w:r w:rsidRPr="00F80309">
        <w:rPr>
          <w:sz w:val="16"/>
        </w:rPr>
        <w:t>rematerialization</w:t>
      </w:r>
      <w:proofErr w:type="spellEnd"/>
      <w:r w:rsidRPr="00F80309">
        <w:rPr>
          <w:sz w:val="16"/>
        </w:rPr>
        <w:t xml:space="preserve"> of the economy (</w:t>
      </w:r>
      <w:proofErr w:type="spellStart"/>
      <w:r w:rsidRPr="00F80309">
        <w:rPr>
          <w:sz w:val="16"/>
        </w:rPr>
        <w:t>Hausknost</w:t>
      </w:r>
      <w:proofErr w:type="spellEnd"/>
      <w:r w:rsidRPr="00F80309">
        <w:rPr>
          <w:sz w:val="16"/>
        </w:rPr>
        <w:t xml:space="preserve">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w:t>
      </w:r>
      <w:proofErr w:type="gramStart"/>
      <w:r w:rsidRPr="00F80309">
        <w:rPr>
          <w:sz w:val="16"/>
        </w:rPr>
        <w:t>in order to</w:t>
      </w:r>
      <w:proofErr w:type="gramEnd"/>
      <w:r w:rsidRPr="00F80309">
        <w:rPr>
          <w:sz w:val="16"/>
        </w:rPr>
        <w:t xml:space="preserve">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w:t>
      </w:r>
      <w:proofErr w:type="spellStart"/>
      <w:r w:rsidRPr="00514455">
        <w:rPr>
          <w:sz w:val="16"/>
        </w:rPr>
        <w:t>Qvist</w:t>
      </w:r>
      <w:proofErr w:type="spellEnd"/>
      <w:r w:rsidRPr="00514455">
        <w:rPr>
          <w:sz w:val="16"/>
        </w:rPr>
        <w:t xml:space="preserve">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w:t>
      </w:r>
      <w:proofErr w:type="spellStart"/>
      <w:r w:rsidRPr="00F80309">
        <w:rPr>
          <w:sz w:val="16"/>
        </w:rPr>
        <w:t>Ingolfur</w:t>
      </w:r>
      <w:proofErr w:type="spellEnd"/>
      <w:r w:rsidRPr="00F80309">
        <w:rPr>
          <w:sz w:val="16"/>
        </w:rPr>
        <w:t xml:space="preserve"> </w:t>
      </w:r>
      <w:proofErr w:type="spellStart"/>
      <w:r w:rsidRPr="00F80309">
        <w:rPr>
          <w:sz w:val="16"/>
        </w:rPr>
        <w:t>Blühdorn</w:t>
      </w:r>
      <w:proofErr w:type="spellEnd"/>
      <w:r w:rsidRPr="00F80309">
        <w:rPr>
          <w:sz w:val="16"/>
        </w:rPr>
        <w:t xml:space="preserve"> identified “simulative eco-politics” as a key strategy by which liberal democracies reconcile an ever-heightened rhetoric of environmental crisis with their simultaneous defense of the core principles of consumer capitalism (</w:t>
      </w:r>
      <w:proofErr w:type="spellStart"/>
      <w:r w:rsidRPr="00F80309">
        <w:rPr>
          <w:sz w:val="16"/>
        </w:rPr>
        <w:t>Blühdorn</w:t>
      </w:r>
      <w:proofErr w:type="spellEnd"/>
      <w:r w:rsidRPr="00F80309">
        <w:rPr>
          <w:sz w:val="16"/>
        </w:rPr>
        <w:t xml:space="preserve">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w:t>
      </w:r>
      <w:proofErr w:type="gramStart"/>
      <w:r w:rsidRPr="00F80309">
        <w:rPr>
          <w:sz w:val="16"/>
        </w:rPr>
        <w:t>turbines</w:t>
      </w:r>
      <w:proofErr w:type="gramEnd"/>
      <w:r w:rsidRPr="00F80309">
        <w:rPr>
          <w:sz w:val="16"/>
        </w:rPr>
        <w:t xml:space="preserve"> or the building of new highways will in any way be qualitatively different from what </w:t>
      </w:r>
      <w:proofErr w:type="spellStart"/>
      <w:r w:rsidRPr="00F80309">
        <w:rPr>
          <w:sz w:val="16"/>
        </w:rPr>
        <w:t>Blühdorn</w:t>
      </w:r>
      <w:proofErr w:type="spellEnd"/>
      <w:r w:rsidRPr="00F80309">
        <w:rPr>
          <w:sz w:val="16"/>
        </w:rPr>
        <w:t xml:space="preserve"> pertinently described as sustaining “what is known to be unsustainable” (</w:t>
      </w:r>
      <w:proofErr w:type="spellStart"/>
      <w:r w:rsidRPr="00F80309">
        <w:rPr>
          <w:sz w:val="16"/>
        </w:rPr>
        <w:t>Blühdorn</w:t>
      </w:r>
      <w:proofErr w:type="spellEnd"/>
      <w:r w:rsidRPr="00F80309">
        <w:rPr>
          <w:sz w:val="16"/>
        </w:rPr>
        <w:t xml:space="preserve">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 xml:space="preserve">particular </w:t>
      </w:r>
      <w:proofErr w:type="gramStart"/>
      <w:r w:rsidRPr="00514455">
        <w:rPr>
          <w:rStyle w:val="StyleUnderline"/>
        </w:rPr>
        <w:t>with regard to</w:t>
      </w:r>
      <w:proofErr w:type="gramEnd"/>
      <w:r w:rsidRPr="00514455">
        <w:rPr>
          <w:rStyle w:val="StyleUnderline"/>
        </w:rPr>
        <w:t xml:space="preserve">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t>
      </w:r>
      <w:proofErr w:type="gramStart"/>
      <w:r w:rsidRPr="00F80309">
        <w:rPr>
          <w:sz w:val="16"/>
        </w:rPr>
        <w:t>with regard to</w:t>
      </w:r>
      <w:proofErr w:type="gramEnd"/>
      <w:r w:rsidRPr="00F80309">
        <w:rPr>
          <w:sz w:val="16"/>
        </w:rPr>
        <w:t xml:space="preserve">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proofErr w:type="spellStart"/>
      <w:r w:rsidRPr="00B01DDA">
        <w:rPr>
          <w:rStyle w:val="Emphasis"/>
          <w:highlight w:val="yellow"/>
        </w:rPr>
        <w:t>postmaterial</w:t>
      </w:r>
      <w:proofErr w:type="spellEnd"/>
      <w:r w:rsidRPr="00B01DDA">
        <w:rPr>
          <w:rStyle w:val="Emphasis"/>
          <w:highlight w:val="yellow"/>
        </w:rPr>
        <w:t xml:space="preserve">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w:t>
      </w:r>
      <w:proofErr w:type="spellStart"/>
      <w:r w:rsidRPr="00F80309">
        <w:rPr>
          <w:sz w:val="16"/>
        </w:rPr>
        <w:t>Quilley</w:t>
      </w:r>
      <w:proofErr w:type="spellEnd"/>
      <w:r w:rsidRPr="00F80309">
        <w:rPr>
          <w:sz w:val="16"/>
        </w:rPr>
        <w:t xml:space="preserve"> 2011, p. 77). As such, it is far from obvious what actions would </w:t>
      </w:r>
      <w:proofErr w:type="gramStart"/>
      <w:r w:rsidRPr="00F80309">
        <w:rPr>
          <w:sz w:val="16"/>
        </w:rPr>
        <w:t>actually take</w:t>
      </w:r>
      <w:proofErr w:type="gramEnd"/>
      <w:r w:rsidRPr="00F80309">
        <w:rPr>
          <w:sz w:val="16"/>
        </w:rPr>
        <w:t xml:space="preserv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w:t>
      </w:r>
      <w:proofErr w:type="spellStart"/>
      <w:r w:rsidRPr="00F80309">
        <w:rPr>
          <w:sz w:val="16"/>
        </w:rPr>
        <w:t>farreaching</w:t>
      </w:r>
      <w:proofErr w:type="spellEnd"/>
      <w:r w:rsidRPr="00F80309">
        <w:rPr>
          <w:sz w:val="16"/>
        </w:rPr>
        <w:t xml:space="preserve">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w:t>
      </w:r>
      <w:proofErr w:type="spellStart"/>
      <w:r w:rsidRPr="00F80309">
        <w:rPr>
          <w:sz w:val="16"/>
        </w:rPr>
        <w:t>Yacoumis</w:t>
      </w:r>
      <w:proofErr w:type="spellEnd"/>
      <w:r w:rsidRPr="00F80309">
        <w:rPr>
          <w:sz w:val="16"/>
        </w:rPr>
        <w:t xml:space="preserve">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w:t>
      </w:r>
      <w:proofErr w:type="spellStart"/>
      <w:r w:rsidRPr="009C4D15">
        <w:rPr>
          <w:rStyle w:val="StyleUnderline"/>
        </w:rPr>
        <w:t>proactionary</w:t>
      </w:r>
      <w:proofErr w:type="spellEnd"/>
      <w:r w:rsidRPr="009C4D15">
        <w:rPr>
          <w:rStyle w:val="StyleUnderline"/>
        </w:rPr>
        <w:t xml:space="preserve">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w:t>
      </w:r>
      <w:r w:rsidRPr="009C4D15">
        <w:rPr>
          <w:rStyle w:val="StyleUnderline"/>
        </w:rPr>
        <w:lastRenderedPageBreak/>
        <w:t>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w:t>
      </w:r>
      <w:proofErr w:type="gramStart"/>
      <w:r w:rsidRPr="00F80309">
        <w:rPr>
          <w:sz w:val="16"/>
        </w:rPr>
        <w:t>fairly straightforward</w:t>
      </w:r>
      <w:proofErr w:type="gramEnd"/>
      <w:r w:rsidRPr="00F80309">
        <w:rPr>
          <w:sz w:val="16"/>
        </w:rPr>
        <w:t xml:space="preserve">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proofErr w:type="gramStart"/>
      <w:r w:rsidRPr="00B01DDA">
        <w:rPr>
          <w:rStyle w:val="StyleUnderline"/>
          <w:highlight w:val="yellow"/>
        </w:rPr>
        <w:t>exchange</w:t>
      </w:r>
      <w:r w:rsidRPr="009C4D15">
        <w:rPr>
          <w:rStyle w:val="StyleUnderline"/>
        </w:rPr>
        <w:t xml:space="preserve"> in particular, does</w:t>
      </w:r>
      <w:proofErr w:type="gramEnd"/>
      <w:r w:rsidRPr="009C4D15">
        <w:rPr>
          <w:rStyle w:val="StyleUnderline"/>
        </w:rPr>
        <w:t xml:space="preserve">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w:t>
      </w:r>
      <w:proofErr w:type="gramStart"/>
      <w:r w:rsidRPr="00F80309">
        <w:rPr>
          <w:sz w:val="16"/>
        </w:rPr>
        <w:t>as long as</w:t>
      </w:r>
      <w:proofErr w:type="gramEnd"/>
      <w:r w:rsidRPr="00F80309">
        <w:rPr>
          <w:sz w:val="16"/>
        </w:rPr>
        <w:t xml:space="preserve">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t>
      </w:r>
      <w:proofErr w:type="spellStart"/>
      <w:r w:rsidRPr="00514455">
        <w:rPr>
          <w:sz w:val="16"/>
        </w:rPr>
        <w:t>Wellsian</w:t>
      </w:r>
      <w:proofErr w:type="spellEnd"/>
      <w:r w:rsidRPr="00514455">
        <w:rPr>
          <w:sz w:val="16"/>
        </w:rPr>
        <w:t xml:space="preserve"> borderless world (Pedersen 2015) that would allow everyone to live a life free from material want and political domination. On the other hand, much environmental discourse tends to rush ahead in the opposite direction and treat the c </w:t>
      </w:r>
      <w:proofErr w:type="spellStart"/>
      <w:r w:rsidRPr="00514455">
        <w:rPr>
          <w:sz w:val="16"/>
        </w:rPr>
        <w:t>limate</w:t>
      </w:r>
      <w:proofErr w:type="spellEnd"/>
      <w:r w:rsidRPr="00514455">
        <w:rPr>
          <w:sz w:val="16"/>
        </w:rPr>
        <w:t xml:space="preserv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w:t>
      </w:r>
      <w:proofErr w:type="spellStart"/>
      <w:r w:rsidRPr="00514455">
        <w:rPr>
          <w:sz w:val="16"/>
        </w:rPr>
        <w:t>astrobiological</w:t>
      </w:r>
      <w:proofErr w:type="spellEnd"/>
      <w:r w:rsidRPr="00514455">
        <w:rPr>
          <w:sz w:val="16"/>
        </w:rPr>
        <w:t xml:space="preserve"> perspective, it is easy to imagine how the atmospheric chemistry of a different planet would be more volatile and thus more vulnerable to the effects of industrial processes (Haqq-</w:t>
      </w:r>
      <w:proofErr w:type="spellStart"/>
      <w:r w:rsidRPr="00514455">
        <w:rPr>
          <w:sz w:val="16"/>
        </w:rPr>
        <w:t>Misra</w:t>
      </w:r>
      <w:proofErr w:type="spellEnd"/>
      <w:r w:rsidRPr="00514455">
        <w:rPr>
          <w:sz w:val="16"/>
        </w:rPr>
        <w:t xml:space="preserve">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577FC4E" w14:textId="5BA81884" w:rsidR="00E42E4C" w:rsidRDefault="001550E6" w:rsidP="001550E6">
      <w:pPr>
        <w:pStyle w:val="Heading2"/>
      </w:pPr>
      <w:r>
        <w:lastRenderedPageBreak/>
        <w:t xml:space="preserve">Dependency Trap </w:t>
      </w:r>
    </w:p>
    <w:p w14:paraId="5AC17045" w14:textId="23E7234C" w:rsidR="001550E6" w:rsidRDefault="001550E6" w:rsidP="001550E6">
      <w:pPr>
        <w:pStyle w:val="Heading2"/>
      </w:pPr>
      <w:r>
        <w:lastRenderedPageBreak/>
        <w:t xml:space="preserve">Topicality </w:t>
      </w:r>
    </w:p>
    <w:p w14:paraId="7541D4FA" w14:textId="73213DD2" w:rsidR="001550E6" w:rsidRPr="001550E6" w:rsidRDefault="001550E6" w:rsidP="001550E6">
      <w:pPr>
        <w:pStyle w:val="Heading3"/>
      </w:pPr>
      <w:r>
        <w:lastRenderedPageBreak/>
        <w:t>2ac—AT: T Business Practices</w:t>
      </w:r>
    </w:p>
    <w:p w14:paraId="2F305493" w14:textId="77777777" w:rsidR="001550E6" w:rsidRPr="00C00601" w:rsidRDefault="001550E6" w:rsidP="001550E6">
      <w:pPr>
        <w:pStyle w:val="Heading4"/>
        <w:numPr>
          <w:ilvl w:val="0"/>
          <w:numId w:val="19"/>
        </w:numPr>
        <w:tabs>
          <w:tab w:val="num" w:pos="360"/>
        </w:tabs>
        <w:ind w:left="0" w:firstLine="0"/>
        <w:rPr>
          <w:rFonts w:cs="Arial"/>
        </w:rPr>
      </w:pPr>
      <w:r w:rsidRPr="00C00601">
        <w:rPr>
          <w:rFonts w:cs="Arial"/>
        </w:rPr>
        <w:t xml:space="preserve">C/I – prohibitions can be categorical or limited. </w:t>
      </w:r>
    </w:p>
    <w:p w14:paraId="6C294612" w14:textId="77777777" w:rsidR="001550E6" w:rsidRPr="00C00601" w:rsidRDefault="001550E6" w:rsidP="001550E6">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w:t>
      </w:r>
    </w:p>
    <w:p w14:paraId="06720300" w14:textId="77777777" w:rsidR="001550E6" w:rsidRPr="00C00601" w:rsidRDefault="001550E6" w:rsidP="001550E6">
      <w:pPr>
        <w:rPr>
          <w:sz w:val="16"/>
        </w:rPr>
      </w:pPr>
      <w:r w:rsidRPr="00C00601">
        <w:rPr>
          <w:sz w:val="16"/>
        </w:rPr>
        <w:t xml:space="preserve">Notably, </w:t>
      </w:r>
      <w:proofErr w:type="gramStart"/>
      <w:r w:rsidRPr="00C00601">
        <w:rPr>
          <w:sz w:val="16"/>
        </w:rPr>
        <w:t>state</w:t>
      </w:r>
      <w:proofErr w:type="gramEnd"/>
      <w:r w:rsidRPr="00C00601">
        <w:rPr>
          <w:sz w:val="16"/>
        </w:rPr>
        <w:t xml:space="preserve"> and </w:t>
      </w:r>
      <w:r w:rsidRPr="00B01DDA">
        <w:rPr>
          <w:rStyle w:val="StyleUnderline"/>
          <w:highlight w:val="yellow"/>
        </w:rPr>
        <w:t>federal governments</w:t>
      </w:r>
      <w:r w:rsidRPr="00C00601">
        <w:rPr>
          <w:sz w:val="16"/>
        </w:rPr>
        <w:t xml:space="preserve"> have </w:t>
      </w:r>
      <w:r w:rsidRPr="00B01DDA">
        <w:rPr>
          <w:rStyle w:val="StyleUnderline"/>
          <w:highlight w:val="yellow"/>
        </w:rPr>
        <w:t>issued</w:t>
      </w:r>
      <w:r w:rsidRPr="00C00601">
        <w:rPr>
          <w:sz w:val="16"/>
        </w:rPr>
        <w:t xml:space="preserve"> line-of-business </w:t>
      </w:r>
      <w:r w:rsidRPr="00B01DDA">
        <w:rPr>
          <w:rStyle w:val="StyleUnderline"/>
          <w:highlight w:val="yellow"/>
        </w:rPr>
        <w:t>restrictions through</w:t>
      </w:r>
      <w:r w:rsidRPr="00C00601">
        <w:rPr>
          <w:sz w:val="16"/>
        </w:rPr>
        <w:t xml:space="preserve"> a variety of legal tools: corporate charters, regulatory regimes, and </w:t>
      </w:r>
      <w:r w:rsidRPr="00B01DDA">
        <w:rPr>
          <w:rStyle w:val="Emphasis"/>
          <w:highlight w:val="yellow"/>
        </w:rPr>
        <w:t>antitrust law</w:t>
      </w:r>
      <w:r w:rsidRPr="00C00601">
        <w:rPr>
          <w:sz w:val="16"/>
        </w:rPr>
        <w:t xml:space="preserve">.227 In some cases, </w:t>
      </w:r>
      <w:r w:rsidRPr="00B01DDA">
        <w:rPr>
          <w:rStyle w:val="StyleUnderline"/>
          <w:highlight w:val="yellow"/>
        </w:rPr>
        <w:t xml:space="preserve">these limits </w:t>
      </w:r>
      <w:r w:rsidRPr="00B01DDA">
        <w:rPr>
          <w:rStyle w:val="Emphasis"/>
          <w:highlight w:val="yellow"/>
        </w:rPr>
        <w:t>prohibited firms</w:t>
      </w:r>
      <w:r w:rsidRPr="00B01DDA">
        <w:rPr>
          <w:sz w:val="16"/>
          <w:highlight w:val="yellow"/>
        </w:rPr>
        <w:t xml:space="preserve"> </w:t>
      </w:r>
      <w:r w:rsidRPr="00B01DDA">
        <w:rPr>
          <w:rStyle w:val="StyleUnderline"/>
          <w:highlight w:val="yellow"/>
        </w:rPr>
        <w:t>from expanding into a</w:t>
      </w:r>
      <w:r w:rsidRPr="00C00601">
        <w:rPr>
          <w:rStyle w:val="StyleUnderline"/>
        </w:rPr>
        <w:t xml:space="preserve">ny distinct </w:t>
      </w:r>
      <w:r w:rsidRPr="00B01DDA">
        <w:rPr>
          <w:rStyle w:val="StyleUnderline"/>
          <w:highlight w:val="yellow"/>
        </w:rPr>
        <w:t>market</w:t>
      </w:r>
      <w:r w:rsidRPr="00C00601">
        <w:rPr>
          <w:rStyle w:val="StyleUnderline"/>
        </w:rPr>
        <w:t>; in others, they prohibited firms from entering only adjacent markets</w:t>
      </w:r>
      <w:r w:rsidRPr="00C00601">
        <w:rPr>
          <w:sz w:val="16"/>
        </w:rPr>
        <w:t xml:space="preserve">—namely, those markets that involve a successive stage of production or distribution. A </w:t>
      </w:r>
      <w:r w:rsidRPr="00B01DDA">
        <w:rPr>
          <w:rStyle w:val="Emphasis"/>
          <w:highlight w:val="yellow"/>
        </w:rPr>
        <w:t>categorical prohibition</w:t>
      </w:r>
      <w:r w:rsidRPr="00B01DDA">
        <w:rPr>
          <w:sz w:val="16"/>
          <w:highlight w:val="yellow"/>
        </w:rPr>
        <w:t xml:space="preserve"> </w:t>
      </w:r>
      <w:r w:rsidRPr="00B01DDA">
        <w:rPr>
          <w:rStyle w:val="StyleUnderline"/>
          <w:highlight w:val="yellow"/>
        </w:rPr>
        <w:t>would</w:t>
      </w:r>
      <w:r w:rsidRPr="00C00601">
        <w:rPr>
          <w:sz w:val="16"/>
        </w:rPr>
        <w:t xml:space="preserve">, for example, </w:t>
      </w:r>
      <w:r w:rsidRPr="00B01DDA">
        <w:rPr>
          <w:rStyle w:val="StyleUnderline"/>
          <w:highlight w:val="yellow"/>
        </w:rPr>
        <w:t>ban a</w:t>
      </w:r>
      <w:r w:rsidRPr="00C00601">
        <w:rPr>
          <w:rStyle w:val="StyleUnderline"/>
        </w:rPr>
        <w:t xml:space="preserve"> movie </w:t>
      </w:r>
      <w:r w:rsidRPr="00B01DDA">
        <w:rPr>
          <w:rStyle w:val="StyleUnderline"/>
          <w:highlight w:val="yellow"/>
        </w:rPr>
        <w:t xml:space="preserve">distributor from entering any </w:t>
      </w:r>
      <w:proofErr w:type="spellStart"/>
      <w:r w:rsidRPr="00B01DDA">
        <w:rPr>
          <w:rStyle w:val="StyleUnderline"/>
          <w:highlight w:val="yellow"/>
        </w:rPr>
        <w:t>nondistributor</w:t>
      </w:r>
      <w:proofErr w:type="spellEnd"/>
      <w:r w:rsidRPr="00B01DDA">
        <w:rPr>
          <w:rStyle w:val="StyleUnderline"/>
          <w:highlight w:val="yellow"/>
        </w:rPr>
        <w:t xml:space="preserve"> market, whereas a</w:t>
      </w:r>
      <w:r w:rsidRPr="00B01DDA">
        <w:rPr>
          <w:sz w:val="16"/>
          <w:highlight w:val="yellow"/>
        </w:rPr>
        <w:t xml:space="preserve"> </w:t>
      </w:r>
      <w:r w:rsidRPr="00B01DDA">
        <w:rPr>
          <w:rStyle w:val="Emphasis"/>
          <w:highlight w:val="yellow"/>
        </w:rPr>
        <w:t>ban on integration</w:t>
      </w:r>
      <w:r w:rsidRPr="00B01DDA">
        <w:rPr>
          <w:sz w:val="16"/>
          <w:highlight w:val="yellow"/>
        </w:rPr>
        <w:t xml:space="preserve"> </w:t>
      </w:r>
      <w:r w:rsidRPr="00B01DDA">
        <w:rPr>
          <w:rStyle w:val="StyleUnderline"/>
          <w:highlight w:val="yellow"/>
        </w:rPr>
        <w:t>would prohibit it from entering only the</w:t>
      </w:r>
      <w:r w:rsidRPr="00C00601">
        <w:rPr>
          <w:sz w:val="16"/>
        </w:rPr>
        <w:t xml:space="preserve"> </w:t>
      </w:r>
      <w:r w:rsidRPr="00B01DDA">
        <w:rPr>
          <w:rStyle w:val="StyleUnderline"/>
          <w:highlight w:val="yellow"/>
        </w:rPr>
        <w:t>movie-production market</w:t>
      </w:r>
      <w:r w:rsidRPr="00C00601">
        <w:rPr>
          <w:sz w:val="16"/>
        </w:rPr>
        <w:t xml:space="preserve"> or the movie-theater market. Since this Article examines the dual role </w:t>
      </w:r>
      <w:proofErr w:type="gramStart"/>
      <w:r w:rsidRPr="00C00601">
        <w:rPr>
          <w:sz w:val="16"/>
        </w:rPr>
        <w:t>that digital platforms</w:t>
      </w:r>
      <w:proofErr w:type="gramEnd"/>
      <w:r w:rsidRPr="00C00601">
        <w:rPr>
          <w:sz w:val="16"/>
        </w:rPr>
        <w:t xml:space="preserve"> play—as both marketplace operators and merchants in the marketplace—this Part primarily focuses on limits on entry into adjacent markets</w:t>
      </w:r>
    </w:p>
    <w:p w14:paraId="5EE9BE30" w14:textId="77777777" w:rsidR="001550E6" w:rsidRPr="00C00601" w:rsidRDefault="001550E6" w:rsidP="001550E6">
      <w:pPr>
        <w:pStyle w:val="Heading4"/>
        <w:numPr>
          <w:ilvl w:val="0"/>
          <w:numId w:val="19"/>
        </w:numPr>
        <w:tabs>
          <w:tab w:val="num" w:pos="360"/>
        </w:tabs>
        <w:ind w:left="0" w:firstLine="0"/>
        <w:rPr>
          <w:rFonts w:cs="Arial"/>
        </w:rPr>
      </w:pPr>
      <w:r w:rsidRPr="00C00601">
        <w:rPr>
          <w:rFonts w:cs="Arial"/>
        </w:rPr>
        <w:t xml:space="preserve">Division between per-se and rule of reason is arbitrary – per se refers to practices that are unreasonable per se. Court holdings establish per se restrictions are merely intrinsically unreasonable, as opposed to extrinsically so. Arbitrary </w:t>
      </w:r>
      <w:proofErr w:type="spellStart"/>
      <w:r w:rsidRPr="00C00601">
        <w:rPr>
          <w:rFonts w:cs="Arial"/>
        </w:rPr>
        <w:t>interps</w:t>
      </w:r>
      <w:proofErr w:type="spellEnd"/>
      <w:r w:rsidRPr="00C00601">
        <w:rPr>
          <w:rFonts w:cs="Arial"/>
        </w:rPr>
        <w:t xml:space="preserve"> move the goal post and are unfair; if limits are all that matter then counter </w:t>
      </w:r>
      <w:proofErr w:type="spellStart"/>
      <w:r w:rsidRPr="00C00601">
        <w:rPr>
          <w:rFonts w:cs="Arial"/>
        </w:rPr>
        <w:t>interp</w:t>
      </w:r>
      <w:proofErr w:type="spellEnd"/>
      <w:r w:rsidRPr="00C00601">
        <w:rPr>
          <w:rFonts w:cs="Arial"/>
        </w:rPr>
        <w:t xml:space="preserve"> only our </w:t>
      </w:r>
      <w:proofErr w:type="spellStart"/>
      <w:r w:rsidRPr="00C00601">
        <w:rPr>
          <w:rFonts w:cs="Arial"/>
        </w:rPr>
        <w:t>aff</w:t>
      </w:r>
      <w:proofErr w:type="spellEnd"/>
      <w:r w:rsidRPr="00C00601">
        <w:rPr>
          <w:rFonts w:cs="Arial"/>
        </w:rPr>
        <w:t xml:space="preserve"> is topical.   </w:t>
      </w:r>
    </w:p>
    <w:p w14:paraId="48321134" w14:textId="77777777" w:rsidR="001550E6" w:rsidRPr="00C00601" w:rsidRDefault="001550E6" w:rsidP="001550E6">
      <w:r w:rsidRPr="00C00601">
        <w:t xml:space="preserve">Lee </w:t>
      </w:r>
      <w:proofErr w:type="gramStart"/>
      <w:r w:rsidRPr="00C00601">
        <w:rPr>
          <w:rStyle w:val="Style13ptBold"/>
        </w:rPr>
        <w:t>LOEVINGER</w:t>
      </w:r>
      <w:r w:rsidRPr="00C00601">
        <w:t>,  Assistant</w:t>
      </w:r>
      <w:proofErr w:type="gramEnd"/>
      <w:r w:rsidRPr="00C00601">
        <w:t xml:space="preserve"> Attorney General in charge of the Antitrust Division U. S. Department of Justice , </w:t>
      </w:r>
      <w:r w:rsidRPr="00C00601">
        <w:rPr>
          <w:rStyle w:val="Style13ptBold"/>
        </w:rPr>
        <w:t>’61</w:t>
      </w:r>
      <w:r w:rsidRPr="00C00601">
        <w:t>, “THE RULE OF REASON IN ANTITRUST LAW” DOJ. Prepared for Delivery Before the AMERICAN BAR ASSOCIATION SECTION OF ANTITRUST LAW https://www.justice.gov/atr/speech/file/1237731/download</w:t>
      </w:r>
    </w:p>
    <w:p w14:paraId="43CAC298" w14:textId="77777777" w:rsidR="001550E6" w:rsidRPr="00C00601" w:rsidRDefault="001550E6" w:rsidP="001550E6">
      <w:r w:rsidRPr="00C00601">
        <w:t xml:space="preserve">In this opinion, </w:t>
      </w:r>
      <w:r w:rsidRPr="00C00601">
        <w:rPr>
          <w:rStyle w:val="StyleUnderline"/>
        </w:rPr>
        <w:t>the Court stated that the antitrust law embraced acts which</w:t>
      </w:r>
      <w:r w:rsidRPr="00C00601">
        <w:t xml:space="preserve">, because of their inherent nature, effect or purpose, restrained </w:t>
      </w:r>
      <w:proofErr w:type="gramStart"/>
      <w:r w:rsidRPr="00C00601">
        <w:t>trade</w:t>
      </w:r>
      <w:proofErr w:type="gramEnd"/>
      <w:r w:rsidRPr="00C00601">
        <w:t xml:space="preserve"> or restricted competition. It said that the statute did not forbid normal and usual contracts to further trade by resorting to all normal business methods. </w:t>
      </w:r>
      <w:r w:rsidRPr="00C00601">
        <w:rPr>
          <w:rStyle w:val="StyleUnderline"/>
        </w:rPr>
        <w:t xml:space="preserve">The </w:t>
      </w:r>
      <w:r w:rsidRPr="00B01DDA">
        <w:rPr>
          <w:rStyle w:val="StyleUnderline"/>
          <w:highlight w:val="yellow"/>
        </w:rPr>
        <w:t>Court said</w:t>
      </w:r>
      <w:r w:rsidRPr="00B01DDA">
        <w:rPr>
          <w:highlight w:val="yellow"/>
        </w:rPr>
        <w:t xml:space="preserve"> </w:t>
      </w:r>
      <w:r w:rsidRPr="00B01DDA">
        <w:rPr>
          <w:rStyle w:val="StyleUnderline"/>
          <w:highlight w:val="yellow"/>
        </w:rPr>
        <w:t>that the rule of reason was</w:t>
      </w:r>
      <w:r w:rsidRPr="00C00601">
        <w:t xml:space="preserve"> not that acts which the statute prohibited could be removed from its prohibitions by a shoving that they were reasonable, but </w:t>
      </w:r>
      <w:r w:rsidRPr="00C00601">
        <w:rPr>
          <w:rStyle w:val="StyleUnderline"/>
        </w:rPr>
        <w:t xml:space="preserve">that the </w:t>
      </w:r>
      <w:r w:rsidRPr="00B01DDA">
        <w:rPr>
          <w:rStyle w:val="StyleUnderline"/>
          <w:highlight w:val="yellow"/>
        </w:rPr>
        <w:t>duty to interpret</w:t>
      </w:r>
      <w:r w:rsidRPr="00C00601">
        <w:rPr>
          <w:rStyle w:val="StyleUnderline"/>
        </w:rPr>
        <w:t xml:space="preserve"> the term </w:t>
      </w:r>
      <w:r w:rsidRPr="00B01DDA">
        <w:rPr>
          <w:rStyle w:val="StyleUnderline"/>
          <w:highlight w:val="yellow"/>
        </w:rPr>
        <w:t xml:space="preserve">restraint of trade required a </w:t>
      </w:r>
      <w:r w:rsidRPr="00B01DDA">
        <w:rPr>
          <w:rStyle w:val="Emphasis"/>
          <w:highlight w:val="yellow"/>
        </w:rPr>
        <w:t>reasonable meaning</w:t>
      </w:r>
      <w:r w:rsidRPr="00C00601">
        <w:rPr>
          <w:rStyle w:val="StyleUnderline"/>
        </w:rPr>
        <w:t xml:space="preserve"> which would not destroy the individual right to contract</w:t>
      </w:r>
      <w:r w:rsidRPr="00C00601">
        <w:t xml:space="preserve"> and </w:t>
      </w:r>
      <w:proofErr w:type="gramStart"/>
      <w:r w:rsidRPr="00C00601">
        <w:t>carry on</w:t>
      </w:r>
      <w:proofErr w:type="gramEnd"/>
      <w:r w:rsidRPr="00C00601">
        <w:t xml:space="preserve"> trade.</w:t>
      </w:r>
    </w:p>
    <w:p w14:paraId="54981EBA" w14:textId="77777777" w:rsidR="001550E6" w:rsidRPr="00C00601" w:rsidRDefault="001550E6" w:rsidP="001550E6">
      <w:r w:rsidRPr="00C00601">
        <w:t xml:space="preserve">As might be expected, </w:t>
      </w:r>
      <w:r w:rsidRPr="00C00601">
        <w:rPr>
          <w:rStyle w:val="StyleUnderline"/>
        </w:rPr>
        <w:t>the promulgation of this rule of reason resulted in an attempt by defendants to justify every restrictive combination</w:t>
      </w:r>
      <w:r w:rsidRPr="00C00601">
        <w:t xml:space="preserve"> that was attacked on the grounds that, in the light of all the economic facts and conditions, the </w:t>
      </w:r>
      <w:proofErr w:type="gramStart"/>
      <w:r w:rsidRPr="00C00601">
        <w:t>particular practice</w:t>
      </w:r>
      <w:proofErr w:type="gramEnd"/>
      <w:r w:rsidRPr="00C00601">
        <w:t xml:space="preserve"> assailed is reasonable. </w:t>
      </w:r>
      <w:r w:rsidRPr="00C00601">
        <w:rPr>
          <w:rStyle w:val="StyleUnderline"/>
        </w:rPr>
        <w:t xml:space="preserve">The </w:t>
      </w:r>
      <w:r w:rsidRPr="00B01DDA">
        <w:rPr>
          <w:rStyle w:val="StyleUnderline"/>
          <w:highlight w:val="yellow"/>
        </w:rPr>
        <w:t>courts ha</w:t>
      </w:r>
      <w:r w:rsidRPr="00C00601">
        <w:rPr>
          <w:rStyle w:val="StyleUnderline"/>
        </w:rPr>
        <w:t xml:space="preserve">ve </w:t>
      </w:r>
      <w:r w:rsidRPr="00B01DDA">
        <w:rPr>
          <w:rStyle w:val="StyleUnderline"/>
          <w:highlight w:val="yellow"/>
        </w:rPr>
        <w:t>responded</w:t>
      </w:r>
      <w:r w:rsidRPr="00C00601">
        <w:rPr>
          <w:rStyle w:val="StyleUnderline"/>
        </w:rPr>
        <w:t xml:space="preserve"> to this </w:t>
      </w:r>
      <w:r w:rsidRPr="00B01DDA">
        <w:rPr>
          <w:rStyle w:val="StyleUnderline"/>
          <w:highlight w:val="yellow"/>
        </w:rPr>
        <w:t>by developing a doctrine</w:t>
      </w:r>
      <w:r w:rsidRPr="00C00601">
        <w:rPr>
          <w:rStyle w:val="StyleUnderline"/>
        </w:rPr>
        <w:t xml:space="preserve"> of so-</w:t>
      </w:r>
      <w:r w:rsidRPr="00B01DDA">
        <w:rPr>
          <w:rStyle w:val="StyleUnderline"/>
          <w:highlight w:val="yellow"/>
        </w:rPr>
        <w:t>called "</w:t>
      </w:r>
      <w:r w:rsidRPr="00B01DDA">
        <w:rPr>
          <w:rStyle w:val="Emphasis"/>
          <w:highlight w:val="yellow"/>
        </w:rPr>
        <w:t>per se</w:t>
      </w:r>
      <w:r w:rsidRPr="00B01DDA">
        <w:rPr>
          <w:rStyle w:val="StyleUnderline"/>
          <w:highlight w:val="yellow"/>
        </w:rPr>
        <w:t>" violations</w:t>
      </w:r>
      <w:r w:rsidRPr="00C00601">
        <w:rPr>
          <w:rStyle w:val="StyleUnderline"/>
        </w:rPr>
        <w:t xml:space="preserve"> which are held to be prohibited by the antitrust laws regardless of any asserted justification or alleged reasonableness</w:t>
      </w:r>
      <w:r w:rsidRPr="00C00601">
        <w:t xml:space="preserve">. Such category of violations </w:t>
      </w:r>
      <w:proofErr w:type="gramStart"/>
      <w:r w:rsidRPr="00C00601">
        <w:t>are</w:t>
      </w:r>
      <w:proofErr w:type="gramEnd"/>
      <w:r w:rsidRPr="00C00601">
        <w:t xml:space="preserve"> sometimes referred to as "unlawful per se" 8/ and it is sometimes said that such acts are illegal per se regardless of their reasonableness. 9/ However </w:t>
      </w:r>
      <w:r w:rsidRPr="00B01DDA">
        <w:rPr>
          <w:rStyle w:val="Emphasis"/>
          <w:highlight w:val="yellow"/>
        </w:rPr>
        <w:t>such a view suggests an arbitrary holding</w:t>
      </w:r>
      <w:r w:rsidRPr="00C00601">
        <w:t xml:space="preserve"> which, in my opinion, is not justified by an analysis of the cases themselves. Rather, I think </w:t>
      </w:r>
      <w:r w:rsidRPr="00C00601">
        <w:rPr>
          <w:rStyle w:val="StyleUnderline"/>
        </w:rPr>
        <w:t xml:space="preserve">the </w:t>
      </w:r>
      <w:r w:rsidRPr="00B01DDA">
        <w:rPr>
          <w:rStyle w:val="StyleUnderline"/>
          <w:highlight w:val="yellow"/>
        </w:rPr>
        <w:t>correct analysis is indicated by</w:t>
      </w:r>
      <w:r w:rsidRPr="00C00601">
        <w:rPr>
          <w:rStyle w:val="StyleUnderline"/>
        </w:rPr>
        <w:t xml:space="preserve"> the statement of </w:t>
      </w:r>
      <w:r w:rsidRPr="00B01DDA">
        <w:rPr>
          <w:rStyle w:val="StyleUnderline"/>
          <w:highlight w:val="yellow"/>
        </w:rPr>
        <w:t>the Court in the Socony-Vacuum case that "Agreements</w:t>
      </w:r>
      <w:r w:rsidRPr="00C00601">
        <w:rPr>
          <w:rStyle w:val="StyleUnderline"/>
        </w:rPr>
        <w:t xml:space="preserve"> for price maintenance...</w:t>
      </w:r>
      <w:r w:rsidRPr="00B01DDA">
        <w:rPr>
          <w:rStyle w:val="StyleUnderline"/>
          <w:highlight w:val="yellow"/>
        </w:rPr>
        <w:t>are</w:t>
      </w:r>
      <w:r w:rsidRPr="00C00601">
        <w:rPr>
          <w:rStyle w:val="StyleUnderline"/>
        </w:rPr>
        <w:t>,</w:t>
      </w:r>
      <w:r w:rsidRPr="00C00601">
        <w:t xml:space="preserve"> without more, unreasonable restraints within the meaning of the Sherman Act because they eliminate competition *** "10/ and by the statement in certain later cases </w:t>
      </w:r>
      <w:r w:rsidRPr="00C00601">
        <w:lastRenderedPageBreak/>
        <w:t>that tie-in agreements and similar arrangements are "</w:t>
      </w:r>
      <w:r w:rsidRPr="00B01DDA">
        <w:rPr>
          <w:rStyle w:val="Emphasis"/>
          <w:highlight w:val="yellow"/>
        </w:rPr>
        <w:t>unreasonable per se</w:t>
      </w:r>
      <w:r w:rsidRPr="00C00601">
        <w:t xml:space="preserve">" 11/. This view seems to be that which the Court itself is now taking as indicated by the statement </w:t>
      </w:r>
      <w:r w:rsidRPr="00C00601">
        <w:rPr>
          <w:rStyle w:val="StyleUnderline"/>
        </w:rPr>
        <w:t>in the Northern Pacific decision that "</w:t>
      </w:r>
      <w:r w:rsidRPr="00B01DDA">
        <w:rPr>
          <w:rStyle w:val="StyleUnderline"/>
          <w:highlight w:val="yellow"/>
        </w:rPr>
        <w:t>There are</w:t>
      </w:r>
      <w:r w:rsidRPr="00C00601">
        <w:rPr>
          <w:rStyle w:val="StyleUnderline"/>
        </w:rPr>
        <w:t xml:space="preserve"> </w:t>
      </w:r>
      <w:r w:rsidRPr="00B01DDA">
        <w:rPr>
          <w:rStyle w:val="StyleUnderline"/>
          <w:highlight w:val="yellow"/>
        </w:rPr>
        <w:t>certain</w:t>
      </w:r>
      <w:r w:rsidRPr="00C00601">
        <w:rPr>
          <w:rStyle w:val="StyleUnderline"/>
        </w:rPr>
        <w:t xml:space="preserve"> agreements or </w:t>
      </w:r>
      <w:r w:rsidRPr="00B01DDA">
        <w:rPr>
          <w:rStyle w:val="StyleUnderline"/>
          <w:highlight w:val="yellow"/>
        </w:rPr>
        <w:t>practices which</w:t>
      </w:r>
      <w:r w:rsidRPr="00C00601">
        <w:t xml:space="preserve"> because of their pernicious effect on competition and </w:t>
      </w:r>
      <w:r w:rsidRPr="00B01DDA">
        <w:rPr>
          <w:rStyle w:val="StyleUnderline"/>
          <w:highlight w:val="yellow"/>
        </w:rPr>
        <w:t>lack</w:t>
      </w:r>
      <w:r w:rsidRPr="00C00601">
        <w:rPr>
          <w:rStyle w:val="StyleUnderline"/>
        </w:rPr>
        <w:t xml:space="preserve"> of </w:t>
      </w:r>
      <w:r w:rsidRPr="00B01DDA">
        <w:rPr>
          <w:rStyle w:val="StyleUnderline"/>
          <w:highlight w:val="yellow"/>
        </w:rPr>
        <w:t>any redeeming virtue</w:t>
      </w:r>
      <w:r w:rsidRPr="00C00601">
        <w:rPr>
          <w:rStyle w:val="StyleUnderline"/>
        </w:rPr>
        <w:t xml:space="preserve"> are </w:t>
      </w:r>
      <w:proofErr w:type="spellStart"/>
      <w:r w:rsidRPr="00C00601">
        <w:rPr>
          <w:rStyle w:val="StyleUnderline"/>
        </w:rPr>
        <w:t>conslusively</w:t>
      </w:r>
      <w:proofErr w:type="spellEnd"/>
      <w:r w:rsidRPr="00C00601">
        <w:rPr>
          <w:rStyle w:val="StyleUnderline"/>
        </w:rPr>
        <w:t xml:space="preserve"> pres</w:t>
      </w:r>
      <w:r w:rsidRPr="00B01DDA">
        <w:rPr>
          <w:rStyle w:val="StyleUnderline"/>
          <w:highlight w:val="yellow"/>
        </w:rPr>
        <w:t>umed to be unreasonable</w:t>
      </w:r>
      <w:r w:rsidRPr="00C00601">
        <w:rPr>
          <w:rStyle w:val="StyleUnderline"/>
        </w:rPr>
        <w:t xml:space="preserve"> and, therefore, illegal without elaborate inquiry</w:t>
      </w:r>
      <w:r w:rsidRPr="00C00601">
        <w:t xml:space="preserve"> as to the precise harm they have caused or the business excuse for their use." 12 In the opt phrase of a recent decision, </w:t>
      </w:r>
      <w:r w:rsidRPr="00B01DDA">
        <w:rPr>
          <w:rStyle w:val="StyleUnderline"/>
          <w:highlight w:val="yellow"/>
        </w:rPr>
        <w:t>such practices are "intrinsically unreasonable</w:t>
      </w:r>
      <w:r w:rsidRPr="00C00601">
        <w:t xml:space="preserve">". 13/ </w:t>
      </w:r>
    </w:p>
    <w:p w14:paraId="6ADFB9C8" w14:textId="77777777" w:rsidR="001550E6" w:rsidRPr="00C00601" w:rsidRDefault="001550E6" w:rsidP="001550E6">
      <w:r w:rsidRPr="00C00601">
        <w:t xml:space="preserve">In this view, </w:t>
      </w:r>
      <w:r w:rsidRPr="00C00601">
        <w:rPr>
          <w:rStyle w:val="StyleUnderline"/>
        </w:rPr>
        <w:t xml:space="preserve">the </w:t>
      </w:r>
      <w:r w:rsidRPr="00B01DDA">
        <w:rPr>
          <w:rStyle w:val="StyleUnderline"/>
          <w:highlight w:val="yellow"/>
        </w:rPr>
        <w:t>distinction to be made between</w:t>
      </w:r>
      <w:r w:rsidRPr="00C00601">
        <w:rPr>
          <w:rStyle w:val="StyleUnderline"/>
        </w:rPr>
        <w:t xml:space="preserve"> the </w:t>
      </w:r>
      <w:r w:rsidRPr="00B01DDA">
        <w:rPr>
          <w:rStyle w:val="StyleUnderline"/>
          <w:highlight w:val="yellow"/>
        </w:rPr>
        <w:t xml:space="preserve">categories of acts which are </w:t>
      </w:r>
      <w:r w:rsidRPr="00B01DDA">
        <w:rPr>
          <w:rStyle w:val="Emphasis"/>
          <w:highlight w:val="yellow"/>
        </w:rPr>
        <w:t>prohibited</w:t>
      </w:r>
      <w:r w:rsidRPr="00C00601">
        <w:rPr>
          <w:rStyle w:val="StyleUnderline"/>
        </w:rPr>
        <w:t xml:space="preserve"> by the antitrust laws </w:t>
      </w:r>
      <w:r w:rsidRPr="00B01DDA">
        <w:rPr>
          <w:rStyle w:val="StyleUnderline"/>
          <w:highlight w:val="yellow"/>
        </w:rPr>
        <w:t xml:space="preserve">is between those which are </w:t>
      </w:r>
      <w:r w:rsidRPr="00B01DDA">
        <w:rPr>
          <w:rStyle w:val="Emphasis"/>
          <w:highlight w:val="yellow"/>
        </w:rPr>
        <w:t>intrinsically</w:t>
      </w:r>
      <w:r w:rsidRPr="00B01DDA">
        <w:rPr>
          <w:rStyle w:val="StyleUnderline"/>
          <w:highlight w:val="yellow"/>
        </w:rPr>
        <w:t xml:space="preserve"> and</w:t>
      </w:r>
      <w:r w:rsidRPr="00C00601">
        <w:t xml:space="preserve"> those which are </w:t>
      </w:r>
      <w:r w:rsidRPr="00B01DDA">
        <w:rPr>
          <w:rStyle w:val="Emphasis"/>
          <w:highlight w:val="yellow"/>
        </w:rPr>
        <w:t>extrinsically</w:t>
      </w:r>
      <w:r w:rsidRPr="00B01DDA">
        <w:rPr>
          <w:rStyle w:val="StyleUnderline"/>
          <w:highlight w:val="yellow"/>
        </w:rPr>
        <w:t xml:space="preserve"> unreasonable</w:t>
      </w:r>
      <w:r w:rsidRPr="00C00601">
        <w:t xml:space="preserve">. Acts which are intrinsically unreasonable violate the antitrust laws because their inherent character is so restrictive of competition that the courts will not undertake an elaborate economic inquiry into their purposes, </w:t>
      </w:r>
      <w:proofErr w:type="gramStart"/>
      <w:r w:rsidRPr="00C00601">
        <w:t>tendencies</w:t>
      </w:r>
      <w:proofErr w:type="gramEnd"/>
      <w:r w:rsidRPr="00C00601">
        <w:t xml:space="preserve"> or effects, or into the circumstances giving rise to their adoption and use. </w:t>
      </w:r>
    </w:p>
    <w:p w14:paraId="255C460C" w14:textId="2A216772" w:rsidR="00A60639" w:rsidRDefault="00A60639" w:rsidP="00A60639">
      <w:pPr>
        <w:pStyle w:val="Heading2"/>
      </w:pPr>
      <w:proofErr w:type="spellStart"/>
      <w:r>
        <w:lastRenderedPageBreak/>
        <w:t>Kritik</w:t>
      </w:r>
      <w:proofErr w:type="spellEnd"/>
    </w:p>
    <w:p w14:paraId="5E8A3EAE" w14:textId="518720B0" w:rsidR="00A60639" w:rsidRPr="00A60639" w:rsidRDefault="00A60639" w:rsidP="00A60639">
      <w:pPr>
        <w:pStyle w:val="Heading3"/>
      </w:pPr>
      <w:r>
        <w:lastRenderedPageBreak/>
        <w:t xml:space="preserve">2ac—AT: </w:t>
      </w:r>
      <w:r w:rsidR="00165B34">
        <w:t>K</w:t>
      </w:r>
    </w:p>
    <w:p w14:paraId="7159809B" w14:textId="05799BD7" w:rsidR="00A60639" w:rsidRPr="00DA4986" w:rsidRDefault="00A60639" w:rsidP="00A60639">
      <w:pPr>
        <w:pStyle w:val="Heading4"/>
        <w:rPr>
          <w:rFonts w:cs="Arial"/>
        </w:rPr>
      </w:pPr>
      <w:r w:rsidRPr="00DA4986">
        <w:rPr>
          <w:rFonts w:cs="Arial"/>
        </w:rPr>
        <w:t xml:space="preserve">Cruel pessimism is a greater problem than cruel optimism.  The possibility of a decolonized world is worth our efforts.  Even as spectators and critics, we can shape the discourse of anticolonial activity. </w:t>
      </w:r>
    </w:p>
    <w:p w14:paraId="11A7A41C" w14:textId="77777777" w:rsidR="00A60639" w:rsidRPr="00DA4986" w:rsidRDefault="00A60639" w:rsidP="00A60639"/>
    <w:p w14:paraId="674F8BEE" w14:textId="77777777" w:rsidR="00A60639" w:rsidRPr="00DA4986" w:rsidRDefault="00A60639" w:rsidP="00A60639">
      <w:r w:rsidRPr="00DA4986">
        <w:t xml:space="preserve">Drucilla </w:t>
      </w:r>
      <w:r w:rsidRPr="00DA4986">
        <w:rPr>
          <w:b/>
          <w:u w:val="single"/>
        </w:rPr>
        <w:t>CORNELL</w:t>
      </w:r>
      <w:r w:rsidRPr="00DA4986">
        <w:t xml:space="preserve"> </w:t>
      </w:r>
      <w:proofErr w:type="spellStart"/>
      <w:r w:rsidRPr="00DA4986">
        <w:t>Poli</w:t>
      </w:r>
      <w:proofErr w:type="spellEnd"/>
      <w:r w:rsidRPr="00DA4986">
        <w:t xml:space="preserve"> Sci, Women’s Studies &amp; Comparative Lit @ Rutgers </w:t>
      </w:r>
      <w:r w:rsidRPr="00DA4986">
        <w:rPr>
          <w:b/>
          <w:bCs/>
          <w:u w:val="single"/>
        </w:rPr>
        <w:t>AND</w:t>
      </w:r>
      <w:r w:rsidRPr="00DA4986">
        <w:t xml:space="preserve"> Stephen </w:t>
      </w:r>
      <w:r w:rsidRPr="00DA4986">
        <w:rPr>
          <w:b/>
          <w:u w:val="single"/>
        </w:rPr>
        <w:t>SEELY</w:t>
      </w:r>
      <w:r w:rsidRPr="00DA4986">
        <w:t xml:space="preserve"> PhD Candidate @ Rutgers </w:t>
      </w:r>
      <w:r w:rsidRPr="00DA4986">
        <w:rPr>
          <w:b/>
          <w:u w:val="single"/>
        </w:rPr>
        <w:t>’16</w:t>
      </w:r>
      <w:r w:rsidRPr="00DA4986">
        <w:t xml:space="preserve"> </w:t>
      </w:r>
      <w:r w:rsidRPr="00DA4986">
        <w:rPr>
          <w:i/>
        </w:rPr>
        <w:t>The Spirit of Revolution</w:t>
      </w:r>
      <w:r w:rsidRPr="00DA4986">
        <w:t xml:space="preserve"> p. 11-14</w:t>
      </w:r>
    </w:p>
    <w:p w14:paraId="71B8076B" w14:textId="77777777" w:rsidR="00A60639" w:rsidRPr="00DA4986" w:rsidRDefault="00A60639" w:rsidP="00A60639"/>
    <w:p w14:paraId="3C018B88" w14:textId="77777777" w:rsidR="00A60639" w:rsidRPr="00DA4986" w:rsidRDefault="00A60639" w:rsidP="00A60639">
      <w:r w:rsidRPr="00DA4986">
        <w:t>Optimism: Duty or Cruelty?</w:t>
      </w:r>
    </w:p>
    <w:p w14:paraId="2252BD65" w14:textId="77777777" w:rsidR="00A60639" w:rsidRPr="00DA4986" w:rsidRDefault="00A60639" w:rsidP="00A60639">
      <w:r w:rsidRPr="00DA4986">
        <w:t xml:space="preserve">More recently, further </w:t>
      </w:r>
      <w:r w:rsidRPr="00DA4986">
        <w:rPr>
          <w:rStyle w:val="StyleUnderline"/>
        </w:rPr>
        <w:t>objections</w:t>
      </w:r>
      <w:r w:rsidRPr="00DA4986">
        <w:t xml:space="preserve"> </w:t>
      </w:r>
      <w:r w:rsidRPr="00DA4986">
        <w:rPr>
          <w:rStyle w:val="StyleUnderline"/>
        </w:rPr>
        <w:t xml:space="preserve">have been made within queer and affect theory in particular to the </w:t>
      </w:r>
      <w:proofErr w:type="spellStart"/>
      <w:r w:rsidRPr="00DA4986">
        <w:rPr>
          <w:rStyle w:val="StyleUnderline"/>
        </w:rPr>
        <w:t>normativizing</w:t>
      </w:r>
      <w:proofErr w:type="spellEnd"/>
      <w:r w:rsidRPr="00DA4986">
        <w:rPr>
          <w:rStyle w:val="StyleUnderline"/>
        </w:rPr>
        <w:t xml:space="preserve"> tendencies inherent in politics in general</w:t>
      </w:r>
      <w:r w:rsidRPr="00DA4986">
        <w:t xml:space="preserve">: </w:t>
      </w:r>
      <w:r w:rsidRPr="00DA4986">
        <w:rPr>
          <w:rStyle w:val="StyleUnderline"/>
        </w:rPr>
        <w:t xml:space="preserve">perhaps political optimism or revolutionary hope are simply ways of </w:t>
      </w:r>
      <w:proofErr w:type="spellStart"/>
      <w:r w:rsidRPr="00DA4986">
        <w:rPr>
          <w:rStyle w:val="StyleUnderline"/>
        </w:rPr>
        <w:t>interpellating</w:t>
      </w:r>
      <w:proofErr w:type="spellEnd"/>
      <w:r w:rsidRPr="00DA4986">
        <w:rPr>
          <w:rStyle w:val="StyleUnderline"/>
        </w:rPr>
        <w:t xml:space="preserve"> queer subjects into compulsory affective circuits in which "negative" feelings and emotions must be renounced in the name of "positive" ones</w:t>
      </w:r>
      <w:r w:rsidRPr="00DA4986">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sidRPr="008336B7">
        <w:rPr>
          <w:rStyle w:val="StyleUnderline"/>
          <w:highlight w:val="yellow"/>
        </w:rPr>
        <w:t>much</w:t>
      </w:r>
      <w:r w:rsidRPr="00DA4986">
        <w:rPr>
          <w:rStyle w:val="StyleUnderline"/>
        </w:rPr>
        <w:t xml:space="preserve"> recent queer t</w:t>
      </w:r>
      <w:r w:rsidRPr="008336B7">
        <w:rPr>
          <w:rStyle w:val="StyleUnderline"/>
          <w:highlight w:val="yellow"/>
        </w:rPr>
        <w:t>heory has drawn on</w:t>
      </w:r>
      <w:r w:rsidRPr="00DA4986">
        <w:rPr>
          <w:rStyle w:val="StyleUnderline"/>
        </w:rPr>
        <w:t xml:space="preserve"> certain forms of </w:t>
      </w:r>
      <w:r w:rsidRPr="008336B7">
        <w:rPr>
          <w:rStyle w:val="StyleUnderline"/>
          <w:highlight w:val="yellow"/>
        </w:rPr>
        <w:t>psychoanalysis to advocate the</w:t>
      </w:r>
      <w:r w:rsidRPr="00DA4986">
        <w:rPr>
          <w:rStyle w:val="StyleUnderline"/>
        </w:rPr>
        <w:t xml:space="preserve"> political use-</w:t>
      </w:r>
      <w:r w:rsidRPr="008336B7">
        <w:rPr>
          <w:rStyle w:val="StyleUnderline"/>
          <w:highlight w:val="yellow"/>
        </w:rPr>
        <w:t>value of</w:t>
      </w:r>
      <w:r w:rsidRPr="00DA4986">
        <w:rPr>
          <w:rStyle w:val="StyleUnderline"/>
        </w:rPr>
        <w:t xml:space="preserve"> precisely these "</w:t>
      </w:r>
      <w:r w:rsidRPr="008336B7">
        <w:rPr>
          <w:rStyle w:val="StyleUnderline"/>
          <w:highlight w:val="yellow"/>
        </w:rPr>
        <w:t>negative</w:t>
      </w:r>
      <w:r w:rsidRPr="00DA4986">
        <w:rPr>
          <w:rStyle w:val="StyleUnderline"/>
        </w:rPr>
        <w:t xml:space="preserve">" and "non-normative" </w:t>
      </w:r>
      <w:r w:rsidRPr="008336B7">
        <w:rPr>
          <w:rStyle w:val="StyleUnderline"/>
          <w:highlight w:val="yellow"/>
        </w:rPr>
        <w:t>affects</w:t>
      </w:r>
      <w:r w:rsidRPr="00DA4986">
        <w:rPr>
          <w:rStyle w:val="StyleUnderline"/>
        </w:rPr>
        <w:t xml:space="preserve"> and feelings including hopelessness, melancholia, shame, unhappiness-in the name of queer resistance</w:t>
      </w:r>
      <w:r w:rsidRPr="00DA4986">
        <w:t xml:space="preserve"> (see </w:t>
      </w:r>
      <w:proofErr w:type="spellStart"/>
      <w:r w:rsidRPr="00DA4986">
        <w:t>Eng</w:t>
      </w:r>
      <w:proofErr w:type="spellEnd"/>
      <w:r w:rsidRPr="00DA4986">
        <w:t xml:space="preserve"> and Kazanjian 2002, Duggan and Munoz 2009, Ahmed 2010, Halperin and Traub 2010). In its most extreme form (which we take up extensively in Chapter </w:t>
      </w:r>
      <w:proofErr w:type="gramStart"/>
      <w:r w:rsidRPr="00DA4986">
        <w:t>3 )</w:t>
      </w:r>
      <w:proofErr w:type="gramEnd"/>
      <w:r w:rsidRPr="00DA4986">
        <w:t xml:space="preserve">, queer theorist Lee Edelman (2004) has argued that any politics whatsoever is always already both heteronormative and conservative insofar as it imagines "the Child" as the horizon and beneficiary of any political action. </w:t>
      </w:r>
      <w:r w:rsidRPr="00DA4986">
        <w:rPr>
          <w:rStyle w:val="StyleUnderline"/>
        </w:rPr>
        <w:t xml:space="preserve">The focus on the future inherent to any political agenda, according to </w:t>
      </w:r>
      <w:proofErr w:type="spellStart"/>
      <w:proofErr w:type="gramStart"/>
      <w:r w:rsidRPr="00DA4986">
        <w:rPr>
          <w:rStyle w:val="StyleUnderline"/>
        </w:rPr>
        <w:t>Edelman,jnvolves</w:t>
      </w:r>
      <w:proofErr w:type="spellEnd"/>
      <w:proofErr w:type="gramEnd"/>
      <w:r w:rsidRPr="00DA4986">
        <w:rPr>
          <w:rStyle w:val="StyleUnderline"/>
        </w:rPr>
        <w:t xml:space="preserve"> a compulsory renunciation of the present in the name of the children who will inherit that "better" future</w:t>
      </w:r>
      <w:r w:rsidRPr="00DA4986">
        <w:t>. Queers are, according to Edelman, those not fighting for the children and are thus figured as the death drive of the social order-a status Edelman forcefully exhorts queers to actively take up in the "insist[</w:t>
      </w:r>
      <w:proofErr w:type="spellStart"/>
      <w:r w:rsidRPr="00DA4986">
        <w:t>ence</w:t>
      </w:r>
      <w:proofErr w:type="spellEnd"/>
      <w:r w:rsidRPr="00DA4986">
        <w:t>] that the future stop here" (2004: 31).</w:t>
      </w:r>
    </w:p>
    <w:p w14:paraId="5B388F20" w14:textId="77777777" w:rsidR="00A60639" w:rsidRPr="00DA4986" w:rsidRDefault="00A60639" w:rsidP="00A60639">
      <w:r w:rsidRPr="00DA4986">
        <w:t xml:space="preserve">So </w:t>
      </w:r>
      <w:r w:rsidRPr="008336B7">
        <w:rPr>
          <w:rStyle w:val="StyleUnderline"/>
          <w:highlight w:val="yellow"/>
        </w:rPr>
        <w:t xml:space="preserve">does </w:t>
      </w:r>
      <w:proofErr w:type="gramStart"/>
      <w:r w:rsidRPr="008336B7">
        <w:rPr>
          <w:rStyle w:val="StyleUnderline"/>
          <w:highlight w:val="yellow"/>
        </w:rPr>
        <w:t>all of</w:t>
      </w:r>
      <w:proofErr w:type="gramEnd"/>
      <w:r w:rsidRPr="008336B7">
        <w:rPr>
          <w:rStyle w:val="StyleUnderline"/>
          <w:highlight w:val="yellow"/>
        </w:rPr>
        <w:t xml:space="preserve"> this mean that we are</w:t>
      </w:r>
      <w:r w:rsidRPr="00DA4986">
        <w:t>, to use Lauren Berlant's (2011) term, "</w:t>
      </w:r>
      <w:r w:rsidRPr="008336B7">
        <w:rPr>
          <w:rStyle w:val="Emphasis"/>
          <w:highlight w:val="yellow"/>
        </w:rPr>
        <w:t>cruel optimists</w:t>
      </w:r>
      <w:r w:rsidRPr="00DA4986">
        <w:t xml:space="preserve">" ?3 We would answer this simply: </w:t>
      </w:r>
      <w:r w:rsidRPr="008336B7">
        <w:rPr>
          <w:rStyle w:val="StyleUnderline"/>
          <w:highlight w:val="yellow"/>
        </w:rPr>
        <w:t>there is</w:t>
      </w:r>
      <w:r w:rsidRPr="00DA4986">
        <w:rPr>
          <w:rStyle w:val="StyleUnderline"/>
        </w:rPr>
        <w:t xml:space="preserve"> surely </w:t>
      </w:r>
      <w:r w:rsidRPr="008336B7">
        <w:rPr>
          <w:rStyle w:val="StyleUnderline"/>
          <w:highlight w:val="yellow"/>
        </w:rPr>
        <w:t>nothing crueler than to say</w:t>
      </w:r>
      <w:r w:rsidRPr="00DA4986">
        <w:rPr>
          <w:rStyle w:val="StyleUnderline"/>
        </w:rPr>
        <w:t xml:space="preserve"> that </w:t>
      </w:r>
      <w:r w:rsidRPr="008336B7">
        <w:rPr>
          <w:rStyle w:val="StyleUnderline"/>
          <w:highlight w:val="yellow"/>
        </w:rPr>
        <w:t>there is no way out of</w:t>
      </w:r>
      <w:r w:rsidRPr="00DA4986">
        <w:rPr>
          <w:rStyle w:val="StyleUnderline"/>
        </w:rPr>
        <w:t xml:space="preserve"> the </w:t>
      </w:r>
      <w:r w:rsidRPr="008336B7">
        <w:rPr>
          <w:rStyle w:val="StyleUnderline"/>
          <w:highlight w:val="yellow"/>
        </w:rPr>
        <w:t>horrific and brutal exploitation</w:t>
      </w:r>
      <w:r w:rsidRPr="00DA4986">
        <w:rPr>
          <w:rStyle w:val="StyleUnderline"/>
        </w:rPr>
        <w:t xml:space="preserve"> of advanced capitalism </w:t>
      </w:r>
      <w:r w:rsidRPr="008336B7">
        <w:rPr>
          <w:rStyle w:val="StyleUnderline"/>
          <w:highlight w:val="yellow"/>
        </w:rPr>
        <w:t>that leaves the majority of the world's population in conditions of dire poverty</w:t>
      </w:r>
      <w:r w:rsidRPr="00DA4986">
        <w:rPr>
          <w:rStyle w:val="StyleUnderline"/>
        </w:rPr>
        <w:t xml:space="preserve"> and targeted for extinction</w:t>
      </w:r>
      <w:r w:rsidRPr="00DA4986">
        <w:t xml:space="preserve">. </w:t>
      </w:r>
      <w:r w:rsidRPr="00DA4986">
        <w:rPr>
          <w:rStyle w:val="StyleUnderline"/>
        </w:rPr>
        <w:t>Embracing the death drive</w:t>
      </w:r>
      <w:r w:rsidRPr="00DA4986">
        <w:t xml:space="preserve">, </w:t>
      </w:r>
      <w:r w:rsidRPr="00DA4986">
        <w:rPr>
          <w:rStyle w:val="StyleUnderline"/>
        </w:rPr>
        <w:t>or</w:t>
      </w:r>
      <w:r w:rsidRPr="00DA4986">
        <w:t xml:space="preserve"> what amounts to the same thing</w:t>
      </w:r>
      <w:r w:rsidRPr="00DA4986">
        <w:rPr>
          <w:rStyle w:val="StyleUnderline"/>
        </w:rPr>
        <w:t xml:space="preserve">, </w:t>
      </w:r>
      <w:r w:rsidRPr="008336B7">
        <w:rPr>
          <w:rStyle w:val="StyleUnderline"/>
          <w:highlight w:val="yellow"/>
        </w:rPr>
        <w:t>abandoning oneself to the impending doom</w:t>
      </w:r>
      <w:r w:rsidRPr="00DA4986">
        <w:rPr>
          <w:rStyle w:val="StyleUnderline"/>
        </w:rPr>
        <w:t xml:space="preserve"> of the species</w:t>
      </w:r>
      <w:r w:rsidRPr="00DA4986">
        <w:t xml:space="preserve"> </w:t>
      </w:r>
      <w:r w:rsidRPr="00DA4986">
        <w:rPr>
          <w:rStyle w:val="StyleUnderline"/>
        </w:rPr>
        <w:t xml:space="preserve">and the planet when you have no possibility of life is not such a big deal, and </w:t>
      </w:r>
      <w:r w:rsidRPr="008336B7">
        <w:rPr>
          <w:rStyle w:val="StyleUnderline"/>
          <w:highlight w:val="yellow"/>
        </w:rPr>
        <w:t>is certainly not an act of "</w:t>
      </w:r>
      <w:r w:rsidRPr="00DA4986">
        <w:rPr>
          <w:rStyle w:val="StyleUnderline"/>
        </w:rPr>
        <w:t>queer" or "</w:t>
      </w:r>
      <w:proofErr w:type="spellStart"/>
      <w:r w:rsidRPr="00DA4986">
        <w:rPr>
          <w:rStyle w:val="StyleUnderline"/>
        </w:rPr>
        <w:t>posthumanist</w:t>
      </w:r>
      <w:proofErr w:type="spellEnd"/>
      <w:r w:rsidRPr="00DA4986">
        <w:rPr>
          <w:rStyle w:val="StyleUnderline"/>
        </w:rPr>
        <w:t xml:space="preserve">" </w:t>
      </w:r>
      <w:r w:rsidRPr="008336B7">
        <w:rPr>
          <w:rStyle w:val="StyleUnderline"/>
          <w:highlight w:val="yellow"/>
        </w:rPr>
        <w:t>resistance</w:t>
      </w:r>
      <w:r w:rsidRPr="00DA4986">
        <w:t xml:space="preserve">. Centuries ago, Immanuel Kant argued that </w:t>
      </w:r>
      <w:r w:rsidRPr="008336B7">
        <w:rPr>
          <w:rStyle w:val="StyleUnderline"/>
          <w:highlight w:val="yellow"/>
        </w:rPr>
        <w:t xml:space="preserve">we have a duty to be optimistic, </w:t>
      </w:r>
      <w:r w:rsidRPr="008336B7">
        <w:rPr>
          <w:rStyle w:val="Emphasis"/>
          <w:highlight w:val="yellow"/>
        </w:rPr>
        <w:t>not</w:t>
      </w:r>
      <w:r w:rsidRPr="008336B7">
        <w:rPr>
          <w:rStyle w:val="StyleUnderline"/>
          <w:highlight w:val="yellow"/>
        </w:rPr>
        <w:t xml:space="preserve"> because things are </w:t>
      </w:r>
      <w:r w:rsidRPr="008336B7">
        <w:rPr>
          <w:rStyle w:val="Emphasis"/>
          <w:highlight w:val="yellow"/>
        </w:rPr>
        <w:t>necessarily going to get better</w:t>
      </w:r>
      <w:r w:rsidRPr="008336B7">
        <w:rPr>
          <w:rStyle w:val="StyleUnderline"/>
          <w:highlight w:val="yellow"/>
        </w:rPr>
        <w:t xml:space="preserve">, but because they </w:t>
      </w:r>
      <w:r w:rsidRPr="008336B7">
        <w:rPr>
          <w:rStyle w:val="Emphasis"/>
          <w:highlight w:val="yellow"/>
        </w:rPr>
        <w:t>might</w:t>
      </w:r>
      <w:r w:rsidRPr="00DA4986">
        <w:t xml:space="preserve">. For Kant, </w:t>
      </w:r>
      <w:r w:rsidRPr="00DA4986">
        <w:rPr>
          <w:rStyle w:val="StyleUnderline"/>
        </w:rPr>
        <w:t xml:space="preserve">we are not obligated to believe in any </w:t>
      </w:r>
      <w:proofErr w:type="gramStart"/>
      <w:r w:rsidRPr="00DA4986">
        <w:rPr>
          <w:rStyle w:val="StyleUnderline"/>
        </w:rPr>
        <w:t>particular vision</w:t>
      </w:r>
      <w:proofErr w:type="gramEnd"/>
      <w:r w:rsidRPr="00DA4986">
        <w:rPr>
          <w:rStyle w:val="StyleUnderline"/>
        </w:rPr>
        <w:t xml:space="preserve"> of the future</w:t>
      </w:r>
      <w:r w:rsidRPr="00DA4986">
        <w:t xml:space="preserve"> or its possibility, </w:t>
      </w:r>
      <w:r w:rsidRPr="00DA4986">
        <w:rPr>
          <w:rStyle w:val="StyleUnderline"/>
        </w:rPr>
        <w:t xml:space="preserve">but </w:t>
      </w:r>
      <w:r w:rsidRPr="008336B7">
        <w:rPr>
          <w:rStyle w:val="StyleUnderline"/>
          <w:highlight w:val="yellow"/>
        </w:rPr>
        <w:t>the fact that ideals</w:t>
      </w:r>
      <w:r w:rsidRPr="00DA4986">
        <w:t xml:space="preserve"> such as perpetual peace (and we would </w:t>
      </w:r>
      <w:r w:rsidRPr="00DA4986">
        <w:lastRenderedPageBreak/>
        <w:t xml:space="preserve">add: the end of capitalism) </w:t>
      </w:r>
      <w:r w:rsidRPr="008336B7">
        <w:rPr>
          <w:rStyle w:val="StyleUnderline"/>
          <w:highlight w:val="yellow"/>
        </w:rPr>
        <w:t>cannot be proven</w:t>
      </w:r>
      <w:r w:rsidRPr="00DA4986">
        <w:rPr>
          <w:rStyle w:val="StyleUnderline"/>
        </w:rPr>
        <w:t xml:space="preserve"> impossible </w:t>
      </w:r>
      <w:r w:rsidRPr="008336B7">
        <w:rPr>
          <w:rStyle w:val="StyleUnderline"/>
          <w:highlight w:val="yellow"/>
        </w:rPr>
        <w:t>obliges us to live as if</w:t>
      </w:r>
      <w:r w:rsidRPr="00DA4986">
        <w:t xml:space="preserve"> (not necessarily believe) </w:t>
      </w:r>
      <w:r w:rsidRPr="008336B7">
        <w:rPr>
          <w:rStyle w:val="StyleUnderline"/>
          <w:highlight w:val="yellow"/>
        </w:rPr>
        <w:t>they were</w:t>
      </w:r>
      <w:r w:rsidRPr="00DA4986">
        <w:t>. To quote Kant:</w:t>
      </w:r>
    </w:p>
    <w:p w14:paraId="23D7AAC0" w14:textId="77777777" w:rsidR="00A60639" w:rsidRPr="00DA4986" w:rsidRDefault="00A60639" w:rsidP="00A60639">
      <w:r w:rsidRPr="00DA4986">
        <w:t xml:space="preserve">for there can be no obligation ... to believe something [i.e., a specific end]. What is incumbent upon us as a duty is to act in conformity with the idea of that end, even if there is not the slightest theoretical likelihood that it can be realized, </w:t>
      </w:r>
      <w:proofErr w:type="gramStart"/>
      <w:r w:rsidRPr="00DA4986">
        <w:t>as long as</w:t>
      </w:r>
      <w:proofErr w:type="gramEnd"/>
      <w:r w:rsidRPr="00DA4986">
        <w:t xml:space="preserve"> its impossibility cannot be demonstrated either. Now morally practical reason pronounces in us its irresistible veto: there is to be no war ... </w:t>
      </w:r>
      <w:proofErr w:type="gramStart"/>
      <w:r w:rsidRPr="00DA4986">
        <w:t>So</w:t>
      </w:r>
      <w:proofErr w:type="gramEnd"/>
      <w:r w:rsidRPr="00DA4986">
        <w:t xml:space="preserve"> the question is no longer whether perpetual peace is something real or a fiction, and whether we are not deceiving ourselves in our theoretical judgment when we assume that it is real. </w:t>
      </w:r>
      <w:proofErr w:type="gramStart"/>
      <w:r w:rsidRPr="00DA4986">
        <w:t>Instead</w:t>
      </w:r>
      <w:proofErr w:type="gramEnd"/>
      <w:r w:rsidRPr="00DA4986">
        <w:t xml:space="preserve"> we must act as if it is something real, though perhaps it is not ... and even if the complete realization of this objective always remains a pious wish, still we are certainly not deceiving ourselves in adopting the maxim of working incessantly toward it. For this is our duty</w:t>
      </w:r>
      <w:proofErr w:type="gramStart"/>
      <w:r w:rsidRPr="00DA4986">
        <w:t xml:space="preserve"> ..</w:t>
      </w:r>
      <w:proofErr w:type="gramEnd"/>
      <w:r w:rsidRPr="00DA4986">
        <w:t xml:space="preserve"> . (1996: 490-1, emphasis added)</w:t>
      </w:r>
    </w:p>
    <w:p w14:paraId="23BE3F59" w14:textId="77777777" w:rsidR="00A60639" w:rsidRPr="00DA4986" w:rsidRDefault="00A60639" w:rsidP="00A60639">
      <w:r w:rsidRPr="00DA4986">
        <w:t xml:space="preserve">And, moreover, </w:t>
      </w:r>
      <w:r w:rsidRPr="008336B7">
        <w:rPr>
          <w:rStyle w:val="StyleUnderline"/>
          <w:highlight w:val="yellow"/>
        </w:rPr>
        <w:t>as spectators</w:t>
      </w:r>
      <w:r w:rsidRPr="00DA4986">
        <w:rPr>
          <w:rStyle w:val="StyleUnderline"/>
        </w:rPr>
        <w:t xml:space="preserve"> (if not participants</w:t>
      </w:r>
      <w:r w:rsidRPr="008336B7">
        <w:rPr>
          <w:rStyle w:val="StyleUnderline"/>
          <w:highlight w:val="yellow"/>
        </w:rPr>
        <w:t>) in revolutionary struggle</w:t>
      </w:r>
      <w:r w:rsidRPr="008336B7">
        <w:rPr>
          <w:highlight w:val="yellow"/>
        </w:rPr>
        <w:t xml:space="preserve">, </w:t>
      </w:r>
      <w:r w:rsidRPr="008336B7">
        <w:rPr>
          <w:rStyle w:val="StyleUnderline"/>
          <w:highlight w:val="yellow"/>
        </w:rPr>
        <w:t xml:space="preserve">we </w:t>
      </w:r>
      <w:proofErr w:type="gramStart"/>
      <w:r w:rsidRPr="008336B7">
        <w:rPr>
          <w:rStyle w:val="StyleUnderline"/>
          <w:highlight w:val="yellow"/>
        </w:rPr>
        <w:t>actually shape</w:t>
      </w:r>
      <w:proofErr w:type="gramEnd"/>
      <w:r w:rsidRPr="008336B7">
        <w:rPr>
          <w:rStyle w:val="StyleUnderline"/>
          <w:highlight w:val="yellow"/>
        </w:rPr>
        <w:t xml:space="preserve"> the way those struggles will be read</w:t>
      </w:r>
      <w:r w:rsidRPr="00DA4986">
        <w:t xml:space="preserve">. </w:t>
      </w:r>
      <w:proofErr w:type="gramStart"/>
      <w:r w:rsidRPr="00DA4986">
        <w:t>So</w:t>
      </w:r>
      <w:proofErr w:type="gramEnd"/>
      <w:r w:rsidRPr="00DA4986">
        <w:t xml:space="preserve"> </w:t>
      </w:r>
      <w:r w:rsidRPr="00DA4986">
        <w:rPr>
          <w:rStyle w:val="StyleUnderline"/>
        </w:rPr>
        <w:t xml:space="preserve">for Kant, </w:t>
      </w:r>
      <w:r w:rsidRPr="008336B7">
        <w:rPr>
          <w:rStyle w:val="StyleUnderline"/>
          <w:highlight w:val="yellow"/>
        </w:rPr>
        <w:t>the spectators who cheered on the French Revolution played a role in history</w:t>
      </w:r>
      <w:r w:rsidRPr="00DA4986">
        <w:rPr>
          <w:rStyle w:val="StyleUnderline"/>
        </w:rPr>
        <w:t xml:space="preserve"> in that the significance they gave to that revolution became part of the new reality that that revolution constituted</w:t>
      </w:r>
      <w:r w:rsidRPr="00DA4986">
        <w:t xml:space="preserve">. And </w:t>
      </w:r>
      <w:r w:rsidRPr="00DA4986">
        <w:rPr>
          <w:rStyle w:val="StyleUnderline"/>
        </w:rPr>
        <w:t>cannot the same be said for those who cheered on the "Arab Spring," as well as those who heroically participated in it?</w:t>
      </w:r>
      <w:r w:rsidRPr="00DA4986">
        <w:t xml:space="preserve"> </w:t>
      </w:r>
      <w:r w:rsidRPr="00DA4986">
        <w:rPr>
          <w:rStyle w:val="StyleUnderline"/>
        </w:rPr>
        <w:t>Can it not be said of those who stayed up all night watching the votes be counted in recent elections in Greece, Spain, and South Africa to see if new socialist parties would be voted in</w:t>
      </w:r>
      <w:r w:rsidRPr="00DA4986">
        <w:t xml:space="preserve">? </w:t>
      </w:r>
      <w:r w:rsidRPr="008336B7">
        <w:rPr>
          <w:rStyle w:val="StyleUnderline"/>
          <w:highlight w:val="yellow"/>
        </w:rPr>
        <w:t>The deep irony</w:t>
      </w:r>
      <w:r w:rsidRPr="00DA4986">
        <w:rPr>
          <w:rStyle w:val="StyleUnderline"/>
        </w:rPr>
        <w:t xml:space="preserve"> of much recent feminist and queer theory </w:t>
      </w:r>
      <w:r w:rsidRPr="008336B7">
        <w:rPr>
          <w:rStyle w:val="StyleUnderline"/>
          <w:highlight w:val="yellow"/>
        </w:rPr>
        <w:t>is that it effectively tells us</w:t>
      </w:r>
      <w:r w:rsidRPr="00DA4986">
        <w:rPr>
          <w:rStyle w:val="StyleUnderline"/>
        </w:rPr>
        <w:t xml:space="preserve"> that, in the name of "queerness" and "posthumanism," </w:t>
      </w:r>
      <w:r w:rsidRPr="008336B7">
        <w:rPr>
          <w:rStyle w:val="StyleUnderline"/>
          <w:highlight w:val="yellow"/>
        </w:rPr>
        <w:t>everything must ultimately remain exactly as it is, given that the hope for a different future is</w:t>
      </w:r>
      <w:r w:rsidRPr="00DA4986">
        <w:rPr>
          <w:rStyle w:val="StyleUnderline"/>
        </w:rPr>
        <w:t xml:space="preserve"> heteronormative and any idea of transforming the world is humanist </w:t>
      </w:r>
      <w:r w:rsidRPr="008336B7">
        <w:rPr>
          <w:rStyle w:val="StyleUnderline"/>
          <w:highlight w:val="yellow"/>
        </w:rPr>
        <w:t>delirium; that we should instead embrace ephemerality, extinction, and the death drive</w:t>
      </w:r>
      <w:r w:rsidRPr="00DA4986">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p>
    <w:p w14:paraId="54910AA1" w14:textId="77777777" w:rsidR="00A60639" w:rsidRPr="00DA4986" w:rsidRDefault="00A60639" w:rsidP="00A60639">
      <w:r w:rsidRPr="00DA4986">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w:t>
      </w:r>
      <w:r w:rsidRPr="00DA4986">
        <w:rPr>
          <w:rStyle w:val="StyleUnderline"/>
        </w:rPr>
        <w:t>that nothing is ever what it seems and that the psychic and bodily prisons that we live in are always in the process of being undone by collective revolutionary processes.</w:t>
      </w:r>
      <w:r w:rsidRPr="00DA4986">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w:t>
      </w:r>
      <w:proofErr w:type="spellStart"/>
      <w:r w:rsidRPr="00DA4986">
        <w:t>moded</w:t>
      </w:r>
      <w:proofErr w:type="spellEnd"/>
      <w:r w:rsidRPr="00DA4986">
        <w:t xml:space="preserve">, universalizing, and prescriptive. Yet I nonetheless deploy it because I want to link it specifically to the world of affect and feeling ... </w:t>
      </w:r>
      <w:r w:rsidRPr="008336B7">
        <w:rPr>
          <w:rStyle w:val="StyleUnderline"/>
          <w:highlight w:val="yellow"/>
        </w:rPr>
        <w:t>It is not about announcing the way things ought to be, but</w:t>
      </w:r>
      <w:r w:rsidRPr="00DA4986">
        <w:rPr>
          <w:rStyle w:val="StyleUnderline"/>
        </w:rPr>
        <w:t xml:space="preserve">, instead, </w:t>
      </w:r>
      <w:r w:rsidRPr="008336B7">
        <w:rPr>
          <w:rStyle w:val="Emphasis"/>
          <w:highlight w:val="yellow"/>
        </w:rPr>
        <w:t>imagining what things could be</w:t>
      </w:r>
      <w:r w:rsidRPr="00DA4986">
        <w:t xml:space="preserve">. (Duggan and </w:t>
      </w:r>
      <w:proofErr w:type="spellStart"/>
      <w:r w:rsidRPr="00DA4986">
        <w:t>Muiioz</w:t>
      </w:r>
      <w:proofErr w:type="spellEnd"/>
      <w:r w:rsidRPr="00DA4986">
        <w:t xml:space="preserve">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w:t>
      </w:r>
      <w:r w:rsidRPr="00DA4986">
        <w:lastRenderedPageBreak/>
        <w:t xml:space="preserve">struggle to bring such a world into existence. Certainly, Kant's point is that as we put ourselves into the story, we are part of it and thus pessimism becomes just as much a part of that story as optimism. And moreover, as we will discuss in Chapter 4, these </w:t>
      </w:r>
      <w:r w:rsidRPr="00DA4986">
        <w:rPr>
          <w:rStyle w:val="StyleUnderline"/>
        </w:rPr>
        <w:t xml:space="preserve">stories have a profound power to materialize and rematerialize the world that we live in together. </w:t>
      </w:r>
      <w:r w:rsidRPr="00DA4986">
        <w:t xml:space="preserve">Thus, </w:t>
      </w:r>
      <w:r w:rsidRPr="00DA4986">
        <w:rPr>
          <w:rStyle w:val="StyleUnderline"/>
        </w:rPr>
        <w:t>if what many contemporary theorists tell us is not truth, then it is just their own conviction-itself a form of political faith.</w:t>
      </w:r>
      <w:r w:rsidRPr="00DA4986">
        <w:t xml:space="preserve"> And </w:t>
      </w:r>
      <w:r w:rsidRPr="00DA4986">
        <w:rPr>
          <w:rStyle w:val="StyleUnderline"/>
        </w:rPr>
        <w:t xml:space="preserve">why </w:t>
      </w:r>
      <w:proofErr w:type="gramStart"/>
      <w:r w:rsidRPr="00DA4986">
        <w:rPr>
          <w:rStyle w:val="StyleUnderline"/>
        </w:rPr>
        <w:t>have</w:t>
      </w:r>
      <w:proofErr w:type="gramEnd"/>
      <w:r w:rsidRPr="00DA4986">
        <w:rPr>
          <w:rStyle w:val="StyleUnderline"/>
        </w:rPr>
        <w:t xml:space="preserve"> the faith that we are thoroughly fucked if there is any way for us to queer ourselves out of it? It would thus seem that </w:t>
      </w:r>
      <w:r w:rsidRPr="008336B7">
        <w:rPr>
          <w:rStyle w:val="StyleUnderline"/>
          <w:highlight w:val="yellow"/>
        </w:rPr>
        <w:t xml:space="preserve">many theorists have </w:t>
      </w:r>
      <w:proofErr w:type="gramStart"/>
      <w:r w:rsidRPr="008336B7">
        <w:rPr>
          <w:rStyle w:val="StyleUnderline"/>
          <w:highlight w:val="yellow"/>
        </w:rPr>
        <w:t>their .own</w:t>
      </w:r>
      <w:proofErr w:type="gramEnd"/>
      <w:r w:rsidRPr="008336B7">
        <w:rPr>
          <w:rStyle w:val="StyleUnderline"/>
          <w:highlight w:val="yellow"/>
        </w:rPr>
        <w:t xml:space="preserve"> form of cruel attachment-a </w:t>
      </w:r>
      <w:r w:rsidRPr="008336B7">
        <w:rPr>
          <w:rStyle w:val="Emphasis"/>
          <w:highlight w:val="yellow"/>
        </w:rPr>
        <w:t>cruel pessimism</w:t>
      </w:r>
      <w:r w:rsidRPr="00DA4986">
        <w:t xml:space="preserve">?-to the idea that revolution is something we (can) no longer desire. Perhaps </w:t>
      </w:r>
      <w:r w:rsidRPr="008336B7">
        <w:rPr>
          <w:rStyle w:val="StyleUnderline"/>
          <w:highlight w:val="yellow"/>
        </w:rPr>
        <w:t>this is a form of immunity to the inevitable disappointments of political struggl</w:t>
      </w:r>
      <w:r w:rsidRPr="00DA4986">
        <w:rPr>
          <w:rStyle w:val="StyleUnderline"/>
        </w:rPr>
        <w:t>e: we can no longer be disappointed if we no longer hope for a more just future or believe it is possible</w:t>
      </w:r>
      <w:r w:rsidRPr="00DA4986">
        <w:t>. And yet, as political theorist Jane Anna Gordon eloquently said at a recent event in New York City, "</w:t>
      </w:r>
      <w:r w:rsidRPr="00DA4986">
        <w:rPr>
          <w:rStyle w:val="StyleUnderline"/>
        </w:rPr>
        <w:t>Political theory is incoherent if we accept that we are in a post-revolutionary time</w:t>
      </w:r>
      <w:r w:rsidRPr="00DA4986">
        <w:t xml:space="preserve">. </w:t>
      </w:r>
      <w:r w:rsidRPr="00DA4986">
        <w:rPr>
          <w:rStyle w:val="StyleUnderline"/>
        </w:rPr>
        <w:t>All we can do then is poetically discuss resignation and impossibility</w:t>
      </w:r>
      <w:r w:rsidRPr="00DA4986">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w:t>
      </w:r>
      <w:proofErr w:type="spellStart"/>
      <w:r w:rsidRPr="00DA4986">
        <w:t>phallocentrism</w:t>
      </w:r>
      <w:proofErr w:type="spellEnd"/>
      <w:r w:rsidRPr="00DA4986">
        <w:t xml:space="preserve">, and heterosexism (see Cornell 1992). As we have suggested, and will argue throughout this book, </w:t>
      </w:r>
      <w:r w:rsidRPr="00DA4986">
        <w:rPr>
          <w:rStyle w:val="StyleUnderline"/>
        </w:rPr>
        <w:t>thinkers in the global South have been engaged in precisely this project for centuries</w:t>
      </w:r>
      <w:r w:rsidRPr="00DA4986">
        <w:t xml:space="preserve">. </w:t>
      </w:r>
      <w:r w:rsidRPr="00DA4986">
        <w:rPr>
          <w:rStyle w:val="StyleUnderline"/>
        </w:rPr>
        <w:t>These thinkers, howeve</w:t>
      </w:r>
      <w:r w:rsidRPr="00DA4986">
        <w:t xml:space="preserve">r, have </w:t>
      </w:r>
      <w:r w:rsidRPr="00DA4986">
        <w:rPr>
          <w:rStyle w:val="StyleUnderline"/>
        </w:rPr>
        <w:t>been too involved</w:t>
      </w:r>
      <w:r w:rsidRPr="00DA4986">
        <w:t xml:space="preserve"> in revolutionary struggles themselves </w:t>
      </w:r>
      <w:r w:rsidRPr="00DA4986">
        <w:rPr>
          <w:rStyle w:val="StyleUnderline"/>
        </w:rPr>
        <w:t xml:space="preserve">to spend too much time </w:t>
      </w:r>
      <w:proofErr w:type="gramStart"/>
      <w:r w:rsidRPr="00DA4986">
        <w:rPr>
          <w:rStyle w:val="StyleUnderline"/>
        </w:rPr>
        <w:t>hand</w:t>
      </w:r>
      <w:r w:rsidRPr="00DA4986">
        <w:t>-</w:t>
      </w:r>
      <w:r w:rsidRPr="00DA4986">
        <w:rPr>
          <w:rStyle w:val="StyleUnderline"/>
        </w:rPr>
        <w:t>wringing</w:t>
      </w:r>
      <w:proofErr w:type="gramEnd"/>
      <w:r w:rsidRPr="00DA4986">
        <w:rPr>
          <w:rStyle w:val="StyleUnderline"/>
        </w:rPr>
        <w:t xml:space="preserve"> about the humanistic arrogance of politics</w:t>
      </w:r>
      <w:r w:rsidRPr="00DA4986">
        <w:t xml:space="preserve"> and the failures of feminism and socialism, </w:t>
      </w:r>
      <w:r w:rsidRPr="00DA4986">
        <w:rPr>
          <w:rStyle w:val="StyleUnderline"/>
        </w:rPr>
        <w:t>or debating</w:t>
      </w:r>
      <w:r w:rsidRPr="00DA4986">
        <w:t xml:space="preserve"> the value of </w:t>
      </w:r>
      <w:r w:rsidRPr="00DA4986">
        <w:rPr>
          <w:rStyle w:val="StyleUnderline"/>
        </w:rPr>
        <w:t>hope versus pessimism</w:t>
      </w:r>
      <w:r w:rsidRPr="00DA4986">
        <w:t xml:space="preserve">, </w:t>
      </w:r>
      <w:r w:rsidRPr="00DA4986">
        <w:rPr>
          <w:rStyle w:val="StyleUnderline"/>
        </w:rPr>
        <w:t>because there is simply too much work to be done in the struggle for total decolonization.</w:t>
      </w:r>
      <w:r w:rsidRPr="00DA4986">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w:t>
      </w:r>
    </w:p>
    <w:p w14:paraId="5B519F66" w14:textId="77777777" w:rsidR="00A60639" w:rsidRDefault="00A60639" w:rsidP="00A60639">
      <w:r w:rsidRPr="00DA4986">
        <w:t xml:space="preserve">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w:t>
      </w:r>
      <w:proofErr w:type="spellStart"/>
      <w:r w:rsidRPr="00DA4986">
        <w:t>posthumanist</w:t>
      </w:r>
      <w:proofErr w:type="spellEnd"/>
      <w:r w:rsidRPr="00DA4986">
        <w:t xml:space="preserve"> renunciation, and postrevolutionary pessimism?</w:t>
      </w:r>
    </w:p>
    <w:p w14:paraId="655CEEE2" w14:textId="77777777" w:rsidR="00A60639" w:rsidRPr="00DA4986" w:rsidRDefault="00A60639" w:rsidP="00A0333D">
      <w:pPr>
        <w:pStyle w:val="Heading4"/>
        <w:rPr>
          <w:rFonts w:cs="Arial"/>
        </w:rPr>
      </w:pPr>
      <w:r w:rsidRPr="00DA4986">
        <w:rPr>
          <w:rFonts w:cs="Arial"/>
        </w:rPr>
        <w:lastRenderedPageBreak/>
        <w:t xml:space="preserve">Their rejection of hope </w:t>
      </w:r>
      <w:r w:rsidRPr="00DA4986">
        <w:rPr>
          <w:rFonts w:cs="Arial"/>
          <w:u w:val="single"/>
        </w:rPr>
        <w:t>disrupts their response</w:t>
      </w:r>
      <w:r w:rsidRPr="00DA4986">
        <w:rPr>
          <w:rFonts w:cs="Arial"/>
        </w:rPr>
        <w:t xml:space="preserve"> to psychic violence</w:t>
      </w:r>
    </w:p>
    <w:p w14:paraId="39454458" w14:textId="77777777" w:rsidR="00A60639" w:rsidRPr="00DA4986" w:rsidRDefault="00A60639" w:rsidP="00A60639">
      <w:r w:rsidRPr="00DA4986">
        <w:rPr>
          <w:rStyle w:val="Style13ptBold"/>
        </w:rPr>
        <w:t>Lloyd, PhD, 17</w:t>
      </w:r>
      <w:r w:rsidRPr="00DA4986">
        <w:t xml:space="preserve"> (Vincent, Associate Professor of Theology and Religious Studies at Villanova University, “Afro-Pessimism and Christian Hope,” Forthcoming (March 2017) in </w:t>
      </w:r>
      <w:r w:rsidRPr="00DA4986">
        <w:rPr>
          <w:i/>
        </w:rPr>
        <w:t>Grace, Governance, and Globalization: Theology and Public Life</w:t>
      </w:r>
      <w:r w:rsidRPr="00DA4986">
        <w:t xml:space="preserve">, ed. by </w:t>
      </w:r>
      <w:proofErr w:type="spellStart"/>
      <w:r w:rsidRPr="00DA4986">
        <w:t>Boeve</w:t>
      </w:r>
      <w:proofErr w:type="spellEnd"/>
      <w:r w:rsidRPr="00DA4986">
        <w:t xml:space="preserve">, van </w:t>
      </w:r>
      <w:proofErr w:type="spellStart"/>
      <w:r w:rsidRPr="00DA4986">
        <w:t>Erp</w:t>
      </w:r>
      <w:proofErr w:type="spellEnd"/>
      <w:r w:rsidRPr="00DA4986">
        <w:t xml:space="preserve">, and </w:t>
      </w:r>
      <w:proofErr w:type="spellStart"/>
      <w:r w:rsidRPr="00DA4986">
        <w:t>Poulsom</w:t>
      </w:r>
      <w:proofErr w:type="spellEnd"/>
      <w:r w:rsidRPr="00DA4986">
        <w:t>, http://www09.homepage.villanova.edu/vincent.lloyd/afro-pessimism-christian-hope.pdf)</w:t>
      </w:r>
    </w:p>
    <w:p w14:paraId="315BC18E" w14:textId="77777777" w:rsidR="00A60639" w:rsidRPr="00DA4986" w:rsidRDefault="00A60639" w:rsidP="00A60639">
      <w:pPr>
        <w:rPr>
          <w:sz w:val="16"/>
        </w:rPr>
      </w:pPr>
      <w:r w:rsidRPr="008336B7">
        <w:rPr>
          <w:rStyle w:val="Emphasis"/>
          <w:highlight w:val="yellow"/>
        </w:rPr>
        <w:t>Afro-pessimist scholarship</w:t>
      </w:r>
      <w:r w:rsidRPr="00DA4986">
        <w:rPr>
          <w:sz w:val="16"/>
        </w:rPr>
        <w:t xml:space="preserve"> itself </w:t>
      </w:r>
      <w:r w:rsidRPr="008336B7">
        <w:rPr>
          <w:rStyle w:val="StyleUnderline"/>
          <w:highlight w:val="yellow"/>
        </w:rPr>
        <w:t xml:space="preserve">rarely turns towards </w:t>
      </w:r>
      <w:r w:rsidRPr="008336B7">
        <w:rPr>
          <w:rStyle w:val="Emphasis"/>
          <w:highlight w:val="yellow"/>
        </w:rPr>
        <w:t>practical questions</w:t>
      </w:r>
      <w:r w:rsidRPr="00DA4986">
        <w:rPr>
          <w:rStyle w:val="StyleUnderline"/>
        </w:rPr>
        <w:t xml:space="preserve"> and rarely asks: </w:t>
      </w:r>
      <w:r w:rsidRPr="00DA4986">
        <w:rPr>
          <w:rStyle w:val="Emphasis"/>
        </w:rPr>
        <w:t>what are we to do</w:t>
      </w:r>
      <w:r w:rsidRPr="00DA4986">
        <w:rPr>
          <w:rStyle w:val="StyleUnderline"/>
        </w:rPr>
        <w:t xml:space="preserve">, or </w:t>
      </w:r>
      <w:r w:rsidRPr="00DA4986">
        <w:rPr>
          <w:rStyle w:val="Emphasis"/>
        </w:rPr>
        <w:t>how are we to hope</w:t>
      </w:r>
      <w:r w:rsidRPr="00DA4986">
        <w:rPr>
          <w:rStyle w:val="StyleUnderline"/>
        </w:rPr>
        <w:t>?</w:t>
      </w:r>
      <w:r w:rsidRPr="00DA4986">
        <w:rPr>
          <w:sz w:val="16"/>
        </w:rPr>
        <w:t xml:space="preserve">12 </w:t>
      </w:r>
      <w:r w:rsidRPr="00DA4986">
        <w:rPr>
          <w:rStyle w:val="StyleUnderline"/>
        </w:rPr>
        <w:t xml:space="preserve">Afro-pessimist scholarship is </w:t>
      </w:r>
      <w:r w:rsidRPr="00DA4986">
        <w:rPr>
          <w:rStyle w:val="Emphasis"/>
        </w:rPr>
        <w:t>largely descriptive</w:t>
      </w:r>
      <w:r w:rsidRPr="00DA4986">
        <w:rPr>
          <w:rStyle w:val="StyleUnderline"/>
        </w:rPr>
        <w:t xml:space="preserve"> work</w:t>
      </w:r>
      <w:r w:rsidRPr="00DA4986">
        <w:rPr>
          <w:sz w:val="16"/>
        </w:rPr>
        <w:t>, taking political events (</w:t>
      </w:r>
      <w:proofErr w:type="spellStart"/>
      <w:r w:rsidRPr="00DA4986">
        <w:rPr>
          <w:sz w:val="16"/>
        </w:rPr>
        <w:t>lynchings</w:t>
      </w:r>
      <w:proofErr w:type="spellEnd"/>
      <w:r w:rsidRPr="00DA4986">
        <w:rPr>
          <w:sz w:val="16"/>
        </w:rPr>
        <w:t xml:space="preserve"> and police shootings, for example) as symptomatic of a deeper, racialized metaphysics. </w:t>
      </w:r>
      <w:r w:rsidRPr="00DA4986">
        <w:rPr>
          <w:rStyle w:val="StyleUnderline"/>
        </w:rPr>
        <w:t>There is, however, a broader scholarly conversation about deep pessimism caused by difference that may be instructive</w:t>
      </w:r>
      <w:r w:rsidRPr="00DA4986">
        <w:rPr>
          <w:sz w:val="16"/>
        </w:rPr>
        <w:t xml:space="preserve">. Scholars of Native American studies, immigration, and queer studies have also explored how these categories of difference are deeply embedded in Western culture, but </w:t>
      </w:r>
      <w:r w:rsidRPr="00DA4986">
        <w:rPr>
          <w:rStyle w:val="StyleUnderline"/>
        </w:rPr>
        <w:t xml:space="preserve">in some </w:t>
      </w:r>
      <w:proofErr w:type="gramStart"/>
      <w:r w:rsidRPr="00DA4986">
        <w:rPr>
          <w:rStyle w:val="StyleUnderline"/>
        </w:rPr>
        <w:t>cases</w:t>
      </w:r>
      <w:proofErr w:type="gramEnd"/>
      <w:r w:rsidRPr="00DA4986">
        <w:rPr>
          <w:rStyle w:val="StyleUnderline"/>
        </w:rPr>
        <w:t xml:space="preserve"> they have grappled more explicitly with questions of hope</w:t>
      </w:r>
      <w:r w:rsidRPr="00DA4986">
        <w:rPr>
          <w:sz w:val="16"/>
        </w:rPr>
        <w:t>.</w:t>
      </w:r>
    </w:p>
    <w:p w14:paraId="281D3968" w14:textId="77777777" w:rsidR="00A60639" w:rsidRPr="00DA4986" w:rsidRDefault="00A60639" w:rsidP="00A60639">
      <w:pPr>
        <w:rPr>
          <w:sz w:val="16"/>
        </w:rPr>
      </w:pPr>
      <w:r w:rsidRPr="00DA4986">
        <w:rPr>
          <w:sz w:val="16"/>
        </w:rPr>
        <w:t xml:space="preserve">Jonathan </w:t>
      </w:r>
      <w:r w:rsidRPr="00DA4986">
        <w:rPr>
          <w:rStyle w:val="StyleUnderline"/>
        </w:rPr>
        <w:t>Lear has identified</w:t>
      </w:r>
      <w:r w:rsidRPr="00DA4986">
        <w:rPr>
          <w:sz w:val="16"/>
        </w:rPr>
        <w:t xml:space="preserve"> a virtue he labels </w:t>
      </w:r>
      <w:r w:rsidRPr="00DA4986">
        <w:rPr>
          <w:rStyle w:val="StyleUnderline"/>
        </w:rPr>
        <w:t>“</w:t>
      </w:r>
      <w:r w:rsidRPr="00DA4986">
        <w:rPr>
          <w:rStyle w:val="Emphasis"/>
        </w:rPr>
        <w:t>radical hope</w:t>
      </w:r>
      <w:r w:rsidRPr="00DA4986">
        <w:rPr>
          <w:rStyle w:val="StyleUnderline"/>
        </w:rPr>
        <w:t xml:space="preserve">” in Native American communities facing the </w:t>
      </w:r>
      <w:r w:rsidRPr="00DA4986">
        <w:rPr>
          <w:rStyle w:val="Emphasis"/>
        </w:rPr>
        <w:t>elimination</w:t>
      </w:r>
      <w:r w:rsidRPr="00DA4986">
        <w:rPr>
          <w:rStyle w:val="StyleUnderline"/>
        </w:rPr>
        <w:t xml:space="preserve"> of their ways of life</w:t>
      </w:r>
      <w:r w:rsidRPr="00DA4986">
        <w:rPr>
          <w:sz w:val="16"/>
        </w:rPr>
        <w:t xml:space="preserve">.13 </w:t>
      </w:r>
      <w:r w:rsidRPr="00DA4986">
        <w:rPr>
          <w:rStyle w:val="StyleUnderline"/>
        </w:rPr>
        <w:t>Focusing on Plenty Coups</w:t>
      </w:r>
      <w:r w:rsidRPr="00DA4986">
        <w:rPr>
          <w:sz w:val="16"/>
        </w:rPr>
        <w:t xml:space="preserve">, the last chief of the Crow, </w:t>
      </w:r>
      <w:r w:rsidRPr="00DA4986">
        <w:rPr>
          <w:rStyle w:val="StyleUnderline"/>
        </w:rPr>
        <w:t xml:space="preserve">Lear studies a context where the </w:t>
      </w:r>
      <w:r w:rsidRPr="00DA4986">
        <w:rPr>
          <w:rStyle w:val="Emphasis"/>
        </w:rPr>
        <w:t>social practices</w:t>
      </w:r>
      <w:r w:rsidRPr="00DA4986">
        <w:rPr>
          <w:rStyle w:val="StyleUnderline"/>
        </w:rPr>
        <w:t xml:space="preserve"> that constituted the Crow world were </w:t>
      </w:r>
      <w:r w:rsidRPr="00DA4986">
        <w:rPr>
          <w:rStyle w:val="Emphasis"/>
        </w:rPr>
        <w:t>no longer possible</w:t>
      </w:r>
      <w:r w:rsidRPr="00DA4986">
        <w:rPr>
          <w:sz w:val="16"/>
        </w:rPr>
        <w:t xml:space="preserve">. For example, </w:t>
      </w:r>
      <w:r w:rsidRPr="00DA4986">
        <w:rPr>
          <w:rStyle w:val="StyleUnderline"/>
        </w:rPr>
        <w:t>with lands stolen</w:t>
      </w:r>
      <w:r w:rsidRPr="00DA4986">
        <w:rPr>
          <w:sz w:val="16"/>
        </w:rPr>
        <w:t xml:space="preserve"> by the US government </w:t>
      </w:r>
      <w:r w:rsidRPr="00DA4986">
        <w:rPr>
          <w:rStyle w:val="StyleUnderline"/>
        </w:rPr>
        <w:t xml:space="preserve">and traditional means of </w:t>
      </w:r>
      <w:r w:rsidRPr="00DA4986">
        <w:rPr>
          <w:rStyle w:val="Emphasis"/>
        </w:rPr>
        <w:t>resolving conflicts</w:t>
      </w:r>
      <w:r w:rsidRPr="00DA4986">
        <w:rPr>
          <w:rStyle w:val="StyleUnderline"/>
        </w:rPr>
        <w:t xml:space="preserve"> disrupted by firearms, the practice of </w:t>
      </w:r>
      <w:r w:rsidRPr="00DA4986">
        <w:rPr>
          <w:rStyle w:val="Emphasis"/>
        </w:rPr>
        <w:t>bravery</w:t>
      </w:r>
      <w:r w:rsidRPr="00DA4986">
        <w:rPr>
          <w:rStyle w:val="StyleUnderline"/>
        </w:rPr>
        <w:t xml:space="preserve"> in battle</w:t>
      </w:r>
      <w:r w:rsidRPr="00DA4986">
        <w:rPr>
          <w:sz w:val="16"/>
        </w:rPr>
        <w:t xml:space="preserve"> - which involved face painting by a wife, care for horses, and recounting the victory post-battle, so was woven into Crow life in many ways - </w:t>
      </w:r>
      <w:r w:rsidRPr="00DA4986">
        <w:rPr>
          <w:rStyle w:val="StyleUnderline"/>
        </w:rPr>
        <w:t>was no longer possible. To be a Crow meant to do the social practices of the Crow, but when those social practices are foreclosed</w:t>
      </w:r>
      <w:r w:rsidRPr="00DA4986">
        <w:rPr>
          <w:sz w:val="16"/>
        </w:rPr>
        <w:t xml:space="preserve">, Lear echoes Plenty Coups in concluding that “nothing happened.” </w:t>
      </w:r>
      <w:r w:rsidRPr="00DA4986">
        <w:rPr>
          <w:rStyle w:val="StyleUnderline"/>
        </w:rPr>
        <w:t xml:space="preserve">Crow continued to live, but with their culture gone it was only the </w:t>
      </w:r>
      <w:r w:rsidRPr="00DA4986">
        <w:rPr>
          <w:rStyle w:val="Emphasis"/>
        </w:rPr>
        <w:t>barest form</w:t>
      </w:r>
      <w:r w:rsidRPr="00DA4986">
        <w:rPr>
          <w:rStyle w:val="StyleUnderline"/>
        </w:rPr>
        <w:t xml:space="preserve"> of biological existence</w:t>
      </w:r>
      <w:r w:rsidRPr="00DA4986">
        <w:rPr>
          <w:sz w:val="16"/>
        </w:rPr>
        <w:t xml:space="preserve">. The good life, its meaning culturally determined, could no longer be pursued; practical reasoning went haywire when there were no longer goods to be pursued. </w:t>
      </w:r>
      <w:r w:rsidRPr="00DA4986">
        <w:rPr>
          <w:rStyle w:val="StyleUnderline"/>
        </w:rPr>
        <w:t xml:space="preserve">However, </w:t>
      </w:r>
      <w:r w:rsidRPr="008336B7">
        <w:rPr>
          <w:rStyle w:val="Emphasis"/>
          <w:highlight w:val="yellow"/>
        </w:rPr>
        <w:t>all was not lost</w:t>
      </w:r>
      <w:r w:rsidRPr="00DA4986">
        <w:rPr>
          <w:rStyle w:val="StyleUnderline"/>
        </w:rPr>
        <w:t xml:space="preserve">. As Lear tells it, </w:t>
      </w:r>
      <w:r w:rsidRPr="00DA4986">
        <w:rPr>
          <w:rStyle w:val="Emphasis"/>
        </w:rPr>
        <w:t>Plenty Coup</w:t>
      </w:r>
      <w:r w:rsidRPr="00DA4986">
        <w:rPr>
          <w:rStyle w:val="StyleUnderline"/>
        </w:rPr>
        <w:t xml:space="preserve"> had a </w:t>
      </w:r>
      <w:r w:rsidRPr="00DA4986">
        <w:rPr>
          <w:rStyle w:val="Emphasis"/>
        </w:rPr>
        <w:t>dream</w:t>
      </w:r>
      <w:r w:rsidRPr="00DA4986">
        <w:rPr>
          <w:sz w:val="16"/>
        </w:rPr>
        <w:t xml:space="preserve"> (significant because it indicates </w:t>
      </w:r>
      <w:r w:rsidRPr="00DA4986">
        <w:rPr>
          <w:rStyle w:val="StyleUnderline"/>
        </w:rPr>
        <w:t xml:space="preserve">a break with </w:t>
      </w:r>
      <w:r w:rsidRPr="00DA4986">
        <w:rPr>
          <w:rStyle w:val="Emphasis"/>
        </w:rPr>
        <w:t>practical reason</w:t>
      </w:r>
      <w:r w:rsidRPr="00DA4986">
        <w:rPr>
          <w:sz w:val="16"/>
        </w:rPr>
        <w:t xml:space="preserve">) </w:t>
      </w:r>
      <w:r w:rsidRPr="00DA4986">
        <w:rPr>
          <w:rStyle w:val="StyleUnderline"/>
        </w:rPr>
        <w:t>which the chief interpreted to mean that the Crow must acknowledge their traditional way of life was coming to an end, but they</w:t>
      </w:r>
      <w:r w:rsidRPr="00DA4986">
        <w:rPr>
          <w:sz w:val="16"/>
        </w:rPr>
        <w:t xml:space="preserve"> also </w:t>
      </w:r>
      <w:r w:rsidRPr="00DA4986">
        <w:rPr>
          <w:rStyle w:val="StyleUnderline"/>
        </w:rPr>
        <w:t xml:space="preserve">must be </w:t>
      </w:r>
      <w:r w:rsidRPr="00DA4986">
        <w:rPr>
          <w:rStyle w:val="Emphasis"/>
        </w:rPr>
        <w:t>committed</w:t>
      </w:r>
      <w:r w:rsidRPr="00DA4986">
        <w:rPr>
          <w:rStyle w:val="StyleUnderline"/>
        </w:rPr>
        <w:t xml:space="preserve"> to the notion that </w:t>
      </w:r>
      <w:r w:rsidRPr="008336B7">
        <w:rPr>
          <w:rStyle w:val="StyleUnderline"/>
          <w:highlight w:val="yellow"/>
        </w:rPr>
        <w:t xml:space="preserve">the Crow will </w:t>
      </w:r>
      <w:r w:rsidRPr="008336B7">
        <w:rPr>
          <w:rStyle w:val="Emphasis"/>
          <w:highlight w:val="yellow"/>
        </w:rPr>
        <w:t>survive</w:t>
      </w:r>
      <w:r w:rsidRPr="008336B7">
        <w:rPr>
          <w:rStyle w:val="StyleUnderline"/>
          <w:highlight w:val="yellow"/>
        </w:rPr>
        <w:t xml:space="preserve"> and </w:t>
      </w:r>
      <w:r w:rsidRPr="008336B7">
        <w:rPr>
          <w:rStyle w:val="Emphasis"/>
          <w:highlight w:val="yellow"/>
        </w:rPr>
        <w:t>new social practices</w:t>
      </w:r>
      <w:r w:rsidRPr="00DA4986">
        <w:rPr>
          <w:rStyle w:val="StyleUnderline"/>
        </w:rPr>
        <w:t xml:space="preserve"> and new goods </w:t>
      </w:r>
      <w:r w:rsidRPr="008336B7">
        <w:rPr>
          <w:rStyle w:val="Emphasis"/>
          <w:highlight w:val="yellow"/>
        </w:rPr>
        <w:t>will come about</w:t>
      </w:r>
      <w:r w:rsidRPr="00DA4986">
        <w:rPr>
          <w:rStyle w:val="StyleUnderline"/>
        </w:rPr>
        <w:t xml:space="preserve">, even if it is </w:t>
      </w:r>
      <w:r w:rsidRPr="00DA4986">
        <w:rPr>
          <w:rStyle w:val="Emphasis"/>
        </w:rPr>
        <w:t>impossible</w:t>
      </w:r>
      <w:r w:rsidRPr="00DA4986">
        <w:rPr>
          <w:rStyle w:val="StyleUnderline"/>
        </w:rPr>
        <w:t xml:space="preserve"> to know what they are or how they will come about now. </w:t>
      </w:r>
      <w:r w:rsidRPr="008336B7">
        <w:rPr>
          <w:rStyle w:val="StyleUnderline"/>
          <w:highlight w:val="yellow"/>
        </w:rPr>
        <w:t xml:space="preserve">This radical hope rejected as </w:t>
      </w:r>
      <w:r w:rsidRPr="008336B7">
        <w:rPr>
          <w:rStyle w:val="Emphasis"/>
          <w:highlight w:val="yellow"/>
        </w:rPr>
        <w:t>futile practical reasoning</w:t>
      </w:r>
      <w:r w:rsidRPr="00DA4986">
        <w:rPr>
          <w:rStyle w:val="StyleUnderline"/>
        </w:rPr>
        <w:t xml:space="preserve">, </w:t>
      </w:r>
      <w:r w:rsidRPr="00DA4986">
        <w:rPr>
          <w:rStyle w:val="Emphasis"/>
        </w:rPr>
        <w:t>self-destruction</w:t>
      </w:r>
      <w:r w:rsidRPr="00DA4986">
        <w:rPr>
          <w:rStyle w:val="StyleUnderline"/>
        </w:rPr>
        <w:t xml:space="preserve">, and </w:t>
      </w:r>
      <w:r w:rsidRPr="00DA4986">
        <w:rPr>
          <w:rStyle w:val="Emphasis"/>
        </w:rPr>
        <w:t>fantasy</w:t>
      </w:r>
      <w:r w:rsidRPr="00DA4986">
        <w:rPr>
          <w:rStyle w:val="StyleUnderline"/>
        </w:rPr>
        <w:t xml:space="preserve">. Soberly assessing the world as it is, radical hope </w:t>
      </w:r>
      <w:r w:rsidRPr="008336B7">
        <w:rPr>
          <w:rStyle w:val="Emphasis"/>
          <w:highlight w:val="yellow"/>
        </w:rPr>
        <w:t>persists</w:t>
      </w:r>
      <w:r w:rsidRPr="00DA4986">
        <w:rPr>
          <w:rStyle w:val="Emphasis"/>
        </w:rPr>
        <w:t xml:space="preserve"> in acting as if </w:t>
      </w:r>
      <w:r w:rsidRPr="008336B7">
        <w:rPr>
          <w:rStyle w:val="Emphasis"/>
          <w:highlight w:val="yellow"/>
        </w:rPr>
        <w:t>a wholly new world is possible</w:t>
      </w:r>
      <w:r w:rsidRPr="00DA4986">
        <w:rPr>
          <w:sz w:val="16"/>
        </w:rPr>
        <w:t xml:space="preserve"> – and so exercises the virtues of adaptability and perceptiveness. Yet radical hope only works, Lear argues, because of the Crow’s premise that God exists and is good.</w:t>
      </w:r>
    </w:p>
    <w:p w14:paraId="043015F0" w14:textId="77777777" w:rsidR="00A60639" w:rsidRPr="00DA4986" w:rsidRDefault="00A60639" w:rsidP="00A60639">
      <w:pPr>
        <w:rPr>
          <w:sz w:val="16"/>
        </w:rPr>
      </w:pPr>
      <w:r w:rsidRPr="00DA4986">
        <w:rPr>
          <w:rStyle w:val="StyleUnderline"/>
        </w:rPr>
        <w:t xml:space="preserve">Might radical hope offer a way for </w:t>
      </w:r>
      <w:r w:rsidRPr="00DA4986">
        <w:rPr>
          <w:rStyle w:val="Emphasis"/>
        </w:rPr>
        <w:t>Black theology</w:t>
      </w:r>
      <w:r w:rsidRPr="00DA4986">
        <w:rPr>
          <w:rStyle w:val="StyleUnderline"/>
        </w:rPr>
        <w:t xml:space="preserve"> to respond to the problem of </w:t>
      </w:r>
      <w:r w:rsidRPr="00DA4986">
        <w:rPr>
          <w:rStyle w:val="Emphasis"/>
        </w:rPr>
        <w:t>Afro-pessimism</w:t>
      </w:r>
      <w:r w:rsidRPr="00DA4986">
        <w:rPr>
          <w:rStyle w:val="StyleUnderline"/>
        </w:rPr>
        <w:t xml:space="preserve">? There are clear similarities between the cultural devastation faced by the Native American community Lear studies and the cultural devastation wrought on Blacks through, among other things, the slave </w:t>
      </w:r>
      <w:proofErr w:type="gramStart"/>
      <w:r w:rsidRPr="00DA4986">
        <w:rPr>
          <w:rStyle w:val="StyleUnderline"/>
        </w:rPr>
        <w:t>trade</w:t>
      </w:r>
      <w:proofErr w:type="gramEnd"/>
      <w:r w:rsidRPr="00DA4986">
        <w:rPr>
          <w:rStyle w:val="StyleUnderline"/>
        </w:rPr>
        <w:t xml:space="preserve"> and the prison system. Unlike the Crow, Black cultural devastation was not a one-off event but, according to the Afro-pessimist critique, is an ongoing process inherent in Euro-American culture itself</w:t>
      </w:r>
      <w:r w:rsidRPr="00DA4986">
        <w:rPr>
          <w:sz w:val="16"/>
        </w:rPr>
        <w:t xml:space="preserve">, continually grinding away at the social practices of Blacks. Or, put another way, the continual pressures on Black individuals and communities tend not simply to take away social practices but to corrupt them, changing them at times from incubators of virtue to incubators of vice (one thinks of the corporate appropriation of Black music or the performance of Black respectability necessary for success in the white business world). Lear’s account of radical hope depends on a robust culture that once, in the not- too-distant past, existed to fuel hope for the future (this past is the source of the chickadee, the symbol of hope in Plenty Coups’ dream, along with the Crow view of God and the crucial practice of dream interpretation). </w:t>
      </w:r>
      <w:r w:rsidRPr="00DA4986">
        <w:rPr>
          <w:rStyle w:val="StyleUnderline"/>
        </w:rPr>
        <w:t xml:space="preserve">The Afro-pessimist charges that Western anti-Blackness is so deep-seeded that there was never a robust culture from which such a radical hope could flow; even if there was, the </w:t>
      </w:r>
      <w:r w:rsidRPr="00DA4986">
        <w:rPr>
          <w:rStyle w:val="StyleUnderline"/>
        </w:rPr>
        <w:lastRenderedPageBreak/>
        <w:t>centuries of fruitless hope and embattled community would surely lead to the collapse of the virtue</w:t>
      </w:r>
      <w:r w:rsidRPr="00DA4986">
        <w:rPr>
          <w:sz w:val="16"/>
        </w:rPr>
        <w:t>.</w:t>
      </w:r>
    </w:p>
    <w:p w14:paraId="43C652C8" w14:textId="77777777" w:rsidR="00A60639" w:rsidRPr="00DA4986" w:rsidRDefault="00A60639" w:rsidP="00A60639">
      <w:pPr>
        <w:rPr>
          <w:sz w:val="16"/>
        </w:rPr>
      </w:pPr>
      <w:r w:rsidRPr="00DA4986">
        <w:rPr>
          <w:rStyle w:val="StyleUnderline"/>
        </w:rPr>
        <w:t>Another approach to deep racism found in recent secular scholarship is to reject hope altogether. Such approaches propose two</w:t>
      </w:r>
      <w:r w:rsidRPr="00DA4986">
        <w:rPr>
          <w:sz w:val="16"/>
        </w:rPr>
        <w:t xml:space="preserve"> different sorts of </w:t>
      </w:r>
      <w:r w:rsidRPr="00DA4986">
        <w:rPr>
          <w:rStyle w:val="StyleUnderline"/>
        </w:rPr>
        <w:t>alternatives: an embrace of grief or an embrace of the present</w:t>
      </w:r>
      <w:r w:rsidRPr="00DA4986">
        <w:rPr>
          <w:sz w:val="16"/>
        </w:rPr>
        <w:t xml:space="preserve">. Anne Cheng’s The Melancholy of Race exemplifies the former approach.14 She agrees that racialization has an enormous, persistent impact – in the context of her study, on African Americans and Asian Americans. She agrees that race shapes the ideological foundations of the West. On her view, the usual response to racism, articulating grievances and pressing for them to be addressed, does not adequately address the depths of the problem; indeed, it masks those depths. By formulating a list of grievances and putting one’s hopes in the possibility that they will be rectified, the racialized subject imagines that she will achieve equality and dignity. Then, she will be just like everyone else: the world will be post- racial. Cheng argues that grievances obscure grief, the deeper process that afflicts the psyche of racialized subjects who know they will never be “normal” – and grief distorts the psyche of white subjects as well since white identity is constituted in relation to the racialized other. In the face of deep pessimism, the proper response, on this view, is to look beyond the specific grievances (and hopes) of a racial minority and instead explore the varied ways that the wound of racism sabotages the affective economy of that minority. </w:t>
      </w:r>
      <w:r w:rsidRPr="008336B7">
        <w:rPr>
          <w:rStyle w:val="Emphasis"/>
          <w:highlight w:val="yellow"/>
        </w:rPr>
        <w:t>Acknowledging</w:t>
      </w:r>
      <w:r w:rsidRPr="008336B7">
        <w:rPr>
          <w:rStyle w:val="StyleUnderline"/>
          <w:highlight w:val="yellow"/>
        </w:rPr>
        <w:t xml:space="preserve"> and </w:t>
      </w:r>
      <w:r w:rsidRPr="008336B7">
        <w:rPr>
          <w:rStyle w:val="Emphasis"/>
          <w:highlight w:val="yellow"/>
        </w:rPr>
        <w:t>interrogating</w:t>
      </w:r>
      <w:r w:rsidRPr="008336B7">
        <w:rPr>
          <w:rStyle w:val="StyleUnderline"/>
          <w:highlight w:val="yellow"/>
        </w:rPr>
        <w:t xml:space="preserve"> rather than </w:t>
      </w:r>
      <w:r w:rsidRPr="008336B7">
        <w:rPr>
          <w:rStyle w:val="Emphasis"/>
          <w:highlight w:val="yellow"/>
        </w:rPr>
        <w:t>rejecting grief</w:t>
      </w:r>
      <w:r w:rsidRPr="00DA4986">
        <w:rPr>
          <w:rStyle w:val="StyleUnderline"/>
        </w:rPr>
        <w:t xml:space="preserve"> – racial melancholia </w:t>
      </w:r>
      <w:r w:rsidRPr="008336B7">
        <w:rPr>
          <w:rStyle w:val="StyleUnderline"/>
          <w:highlight w:val="yellow"/>
        </w:rPr>
        <w:t xml:space="preserve">– is the </w:t>
      </w:r>
      <w:r w:rsidRPr="008336B7">
        <w:rPr>
          <w:rStyle w:val="Emphasis"/>
          <w:highlight w:val="yellow"/>
        </w:rPr>
        <w:t>only way</w:t>
      </w:r>
      <w:r w:rsidRPr="008336B7">
        <w:rPr>
          <w:rStyle w:val="StyleUnderline"/>
          <w:highlight w:val="yellow"/>
        </w:rPr>
        <w:t xml:space="preserve"> to see the world </w:t>
      </w:r>
      <w:r w:rsidRPr="008336B7">
        <w:rPr>
          <w:rStyle w:val="Emphasis"/>
          <w:highlight w:val="yellow"/>
        </w:rPr>
        <w:t>rightly</w:t>
      </w:r>
      <w:r w:rsidRPr="008336B7">
        <w:rPr>
          <w:rStyle w:val="StyleUnderline"/>
          <w:highlight w:val="yellow"/>
        </w:rPr>
        <w:t xml:space="preserve"> and</w:t>
      </w:r>
      <w:r w:rsidRPr="00DA4986">
        <w:rPr>
          <w:rStyle w:val="StyleUnderline"/>
        </w:rPr>
        <w:t xml:space="preserve"> so </w:t>
      </w:r>
      <w:r w:rsidRPr="008336B7">
        <w:rPr>
          <w:rStyle w:val="StyleUnderline"/>
          <w:highlight w:val="yellow"/>
        </w:rPr>
        <w:t xml:space="preserve">is the </w:t>
      </w:r>
      <w:r w:rsidRPr="008336B7">
        <w:rPr>
          <w:rStyle w:val="Emphasis"/>
          <w:highlight w:val="yellow"/>
        </w:rPr>
        <w:t>prerequisite</w:t>
      </w:r>
      <w:r w:rsidRPr="008336B7">
        <w:rPr>
          <w:rStyle w:val="StyleUnderline"/>
          <w:highlight w:val="yellow"/>
        </w:rPr>
        <w:t xml:space="preserve"> for any </w:t>
      </w:r>
      <w:r w:rsidRPr="008336B7">
        <w:rPr>
          <w:rStyle w:val="Emphasis"/>
          <w:highlight w:val="yellow"/>
        </w:rPr>
        <w:t>properly directed</w:t>
      </w:r>
      <w:r w:rsidRPr="008336B7">
        <w:rPr>
          <w:rStyle w:val="StyleUnderline"/>
          <w:highlight w:val="yellow"/>
        </w:rPr>
        <w:t xml:space="preserve"> </w:t>
      </w:r>
      <w:r w:rsidRPr="008336B7">
        <w:rPr>
          <w:rStyle w:val="Emphasis"/>
          <w:highlight w:val="yellow"/>
        </w:rPr>
        <w:t>social</w:t>
      </w:r>
      <w:r w:rsidRPr="008336B7">
        <w:rPr>
          <w:rStyle w:val="StyleUnderline"/>
          <w:highlight w:val="yellow"/>
        </w:rPr>
        <w:t xml:space="preserve"> or </w:t>
      </w:r>
      <w:r w:rsidRPr="008336B7">
        <w:rPr>
          <w:rStyle w:val="Emphasis"/>
          <w:highlight w:val="yellow"/>
        </w:rPr>
        <w:t>political</w:t>
      </w:r>
      <w:r w:rsidRPr="008336B7">
        <w:rPr>
          <w:rStyle w:val="StyleUnderline"/>
          <w:highlight w:val="yellow"/>
        </w:rPr>
        <w:t xml:space="preserve"> action</w:t>
      </w:r>
      <w:r w:rsidRPr="00DA4986">
        <w:rPr>
          <w:sz w:val="16"/>
        </w:rPr>
        <w:t>.</w:t>
      </w:r>
    </w:p>
    <w:p w14:paraId="2A629E25" w14:textId="77777777" w:rsidR="00A60639" w:rsidRPr="001302A5" w:rsidRDefault="00A60639" w:rsidP="00A60639">
      <w:pPr>
        <w:rPr>
          <w:sz w:val="16"/>
        </w:rPr>
      </w:pPr>
      <w:r w:rsidRPr="008336B7">
        <w:rPr>
          <w:highlight w:val="yellow"/>
          <w:u w:val="single"/>
        </w:rPr>
        <w:t>Cheng’s response</w:t>
      </w:r>
      <w:r w:rsidRPr="00DA4986">
        <w:rPr>
          <w:sz w:val="16"/>
        </w:rPr>
        <w:t xml:space="preserve"> to deep racial pessimism </w:t>
      </w:r>
      <w:r w:rsidRPr="008336B7">
        <w:rPr>
          <w:highlight w:val="yellow"/>
          <w:u w:val="single"/>
        </w:rPr>
        <w:t>is decidedly</w:t>
      </w:r>
      <w:r w:rsidRPr="00DA4986">
        <w:rPr>
          <w:sz w:val="16"/>
        </w:rPr>
        <w:t xml:space="preserve"> secular and decidedly </w:t>
      </w:r>
      <w:r w:rsidRPr="008336B7">
        <w:rPr>
          <w:rStyle w:val="Emphasis"/>
          <w:highlight w:val="yellow"/>
        </w:rPr>
        <w:t>individualist</w:t>
      </w:r>
      <w:r w:rsidRPr="00DA4986">
        <w:rPr>
          <w:sz w:val="16"/>
        </w:rPr>
        <w:t xml:space="preserve">. </w:t>
      </w:r>
      <w:r w:rsidRPr="00DA4986">
        <w:rPr>
          <w:u w:val="single"/>
        </w:rPr>
        <w:t>Her critique of grievance</w:t>
      </w:r>
      <w:r w:rsidRPr="00DA4986">
        <w:rPr>
          <w:sz w:val="16"/>
        </w:rPr>
        <w:t xml:space="preserve">, </w:t>
      </w:r>
      <w:r w:rsidRPr="00DA4986">
        <w:rPr>
          <w:u w:val="single"/>
        </w:rPr>
        <w:t xml:space="preserve">which could be read as a critique of hope directed at </w:t>
      </w:r>
      <w:r w:rsidRPr="00DA4986">
        <w:rPr>
          <w:rStyle w:val="Emphasis"/>
        </w:rPr>
        <w:t>specific objects</w:t>
      </w:r>
      <w:r w:rsidRPr="00DA4986">
        <w:rPr>
          <w:u w:val="single"/>
        </w:rPr>
        <w:t xml:space="preserve"> or as desire for </w:t>
      </w:r>
      <w:r w:rsidRPr="00DA4986">
        <w:rPr>
          <w:rStyle w:val="Emphasis"/>
        </w:rPr>
        <w:t>specific goals</w:t>
      </w:r>
      <w:r w:rsidRPr="00DA4986">
        <w:rPr>
          <w:u w:val="single"/>
        </w:rPr>
        <w:t xml:space="preserve"> masked as hope</w:t>
      </w:r>
      <w:r w:rsidRPr="00DA4986">
        <w:rPr>
          <w:sz w:val="16"/>
        </w:rPr>
        <w:t xml:space="preserve">, </w:t>
      </w:r>
      <w:r w:rsidRPr="00DA4986">
        <w:rPr>
          <w:u w:val="single"/>
        </w:rPr>
        <w:t>is in a sense of critique of idolatry, but her response to idolatry is to reject transcendence altogether</w:t>
      </w:r>
      <w:r w:rsidRPr="00DA4986">
        <w:rPr>
          <w:sz w:val="16"/>
        </w:rPr>
        <w:t xml:space="preserve"> in favor of the folds and wrinkles of immanence – of our affective economies. </w:t>
      </w:r>
      <w:r w:rsidRPr="008336B7">
        <w:rPr>
          <w:rStyle w:val="StyleUnderline"/>
          <w:highlight w:val="yellow"/>
        </w:rPr>
        <w:t xml:space="preserve">But what if we consider grievances not as </w:t>
      </w:r>
      <w:r w:rsidRPr="008336B7">
        <w:rPr>
          <w:rStyle w:val="Emphasis"/>
          <w:highlight w:val="yellow"/>
        </w:rPr>
        <w:t>ends in themselves</w:t>
      </w:r>
      <w:r w:rsidRPr="008336B7">
        <w:rPr>
          <w:rStyle w:val="StyleUnderline"/>
          <w:highlight w:val="yellow"/>
        </w:rPr>
        <w:t xml:space="preserve"> but as </w:t>
      </w:r>
      <w:r w:rsidRPr="008336B7">
        <w:rPr>
          <w:rStyle w:val="Emphasis"/>
          <w:highlight w:val="yellow"/>
        </w:rPr>
        <w:t>instrumentally</w:t>
      </w:r>
      <w:r w:rsidRPr="008336B7">
        <w:rPr>
          <w:rStyle w:val="StyleUnderline"/>
          <w:highlight w:val="yellow"/>
        </w:rPr>
        <w:t xml:space="preserve"> used in </w:t>
      </w:r>
      <w:r w:rsidRPr="008336B7">
        <w:rPr>
          <w:rStyle w:val="Emphasis"/>
          <w:highlight w:val="yellow"/>
        </w:rPr>
        <w:t>collective (anti-racist) struggle</w:t>
      </w:r>
      <w:r w:rsidRPr="008336B7">
        <w:rPr>
          <w:rStyle w:val="StyleUnderline"/>
          <w:highlight w:val="yellow"/>
        </w:rPr>
        <w:t xml:space="preserve">? Might the </w:t>
      </w:r>
      <w:r w:rsidRPr="008336B7">
        <w:rPr>
          <w:rStyle w:val="Emphasis"/>
          <w:highlight w:val="yellow"/>
        </w:rPr>
        <w:t>process</w:t>
      </w:r>
      <w:r w:rsidRPr="008336B7">
        <w:rPr>
          <w:rStyle w:val="StyleUnderline"/>
          <w:highlight w:val="yellow"/>
        </w:rPr>
        <w:t xml:space="preserve"> of </w:t>
      </w:r>
      <w:r w:rsidRPr="008336B7">
        <w:rPr>
          <w:rStyle w:val="Emphasis"/>
          <w:highlight w:val="yellow"/>
        </w:rPr>
        <w:t>collective struggle</w:t>
      </w:r>
      <w:r w:rsidRPr="008336B7">
        <w:rPr>
          <w:rStyle w:val="StyleUnderline"/>
          <w:highlight w:val="yellow"/>
        </w:rPr>
        <w:t>, and not</w:t>
      </w:r>
      <w:r w:rsidRPr="008336B7">
        <w:rPr>
          <w:highlight w:val="yellow"/>
          <w:u w:val="single"/>
        </w:rPr>
        <w:t xml:space="preserve"> any</w:t>
      </w:r>
      <w:r w:rsidRPr="00DA4986">
        <w:rPr>
          <w:u w:val="single"/>
        </w:rPr>
        <w:t xml:space="preserve"> </w:t>
      </w:r>
      <w:proofErr w:type="gramStart"/>
      <w:r w:rsidRPr="00DA4986">
        <w:rPr>
          <w:u w:val="single"/>
        </w:rPr>
        <w:t xml:space="preserve">particular </w:t>
      </w:r>
      <w:r w:rsidRPr="008336B7">
        <w:rPr>
          <w:highlight w:val="yellow"/>
          <w:u w:val="single"/>
        </w:rPr>
        <w:t>goal</w:t>
      </w:r>
      <w:proofErr w:type="gramEnd"/>
      <w:r w:rsidRPr="008336B7">
        <w:rPr>
          <w:highlight w:val="yellow"/>
          <w:u w:val="single"/>
        </w:rPr>
        <w:t xml:space="preserve">, provide a means of </w:t>
      </w:r>
      <w:r w:rsidRPr="008336B7">
        <w:rPr>
          <w:rStyle w:val="Emphasis"/>
          <w:highlight w:val="yellow"/>
        </w:rPr>
        <w:t>healing psyches</w:t>
      </w:r>
      <w:r w:rsidRPr="00DA4986">
        <w:rPr>
          <w:u w:val="single"/>
        </w:rPr>
        <w:t xml:space="preserve"> damaged by </w:t>
      </w:r>
      <w:r w:rsidRPr="00DA4986">
        <w:rPr>
          <w:rStyle w:val="StyleUnderline"/>
        </w:rPr>
        <w:t xml:space="preserve">racism? </w:t>
      </w:r>
      <w:r w:rsidRPr="008336B7">
        <w:rPr>
          <w:rStyle w:val="StyleUnderline"/>
          <w:highlight w:val="yellow"/>
        </w:rPr>
        <w:t>T</w:t>
      </w:r>
      <w:r w:rsidRPr="008336B7">
        <w:rPr>
          <w:highlight w:val="yellow"/>
          <w:u w:val="single"/>
        </w:rPr>
        <w:t>racking</w:t>
      </w:r>
      <w:r w:rsidRPr="00DA4986">
        <w:rPr>
          <w:u w:val="single"/>
        </w:rPr>
        <w:t xml:space="preserve"> and probing </w:t>
      </w:r>
      <w:r w:rsidRPr="008336B7">
        <w:rPr>
          <w:highlight w:val="yellow"/>
          <w:u w:val="single"/>
        </w:rPr>
        <w:t>this damage seems less important than</w:t>
      </w:r>
      <w:r w:rsidRPr="00DA4986">
        <w:rPr>
          <w:u w:val="single"/>
        </w:rPr>
        <w:t xml:space="preserve"> commending the </w:t>
      </w:r>
      <w:r w:rsidRPr="008336B7">
        <w:rPr>
          <w:highlight w:val="yellow"/>
          <w:u w:val="single"/>
        </w:rPr>
        <w:t xml:space="preserve">forms of </w:t>
      </w:r>
      <w:r w:rsidRPr="008336B7">
        <w:rPr>
          <w:rStyle w:val="Emphasis"/>
          <w:highlight w:val="yellow"/>
        </w:rPr>
        <w:t>collective practice and</w:t>
      </w:r>
      <w:r w:rsidRPr="00DA4986">
        <w:rPr>
          <w:sz w:val="16"/>
        </w:rPr>
        <w:t xml:space="preserve"> community </w:t>
      </w:r>
      <w:r w:rsidRPr="008336B7">
        <w:rPr>
          <w:rStyle w:val="StyleUnderline"/>
          <w:highlight w:val="yellow"/>
        </w:rPr>
        <w:t xml:space="preserve">organizing that could </w:t>
      </w:r>
      <w:r w:rsidRPr="008336B7">
        <w:rPr>
          <w:rStyle w:val="Emphasis"/>
          <w:highlight w:val="yellow"/>
        </w:rPr>
        <w:t>cultivate</w:t>
      </w:r>
      <w:r w:rsidRPr="008336B7">
        <w:rPr>
          <w:rStyle w:val="StyleUnderline"/>
          <w:highlight w:val="yellow"/>
        </w:rPr>
        <w:t xml:space="preserve"> the </w:t>
      </w:r>
      <w:r w:rsidRPr="008336B7">
        <w:rPr>
          <w:rStyle w:val="Emphasis"/>
          <w:highlight w:val="yellow"/>
        </w:rPr>
        <w:t>virtues</w:t>
      </w:r>
      <w:r w:rsidRPr="008336B7">
        <w:rPr>
          <w:rStyle w:val="StyleUnderline"/>
          <w:highlight w:val="yellow"/>
        </w:rPr>
        <w:t xml:space="preserve"> which serve as a </w:t>
      </w:r>
      <w:r w:rsidRPr="008336B7">
        <w:rPr>
          <w:rStyle w:val="Emphasis"/>
          <w:highlight w:val="yellow"/>
        </w:rPr>
        <w:t>buffer</w:t>
      </w:r>
      <w:r w:rsidRPr="008336B7">
        <w:rPr>
          <w:rStyle w:val="StyleUnderline"/>
          <w:highlight w:val="yellow"/>
        </w:rPr>
        <w:t xml:space="preserve"> against </w:t>
      </w:r>
      <w:r w:rsidRPr="008336B7">
        <w:rPr>
          <w:rStyle w:val="Emphasis"/>
          <w:highlight w:val="yellow"/>
        </w:rPr>
        <w:t>disabling grief</w:t>
      </w:r>
      <w:r w:rsidRPr="00DA4986">
        <w:rPr>
          <w:sz w:val="16"/>
        </w:rPr>
        <w:t>. Indeed, this is a point made forcefully by the first and second generations of Black theologians: Black communities are essentially communities of struggle and, as such, shape character in a way that holds off despair.</w:t>
      </w:r>
    </w:p>
    <w:p w14:paraId="2459C2F7" w14:textId="77777777" w:rsidR="00A60639" w:rsidRPr="00DA4986" w:rsidRDefault="00A60639" w:rsidP="00A0333D">
      <w:pPr>
        <w:pStyle w:val="Heading4"/>
        <w:rPr>
          <w:rFonts w:cs="Arial"/>
        </w:rPr>
      </w:pPr>
      <w:proofErr w:type="spellStart"/>
      <w:r w:rsidRPr="00DA4986">
        <w:rPr>
          <w:rFonts w:cs="Arial"/>
        </w:rPr>
        <w:t>Afropessimism</w:t>
      </w:r>
      <w:proofErr w:type="spellEnd"/>
      <w:r w:rsidRPr="00DA4986">
        <w:rPr>
          <w:rFonts w:cs="Arial"/>
        </w:rPr>
        <w:t xml:space="preserve"> </w:t>
      </w:r>
      <w:r w:rsidRPr="00DA4986">
        <w:rPr>
          <w:rFonts w:cs="Arial"/>
          <w:u w:val="single"/>
        </w:rPr>
        <w:t>fails</w:t>
      </w:r>
      <w:r w:rsidRPr="00DA4986">
        <w:rPr>
          <w:rFonts w:cs="Arial"/>
        </w:rPr>
        <w:t xml:space="preserve"> to apprehend </w:t>
      </w:r>
      <w:r w:rsidRPr="00DA4986">
        <w:rPr>
          <w:rFonts w:cs="Arial"/>
          <w:u w:val="single"/>
        </w:rPr>
        <w:t>failure</w:t>
      </w:r>
      <w:r w:rsidRPr="00DA4986">
        <w:rPr>
          <w:rFonts w:cs="Arial"/>
        </w:rPr>
        <w:t xml:space="preserve"> in the racial project of modernity. Institutional </w:t>
      </w:r>
      <w:r w:rsidRPr="00DA4986">
        <w:rPr>
          <w:rFonts w:cs="Arial"/>
          <w:u w:val="single"/>
        </w:rPr>
        <w:t>meaning</w:t>
      </w:r>
      <w:r w:rsidRPr="00DA4986">
        <w:rPr>
          <w:rFonts w:cs="Arial"/>
        </w:rPr>
        <w:t xml:space="preserve"> is malleable – they </w:t>
      </w:r>
      <w:r w:rsidRPr="00DA4986">
        <w:rPr>
          <w:rFonts w:cs="Arial"/>
          <w:u w:val="single"/>
        </w:rPr>
        <w:t>forsake</w:t>
      </w:r>
      <w:r w:rsidRPr="00DA4986">
        <w:rPr>
          <w:rFonts w:cs="Arial"/>
        </w:rPr>
        <w:t xml:space="preserve"> relationality for </w:t>
      </w:r>
      <w:r w:rsidRPr="00DA4986">
        <w:rPr>
          <w:rFonts w:cs="Arial"/>
          <w:u w:val="single"/>
        </w:rPr>
        <w:t>private</w:t>
      </w:r>
      <w:r w:rsidRPr="00DA4986">
        <w:rPr>
          <w:rFonts w:cs="Arial"/>
        </w:rPr>
        <w:t xml:space="preserve"> satisfaction.</w:t>
      </w:r>
    </w:p>
    <w:p w14:paraId="2299492F" w14:textId="77777777" w:rsidR="00A60639" w:rsidRPr="00DA4986" w:rsidRDefault="00A60639" w:rsidP="00A60639">
      <w:r w:rsidRPr="00DA4986">
        <w:rPr>
          <w:rStyle w:val="Style13ptBold"/>
        </w:rPr>
        <w:t xml:space="preserve">Gordon ’21 </w:t>
      </w:r>
      <w:r w:rsidRPr="00DA4986">
        <w:t xml:space="preserve">[Lewis; Professor and Head of the Department of Philosophy @ University of Connecticut, Storrs; Honorary Professor in the Unit for Humanities @ Rhodes University, South Africa, and Chairperson of the Awards Committee @ Caribbean Philosophical Association; “Thoughts on </w:t>
      </w:r>
      <w:proofErr w:type="spellStart"/>
      <w:r w:rsidRPr="00DA4986">
        <w:t>Afropessimism</w:t>
      </w:r>
      <w:proofErr w:type="spellEnd"/>
      <w:r w:rsidRPr="00DA4986">
        <w:t xml:space="preserve">” in </w:t>
      </w:r>
      <w:r w:rsidRPr="00DA4986">
        <w:rPr>
          <w:i/>
          <w:iCs/>
        </w:rPr>
        <w:t>Freedom, Justice, and Decolonization</w:t>
      </w:r>
      <w:r w:rsidRPr="00DA4986">
        <w:t>, p. 75-81; Shree]</w:t>
      </w:r>
    </w:p>
    <w:p w14:paraId="6D99668A" w14:textId="77777777" w:rsidR="00A60639" w:rsidRPr="00DA4986" w:rsidRDefault="00A60639" w:rsidP="00A60639">
      <w:pPr>
        <w:rPr>
          <w:sz w:val="16"/>
        </w:rPr>
      </w:pPr>
      <w:r w:rsidRPr="00DA4986">
        <w:rPr>
          <w:rStyle w:val="StyleUnderline"/>
        </w:rPr>
        <w:t xml:space="preserve">The first is that </w:t>
      </w:r>
      <w:r w:rsidRPr="008336B7">
        <w:rPr>
          <w:rStyle w:val="Emphasis"/>
          <w:highlight w:val="yellow"/>
        </w:rPr>
        <w:t>‘‘an antiblack world’’ is not identical with ‘‘the world is antiblack.’’</w:t>
      </w:r>
      <w:r w:rsidRPr="00DA4986">
        <w:rPr>
          <w:rStyle w:val="StyleUnderline"/>
        </w:rPr>
        <w:t xml:space="preserve"> My argument is that </w:t>
      </w:r>
      <w:r w:rsidRPr="008336B7">
        <w:rPr>
          <w:rStyle w:val="StyleUnderline"/>
          <w:highlight w:val="yellow"/>
        </w:rPr>
        <w:t>such</w:t>
      </w:r>
      <w:r w:rsidRPr="00DA4986">
        <w:rPr>
          <w:rStyle w:val="StyleUnderline"/>
        </w:rPr>
        <w:t xml:space="preserve"> a world </w:t>
      </w:r>
      <w:r w:rsidRPr="008336B7">
        <w:rPr>
          <w:rStyle w:val="StyleUnderline"/>
          <w:highlight w:val="yellow"/>
        </w:rPr>
        <w:t>is a</w:t>
      </w:r>
      <w:r w:rsidRPr="00DA4986">
        <w:rPr>
          <w:rStyle w:val="StyleUnderline"/>
        </w:rPr>
        <w:t xml:space="preserve">n antiblack racist </w:t>
      </w:r>
      <w:r w:rsidRPr="008336B7">
        <w:rPr>
          <w:rStyle w:val="StyleUnderline"/>
          <w:highlight w:val="yellow"/>
        </w:rPr>
        <w:t>project</w:t>
      </w:r>
      <w:r w:rsidRPr="00DA4986">
        <w:rPr>
          <w:rStyle w:val="StyleUnderline"/>
        </w:rPr>
        <w:t xml:space="preserve">. It is </w:t>
      </w:r>
      <w:r w:rsidRPr="008336B7">
        <w:rPr>
          <w:rStyle w:val="StyleUnderline"/>
          <w:highlight w:val="yellow"/>
        </w:rPr>
        <w:t xml:space="preserve">not </w:t>
      </w:r>
      <w:r w:rsidRPr="00DA4986">
        <w:rPr>
          <w:rStyle w:val="StyleUnderline"/>
        </w:rPr>
        <w:t xml:space="preserve">the historical </w:t>
      </w:r>
      <w:r w:rsidRPr="008336B7">
        <w:rPr>
          <w:rStyle w:val="StyleUnderline"/>
          <w:highlight w:val="yellow"/>
        </w:rPr>
        <w:t>achievement</w:t>
      </w:r>
      <w:r w:rsidRPr="00DA4986">
        <w:rPr>
          <w:rStyle w:val="StyleUnderline"/>
        </w:rPr>
        <w:t xml:space="preserve"> of such.</w:t>
      </w:r>
      <w:r w:rsidRPr="00DA4986">
        <w:rPr>
          <w:sz w:val="16"/>
        </w:rPr>
        <w:t xml:space="preserve"> Its limitations emerge from a basic fact. </w:t>
      </w:r>
      <w:r w:rsidRPr="008336B7">
        <w:rPr>
          <w:rStyle w:val="StyleUnderline"/>
          <w:highlight w:val="yellow"/>
        </w:rPr>
        <w:t>Black people</w:t>
      </w:r>
      <w:r w:rsidRPr="00DA4986">
        <w:rPr>
          <w:sz w:val="16"/>
        </w:rPr>
        <w:t xml:space="preserve"> and other opponents of such a project </w:t>
      </w:r>
      <w:proofErr w:type="gramStart"/>
      <w:r w:rsidRPr="00DA4986">
        <w:rPr>
          <w:rStyle w:val="StyleUnderline"/>
        </w:rPr>
        <w:t>fought, and</w:t>
      </w:r>
      <w:proofErr w:type="gramEnd"/>
      <w:r w:rsidRPr="00DA4986">
        <w:rPr>
          <w:rStyle w:val="StyleUnderline"/>
        </w:rPr>
        <w:t xml:space="preserve"> </w:t>
      </w:r>
      <w:r w:rsidRPr="008336B7">
        <w:rPr>
          <w:rStyle w:val="StyleUnderline"/>
          <w:highlight w:val="yellow"/>
        </w:rPr>
        <w:t>continue to fight</w:t>
      </w:r>
      <w:r w:rsidRPr="00DA4986">
        <w:rPr>
          <w:sz w:val="16"/>
        </w:rPr>
        <w:t xml:space="preserve"> </w:t>
      </w:r>
      <w:r w:rsidRPr="00DA4986">
        <w:rPr>
          <w:rStyle w:val="StyleUnderline"/>
        </w:rPr>
        <w:t>against</w:t>
      </w:r>
      <w:r w:rsidRPr="00DA4986">
        <w:rPr>
          <w:sz w:val="16"/>
        </w:rPr>
        <w:t xml:space="preserve"> it. The same argument applies to the argument about </w:t>
      </w:r>
      <w:r w:rsidRPr="008336B7">
        <w:rPr>
          <w:rStyle w:val="StyleUnderline"/>
          <w:highlight w:val="yellow"/>
        </w:rPr>
        <w:t>social death</w:t>
      </w:r>
      <w:r w:rsidRPr="00DA4986">
        <w:rPr>
          <w:sz w:val="16"/>
        </w:rPr>
        <w:t xml:space="preserve">. </w:t>
      </w:r>
      <w:r w:rsidRPr="00DA4986">
        <w:rPr>
          <w:rStyle w:val="StyleUnderline"/>
        </w:rPr>
        <w:t>Such an achievement would have rendered even those authors’ and the reflections I am offering here stillborn</w:t>
      </w:r>
      <w:r w:rsidRPr="00DA4986">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30FFAD80" w14:textId="77777777" w:rsidR="00A60639" w:rsidRPr="00DA4986" w:rsidRDefault="00A60639" w:rsidP="00A60639">
      <w:pPr>
        <w:rPr>
          <w:sz w:val="16"/>
        </w:rPr>
      </w:pPr>
      <w:r w:rsidRPr="00DA4986">
        <w:rPr>
          <w:sz w:val="16"/>
        </w:rPr>
        <w:t xml:space="preserve">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w:t>
      </w:r>
      <w:r w:rsidRPr="00DA4986">
        <w:rPr>
          <w:sz w:val="16"/>
        </w:rPr>
        <w:lastRenderedPageBreak/>
        <w:t xml:space="preserve">faith, where one lies to oneself </w:t>
      </w:r>
      <w:proofErr w:type="gramStart"/>
      <w:r w:rsidRPr="00DA4986">
        <w:rPr>
          <w:sz w:val="16"/>
        </w:rPr>
        <w:t>in an attempt to</w:t>
      </w:r>
      <w:proofErr w:type="gramEnd"/>
      <w:r w:rsidRPr="00DA4986">
        <w:rPr>
          <w:sz w:val="16"/>
        </w:rPr>
        <w:t xml:space="preserve"> flee displeasing truths for pleasing falsehoods, exoticists romanticize blacks while affirming white normativity and themselves as principals of reality. These ironic, performative contradictions are features of all forms of racism, where one group is elevated to godlike </w:t>
      </w:r>
      <w:proofErr w:type="gramStart"/>
      <w:r w:rsidRPr="00DA4986">
        <w:rPr>
          <w:sz w:val="16"/>
        </w:rPr>
        <w:t>status</w:t>
      </w:r>
      <w:proofErr w:type="gramEnd"/>
      <w:r w:rsidRPr="00DA4986">
        <w:rPr>
          <w:sz w:val="16"/>
        </w:rPr>
        <w:t xml:space="preserve"> and another is pushed below that of human despite both claiming to be human.</w:t>
      </w:r>
    </w:p>
    <w:p w14:paraId="5BAFDA98" w14:textId="77777777" w:rsidR="00A60639" w:rsidRPr="00DA4986" w:rsidRDefault="00A60639" w:rsidP="00A60639">
      <w:pPr>
        <w:rPr>
          <w:sz w:val="16"/>
        </w:rPr>
      </w:pPr>
      <w:r w:rsidRPr="00DA4986">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0461E3EC" w14:textId="77777777" w:rsidR="00A60639" w:rsidRPr="00DA4986" w:rsidRDefault="00A60639" w:rsidP="00A60639">
      <w:pPr>
        <w:rPr>
          <w:sz w:val="16"/>
        </w:rPr>
      </w:pPr>
      <w:r w:rsidRPr="00DA4986">
        <w:rPr>
          <w:sz w:val="16"/>
        </w:rPr>
        <w:t xml:space="preserve">Fanon, in Black Skin, White Masks (1952), reminds </w:t>
      </w:r>
      <w:proofErr w:type="gramStart"/>
      <w:r w:rsidRPr="00DA4986">
        <w:rPr>
          <w:sz w:val="16"/>
        </w:rPr>
        <w:t>us</w:t>
      </w:r>
      <w:proofErr w:type="gramEnd"/>
      <w:r w:rsidRPr="00DA4986">
        <w:rPr>
          <w:sz w:val="16"/>
        </w:rPr>
        <w:t xml:space="preserve"> that </w:t>
      </w:r>
      <w:r w:rsidRPr="008336B7">
        <w:rPr>
          <w:rStyle w:val="StyleUnderline"/>
          <w:highlight w:val="yellow"/>
        </w:rPr>
        <w:t>Blacks</w:t>
      </w:r>
      <w:r w:rsidRPr="00DA4986">
        <w:rPr>
          <w:rStyle w:val="StyleUnderline"/>
        </w:rPr>
        <w:t xml:space="preserve"> among each other </w:t>
      </w:r>
      <w:r w:rsidRPr="008336B7">
        <w:rPr>
          <w:rStyle w:val="Emphasis"/>
          <w:highlight w:val="yellow"/>
        </w:rPr>
        <w:t>live in a world</w:t>
      </w:r>
      <w:r w:rsidRPr="008336B7">
        <w:rPr>
          <w:rStyle w:val="StyleUnderline"/>
          <w:highlight w:val="yellow"/>
        </w:rPr>
        <w:t xml:space="preserve"> of</w:t>
      </w:r>
      <w:r w:rsidRPr="00DA4986">
        <w:rPr>
          <w:rStyle w:val="StyleUnderline"/>
        </w:rPr>
        <w:t xml:space="preserve"> </w:t>
      </w:r>
      <w:r w:rsidRPr="008336B7">
        <w:rPr>
          <w:rStyle w:val="StyleUnderline"/>
          <w:highlight w:val="yellow"/>
        </w:rPr>
        <w:t>selves and others</w:t>
      </w:r>
      <w:r w:rsidRPr="00DA4986">
        <w:rPr>
          <w:rStyle w:val="StyleUnderline"/>
        </w:rPr>
        <w:t>.</w:t>
      </w:r>
      <w:r w:rsidRPr="00DA4986">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w:t>
      </w:r>
      <w:proofErr w:type="gramStart"/>
      <w:r w:rsidRPr="00DA4986">
        <w:rPr>
          <w:sz w:val="16"/>
        </w:rPr>
        <w:t>Contradictions</w:t>
      </w:r>
      <w:proofErr w:type="gramEnd"/>
      <w:r w:rsidRPr="00DA4986">
        <w:rPr>
          <w:sz w:val="16"/>
        </w:rPr>
        <w:t xml:space="preserve"> loom. Racism is, given these arguments, a project of imposing non-relations as the model of dealing with people designated ‘‘black.’’</w:t>
      </w:r>
    </w:p>
    <w:p w14:paraId="3A717B06" w14:textId="77777777" w:rsidR="00A60639" w:rsidRPr="00DA4986" w:rsidRDefault="00A60639" w:rsidP="00A60639">
      <w:pPr>
        <w:rPr>
          <w:sz w:val="16"/>
        </w:rPr>
      </w:pPr>
      <w:r w:rsidRPr="00DA4986">
        <w:rPr>
          <w:sz w:val="16"/>
        </w:rPr>
        <w:t xml:space="preserve">In The </w:t>
      </w:r>
      <w:proofErr w:type="spellStart"/>
      <w:r w:rsidRPr="00DA4986">
        <w:rPr>
          <w:sz w:val="16"/>
        </w:rPr>
        <w:t>Damend</w:t>
      </w:r>
      <w:proofErr w:type="spellEnd"/>
      <w:r w:rsidRPr="00DA4986">
        <w:rPr>
          <w:sz w:val="16"/>
        </w:rPr>
        <w:t xml:space="preserve"> of the Earth, </w:t>
      </w:r>
      <w:r w:rsidRPr="00DA4986">
        <w:rPr>
          <w:rStyle w:val="Emphasis"/>
        </w:rPr>
        <w:t xml:space="preserve">Fanon goes further and argues that </w:t>
      </w:r>
      <w:r w:rsidRPr="008336B7">
        <w:rPr>
          <w:rStyle w:val="Emphasis"/>
          <w:highlight w:val="yellow"/>
        </w:rPr>
        <w:t>colonialism</w:t>
      </w:r>
      <w:r w:rsidRPr="00DA4986">
        <w:rPr>
          <w:rStyle w:val="Emphasis"/>
        </w:rPr>
        <w:t xml:space="preserve"> is an attempt to </w:t>
      </w:r>
      <w:r w:rsidRPr="008336B7">
        <w:rPr>
          <w:rStyle w:val="Emphasis"/>
          <w:highlight w:val="yellow"/>
        </w:rPr>
        <w:t>impose a Manichean structure</w:t>
      </w:r>
      <w:r w:rsidRPr="00DA4986">
        <w:rPr>
          <w:rStyle w:val="Emphasis"/>
        </w:rPr>
        <w:t xml:space="preserve"> of contraries </w:t>
      </w:r>
      <w:r w:rsidRPr="008336B7">
        <w:rPr>
          <w:rStyle w:val="Emphasis"/>
          <w:highlight w:val="yellow"/>
        </w:rPr>
        <w:t>instead of</w:t>
      </w:r>
      <w:r w:rsidRPr="00DA4986">
        <w:rPr>
          <w:rStyle w:val="Emphasis"/>
        </w:rPr>
        <w:t xml:space="preserve"> a dialectical</w:t>
      </w:r>
      <w:r w:rsidRPr="00DA4986">
        <w:rPr>
          <w:sz w:val="16"/>
        </w:rPr>
        <w:t xml:space="preserve"> one of ongoing, </w:t>
      </w:r>
      <w:r w:rsidRPr="00DA4986">
        <w:rPr>
          <w:rStyle w:val="Emphasis"/>
        </w:rPr>
        <w:t xml:space="preserve">human </w:t>
      </w:r>
      <w:r w:rsidRPr="008336B7">
        <w:rPr>
          <w:rStyle w:val="Emphasis"/>
          <w:highlight w:val="yellow"/>
        </w:rPr>
        <w:t>negotiation</w:t>
      </w:r>
      <w:r w:rsidRPr="00DA4986">
        <w:rPr>
          <w:rStyle w:val="Emphasis"/>
        </w:rPr>
        <w:t xml:space="preserve"> of contradictions</w:t>
      </w:r>
      <w:r w:rsidRPr="00DA4986">
        <w:rPr>
          <w:sz w:val="16"/>
        </w:rPr>
        <w:t xml:space="preserve">. </w:t>
      </w:r>
      <w:r w:rsidRPr="00DA4986">
        <w:rPr>
          <w:rStyle w:val="StyleUnderline"/>
        </w:rPr>
        <w:t>The former segregates the groups; the latter is produced from interaction</w:t>
      </w:r>
      <w:r w:rsidRPr="00DA4986">
        <w:rPr>
          <w:sz w:val="16"/>
        </w:rPr>
        <w:t xml:space="preserve">. </w:t>
      </w:r>
      <w:r w:rsidRPr="00DA4986">
        <w:rPr>
          <w:rStyle w:val="StyleUnderline"/>
        </w:rPr>
        <w:t xml:space="preserve">The </w:t>
      </w:r>
      <w:r w:rsidRPr="00DA4986">
        <w:rPr>
          <w:rStyle w:val="Emphasis"/>
        </w:rPr>
        <w:t>police</w:t>
      </w:r>
      <w:r w:rsidRPr="00DA4986">
        <w:rPr>
          <w:sz w:val="16"/>
        </w:rPr>
        <w:t xml:space="preserve">, he observes, </w:t>
      </w:r>
      <w:r w:rsidRPr="00DA4986">
        <w:rPr>
          <w:rStyle w:val="StyleUnderline"/>
        </w:rPr>
        <w:t>is the primary mediator</w:t>
      </w:r>
      <w:r w:rsidRPr="00DA4986">
        <w:rPr>
          <w:sz w:val="16"/>
        </w:rPr>
        <w:t xml:space="preserve"> between the two models, </w:t>
      </w:r>
      <w:r w:rsidRPr="00DA4986">
        <w:rPr>
          <w:rStyle w:val="StyleUnderline"/>
        </w:rPr>
        <w:t xml:space="preserve">as their role is the use of force/violence </w:t>
      </w:r>
      <w:r w:rsidRPr="00DA4986">
        <w:rPr>
          <w:sz w:val="16"/>
        </w:rPr>
        <w:t xml:space="preserve">to maintain contraries </w:t>
      </w:r>
      <w:r w:rsidRPr="00DA4986">
        <w:rPr>
          <w:rStyle w:val="StyleUnderline"/>
        </w:rPr>
        <w:t>instead of the human, discursive one of politics and civility requiring</w:t>
      </w:r>
      <w:r w:rsidRPr="00DA4986">
        <w:rPr>
          <w:sz w:val="16"/>
        </w:rPr>
        <w:t xml:space="preserve"> the elimination of separation through the interactive, ultimately intimate, dynamics of </w:t>
      </w:r>
      <w:r w:rsidRPr="00DA4986">
        <w:rPr>
          <w:rStyle w:val="StyleUnderline"/>
        </w:rPr>
        <w:t>communication</w:t>
      </w:r>
      <w:r w:rsidRPr="00DA4986">
        <w:rPr>
          <w:sz w:val="16"/>
        </w:rPr>
        <w:t xml:space="preserve">.  Such societies draw legitimacy from Black non-existence or invisibility. Black appearance, in other words, would be a violation of those systems. </w:t>
      </w:r>
      <w:r w:rsidRPr="00DA4986">
        <w:rPr>
          <w:rStyle w:val="StyleUnderline"/>
        </w:rPr>
        <w:t>Think of</w:t>
      </w:r>
      <w:r w:rsidRPr="00DA4986">
        <w:rPr>
          <w:sz w:val="16"/>
        </w:rPr>
        <w:t xml:space="preserve"> the continued blight of police, </w:t>
      </w:r>
      <w:r w:rsidRPr="00DA4986">
        <w:rPr>
          <w:rStyle w:val="StyleUnderline"/>
        </w:rPr>
        <w:t>extra-judicial killings</w:t>
      </w:r>
      <w:r w:rsidRPr="00DA4986">
        <w:rPr>
          <w:sz w:val="16"/>
        </w:rPr>
        <w:t xml:space="preserve"> of blacks and Blacks in those countries.  </w:t>
      </w:r>
      <w:r w:rsidRPr="00DA4986">
        <w:rPr>
          <w:rStyle w:val="StyleUnderline"/>
        </w:rPr>
        <w:t>The ongoing model of fascist white rule as the daily condition of blacks is to prevent the emergency of Blacks</w:t>
      </w:r>
      <w:r w:rsidRPr="00DA4986">
        <w:rPr>
          <w:sz w:val="16"/>
        </w:rPr>
        <w:t>.</w:t>
      </w:r>
    </w:p>
    <w:p w14:paraId="2E89680D" w14:textId="77777777" w:rsidR="00A60639" w:rsidRPr="00DA4986" w:rsidRDefault="00A60639" w:rsidP="00A60639">
      <w:pPr>
        <w:rPr>
          <w:rStyle w:val="StyleUnderline"/>
        </w:rPr>
      </w:pPr>
      <w:r w:rsidRPr="00DA4986">
        <w:rPr>
          <w:sz w:val="16"/>
        </w:rPr>
        <w:t xml:space="preserve">An immediate observation of many </w:t>
      </w:r>
      <w:proofErr w:type="spellStart"/>
      <w:r w:rsidRPr="00DA4986">
        <w:rPr>
          <w:sz w:val="16"/>
        </w:rPr>
        <w:t>postcolonies</w:t>
      </w:r>
      <w:proofErr w:type="spellEnd"/>
      <w:r w:rsidRPr="00DA4986">
        <w:rPr>
          <w:sz w:val="16"/>
        </w:rPr>
        <w:t xml:space="preserve"> is that </w:t>
      </w:r>
      <w:r w:rsidRPr="00DA4986">
        <w:rPr>
          <w:rStyle w:val="StyleUnderline"/>
        </w:rPr>
        <w:t>antiblack attitudes</w:t>
      </w:r>
      <w:r w:rsidRPr="00DA4986">
        <w:rPr>
          <w:sz w:val="16"/>
        </w:rPr>
        <w:t xml:space="preserve">, practices, and institutions </w:t>
      </w:r>
      <w:r w:rsidRPr="00DA4986">
        <w:rPr>
          <w:rStyle w:val="StyleUnderline"/>
        </w:rPr>
        <w:t>are not exclusively white</w:t>
      </w:r>
      <w:r w:rsidRPr="00DA4986">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DA4986">
        <w:rPr>
          <w:rStyle w:val="StyleUnderline"/>
        </w:rPr>
        <w:t xml:space="preserve">black </w:t>
      </w:r>
      <w:r w:rsidRPr="008336B7">
        <w:rPr>
          <w:rStyle w:val="Emphasis"/>
          <w:highlight w:val="yellow"/>
        </w:rPr>
        <w:t>rejection of agency</w:t>
      </w:r>
      <w:r w:rsidRPr="00DA4986">
        <w:rPr>
          <w:sz w:val="16"/>
        </w:rPr>
        <w:t xml:space="preserve">. Many problems follow. The </w:t>
      </w:r>
      <w:r w:rsidRPr="00DA4986">
        <w:rPr>
          <w:rStyle w:val="StyleUnderline"/>
        </w:rPr>
        <w:t xml:space="preserve">absence of agency bars maturation, </w:t>
      </w:r>
      <w:r w:rsidRPr="008336B7">
        <w:rPr>
          <w:rStyle w:val="StyleUnderline"/>
          <w:highlight w:val="yellow"/>
        </w:rPr>
        <w:t>which</w:t>
      </w:r>
      <w:r w:rsidRPr="00DA4986">
        <w:rPr>
          <w:rStyle w:val="StyleUnderline"/>
        </w:rPr>
        <w:t xml:space="preserve"> would </w:t>
      </w:r>
      <w:r w:rsidRPr="008336B7">
        <w:rPr>
          <w:rStyle w:val="StyleUnderline"/>
          <w:highlight w:val="yellow"/>
        </w:rPr>
        <w:t xml:space="preserve">reinforce the </w:t>
      </w:r>
      <w:r w:rsidRPr="008336B7">
        <w:rPr>
          <w:rStyle w:val="Emphasis"/>
          <w:highlight w:val="yellow"/>
        </w:rPr>
        <w:t>racial</w:t>
      </w:r>
      <w:r w:rsidRPr="008336B7">
        <w:rPr>
          <w:rStyle w:val="StyleUnderline"/>
          <w:highlight w:val="yellow"/>
        </w:rPr>
        <w:t xml:space="preserve"> logic of Blacks as</w:t>
      </w:r>
      <w:r w:rsidRPr="00DA4986">
        <w:rPr>
          <w:rStyle w:val="StyleUnderline"/>
        </w:rPr>
        <w:t xml:space="preserve"> in effect </w:t>
      </w:r>
      <w:r w:rsidRPr="008336B7">
        <w:rPr>
          <w:rStyle w:val="Emphasis"/>
          <w:highlight w:val="yellow"/>
        </w:rPr>
        <w:t>wards of whites</w:t>
      </w:r>
      <w:r w:rsidRPr="00DA4986">
        <w:rPr>
          <w:rStyle w:val="StyleUnderline"/>
        </w:rPr>
        <w:t xml:space="preserve">. Without agency, ethics, </w:t>
      </w:r>
      <w:r w:rsidRPr="008336B7">
        <w:rPr>
          <w:rStyle w:val="StyleUnderline"/>
          <w:highlight w:val="yellow"/>
        </w:rPr>
        <w:t>liberation</w:t>
      </w:r>
      <w:r w:rsidRPr="00DA4986">
        <w:rPr>
          <w:rStyle w:val="StyleUnderline"/>
        </w:rPr>
        <w:t xml:space="preserve">, maturation, politics, and responsibility </w:t>
      </w:r>
      <w:r w:rsidRPr="008336B7">
        <w:rPr>
          <w:rStyle w:val="StyleUnderline"/>
          <w:highlight w:val="yellow"/>
        </w:rPr>
        <w:t>could not be possible</w:t>
      </w:r>
      <w:r w:rsidRPr="00DA4986">
        <w:rPr>
          <w:rStyle w:val="StyleUnderline"/>
        </w:rPr>
        <w:t>.  This is because blacks would not actually be able to do anything outside of the sphere of white approbation and commands.</w:t>
      </w:r>
    </w:p>
    <w:p w14:paraId="68699083" w14:textId="77777777" w:rsidR="00A60639" w:rsidRPr="00DA4986" w:rsidRDefault="00A60639" w:rsidP="00A60639">
      <w:pPr>
        <w:rPr>
          <w:sz w:val="16"/>
        </w:rPr>
      </w:pPr>
      <w:proofErr w:type="spellStart"/>
      <w:r w:rsidRPr="00DA4986">
        <w:rPr>
          <w:rStyle w:val="StyleUnderline"/>
        </w:rPr>
        <w:t>Afropessimism</w:t>
      </w:r>
      <w:proofErr w:type="spellEnd"/>
      <w:r w:rsidRPr="00DA4986">
        <w:rPr>
          <w:rStyle w:val="StyleUnderline"/>
        </w:rPr>
        <w:t xml:space="preserve"> endorses the previous set of observations, but this agreement is supported by a hidden premise of white agency versus black and Black incapacity</w:t>
      </w:r>
      <w:r w:rsidRPr="00DA4986">
        <w:rPr>
          <w:sz w:val="16"/>
        </w:rPr>
        <w:t xml:space="preserve">. </w:t>
      </w:r>
      <w:r w:rsidRPr="00DA4986">
        <w:rPr>
          <w:rStyle w:val="Emphasis"/>
        </w:rPr>
        <w:t>They make much of Fanon’s remark that “</w:t>
      </w:r>
      <w:r w:rsidRPr="008336B7">
        <w:rPr>
          <w:rStyle w:val="Emphasis"/>
          <w:highlight w:val="yellow"/>
        </w:rPr>
        <w:t>the Black has no ontological resistance</w:t>
      </w:r>
      <w:r w:rsidRPr="00DA4986">
        <w:rPr>
          <w:rStyle w:val="Emphasis"/>
        </w:rPr>
        <w:t xml:space="preserve"> in the eyes of the white.”</w:t>
      </w:r>
      <w:r w:rsidRPr="00DA4986">
        <w:rPr>
          <w:sz w:val="16"/>
        </w:rPr>
        <w:t xml:space="preserve">  </w:t>
      </w:r>
      <w:r w:rsidRPr="00DA4986">
        <w:rPr>
          <w:rStyle w:val="Emphasis"/>
        </w:rPr>
        <w:t xml:space="preserve">Fanon’s rhetorical flare </w:t>
      </w:r>
      <w:r w:rsidRPr="008336B7">
        <w:rPr>
          <w:rStyle w:val="Emphasis"/>
          <w:highlight w:val="yellow"/>
        </w:rPr>
        <w:t>led many</w:t>
      </w:r>
      <w:r w:rsidRPr="00DA4986">
        <w:rPr>
          <w:rStyle w:val="Emphasis"/>
        </w:rPr>
        <w:t xml:space="preserve"> </w:t>
      </w:r>
      <w:r w:rsidRPr="00DA4986">
        <w:rPr>
          <w:sz w:val="16"/>
        </w:rPr>
        <w:t xml:space="preserve">unfortunate souls </w:t>
      </w:r>
      <w:r w:rsidRPr="008336B7">
        <w:rPr>
          <w:rStyle w:val="Emphasis"/>
          <w:highlight w:val="yellow"/>
        </w:rPr>
        <w:t>to misread</w:t>
      </w:r>
      <w:r w:rsidRPr="00DA4986">
        <w:rPr>
          <w:rStyle w:val="Emphasis"/>
        </w:rPr>
        <w:t xml:space="preserve"> this remark</w:t>
      </w:r>
      <w:r w:rsidRPr="00DA4986">
        <w:rPr>
          <w:sz w:val="16"/>
        </w:rPr>
        <w:t xml:space="preserve">.  As he had already argued that </w:t>
      </w:r>
      <w:r w:rsidRPr="008336B7">
        <w:rPr>
          <w:rStyle w:val="StyleUnderline"/>
          <w:highlight w:val="yellow"/>
        </w:rPr>
        <w:t>racism is</w:t>
      </w:r>
      <w:r w:rsidRPr="00DA4986">
        <w:rPr>
          <w:rStyle w:val="StyleUnderline"/>
        </w:rPr>
        <w:t xml:space="preserve"> a </w:t>
      </w:r>
      <w:r w:rsidRPr="008336B7">
        <w:rPr>
          <w:rStyle w:val="StyleUnderline"/>
          <w:highlight w:val="yellow"/>
        </w:rPr>
        <w:t>socially produced</w:t>
      </w:r>
      <w:r w:rsidRPr="00DA4986">
        <w:rPr>
          <w:rStyle w:val="StyleUnderline"/>
        </w:rPr>
        <w:t xml:space="preserve"> phenomenon</w:t>
      </w:r>
      <w:r w:rsidRPr="00DA4986">
        <w:rPr>
          <w:sz w:val="16"/>
        </w:rPr>
        <w:t xml:space="preserve">, </w:t>
      </w:r>
      <w:r w:rsidRPr="00DA4986">
        <w:rPr>
          <w:rStyle w:val="StyleUnderline"/>
        </w:rPr>
        <w:t xml:space="preserve">his point was that </w:t>
      </w:r>
      <w:r w:rsidRPr="008336B7">
        <w:rPr>
          <w:rStyle w:val="StyleUnderline"/>
          <w:highlight w:val="yellow"/>
        </w:rPr>
        <w:t xml:space="preserve">those who produced it </w:t>
      </w:r>
      <w:r w:rsidRPr="008336B7">
        <w:rPr>
          <w:rStyle w:val="Emphasis"/>
          <w:highlight w:val="yellow"/>
        </w:rPr>
        <w:t>take it</w:t>
      </w:r>
      <w:r w:rsidRPr="008336B7">
        <w:rPr>
          <w:rStyle w:val="StyleUnderline"/>
          <w:highlight w:val="yellow"/>
        </w:rPr>
        <w:t xml:space="preserve"> to be ontological</w:t>
      </w:r>
      <w:r w:rsidRPr="00DA4986">
        <w:rPr>
          <w:sz w:val="16"/>
        </w:rPr>
        <w:t xml:space="preserve">.  In other words, such people – in this case whites – do not take seriously that blacks have any ontological resistance to white points of view.  </w:t>
      </w:r>
      <w:r w:rsidRPr="008336B7">
        <w:rPr>
          <w:rStyle w:val="Emphasis"/>
          <w:highlight w:val="yellow"/>
        </w:rPr>
        <w:t>Fanon was not arguing</w:t>
      </w:r>
      <w:r w:rsidRPr="00DA4986">
        <w:rPr>
          <w:rStyle w:val="Emphasis"/>
        </w:rPr>
        <w:t xml:space="preserve"> that </w:t>
      </w:r>
      <w:r w:rsidRPr="008336B7">
        <w:rPr>
          <w:rStyle w:val="Emphasis"/>
          <w:highlight w:val="yellow"/>
        </w:rPr>
        <w:t>blacks are</w:t>
      </w:r>
      <w:r w:rsidRPr="00DA4986">
        <w:rPr>
          <w:rStyle w:val="Emphasis"/>
        </w:rPr>
        <w:t xml:space="preserve"> ontologically</w:t>
      </w:r>
      <w:r w:rsidRPr="00DA4986">
        <w:rPr>
          <w:sz w:val="16"/>
        </w:rPr>
        <w:t xml:space="preserve"> beings, or even </w:t>
      </w:r>
      <w:r w:rsidRPr="008336B7">
        <w:rPr>
          <w:rStyle w:val="Emphasis"/>
          <w:highlight w:val="yellow"/>
        </w:rPr>
        <w:t>nonbeings</w:t>
      </w:r>
      <w:r w:rsidRPr="00DA4986">
        <w:rPr>
          <w:sz w:val="16"/>
        </w:rPr>
        <w:t xml:space="preserve">, of that kind.  </w:t>
      </w:r>
      <w:r w:rsidRPr="00DA4986">
        <w:rPr>
          <w:rStyle w:val="Emphasis"/>
        </w:rPr>
        <w:t xml:space="preserve">If this were so, </w:t>
      </w:r>
      <w:r w:rsidRPr="008336B7">
        <w:rPr>
          <w:rStyle w:val="Emphasis"/>
          <w:highlight w:val="yellow"/>
        </w:rPr>
        <w:t>he would not have pointed out</w:t>
      </w:r>
      <w:r w:rsidRPr="00DA4986">
        <w:rPr>
          <w:sz w:val="16"/>
        </w:rPr>
        <w:t>, in numerous sections of that book, black and Black experiences with each other.  The whole point of the chapter in which that remark is made, “</w:t>
      </w:r>
      <w:r w:rsidRPr="00DA4986">
        <w:rPr>
          <w:rStyle w:val="Emphasis"/>
        </w:rPr>
        <w:t xml:space="preserve">The </w:t>
      </w:r>
      <w:r w:rsidRPr="008336B7">
        <w:rPr>
          <w:rStyle w:val="Emphasis"/>
          <w:highlight w:val="yellow"/>
        </w:rPr>
        <w:t>Lived-Experience</w:t>
      </w:r>
      <w:r w:rsidRPr="00DA4986">
        <w:rPr>
          <w:rStyle w:val="Emphasis"/>
        </w:rPr>
        <w:t xml:space="preserve"> of the Black</w:t>
      </w:r>
      <w:r w:rsidRPr="00DA4986">
        <w:rPr>
          <w:sz w:val="16"/>
        </w:rPr>
        <w:t xml:space="preserve">,” is to explore blacks’ and Blacks’ points of view.  This is a patent rejection of ontological status while pointing to the presumed ontological status of a skewed perspective.  </w:t>
      </w:r>
    </w:p>
    <w:p w14:paraId="34D9F0F8" w14:textId="77777777" w:rsidR="00A60639" w:rsidRPr="008336B7" w:rsidRDefault="00A60639" w:rsidP="00A60639">
      <w:pPr>
        <w:rPr>
          <w:sz w:val="16"/>
          <w:highlight w:val="yellow"/>
        </w:rPr>
      </w:pPr>
      <w:r w:rsidRPr="00DA4986">
        <w:rPr>
          <w:sz w:val="16"/>
        </w:rPr>
        <w:t xml:space="preserve">Proponents of </w:t>
      </w:r>
      <w:proofErr w:type="spellStart"/>
      <w:r w:rsidRPr="00DA4986">
        <w:rPr>
          <w:sz w:val="16"/>
        </w:rPr>
        <w:t>Afropessimism</w:t>
      </w:r>
      <w:proofErr w:type="spellEnd"/>
      <w:r w:rsidRPr="00DA4986">
        <w:rPr>
          <w:sz w:val="16"/>
        </w:rPr>
        <w:t xml:space="preserve"> might respond that their position on white agency and black incapacity comes from Fanon’s famous remark that though whites created le </w:t>
      </w:r>
      <w:proofErr w:type="spellStart"/>
      <w:r w:rsidRPr="00DA4986">
        <w:rPr>
          <w:sz w:val="16"/>
        </w:rPr>
        <w:t>Negre</w:t>
      </w:r>
      <w:proofErr w:type="spellEnd"/>
      <w:r w:rsidRPr="00DA4986">
        <w:rPr>
          <w:sz w:val="16"/>
        </w:rPr>
        <w:t xml:space="preserve"> – the French term for, depending on the context, “negro,” “nigger,” and “black” </w:t>
      </w:r>
      <w:proofErr w:type="gramStart"/>
      <w:r w:rsidRPr="00DA4986">
        <w:rPr>
          <w:sz w:val="16"/>
        </w:rPr>
        <w:t>–  it</w:t>
      </w:r>
      <w:proofErr w:type="gramEnd"/>
      <w:r w:rsidRPr="00DA4986">
        <w:rPr>
          <w:sz w:val="16"/>
        </w:rPr>
        <w:t xml:space="preserve"> </w:t>
      </w:r>
      <w:r w:rsidRPr="00DA4986">
        <w:rPr>
          <w:sz w:val="16"/>
        </w:rPr>
        <w:lastRenderedPageBreak/>
        <w:t xml:space="preserve">was les </w:t>
      </w:r>
      <w:proofErr w:type="spellStart"/>
      <w:r w:rsidRPr="00DA4986">
        <w:rPr>
          <w:sz w:val="16"/>
        </w:rPr>
        <w:t>Negres</w:t>
      </w:r>
      <w:proofErr w:type="spellEnd"/>
      <w:r w:rsidRPr="00DA4986">
        <w:rPr>
          <w:sz w:val="16"/>
        </w:rPr>
        <w:t xml:space="preserve"> who created Negritude. Whites clearly did not create </w:t>
      </w:r>
      <w:proofErr w:type="spellStart"/>
      <w:r w:rsidRPr="00DA4986">
        <w:rPr>
          <w:sz w:val="16"/>
        </w:rPr>
        <w:t>Afropessimism</w:t>
      </w:r>
      <w:proofErr w:type="spellEnd"/>
      <w:r w:rsidRPr="00DA4986">
        <w:rPr>
          <w:sz w:val="16"/>
        </w:rPr>
        <w:t xml:space="preserve">, which Black liberationists should, in agreement celebrate. </w:t>
      </w:r>
      <w:r w:rsidRPr="00DA4986">
        <w:rPr>
          <w:rStyle w:val="StyleUnderline"/>
        </w:rPr>
        <w:t>We should avoid the fallacy, however, of confusing source with outcome. History is not short of bad ideas from good or well-intentioned people</w:t>
      </w:r>
      <w:r w:rsidRPr="00DA4986">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w:t>
      </w:r>
      <w:proofErr w:type="spellStart"/>
      <w:r w:rsidRPr="00DA4986">
        <w:rPr>
          <w:sz w:val="16"/>
        </w:rPr>
        <w:t>Afropessimism</w:t>
      </w:r>
      <w:proofErr w:type="spellEnd"/>
      <w:r w:rsidRPr="00DA4986">
        <w:rPr>
          <w:sz w:val="16"/>
        </w:rPr>
        <w:t xml:space="preserve"> is </w:t>
      </w:r>
      <w:proofErr w:type="spellStart"/>
      <w:r w:rsidRPr="00DA4986">
        <w:rPr>
          <w:sz w:val="16"/>
        </w:rPr>
        <w:t>Afropessimism</w:t>
      </w:r>
      <w:proofErr w:type="spellEnd"/>
      <w:r w:rsidRPr="00DA4986">
        <w:rPr>
          <w:sz w:val="16"/>
        </w:rPr>
        <w:t xml:space="preserve">, its achievement would be attitudinal and, in the language of old, stoic – in short, a symptom of antiblack society. </w:t>
      </w:r>
    </w:p>
    <w:p w14:paraId="27FE2BD8" w14:textId="77777777" w:rsidR="00A60639" w:rsidRPr="00DA4986" w:rsidRDefault="00A60639" w:rsidP="00A60639">
      <w:pPr>
        <w:rPr>
          <w:sz w:val="16"/>
        </w:rPr>
      </w:pPr>
      <w:r w:rsidRPr="00DA4986">
        <w:rPr>
          <w:sz w:val="16"/>
        </w:rPr>
        <w:t xml:space="preserve">At this point, there are several observations that follow. The first is a diagnosis of the implications of </w:t>
      </w:r>
      <w:proofErr w:type="spellStart"/>
      <w:r w:rsidRPr="00DA4986">
        <w:rPr>
          <w:sz w:val="16"/>
        </w:rPr>
        <w:t>Afropessimism</w:t>
      </w:r>
      <w:proofErr w:type="spellEnd"/>
      <w:r w:rsidRPr="00DA4986">
        <w:rPr>
          <w:sz w:val="16"/>
        </w:rPr>
        <w:t xml:space="preserve"> as symptom. The second examines the epistemological implications of </w:t>
      </w:r>
      <w:proofErr w:type="spellStart"/>
      <w:r w:rsidRPr="00DA4986">
        <w:rPr>
          <w:sz w:val="16"/>
        </w:rPr>
        <w:t>Afropessimism</w:t>
      </w:r>
      <w:proofErr w:type="spellEnd"/>
      <w:r w:rsidRPr="00DA4986">
        <w:rPr>
          <w:sz w:val="16"/>
        </w:rPr>
        <w:t>. The third is whether a disposition counts as a political act and, if so, is it sufficient for its avowed aims. There are more, but for the sake of brevity, I’ll simply focus on these.</w:t>
      </w:r>
    </w:p>
    <w:p w14:paraId="5CE4B776" w14:textId="77777777" w:rsidR="00A60639" w:rsidRPr="00DA4986" w:rsidRDefault="00A60639" w:rsidP="00A60639">
      <w:pPr>
        <w:rPr>
          <w:sz w:val="16"/>
        </w:rPr>
      </w:pPr>
      <w:r w:rsidRPr="00DA4986">
        <w:rPr>
          <w:rStyle w:val="StyleUnderline"/>
        </w:rPr>
        <w:t xml:space="preserve">An ironic dimension of </w:t>
      </w:r>
      <w:r w:rsidRPr="008336B7">
        <w:rPr>
          <w:rStyle w:val="StyleUnderline"/>
          <w:highlight w:val="yellow"/>
        </w:rPr>
        <w:t>pessimism is</w:t>
      </w:r>
      <w:r w:rsidRPr="00DA4986">
        <w:rPr>
          <w:rStyle w:val="StyleUnderline"/>
        </w:rPr>
        <w:t xml:space="preserve"> that it is </w:t>
      </w:r>
      <w:r w:rsidRPr="008336B7">
        <w:rPr>
          <w:rStyle w:val="StyleUnderline"/>
          <w:highlight w:val="yellow"/>
        </w:rPr>
        <w:t xml:space="preserve">the </w:t>
      </w:r>
      <w:r w:rsidRPr="008336B7">
        <w:rPr>
          <w:rStyle w:val="Emphasis"/>
          <w:highlight w:val="yellow"/>
        </w:rPr>
        <w:t>other</w:t>
      </w:r>
      <w:r w:rsidRPr="008336B7">
        <w:rPr>
          <w:rStyle w:val="StyleUnderline"/>
          <w:highlight w:val="yellow"/>
        </w:rPr>
        <w:t xml:space="preserve"> side of optimism</w:t>
      </w:r>
      <w:r w:rsidRPr="00DA4986">
        <w:rPr>
          <w:sz w:val="16"/>
        </w:rPr>
        <w:t xml:space="preserve">. Oddly enough, </w:t>
      </w:r>
      <w:r w:rsidRPr="00DA4986">
        <w:rPr>
          <w:rStyle w:val="StyleUnderline"/>
        </w:rPr>
        <w:t>both are connected to nihilism</w:t>
      </w:r>
      <w:r w:rsidRPr="00DA4986">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DA4986">
        <w:rPr>
          <w:rStyle w:val="StyleUnderline"/>
        </w:rPr>
        <w:t xml:space="preserve">Optimists expect </w:t>
      </w:r>
      <w:r w:rsidRPr="00DA4986">
        <w:rPr>
          <w:rStyle w:val="Emphasis"/>
        </w:rPr>
        <w:t>intervention from beyond</w:t>
      </w:r>
      <w:r w:rsidRPr="00DA4986">
        <w:rPr>
          <w:rStyle w:val="StyleUnderline"/>
        </w:rPr>
        <w:t xml:space="preserve">. Pessimists declare relief is not forthcoming. </w:t>
      </w:r>
      <w:r w:rsidRPr="008336B7">
        <w:rPr>
          <w:rStyle w:val="StyleUnderline"/>
          <w:highlight w:val="yellow"/>
        </w:rPr>
        <w:t xml:space="preserve">Neither takes </w:t>
      </w:r>
      <w:r w:rsidRPr="008336B7">
        <w:rPr>
          <w:rStyle w:val="Emphasis"/>
          <w:highlight w:val="yellow"/>
        </w:rPr>
        <w:t>responsibility</w:t>
      </w:r>
      <w:r w:rsidRPr="00DA4986">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w:t>
      </w:r>
      <w:proofErr w:type="gramStart"/>
      <w:r w:rsidRPr="00DA4986">
        <w:rPr>
          <w:sz w:val="16"/>
        </w:rPr>
        <w:t>actually unfolding</w:t>
      </w:r>
      <w:proofErr w:type="gramEnd"/>
      <w:r w:rsidRPr="00DA4986">
        <w:rPr>
          <w:sz w:val="16"/>
        </w:rPr>
        <w:t xml:space="preserve">. </w:t>
      </w:r>
      <w:r w:rsidRPr="008336B7">
        <w:rPr>
          <w:rStyle w:val="StyleUnderline"/>
          <w:highlight w:val="yellow"/>
        </w:rPr>
        <w:t>The future</w:t>
      </w:r>
      <w:r w:rsidRPr="00DA4986">
        <w:rPr>
          <w:rStyle w:val="StyleUnderline"/>
        </w:rPr>
        <w:t xml:space="preserve">, </w:t>
      </w:r>
      <w:r w:rsidRPr="008336B7">
        <w:rPr>
          <w:rStyle w:val="StyleUnderline"/>
          <w:highlight w:val="yellow"/>
        </w:rPr>
        <w:t xml:space="preserve">unlike </w:t>
      </w:r>
      <w:r w:rsidRPr="008336B7">
        <w:rPr>
          <w:rStyle w:val="Emphasis"/>
          <w:highlight w:val="yellow"/>
        </w:rPr>
        <w:t>transcendent</w:t>
      </w:r>
      <w:r w:rsidRPr="00DA4986">
        <w:rPr>
          <w:rStyle w:val="Emphasis"/>
        </w:rPr>
        <w:t xml:space="preserve">al </w:t>
      </w:r>
      <w:r w:rsidRPr="008336B7">
        <w:rPr>
          <w:rStyle w:val="Emphasis"/>
          <w:highlight w:val="yellow"/>
        </w:rPr>
        <w:t>conditions</w:t>
      </w:r>
      <w:r w:rsidRPr="008336B7">
        <w:rPr>
          <w:rStyle w:val="StyleUnderline"/>
          <w:highlight w:val="yellow"/>
        </w:rPr>
        <w:t xml:space="preserve"> such as </w:t>
      </w:r>
      <w:r w:rsidRPr="008336B7">
        <w:rPr>
          <w:rStyle w:val="Emphasis"/>
          <w:highlight w:val="yellow"/>
        </w:rPr>
        <w:t>language</w:t>
      </w:r>
      <w:r w:rsidRPr="00DA4986">
        <w:rPr>
          <w:rStyle w:val="StyleUnderline"/>
        </w:rPr>
        <w:t xml:space="preserve">, </w:t>
      </w:r>
      <w:r w:rsidRPr="008336B7">
        <w:rPr>
          <w:rStyle w:val="Emphasis"/>
          <w:highlight w:val="yellow"/>
        </w:rPr>
        <w:t>signs</w:t>
      </w:r>
      <w:r w:rsidRPr="00DA4986">
        <w:rPr>
          <w:rStyle w:val="StyleUnderline"/>
        </w:rPr>
        <w:t xml:space="preserve">, </w:t>
      </w:r>
      <w:r w:rsidRPr="008336B7">
        <w:rPr>
          <w:rStyle w:val="StyleUnderline"/>
          <w:highlight w:val="yellow"/>
        </w:rPr>
        <w:t xml:space="preserve">and </w:t>
      </w:r>
      <w:r w:rsidRPr="008336B7">
        <w:rPr>
          <w:rStyle w:val="Emphasis"/>
          <w:highlight w:val="yellow"/>
        </w:rPr>
        <w:t>reality</w:t>
      </w:r>
      <w:r w:rsidRPr="00DA4986">
        <w:rPr>
          <w:rStyle w:val="StyleUnderline"/>
        </w:rPr>
        <w:t>, is</w:t>
      </w:r>
      <w:r w:rsidRPr="00DA4986">
        <w:rPr>
          <w:sz w:val="16"/>
        </w:rPr>
        <w:t xml:space="preserve"> </w:t>
      </w:r>
      <w:r w:rsidRPr="00DA4986">
        <w:rPr>
          <w:rStyle w:val="StyleUnderline"/>
        </w:rPr>
        <w:t xml:space="preserve">ex post facto; </w:t>
      </w:r>
      <w:proofErr w:type="spellStart"/>
      <w:r w:rsidRPr="00DA4986">
        <w:rPr>
          <w:rStyle w:val="StyleUnderline"/>
        </w:rPr>
        <w:t>ot</w:t>
      </w:r>
      <w:proofErr w:type="spellEnd"/>
      <w:r w:rsidRPr="00DA4986">
        <w:rPr>
          <w:rStyle w:val="StyleUnderline"/>
        </w:rPr>
        <w:t xml:space="preserve"> </w:t>
      </w:r>
      <w:r w:rsidRPr="008336B7">
        <w:rPr>
          <w:rStyle w:val="StyleUnderline"/>
          <w:highlight w:val="yellow"/>
        </w:rPr>
        <w:t xml:space="preserve">is </w:t>
      </w:r>
      <w:r w:rsidRPr="008336B7">
        <w:rPr>
          <w:rStyle w:val="Emphasis"/>
          <w:highlight w:val="yellow"/>
        </w:rPr>
        <w:t>yet to come</w:t>
      </w:r>
      <w:r w:rsidRPr="00DA4986">
        <w:rPr>
          <w:sz w:val="16"/>
        </w:rPr>
        <w:t xml:space="preserve">. Facing the future, the question isn’t what will be or how do we know what will be but instead the realization that whatever is done will be that on which the future will depend. </w:t>
      </w:r>
      <w:proofErr w:type="gramStart"/>
      <w:r w:rsidRPr="00DA4986">
        <w:rPr>
          <w:rStyle w:val="StyleUnderline"/>
        </w:rPr>
        <w:t xml:space="preserve">Rejecting optimism and pessimism, </w:t>
      </w:r>
      <w:r w:rsidRPr="008336B7">
        <w:rPr>
          <w:rStyle w:val="StyleUnderline"/>
          <w:highlight w:val="yellow"/>
        </w:rPr>
        <w:t>there</w:t>
      </w:r>
      <w:proofErr w:type="gramEnd"/>
      <w:r w:rsidRPr="008336B7">
        <w:rPr>
          <w:rStyle w:val="StyleUnderline"/>
          <w:highlight w:val="yellow"/>
        </w:rPr>
        <w:t xml:space="preserve"> is a</w:t>
      </w:r>
      <w:r w:rsidRPr="00DA4986">
        <w:rPr>
          <w:rStyle w:val="StyleUnderline"/>
        </w:rPr>
        <w:t xml:space="preserve"> supervening </w:t>
      </w:r>
      <w:r w:rsidRPr="008336B7">
        <w:rPr>
          <w:rStyle w:val="StyleUnderline"/>
          <w:highlight w:val="yellow"/>
        </w:rPr>
        <w:t>alternative</w:t>
      </w:r>
      <w:r w:rsidRPr="00DA4986">
        <w:rPr>
          <w:rStyle w:val="StyleUnderline"/>
        </w:rPr>
        <w:t xml:space="preserve">, as we have seen throughout the reflections offered throughout this book – namely, </w:t>
      </w:r>
      <w:r w:rsidRPr="008336B7">
        <w:rPr>
          <w:rStyle w:val="Emphasis"/>
          <w:highlight w:val="yellow"/>
        </w:rPr>
        <w:t>political commitment</w:t>
      </w:r>
      <w:r w:rsidRPr="00DA4986">
        <w:rPr>
          <w:sz w:val="16"/>
        </w:rPr>
        <w:t>.</w:t>
      </w:r>
    </w:p>
    <w:p w14:paraId="4D5F1A56" w14:textId="77777777" w:rsidR="00A60639" w:rsidRPr="00DA4986" w:rsidRDefault="00A60639" w:rsidP="00A60639">
      <w:pPr>
        <w:rPr>
          <w:sz w:val="16"/>
        </w:rPr>
      </w:pPr>
      <w:r w:rsidRPr="00DA4986">
        <w:rPr>
          <w:sz w:val="16"/>
        </w:rPr>
        <w:t xml:space="preserve">The appeal to political commitment is not only in stream with what French existentialists call </w:t>
      </w:r>
      <w:proofErr w:type="spellStart"/>
      <w:r w:rsidRPr="00DA4986">
        <w:rPr>
          <w:sz w:val="16"/>
        </w:rPr>
        <w:t>l’intellectuel</w:t>
      </w:r>
      <w:proofErr w:type="spellEnd"/>
      <w:r w:rsidRPr="00DA4986">
        <w:rPr>
          <w:sz w:val="16"/>
        </w:rPr>
        <w:t xml:space="preserve"> engage´ (committed intellectual) but also reaches back through the history and existential situation of enslaved, racialized ancestors. Many were, </w:t>
      </w:r>
      <w:r w:rsidRPr="00DA4986">
        <w:rPr>
          <w:rStyle w:val="StyleUnderline"/>
        </w:rPr>
        <w:t xml:space="preserve">in truth, an existential paradox: commitment to action </w:t>
      </w:r>
      <w:r w:rsidRPr="008336B7">
        <w:rPr>
          <w:rStyle w:val="StyleUnderline"/>
          <w:highlight w:val="yellow"/>
        </w:rPr>
        <w:t>without guarantees</w:t>
      </w:r>
      <w:r w:rsidRPr="00DA4986">
        <w:rPr>
          <w:rStyle w:val="StyleUnderline"/>
        </w:rPr>
        <w:t xml:space="preserve">. The slave revolts, micro and </w:t>
      </w:r>
      <w:r w:rsidRPr="008336B7">
        <w:rPr>
          <w:rStyle w:val="Emphasis"/>
          <w:highlight w:val="yellow"/>
        </w:rPr>
        <w:t>macro</w:t>
      </w:r>
      <w:r w:rsidRPr="008336B7">
        <w:rPr>
          <w:rStyle w:val="StyleUnderline"/>
          <w:highlight w:val="yellow"/>
        </w:rPr>
        <w:t xml:space="preserve"> </w:t>
      </w:r>
      <w:r w:rsidRPr="00DA4986">
        <w:rPr>
          <w:rStyle w:val="StyleUnderline"/>
        </w:rPr>
        <w:t xml:space="preserve">acts of </w:t>
      </w:r>
      <w:r w:rsidRPr="008336B7">
        <w:rPr>
          <w:rStyle w:val="StyleUnderline"/>
          <w:highlight w:val="yellow"/>
        </w:rPr>
        <w:t xml:space="preserve">resistance, </w:t>
      </w:r>
      <w:r w:rsidRPr="00DA4986">
        <w:rPr>
          <w:rStyle w:val="StyleUnderline"/>
        </w:rPr>
        <w:t>escapes, and returns</w:t>
      </w:r>
      <w:r w:rsidRPr="00DA4986">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8336B7">
        <w:rPr>
          <w:rStyle w:val="StyleUnderline"/>
          <w:highlight w:val="yellow"/>
        </w:rPr>
        <w:t xml:space="preserve">set the course </w:t>
      </w:r>
      <w:r w:rsidRPr="00DA4986">
        <w:rPr>
          <w:rStyle w:val="StyleUnderline"/>
        </w:rPr>
        <w:t>for different kinds of struggle today</w:t>
      </w:r>
      <w:r w:rsidRPr="00DA4986">
        <w:rPr>
          <w:sz w:val="16"/>
        </w:rPr>
        <w:t>.</w:t>
      </w:r>
    </w:p>
    <w:p w14:paraId="5482215E" w14:textId="77777777" w:rsidR="00A60639" w:rsidRPr="00DA4986" w:rsidRDefault="00A60639" w:rsidP="00A60639">
      <w:pPr>
        <w:rPr>
          <w:sz w:val="16"/>
        </w:rPr>
      </w:pPr>
      <w:r w:rsidRPr="00DA4986">
        <w:rPr>
          <w:rStyle w:val="StyleUnderline"/>
        </w:rPr>
        <w:t xml:space="preserve">Such reflections occasion meditations on the concept of failure. </w:t>
      </w:r>
      <w:proofErr w:type="spellStart"/>
      <w:r w:rsidRPr="00DA4986">
        <w:rPr>
          <w:rStyle w:val="StyleUnderline"/>
        </w:rPr>
        <w:t>Afro</w:t>
      </w:r>
      <w:r w:rsidRPr="008336B7">
        <w:rPr>
          <w:rStyle w:val="StyleUnderline"/>
          <w:highlight w:val="yellow"/>
        </w:rPr>
        <w:t>pessimism</w:t>
      </w:r>
      <w:proofErr w:type="spellEnd"/>
      <w:r w:rsidRPr="00DA4986">
        <w:rPr>
          <w:rStyle w:val="StyleUnderline"/>
        </w:rPr>
        <w:t xml:space="preserve">, the existential critique suggests, </w:t>
      </w:r>
      <w:r w:rsidRPr="008336B7">
        <w:rPr>
          <w:rStyle w:val="StyleUnderline"/>
          <w:highlight w:val="yellow"/>
        </w:rPr>
        <w:t>suffers from</w:t>
      </w:r>
      <w:r w:rsidRPr="00DA4986">
        <w:rPr>
          <w:rStyle w:val="StyleUnderline"/>
        </w:rPr>
        <w:t xml:space="preserve"> a </w:t>
      </w:r>
      <w:r w:rsidRPr="008336B7">
        <w:rPr>
          <w:rStyle w:val="Emphasis"/>
          <w:highlight w:val="yellow"/>
        </w:rPr>
        <w:t>failure to in their analysis of failure</w:t>
      </w:r>
      <w:r w:rsidRPr="00DA4986">
        <w:rPr>
          <w:rStyle w:val="StyleUnderline"/>
        </w:rPr>
        <w:t>. Consider Fanon’s notion of constructive failure, where what doesn’t initially work transforms conditions for something new to emerge</w:t>
      </w:r>
      <w:r w:rsidRPr="00DA4986">
        <w:rPr>
          <w:sz w:val="16"/>
        </w:rPr>
        <w:t xml:space="preserve">. To understand this argument, one must rethink the philosophical anthropology at the heart of a specific line of </w:t>
      </w:r>
      <w:proofErr w:type="spellStart"/>
      <w:r w:rsidRPr="00DA4986">
        <w:rPr>
          <w:sz w:val="16"/>
        </w:rPr>
        <w:t>Euromodern</w:t>
      </w:r>
      <w:proofErr w:type="spellEnd"/>
      <w:r w:rsidRPr="00DA4986">
        <w:rPr>
          <w:sz w:val="16"/>
        </w:rPr>
        <w:t xml:space="preserve">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w:t>
      </w:r>
      <w:proofErr w:type="gramStart"/>
      <w:r w:rsidRPr="00DA4986">
        <w:rPr>
          <w:sz w:val="16"/>
        </w:rPr>
        <w:t>actually a</w:t>
      </w:r>
      <w:proofErr w:type="gramEnd"/>
      <w:r w:rsidRPr="00DA4986">
        <w:rPr>
          <w:sz w:val="16"/>
        </w:rPr>
        <w:t xml:space="preserve"> being.  An alternative model, shared by many groups across southern Africa, Asia, South America, and even parts of Continental </w:t>
      </w:r>
      <w:proofErr w:type="gramStart"/>
      <w:r w:rsidRPr="00DA4986">
        <w:rPr>
          <w:sz w:val="16"/>
        </w:rPr>
        <w:t>Europe,  is</w:t>
      </w:r>
      <w:proofErr w:type="gramEnd"/>
      <w:r w:rsidRPr="00DA4986">
        <w:rPr>
          <w:sz w:val="16"/>
        </w:rPr>
        <w:t xml:space="preserve">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DA4986">
        <w:rPr>
          <w:rStyle w:val="StyleUnderline"/>
        </w:rPr>
        <w:t xml:space="preserve">As relational, it means that </w:t>
      </w:r>
      <w:r w:rsidRPr="008336B7">
        <w:rPr>
          <w:rStyle w:val="StyleUnderline"/>
          <w:highlight w:val="yellow"/>
        </w:rPr>
        <w:t>each</w:t>
      </w:r>
      <w:r w:rsidRPr="00DA4986">
        <w:rPr>
          <w:rStyle w:val="StyleUnderline"/>
        </w:rPr>
        <w:t xml:space="preserve"> human </w:t>
      </w:r>
      <w:r w:rsidRPr="008336B7">
        <w:rPr>
          <w:rStyle w:val="StyleUnderline"/>
          <w:highlight w:val="yellow"/>
        </w:rPr>
        <w:t xml:space="preserve">being is a </w:t>
      </w:r>
      <w:r w:rsidRPr="008336B7">
        <w:rPr>
          <w:rStyle w:val="Emphasis"/>
          <w:highlight w:val="yellow"/>
        </w:rPr>
        <w:t>constant negotiation of</w:t>
      </w:r>
      <w:r w:rsidRPr="00DA4986">
        <w:rPr>
          <w:rStyle w:val="Emphasis"/>
        </w:rPr>
        <w:t xml:space="preserve"> ongoing efforts to build </w:t>
      </w:r>
      <w:r w:rsidRPr="008336B7">
        <w:rPr>
          <w:rStyle w:val="Emphasis"/>
          <w:highlight w:val="yellow"/>
        </w:rPr>
        <w:t>relations</w:t>
      </w:r>
      <w:r w:rsidRPr="00DA4986">
        <w:rPr>
          <w:rStyle w:val="Emphasis"/>
        </w:rPr>
        <w:t xml:space="preserve">hips with others, </w:t>
      </w:r>
      <w:r w:rsidRPr="00DA4986">
        <w:rPr>
          <w:rStyle w:val="StyleUnderline"/>
        </w:rPr>
        <w:t xml:space="preserve">which means </w:t>
      </w:r>
      <w:r w:rsidRPr="008336B7">
        <w:rPr>
          <w:rStyle w:val="StyleUnderline"/>
          <w:highlight w:val="yellow"/>
        </w:rPr>
        <w:t>no one</w:t>
      </w:r>
      <w:r w:rsidRPr="00DA4986">
        <w:rPr>
          <w:rStyle w:val="StyleUnderline"/>
        </w:rPr>
        <w:t xml:space="preserve"> </w:t>
      </w:r>
      <w:proofErr w:type="gramStart"/>
      <w:r w:rsidRPr="00DA4986">
        <w:rPr>
          <w:rStyle w:val="StyleUnderline"/>
        </w:rPr>
        <w:t xml:space="preserve">actually </w:t>
      </w:r>
      <w:r w:rsidRPr="008336B7">
        <w:rPr>
          <w:rStyle w:val="StyleUnderline"/>
          <w:highlight w:val="yellow"/>
        </w:rPr>
        <w:t>enters</w:t>
      </w:r>
      <w:proofErr w:type="gramEnd"/>
      <w:r w:rsidRPr="008336B7">
        <w:rPr>
          <w:rStyle w:val="StyleUnderline"/>
          <w:highlight w:val="yellow"/>
        </w:rPr>
        <w:t xml:space="preserve"> a situation without establishing </w:t>
      </w:r>
      <w:r w:rsidRPr="008336B7">
        <w:rPr>
          <w:rStyle w:val="Emphasis"/>
          <w:highlight w:val="yellow"/>
        </w:rPr>
        <w:t>new</w:t>
      </w:r>
      <w:r w:rsidRPr="00DA4986">
        <w:rPr>
          <w:rStyle w:val="Emphasis"/>
        </w:rPr>
        <w:t xml:space="preserve"> situations of</w:t>
      </w:r>
      <w:r w:rsidRPr="00DA4986">
        <w:rPr>
          <w:rStyle w:val="StyleUnderline"/>
        </w:rPr>
        <w:t xml:space="preserve"> action and </w:t>
      </w:r>
      <w:r w:rsidRPr="008336B7">
        <w:rPr>
          <w:rStyle w:val="Emphasis"/>
          <w:highlight w:val="yellow"/>
        </w:rPr>
        <w:t>meaning</w:t>
      </w:r>
      <w:r w:rsidRPr="00DA4986">
        <w:rPr>
          <w:sz w:val="16"/>
        </w:rPr>
        <w:t xml:space="preserve">. Instead of entering a game, their participation requires a different kind of project – especially where the ‘‘game’’ was premised on their exclusion. Thus, where the system or game </w:t>
      </w:r>
      <w:r w:rsidRPr="00DA4986">
        <w:rPr>
          <w:sz w:val="16"/>
        </w:rPr>
        <w:lastRenderedPageBreak/>
        <w:t>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1F4701F8" w14:textId="77777777" w:rsidR="00A60639" w:rsidRPr="00DA4986" w:rsidRDefault="00A60639" w:rsidP="00A60639">
      <w:pPr>
        <w:rPr>
          <w:sz w:val="16"/>
        </w:rPr>
      </w:pPr>
      <w:r w:rsidRPr="00DA4986">
        <w:rPr>
          <w:rStyle w:val="StyleUnderline"/>
        </w:rPr>
        <w:t>Abstract as this sounds, it has much historical support</w:t>
      </w:r>
      <w:r w:rsidRPr="00DA4986">
        <w:rPr>
          <w:sz w:val="16"/>
        </w:rPr>
        <w:t xml:space="preserve">. For example, Evelyn Simien, in her insightful political study </w:t>
      </w:r>
      <w:r w:rsidRPr="00DA4986">
        <w:rPr>
          <w:rStyle w:val="StyleUnderline"/>
        </w:rPr>
        <w:t>Historic Firsts, examines</w:t>
      </w:r>
      <w:r w:rsidRPr="00DA4986">
        <w:rPr>
          <w:sz w:val="16"/>
        </w:rPr>
        <w:t xml:space="preserve"> the </w:t>
      </w:r>
      <w:r w:rsidRPr="00DA4986">
        <w:rPr>
          <w:rStyle w:val="StyleUnderline"/>
        </w:rPr>
        <w:t>new</w:t>
      </w:r>
      <w:r w:rsidRPr="00DA4986">
        <w:rPr>
          <w:sz w:val="16"/>
        </w:rPr>
        <w:t xml:space="preserve"> set of </w:t>
      </w:r>
      <w:r w:rsidRPr="00DA4986">
        <w:rPr>
          <w:rStyle w:val="StyleUnderline"/>
        </w:rPr>
        <w:t xml:space="preserve">relations established by Shirley Chisholm’s and Jesse Jackson’s presidential campaigns. There would have been no President Barack Obama </w:t>
      </w:r>
      <w:r w:rsidRPr="00DA4986">
        <w:rPr>
          <w:sz w:val="16"/>
        </w:rPr>
        <w:t xml:space="preserve">without such important predecessors affecting the demographics of voter participation. Simien intentionally focused on the most mainstream example of political life to illustrate this point. </w:t>
      </w:r>
      <w:r w:rsidRPr="00DA4986">
        <w:rPr>
          <w:rStyle w:val="StyleUnderline"/>
        </w:rPr>
        <w:t>Al</w:t>
      </w:r>
      <w:r w:rsidRPr="008336B7">
        <w:rPr>
          <w:rStyle w:val="StyleUnderline"/>
          <w:highlight w:val="yellow"/>
        </w:rPr>
        <w:t>though no exemplar</w:t>
      </w:r>
      <w:r w:rsidRPr="00DA4986">
        <w:rPr>
          <w:rStyle w:val="StyleUnderline"/>
        </w:rPr>
        <w:t xml:space="preserve"> of radicalism, </w:t>
      </w:r>
      <w:r w:rsidRPr="008336B7">
        <w:rPr>
          <w:rStyle w:val="StyleUnderline"/>
          <w:highlight w:val="yellow"/>
        </w:rPr>
        <w:t>Obama’s ‘‘success’’ emerged</w:t>
      </w:r>
      <w:r w:rsidRPr="00DA4986">
        <w:rPr>
          <w:rStyle w:val="StyleUnderline"/>
        </w:rPr>
        <w:t xml:space="preserve"> </w:t>
      </w:r>
      <w:r w:rsidRPr="008336B7">
        <w:rPr>
          <w:rStyle w:val="StyleUnderline"/>
          <w:highlight w:val="yellow"/>
        </w:rPr>
        <w:t xml:space="preserve">from </w:t>
      </w:r>
      <w:r w:rsidRPr="008336B7">
        <w:rPr>
          <w:rStyle w:val="Emphasis"/>
          <w:highlight w:val="yellow"/>
        </w:rPr>
        <w:t>Chisholm</w:t>
      </w:r>
      <w:r w:rsidRPr="00DA4986">
        <w:rPr>
          <w:rStyle w:val="StyleUnderline"/>
        </w:rPr>
        <w:t xml:space="preserve"> and </w:t>
      </w:r>
      <w:r w:rsidRPr="00DA4986">
        <w:rPr>
          <w:rStyle w:val="Emphasis"/>
        </w:rPr>
        <w:t>Jackson</w:t>
      </w:r>
      <w:r w:rsidRPr="008336B7">
        <w:rPr>
          <w:rStyle w:val="Emphasis"/>
          <w:highlight w:val="yellow"/>
        </w:rPr>
        <w:t>’s</w:t>
      </w:r>
      <w:r w:rsidRPr="00DA4986">
        <w:rPr>
          <w:sz w:val="16"/>
        </w:rPr>
        <w:t xml:space="preserve"> (and many others’) </w:t>
      </w:r>
      <w:r w:rsidRPr="00DA4986">
        <w:rPr>
          <w:rStyle w:val="StyleUnderline"/>
        </w:rPr>
        <w:t>so-called ‘‘</w:t>
      </w:r>
      <w:r w:rsidRPr="008336B7">
        <w:rPr>
          <w:rStyle w:val="StyleUnderline"/>
          <w:highlight w:val="yellow"/>
        </w:rPr>
        <w:t>failure</w:t>
      </w:r>
      <w:r w:rsidRPr="00DA4986">
        <w:rPr>
          <w:rStyle w:val="StyleUnderline"/>
        </w:rPr>
        <w:t>.”  Despite the appalling reactionary response of a right-wing majority in the 114</w:t>
      </w:r>
      <w:r w:rsidRPr="00DA4986">
        <w:rPr>
          <w:rStyle w:val="StyleUnderline"/>
          <w:vertAlign w:val="superscript"/>
        </w:rPr>
        <w:t>th</w:t>
      </w:r>
      <w:r w:rsidRPr="00DA4986">
        <w:rPr>
          <w:rStyle w:val="StyleUnderline"/>
        </w:rPr>
        <w:t xml:space="preserve"> Congress during the second term of Obama’s presidency and the election of Donald Trump</w:t>
      </w:r>
      <w:r w:rsidRPr="00DA4986">
        <w:rPr>
          <w:sz w:val="16"/>
        </w:rPr>
        <w:t>, whose obsession with erasing Obama’s legacy exemplified a form of psychoanalytical little man’s trauma,</w:t>
      </w:r>
      <w:r w:rsidRPr="00DA4986">
        <w:rPr>
          <w:rStyle w:val="StyleUnderline"/>
        </w:rPr>
        <w:t xml:space="preserve"> the historic fact remains that Obama took the helm of a mismanaged executive branch and gave it a level of dignity </w:t>
      </w:r>
      <w:r w:rsidRPr="00DA4986">
        <w:rPr>
          <w:sz w:val="16"/>
        </w:rPr>
        <w:t xml:space="preserve">and intelligence </w:t>
      </w:r>
      <w:r w:rsidRPr="00DA4986">
        <w:rPr>
          <w:rStyle w:val="StyleUnderline"/>
        </w:rPr>
        <w:t>matched by few of its white exemplars.</w:t>
      </w:r>
      <w:r w:rsidRPr="00DA4986">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DA4986">
        <w:rPr>
          <w:rStyle w:val="StyleUnderline"/>
        </w:rPr>
        <w:t xml:space="preserve">radical so-called </w:t>
      </w:r>
      <w:r w:rsidRPr="008336B7">
        <w:rPr>
          <w:rStyle w:val="StyleUnderline"/>
          <w:highlight w:val="yellow"/>
        </w:rPr>
        <w:t>‘‘failures’’</w:t>
      </w:r>
      <w:r w:rsidRPr="00DA4986">
        <w:rPr>
          <w:rStyle w:val="StyleUnderline"/>
        </w:rPr>
        <w:t xml:space="preserve"> </w:t>
      </w:r>
      <w:r w:rsidRPr="00DA4986">
        <w:rPr>
          <w:rStyle w:val="Emphasis"/>
        </w:rPr>
        <w:t xml:space="preserve">transformed relationships that </w:t>
      </w:r>
      <w:r w:rsidRPr="008336B7">
        <w:rPr>
          <w:rStyle w:val="Emphasis"/>
          <w:highlight w:val="yellow"/>
        </w:rPr>
        <w:t>facilitated other</w:t>
      </w:r>
      <w:r w:rsidRPr="00DA4986">
        <w:rPr>
          <w:rStyle w:val="Emphasis"/>
        </w:rPr>
        <w:t xml:space="preserve"> kinds of </w:t>
      </w:r>
      <w:r w:rsidRPr="008336B7">
        <w:rPr>
          <w:rStyle w:val="Emphasis"/>
          <w:highlight w:val="yellow"/>
        </w:rPr>
        <w:t>outcome</w:t>
      </w:r>
      <w:r w:rsidRPr="00DA4986">
        <w:rPr>
          <w:sz w:val="16"/>
        </w:rPr>
        <w:t xml:space="preserve">. The trail goes back to the Haitian Revolution, which offered a vision of Black sovereignty that garnered the full force of </w:t>
      </w:r>
      <w:proofErr w:type="spellStart"/>
      <w:r w:rsidRPr="00DA4986">
        <w:rPr>
          <w:sz w:val="16"/>
        </w:rPr>
        <w:t>Euromodern</w:t>
      </w:r>
      <w:proofErr w:type="spellEnd"/>
      <w:r w:rsidRPr="00DA4986">
        <w:rPr>
          <w:sz w:val="16"/>
        </w:rPr>
        <w:t xml:space="preserve"> colonial racial alliances to stall, and back to every act of resistance from Nat Turner’s Rebellion in the USA, Sharpe’s in Jamaica, or Tula’s in Curacao and so many other efforts for social transformation to come.</w:t>
      </w:r>
    </w:p>
    <w:p w14:paraId="02235360" w14:textId="77777777" w:rsidR="00A60639" w:rsidRPr="00DA4986" w:rsidRDefault="00A60639" w:rsidP="00A60639">
      <w:pPr>
        <w:rPr>
          <w:sz w:val="16"/>
        </w:rPr>
      </w:pPr>
      <w:r w:rsidRPr="00DA4986">
        <w:rPr>
          <w:sz w:val="16"/>
        </w:rPr>
        <w:t xml:space="preserve">In existential terms, then, many ancestors of the African diaspora embodied what </w:t>
      </w:r>
      <w:proofErr w:type="spellStart"/>
      <w:r w:rsidRPr="00DA4986">
        <w:rPr>
          <w:sz w:val="16"/>
        </w:rPr>
        <w:t>Søren</w:t>
      </w:r>
      <w:proofErr w:type="spellEnd"/>
      <w:r w:rsidRPr="00DA4986">
        <w:rPr>
          <w:sz w:val="16"/>
        </w:rPr>
        <w:t xml:space="preserve">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DA4986">
        <w:rPr>
          <w:sz w:val="16"/>
        </w:rPr>
        <w:t>whose</w:t>
      </w:r>
      <w:proofErr w:type="gramEnd"/>
      <w:r w:rsidRPr="00DA4986">
        <w:rPr>
          <w:sz w:val="16"/>
        </w:rPr>
        <w:t xml:space="preserv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204239E8" w14:textId="77777777" w:rsidR="00A60639" w:rsidRPr="00DA4986" w:rsidRDefault="00A60639" w:rsidP="00A60639">
      <w:pPr>
        <w:rPr>
          <w:sz w:val="16"/>
        </w:rPr>
      </w:pPr>
      <w:r w:rsidRPr="00DA4986">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27B43D52" w14:textId="77777777" w:rsidR="00A60639" w:rsidRPr="00DA4986" w:rsidRDefault="00A60639" w:rsidP="00A60639">
      <w:pPr>
        <w:rPr>
          <w:sz w:val="16"/>
        </w:rPr>
      </w:pPr>
      <w:r w:rsidRPr="00DA4986">
        <w:rPr>
          <w:sz w:val="16"/>
        </w:rPr>
        <w:t xml:space="preserve">The first is that politics is a social phenomenon, which means it requires the expanding options of a social world.  It must transcend the self. </w:t>
      </w:r>
      <w:r w:rsidRPr="00DA4986">
        <w:rPr>
          <w:rStyle w:val="StyleUnderline"/>
        </w:rPr>
        <w:t>Turning away from the</w:t>
      </w:r>
      <w:r w:rsidRPr="00DA4986">
        <w:rPr>
          <w:sz w:val="16"/>
        </w:rPr>
        <w:t xml:space="preserve"> social </w:t>
      </w:r>
      <w:r w:rsidRPr="00DA4986">
        <w:rPr>
          <w:rStyle w:val="StyleUnderline"/>
        </w:rPr>
        <w:t>world, though a statement about politics, is not, however, in and of itself political</w:t>
      </w:r>
      <w:r w:rsidRPr="00DA4986">
        <w:rPr>
          <w:sz w:val="16"/>
        </w:rPr>
        <w:t xml:space="preserve">. As we have seen, </w:t>
      </w:r>
      <w:proofErr w:type="gramStart"/>
      <w:r w:rsidRPr="00DA4986">
        <w:rPr>
          <w:sz w:val="16"/>
        </w:rPr>
        <w:t>The</w:t>
      </w:r>
      <w:proofErr w:type="gramEnd"/>
      <w:r w:rsidRPr="00DA4986">
        <w:rPr>
          <w:sz w:val="16"/>
        </w:rPr>
        <w:t xml:space="preserve"> ancients from whom much western political theory or philosophy claimed affinity had a disparaging term for individuals who resigned themselves from political life: </w:t>
      </w:r>
      <w:proofErr w:type="spellStart"/>
      <w:r w:rsidRPr="00DA4986">
        <w:rPr>
          <w:sz w:val="16"/>
        </w:rPr>
        <w:t>idiotes</w:t>
      </w:r>
      <w:proofErr w:type="spellEnd"/>
      <w:r w:rsidRPr="00DA4986">
        <w:rPr>
          <w:sz w:val="16"/>
        </w:rPr>
        <w:t xml:space="preserve">, a private person, one not concerned with public affairs, in a word – an idiot. I mention western political theory because that is the hegemonic intellectual context of </w:t>
      </w:r>
      <w:proofErr w:type="spellStart"/>
      <w:r w:rsidRPr="00DA4986">
        <w:rPr>
          <w:sz w:val="16"/>
        </w:rPr>
        <w:t>Afropessimism</w:t>
      </w:r>
      <w:proofErr w:type="spellEnd"/>
      <w:r w:rsidRPr="00DA4986">
        <w:rPr>
          <w:sz w:val="16"/>
        </w:rPr>
        <w:t xml:space="preserve">; I have not come across </w:t>
      </w:r>
      <w:proofErr w:type="spellStart"/>
      <w:r w:rsidRPr="00DA4986">
        <w:rPr>
          <w:sz w:val="16"/>
        </w:rPr>
        <w:t>Afropessimistic</w:t>
      </w:r>
      <w:proofErr w:type="spellEnd"/>
      <w:r w:rsidRPr="00DA4986">
        <w:rPr>
          <w:sz w:val="16"/>
        </w:rPr>
        <w:t xml:space="preserve"> writings on thought outside of that framework.  We do </w:t>
      </w:r>
      <w:proofErr w:type="gramStart"/>
      <w:r w:rsidRPr="00DA4986">
        <w:rPr>
          <w:sz w:val="16"/>
        </w:rPr>
        <w:t>not  have</w:t>
      </w:r>
      <w:proofErr w:type="gramEnd"/>
      <w:r w:rsidRPr="00DA4986">
        <w:rPr>
          <w:sz w:val="16"/>
        </w:rPr>
        <w:t xml:space="preserve"> to end our etymological journey in ancient Greek. Recall that extending our linguistic archaeology back a few thousand years we could examine the Middle Kingdom Egyptian word </w:t>
      </w:r>
      <w:proofErr w:type="spellStart"/>
      <w:r w:rsidRPr="00DA4986">
        <w:rPr>
          <w:sz w:val="16"/>
        </w:rPr>
        <w:t>idi</w:t>
      </w:r>
      <w:proofErr w:type="spellEnd"/>
      <w:r w:rsidRPr="00DA4986">
        <w:rPr>
          <w:sz w:val="16"/>
        </w:rPr>
        <w:t xml:space="preserve"> (deaf). The presumption, later taken on by the ancient Athenians and other Greek-speaking peoples, was that a lack of hearing entailed isolation, at least in terms of audio speech. The contemporary </w:t>
      </w:r>
      <w:r w:rsidRPr="00DA4986">
        <w:rPr>
          <w:rStyle w:val="StyleUnderline"/>
        </w:rPr>
        <w:t xml:space="preserve">inward </w:t>
      </w:r>
      <w:r w:rsidRPr="008336B7">
        <w:rPr>
          <w:rStyle w:val="Emphasis"/>
          <w:highlight w:val="yellow"/>
        </w:rPr>
        <w:t>resignation</w:t>
      </w:r>
      <w:r w:rsidRPr="008336B7">
        <w:rPr>
          <w:rStyle w:val="StyleUnderline"/>
          <w:highlight w:val="yellow"/>
        </w:rPr>
        <w:t xml:space="preserve"> of seeking</w:t>
      </w:r>
      <w:r w:rsidRPr="00DA4986">
        <w:rPr>
          <w:rStyle w:val="StyleUnderline"/>
        </w:rPr>
        <w:t xml:space="preserve"> a form of </w:t>
      </w:r>
      <w:r w:rsidRPr="008336B7">
        <w:rPr>
          <w:rStyle w:val="Emphasis"/>
          <w:highlight w:val="yellow"/>
        </w:rPr>
        <w:t>purity</w:t>
      </w:r>
      <w:r w:rsidRPr="00DA4986">
        <w:rPr>
          <w:rStyle w:val="StyleUnderline"/>
        </w:rPr>
        <w:t xml:space="preserve"> from the loathsome historical reality of racial oppression</w:t>
      </w:r>
      <w:r w:rsidRPr="00DA4986">
        <w:rPr>
          <w:sz w:val="16"/>
        </w:rPr>
        <w:t xml:space="preserve">, in this reading, </w:t>
      </w:r>
      <w:r w:rsidRPr="008336B7">
        <w:rPr>
          <w:rStyle w:val="StyleUnderline"/>
          <w:highlight w:val="yellow"/>
        </w:rPr>
        <w:t>retreats</w:t>
      </w:r>
      <w:r w:rsidRPr="00DA4986">
        <w:rPr>
          <w:rStyle w:val="StyleUnderline"/>
        </w:rPr>
        <w:t xml:space="preserve"> ultimately </w:t>
      </w:r>
      <w:r w:rsidRPr="008336B7">
        <w:rPr>
          <w:rStyle w:val="StyleUnderline"/>
          <w:highlight w:val="yellow"/>
        </w:rPr>
        <w:t>into</w:t>
      </w:r>
      <w:r w:rsidRPr="00DA4986">
        <w:rPr>
          <w:rStyle w:val="StyleUnderline"/>
        </w:rPr>
        <w:t xml:space="preserve"> a form of moralism (</w:t>
      </w:r>
      <w:r w:rsidRPr="008336B7">
        <w:rPr>
          <w:rStyle w:val="Emphasis"/>
          <w:highlight w:val="yellow"/>
        </w:rPr>
        <w:t>private</w:t>
      </w:r>
      <w:r w:rsidRPr="00DA4986">
        <w:rPr>
          <w:rStyle w:val="Emphasis"/>
        </w:rPr>
        <w:t xml:space="preserve">, normative </w:t>
      </w:r>
      <w:r w:rsidRPr="008336B7">
        <w:rPr>
          <w:rStyle w:val="Emphasis"/>
          <w:highlight w:val="yellow"/>
        </w:rPr>
        <w:t>satisfaction</w:t>
      </w:r>
      <w:r w:rsidRPr="00DA4986">
        <w:rPr>
          <w:rStyle w:val="StyleUnderline"/>
        </w:rPr>
        <w:t xml:space="preserve">) </w:t>
      </w:r>
      <w:r w:rsidRPr="008336B7">
        <w:rPr>
          <w:rStyle w:val="StyleUnderline"/>
          <w:highlight w:val="yellow"/>
        </w:rPr>
        <w:t xml:space="preserve">instead of </w:t>
      </w:r>
      <w:r w:rsidRPr="008336B7">
        <w:rPr>
          <w:rStyle w:val="Emphasis"/>
          <w:highlight w:val="yellow"/>
        </w:rPr>
        <w:t>public responsibility</w:t>
      </w:r>
      <w:r w:rsidRPr="00DA4986">
        <w:rPr>
          <w:rStyle w:val="StyleUnderline"/>
        </w:rPr>
        <w:t xml:space="preserve"> born of and borne by action</w:t>
      </w:r>
      <w:r w:rsidRPr="00DA4986">
        <w:rPr>
          <w:sz w:val="16"/>
        </w:rPr>
        <w:t>.  The nonbeing to which Afropessimist refer is also a form of inaudibility.</w:t>
      </w:r>
    </w:p>
    <w:p w14:paraId="48A13A92" w14:textId="77777777" w:rsidR="00A60639" w:rsidRPr="00DA4986" w:rsidRDefault="00A60639" w:rsidP="00A60639">
      <w:pPr>
        <w:rPr>
          <w:sz w:val="16"/>
        </w:rPr>
      </w:pPr>
      <w:r w:rsidRPr="00DA4986">
        <w:rPr>
          <w:sz w:val="16"/>
        </w:rPr>
        <w:t xml:space="preserve">The second is the importance of power. Politics makes no sense without it. As we have </w:t>
      </w:r>
      <w:proofErr w:type="spellStart"/>
      <w:r w:rsidRPr="00DA4986">
        <w:rPr>
          <w:sz w:val="16"/>
        </w:rPr>
        <w:t>sene</w:t>
      </w:r>
      <w:proofErr w:type="spellEnd"/>
      <w:r w:rsidRPr="00DA4986">
        <w:rPr>
          <w:sz w:val="16"/>
        </w:rPr>
        <w:t xml:space="preserve"> throughout our earlier reflections of power, Eurocentric etymology points to the Latin word </w:t>
      </w:r>
      <w:proofErr w:type="spellStart"/>
      <w:r w:rsidRPr="00DA4986">
        <w:rPr>
          <w:sz w:val="16"/>
        </w:rPr>
        <w:t>potis</w:t>
      </w:r>
      <w:proofErr w:type="spellEnd"/>
      <w:r w:rsidRPr="00DA4986">
        <w:rPr>
          <w:sz w:val="16"/>
        </w:rPr>
        <w:t xml:space="preserve"> as its source, from which came the word ‘‘potent’’ as in an omnipotent god. If we again look back further, we will notice the Middle Kingdom (2000 BCE–1700 BCE) KMT/ Egyptian word </w:t>
      </w:r>
      <w:proofErr w:type="spellStart"/>
      <w:r w:rsidRPr="00DA4986">
        <w:rPr>
          <w:sz w:val="16"/>
        </w:rPr>
        <w:t>pHty</w:t>
      </w:r>
      <w:proofErr w:type="spellEnd"/>
      <w:r w:rsidRPr="00DA4986">
        <w:rPr>
          <w:sz w:val="16"/>
        </w:rPr>
        <w:t xml:space="preserve">, which refers to godlike strength. Yet for those ancient Northeast Africans, even the gods’ abilities came from a source: In the Coffin Texts, </w:t>
      </w:r>
      <w:proofErr w:type="spellStart"/>
      <w:r w:rsidRPr="00DA4986">
        <w:rPr>
          <w:sz w:val="16"/>
        </w:rPr>
        <w:t>HqAw</w:t>
      </w:r>
      <w:proofErr w:type="spellEnd"/>
      <w:r w:rsidRPr="00DA4986">
        <w:rPr>
          <w:sz w:val="16"/>
        </w:rPr>
        <w:t xml:space="preserve"> </w:t>
      </w:r>
      <w:r w:rsidRPr="00DA4986">
        <w:rPr>
          <w:sz w:val="16"/>
        </w:rPr>
        <w:lastRenderedPageBreak/>
        <w:t xml:space="preserve">or </w:t>
      </w:r>
      <w:proofErr w:type="spellStart"/>
      <w:r w:rsidRPr="00DA4986">
        <w:rPr>
          <w:sz w:val="16"/>
        </w:rPr>
        <w:t>heka</w:t>
      </w:r>
      <w:proofErr w:type="spellEnd"/>
      <w:r w:rsidRPr="00DA4986">
        <w:rPr>
          <w:sz w:val="16"/>
        </w:rPr>
        <w:t xml:space="preserve"> activates the ka (sometimes translated as soul, spirit, or, in a word ‘‘magic’’), which makes reality. All this amounts to a straightforward thesis on power as the ability with the means to make things happen.</w:t>
      </w:r>
    </w:p>
    <w:p w14:paraId="6C50CD53" w14:textId="77777777" w:rsidR="00A60639" w:rsidRDefault="00A60639" w:rsidP="00A60639">
      <w:pPr>
        <w:rPr>
          <w:sz w:val="16"/>
        </w:rPr>
      </w:pPr>
      <w:r w:rsidRPr="00DA4986">
        <w:rPr>
          <w:sz w:val="16"/>
        </w:rPr>
        <w:t xml:space="preserve">There is an alchemical quality to power. </w:t>
      </w:r>
      <w:r w:rsidRPr="008336B7">
        <w:rPr>
          <w:rStyle w:val="StyleUnderline"/>
          <w:highlight w:val="yellow"/>
        </w:rPr>
        <w:t>The</w:t>
      </w:r>
      <w:r w:rsidRPr="00DA4986">
        <w:rPr>
          <w:rStyle w:val="StyleUnderline"/>
        </w:rPr>
        <w:t xml:space="preserve"> human </w:t>
      </w:r>
      <w:r w:rsidRPr="008336B7">
        <w:rPr>
          <w:rStyle w:val="StyleUnderline"/>
          <w:highlight w:val="yellow"/>
        </w:rPr>
        <w:t>world</w:t>
      </w:r>
      <w:r w:rsidRPr="00DA4986">
        <w:rPr>
          <w:rStyle w:val="StyleUnderline"/>
        </w:rPr>
        <w:t xml:space="preserve">, </w:t>
      </w:r>
      <w:r w:rsidRPr="008336B7">
        <w:rPr>
          <w:rStyle w:val="StyleUnderline"/>
          <w:highlight w:val="yellow"/>
        </w:rPr>
        <w:t xml:space="preserve">premised on </w:t>
      </w:r>
      <w:r w:rsidRPr="008336B7">
        <w:rPr>
          <w:rStyle w:val="Emphasis"/>
          <w:highlight w:val="yellow"/>
        </w:rPr>
        <w:t>symbolic communication</w:t>
      </w:r>
      <w:r w:rsidRPr="00DA4986">
        <w:rPr>
          <w:rStyle w:val="StyleUnderline"/>
        </w:rPr>
        <w:t xml:space="preserve">, </w:t>
      </w:r>
      <w:r w:rsidRPr="008336B7">
        <w:rPr>
          <w:rStyle w:val="StyleUnderline"/>
          <w:highlight w:val="yellow"/>
        </w:rPr>
        <w:t xml:space="preserve">brings </w:t>
      </w:r>
      <w:r w:rsidRPr="008336B7">
        <w:rPr>
          <w:rStyle w:val="Emphasis"/>
          <w:highlight w:val="yellow"/>
        </w:rPr>
        <w:t>many</w:t>
      </w:r>
      <w:r w:rsidRPr="008336B7">
        <w:rPr>
          <w:rStyle w:val="StyleUnderline"/>
          <w:highlight w:val="yellow"/>
        </w:rPr>
        <w:t xml:space="preserve"> forms of meaning </w:t>
      </w:r>
      <w:r w:rsidRPr="008336B7">
        <w:rPr>
          <w:rStyle w:val="Emphasis"/>
          <w:highlight w:val="yellow"/>
        </w:rPr>
        <w:t>into being</w:t>
      </w:r>
      <w:r w:rsidRPr="00DA4986">
        <w:rPr>
          <w:rStyle w:val="StyleUnderline"/>
        </w:rPr>
        <w:t xml:space="preserve">, and </w:t>
      </w:r>
      <w:r w:rsidRPr="008336B7">
        <w:rPr>
          <w:rStyle w:val="StyleUnderline"/>
          <w:highlight w:val="yellow"/>
        </w:rPr>
        <w:t>those</w:t>
      </w:r>
      <w:r w:rsidRPr="00DA4986">
        <w:rPr>
          <w:rStyle w:val="StyleUnderline"/>
        </w:rPr>
        <w:t xml:space="preserve"> new meanings afford relationships that </w:t>
      </w:r>
      <w:r w:rsidRPr="008336B7">
        <w:rPr>
          <w:rStyle w:val="Emphasis"/>
          <w:highlight w:val="yellow"/>
        </w:rPr>
        <w:t>build institutions</w:t>
      </w:r>
      <w:r w:rsidRPr="00DA4986">
        <w:rPr>
          <w:sz w:val="16"/>
        </w:rPr>
        <w:t xml:space="preserve"> through a world of culture, a phenomenon that Freud (1989) rightly described as ‘‘a prosthetic god.’’ It is godlike because it addresses what humanity historically sought from the gods </w:t>
      </w:r>
      <w:proofErr w:type="gramStart"/>
      <w:r w:rsidRPr="00DA4986">
        <w:rPr>
          <w:sz w:val="16"/>
        </w:rPr>
        <w:t>–  protection</w:t>
      </w:r>
      <w:proofErr w:type="gramEnd"/>
      <w:r w:rsidRPr="00DA4986">
        <w:rPr>
          <w:sz w:val="16"/>
        </w:rPr>
        <w:t xml:space="preserve">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w:t>
      </w:r>
      <w:proofErr w:type="spellStart"/>
      <w:r w:rsidRPr="00DA4986">
        <w:rPr>
          <w:sz w:val="16"/>
        </w:rPr>
        <w:t>Abya</w:t>
      </w:r>
      <w:proofErr w:type="spellEnd"/>
      <w:r w:rsidRPr="00DA4986">
        <w:rPr>
          <w:sz w:val="16"/>
        </w:rPr>
        <w:t xml:space="preserve"> </w:t>
      </w:r>
      <w:proofErr w:type="spellStart"/>
      <w:r w:rsidRPr="00DA4986">
        <w:rPr>
          <w:sz w:val="16"/>
        </w:rPr>
        <w:t>Yala</w:t>
      </w:r>
      <w:proofErr w:type="spellEnd"/>
      <w:r w:rsidRPr="00DA4986">
        <w:rPr>
          <w:sz w:val="16"/>
        </w:rPr>
        <w:t xml:space="preserve"> and in Northern countries, such as the United States and Canada, very rarely attempt to establish positive relations to blacks, and </w:t>
      </w:r>
      <w:proofErr w:type="gramStart"/>
      <w:r w:rsidRPr="00DA4986">
        <w:rPr>
          <w:sz w:val="16"/>
        </w:rPr>
        <w:t>Blacks</w:t>
      </w:r>
      <w:proofErr w:type="gramEnd"/>
      <w:r w:rsidRPr="00DA4986">
        <w:rPr>
          <w:sz w:val="16"/>
        </w:rPr>
        <w:t xml:space="preserve"> the subtext of </w:t>
      </w:r>
      <w:proofErr w:type="spellStart"/>
      <w:r w:rsidRPr="00DA4986">
        <w:rPr>
          <w:sz w:val="16"/>
        </w:rPr>
        <w:t>Afropessimism</w:t>
      </w:r>
      <w:proofErr w:type="spellEnd"/>
      <w:r w:rsidRPr="00DA4986">
        <w:rPr>
          <w:sz w:val="16"/>
        </w:rPr>
        <w:t xml:space="preserve"> and this entire meditation.</w:t>
      </w:r>
    </w:p>
    <w:p w14:paraId="72E1E4A2" w14:textId="77777777" w:rsidR="00A60639" w:rsidRPr="00DA4986" w:rsidRDefault="00A60639" w:rsidP="00A0333D">
      <w:pPr>
        <w:pStyle w:val="Heading4"/>
        <w:rPr>
          <w:rFonts w:cs="Arial"/>
        </w:rPr>
      </w:pPr>
      <w:r w:rsidRPr="00DA4986">
        <w:rPr>
          <w:rFonts w:cs="Arial"/>
        </w:rPr>
        <w:t>Reducing Blackness to slavery and dereliction denies prior resistance – pessimists have it backwards – slave resistance proves social bonds remained in slavery.</w:t>
      </w:r>
    </w:p>
    <w:p w14:paraId="5F0D01E0" w14:textId="77777777" w:rsidR="00A60639" w:rsidRPr="00DA4986" w:rsidRDefault="00A60639" w:rsidP="00A60639"/>
    <w:p w14:paraId="110DE54A" w14:textId="77777777" w:rsidR="00A60639" w:rsidRPr="00DA4986" w:rsidRDefault="00A60639" w:rsidP="00A60639">
      <w:r w:rsidRPr="00DA4986">
        <w:t xml:space="preserve">Greg </w:t>
      </w:r>
      <w:r w:rsidRPr="00DA4986">
        <w:rPr>
          <w:b/>
          <w:u w:val="single"/>
        </w:rPr>
        <w:t>BURRIS</w:t>
      </w:r>
      <w:r w:rsidRPr="00DA4986">
        <w:t xml:space="preserve"> Media Studies @ American Univ of Beirut </w:t>
      </w:r>
      <w:r w:rsidRPr="00DA4986">
        <w:rPr>
          <w:b/>
          <w:u w:val="single"/>
        </w:rPr>
        <w:t>’17</w:t>
      </w:r>
      <w:r w:rsidRPr="00DA4986">
        <w:t xml:space="preserve"> in </w:t>
      </w:r>
      <w:r w:rsidRPr="00DA4986">
        <w:rPr>
          <w:i/>
        </w:rPr>
        <w:t xml:space="preserve">Futures of Black Radicalism </w:t>
      </w:r>
      <w:r w:rsidRPr="00DA4986">
        <w:t xml:space="preserve">eds. Gaye Theresa Johnson &amp; Alex </w:t>
      </w:r>
      <w:proofErr w:type="spellStart"/>
      <w:r w:rsidRPr="00DA4986">
        <w:t>Lubin</w:t>
      </w:r>
      <w:proofErr w:type="spellEnd"/>
      <w:r w:rsidRPr="00DA4986">
        <w:t xml:space="preserve"> p.  126-128</w:t>
      </w:r>
    </w:p>
    <w:p w14:paraId="5D220579" w14:textId="77777777" w:rsidR="00A60639" w:rsidRPr="00DA4986" w:rsidRDefault="00A60639" w:rsidP="00A60639"/>
    <w:p w14:paraId="7D38D8A2" w14:textId="77777777" w:rsidR="00A60639" w:rsidRPr="00DA4986" w:rsidRDefault="00A60639" w:rsidP="00A60639">
      <w:pPr>
        <w:rPr>
          <w:rStyle w:val="StyleUnderline"/>
        </w:rPr>
      </w:pPr>
      <w:r w:rsidRPr="00DA4986">
        <w:t xml:space="preserve">A similar </w:t>
      </w:r>
      <w:r w:rsidRPr="00DA4986">
        <w:rPr>
          <w:rStyle w:val="Emphasis"/>
        </w:rPr>
        <w:t>roadblock</w:t>
      </w:r>
      <w:r w:rsidRPr="00DA4986">
        <w:rPr>
          <w:rStyle w:val="StyleUnderline"/>
        </w:rPr>
        <w:t xml:space="preserve"> confronts those delving into the history of </w:t>
      </w:r>
      <w:r w:rsidRPr="00DA4986">
        <w:rPr>
          <w:rStyle w:val="Emphasis"/>
        </w:rPr>
        <w:t>Black resistance</w:t>
      </w:r>
      <w:r w:rsidRPr="00DA4986">
        <w:rPr>
          <w:rStyle w:val="StyleUnderline"/>
        </w:rPr>
        <w:t xml:space="preserve"> to </w:t>
      </w:r>
      <w:r w:rsidRPr="00DA4986">
        <w:rPr>
          <w:rStyle w:val="Emphasis"/>
        </w:rPr>
        <w:t>racial capitalism</w:t>
      </w:r>
      <w:r w:rsidRPr="00DA4986">
        <w:rPr>
          <w:rStyle w:val="StyleUnderline"/>
        </w:rPr>
        <w:t xml:space="preserve">, and far too often, </w:t>
      </w:r>
      <w:r w:rsidRPr="008336B7">
        <w:rPr>
          <w:rStyle w:val="StyleUnderline"/>
          <w:highlight w:val="yellow"/>
        </w:rPr>
        <w:t>even the most sympathetic</w:t>
      </w:r>
      <w:r w:rsidRPr="00DA4986">
        <w:rPr>
          <w:rStyle w:val="StyleUnderline"/>
        </w:rPr>
        <w:t xml:space="preserve"> of </w:t>
      </w:r>
      <w:r w:rsidRPr="008336B7">
        <w:rPr>
          <w:rStyle w:val="StyleUnderline"/>
          <w:highlight w:val="yellow"/>
        </w:rPr>
        <w:t xml:space="preserve">historians can </w:t>
      </w:r>
      <w:r w:rsidRPr="008336B7">
        <w:rPr>
          <w:rStyle w:val="Emphasis"/>
          <w:highlight w:val="yellow"/>
        </w:rPr>
        <w:t>inadvertently</w:t>
      </w:r>
      <w:r w:rsidRPr="008336B7">
        <w:rPr>
          <w:rStyle w:val="StyleUnderline"/>
          <w:highlight w:val="yellow"/>
        </w:rPr>
        <w:t xml:space="preserve"> complete a process in theory that the </w:t>
      </w:r>
      <w:r w:rsidRPr="008336B7">
        <w:rPr>
          <w:rStyle w:val="Emphasis"/>
          <w:highlight w:val="yellow"/>
        </w:rPr>
        <w:t>white supremacist</w:t>
      </w:r>
      <w:r w:rsidRPr="008336B7">
        <w:rPr>
          <w:rStyle w:val="StyleUnderline"/>
          <w:highlight w:val="yellow"/>
        </w:rPr>
        <w:t xml:space="preserve"> overseers were unable to </w:t>
      </w:r>
      <w:proofErr w:type="gramStart"/>
      <w:r w:rsidRPr="008336B7">
        <w:rPr>
          <w:rStyle w:val="StyleUnderline"/>
          <w:highlight w:val="yellow"/>
        </w:rPr>
        <w:t>accomplish</w:t>
      </w:r>
      <w:r w:rsidRPr="00DA4986">
        <w:rPr>
          <w:rStyle w:val="StyleUnderline"/>
        </w:rPr>
        <w:t xml:space="preserve"> in reality</w:t>
      </w:r>
      <w:proofErr w:type="gramEnd"/>
      <w:r w:rsidRPr="00DA4986">
        <w:rPr>
          <w:rStyle w:val="StyleUnderline"/>
        </w:rPr>
        <w:t xml:space="preserve">. The North American </w:t>
      </w:r>
      <w:r w:rsidRPr="008336B7">
        <w:rPr>
          <w:rStyle w:val="StyleUnderline"/>
          <w:highlight w:val="yellow"/>
        </w:rPr>
        <w:t>slave system separated</w:t>
      </w:r>
      <w:r w:rsidRPr="00DA4986">
        <w:rPr>
          <w:rStyle w:val="StyleUnderline"/>
        </w:rPr>
        <w:t xml:space="preserve"> the </w:t>
      </w:r>
      <w:r w:rsidRPr="008336B7">
        <w:rPr>
          <w:rStyle w:val="StyleUnderline"/>
          <w:highlight w:val="yellow"/>
        </w:rPr>
        <w:t>African</w:t>
      </w:r>
      <w:r w:rsidRPr="00DA4986">
        <w:rPr>
          <w:rStyle w:val="StyleUnderline"/>
        </w:rPr>
        <w:t xml:space="preserve"> not</w:t>
      </w:r>
      <w:r w:rsidRPr="00DA4986">
        <w:t xml:space="preserve"> only </w:t>
      </w:r>
      <w:r w:rsidRPr="008336B7">
        <w:rPr>
          <w:rStyle w:val="StyleUnderline"/>
          <w:highlight w:val="yellow"/>
        </w:rPr>
        <w:t>from</w:t>
      </w:r>
      <w:r w:rsidRPr="00DA4986">
        <w:rPr>
          <w:rStyle w:val="StyleUnderline"/>
        </w:rPr>
        <w:t xml:space="preserve"> his or her native </w:t>
      </w:r>
      <w:r w:rsidRPr="008336B7">
        <w:rPr>
          <w:rStyle w:val="StyleUnderline"/>
          <w:highlight w:val="yellow"/>
        </w:rPr>
        <w:t>continent, but also from</w:t>
      </w:r>
      <w:r w:rsidRPr="00DA4986">
        <w:rPr>
          <w:rStyle w:val="StyleUnderline"/>
        </w:rPr>
        <w:t xml:space="preserve"> his or her </w:t>
      </w:r>
      <w:r w:rsidRPr="008336B7">
        <w:rPr>
          <w:rStyle w:val="StyleUnderline"/>
          <w:highlight w:val="yellow"/>
        </w:rPr>
        <w:t>history</w:t>
      </w:r>
      <w:r w:rsidRPr="00DA4986">
        <w:rPr>
          <w:rStyle w:val="StyleUnderline"/>
        </w:rPr>
        <w:t xml:space="preserve">, language, </w:t>
      </w:r>
      <w:r w:rsidRPr="008336B7">
        <w:rPr>
          <w:rStyle w:val="StyleUnderline"/>
          <w:highlight w:val="yellow"/>
        </w:rPr>
        <w:t>and culture</w:t>
      </w:r>
      <w:r w:rsidRPr="00DA4986">
        <w:rPr>
          <w:rStyle w:val="StyleUnderline"/>
        </w:rPr>
        <w:t xml:space="preserve">. </w:t>
      </w:r>
      <w:r w:rsidRPr="008336B7">
        <w:rPr>
          <w:rStyle w:val="StyleUnderline"/>
          <w:highlight w:val="yellow"/>
        </w:rPr>
        <w:t>This</w:t>
      </w:r>
      <w:r w:rsidRPr="00DA4986">
        <w:rPr>
          <w:rStyle w:val="StyleUnderline"/>
        </w:rPr>
        <w:t xml:space="preserve"> </w:t>
      </w:r>
      <w:r w:rsidRPr="00DA4986">
        <w:rPr>
          <w:rStyle w:val="Emphasis"/>
        </w:rPr>
        <w:t>violent cleavage</w:t>
      </w:r>
      <w:r w:rsidRPr="00DA4986">
        <w:rPr>
          <w:rStyle w:val="StyleUnderline"/>
        </w:rPr>
        <w:t xml:space="preserve"> </w:t>
      </w:r>
      <w:r w:rsidRPr="008336B7">
        <w:rPr>
          <w:rStyle w:val="StyleUnderline"/>
          <w:highlight w:val="yellow"/>
        </w:rPr>
        <w:t>was</w:t>
      </w:r>
      <w:r w:rsidRPr="00DA4986">
        <w:rPr>
          <w:rStyle w:val="StyleUnderline"/>
        </w:rPr>
        <w:t xml:space="preserve"> </w:t>
      </w:r>
      <w:r w:rsidRPr="00DA4986">
        <w:rPr>
          <w:rStyle w:val="Emphasis"/>
        </w:rPr>
        <w:t>intentionally perpetrated</w:t>
      </w:r>
      <w:r w:rsidRPr="00DA4986">
        <w:t xml:space="preserve"> </w:t>
      </w:r>
      <w:r w:rsidRPr="00DA4986">
        <w:rPr>
          <w:rStyle w:val="StyleUnderline"/>
        </w:rPr>
        <w:t xml:space="preserve">as part of </w:t>
      </w:r>
      <w:r w:rsidRPr="008336B7">
        <w:rPr>
          <w:rStyle w:val="StyleUnderline"/>
          <w:highlight w:val="yellow"/>
        </w:rPr>
        <w:t>a</w:t>
      </w:r>
      <w:r w:rsidRPr="00DA4986">
        <w:rPr>
          <w:rStyle w:val="StyleUnderline"/>
        </w:rPr>
        <w:t xml:space="preserve"> </w:t>
      </w:r>
      <w:r w:rsidRPr="00DA4986">
        <w:rPr>
          <w:rStyle w:val="Emphasis"/>
        </w:rPr>
        <w:t>broad</w:t>
      </w:r>
      <w:r w:rsidRPr="00DA4986">
        <w:rPr>
          <w:rStyle w:val="StyleUnderline"/>
        </w:rPr>
        <w:t xml:space="preserve">, </w:t>
      </w:r>
      <w:r w:rsidRPr="008336B7">
        <w:rPr>
          <w:rStyle w:val="Emphasis"/>
          <w:highlight w:val="yellow"/>
        </w:rPr>
        <w:t>systemic</w:t>
      </w:r>
      <w:r w:rsidRPr="008336B7">
        <w:rPr>
          <w:rStyle w:val="StyleUnderline"/>
          <w:highlight w:val="yellow"/>
        </w:rPr>
        <w:t xml:space="preserve"> attempt to transform</w:t>
      </w:r>
      <w:r w:rsidRPr="00DA4986">
        <w:rPr>
          <w:rStyle w:val="StyleUnderline"/>
        </w:rPr>
        <w:t xml:space="preserve"> the </w:t>
      </w:r>
      <w:r w:rsidRPr="008336B7">
        <w:rPr>
          <w:rStyle w:val="StyleUnderline"/>
          <w:highlight w:val="yellow"/>
        </w:rPr>
        <w:t>African into a slave</w:t>
      </w:r>
      <w:r w:rsidRPr="00DA4986">
        <w:rPr>
          <w:rStyle w:val="StyleUnderline"/>
        </w:rPr>
        <w:t>, a project that ultimately failed</w:t>
      </w:r>
      <w:r w:rsidRPr="00DA4986">
        <w:t xml:space="preserve">. Despite the </w:t>
      </w:r>
      <w:proofErr w:type="gramStart"/>
      <w:r w:rsidRPr="00DA4986">
        <w:t>overseers</w:t>
      </w:r>
      <w:proofErr w:type="gramEnd"/>
      <w:r w:rsidRPr="00DA4986">
        <w:t xml:space="preserve"> best efforts, </w:t>
      </w:r>
      <w:r w:rsidRPr="008336B7">
        <w:rPr>
          <w:rStyle w:val="StyleUnderline"/>
          <w:highlight w:val="yellow"/>
        </w:rPr>
        <w:t xml:space="preserve">the </w:t>
      </w:r>
      <w:r w:rsidRPr="008336B7">
        <w:rPr>
          <w:rStyle w:val="Emphasis"/>
          <w:highlight w:val="yellow"/>
        </w:rPr>
        <w:t>Africans resisted</w:t>
      </w:r>
      <w:r w:rsidRPr="00DA4986">
        <w:t>—</w:t>
      </w:r>
      <w:r w:rsidRPr="008336B7">
        <w:rPr>
          <w:rStyle w:val="StyleUnderline"/>
          <w:highlight w:val="yellow"/>
        </w:rPr>
        <w:t>from</w:t>
      </w:r>
      <w:r w:rsidRPr="00DA4986">
        <w:rPr>
          <w:rStyle w:val="StyleUnderline"/>
        </w:rPr>
        <w:t xml:space="preserve"> small, </w:t>
      </w:r>
      <w:r w:rsidRPr="008336B7">
        <w:rPr>
          <w:rStyle w:val="StyleUnderline"/>
          <w:highlight w:val="yellow"/>
        </w:rPr>
        <w:t>daily</w:t>
      </w:r>
      <w:r w:rsidRPr="00DA4986">
        <w:rPr>
          <w:rStyle w:val="StyleUnderline"/>
        </w:rPr>
        <w:t xml:space="preserve"> acts of </w:t>
      </w:r>
      <w:r w:rsidRPr="008336B7">
        <w:rPr>
          <w:rStyle w:val="Emphasis"/>
          <w:highlight w:val="yellow"/>
        </w:rPr>
        <w:t>insubordination</w:t>
      </w:r>
      <w:r w:rsidRPr="008336B7">
        <w:rPr>
          <w:rStyle w:val="StyleUnderline"/>
          <w:highlight w:val="yellow"/>
        </w:rPr>
        <w:t xml:space="preserve"> to</w:t>
      </w:r>
      <w:r w:rsidRPr="00DA4986">
        <w:rPr>
          <w:rStyle w:val="StyleUnderline"/>
        </w:rPr>
        <w:t xml:space="preserve"> the activities of </w:t>
      </w:r>
      <w:r w:rsidRPr="008336B7">
        <w:rPr>
          <w:rStyle w:val="Emphasis"/>
          <w:highlight w:val="yellow"/>
        </w:rPr>
        <w:t>insurgent leaders</w:t>
      </w:r>
      <w:r w:rsidRPr="00DA4986">
        <w:t xml:space="preserve"> </w:t>
      </w:r>
      <w:r w:rsidRPr="00DA4986">
        <w:rPr>
          <w:rStyle w:val="StyleUnderline"/>
        </w:rPr>
        <w:t>like</w:t>
      </w:r>
      <w:r w:rsidRPr="00DA4986">
        <w:t xml:space="preserve"> Gabriel, Denmark Vesey, and </w:t>
      </w:r>
      <w:r w:rsidRPr="00DA4986">
        <w:rPr>
          <w:rStyle w:val="StyleUnderline"/>
        </w:rPr>
        <w:t>Nat Turner</w:t>
      </w:r>
      <w:r w:rsidRPr="00DA4986">
        <w:t>. As C. L. R. James once remarked, “</w:t>
      </w:r>
      <w:r w:rsidRPr="00DA4986">
        <w:rPr>
          <w:rStyle w:val="StyleUnderline"/>
        </w:rPr>
        <w:t xml:space="preserve">The only place where Negroes did not revolt is in the </w:t>
      </w:r>
      <w:r w:rsidRPr="00DA4986">
        <w:rPr>
          <w:rStyle w:val="Emphasis"/>
        </w:rPr>
        <w:t>pages of capitalist historians</w:t>
      </w:r>
      <w:r w:rsidRPr="00DA4986">
        <w:t xml:space="preserve">.”25 Thus, </w:t>
      </w:r>
      <w:r w:rsidRPr="00DA4986">
        <w:rPr>
          <w:rStyle w:val="StyleUnderline"/>
        </w:rPr>
        <w:t xml:space="preserve">the </w:t>
      </w:r>
      <w:r w:rsidRPr="008336B7">
        <w:rPr>
          <w:rStyle w:val="StyleUnderline"/>
          <w:highlight w:val="yellow"/>
        </w:rPr>
        <w:t>question</w:t>
      </w:r>
      <w:r w:rsidRPr="00DA4986">
        <w:rPr>
          <w:rStyle w:val="StyleUnderline"/>
        </w:rPr>
        <w:t xml:space="preserve"> that confronts us </w:t>
      </w:r>
      <w:r w:rsidRPr="008336B7">
        <w:rPr>
          <w:rStyle w:val="StyleUnderline"/>
          <w:highlight w:val="yellow"/>
        </w:rPr>
        <w:t xml:space="preserve">is not </w:t>
      </w:r>
      <w:proofErr w:type="gramStart"/>
      <w:r w:rsidRPr="008336B7">
        <w:rPr>
          <w:rStyle w:val="StyleUnderline"/>
          <w:highlight w:val="yellow"/>
        </w:rPr>
        <w:t>whether or not</w:t>
      </w:r>
      <w:proofErr w:type="gramEnd"/>
      <w:r w:rsidRPr="008336B7">
        <w:rPr>
          <w:rStyle w:val="StyleUnderline"/>
          <w:highlight w:val="yellow"/>
        </w:rPr>
        <w:t xml:space="preserve"> the Africans rebelled</w:t>
      </w:r>
      <w:r w:rsidRPr="00DA4986">
        <w:t xml:space="preserve">. Rather, </w:t>
      </w:r>
      <w:r w:rsidRPr="00DA4986">
        <w:rPr>
          <w:rStyle w:val="StyleUnderline"/>
        </w:rPr>
        <w:t xml:space="preserve">the question that confronts us has to do with the </w:t>
      </w:r>
      <w:r w:rsidRPr="00DA4986">
        <w:rPr>
          <w:rStyle w:val="Emphasis"/>
        </w:rPr>
        <w:t>source of the rebellion</w:t>
      </w:r>
      <w:r w:rsidRPr="00DA4986">
        <w:t xml:space="preserve">. That is, </w:t>
      </w:r>
      <w:r w:rsidRPr="00DA4986">
        <w:rPr>
          <w:rStyle w:val="StyleUnderline"/>
        </w:rPr>
        <w:t xml:space="preserve">the question is not whether the Africans rebelled </w:t>
      </w:r>
      <w:r w:rsidRPr="008336B7">
        <w:rPr>
          <w:rStyle w:val="StyleUnderline"/>
          <w:highlight w:val="yellow"/>
        </w:rPr>
        <w:t xml:space="preserve">but </w:t>
      </w:r>
      <w:r w:rsidRPr="008336B7">
        <w:rPr>
          <w:rStyle w:val="Emphasis"/>
          <w:highlight w:val="yellow"/>
        </w:rPr>
        <w:t>why</w:t>
      </w:r>
      <w:r w:rsidRPr="00DA4986">
        <w:rPr>
          <w:rStyle w:val="Emphasis"/>
        </w:rPr>
        <w:t xml:space="preserve"> they rebelled</w:t>
      </w:r>
      <w:r w:rsidRPr="00DA4986">
        <w:rPr>
          <w:rStyle w:val="StyleUnderline"/>
        </w:rPr>
        <w:t>.</w:t>
      </w:r>
    </w:p>
    <w:p w14:paraId="08DBAB5A" w14:textId="77777777" w:rsidR="00A60639" w:rsidRPr="00DA4986" w:rsidRDefault="00A60639" w:rsidP="00A60639">
      <w:r w:rsidRPr="00DA4986">
        <w:t xml:space="preserve">One possible </w:t>
      </w:r>
      <w:r w:rsidRPr="00DA4986">
        <w:rPr>
          <w:rStyle w:val="StyleUnderline"/>
        </w:rPr>
        <w:t xml:space="preserve">answer lies in </w:t>
      </w:r>
      <w:r w:rsidRPr="00DA4986">
        <w:rPr>
          <w:rStyle w:val="Emphasis"/>
        </w:rPr>
        <w:t>Western civilization itself</w:t>
      </w:r>
      <w:r w:rsidRPr="00DA4986">
        <w:t xml:space="preserve">. Indeed, </w:t>
      </w:r>
      <w:r w:rsidRPr="00DA4986">
        <w:rPr>
          <w:rStyle w:val="StyleUnderline"/>
        </w:rPr>
        <w:t>many have attempted to locate the source of the Africans resistance within the conditions of slavery</w:t>
      </w:r>
      <w:r w:rsidRPr="00DA4986">
        <w:t xml:space="preserve">. Simply put, </w:t>
      </w:r>
      <w:r w:rsidRPr="00DA4986">
        <w:rPr>
          <w:rStyle w:val="StyleUnderline"/>
        </w:rPr>
        <w:t xml:space="preserve">they rebelled because they were </w:t>
      </w:r>
      <w:r w:rsidRPr="00DA4986">
        <w:rPr>
          <w:rStyle w:val="Emphasis"/>
        </w:rPr>
        <w:t>oppressed</w:t>
      </w:r>
      <w:r w:rsidRPr="00DA4986">
        <w:t xml:space="preserve">. </w:t>
      </w:r>
      <w:r w:rsidRPr="00DA4986">
        <w:rPr>
          <w:rStyle w:val="StyleUnderline"/>
        </w:rPr>
        <w:t>This is the same logic that was employed by Marx and Engels when</w:t>
      </w:r>
      <w:r w:rsidRPr="00DA4986">
        <w:t xml:space="preserve"> </w:t>
      </w:r>
      <w:r w:rsidRPr="00DA4986">
        <w:rPr>
          <w:rStyle w:val="StyleUnderline"/>
        </w:rPr>
        <w:t xml:space="preserve">they famously contended in The Communist Manifesto that capitalism would </w:t>
      </w:r>
      <w:r w:rsidRPr="00DA4986">
        <w:rPr>
          <w:rStyle w:val="Emphasis"/>
        </w:rPr>
        <w:t>create its own gravediggers</w:t>
      </w:r>
      <w:r w:rsidRPr="00DA4986">
        <w:t xml:space="preserve">.26 But </w:t>
      </w:r>
      <w:r w:rsidRPr="008336B7">
        <w:rPr>
          <w:rStyle w:val="StyleUnderline"/>
          <w:highlight w:val="yellow"/>
        </w:rPr>
        <w:t>by locating</w:t>
      </w:r>
      <w:r w:rsidRPr="00DA4986">
        <w:rPr>
          <w:rStyle w:val="StyleUnderline"/>
        </w:rPr>
        <w:t xml:space="preserve"> the </w:t>
      </w:r>
      <w:r w:rsidRPr="008336B7">
        <w:rPr>
          <w:rStyle w:val="StyleUnderline"/>
          <w:highlight w:val="yellow"/>
        </w:rPr>
        <w:t>seeds of rebellion</w:t>
      </w:r>
      <w:r w:rsidRPr="00DA4986">
        <w:rPr>
          <w:rStyle w:val="StyleUnderline"/>
        </w:rPr>
        <w:t xml:space="preserve"> </w:t>
      </w:r>
      <w:r w:rsidRPr="008336B7">
        <w:rPr>
          <w:rStyle w:val="StyleUnderline"/>
          <w:highlight w:val="yellow"/>
        </w:rPr>
        <w:t>within the institution of slavery</w:t>
      </w:r>
      <w:r w:rsidRPr="00DA4986">
        <w:rPr>
          <w:rStyle w:val="StyleUnderline"/>
        </w:rPr>
        <w:t xml:space="preserve"> in this manner, </w:t>
      </w:r>
      <w:r w:rsidRPr="008336B7">
        <w:rPr>
          <w:rStyle w:val="StyleUnderline"/>
          <w:highlight w:val="yellow"/>
        </w:rPr>
        <w:t xml:space="preserve">one inadvertently </w:t>
      </w:r>
      <w:r w:rsidRPr="008336B7">
        <w:rPr>
          <w:rStyle w:val="Emphasis"/>
          <w:highlight w:val="yellow"/>
        </w:rPr>
        <w:t>replicates the conceit of the slave masters</w:t>
      </w:r>
      <w:r w:rsidRPr="00DA4986">
        <w:rPr>
          <w:rStyle w:val="StyleUnderline"/>
        </w:rPr>
        <w:t xml:space="preserve">, effectively </w:t>
      </w:r>
      <w:r w:rsidRPr="008336B7">
        <w:rPr>
          <w:rStyle w:val="Emphasis"/>
          <w:highlight w:val="yellow"/>
        </w:rPr>
        <w:t>abolishing the Africans</w:t>
      </w:r>
      <w:r w:rsidRPr="00DA4986">
        <w:rPr>
          <w:rStyle w:val="StyleUnderline"/>
        </w:rPr>
        <w:t xml:space="preserve"> most important resource: </w:t>
      </w:r>
      <w:r w:rsidRPr="00DA4986">
        <w:rPr>
          <w:rStyle w:val="Emphasis"/>
        </w:rPr>
        <w:t xml:space="preserve">their </w:t>
      </w:r>
      <w:r w:rsidRPr="008336B7">
        <w:rPr>
          <w:rStyle w:val="Emphasis"/>
          <w:highlight w:val="yellow"/>
        </w:rPr>
        <w:t>collective past</w:t>
      </w:r>
      <w:r w:rsidRPr="00DA4986">
        <w:t xml:space="preserve">. This is precisely where Robinson locates the Black Radical Tradition, and for him, </w:t>
      </w:r>
      <w:r w:rsidRPr="008336B7">
        <w:rPr>
          <w:rStyle w:val="StyleUnderline"/>
          <w:highlight w:val="yellow"/>
        </w:rPr>
        <w:t>Black resistance</w:t>
      </w:r>
      <w:r w:rsidRPr="00DA4986">
        <w:t xml:space="preserve"> </w:t>
      </w:r>
      <w:r w:rsidRPr="008336B7">
        <w:rPr>
          <w:rStyle w:val="StyleUnderline"/>
          <w:highlight w:val="yellow"/>
        </w:rPr>
        <w:t>emanated</w:t>
      </w:r>
      <w:r w:rsidRPr="00DA4986">
        <w:rPr>
          <w:rStyle w:val="StyleUnderline"/>
        </w:rPr>
        <w:t xml:space="preserve"> not </w:t>
      </w:r>
      <w:r w:rsidRPr="008336B7">
        <w:rPr>
          <w:rStyle w:val="StyleUnderline"/>
          <w:highlight w:val="yellow"/>
        </w:rPr>
        <w:t>from</w:t>
      </w:r>
      <w:r w:rsidRPr="00DA4986">
        <w:rPr>
          <w:rStyle w:val="StyleUnderline"/>
        </w:rPr>
        <w:t xml:space="preserve"> oppression alone but from </w:t>
      </w:r>
      <w:r w:rsidRPr="008336B7">
        <w:rPr>
          <w:rStyle w:val="StyleUnderline"/>
          <w:highlight w:val="yellow"/>
        </w:rPr>
        <w:t xml:space="preserve">a </w:t>
      </w:r>
      <w:r w:rsidRPr="008336B7">
        <w:rPr>
          <w:rStyle w:val="Emphasis"/>
          <w:highlight w:val="yellow"/>
        </w:rPr>
        <w:t>consciousness</w:t>
      </w:r>
      <w:r w:rsidRPr="008336B7">
        <w:rPr>
          <w:rStyle w:val="StyleUnderline"/>
          <w:highlight w:val="yellow"/>
        </w:rPr>
        <w:t xml:space="preserve"> that the</w:t>
      </w:r>
      <w:r w:rsidRPr="00DA4986">
        <w:rPr>
          <w:rStyle w:val="StyleUnderline"/>
        </w:rPr>
        <w:t xml:space="preserve"> North American </w:t>
      </w:r>
      <w:r w:rsidRPr="008336B7">
        <w:rPr>
          <w:rStyle w:val="StyleUnderline"/>
          <w:highlight w:val="yellow"/>
        </w:rPr>
        <w:t>overseers were</w:t>
      </w:r>
      <w:r w:rsidRPr="00DA4986">
        <w:rPr>
          <w:rStyle w:val="StyleUnderline"/>
        </w:rPr>
        <w:t xml:space="preserve"> simply </w:t>
      </w:r>
      <w:r w:rsidRPr="008336B7">
        <w:rPr>
          <w:rStyle w:val="Emphasis"/>
          <w:highlight w:val="yellow"/>
        </w:rPr>
        <w:t>unable to obliterate</w:t>
      </w:r>
      <w:r w:rsidRPr="00DA4986">
        <w:t xml:space="preserve">. For Robinson, the </w:t>
      </w:r>
      <w:r w:rsidRPr="008336B7">
        <w:rPr>
          <w:rStyle w:val="StyleUnderline"/>
          <w:highlight w:val="yellow"/>
        </w:rPr>
        <w:t>slave ships</w:t>
      </w:r>
      <w:r w:rsidRPr="00DA4986">
        <w:rPr>
          <w:rStyle w:val="StyleUnderline"/>
        </w:rPr>
        <w:t xml:space="preserve"> not only transported bodies; they also </w:t>
      </w:r>
      <w:r w:rsidRPr="008336B7">
        <w:rPr>
          <w:rStyle w:val="StyleUnderline"/>
          <w:highlight w:val="yellow"/>
        </w:rPr>
        <w:t>transported</w:t>
      </w:r>
      <w:r w:rsidRPr="00DA4986">
        <w:rPr>
          <w:rStyle w:val="StyleUnderline"/>
        </w:rPr>
        <w:t xml:space="preserve"> “</w:t>
      </w:r>
      <w:r w:rsidRPr="008336B7">
        <w:rPr>
          <w:rStyle w:val="Emphasis"/>
          <w:highlight w:val="yellow"/>
        </w:rPr>
        <w:t>cultures</w:t>
      </w:r>
      <w:r w:rsidRPr="00DA4986">
        <w:rPr>
          <w:rStyle w:val="StyleUnderline"/>
        </w:rPr>
        <w:t xml:space="preserve">, </w:t>
      </w:r>
      <w:r w:rsidRPr="00DA4986">
        <w:rPr>
          <w:rStyle w:val="Emphasis"/>
        </w:rPr>
        <w:t>critical mixes</w:t>
      </w:r>
      <w:r w:rsidRPr="00DA4986">
        <w:rPr>
          <w:rStyle w:val="StyleUnderline"/>
        </w:rPr>
        <w:t xml:space="preserve"> and </w:t>
      </w:r>
      <w:r w:rsidRPr="00DA4986">
        <w:rPr>
          <w:rStyle w:val="Emphasis"/>
        </w:rPr>
        <w:t>admixtures of language and thought</w:t>
      </w:r>
      <w:r w:rsidRPr="00DA4986">
        <w:rPr>
          <w:rStyle w:val="StyleUnderline"/>
        </w:rPr>
        <w:t xml:space="preserve">, of </w:t>
      </w:r>
      <w:r w:rsidRPr="00DA4986">
        <w:rPr>
          <w:rStyle w:val="Emphasis"/>
        </w:rPr>
        <w:t>cosmology</w:t>
      </w:r>
      <w:r w:rsidRPr="00DA4986">
        <w:rPr>
          <w:rStyle w:val="StyleUnderline"/>
        </w:rPr>
        <w:t xml:space="preserve"> and </w:t>
      </w:r>
      <w:r w:rsidRPr="00DA4986">
        <w:rPr>
          <w:rStyle w:val="Emphasis"/>
        </w:rPr>
        <w:t>metaphysics</w:t>
      </w:r>
      <w:r w:rsidRPr="00DA4986">
        <w:rPr>
          <w:rStyle w:val="StyleUnderline"/>
        </w:rPr>
        <w:t xml:space="preserve">, of </w:t>
      </w:r>
      <w:r w:rsidRPr="008336B7">
        <w:rPr>
          <w:rStyle w:val="Emphasis"/>
          <w:highlight w:val="yellow"/>
        </w:rPr>
        <w:t>habits</w:t>
      </w:r>
      <w:r w:rsidRPr="00DA4986">
        <w:rPr>
          <w:rStyle w:val="StyleUnderline"/>
        </w:rPr>
        <w:t xml:space="preserve">, </w:t>
      </w:r>
      <w:r w:rsidRPr="008336B7">
        <w:rPr>
          <w:rStyle w:val="Emphasis"/>
          <w:highlight w:val="yellow"/>
        </w:rPr>
        <w:t>beliefs</w:t>
      </w:r>
      <w:r w:rsidRPr="00DA4986">
        <w:rPr>
          <w:rStyle w:val="StyleUnderline"/>
        </w:rPr>
        <w:t xml:space="preserve">, and </w:t>
      </w:r>
      <w:r w:rsidRPr="00DA4986">
        <w:rPr>
          <w:rStyle w:val="Emphasis"/>
        </w:rPr>
        <w:t>morality</w:t>
      </w:r>
      <w:r w:rsidRPr="00DA4986">
        <w:t>.” “</w:t>
      </w:r>
      <w:r w:rsidRPr="00DA4986">
        <w:rPr>
          <w:rStyle w:val="StyleUnderline"/>
        </w:rPr>
        <w:t>African labor</w:t>
      </w:r>
      <w:r w:rsidRPr="00DA4986">
        <w:t>,” he argues, “</w:t>
      </w:r>
      <w:r w:rsidRPr="00DA4986">
        <w:rPr>
          <w:rStyle w:val="StyleUnderline"/>
        </w:rPr>
        <w:t xml:space="preserve">brought the past </w:t>
      </w:r>
      <w:r w:rsidRPr="00DA4986">
        <w:rPr>
          <w:rStyle w:val="StyleUnderline"/>
        </w:rPr>
        <w:lastRenderedPageBreak/>
        <w:t>with it...</w:t>
      </w:r>
      <w:r w:rsidRPr="00DA4986">
        <w:t xml:space="preserve"> </w:t>
      </w:r>
      <w:r w:rsidRPr="00DA4986">
        <w:rPr>
          <w:rStyle w:val="StyleUnderline"/>
        </w:rPr>
        <w:t xml:space="preserve">This was the </w:t>
      </w:r>
      <w:r w:rsidRPr="00DA4986">
        <w:rPr>
          <w:rStyle w:val="Emphasis"/>
        </w:rPr>
        <w:t>embryo of the demon</w:t>
      </w:r>
      <w:r w:rsidRPr="00DA4986">
        <w:t xml:space="preserve"> </w:t>
      </w:r>
      <w:r w:rsidRPr="00DA4986">
        <w:rPr>
          <w:rStyle w:val="StyleUnderline"/>
        </w:rPr>
        <w:t>that would be visited on the whole enterprise of primitive accumulation</w:t>
      </w:r>
      <w:r w:rsidRPr="00DA4986">
        <w:t>.”27</w:t>
      </w:r>
    </w:p>
    <w:p w14:paraId="6E494FC5" w14:textId="77777777" w:rsidR="00A60639" w:rsidRPr="00DA4986" w:rsidRDefault="00A60639" w:rsidP="00A60639">
      <w:r w:rsidRPr="00DA4986">
        <w:t xml:space="preserve">As counterintuitive as it might initially appear, then, </w:t>
      </w:r>
      <w:r w:rsidRPr="00DA4986">
        <w:rPr>
          <w:rStyle w:val="StyleUnderline"/>
        </w:rPr>
        <w:t xml:space="preserve">the </w:t>
      </w:r>
      <w:r w:rsidRPr="008336B7">
        <w:rPr>
          <w:rStyle w:val="StyleUnderline"/>
          <w:highlight w:val="yellow"/>
        </w:rPr>
        <w:t>wellspring of inspiration fueling Black radicalism</w:t>
      </w:r>
      <w:r w:rsidRPr="00DA4986">
        <w:rPr>
          <w:rStyle w:val="StyleUnderline"/>
        </w:rPr>
        <w:t xml:space="preserve"> </w:t>
      </w:r>
      <w:proofErr w:type="gramStart"/>
      <w:r w:rsidRPr="00DA4986">
        <w:rPr>
          <w:rStyle w:val="StyleUnderline"/>
        </w:rPr>
        <w:t xml:space="preserve">actually </w:t>
      </w:r>
      <w:r w:rsidRPr="008336B7">
        <w:rPr>
          <w:rStyle w:val="Emphasis"/>
          <w:highlight w:val="yellow"/>
        </w:rPr>
        <w:t>predates</w:t>
      </w:r>
      <w:proofErr w:type="gramEnd"/>
      <w:r w:rsidRPr="008336B7">
        <w:rPr>
          <w:rStyle w:val="StyleUnderline"/>
          <w:highlight w:val="yellow"/>
        </w:rPr>
        <w:t xml:space="preserve"> the institution </w:t>
      </w:r>
      <w:r w:rsidRPr="00DA4986">
        <w:rPr>
          <w:rStyle w:val="StyleUnderline"/>
        </w:rPr>
        <w:t>against which the Africans rebelled</w:t>
      </w:r>
      <w:r w:rsidRPr="00DA4986">
        <w:t xml:space="preserve">. </w:t>
      </w:r>
      <w:r w:rsidRPr="00DA4986">
        <w:rPr>
          <w:rStyle w:val="StyleUnderline"/>
        </w:rPr>
        <w:t xml:space="preserve">The slave masters </w:t>
      </w:r>
      <w:proofErr w:type="gramStart"/>
      <w:r w:rsidRPr="00DA4986">
        <w:rPr>
          <w:rStyle w:val="StyleUnderline"/>
        </w:rPr>
        <w:t>attempts</w:t>
      </w:r>
      <w:proofErr w:type="gramEnd"/>
      <w:r w:rsidRPr="00DA4986">
        <w:rPr>
          <w:rStyle w:val="StyleUnderline"/>
        </w:rPr>
        <w:t xml:space="preserve"> to brainwash the Africans did not generate a rebellious African consciousness. Rather</w:t>
      </w:r>
      <w:r w:rsidRPr="00DA4986">
        <w:t xml:space="preserve">, Robinson argues that </w:t>
      </w:r>
      <w:r w:rsidRPr="00DA4986">
        <w:rPr>
          <w:rStyle w:val="StyleUnderline"/>
        </w:rPr>
        <w:t xml:space="preserve">the opposite was the case, and a </w:t>
      </w:r>
      <w:r w:rsidRPr="008336B7">
        <w:rPr>
          <w:rStyle w:val="Emphasis"/>
          <w:highlight w:val="yellow"/>
        </w:rPr>
        <w:t>rebellious African consciousness</w:t>
      </w:r>
      <w:r w:rsidRPr="008336B7">
        <w:rPr>
          <w:rStyle w:val="StyleUnderline"/>
          <w:highlight w:val="yellow"/>
        </w:rPr>
        <w:t xml:space="preserve"> generated</w:t>
      </w:r>
      <w:r w:rsidRPr="00DA4986">
        <w:rPr>
          <w:rStyle w:val="StyleUnderline"/>
        </w:rPr>
        <w:t xml:space="preserve"> the </w:t>
      </w:r>
      <w:r w:rsidRPr="008336B7">
        <w:rPr>
          <w:rStyle w:val="StyleUnderline"/>
          <w:highlight w:val="yellow"/>
        </w:rPr>
        <w:t>slave masters need to brainwash the Africans</w:t>
      </w:r>
      <w:r w:rsidRPr="00DA4986">
        <w:t xml:space="preserve">. </w:t>
      </w:r>
      <w:proofErr w:type="gramStart"/>
      <w:r w:rsidRPr="00DA4986">
        <w:t>However</w:t>
      </w:r>
      <w:proofErr w:type="gramEnd"/>
      <w:r w:rsidRPr="00DA4986">
        <w:t xml:space="preserve"> totalizing the slave system might have seemed, it was not a completely dominant enterprise, and it was perpetually plagued by the threat of a consciousness that preceded it and that it could not eradicate.</w:t>
      </w:r>
    </w:p>
    <w:p w14:paraId="0D861BA0" w14:textId="77777777" w:rsidR="00A60639" w:rsidRPr="00DA4986" w:rsidRDefault="00A60639" w:rsidP="00A60639">
      <w:r w:rsidRPr="00DA4986">
        <w:t>To be sure</w:t>
      </w:r>
      <w:r w:rsidRPr="00DA4986">
        <w:rPr>
          <w:rStyle w:val="StyleUnderline"/>
        </w:rPr>
        <w:t xml:space="preserve">, Black thought is hardly a monolithic field, and </w:t>
      </w:r>
      <w:proofErr w:type="gramStart"/>
      <w:r w:rsidRPr="00DA4986">
        <w:rPr>
          <w:rStyle w:val="StyleUnderline"/>
        </w:rPr>
        <w:t>Robinsons</w:t>
      </w:r>
      <w:proofErr w:type="gramEnd"/>
      <w:r w:rsidRPr="00DA4986">
        <w:rPr>
          <w:rStyle w:val="StyleUnderline"/>
        </w:rPr>
        <w:t xml:space="preserve"> conception of Black radicalism is quite distinct from many other formulations</w:t>
      </w:r>
      <w:r w:rsidRPr="00DA4986">
        <w:t xml:space="preserve">. The film theorist Frank </w:t>
      </w:r>
      <w:proofErr w:type="spellStart"/>
      <w:r w:rsidRPr="008336B7">
        <w:rPr>
          <w:rStyle w:val="StyleUnderline"/>
          <w:highlight w:val="yellow"/>
        </w:rPr>
        <w:t>Wilderson</w:t>
      </w:r>
      <w:proofErr w:type="spellEnd"/>
      <w:r w:rsidRPr="00DA4986">
        <w:t xml:space="preserve">, for instance, </w:t>
      </w:r>
      <w:r w:rsidRPr="008336B7">
        <w:rPr>
          <w:rStyle w:val="StyleUnderline"/>
          <w:highlight w:val="yellow"/>
        </w:rPr>
        <w:t>views Blackness in an</w:t>
      </w:r>
      <w:r w:rsidRPr="00DA4986">
        <w:rPr>
          <w:rStyle w:val="StyleUnderline"/>
        </w:rPr>
        <w:t xml:space="preserve"> almost completely </w:t>
      </w:r>
      <w:r w:rsidRPr="008336B7">
        <w:rPr>
          <w:rStyle w:val="Emphasis"/>
          <w:highlight w:val="yellow"/>
        </w:rPr>
        <w:t>antithetical</w:t>
      </w:r>
      <w:r w:rsidRPr="008336B7">
        <w:rPr>
          <w:rStyle w:val="StyleUnderline"/>
          <w:highlight w:val="yellow"/>
        </w:rPr>
        <w:t xml:space="preserve"> way. According to </w:t>
      </w:r>
      <w:proofErr w:type="spellStart"/>
      <w:r w:rsidRPr="008336B7">
        <w:rPr>
          <w:rStyle w:val="StyleUnderline"/>
          <w:highlight w:val="yellow"/>
        </w:rPr>
        <w:t>Wilderson</w:t>
      </w:r>
      <w:proofErr w:type="spellEnd"/>
      <w:r w:rsidRPr="008336B7">
        <w:rPr>
          <w:rStyle w:val="StyleUnderline"/>
          <w:highlight w:val="yellow"/>
        </w:rPr>
        <w:t>, Blackness was born in</w:t>
      </w:r>
      <w:r w:rsidRPr="00DA4986">
        <w:rPr>
          <w:rStyle w:val="StyleUnderline"/>
        </w:rPr>
        <w:t xml:space="preserve"> </w:t>
      </w:r>
      <w:r w:rsidRPr="008336B7">
        <w:rPr>
          <w:rStyle w:val="StyleUnderline"/>
          <w:highlight w:val="yellow"/>
        </w:rPr>
        <w:t>the Middle Passage</w:t>
      </w:r>
      <w:r w:rsidRPr="00DA4986">
        <w:rPr>
          <w:rStyle w:val="StyleUnderline"/>
        </w:rPr>
        <w:t>, and it has no connection whatsoever to the African past. “Blackness,” as he puts it, “recalls nothing prior to the devastation that defines</w:t>
      </w:r>
      <w:r w:rsidRPr="00DA4986">
        <w:t xml:space="preserve"> </w:t>
      </w:r>
      <w:r w:rsidRPr="00DA4986">
        <w:rPr>
          <w:rStyle w:val="StyleUnderline"/>
        </w:rPr>
        <w:t>it,” and “there is no way to Africa through the Black</w:t>
      </w:r>
      <w:r w:rsidRPr="00DA4986">
        <w:t xml:space="preserve">.”28 </w:t>
      </w:r>
      <w:r w:rsidRPr="00DA4986">
        <w:rPr>
          <w:rStyle w:val="StyleUnderline"/>
        </w:rPr>
        <w:t xml:space="preserve">The gulf separating </w:t>
      </w:r>
      <w:proofErr w:type="spellStart"/>
      <w:r w:rsidRPr="00DA4986">
        <w:rPr>
          <w:rStyle w:val="StyleUnderline"/>
        </w:rPr>
        <w:t>Wildersons</w:t>
      </w:r>
      <w:proofErr w:type="spellEnd"/>
      <w:r w:rsidRPr="00DA4986">
        <w:rPr>
          <w:rStyle w:val="StyleUnderline"/>
        </w:rPr>
        <w:t xml:space="preserve"> brand of Afro-pessimism from Robinsons Black Radical Tradition could not be any wider. For </w:t>
      </w:r>
      <w:proofErr w:type="spellStart"/>
      <w:proofErr w:type="gramStart"/>
      <w:r w:rsidRPr="00DA4986">
        <w:rPr>
          <w:rStyle w:val="StyleUnderline"/>
        </w:rPr>
        <w:t>Wilderson</w:t>
      </w:r>
      <w:proofErr w:type="spellEnd"/>
      <w:r w:rsidRPr="00DA4986">
        <w:rPr>
          <w:rStyle w:val="StyleUnderline"/>
        </w:rPr>
        <w:t>,,</w:t>
      </w:r>
      <w:proofErr w:type="gramEnd"/>
      <w:r w:rsidRPr="00DA4986">
        <w:rPr>
          <w:rStyle w:val="StyleUnderline"/>
        </w:rPr>
        <w:t xml:space="preserve"> Blacks have not stopped being slaves. </w:t>
      </w:r>
      <w:r w:rsidRPr="008336B7">
        <w:rPr>
          <w:rStyle w:val="StyleUnderline"/>
          <w:highlight w:val="yellow"/>
        </w:rPr>
        <w:t xml:space="preserve">For Robinson, </w:t>
      </w:r>
      <w:r w:rsidRPr="008336B7">
        <w:rPr>
          <w:rStyle w:val="Emphasis"/>
          <w:highlight w:val="yellow"/>
        </w:rPr>
        <w:t>they were never really slaves to begin</w:t>
      </w:r>
      <w:r w:rsidRPr="00DA4986">
        <w:rPr>
          <w:rStyle w:val="Emphasis"/>
        </w:rPr>
        <w:t xml:space="preserve"> </w:t>
      </w:r>
      <w:r w:rsidRPr="008336B7">
        <w:rPr>
          <w:rStyle w:val="Emphasis"/>
          <w:highlight w:val="yellow"/>
        </w:rPr>
        <w:t>with</w:t>
      </w:r>
      <w:r w:rsidRPr="00DA4986">
        <w:t>.29 *</w:t>
      </w:r>
    </w:p>
    <w:p w14:paraId="6CDE81B2" w14:textId="77777777" w:rsidR="00A60639" w:rsidRPr="00DA4986" w:rsidRDefault="00A60639" w:rsidP="00A60639">
      <w:pPr>
        <w:rPr>
          <w:rStyle w:val="StyleUnderline"/>
        </w:rPr>
      </w:pPr>
      <w:r w:rsidRPr="00DA4986">
        <w:t xml:space="preserve">Importantly, </w:t>
      </w:r>
      <w:r w:rsidRPr="00DA4986">
        <w:rPr>
          <w:rStyle w:val="StyleUnderline"/>
        </w:rPr>
        <w:t xml:space="preserve">Robinsons subversive gesture operates on at least two distinct levels. It is both </w:t>
      </w:r>
      <w:r w:rsidRPr="00DA4986">
        <w:rPr>
          <w:rStyle w:val="Emphasis"/>
        </w:rPr>
        <w:t>historical</w:t>
      </w:r>
      <w:r w:rsidRPr="00DA4986">
        <w:rPr>
          <w:rStyle w:val="StyleUnderline"/>
        </w:rPr>
        <w:t xml:space="preserve"> and </w:t>
      </w:r>
      <w:r w:rsidRPr="00DA4986">
        <w:rPr>
          <w:rStyle w:val="Emphasis"/>
        </w:rPr>
        <w:t>theoretical</w:t>
      </w:r>
      <w:r w:rsidRPr="00DA4986">
        <w:t xml:space="preserve">, </w:t>
      </w:r>
      <w:proofErr w:type="gramStart"/>
      <w:r w:rsidRPr="00DA4986">
        <w:rPr>
          <w:rStyle w:val="Emphasis"/>
        </w:rPr>
        <w:t>concrete</w:t>
      </w:r>
      <w:proofErr w:type="gramEnd"/>
      <w:r w:rsidRPr="00DA4986">
        <w:rPr>
          <w:rStyle w:val="StyleUnderline"/>
        </w:rPr>
        <w:t xml:space="preserve"> and </w:t>
      </w:r>
      <w:r w:rsidRPr="00DA4986">
        <w:rPr>
          <w:rStyle w:val="Emphasis"/>
        </w:rPr>
        <w:t>abstract</w:t>
      </w:r>
      <w:r w:rsidRPr="00DA4986">
        <w:t>. If Robinson is explicitly addressing a very specific case—Black resistance to slavery—</w:t>
      </w:r>
      <w:r w:rsidRPr="00DA4986">
        <w:rPr>
          <w:rStyle w:val="StyleUnderline"/>
        </w:rPr>
        <w:t>his argument</w:t>
      </w:r>
      <w:r w:rsidRPr="00DA4986">
        <w:t xml:space="preserve"> nevertheless </w:t>
      </w:r>
      <w:r w:rsidRPr="00DA4986">
        <w:rPr>
          <w:rStyle w:val="StyleUnderline"/>
        </w:rPr>
        <w:t xml:space="preserve">has a much broader theoretical purchase. Robinson is arguing that </w:t>
      </w:r>
      <w:r w:rsidRPr="008336B7">
        <w:rPr>
          <w:rStyle w:val="StyleUnderline"/>
          <w:highlight w:val="yellow"/>
        </w:rPr>
        <w:t>no system of thought</w:t>
      </w:r>
      <w:r w:rsidRPr="00DA4986">
        <w:t>—</w:t>
      </w:r>
      <w:r w:rsidRPr="00DA4986">
        <w:rPr>
          <w:rStyle w:val="StyleUnderline"/>
        </w:rPr>
        <w:t>no social science, no economic model, no governing ideology</w:t>
      </w:r>
      <w:r w:rsidRPr="00DA4986">
        <w:t>—</w:t>
      </w:r>
      <w:r w:rsidRPr="008336B7">
        <w:rPr>
          <w:rStyle w:val="StyleUnderline"/>
          <w:highlight w:val="yellow"/>
        </w:rPr>
        <w:t>is</w:t>
      </w:r>
      <w:r w:rsidRPr="00DA4986">
        <w:rPr>
          <w:rStyle w:val="StyleUnderline"/>
        </w:rPr>
        <w:t xml:space="preserve"> ever as </w:t>
      </w:r>
      <w:r w:rsidRPr="008336B7">
        <w:rPr>
          <w:rStyle w:val="Emphasis"/>
          <w:highlight w:val="yellow"/>
        </w:rPr>
        <w:t>hegemonic</w:t>
      </w:r>
      <w:r w:rsidRPr="00DA4986">
        <w:rPr>
          <w:rStyle w:val="StyleUnderline"/>
        </w:rPr>
        <w:t xml:space="preserve"> or dominant as we pretend it is, and </w:t>
      </w:r>
      <w:r w:rsidRPr="008336B7">
        <w:rPr>
          <w:rStyle w:val="Emphasis"/>
          <w:highlight w:val="yellow"/>
        </w:rPr>
        <w:t>there are always cracks</w:t>
      </w:r>
      <w:r w:rsidRPr="008336B7">
        <w:rPr>
          <w:rStyle w:val="StyleUnderline"/>
          <w:highlight w:val="yellow"/>
        </w:rPr>
        <w:t xml:space="preserve"> in the </w:t>
      </w:r>
      <w:r w:rsidRPr="008336B7">
        <w:rPr>
          <w:rStyle w:val="Emphasis"/>
          <w:highlight w:val="yellow"/>
        </w:rPr>
        <w:t>ruling regime</w:t>
      </w:r>
      <w:r w:rsidRPr="00DA4986">
        <w:t xml:space="preserve">, </w:t>
      </w:r>
      <w:proofErr w:type="gramStart"/>
      <w:r w:rsidRPr="00DA4986">
        <w:rPr>
          <w:rStyle w:val="Emphasis"/>
        </w:rPr>
        <w:t>holes</w:t>
      </w:r>
      <w:proofErr w:type="gramEnd"/>
      <w:r w:rsidRPr="00DA4986">
        <w:t xml:space="preserve"> </w:t>
      </w:r>
      <w:r w:rsidRPr="00DA4986">
        <w:rPr>
          <w:rStyle w:val="StyleUnderline"/>
        </w:rPr>
        <w:t>and</w:t>
      </w:r>
      <w:r w:rsidRPr="00DA4986">
        <w:t xml:space="preserve"> </w:t>
      </w:r>
      <w:r w:rsidRPr="00DA4986">
        <w:rPr>
          <w:rStyle w:val="Emphasis"/>
        </w:rPr>
        <w:t>gaps</w:t>
      </w:r>
      <w:r w:rsidRPr="00DA4986">
        <w:rPr>
          <w:rStyle w:val="StyleUnderline"/>
        </w:rPr>
        <w:t xml:space="preserve"> </w:t>
      </w:r>
      <w:r w:rsidRPr="008336B7">
        <w:rPr>
          <w:rStyle w:val="StyleUnderline"/>
          <w:highlight w:val="yellow"/>
        </w:rPr>
        <w:t xml:space="preserve">from which </w:t>
      </w:r>
      <w:r w:rsidRPr="008336B7">
        <w:rPr>
          <w:rStyle w:val="Emphasis"/>
          <w:highlight w:val="yellow"/>
        </w:rPr>
        <w:t>other forms of thinking</w:t>
      </w:r>
      <w:r w:rsidRPr="00DA4986">
        <w:rPr>
          <w:rStyle w:val="StyleUnderline"/>
        </w:rPr>
        <w:t>, being, and</w:t>
      </w:r>
      <w:r w:rsidRPr="00DA4986">
        <w:t xml:space="preserve"> imagining </w:t>
      </w:r>
      <w:r w:rsidRPr="008336B7">
        <w:rPr>
          <w:rStyle w:val="StyleUnderline"/>
          <w:highlight w:val="yellow"/>
        </w:rPr>
        <w:t>can emerge</w:t>
      </w:r>
      <w:r w:rsidRPr="00DA4986">
        <w:rPr>
          <w:rStyle w:val="StyleUnderline"/>
        </w:rPr>
        <w:t xml:space="preserve">. Robinsons intellectual project is thus a radically open-ended one, and he refuses to give existing structures and institutions the final </w:t>
      </w:r>
      <w:proofErr w:type="gramStart"/>
      <w:r w:rsidRPr="00DA4986">
        <w:rPr>
          <w:rStyle w:val="StyleUnderline"/>
        </w:rPr>
        <w:t>say</w:t>
      </w:r>
      <w:proofErr w:type="gramEnd"/>
      <w:r w:rsidRPr="00DA4986">
        <w:rPr>
          <w:rStyle w:val="StyleUnderline"/>
        </w:rPr>
        <w:t>.</w:t>
      </w:r>
    </w:p>
    <w:p w14:paraId="2F2268D3" w14:textId="77777777" w:rsidR="00A60639" w:rsidRPr="001302A5" w:rsidRDefault="00A60639" w:rsidP="00A60639">
      <w:pPr>
        <w:rPr>
          <w:sz w:val="16"/>
        </w:rPr>
      </w:pPr>
    </w:p>
    <w:p w14:paraId="561C3480" w14:textId="77777777" w:rsidR="00A60639" w:rsidRPr="00DA4986" w:rsidRDefault="00A60639" w:rsidP="00A0333D">
      <w:pPr>
        <w:pStyle w:val="Heading4"/>
        <w:rPr>
          <w:rFonts w:cs="Arial"/>
        </w:rPr>
      </w:pPr>
      <w:r>
        <w:rPr>
          <w:rFonts w:cs="Arial"/>
        </w:rPr>
        <w:t xml:space="preserve">End the world </w:t>
      </w:r>
      <w:r w:rsidRPr="00DA4986">
        <w:rPr>
          <w:rFonts w:cs="Arial"/>
        </w:rPr>
        <w:t xml:space="preserve">fails to resolve </w:t>
      </w:r>
      <w:r w:rsidRPr="00DA4986">
        <w:rPr>
          <w:rFonts w:cs="Arial"/>
          <w:u w:val="single"/>
        </w:rPr>
        <w:t>structural</w:t>
      </w:r>
      <w:r w:rsidRPr="00DA4986">
        <w:rPr>
          <w:rFonts w:cs="Arial"/>
        </w:rPr>
        <w:t xml:space="preserve"> antagonism, </w:t>
      </w:r>
      <w:r w:rsidRPr="00DA4986">
        <w:rPr>
          <w:rFonts w:cs="Arial"/>
          <w:u w:val="single"/>
        </w:rPr>
        <w:t>increases</w:t>
      </w:r>
      <w:r w:rsidRPr="00DA4986">
        <w:rPr>
          <w:rFonts w:cs="Arial"/>
        </w:rPr>
        <w:t xml:space="preserve"> violence</w:t>
      </w:r>
    </w:p>
    <w:p w14:paraId="13170824" w14:textId="77777777" w:rsidR="00A60639" w:rsidRPr="00DA4986" w:rsidRDefault="00A60639" w:rsidP="00A60639">
      <w:r w:rsidRPr="00DA4986">
        <w:rPr>
          <w:rStyle w:val="Style13ptBold"/>
        </w:rPr>
        <w:t>Gordon &amp; Phillips 18</w:t>
      </w:r>
      <w:r w:rsidRPr="00DA4986">
        <w:rPr>
          <w:sz w:val="16"/>
          <w:szCs w:val="16"/>
        </w:rPr>
        <w:t xml:space="preserve">—Professor of Philosophy and Africana Studies at UCONN-Storrs [Lewis R. Gordon, interviewed by Scott Phillips, </w:t>
      </w:r>
      <w:proofErr w:type="gramStart"/>
      <w:r w:rsidRPr="00DA4986">
        <w:rPr>
          <w:sz w:val="16"/>
          <w:szCs w:val="16"/>
        </w:rPr>
        <w:t>Debate</w:t>
      </w:r>
      <w:proofErr w:type="gramEnd"/>
      <w:r w:rsidRPr="00DA4986">
        <w:rPr>
          <w:sz w:val="16"/>
          <w:szCs w:val="16"/>
        </w:rPr>
        <w:t xml:space="preserve"> coach at Dartmouth University, 4/24/2018, “Dr. Lewis Gordon on </w:t>
      </w:r>
      <w:proofErr w:type="spellStart"/>
      <w:r w:rsidRPr="00DA4986">
        <w:rPr>
          <w:sz w:val="16"/>
          <w:szCs w:val="16"/>
        </w:rPr>
        <w:t>Afropessimism</w:t>
      </w:r>
      <w:proofErr w:type="spellEnd"/>
      <w:r w:rsidRPr="00DA4986">
        <w:rPr>
          <w:sz w:val="16"/>
          <w:szCs w:val="16"/>
        </w:rPr>
        <w:t xml:space="preserve">”, HS Impact, http://www.podcastgarden.com/episode/dr-lewis-gordon-on-afropessimism_126717, 47:31 to 58:09, Transcribed] </w:t>
      </w:r>
      <w:proofErr w:type="spellStart"/>
      <w:r w:rsidRPr="00DA4986">
        <w:rPr>
          <w:sz w:val="16"/>
          <w:szCs w:val="16"/>
        </w:rPr>
        <w:t>AMarb</w:t>
      </w:r>
      <w:proofErr w:type="spellEnd"/>
    </w:p>
    <w:p w14:paraId="75A0074B" w14:textId="77777777" w:rsidR="00A60639" w:rsidRPr="00DA4986" w:rsidRDefault="00A60639" w:rsidP="00A60639">
      <w:pPr>
        <w:rPr>
          <w:sz w:val="14"/>
        </w:rPr>
      </w:pPr>
      <w:r w:rsidRPr="00DA4986">
        <w:rPr>
          <w:sz w:val="14"/>
        </w:rPr>
        <w:t xml:space="preserve">Scott Phillips: I guess in the context of that then </w:t>
      </w:r>
      <w:r w:rsidRPr="00DA4986">
        <w:rPr>
          <w:rStyle w:val="StyleUnderline"/>
        </w:rPr>
        <w:t>I wanted to ask you about</w:t>
      </w:r>
      <w:r w:rsidRPr="00DA4986">
        <w:rPr>
          <w:sz w:val="14"/>
        </w:rPr>
        <w:t xml:space="preserve"> sort of some of the, the, I guess you wouldn't call them political projects, but </w:t>
      </w:r>
      <w:r w:rsidRPr="00DA4986">
        <w:rPr>
          <w:rStyle w:val="StyleUnderline"/>
        </w:rPr>
        <w:t>what Afropessimists recommend that people do instead of</w:t>
      </w:r>
      <w:r w:rsidRPr="00DA4986">
        <w:rPr>
          <w:sz w:val="14"/>
        </w:rPr>
        <w:t xml:space="preserve"> sort of </w:t>
      </w:r>
      <w:r w:rsidRPr="00DA4986">
        <w:rPr>
          <w:rStyle w:val="StyleUnderline"/>
        </w:rPr>
        <w:t xml:space="preserve">engage in liberal </w:t>
      </w:r>
      <w:r w:rsidRPr="00DA4986">
        <w:rPr>
          <w:rStyle w:val="Emphasis"/>
        </w:rPr>
        <w:t>civil society</w:t>
      </w:r>
      <w:r w:rsidRPr="00DA4986">
        <w:rPr>
          <w:sz w:val="14"/>
        </w:rPr>
        <w:t xml:space="preserve">. </w:t>
      </w:r>
      <w:proofErr w:type="gramStart"/>
      <w:r w:rsidRPr="00DA4986">
        <w:rPr>
          <w:sz w:val="14"/>
        </w:rPr>
        <w:t>So</w:t>
      </w:r>
      <w:proofErr w:type="gramEnd"/>
      <w:r w:rsidRPr="00DA4986">
        <w:rPr>
          <w:sz w:val="14"/>
        </w:rPr>
        <w:t xml:space="preserve"> I guess kind of a famous one, </w:t>
      </w:r>
      <w:r w:rsidRPr="008336B7">
        <w:rPr>
          <w:rStyle w:val="StyleUnderline"/>
          <w:highlight w:val="yellow"/>
        </w:rPr>
        <w:t>they</w:t>
      </w:r>
      <w:r w:rsidRPr="00DA4986">
        <w:rPr>
          <w:rStyle w:val="StyleUnderline"/>
        </w:rPr>
        <w:t xml:space="preserve"> use the quote from </w:t>
      </w:r>
      <w:proofErr w:type="spellStart"/>
      <w:r w:rsidRPr="00DA4986">
        <w:rPr>
          <w:rStyle w:val="StyleUnderline"/>
        </w:rPr>
        <w:t>Césaire</w:t>
      </w:r>
      <w:proofErr w:type="spellEnd"/>
      <w:r w:rsidRPr="00DA4986">
        <w:rPr>
          <w:sz w:val="14"/>
        </w:rPr>
        <w:t xml:space="preserve"> and Fanon </w:t>
      </w:r>
      <w:r w:rsidRPr="00DA4986">
        <w:rPr>
          <w:rStyle w:val="StyleUnderline"/>
        </w:rPr>
        <w:t xml:space="preserve">about </w:t>
      </w:r>
      <w:r w:rsidRPr="008336B7">
        <w:rPr>
          <w:rStyle w:val="Emphasis"/>
          <w:highlight w:val="yellow"/>
        </w:rPr>
        <w:t>end</w:t>
      </w:r>
      <w:r w:rsidRPr="00DA4986">
        <w:rPr>
          <w:rStyle w:val="Emphasis"/>
        </w:rPr>
        <w:t xml:space="preserve">ing </w:t>
      </w:r>
      <w:r w:rsidRPr="008336B7">
        <w:rPr>
          <w:rStyle w:val="Emphasis"/>
          <w:highlight w:val="yellow"/>
        </w:rPr>
        <w:t>the world</w:t>
      </w:r>
      <w:r w:rsidRPr="00DA4986">
        <w:rPr>
          <w:sz w:val="14"/>
        </w:rPr>
        <w:t xml:space="preserve">, </w:t>
      </w:r>
      <w:r w:rsidRPr="008336B7">
        <w:rPr>
          <w:rStyle w:val="StyleUnderline"/>
          <w:highlight w:val="yellow"/>
        </w:rPr>
        <w:t>or</w:t>
      </w:r>
      <w:r w:rsidRPr="00DA4986">
        <w:rPr>
          <w:sz w:val="14"/>
        </w:rPr>
        <w:t xml:space="preserve"> sometimes they say like </w:t>
      </w:r>
      <w:r w:rsidRPr="008336B7">
        <w:rPr>
          <w:rStyle w:val="Emphasis"/>
          <w:highlight w:val="yellow"/>
        </w:rPr>
        <w:t>burn it down</w:t>
      </w:r>
      <w:r w:rsidRPr="00DA4986">
        <w:rPr>
          <w:sz w:val="14"/>
        </w:rPr>
        <w:t xml:space="preserve">. </w:t>
      </w:r>
      <w:proofErr w:type="gramStart"/>
      <w:r w:rsidRPr="00DA4986">
        <w:rPr>
          <w:sz w:val="14"/>
        </w:rPr>
        <w:t>So</w:t>
      </w:r>
      <w:proofErr w:type="gramEnd"/>
      <w:r w:rsidRPr="00DA4986">
        <w:rPr>
          <w:sz w:val="14"/>
        </w:rPr>
        <w:t xml:space="preserve"> I guess what, what do you think is the reason or the set of rationale for why sort of like engaging in sort of, I guess more traditional political struggle is meaningful/I guess why not try and do something and that sort of like more radical outside the system? I guess in kind of talking about this, I'm thinking about, in one of the books, you edited on African American studies. There's an exchange between Gates and Marable about how African American Studies departments should relate to the political system and trying to like kind of avoid the way academics can be sort of trapped within </w:t>
      </w:r>
      <w:proofErr w:type="gramStart"/>
      <w:r w:rsidRPr="00DA4986">
        <w:rPr>
          <w:sz w:val="14"/>
        </w:rPr>
        <w:t>a</w:t>
      </w:r>
      <w:proofErr w:type="gramEnd"/>
      <w:r w:rsidRPr="00DA4986">
        <w:rPr>
          <w:sz w:val="14"/>
        </w:rPr>
        <w:t xml:space="preserve"> only focusing on what's good for kind of government policy making problems. </w:t>
      </w:r>
      <w:proofErr w:type="gramStart"/>
      <w:r w:rsidRPr="00DA4986">
        <w:rPr>
          <w:sz w:val="14"/>
        </w:rPr>
        <w:t>So</w:t>
      </w:r>
      <w:proofErr w:type="gramEnd"/>
      <w:r w:rsidRPr="00DA4986">
        <w:rPr>
          <w:sz w:val="14"/>
        </w:rPr>
        <w:t xml:space="preserve"> like what, what is the effective way to be political while avoiding that kind of trap? </w:t>
      </w:r>
    </w:p>
    <w:p w14:paraId="1744CD9F" w14:textId="77777777" w:rsidR="00A60639" w:rsidRDefault="00A60639" w:rsidP="00A60639">
      <w:pPr>
        <w:rPr>
          <w:sz w:val="14"/>
        </w:rPr>
      </w:pPr>
      <w:r w:rsidRPr="00DA4986">
        <w:rPr>
          <w:sz w:val="14"/>
        </w:rPr>
        <w:t xml:space="preserve">Lewis R. Gordon: Well, you know, these aren't [inaudible]. </w:t>
      </w:r>
      <w:r w:rsidRPr="00DA4986">
        <w:rPr>
          <w:rStyle w:val="StyleUnderline"/>
        </w:rPr>
        <w:t>It always trumped me that people who have never really lived through violence and struggles romanticize it</w:t>
      </w:r>
      <w:r w:rsidRPr="00DA4986">
        <w:rPr>
          <w:sz w:val="14"/>
        </w:rPr>
        <w:t xml:space="preserve">. You know, the people who did, a lot of </w:t>
      </w:r>
      <w:r w:rsidRPr="00DA4986">
        <w:rPr>
          <w:rStyle w:val="StyleUnderline"/>
        </w:rPr>
        <w:t>people are calling for burning down are really saying for somebody else to do it</w:t>
      </w:r>
      <w:r w:rsidRPr="00DA4986">
        <w:rPr>
          <w:sz w:val="14"/>
        </w:rPr>
        <w:t xml:space="preserve">, but they want the benefits of, of what happens when people build things up. They don't want to do with the hard work of building, look the problem with </w:t>
      </w:r>
      <w:proofErr w:type="gramStart"/>
      <w:r w:rsidRPr="00DA4986">
        <w:rPr>
          <w:sz w:val="14"/>
        </w:rPr>
        <w:t>those kind of arguments</w:t>
      </w:r>
      <w:proofErr w:type="gramEnd"/>
      <w:r w:rsidRPr="00DA4986">
        <w:rPr>
          <w:sz w:val="14"/>
        </w:rPr>
        <w:t xml:space="preserve"> is </w:t>
      </w:r>
      <w:r w:rsidRPr="008336B7">
        <w:rPr>
          <w:rStyle w:val="StyleUnderline"/>
          <w:highlight w:val="yellow"/>
        </w:rPr>
        <w:t xml:space="preserve">they're </w:t>
      </w:r>
      <w:r w:rsidRPr="008336B7">
        <w:rPr>
          <w:rStyle w:val="Emphasis"/>
          <w:highlight w:val="yellow"/>
        </w:rPr>
        <w:lastRenderedPageBreak/>
        <w:t>reactionary</w:t>
      </w:r>
      <w:r w:rsidRPr="00DA4986">
        <w:rPr>
          <w:rStyle w:val="StyleUnderline"/>
        </w:rPr>
        <w:t>.</w:t>
      </w:r>
      <w:r w:rsidRPr="00DA4986">
        <w:rPr>
          <w:sz w:val="14"/>
        </w:rPr>
        <w:t xml:space="preserve"> What I mean by reactionary is this, it's a lot like what you see in the, the, the, the, the kind of arguments </w:t>
      </w:r>
      <w:r w:rsidRPr="00DA4986">
        <w:rPr>
          <w:rStyle w:val="StyleUnderline"/>
        </w:rPr>
        <w:t>in which people throw people into a false dilemma.</w:t>
      </w:r>
      <w:r w:rsidRPr="00DA4986">
        <w:rPr>
          <w:sz w:val="14"/>
        </w:rPr>
        <w:t xml:space="preserve"> If you remember </w:t>
      </w:r>
      <w:r w:rsidRPr="00DA4986">
        <w:rPr>
          <w:rStyle w:val="StyleUnderline"/>
        </w:rPr>
        <w:t>in</w:t>
      </w:r>
      <w:r w:rsidRPr="00DA4986">
        <w:rPr>
          <w:sz w:val="14"/>
        </w:rPr>
        <w:t xml:space="preserve"> the </w:t>
      </w:r>
      <w:r w:rsidRPr="00DA4986">
        <w:rPr>
          <w:rStyle w:val="StyleUnderline"/>
        </w:rPr>
        <w:t>Black Panther</w:t>
      </w:r>
      <w:r w:rsidRPr="00DA4986">
        <w:rPr>
          <w:sz w:val="14"/>
        </w:rPr>
        <w:t xml:space="preserve"> movie the </w:t>
      </w:r>
      <w:r w:rsidRPr="00DA4986">
        <w:rPr>
          <w:rStyle w:val="StyleUnderline"/>
        </w:rPr>
        <w:t>kill monger</w:t>
      </w:r>
      <w:r w:rsidRPr="00DA4986">
        <w:rPr>
          <w:sz w:val="14"/>
        </w:rPr>
        <w:t xml:space="preserve"> character </w:t>
      </w:r>
      <w:r w:rsidRPr="00DA4986">
        <w:rPr>
          <w:rStyle w:val="StyleUnderline"/>
        </w:rPr>
        <w:t>kept saying</w:t>
      </w:r>
      <w:r w:rsidRPr="00DA4986">
        <w:rPr>
          <w:sz w:val="14"/>
        </w:rPr>
        <w:t xml:space="preserve">, </w:t>
      </w:r>
      <w:r w:rsidRPr="00DA4986">
        <w:rPr>
          <w:rStyle w:val="StyleUnderline"/>
        </w:rPr>
        <w:t>it's either conquer or be conquered</w:t>
      </w:r>
      <w:r w:rsidRPr="00DA4986">
        <w:rPr>
          <w:sz w:val="14"/>
        </w:rPr>
        <w:t xml:space="preserve">. Now if you believe reality is only about </w:t>
      </w:r>
      <w:r w:rsidRPr="008336B7">
        <w:rPr>
          <w:rStyle w:val="StyleUnderline"/>
          <w:highlight w:val="yellow"/>
        </w:rPr>
        <w:t xml:space="preserve">if reality </w:t>
      </w:r>
      <w:r w:rsidRPr="00DA4986">
        <w:rPr>
          <w:rStyle w:val="StyleUnderline"/>
        </w:rPr>
        <w:t xml:space="preserve">really </w:t>
      </w:r>
      <w:r w:rsidRPr="008336B7">
        <w:rPr>
          <w:rStyle w:val="StyleUnderline"/>
          <w:highlight w:val="yellow"/>
        </w:rPr>
        <w:t xml:space="preserve">is </w:t>
      </w:r>
      <w:r w:rsidRPr="008336B7">
        <w:rPr>
          <w:rStyle w:val="Emphasis"/>
          <w:highlight w:val="yellow"/>
        </w:rPr>
        <w:t>ontologically</w:t>
      </w:r>
      <w:r w:rsidRPr="008336B7">
        <w:rPr>
          <w:rStyle w:val="StyleUnderline"/>
          <w:highlight w:val="yellow"/>
        </w:rPr>
        <w:t xml:space="preserve"> about being a conqueror or being conquered, then</w:t>
      </w:r>
      <w:r w:rsidRPr="00DA4986">
        <w:rPr>
          <w:sz w:val="14"/>
        </w:rPr>
        <w:t xml:space="preserve"> there really is only one thing you should do, conquer, so burn it down and dominate people. </w:t>
      </w:r>
      <w:proofErr w:type="gramStart"/>
      <w:r w:rsidRPr="00DA4986">
        <w:rPr>
          <w:sz w:val="14"/>
        </w:rPr>
        <w:t>However</w:t>
      </w:r>
      <w:proofErr w:type="gramEnd"/>
      <w:r w:rsidRPr="00DA4986">
        <w:rPr>
          <w:sz w:val="14"/>
        </w:rPr>
        <w:t xml:space="preserve"> there's another. But the problem with those is those are lies. There are other ways to do things. The other way to do things, to </w:t>
      </w:r>
      <w:r w:rsidRPr="008336B7">
        <w:rPr>
          <w:rStyle w:val="Emphasis"/>
          <w:highlight w:val="yellow"/>
        </w:rPr>
        <w:t xml:space="preserve">fight against a world </w:t>
      </w:r>
      <w:r w:rsidRPr="00DA4986">
        <w:rPr>
          <w:rStyle w:val="Emphasis"/>
        </w:rPr>
        <w:t xml:space="preserve">that is </w:t>
      </w:r>
      <w:r w:rsidRPr="008336B7">
        <w:rPr>
          <w:rStyle w:val="Emphasis"/>
          <w:highlight w:val="yellow"/>
        </w:rPr>
        <w:t xml:space="preserve">structured according to </w:t>
      </w:r>
      <w:proofErr w:type="spellStart"/>
      <w:r w:rsidRPr="008336B7">
        <w:rPr>
          <w:rStyle w:val="Emphasis"/>
          <w:highlight w:val="yellow"/>
        </w:rPr>
        <w:t>conquerer</w:t>
      </w:r>
      <w:proofErr w:type="spellEnd"/>
      <w:r w:rsidRPr="008336B7">
        <w:rPr>
          <w:rStyle w:val="Emphasis"/>
          <w:highlight w:val="yellow"/>
        </w:rPr>
        <w:t xml:space="preserve"> and conquered.</w:t>
      </w:r>
      <w:r w:rsidRPr="00DA4986">
        <w:rPr>
          <w:sz w:val="14"/>
        </w:rPr>
        <w:t xml:space="preserve"> Now, if you're going to do that, that means then you got to say, wait a minute, maybe you're giving me a false dilemma. You see </w:t>
      </w:r>
      <w:r w:rsidRPr="008336B7">
        <w:rPr>
          <w:rStyle w:val="StyleUnderline"/>
          <w:highlight w:val="yellow"/>
        </w:rPr>
        <w:t>the issue isn't</w:t>
      </w:r>
      <w:r w:rsidRPr="00DA4986">
        <w:rPr>
          <w:sz w:val="14"/>
        </w:rPr>
        <w:t xml:space="preserve"> about </w:t>
      </w:r>
      <w:r w:rsidRPr="00DA4986">
        <w:rPr>
          <w:rStyle w:val="StyleUnderline"/>
        </w:rPr>
        <w:t>you</w:t>
      </w:r>
      <w:r w:rsidRPr="00DA4986">
        <w:rPr>
          <w:sz w:val="14"/>
        </w:rPr>
        <w:t xml:space="preserve"> got to </w:t>
      </w:r>
      <w:r w:rsidRPr="008336B7">
        <w:rPr>
          <w:rStyle w:val="StyleUnderline"/>
          <w:highlight w:val="yellow"/>
        </w:rPr>
        <w:t>go</w:t>
      </w:r>
      <w:r w:rsidRPr="00DA4986">
        <w:rPr>
          <w:sz w:val="14"/>
        </w:rPr>
        <w:t xml:space="preserve"> via </w:t>
      </w:r>
      <w:r w:rsidRPr="008336B7">
        <w:rPr>
          <w:rStyle w:val="Emphasis"/>
          <w:highlight w:val="yellow"/>
        </w:rPr>
        <w:t>liberal</w:t>
      </w:r>
      <w:r w:rsidRPr="008336B7">
        <w:rPr>
          <w:rStyle w:val="StyleUnderline"/>
          <w:highlight w:val="yellow"/>
        </w:rPr>
        <w:t xml:space="preserve"> and </w:t>
      </w:r>
      <w:r w:rsidRPr="008336B7">
        <w:rPr>
          <w:rStyle w:val="Emphasis"/>
          <w:highlight w:val="yellow"/>
        </w:rPr>
        <w:t>work in the system</w:t>
      </w:r>
      <w:r w:rsidRPr="008336B7">
        <w:rPr>
          <w:rStyle w:val="StyleUnderline"/>
          <w:highlight w:val="yellow"/>
        </w:rPr>
        <w:t xml:space="preserve"> or</w:t>
      </w:r>
      <w:r w:rsidRPr="00DA4986">
        <w:rPr>
          <w:rStyle w:val="StyleUnderline"/>
        </w:rPr>
        <w:t xml:space="preserve"> you </w:t>
      </w:r>
      <w:r w:rsidRPr="008336B7">
        <w:rPr>
          <w:rStyle w:val="StyleUnderline"/>
          <w:highlight w:val="yellow"/>
        </w:rPr>
        <w:t xml:space="preserve">work </w:t>
      </w:r>
      <w:r w:rsidRPr="00DA4986">
        <w:rPr>
          <w:rStyle w:val="StyleUnderline"/>
        </w:rPr>
        <w:t xml:space="preserve">completely </w:t>
      </w:r>
      <w:r w:rsidRPr="008336B7">
        <w:rPr>
          <w:rStyle w:val="Emphasis"/>
          <w:highlight w:val="yellow"/>
        </w:rPr>
        <w:t>outside</w:t>
      </w:r>
      <w:r w:rsidRPr="00DA4986">
        <w:rPr>
          <w:sz w:val="14"/>
        </w:rPr>
        <w:t xml:space="preserve"> of the system. You may there, there, there's a third option which is that </w:t>
      </w:r>
      <w:r w:rsidRPr="008336B7">
        <w:rPr>
          <w:rStyle w:val="StyleUnderline"/>
          <w:highlight w:val="yellow"/>
        </w:rPr>
        <w:t>one</w:t>
      </w:r>
      <w:r w:rsidRPr="00DA4986">
        <w:rPr>
          <w:rStyle w:val="StyleUnderline"/>
        </w:rPr>
        <w:t xml:space="preserve"> ultimately </w:t>
      </w:r>
      <w:r w:rsidRPr="008336B7">
        <w:rPr>
          <w:rStyle w:val="StyleUnderline"/>
          <w:highlight w:val="yellow"/>
        </w:rPr>
        <w:t xml:space="preserve">can </w:t>
      </w:r>
      <w:r w:rsidRPr="00DA4986">
        <w:rPr>
          <w:rStyle w:val="StyleUnderline"/>
        </w:rPr>
        <w:t xml:space="preserve">work with a </w:t>
      </w:r>
      <w:r w:rsidRPr="008336B7">
        <w:rPr>
          <w:rStyle w:val="Emphasis"/>
          <w:highlight w:val="yellow"/>
        </w:rPr>
        <w:t>“both and”</w:t>
      </w:r>
      <w:r w:rsidRPr="00DA4986">
        <w:rPr>
          <w:sz w:val="14"/>
        </w:rPr>
        <w:t xml:space="preserve"> and what I mean by “both and” is, for instance, if you get up in the morning and you want to get somewhere what you may want, you may, you may use certain technological resources, but there are other things you may you could do. If one is trying to build a better society. The problem is </w:t>
      </w:r>
      <w:r w:rsidRPr="00DA4986">
        <w:rPr>
          <w:rStyle w:val="StyleUnderline"/>
        </w:rPr>
        <w:t>you can't get A to Z without crossing B, C, D, E, and F</w:t>
      </w:r>
      <w:r w:rsidRPr="00DA4986">
        <w:rPr>
          <w:sz w:val="14"/>
        </w:rPr>
        <w:t xml:space="preserve">, and that means that if you only look at Z, if you only look at the top of the mountain, you're failing to see the steps you'll have to go to get there. And </w:t>
      </w:r>
      <w:r w:rsidRPr="00DA4986">
        <w:rPr>
          <w:rStyle w:val="StyleUnderline"/>
        </w:rPr>
        <w:t>if your response to get to the top of the mountain is to blow the mountain up, then you're then ultimately you go nowhere.</w:t>
      </w:r>
      <w:r w:rsidRPr="00DA4986">
        <w:rPr>
          <w:sz w:val="14"/>
        </w:rPr>
        <w:t xml:space="preserve"> The fact of the matter is, is that </w:t>
      </w:r>
      <w:proofErr w:type="gramStart"/>
      <w:r w:rsidRPr="008336B7">
        <w:rPr>
          <w:rStyle w:val="StyleUnderline"/>
          <w:highlight w:val="yellow"/>
        </w:rPr>
        <w:t>those</w:t>
      </w:r>
      <w:r w:rsidRPr="00DA4986">
        <w:rPr>
          <w:rStyle w:val="StyleUnderline"/>
        </w:rPr>
        <w:t xml:space="preserve"> kind of </w:t>
      </w:r>
      <w:r w:rsidRPr="008336B7">
        <w:rPr>
          <w:rStyle w:val="StyleUnderline"/>
          <w:highlight w:val="yellow"/>
        </w:rPr>
        <w:t>arguments</w:t>
      </w:r>
      <w:proofErr w:type="gramEnd"/>
      <w:r w:rsidRPr="00DA4986">
        <w:rPr>
          <w:rStyle w:val="StyleUnderline"/>
        </w:rPr>
        <w:t xml:space="preserve"> have the same fallacy. That</w:t>
      </w:r>
      <w:r w:rsidRPr="00DA4986">
        <w:rPr>
          <w:sz w:val="14"/>
        </w:rPr>
        <w:t xml:space="preserve">'s in the recognition argument and those, in other words, the recognition argument </w:t>
      </w:r>
      <w:r w:rsidRPr="008336B7">
        <w:rPr>
          <w:rStyle w:val="StyleUnderline"/>
          <w:highlight w:val="yellow"/>
        </w:rPr>
        <w:t xml:space="preserve">tells black people there's </w:t>
      </w:r>
      <w:r w:rsidRPr="008336B7">
        <w:rPr>
          <w:rStyle w:val="Emphasis"/>
          <w:highlight w:val="yellow"/>
        </w:rPr>
        <w:t>only one way to be black</w:t>
      </w:r>
      <w:r w:rsidRPr="008336B7">
        <w:rPr>
          <w:rStyle w:val="StyleUnderline"/>
          <w:highlight w:val="yellow"/>
        </w:rPr>
        <w:t xml:space="preserve"> and that's </w:t>
      </w:r>
      <w:r w:rsidRPr="008336B7">
        <w:rPr>
          <w:rStyle w:val="Emphasis"/>
          <w:highlight w:val="yellow"/>
        </w:rPr>
        <w:t>negative</w:t>
      </w:r>
      <w:r w:rsidRPr="00DA4986">
        <w:rPr>
          <w:sz w:val="14"/>
        </w:rPr>
        <w:t xml:space="preserve">. Well, similarly, those kind of arguments basically say that there is only one way in which in which, one can, one, one, one, one can, one can, one can, can, can have a future, and that is one can have the future, if one can eliminate it completely the present, the problem with that is then that would put one in a position of a form of historical amnesia. Now, here's the problem with historical amnesia. </w:t>
      </w:r>
      <w:r w:rsidRPr="008336B7">
        <w:rPr>
          <w:rStyle w:val="StyleUnderline"/>
          <w:highlight w:val="yellow"/>
        </w:rPr>
        <w:t>If you</w:t>
      </w:r>
      <w:r w:rsidRPr="00DA4986">
        <w:rPr>
          <w:rStyle w:val="StyleUnderline"/>
        </w:rPr>
        <w:t xml:space="preserve"> ultimately really </w:t>
      </w:r>
      <w:r w:rsidRPr="008336B7">
        <w:rPr>
          <w:rStyle w:val="StyleUnderline"/>
          <w:highlight w:val="yellow"/>
        </w:rPr>
        <w:t xml:space="preserve">start </w:t>
      </w:r>
      <w:r w:rsidRPr="00DA4986">
        <w:rPr>
          <w:rStyle w:val="Emphasis"/>
        </w:rPr>
        <w:t>completely</w:t>
      </w:r>
      <w:r w:rsidRPr="00DA4986">
        <w:rPr>
          <w:rStyle w:val="StyleUnderline"/>
        </w:rPr>
        <w:t xml:space="preserve"> </w:t>
      </w:r>
      <w:r w:rsidRPr="008336B7">
        <w:rPr>
          <w:rStyle w:val="Emphasis"/>
          <w:highlight w:val="yellow"/>
        </w:rPr>
        <w:t>over</w:t>
      </w:r>
      <w:r w:rsidRPr="008336B7">
        <w:rPr>
          <w:rStyle w:val="StyleUnderline"/>
          <w:highlight w:val="yellow"/>
        </w:rPr>
        <w:t xml:space="preserve"> and</w:t>
      </w:r>
      <w:r w:rsidRPr="00DA4986">
        <w:rPr>
          <w:rStyle w:val="StyleUnderline"/>
        </w:rPr>
        <w:t xml:space="preserve"> you try to </w:t>
      </w:r>
      <w:r w:rsidRPr="008336B7">
        <w:rPr>
          <w:rStyle w:val="StyleUnderline"/>
          <w:highlight w:val="yellow"/>
        </w:rPr>
        <w:t>erase history, then you</w:t>
      </w:r>
      <w:r w:rsidRPr="00DA4986">
        <w:rPr>
          <w:rStyle w:val="StyleUnderline"/>
        </w:rPr>
        <w:t xml:space="preserve"> can also </w:t>
      </w:r>
      <w:r w:rsidRPr="008336B7">
        <w:rPr>
          <w:rStyle w:val="StyleUnderline"/>
          <w:highlight w:val="yellow"/>
        </w:rPr>
        <w:t xml:space="preserve">end up repeating the </w:t>
      </w:r>
      <w:r w:rsidRPr="008336B7">
        <w:rPr>
          <w:rStyle w:val="Emphasis"/>
          <w:highlight w:val="yellow"/>
        </w:rPr>
        <w:t>same mistakes</w:t>
      </w:r>
      <w:r w:rsidRPr="00DA4986">
        <w:rPr>
          <w:rStyle w:val="StyleUnderline"/>
        </w:rPr>
        <w:t xml:space="preserve"> of history. The more, the more mature position is to be able to have a relationship to history in which you know what you want and what you don't want.</w:t>
      </w:r>
      <w:r w:rsidRPr="00DA4986">
        <w:rPr>
          <w:sz w:val="14"/>
        </w:rPr>
        <w:t xml:space="preserve"> And that means in fact beginning to use the creative force of building something different. And the fact of the matter is, the kind of problems we're trying to deal with, particularly if we're thinking about revolution only makes sense within the context of the history we have. So, the response I would argue with those arguments is they're adolescent, they're naïve. </w:t>
      </w:r>
      <w:r w:rsidRPr="00DA4986">
        <w:rPr>
          <w:rStyle w:val="StyleUnderline"/>
        </w:rPr>
        <w:t xml:space="preserve">They absolutely have no understanding of what political </w:t>
      </w:r>
      <w:proofErr w:type="gramStart"/>
      <w:r w:rsidRPr="00DA4986">
        <w:rPr>
          <w:rStyle w:val="StyleUnderline"/>
        </w:rPr>
        <w:t>reality’s</w:t>
      </w:r>
      <w:proofErr w:type="gramEnd"/>
      <w:r w:rsidRPr="00DA4986">
        <w:rPr>
          <w:rStyle w:val="StyleUnderline"/>
        </w:rPr>
        <w:t xml:space="preserve"> about. It strikes me that ultimately what </w:t>
      </w:r>
      <w:r w:rsidRPr="008336B7">
        <w:rPr>
          <w:rStyle w:val="StyleUnderline"/>
          <w:highlight w:val="yellow"/>
        </w:rPr>
        <w:t>we</w:t>
      </w:r>
      <w:r w:rsidRPr="00DA4986">
        <w:rPr>
          <w:rStyle w:val="StyleUnderline"/>
        </w:rPr>
        <w:t xml:space="preserve">'re going to </w:t>
      </w:r>
      <w:r w:rsidRPr="008336B7">
        <w:rPr>
          <w:rStyle w:val="StyleUnderline"/>
          <w:highlight w:val="yellow"/>
        </w:rPr>
        <w:t>have to</w:t>
      </w:r>
      <w:r w:rsidRPr="00DA4986">
        <w:rPr>
          <w:rStyle w:val="StyleUnderline"/>
        </w:rPr>
        <w:t xml:space="preserve"> do is to </w:t>
      </w:r>
      <w:r w:rsidRPr="008336B7">
        <w:rPr>
          <w:rStyle w:val="StyleUnderline"/>
          <w:highlight w:val="yellow"/>
        </w:rPr>
        <w:t xml:space="preserve">set </w:t>
      </w:r>
      <w:r w:rsidRPr="00DA4986">
        <w:rPr>
          <w:rStyle w:val="StyleUnderline"/>
        </w:rPr>
        <w:t xml:space="preserve">the </w:t>
      </w:r>
      <w:r w:rsidRPr="008336B7">
        <w:rPr>
          <w:rStyle w:val="StyleUnderline"/>
          <w:highlight w:val="yellow"/>
        </w:rPr>
        <w:t>conditions in which we</w:t>
      </w:r>
      <w:r w:rsidRPr="00DA4986">
        <w:rPr>
          <w:rStyle w:val="StyleUnderline"/>
        </w:rPr>
        <w:t xml:space="preserve"> </w:t>
      </w:r>
      <w:proofErr w:type="gramStart"/>
      <w:r w:rsidRPr="00DA4986">
        <w:rPr>
          <w:rStyle w:val="StyleUnderline"/>
        </w:rPr>
        <w:t xml:space="preserve">actually </w:t>
      </w:r>
      <w:r w:rsidRPr="008336B7">
        <w:rPr>
          <w:rStyle w:val="StyleUnderline"/>
          <w:highlight w:val="yellow"/>
        </w:rPr>
        <w:t>disempower</w:t>
      </w:r>
      <w:proofErr w:type="gramEnd"/>
      <w:r w:rsidRPr="00DA4986">
        <w:rPr>
          <w:rStyle w:val="StyleUnderline"/>
        </w:rPr>
        <w:t xml:space="preserve"> the </w:t>
      </w:r>
      <w:r w:rsidRPr="008336B7">
        <w:rPr>
          <w:rStyle w:val="StyleUnderline"/>
          <w:highlight w:val="yellow"/>
        </w:rPr>
        <w:t>forces that</w:t>
      </w:r>
      <w:r w:rsidRPr="00DA4986">
        <w:rPr>
          <w:rStyle w:val="StyleUnderline"/>
        </w:rPr>
        <w:t xml:space="preserve"> are </w:t>
      </w:r>
      <w:r w:rsidRPr="008336B7">
        <w:rPr>
          <w:rStyle w:val="StyleUnderline"/>
          <w:highlight w:val="yellow"/>
        </w:rPr>
        <w:t>block</w:t>
      </w:r>
      <w:r w:rsidRPr="00DA4986">
        <w:rPr>
          <w:rStyle w:val="StyleUnderline"/>
        </w:rPr>
        <w:t xml:space="preserve">ing </w:t>
      </w:r>
      <w:r w:rsidRPr="008336B7">
        <w:rPr>
          <w:rStyle w:val="StyleUnderline"/>
          <w:highlight w:val="yellow"/>
        </w:rPr>
        <w:t>the capacity to build something different.</w:t>
      </w:r>
      <w:r w:rsidRPr="00DA4986">
        <w:rPr>
          <w:sz w:val="14"/>
        </w:rPr>
        <w:t xml:space="preserve"> Now, here's something where Fanon was rather </w:t>
      </w:r>
      <w:proofErr w:type="spellStart"/>
      <w:r w:rsidRPr="00DA4986">
        <w:rPr>
          <w:sz w:val="14"/>
        </w:rPr>
        <w:t>rather</w:t>
      </w:r>
      <w:proofErr w:type="spellEnd"/>
      <w:r w:rsidRPr="00DA4986">
        <w:rPr>
          <w:sz w:val="14"/>
        </w:rPr>
        <w:t xml:space="preserve"> </w:t>
      </w:r>
      <w:proofErr w:type="spellStart"/>
      <w:r w:rsidRPr="00DA4986">
        <w:rPr>
          <w:sz w:val="14"/>
        </w:rPr>
        <w:t>rather</w:t>
      </w:r>
      <w:proofErr w:type="spellEnd"/>
      <w:r w:rsidRPr="00DA4986">
        <w:rPr>
          <w:sz w:val="14"/>
        </w:rPr>
        <w:t xml:space="preserve"> insightful and [inaudible name], and others worked too because you see the </w:t>
      </w:r>
      <w:proofErr w:type="gramStart"/>
      <w:r w:rsidRPr="00DA4986">
        <w:rPr>
          <w:sz w:val="14"/>
        </w:rPr>
        <w:t>era</w:t>
      </w:r>
      <w:proofErr w:type="gramEnd"/>
      <w:r w:rsidRPr="00DA4986">
        <w:rPr>
          <w:sz w:val="14"/>
        </w:rPr>
        <w:t xml:space="preserve"> they point out that's made is that at the moment of independence or at the moment in which it's what is poised for social transformation. </w:t>
      </w:r>
      <w:r w:rsidRPr="008336B7">
        <w:rPr>
          <w:rStyle w:val="StyleUnderline"/>
          <w:highlight w:val="yellow"/>
        </w:rPr>
        <w:t>There's</w:t>
      </w:r>
      <w:r w:rsidRPr="00DA4986">
        <w:rPr>
          <w:rStyle w:val="StyleUnderline"/>
        </w:rPr>
        <w:t xml:space="preserve"> often a </w:t>
      </w:r>
      <w:r w:rsidRPr="008336B7">
        <w:rPr>
          <w:rStyle w:val="StyleUnderline"/>
          <w:highlight w:val="yellow"/>
        </w:rPr>
        <w:t xml:space="preserve">willingness to be </w:t>
      </w:r>
      <w:r w:rsidRPr="00DA4986">
        <w:rPr>
          <w:rStyle w:val="StyleUnderline"/>
        </w:rPr>
        <w:t xml:space="preserve">creative, </w:t>
      </w:r>
      <w:proofErr w:type="gramStart"/>
      <w:r w:rsidRPr="00DA4986">
        <w:rPr>
          <w:rStyle w:val="StyleUnderline"/>
        </w:rPr>
        <w:t>synthetic</w:t>
      </w:r>
      <w:proofErr w:type="gramEnd"/>
      <w:r w:rsidRPr="00DA4986">
        <w:rPr>
          <w:rStyle w:val="StyleUnderline"/>
        </w:rPr>
        <w:t xml:space="preserve"> and </w:t>
      </w:r>
      <w:r w:rsidRPr="008336B7">
        <w:rPr>
          <w:rStyle w:val="Emphasis"/>
          <w:highlight w:val="yellow"/>
        </w:rPr>
        <w:t>relational</w:t>
      </w:r>
      <w:r w:rsidRPr="008336B7">
        <w:rPr>
          <w:rStyle w:val="StyleUnderline"/>
          <w:highlight w:val="yellow"/>
        </w:rPr>
        <w:t xml:space="preserve"> at the </w:t>
      </w:r>
      <w:r w:rsidRPr="008336B7">
        <w:rPr>
          <w:rStyle w:val="Emphasis"/>
          <w:highlight w:val="yellow"/>
        </w:rPr>
        <w:t>aesthetic</w:t>
      </w:r>
      <w:r w:rsidRPr="008336B7">
        <w:rPr>
          <w:rStyle w:val="StyleUnderline"/>
          <w:highlight w:val="yellow"/>
        </w:rPr>
        <w:t xml:space="preserve"> level, but not at</w:t>
      </w:r>
      <w:r w:rsidRPr="00DA4986">
        <w:rPr>
          <w:rStyle w:val="StyleUnderline"/>
        </w:rPr>
        <w:t xml:space="preserve"> the </w:t>
      </w:r>
      <w:r w:rsidRPr="008336B7">
        <w:rPr>
          <w:rStyle w:val="StyleUnderline"/>
          <w:highlight w:val="yellow"/>
        </w:rPr>
        <w:t>level of</w:t>
      </w:r>
      <w:r w:rsidRPr="00DA4986">
        <w:rPr>
          <w:rStyle w:val="StyleUnderline"/>
        </w:rPr>
        <w:t xml:space="preserve"> the </w:t>
      </w:r>
      <w:r w:rsidRPr="008336B7">
        <w:rPr>
          <w:rStyle w:val="Emphasis"/>
          <w:highlight w:val="yellow"/>
        </w:rPr>
        <w:t>institutions</w:t>
      </w:r>
      <w:r w:rsidRPr="008336B7">
        <w:rPr>
          <w:rStyle w:val="StyleUnderline"/>
          <w:highlight w:val="yellow"/>
        </w:rPr>
        <w:t xml:space="preserve"> of power</w:t>
      </w:r>
      <w:r w:rsidRPr="008336B7">
        <w:rPr>
          <w:sz w:val="14"/>
          <w:highlight w:val="yellow"/>
        </w:rPr>
        <w:t>.</w:t>
      </w:r>
      <w:r w:rsidRPr="00DA4986">
        <w:rPr>
          <w:sz w:val="14"/>
        </w:rPr>
        <w:t xml:space="preserve"> And what I mean by that is </w:t>
      </w:r>
      <w:r w:rsidRPr="008336B7">
        <w:rPr>
          <w:rStyle w:val="StyleUnderline"/>
          <w:highlight w:val="yellow"/>
        </w:rPr>
        <w:t>if you look at</w:t>
      </w:r>
      <w:r w:rsidRPr="00DA4986">
        <w:rPr>
          <w:sz w:val="14"/>
        </w:rPr>
        <w:t xml:space="preserve">, for instance, many </w:t>
      </w:r>
      <w:r w:rsidRPr="00DA4986">
        <w:rPr>
          <w:rStyle w:val="StyleUnderline"/>
        </w:rPr>
        <w:t>African states or</w:t>
      </w:r>
      <w:r w:rsidRPr="00DA4986">
        <w:rPr>
          <w:sz w:val="14"/>
        </w:rPr>
        <w:t xml:space="preserve"> many, many, many, many, many </w:t>
      </w:r>
      <w:r w:rsidRPr="008336B7">
        <w:rPr>
          <w:rStyle w:val="StyleUnderline"/>
          <w:highlight w:val="yellow"/>
        </w:rPr>
        <w:t xml:space="preserve">Caribbean </w:t>
      </w:r>
      <w:proofErr w:type="gramStart"/>
      <w:r w:rsidRPr="008336B7">
        <w:rPr>
          <w:rStyle w:val="StyleUnderline"/>
          <w:highlight w:val="yellow"/>
        </w:rPr>
        <w:t>states</w:t>
      </w:r>
      <w:proofErr w:type="gramEnd"/>
      <w:r w:rsidRPr="00DA4986">
        <w:rPr>
          <w:sz w:val="14"/>
        </w:rPr>
        <w:t xml:space="preserve"> or many, many, many parts of the world </w:t>
      </w:r>
      <w:r w:rsidRPr="00DA4986">
        <w:rPr>
          <w:rStyle w:val="StyleUnderline"/>
        </w:rPr>
        <w:t>in which independence emerged</w:t>
      </w:r>
      <w:r w:rsidRPr="00DA4986">
        <w:rPr>
          <w:sz w:val="14"/>
        </w:rPr>
        <w:t xml:space="preserve">. </w:t>
      </w:r>
      <w:r w:rsidRPr="008336B7">
        <w:rPr>
          <w:rStyle w:val="StyleUnderline"/>
          <w:highlight w:val="yellow"/>
        </w:rPr>
        <w:t>The first</w:t>
      </w:r>
      <w:r w:rsidRPr="00DA4986">
        <w:rPr>
          <w:rStyle w:val="StyleUnderline"/>
        </w:rPr>
        <w:t xml:space="preserve"> thing that people do when they become independent </w:t>
      </w:r>
      <w:r w:rsidRPr="008336B7">
        <w:rPr>
          <w:rStyle w:val="StyleUnderline"/>
          <w:highlight w:val="yellow"/>
        </w:rPr>
        <w:t>is</w:t>
      </w:r>
      <w:r w:rsidRPr="00DA4986">
        <w:rPr>
          <w:rStyle w:val="StyleUnderline"/>
        </w:rPr>
        <w:t xml:space="preserve"> </w:t>
      </w:r>
      <w:r w:rsidRPr="00DA4986">
        <w:rPr>
          <w:sz w:val="14"/>
        </w:rPr>
        <w:t xml:space="preserve">they start trying to connect to the rest of the world in terms of </w:t>
      </w:r>
      <w:r w:rsidRPr="008336B7">
        <w:rPr>
          <w:rStyle w:val="StyleUnderline"/>
          <w:highlight w:val="yellow"/>
        </w:rPr>
        <w:t xml:space="preserve">creating their </w:t>
      </w:r>
      <w:r w:rsidRPr="008336B7">
        <w:rPr>
          <w:rStyle w:val="Emphasis"/>
          <w:highlight w:val="yellow"/>
        </w:rPr>
        <w:t>own</w:t>
      </w:r>
      <w:r w:rsidRPr="00DA4986">
        <w:rPr>
          <w:rStyle w:val="StyleUnderline"/>
        </w:rPr>
        <w:t xml:space="preserve"> form of</w:t>
      </w:r>
      <w:r w:rsidRPr="00DA4986">
        <w:rPr>
          <w:sz w:val="14"/>
        </w:rPr>
        <w:t xml:space="preserve"> contemporary music, foods, and </w:t>
      </w:r>
      <w:r w:rsidRPr="00DA4986">
        <w:rPr>
          <w:rStyle w:val="StyleUnderline"/>
        </w:rPr>
        <w:t xml:space="preserve">cultural </w:t>
      </w:r>
      <w:r w:rsidRPr="008336B7">
        <w:rPr>
          <w:rStyle w:val="StyleUnderline"/>
          <w:highlight w:val="yellow"/>
        </w:rPr>
        <w:t>production</w:t>
      </w:r>
      <w:r w:rsidRPr="00DA4986">
        <w:rPr>
          <w:rStyle w:val="StyleUnderline"/>
        </w:rPr>
        <w:t xml:space="preserve">. However, </w:t>
      </w:r>
      <w:proofErr w:type="gramStart"/>
      <w:r w:rsidRPr="008336B7">
        <w:rPr>
          <w:rStyle w:val="StyleUnderline"/>
          <w:highlight w:val="yellow"/>
        </w:rPr>
        <w:t>at the moment</w:t>
      </w:r>
      <w:proofErr w:type="gramEnd"/>
      <w:r w:rsidRPr="008336B7">
        <w:rPr>
          <w:rStyle w:val="StyleUnderline"/>
          <w:highlight w:val="yellow"/>
        </w:rPr>
        <w:t xml:space="preserve"> of </w:t>
      </w:r>
      <w:r w:rsidRPr="008336B7">
        <w:rPr>
          <w:rStyle w:val="Emphasis"/>
          <w:highlight w:val="yellow"/>
        </w:rPr>
        <w:t>independence</w:t>
      </w:r>
      <w:r w:rsidRPr="00DA4986">
        <w:rPr>
          <w:rStyle w:val="StyleUnderline"/>
        </w:rPr>
        <w:t xml:space="preserve">, what </w:t>
      </w:r>
      <w:r w:rsidRPr="008336B7">
        <w:rPr>
          <w:rStyle w:val="StyleUnderline"/>
          <w:highlight w:val="yellow"/>
        </w:rPr>
        <w:t>they don't</w:t>
      </w:r>
      <w:r w:rsidRPr="00DA4986">
        <w:rPr>
          <w:rStyle w:val="StyleUnderline"/>
        </w:rPr>
        <w:t xml:space="preserve"> do is to </w:t>
      </w:r>
      <w:r w:rsidRPr="008336B7">
        <w:rPr>
          <w:rStyle w:val="StyleUnderline"/>
          <w:highlight w:val="yellow"/>
        </w:rPr>
        <w:t>bring that creativity</w:t>
      </w:r>
      <w:r w:rsidRPr="00DA4986">
        <w:rPr>
          <w:sz w:val="14"/>
        </w:rPr>
        <w:t xml:space="preserve"> that unique way of building new forms of concepts </w:t>
      </w:r>
      <w:r w:rsidRPr="008336B7">
        <w:rPr>
          <w:rStyle w:val="StyleUnderline"/>
          <w:highlight w:val="yellow"/>
        </w:rPr>
        <w:t>to their</w:t>
      </w:r>
      <w:r w:rsidRPr="00DA4986">
        <w:rPr>
          <w:rStyle w:val="StyleUnderline"/>
        </w:rPr>
        <w:t xml:space="preserve"> political, educational, economic </w:t>
      </w:r>
      <w:r w:rsidRPr="008336B7">
        <w:rPr>
          <w:rStyle w:val="Emphasis"/>
          <w:highlight w:val="yellow"/>
        </w:rPr>
        <w:t>institutions</w:t>
      </w:r>
      <w:r w:rsidRPr="00DA4986">
        <w:rPr>
          <w:sz w:val="14"/>
        </w:rPr>
        <w:t xml:space="preserve">, and so what you end up having in say if you If you pick a country like South Africa or if you pick quite a few other countries, not in the African continent, in the Caribbean. </w:t>
      </w:r>
      <w:r w:rsidRPr="008336B7">
        <w:rPr>
          <w:rStyle w:val="StyleUnderline"/>
          <w:highlight w:val="yellow"/>
        </w:rPr>
        <w:t>Their post-independence moment</w:t>
      </w:r>
      <w:r w:rsidRPr="00DA4986">
        <w:rPr>
          <w:rStyle w:val="StyleUnderline"/>
        </w:rPr>
        <w:t xml:space="preserve"> pretty much </w:t>
      </w:r>
      <w:r w:rsidRPr="008336B7">
        <w:rPr>
          <w:rStyle w:val="StyleUnderline"/>
          <w:highlight w:val="yellow"/>
        </w:rPr>
        <w:t xml:space="preserve">has the </w:t>
      </w:r>
      <w:r w:rsidRPr="008336B7">
        <w:rPr>
          <w:rStyle w:val="Emphasis"/>
          <w:highlight w:val="yellow"/>
        </w:rPr>
        <w:t>same</w:t>
      </w:r>
      <w:r w:rsidRPr="00DA4986">
        <w:rPr>
          <w:rStyle w:val="StyleUnderline"/>
        </w:rPr>
        <w:t xml:space="preserve"> education </w:t>
      </w:r>
      <w:r w:rsidRPr="008336B7">
        <w:rPr>
          <w:rStyle w:val="StyleUnderline"/>
          <w:highlight w:val="yellow"/>
        </w:rPr>
        <w:t>system they had in a colonial moment</w:t>
      </w:r>
      <w:r w:rsidRPr="00DA4986">
        <w:rPr>
          <w:sz w:val="14"/>
        </w:rPr>
        <w:t xml:space="preserve"> and what they fail to understand is that education system was designed for colonialism. So, if you're going to have a post-colony, if you're going to be, </w:t>
      </w:r>
      <w:proofErr w:type="gramStart"/>
      <w:r w:rsidRPr="00DA4986">
        <w:rPr>
          <w:sz w:val="14"/>
        </w:rPr>
        <w:t>If</w:t>
      </w:r>
      <w:proofErr w:type="gramEnd"/>
      <w:r w:rsidRPr="00DA4986">
        <w:rPr>
          <w:sz w:val="14"/>
        </w:rPr>
        <w:t xml:space="preserve"> you're going to transcend colonialism, you need to develop a radically different kind of education system. Similarly, if you look at a lot of these societies their legal systems tend to be almost identical to the colonial one. I mean, you see post-colonial states with people in tropics walking around with white wigs and robes in court rooms. That's nonsense. You see a similar thing, not only the educational, </w:t>
      </w:r>
      <w:proofErr w:type="gramStart"/>
      <w:r w:rsidRPr="00DA4986">
        <w:rPr>
          <w:sz w:val="14"/>
        </w:rPr>
        <w:t>legal</w:t>
      </w:r>
      <w:proofErr w:type="gramEnd"/>
      <w:r w:rsidRPr="00DA4986">
        <w:rPr>
          <w:sz w:val="14"/>
        </w:rPr>
        <w:t xml:space="preserve"> and political level, you see a similar thing happened at the economic level because in the end, even though they said they they're no longer colonies, the economic system that's maintained in the post-colony is pretty much the economic system that was in a colony and then we could look at it their religious systems. That's pretty much the </w:t>
      </w:r>
      <w:proofErr w:type="gramStart"/>
      <w:r w:rsidRPr="00DA4986">
        <w:rPr>
          <w:sz w:val="14"/>
        </w:rPr>
        <w:t>same, when</w:t>
      </w:r>
      <w:proofErr w:type="gramEnd"/>
      <w:r w:rsidRPr="00DA4986">
        <w:rPr>
          <w:sz w:val="14"/>
        </w:rPr>
        <w:t xml:space="preserve"> we go down the line. Now Fanon noticed something. It's not just those levels, but it's even at the level of the organization of architecture and civil planning. So, for instance, the very notion of the Metropole, the center, the capital city, that was also part of the colonial system, but it's possible to have a different conception of city, a different organization of power across a particular country or a society that may </w:t>
      </w:r>
      <w:proofErr w:type="gramStart"/>
      <w:r w:rsidRPr="00DA4986">
        <w:rPr>
          <w:sz w:val="14"/>
        </w:rPr>
        <w:t>actually be</w:t>
      </w:r>
      <w:proofErr w:type="gramEnd"/>
      <w:r w:rsidRPr="00DA4986">
        <w:rPr>
          <w:sz w:val="14"/>
        </w:rPr>
        <w:t xml:space="preserve"> more suitable to the society one lives in. And so, the creativity he was talking about was far more radical than simply than what many people may think. I think we see this a lot in science fiction, if you look at a lot </w:t>
      </w:r>
      <w:proofErr w:type="gramStart"/>
      <w:r w:rsidRPr="00DA4986">
        <w:rPr>
          <w:sz w:val="14"/>
        </w:rPr>
        <w:t>and also</w:t>
      </w:r>
      <w:proofErr w:type="gramEnd"/>
      <w:r w:rsidRPr="00DA4986">
        <w:rPr>
          <w:sz w:val="14"/>
        </w:rPr>
        <w:t xml:space="preserve"> very in in, if you look at things ranging from like Robin Hood and a Merry Men all the way to Star Wars and all of that stuff, they go to fight against the emperor. </w:t>
      </w:r>
      <w:r w:rsidRPr="00DA4986">
        <w:rPr>
          <w:rStyle w:val="StyleUnderline"/>
        </w:rPr>
        <w:t xml:space="preserve">They </w:t>
      </w:r>
      <w:r w:rsidRPr="008336B7">
        <w:rPr>
          <w:rStyle w:val="Emphasis"/>
          <w:highlight w:val="yellow"/>
        </w:rPr>
        <w:t>burn it down</w:t>
      </w:r>
      <w:r w:rsidRPr="008336B7">
        <w:rPr>
          <w:rStyle w:val="StyleUnderline"/>
          <w:highlight w:val="yellow"/>
        </w:rPr>
        <w:t>.</w:t>
      </w:r>
      <w:r w:rsidRPr="00DA4986">
        <w:rPr>
          <w:rStyle w:val="StyleUnderline"/>
        </w:rPr>
        <w:t xml:space="preserve"> Then they have a big party outside, </w:t>
      </w:r>
      <w:r w:rsidRPr="008336B7">
        <w:rPr>
          <w:rStyle w:val="StyleUnderline"/>
          <w:highlight w:val="yellow"/>
        </w:rPr>
        <w:t>but what</w:t>
      </w:r>
      <w:r w:rsidRPr="00DA4986">
        <w:rPr>
          <w:rStyle w:val="StyleUnderline"/>
        </w:rPr>
        <w:t xml:space="preserve"> do they do </w:t>
      </w:r>
      <w:r w:rsidRPr="008336B7">
        <w:rPr>
          <w:rStyle w:val="StyleUnderline"/>
          <w:highlight w:val="yellow"/>
        </w:rPr>
        <w:lastRenderedPageBreak/>
        <w:t>afterwards?</w:t>
      </w:r>
      <w:r w:rsidRPr="00DA4986">
        <w:rPr>
          <w:rStyle w:val="StyleUnderline"/>
        </w:rPr>
        <w:t xml:space="preserve"> Then </w:t>
      </w:r>
      <w:r w:rsidRPr="008336B7">
        <w:rPr>
          <w:rStyle w:val="StyleUnderline"/>
          <w:highlight w:val="yellow"/>
        </w:rPr>
        <w:t>they</w:t>
      </w:r>
      <w:r w:rsidRPr="00DA4986">
        <w:rPr>
          <w:rStyle w:val="StyleUnderline"/>
        </w:rPr>
        <w:t xml:space="preserve"> go in and they </w:t>
      </w:r>
      <w:r w:rsidRPr="008336B7">
        <w:rPr>
          <w:rStyle w:val="StyleUnderline"/>
          <w:highlight w:val="yellow"/>
        </w:rPr>
        <w:t xml:space="preserve">build a society that </w:t>
      </w:r>
      <w:r w:rsidRPr="00DA4986">
        <w:rPr>
          <w:rStyle w:val="StyleUnderline"/>
        </w:rPr>
        <w:t xml:space="preserve">in almost every respect </w:t>
      </w:r>
      <w:r w:rsidRPr="008336B7">
        <w:rPr>
          <w:rStyle w:val="StyleUnderline"/>
          <w:highlight w:val="yellow"/>
        </w:rPr>
        <w:t xml:space="preserve">look </w:t>
      </w:r>
      <w:r w:rsidRPr="008336B7">
        <w:rPr>
          <w:rStyle w:val="Emphasis"/>
          <w:highlight w:val="yellow"/>
        </w:rPr>
        <w:t>exactly</w:t>
      </w:r>
      <w:r w:rsidRPr="008336B7">
        <w:rPr>
          <w:rStyle w:val="StyleUnderline"/>
          <w:highlight w:val="yellow"/>
        </w:rPr>
        <w:t xml:space="preserve"> like the thing they were trying to burn </w:t>
      </w:r>
      <w:r w:rsidRPr="00DA4986">
        <w:rPr>
          <w:rStyle w:val="StyleUnderline"/>
        </w:rPr>
        <w:t>down. In other words, they fail to get to the question</w:t>
      </w:r>
      <w:r w:rsidRPr="00DA4986">
        <w:rPr>
          <w:sz w:val="14"/>
        </w:rPr>
        <w:t xml:space="preserve">, the crucial question of how to build a world in which freedom can, can, can, can substantially and belong, and that requires being at home in, in, in very different kinds of human relationships than the ones that are governed by the system they began with. So that means then that if they are properly critical of society, they're trying to transform, they need to have a coherent conception and they need to work towards something they want to build. But I have to add a very important </w:t>
      </w:r>
      <w:proofErr w:type="gramStart"/>
      <w:r w:rsidRPr="00DA4986">
        <w:rPr>
          <w:sz w:val="14"/>
        </w:rPr>
        <w:t>proviso</w:t>
      </w:r>
      <w:proofErr w:type="gramEnd"/>
      <w:r w:rsidRPr="00DA4986">
        <w:rPr>
          <w:sz w:val="14"/>
        </w:rPr>
        <w:t xml:space="preserve"> and this was something Fanon noticed, but not only Fanon, there are many others who noticed this and what they noticed is this, </w:t>
      </w:r>
      <w:r w:rsidRPr="00DA4986">
        <w:rPr>
          <w:rStyle w:val="StyleUnderline"/>
        </w:rPr>
        <w:t>if you're going to build a future</w:t>
      </w:r>
      <w:r w:rsidRPr="00DA4986">
        <w:rPr>
          <w:sz w:val="14"/>
        </w:rPr>
        <w:t xml:space="preserve">, you know that point where I said that you are, </w:t>
      </w:r>
      <w:r w:rsidRPr="00DA4986">
        <w:rPr>
          <w:rStyle w:val="StyleUnderline"/>
        </w:rPr>
        <w:t xml:space="preserve">if you're committed, you have to understand it's not about you. Well, it means if you're going to build a future, you </w:t>
      </w:r>
      <w:proofErr w:type="gramStart"/>
      <w:r w:rsidRPr="00DA4986">
        <w:rPr>
          <w:rStyle w:val="StyleUnderline"/>
        </w:rPr>
        <w:t>have to</w:t>
      </w:r>
      <w:proofErr w:type="gramEnd"/>
      <w:r w:rsidRPr="00DA4986">
        <w:rPr>
          <w:rStyle w:val="StyleUnderline"/>
        </w:rPr>
        <w:t xml:space="preserve"> understand it's the future premised on freedom, but the kind of people who will inherit it and the kind of people they may even become</w:t>
      </w:r>
      <w:r w:rsidRPr="00DA4986">
        <w:rPr>
          <w:sz w:val="14"/>
        </w:rPr>
        <w:t xml:space="preserve"> may be radically different than what you envision. The people who fought for our freedoms today, for instance, never thought of a world of trans people and different kinds of racial formations and political relations and religious formations. They never imagined that, but the fact of the matter, if they're committed to freedom, it means that we </w:t>
      </w:r>
      <w:proofErr w:type="gramStart"/>
      <w:r w:rsidRPr="00DA4986">
        <w:rPr>
          <w:sz w:val="14"/>
        </w:rPr>
        <w:t>have to</w:t>
      </w:r>
      <w:proofErr w:type="gramEnd"/>
      <w:r w:rsidRPr="00DA4986">
        <w:rPr>
          <w:sz w:val="14"/>
        </w:rPr>
        <w:t xml:space="preserve"> find and build a world in which we can live because the world, </w:t>
      </w:r>
      <w:r w:rsidRPr="00DA4986">
        <w:rPr>
          <w:rStyle w:val="StyleUnderline"/>
        </w:rPr>
        <w:t>we can live in is a world that for them is not livable</w:t>
      </w:r>
      <w:r w:rsidRPr="00DA4986">
        <w:rPr>
          <w:sz w:val="14"/>
        </w:rPr>
        <w:t>.</w:t>
      </w:r>
    </w:p>
    <w:p w14:paraId="45910C87" w14:textId="77777777" w:rsidR="00A60639" w:rsidRDefault="00A60639" w:rsidP="00A60639">
      <w:pPr>
        <w:rPr>
          <w:sz w:val="14"/>
        </w:rPr>
      </w:pPr>
    </w:p>
    <w:p w14:paraId="689A609F" w14:textId="77777777" w:rsidR="00A60639" w:rsidRPr="001302A5" w:rsidRDefault="00A60639" w:rsidP="00A60639">
      <w:pPr>
        <w:tabs>
          <w:tab w:val="left" w:pos="7660"/>
        </w:tabs>
      </w:pPr>
    </w:p>
    <w:p w14:paraId="6BAEE266" w14:textId="77777777" w:rsidR="001550E6" w:rsidRPr="001550E6" w:rsidRDefault="001550E6" w:rsidP="001550E6"/>
    <w:p w14:paraId="65F67D58" w14:textId="3C3374E8" w:rsidR="009560B5" w:rsidRPr="009560B5" w:rsidRDefault="009560B5" w:rsidP="009560B5"/>
    <w:p w14:paraId="1D18BD41" w14:textId="59211957" w:rsidR="009560B5" w:rsidRPr="009560B5" w:rsidRDefault="009560B5" w:rsidP="009560B5"/>
    <w:p w14:paraId="65D5F752" w14:textId="5C7DE106" w:rsidR="009560B5" w:rsidRPr="009560B5" w:rsidRDefault="009560B5" w:rsidP="009560B5"/>
    <w:p w14:paraId="642E9405" w14:textId="69F172C8" w:rsidR="009560B5" w:rsidRPr="009560B5" w:rsidRDefault="009560B5" w:rsidP="009560B5"/>
    <w:p w14:paraId="6ECD633B" w14:textId="5864C2F2" w:rsidR="009560B5" w:rsidRPr="009560B5" w:rsidRDefault="009560B5" w:rsidP="009560B5"/>
    <w:p w14:paraId="2C97A923" w14:textId="51407AC8" w:rsidR="009560B5" w:rsidRPr="009560B5" w:rsidRDefault="009560B5" w:rsidP="009560B5"/>
    <w:p w14:paraId="31B3270B" w14:textId="40EDA969" w:rsidR="009560B5" w:rsidRPr="009560B5" w:rsidRDefault="009560B5" w:rsidP="009560B5"/>
    <w:p w14:paraId="788907DE" w14:textId="3BFFD0FA" w:rsidR="009560B5" w:rsidRPr="009560B5" w:rsidRDefault="009560B5" w:rsidP="009560B5">
      <w:pPr>
        <w:tabs>
          <w:tab w:val="left" w:pos="9460"/>
        </w:tabs>
      </w:pPr>
      <w:r>
        <w:tab/>
      </w:r>
    </w:p>
    <w:sectPr w:rsidR="009560B5" w:rsidRPr="009560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pitch w:val="default"/>
  </w:font>
  <w:font w:name="Minion Pro">
    <w:altName w:val="Cambria"/>
    <w:panose1 w:val="020B0604020202020204"/>
    <w:charset w:val="00"/>
    <w:family w:val="roman"/>
    <w:pitch w:val="variable"/>
    <w:sig w:usb0="60000287" w:usb1="00000001" w:usb2="00000000" w:usb3="00000000" w:csb0="0000019F" w:csb1="00000000"/>
  </w:font>
  <w:font w:name="Adobe Garamond Pro">
    <w:altName w:val="Garamond"/>
    <w:panose1 w:val="020B0604020202020204"/>
    <w:charset w:val="00"/>
    <w:family w:val="roman"/>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pitch w:val="default"/>
    <w:sig w:usb0="00000003" w:usb1="00000000" w:usb2="00000000" w:usb3="00000000" w:csb0="00000001" w:csb1="00000000"/>
  </w:font>
  <w:font w:name="BookAntiqua">
    <w:panose1 w:val="020B0604020202020204"/>
    <w:charset w:val="00"/>
    <w:family w:val="roman"/>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pitch w:val="default"/>
    <w:sig w:usb0="00000003" w:usb1="00000000" w:usb2="00000000" w:usb3="00000000" w:csb0="00000001" w:csb1="00000000"/>
  </w:font>
  <w:font w:name="Meridien-Italic">
    <w:panose1 w:val="020B0604020202020204"/>
    <w:charset w:val="00"/>
    <w:family w:val="roman"/>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pitch w:val="default"/>
  </w:font>
  <w:font w:name="Paperback 24">
    <w:panose1 w:val="020B0604020202020204"/>
    <w:charset w:val="00"/>
    <w:family w:val="roman"/>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A17C9"/>
    <w:multiLevelType w:val="hybridMultilevel"/>
    <w:tmpl w:val="980A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3"/>
  </w:num>
  <w:num w:numId="14">
    <w:abstractNumId w:val="19"/>
  </w:num>
  <w:num w:numId="15">
    <w:abstractNumId w:val="11"/>
  </w:num>
  <w:num w:numId="16">
    <w:abstractNumId w:val="15"/>
  </w:num>
  <w:num w:numId="17">
    <w:abstractNumId w:val="12"/>
  </w:num>
  <w:num w:numId="18">
    <w:abstractNumId w:val="14"/>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560B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50E6"/>
    <w:rsid w:val="00165B3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60B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33D"/>
    <w:rsid w:val="00A071C0"/>
    <w:rsid w:val="00A22670"/>
    <w:rsid w:val="00A24B35"/>
    <w:rsid w:val="00A271BA"/>
    <w:rsid w:val="00A27F86"/>
    <w:rsid w:val="00A431C6"/>
    <w:rsid w:val="00A54315"/>
    <w:rsid w:val="00A60639"/>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8965A"/>
  <w14:defaultImageDpi w14:val="300"/>
  <w15:docId w15:val="{29E95484-FB6D-144D-A94A-30EC2944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560B5"/>
    <w:pPr>
      <w:spacing w:after="160" w:line="259" w:lineRule="auto"/>
    </w:pPr>
    <w:rPr>
      <w:rFonts w:ascii="Calibri" w:hAnsi="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9560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9560B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9560B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9560B5"/>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9560B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9560B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9560B5"/>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9560B5"/>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9560B5"/>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9560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60B5"/>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9560B5"/>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9560B5"/>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9560B5"/>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9560B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560B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9560B5"/>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9560B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9560B5"/>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9560B5"/>
    <w:rPr>
      <w:color w:val="auto"/>
      <w:u w:val="none"/>
    </w:rPr>
  </w:style>
  <w:style w:type="paragraph" w:styleId="DocumentMap">
    <w:name w:val="Document Map"/>
    <w:basedOn w:val="Normal"/>
    <w:link w:val="DocumentMapChar"/>
    <w:uiPriority w:val="99"/>
    <w:unhideWhenUsed/>
    <w:rsid w:val="009560B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9560B5"/>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9560B5"/>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9560B5"/>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9560B5"/>
    <w:rPr>
      <w:rFonts w:ascii="Times New Roman" w:eastAsia="Times New Roman" w:hAnsi="Times New Roman"/>
      <w:sz w:val="22"/>
    </w:rPr>
  </w:style>
  <w:style w:type="character" w:customStyle="1" w:styleId="Heading8Char">
    <w:name w:val="Heading 8 Char"/>
    <w:basedOn w:val="DefaultParagraphFont"/>
    <w:link w:val="Heading8"/>
    <w:rsid w:val="009560B5"/>
    <w:rPr>
      <w:rFonts w:ascii="Times New Roman" w:eastAsia="Times New Roman" w:hAnsi="Times New Roman"/>
      <w:i/>
      <w:iCs/>
      <w:sz w:val="22"/>
    </w:rPr>
  </w:style>
  <w:style w:type="character" w:customStyle="1" w:styleId="Heading9Char">
    <w:name w:val="Heading 9 Char"/>
    <w:basedOn w:val="DefaultParagraphFont"/>
    <w:link w:val="Heading9"/>
    <w:rsid w:val="009560B5"/>
    <w:rPr>
      <w:rFonts w:ascii="Calibri" w:eastAsia="Times New Roman" w:hAnsi="Calibri"/>
      <w:sz w:val="22"/>
    </w:rPr>
  </w:style>
  <w:style w:type="paragraph" w:customStyle="1" w:styleId="Emphasis1">
    <w:name w:val="Emphasis1"/>
    <w:basedOn w:val="Normal"/>
    <w:link w:val="Emphasis"/>
    <w:autoRedefine/>
    <w:uiPriority w:val="20"/>
    <w:qFormat/>
    <w:rsid w:val="009560B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560B5"/>
    <w:pPr>
      <w:widowControl w:val="0"/>
      <w:ind w:left="720"/>
      <w:jc w:val="both"/>
    </w:pPr>
    <w:rPr>
      <w:b/>
      <w:u w:val="single"/>
      <w:bdr w:val="single" w:sz="4" w:space="0" w:color="auto"/>
    </w:rPr>
  </w:style>
  <w:style w:type="paragraph" w:customStyle="1" w:styleId="Analytic">
    <w:name w:val="Analytic"/>
    <w:basedOn w:val="Normal"/>
    <w:link w:val="AnalyticChar"/>
    <w:qFormat/>
    <w:rsid w:val="009560B5"/>
    <w:rPr>
      <w:rFonts w:eastAsia="Calibri"/>
      <w:b/>
      <w:color w:val="C00000"/>
      <w:sz w:val="24"/>
    </w:rPr>
  </w:style>
  <w:style w:type="character" w:customStyle="1" w:styleId="AnalyticChar">
    <w:name w:val="Analytic Char"/>
    <w:basedOn w:val="DefaultParagraphFont"/>
    <w:link w:val="Analytic"/>
    <w:rsid w:val="009560B5"/>
    <w:rPr>
      <w:rFonts w:ascii="Calibri" w:eastAsia="Calibri" w:hAnsi="Calibri"/>
      <w:b/>
      <w:color w:val="C00000"/>
    </w:rPr>
  </w:style>
  <w:style w:type="character" w:styleId="UnresolvedMention">
    <w:name w:val="Unresolved Mention"/>
    <w:basedOn w:val="DefaultParagraphFont"/>
    <w:uiPriority w:val="99"/>
    <w:unhideWhenUsed/>
    <w:rsid w:val="009560B5"/>
    <w:rPr>
      <w:color w:val="605E5C"/>
      <w:shd w:val="clear" w:color="auto" w:fill="E1DFDD"/>
    </w:rPr>
  </w:style>
  <w:style w:type="paragraph" w:styleId="ListParagraph">
    <w:name w:val="List Paragraph"/>
    <w:aliases w:val="6 font,List Paragraph1,List Paragraph2"/>
    <w:basedOn w:val="Normal"/>
    <w:uiPriority w:val="99"/>
    <w:unhideWhenUsed/>
    <w:qFormat/>
    <w:rsid w:val="009560B5"/>
    <w:pPr>
      <w:ind w:left="720"/>
      <w:contextualSpacing/>
    </w:pPr>
  </w:style>
  <w:style w:type="character" w:customStyle="1" w:styleId="HTMLAddressChar">
    <w:name w:val="HTML Address Char"/>
    <w:basedOn w:val="DefaultParagraphFont"/>
    <w:link w:val="HTMLAddress"/>
    <w:uiPriority w:val="99"/>
    <w:rsid w:val="009560B5"/>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9560B5"/>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9560B5"/>
    <w:rPr>
      <w:rFonts w:ascii="Calibri" w:hAnsi="Calibri"/>
      <w:i/>
      <w:iCs/>
      <w:sz w:val="22"/>
    </w:rPr>
  </w:style>
  <w:style w:type="paragraph" w:customStyle="1" w:styleId="smallcaps">
    <w:name w:val="smallcaps"/>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9560B5"/>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9560B5"/>
    <w:rPr>
      <w:b w:val="0"/>
      <w:bCs/>
      <w:u w:val="single"/>
    </w:rPr>
  </w:style>
  <w:style w:type="paragraph" w:customStyle="1" w:styleId="CardIndented">
    <w:name w:val="Card (Indented)"/>
    <w:basedOn w:val="Normal"/>
    <w:link w:val="CardIndentedChar"/>
    <w:qFormat/>
    <w:rsid w:val="009560B5"/>
    <w:pPr>
      <w:ind w:left="288"/>
    </w:pPr>
  </w:style>
  <w:style w:type="character" w:customStyle="1" w:styleId="CardIndentedChar">
    <w:name w:val="Card (Indented) Char"/>
    <w:basedOn w:val="DefaultParagraphFont"/>
    <w:link w:val="CardIndented"/>
    <w:rsid w:val="009560B5"/>
    <w:rPr>
      <w:rFonts w:ascii="Calibri" w:hAnsi="Calibri"/>
      <w:sz w:val="22"/>
    </w:rPr>
  </w:style>
  <w:style w:type="character" w:customStyle="1" w:styleId="Style1Char1">
    <w:name w:val="Style1 Char1"/>
    <w:basedOn w:val="DefaultParagraphFont"/>
    <w:rsid w:val="009560B5"/>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9560B5"/>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9560B5"/>
    <w:rPr>
      <w:u w:val="single"/>
    </w:rPr>
  </w:style>
  <w:style w:type="character" w:customStyle="1" w:styleId="StyleStyle4CharTimesNewRoman11pt">
    <w:name w:val="Style Style4 Char + Times New Roman 11 pt"/>
    <w:basedOn w:val="DefaultParagraphFont"/>
    <w:rsid w:val="009560B5"/>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9560B5"/>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9560B5"/>
    <w:rPr>
      <w:rFonts w:asciiTheme="majorHAnsi" w:eastAsiaTheme="majorEastAsia" w:hAnsiTheme="majorHAnsi" w:cstheme="majorBidi"/>
      <w:spacing w:val="-10"/>
      <w:kern w:val="28"/>
      <w:sz w:val="56"/>
      <w:szCs w:val="56"/>
    </w:rPr>
  </w:style>
  <w:style w:type="character" w:customStyle="1" w:styleId="underline">
    <w:name w:val="underline"/>
    <w:qFormat/>
    <w:rsid w:val="009560B5"/>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9560B5"/>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9560B5"/>
    <w:rPr>
      <w:rFonts w:ascii="Calibri" w:hAnsi="Calibri"/>
      <w:sz w:val="22"/>
    </w:rPr>
  </w:style>
  <w:style w:type="paragraph" w:styleId="Footer">
    <w:name w:val="footer"/>
    <w:basedOn w:val="Normal"/>
    <w:link w:val="FooterChar"/>
    <w:uiPriority w:val="99"/>
    <w:unhideWhenUsed/>
    <w:rsid w:val="0095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0B5"/>
    <w:rPr>
      <w:rFonts w:ascii="Calibri" w:hAnsi="Calibri"/>
      <w:sz w:val="22"/>
    </w:rPr>
  </w:style>
  <w:style w:type="character" w:customStyle="1" w:styleId="il">
    <w:name w:val="il"/>
    <w:rsid w:val="009560B5"/>
  </w:style>
  <w:style w:type="paragraph" w:customStyle="1" w:styleId="UnderlinePara">
    <w:name w:val="Underline Para"/>
    <w:basedOn w:val="Normal"/>
    <w:uiPriority w:val="6"/>
    <w:qFormat/>
    <w:rsid w:val="009560B5"/>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9560B5"/>
    <w:pPr>
      <w:jc w:val="both"/>
    </w:pPr>
    <w:rPr>
      <w:rFonts w:ascii="Times New Roman" w:eastAsia="Times New Roman" w:hAnsi="Times New Roman" w:cs="Times New Roman"/>
      <w:sz w:val="20"/>
    </w:rPr>
  </w:style>
  <w:style w:type="paragraph" w:customStyle="1" w:styleId="Cards">
    <w:name w:val="Cards"/>
    <w:next w:val="Nothing"/>
    <w:link w:val="CardsChar"/>
    <w:qFormat/>
    <w:rsid w:val="009560B5"/>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9560B5"/>
    <w:rPr>
      <w:rFonts w:ascii="Times New Roman" w:hAnsi="Times New Roman"/>
      <w:sz w:val="24"/>
      <w:u w:val="thick"/>
    </w:rPr>
  </w:style>
  <w:style w:type="character" w:customStyle="1" w:styleId="Author-Date">
    <w:name w:val="Author-Date"/>
    <w:qFormat/>
    <w:rsid w:val="009560B5"/>
    <w:rPr>
      <w:b/>
      <w:sz w:val="24"/>
    </w:rPr>
  </w:style>
  <w:style w:type="character" w:customStyle="1" w:styleId="NothingChar">
    <w:name w:val="Nothing Char"/>
    <w:link w:val="Nothing"/>
    <w:rsid w:val="009560B5"/>
    <w:rPr>
      <w:rFonts w:ascii="Times New Roman" w:eastAsia="Times New Roman" w:hAnsi="Times New Roman" w:cs="Times New Roman"/>
      <w:sz w:val="20"/>
    </w:rPr>
  </w:style>
  <w:style w:type="character" w:customStyle="1" w:styleId="CardsChar">
    <w:name w:val="Cards Char"/>
    <w:link w:val="Cards"/>
    <w:rsid w:val="009560B5"/>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9560B5"/>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9560B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9560B5"/>
    <w:rPr>
      <w:rFonts w:eastAsia="SimSun"/>
      <w:sz w:val="22"/>
      <w:szCs w:val="24"/>
      <w:u w:val="single"/>
      <w:lang w:val="en-US" w:eastAsia="zh-CN" w:bidi="ar-SA"/>
    </w:rPr>
  </w:style>
  <w:style w:type="paragraph" w:styleId="BalloonText">
    <w:name w:val="Balloon Text"/>
    <w:basedOn w:val="Normal"/>
    <w:link w:val="BalloonTextChar"/>
    <w:uiPriority w:val="99"/>
    <w:unhideWhenUsed/>
    <w:rsid w:val="00956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560B5"/>
    <w:rPr>
      <w:rFonts w:ascii="Segoe UI" w:hAnsi="Segoe UI" w:cs="Segoe UI"/>
      <w:sz w:val="18"/>
      <w:szCs w:val="18"/>
    </w:rPr>
  </w:style>
  <w:style w:type="character" w:customStyle="1" w:styleId="BoldUnderline">
    <w:name w:val="BoldUnderline"/>
    <w:uiPriority w:val="1"/>
    <w:qFormat/>
    <w:rsid w:val="009560B5"/>
    <w:rPr>
      <w:rFonts w:ascii="Arial" w:hAnsi="Arial"/>
      <w:b/>
      <w:sz w:val="20"/>
      <w:u w:val="single"/>
    </w:rPr>
  </w:style>
  <w:style w:type="character" w:customStyle="1" w:styleId="BalloonTextChar1">
    <w:name w:val="Balloon Text Char1"/>
    <w:basedOn w:val="DefaultParagraphFont"/>
    <w:uiPriority w:val="99"/>
    <w:rsid w:val="009560B5"/>
    <w:rPr>
      <w:rFonts w:ascii="Segoe UI" w:hAnsi="Segoe UI" w:cs="Segoe UI"/>
      <w:sz w:val="18"/>
      <w:szCs w:val="18"/>
    </w:rPr>
  </w:style>
  <w:style w:type="character" w:customStyle="1" w:styleId="DocumentMapChar1">
    <w:name w:val="Document Map Char1"/>
    <w:basedOn w:val="DefaultParagraphFont"/>
    <w:rsid w:val="009560B5"/>
    <w:rPr>
      <w:rFonts w:ascii="Segoe UI" w:hAnsi="Segoe UI" w:cs="Segoe UI"/>
      <w:sz w:val="16"/>
      <w:szCs w:val="16"/>
    </w:rPr>
  </w:style>
  <w:style w:type="character" w:customStyle="1" w:styleId="z-TopofFormChar">
    <w:name w:val="z-Top of Form Char"/>
    <w:basedOn w:val="DefaultParagraphFont"/>
    <w:link w:val="z-TopofForm"/>
    <w:uiPriority w:val="99"/>
    <w:rsid w:val="009560B5"/>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9560B5"/>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9560B5"/>
    <w:rPr>
      <w:rFonts w:ascii="Arial" w:hAnsi="Arial" w:cs="Arial"/>
      <w:vanish/>
      <w:sz w:val="16"/>
      <w:szCs w:val="16"/>
    </w:rPr>
  </w:style>
  <w:style w:type="character" w:customStyle="1" w:styleId="z-BottomofFormChar">
    <w:name w:val="z-Bottom of Form Char"/>
    <w:basedOn w:val="DefaultParagraphFont"/>
    <w:link w:val="z-BottomofForm"/>
    <w:uiPriority w:val="99"/>
    <w:rsid w:val="009560B5"/>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9560B5"/>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9560B5"/>
    <w:rPr>
      <w:rFonts w:ascii="Arial" w:hAnsi="Arial" w:cs="Arial"/>
      <w:vanish/>
      <w:sz w:val="16"/>
      <w:szCs w:val="16"/>
    </w:rPr>
  </w:style>
  <w:style w:type="character" w:customStyle="1" w:styleId="volumeissue">
    <w:name w:val="volume_issue"/>
    <w:basedOn w:val="DefaultParagraphFont"/>
    <w:rsid w:val="009560B5"/>
  </w:style>
  <w:style w:type="character" w:customStyle="1" w:styleId="pagerange">
    <w:name w:val="page_range"/>
    <w:basedOn w:val="DefaultParagraphFont"/>
    <w:rsid w:val="009560B5"/>
  </w:style>
  <w:style w:type="character" w:customStyle="1" w:styleId="doilink">
    <w:name w:val="doi_link"/>
    <w:basedOn w:val="DefaultParagraphFont"/>
    <w:rsid w:val="009560B5"/>
  </w:style>
  <w:style w:type="character" w:customStyle="1" w:styleId="letter">
    <w:name w:val="letter"/>
    <w:basedOn w:val="DefaultParagraphFont"/>
    <w:rsid w:val="009560B5"/>
  </w:style>
  <w:style w:type="character" w:customStyle="1" w:styleId="mdash">
    <w:name w:val="mdash"/>
    <w:basedOn w:val="DefaultParagraphFont"/>
    <w:rsid w:val="009560B5"/>
  </w:style>
  <w:style w:type="character" w:customStyle="1" w:styleId="untext">
    <w:name w:val="untext"/>
    <w:basedOn w:val="DefaultParagraphFont"/>
    <w:rsid w:val="009560B5"/>
  </w:style>
  <w:style w:type="character" w:customStyle="1" w:styleId="vis">
    <w:name w:val="vis"/>
    <w:basedOn w:val="DefaultParagraphFont"/>
    <w:rsid w:val="009560B5"/>
  </w:style>
  <w:style w:type="character" w:customStyle="1" w:styleId="ex-sent">
    <w:name w:val="ex-sent"/>
    <w:basedOn w:val="DefaultParagraphFont"/>
    <w:rsid w:val="009560B5"/>
  </w:style>
  <w:style w:type="character" w:customStyle="1" w:styleId="mwtwi">
    <w:name w:val="mw_t_wi"/>
    <w:basedOn w:val="DefaultParagraphFont"/>
    <w:rsid w:val="009560B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560B5"/>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9560B5"/>
  </w:style>
  <w:style w:type="paragraph" w:styleId="Revision">
    <w:name w:val="Revision"/>
    <w:hidden/>
    <w:uiPriority w:val="99"/>
    <w:rsid w:val="009560B5"/>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9560B5"/>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9560B5"/>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9560B5"/>
    <w:rPr>
      <w:rFonts w:ascii="Times New Roman" w:eastAsia="Times New Roman" w:hAnsi="Times New Roman" w:cs="Times New Roman"/>
      <w:sz w:val="20"/>
      <w:szCs w:val="24"/>
      <w:lang w:val="es-419" w:eastAsia="es-419"/>
    </w:rPr>
  </w:style>
  <w:style w:type="character" w:customStyle="1" w:styleId="CitesChar2">
    <w:name w:val="Cites Char2"/>
    <w:link w:val="Cites"/>
    <w:rsid w:val="009560B5"/>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9560B5"/>
    <w:rPr>
      <w:rFonts w:ascii="Times New Roman" w:eastAsia="Times New Roman" w:hAnsi="Times New Roman" w:cs="Times New Roman"/>
      <w:sz w:val="20"/>
      <w:szCs w:val="20"/>
    </w:rPr>
  </w:style>
  <w:style w:type="paragraph" w:customStyle="1" w:styleId="CM5">
    <w:name w:val="CM5"/>
    <w:basedOn w:val="Normal"/>
    <w:next w:val="Normal"/>
    <w:qFormat/>
    <w:rsid w:val="009560B5"/>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9560B5"/>
    <w:rPr>
      <w:rFonts w:ascii="Times New Roman" w:eastAsia="Times New Roman" w:hAnsi="Times New Roman" w:cs="Times New Roman"/>
      <w:b/>
      <w:bCs/>
      <w:sz w:val="20"/>
      <w:szCs w:val="24"/>
      <w:u w:val="single"/>
    </w:rPr>
  </w:style>
  <w:style w:type="character" w:customStyle="1" w:styleId="a">
    <w:name w:val="a"/>
    <w:basedOn w:val="DefaultParagraphFont"/>
    <w:rsid w:val="009560B5"/>
  </w:style>
  <w:style w:type="character" w:customStyle="1" w:styleId="l7">
    <w:name w:val="l7"/>
    <w:basedOn w:val="DefaultParagraphFont"/>
    <w:rsid w:val="009560B5"/>
  </w:style>
  <w:style w:type="character" w:customStyle="1" w:styleId="l6">
    <w:name w:val="l6"/>
    <w:basedOn w:val="DefaultParagraphFont"/>
    <w:rsid w:val="009560B5"/>
  </w:style>
  <w:style w:type="character" w:customStyle="1" w:styleId="l8">
    <w:name w:val="l8"/>
    <w:basedOn w:val="DefaultParagraphFont"/>
    <w:rsid w:val="009560B5"/>
  </w:style>
  <w:style w:type="character" w:customStyle="1" w:styleId="l9">
    <w:name w:val="l9"/>
    <w:basedOn w:val="DefaultParagraphFont"/>
    <w:rsid w:val="009560B5"/>
  </w:style>
  <w:style w:type="character" w:styleId="Strong">
    <w:name w:val="Strong"/>
    <w:aliases w:val="8 pt font,Cut,Citation Char Char1 Char Char Char Char Char,Small 1,Read Char Char Char,EMPHASIS"/>
    <w:basedOn w:val="DefaultParagraphFont"/>
    <w:uiPriority w:val="22"/>
    <w:qFormat/>
    <w:rsid w:val="009560B5"/>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9560B5"/>
    <w:rPr>
      <w:rFonts w:ascii="Times New Roman" w:hAnsi="Times New Roman" w:cs="Times New Roman"/>
    </w:rPr>
  </w:style>
  <w:style w:type="character" w:customStyle="1" w:styleId="FooterChar1">
    <w:name w:val="Footer Char1"/>
    <w:basedOn w:val="DefaultParagraphFont"/>
    <w:uiPriority w:val="99"/>
    <w:rsid w:val="009560B5"/>
    <w:rPr>
      <w:rFonts w:ascii="Times New Roman" w:hAnsi="Times New Roman" w:cs="Times New Roman"/>
    </w:rPr>
  </w:style>
  <w:style w:type="character" w:customStyle="1" w:styleId="m-134349766280542120gmail-style13ptbold">
    <w:name w:val="m_-134349766280542120gmail-style13ptbold"/>
    <w:basedOn w:val="DefaultParagraphFont"/>
    <w:rsid w:val="009560B5"/>
  </w:style>
  <w:style w:type="character" w:customStyle="1" w:styleId="m-134349766280542120gmail-msohyperlink">
    <w:name w:val="m_-134349766280542120gmail-msohyperlink"/>
    <w:basedOn w:val="DefaultParagraphFont"/>
    <w:rsid w:val="009560B5"/>
  </w:style>
  <w:style w:type="character" w:customStyle="1" w:styleId="m-134349766280542120gmail-styleunderline">
    <w:name w:val="m_-134349766280542120gmail-styleunderline"/>
    <w:basedOn w:val="DefaultParagraphFont"/>
    <w:rsid w:val="009560B5"/>
  </w:style>
  <w:style w:type="character" w:customStyle="1" w:styleId="m-134349766280542120gmail-cite">
    <w:name w:val="m_-134349766280542120gmail-cite"/>
    <w:basedOn w:val="DefaultParagraphFont"/>
    <w:rsid w:val="009560B5"/>
  </w:style>
  <w:style w:type="character" w:customStyle="1" w:styleId="m-134349766280542120gmail-underline">
    <w:name w:val="m_-134349766280542120gmail-underline"/>
    <w:basedOn w:val="DefaultParagraphFont"/>
    <w:rsid w:val="009560B5"/>
  </w:style>
  <w:style w:type="character" w:customStyle="1" w:styleId="m-134349766280542120gmail-underline0">
    <w:name w:val="m_-134349766280542120gmail-underline0"/>
    <w:basedOn w:val="DefaultParagraphFont"/>
    <w:rsid w:val="009560B5"/>
  </w:style>
  <w:style w:type="character" w:customStyle="1" w:styleId="Stylecard11ptChar">
    <w:name w:val="Style card + 11 pt Char"/>
    <w:link w:val="Stylecard11pt"/>
    <w:locked/>
    <w:rsid w:val="009560B5"/>
    <w:rPr>
      <w:rFonts w:ascii="SimSun" w:eastAsia="SimSun" w:hAnsi="SimSun"/>
      <w:lang w:eastAsia="zh-CN"/>
    </w:rPr>
  </w:style>
  <w:style w:type="paragraph" w:customStyle="1" w:styleId="Stylecard11pt">
    <w:name w:val="Style card + 11 pt"/>
    <w:basedOn w:val="Normal"/>
    <w:link w:val="Stylecard11ptChar"/>
    <w:qFormat/>
    <w:rsid w:val="009560B5"/>
    <w:pPr>
      <w:spacing w:after="0" w:line="240" w:lineRule="auto"/>
      <w:ind w:left="288" w:right="288"/>
    </w:pPr>
    <w:rPr>
      <w:rFonts w:ascii="SimSun" w:eastAsia="SimSun" w:hAnsi="SimSun"/>
      <w:sz w:val="24"/>
      <w:lang w:eastAsia="zh-CN"/>
    </w:rPr>
  </w:style>
  <w:style w:type="character" w:customStyle="1" w:styleId="Styleunderline11pt">
    <w:name w:val="Style underline + 11 pt"/>
    <w:rsid w:val="009560B5"/>
    <w:rPr>
      <w:rFonts w:ascii="Times New Roman" w:hAnsi="Times New Roman" w:cs="Times New Roman" w:hint="default"/>
      <w:sz w:val="20"/>
      <w:u w:val="single"/>
    </w:rPr>
  </w:style>
  <w:style w:type="character" w:customStyle="1" w:styleId="Styleunderline11ptBold">
    <w:name w:val="Style underline + 11 pt Bold"/>
    <w:rsid w:val="009560B5"/>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9560B5"/>
    <w:rPr>
      <w:sz w:val="20"/>
      <w:u w:val="single"/>
      <w:bdr w:val="single" w:sz="4" w:space="0" w:color="auto" w:frame="1"/>
    </w:rPr>
  </w:style>
  <w:style w:type="character" w:customStyle="1" w:styleId="term">
    <w:name w:val="term"/>
    <w:basedOn w:val="DefaultParagraphFont"/>
    <w:rsid w:val="009560B5"/>
  </w:style>
  <w:style w:type="character" w:customStyle="1" w:styleId="pmterms1">
    <w:name w:val="pmterms1"/>
    <w:basedOn w:val="DefaultParagraphFont"/>
    <w:rsid w:val="009560B5"/>
  </w:style>
  <w:style w:type="character" w:customStyle="1" w:styleId="CharChar11">
    <w:name w:val="Char Char11"/>
    <w:basedOn w:val="DefaultParagraphFont"/>
    <w:rsid w:val="009560B5"/>
    <w:rPr>
      <w:rFonts w:cs="Arial"/>
      <w:b/>
      <w:bCs/>
      <w:iCs/>
      <w:szCs w:val="28"/>
      <w:lang w:val="en-US" w:eastAsia="en-US" w:bidi="ar-SA"/>
    </w:rPr>
  </w:style>
  <w:style w:type="paragraph" w:customStyle="1" w:styleId="element">
    <w:name w:val="element"/>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9560B5"/>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9560B5"/>
  </w:style>
  <w:style w:type="character" w:customStyle="1" w:styleId="wsj-article-credit">
    <w:name w:val="wsj-article-credit"/>
    <w:basedOn w:val="DefaultParagraphFont"/>
    <w:rsid w:val="009560B5"/>
  </w:style>
  <w:style w:type="character" w:customStyle="1" w:styleId="wsj-article-credit-tag">
    <w:name w:val="wsj-article-credit-tag"/>
    <w:basedOn w:val="DefaultParagraphFont"/>
    <w:rsid w:val="009560B5"/>
  </w:style>
  <w:style w:type="paragraph" w:customStyle="1" w:styleId="initial">
    <w:name w:val="initial"/>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9560B5"/>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9560B5"/>
  </w:style>
  <w:style w:type="character" w:customStyle="1" w:styleId="blue">
    <w:name w:val="blue"/>
    <w:basedOn w:val="DefaultParagraphFont"/>
    <w:rsid w:val="009560B5"/>
  </w:style>
  <w:style w:type="character" w:customStyle="1" w:styleId="verdana">
    <w:name w:val="verdana"/>
    <w:basedOn w:val="DefaultParagraphFont"/>
    <w:rsid w:val="009560B5"/>
  </w:style>
  <w:style w:type="character" w:customStyle="1" w:styleId="CardUnderlinedCharChar">
    <w:name w:val="Card Underlined Char Char"/>
    <w:rsid w:val="009560B5"/>
    <w:rPr>
      <w:rFonts w:ascii="Arial Narrow" w:hAnsi="Arial Narrow"/>
      <w:sz w:val="22"/>
      <w:szCs w:val="24"/>
      <w:u w:val="single"/>
      <w:lang w:val="en-US" w:eastAsia="en-US" w:bidi="ar-SA"/>
    </w:rPr>
  </w:style>
  <w:style w:type="paragraph" w:customStyle="1" w:styleId="detailsub">
    <w:name w:val="detail__sub"/>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9560B5"/>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9560B5"/>
  </w:style>
  <w:style w:type="character" w:customStyle="1" w:styleId="m-299895914748161361gmail-styleunderline">
    <w:name w:val="m_-299895914748161361gmail-styleunderline"/>
    <w:basedOn w:val="DefaultParagraphFont"/>
    <w:rsid w:val="009560B5"/>
  </w:style>
  <w:style w:type="character" w:customStyle="1" w:styleId="apple-converted-space">
    <w:name w:val="apple-converted-space"/>
    <w:basedOn w:val="DefaultParagraphFont"/>
    <w:qFormat/>
    <w:rsid w:val="009560B5"/>
  </w:style>
  <w:style w:type="paragraph" w:customStyle="1" w:styleId="counter-paragraph">
    <w:name w:val="counter-paragraph"/>
    <w:basedOn w:val="Normal"/>
    <w:rsid w:val="009560B5"/>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9560B5"/>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9560B5"/>
  </w:style>
  <w:style w:type="paragraph" w:customStyle="1" w:styleId="m-266642551691440061gmail-cards">
    <w:name w:val="m_-266642551691440061gmail-cards"/>
    <w:basedOn w:val="Normal"/>
    <w:rsid w:val="009560B5"/>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9560B5"/>
  </w:style>
  <w:style w:type="paragraph" w:customStyle="1" w:styleId="evidencetext">
    <w:name w:val="evidence text"/>
    <w:basedOn w:val="Normal"/>
    <w:next w:val="Normal"/>
    <w:link w:val="evidencetextChar1"/>
    <w:qFormat/>
    <w:rsid w:val="009560B5"/>
    <w:pPr>
      <w:ind w:left="432" w:right="432"/>
    </w:pPr>
    <w:rPr>
      <w:rFonts w:eastAsia="Times New Roman"/>
      <w:color w:val="000000"/>
      <w:sz w:val="16"/>
    </w:rPr>
  </w:style>
  <w:style w:type="character" w:customStyle="1" w:styleId="evidencetextChar1">
    <w:name w:val="evidence text Char1"/>
    <w:link w:val="evidencetext"/>
    <w:rsid w:val="009560B5"/>
    <w:rPr>
      <w:rFonts w:ascii="Calibri" w:eastAsia="Times New Roman" w:hAnsi="Calibri"/>
      <w:color w:val="000000"/>
      <w:sz w:val="16"/>
    </w:rPr>
  </w:style>
  <w:style w:type="paragraph" w:customStyle="1" w:styleId="Emphasize">
    <w:name w:val="Emphasize"/>
    <w:basedOn w:val="Normal"/>
    <w:qFormat/>
    <w:rsid w:val="009560B5"/>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9560B5"/>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9560B5"/>
  </w:style>
  <w:style w:type="character" w:customStyle="1" w:styleId="listingauthor">
    <w:name w:val="listing__author"/>
    <w:basedOn w:val="DefaultParagraphFont"/>
    <w:rsid w:val="009560B5"/>
  </w:style>
  <w:style w:type="paragraph" w:customStyle="1" w:styleId="specialbutton">
    <w:name w:val="special__button"/>
    <w:basedOn w:val="Normal"/>
    <w:rsid w:val="009560B5"/>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9560B5"/>
  </w:style>
  <w:style w:type="character" w:customStyle="1" w:styleId="Caption1">
    <w:name w:val="Caption1"/>
    <w:basedOn w:val="DefaultParagraphFont"/>
    <w:rsid w:val="009560B5"/>
  </w:style>
  <w:style w:type="paragraph" w:customStyle="1" w:styleId="CiteSpacing">
    <w:name w:val="Cite Spacing"/>
    <w:basedOn w:val="Normal"/>
    <w:uiPriority w:val="4"/>
    <w:qFormat/>
    <w:rsid w:val="009560B5"/>
    <w:pPr>
      <w:spacing w:before="60" w:after="60"/>
    </w:pPr>
    <w:rPr>
      <w:rFonts w:ascii="Times New Roman" w:hAnsi="Times New Roman"/>
    </w:rPr>
  </w:style>
  <w:style w:type="character" w:customStyle="1" w:styleId="CharacterStyle1">
    <w:name w:val="Character Style 1"/>
    <w:rsid w:val="009560B5"/>
    <w:rPr>
      <w:sz w:val="20"/>
      <w:szCs w:val="20"/>
    </w:rPr>
  </w:style>
  <w:style w:type="character" w:customStyle="1" w:styleId="n-util-visually-hidden">
    <w:name w:val="n-util-visually-hidden"/>
    <w:basedOn w:val="DefaultParagraphFont"/>
    <w:rsid w:val="009560B5"/>
  </w:style>
  <w:style w:type="paragraph" w:customStyle="1" w:styleId="suggested-readssubheading">
    <w:name w:val="suggested-reads__subheading"/>
    <w:basedOn w:val="Normal"/>
    <w:rsid w:val="009560B5"/>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560B5"/>
  </w:style>
  <w:style w:type="paragraph" w:customStyle="1" w:styleId="suggested-readslist-itemsubheading">
    <w:name w:val="suggested-reads__list-item__subheading"/>
    <w:basedOn w:val="Normal"/>
    <w:rsid w:val="009560B5"/>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9560B5"/>
    <w:pPr>
      <w:spacing w:after="0" w:line="240" w:lineRule="auto"/>
    </w:pPr>
    <w:rPr>
      <w:rFonts w:eastAsia="Calibri"/>
      <w:b/>
      <w:sz w:val="24"/>
    </w:rPr>
  </w:style>
  <w:style w:type="character" w:customStyle="1" w:styleId="UnderlineBold">
    <w:name w:val="Underline + Bold"/>
    <w:uiPriority w:val="1"/>
    <w:qFormat/>
    <w:rsid w:val="009560B5"/>
    <w:rPr>
      <w:b/>
      <w:bCs w:val="0"/>
      <w:sz w:val="20"/>
      <w:u w:val="single"/>
    </w:rPr>
  </w:style>
  <w:style w:type="paragraph" w:customStyle="1" w:styleId="AnalyticTag">
    <w:name w:val="Analytic Tag"/>
    <w:basedOn w:val="Heading4"/>
    <w:link w:val="AnalyticTagChar"/>
    <w:uiPriority w:val="4"/>
    <w:qFormat/>
    <w:rsid w:val="009560B5"/>
  </w:style>
  <w:style w:type="character" w:customStyle="1" w:styleId="AnalyticTagChar">
    <w:name w:val="Analytic Tag Char"/>
    <w:basedOn w:val="DefaultParagraphFont"/>
    <w:link w:val="AnalyticTag"/>
    <w:uiPriority w:val="4"/>
    <w:rsid w:val="009560B5"/>
    <w:rPr>
      <w:rFonts w:ascii="Calibri" w:eastAsiaTheme="majorEastAsia" w:hAnsi="Calibri" w:cstheme="majorBidi"/>
      <w:b/>
      <w:bCs/>
      <w:sz w:val="26"/>
      <w:szCs w:val="26"/>
    </w:rPr>
  </w:style>
  <w:style w:type="paragraph" w:customStyle="1" w:styleId="cardtext">
    <w:name w:val="card text"/>
    <w:basedOn w:val="Normal"/>
    <w:link w:val="cardtextChar"/>
    <w:qFormat/>
    <w:rsid w:val="009560B5"/>
    <w:pPr>
      <w:ind w:left="288" w:right="288"/>
    </w:pPr>
  </w:style>
  <w:style w:type="character" w:customStyle="1" w:styleId="cardtextChar">
    <w:name w:val="card text Char"/>
    <w:basedOn w:val="DefaultParagraphFont"/>
    <w:link w:val="cardtext"/>
    <w:rsid w:val="009560B5"/>
    <w:rPr>
      <w:rFonts w:ascii="Calibri" w:hAnsi="Calibri"/>
      <w:sz w:val="22"/>
    </w:rPr>
  </w:style>
  <w:style w:type="character" w:customStyle="1" w:styleId="CommentTextChar">
    <w:name w:val="Comment Text Char"/>
    <w:basedOn w:val="DefaultParagraphFont"/>
    <w:link w:val="CommentText"/>
    <w:uiPriority w:val="99"/>
    <w:rsid w:val="009560B5"/>
    <w:rPr>
      <w:rFonts w:ascii="Georgia" w:hAnsi="Georgia"/>
      <w:sz w:val="20"/>
      <w:szCs w:val="20"/>
    </w:rPr>
  </w:style>
  <w:style w:type="paragraph" w:styleId="CommentText">
    <w:name w:val="annotation text"/>
    <w:basedOn w:val="Normal"/>
    <w:link w:val="CommentTextChar"/>
    <w:uiPriority w:val="99"/>
    <w:unhideWhenUsed/>
    <w:qFormat/>
    <w:rsid w:val="009560B5"/>
    <w:pPr>
      <w:spacing w:line="240" w:lineRule="auto"/>
    </w:pPr>
    <w:rPr>
      <w:rFonts w:ascii="Georgia" w:hAnsi="Georgia"/>
      <w:sz w:val="20"/>
      <w:szCs w:val="20"/>
    </w:rPr>
  </w:style>
  <w:style w:type="character" w:customStyle="1" w:styleId="CommentTextChar1">
    <w:name w:val="Comment Text Char1"/>
    <w:basedOn w:val="DefaultParagraphFont"/>
    <w:uiPriority w:val="99"/>
    <w:rsid w:val="009560B5"/>
    <w:rPr>
      <w:rFonts w:ascii="Calibri" w:hAnsi="Calibri"/>
      <w:sz w:val="20"/>
      <w:szCs w:val="20"/>
    </w:rPr>
  </w:style>
  <w:style w:type="character" w:customStyle="1" w:styleId="CommentSubjectChar">
    <w:name w:val="Comment Subject Char"/>
    <w:basedOn w:val="CommentTextChar"/>
    <w:link w:val="CommentSubject"/>
    <w:uiPriority w:val="99"/>
    <w:rsid w:val="009560B5"/>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9560B5"/>
    <w:rPr>
      <w:b/>
      <w:bCs/>
    </w:rPr>
  </w:style>
  <w:style w:type="character" w:customStyle="1" w:styleId="CommentSubjectChar1">
    <w:name w:val="Comment Subject Char1"/>
    <w:basedOn w:val="CommentTextChar1"/>
    <w:uiPriority w:val="99"/>
    <w:rsid w:val="009560B5"/>
    <w:rPr>
      <w:rFonts w:ascii="Calibri" w:hAnsi="Calibri"/>
      <w:b/>
      <w:bCs/>
      <w:sz w:val="20"/>
      <w:szCs w:val="20"/>
    </w:rPr>
  </w:style>
  <w:style w:type="paragraph" w:customStyle="1" w:styleId="Smalltext">
    <w:name w:val="Small text"/>
    <w:aliases w:val="Quote1,Quote11,Quote2"/>
    <w:basedOn w:val="Normal"/>
    <w:link w:val="SmalltextChar"/>
    <w:qFormat/>
    <w:rsid w:val="009560B5"/>
    <w:rPr>
      <w:sz w:val="14"/>
    </w:rPr>
  </w:style>
  <w:style w:type="character" w:customStyle="1" w:styleId="SmalltextChar">
    <w:name w:val="Small text Char"/>
    <w:aliases w:val="Quote Char,Quote1 Char1,Quote111 Char1,Quote21 Char1,Quote3 Char1,Quote4 Char1"/>
    <w:basedOn w:val="DefaultParagraphFont"/>
    <w:link w:val="Smalltext"/>
    <w:rsid w:val="009560B5"/>
    <w:rPr>
      <w:rFonts w:ascii="Calibri" w:hAnsi="Calibri"/>
      <w:sz w:val="14"/>
    </w:rPr>
  </w:style>
  <w:style w:type="character" w:customStyle="1" w:styleId="tagCharChar">
    <w:name w:val="tag Char Char"/>
    <w:basedOn w:val="DefaultParagraphFont"/>
    <w:rsid w:val="009560B5"/>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9560B5"/>
    <w:rPr>
      <w:rFonts w:ascii="Times New Roman" w:eastAsia="Times New Roman" w:hAnsi="Times New Roman"/>
      <w:lang w:val="es-419" w:eastAsia="es-419"/>
    </w:rPr>
  </w:style>
  <w:style w:type="paragraph" w:customStyle="1" w:styleId="underlined">
    <w:name w:val="underlined"/>
    <w:next w:val="Normal"/>
    <w:link w:val="underlinedChar"/>
    <w:autoRedefine/>
    <w:qFormat/>
    <w:rsid w:val="009560B5"/>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9560B5"/>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9560B5"/>
    <w:rPr>
      <w:rFonts w:ascii="Arial Narrow" w:hAnsi="Arial Narrow"/>
      <w:sz w:val="12"/>
    </w:rPr>
  </w:style>
  <w:style w:type="character" w:customStyle="1" w:styleId="MicroTextChar">
    <w:name w:val="MicroText Char"/>
    <w:link w:val="MicroText"/>
    <w:rsid w:val="009560B5"/>
    <w:rPr>
      <w:rFonts w:ascii="Arial Narrow" w:hAnsi="Arial Narrow"/>
      <w:sz w:val="12"/>
    </w:rPr>
  </w:style>
  <w:style w:type="character" w:customStyle="1" w:styleId="StyleUnderlineChar11ptChar">
    <w:name w:val="Style Underline Char + 11 pt Char"/>
    <w:basedOn w:val="DefaultParagraphFont"/>
    <w:link w:val="StyleUnderlineChar11pt"/>
    <w:locked/>
    <w:rsid w:val="009560B5"/>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9560B5"/>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9560B5"/>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9560B5"/>
    <w:rPr>
      <w:rFonts w:ascii="Times New Roman" w:eastAsia="Times New Roman" w:hAnsi="Times New Roman" w:cs="Times New Roman"/>
      <w:b/>
      <w:bCs/>
      <w:sz w:val="20"/>
      <w:u w:val="single"/>
    </w:rPr>
  </w:style>
  <w:style w:type="character" w:customStyle="1" w:styleId="CitesChar1">
    <w:name w:val="Cites Char1"/>
    <w:basedOn w:val="DefaultParagraphFont"/>
    <w:rsid w:val="009560B5"/>
    <w:rPr>
      <w:rFonts w:ascii="Times New Roman" w:hAnsi="Times New Roman" w:cs="Times New Roman"/>
      <w:b/>
      <w:sz w:val="20"/>
      <w:szCs w:val="20"/>
    </w:rPr>
  </w:style>
  <w:style w:type="paragraph" w:customStyle="1" w:styleId="BlockTitle">
    <w:name w:val="Block Title"/>
    <w:basedOn w:val="Heading1"/>
    <w:next w:val="Normal"/>
    <w:link w:val="BlockTitleChar"/>
    <w:qFormat/>
    <w:rsid w:val="009560B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9560B5"/>
    <w:rPr>
      <w:rFonts w:ascii="Calibri" w:eastAsia="Times New Roman" w:hAnsi="Calibri" w:cs="Arial"/>
      <w:b/>
      <w:bCs/>
      <w:kern w:val="32"/>
      <w:sz w:val="28"/>
      <w:szCs w:val="32"/>
      <w:u w:val="single"/>
    </w:rPr>
  </w:style>
  <w:style w:type="paragraph" w:customStyle="1" w:styleId="CardText0">
    <w:name w:val="CardText"/>
    <w:basedOn w:val="Normal"/>
    <w:link w:val="CardTextChar0"/>
    <w:qFormat/>
    <w:rsid w:val="009560B5"/>
    <w:pPr>
      <w:ind w:left="288"/>
    </w:pPr>
  </w:style>
  <w:style w:type="character" w:customStyle="1" w:styleId="CardTextChar0">
    <w:name w:val="CardText Char"/>
    <w:basedOn w:val="DefaultParagraphFont"/>
    <w:link w:val="CardText0"/>
    <w:rsid w:val="009560B5"/>
    <w:rPr>
      <w:rFonts w:ascii="Calibri" w:hAnsi="Calibri"/>
      <w:sz w:val="22"/>
    </w:rPr>
  </w:style>
  <w:style w:type="character" w:customStyle="1" w:styleId="DebateUnderlined">
    <w:name w:val="Debate Underlined"/>
    <w:basedOn w:val="DefaultParagraphFont"/>
    <w:rsid w:val="009560B5"/>
    <w:rPr>
      <w:rFonts w:ascii="Tahoma" w:hAnsi="Tahoma"/>
      <w:b/>
      <w:sz w:val="22"/>
      <w:u w:val="single"/>
    </w:rPr>
  </w:style>
  <w:style w:type="paragraph" w:customStyle="1" w:styleId="CiteBold">
    <w:name w:val="Cite Bold"/>
    <w:basedOn w:val="Normal"/>
    <w:link w:val="CiteBoldChar"/>
    <w:qFormat/>
    <w:rsid w:val="009560B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560B5"/>
    <w:rPr>
      <w:rFonts w:ascii="Calibri" w:hAnsi="Calibri"/>
      <w:b/>
      <w:caps/>
    </w:rPr>
  </w:style>
  <w:style w:type="paragraph" w:customStyle="1" w:styleId="tiny">
    <w:name w:val="tiny"/>
    <w:next w:val="Normal"/>
    <w:link w:val="tinyChar"/>
    <w:autoRedefine/>
    <w:qFormat/>
    <w:rsid w:val="009560B5"/>
    <w:pPr>
      <w:contextualSpacing/>
    </w:pPr>
    <w:rPr>
      <w:rFonts w:ascii="Times New Roman" w:eastAsia="Malgun Gothic" w:hAnsi="Times New Roman" w:cs="Times New Roman"/>
      <w:sz w:val="12"/>
    </w:rPr>
  </w:style>
  <w:style w:type="character" w:customStyle="1" w:styleId="tinyChar">
    <w:name w:val="tiny Char"/>
    <w:link w:val="tiny"/>
    <w:rsid w:val="009560B5"/>
    <w:rPr>
      <w:rFonts w:ascii="Times New Roman" w:eastAsia="Malgun Gothic" w:hAnsi="Times New Roman" w:cs="Times New Roman"/>
      <w:sz w:val="12"/>
    </w:rPr>
  </w:style>
  <w:style w:type="character" w:customStyle="1" w:styleId="ShrinkChar">
    <w:name w:val="Shrink Char"/>
    <w:link w:val="Shrink"/>
    <w:locked/>
    <w:rsid w:val="009560B5"/>
    <w:rPr>
      <w:rFonts w:ascii="Garamond" w:eastAsia="Times New Roman" w:hAnsi="Garamond"/>
      <w:sz w:val="12"/>
    </w:rPr>
  </w:style>
  <w:style w:type="paragraph" w:customStyle="1" w:styleId="Shrink">
    <w:name w:val="Shrink"/>
    <w:link w:val="ShrinkChar"/>
    <w:qFormat/>
    <w:rsid w:val="009560B5"/>
    <w:pPr>
      <w:ind w:left="288" w:right="288"/>
    </w:pPr>
    <w:rPr>
      <w:rFonts w:ascii="Garamond" w:eastAsia="Times New Roman" w:hAnsi="Garamond"/>
      <w:sz w:val="12"/>
    </w:rPr>
  </w:style>
  <w:style w:type="character" w:customStyle="1" w:styleId="TagtemplateChar">
    <w:name w:val="Tagtemplate Char"/>
    <w:link w:val="Tagtemplate"/>
    <w:locked/>
    <w:rsid w:val="009560B5"/>
    <w:rPr>
      <w:rFonts w:eastAsia="Calibri" w:cs="Times New Roman"/>
      <w:b/>
    </w:rPr>
  </w:style>
  <w:style w:type="paragraph" w:customStyle="1" w:styleId="Tagtemplate">
    <w:name w:val="Tagtemplate"/>
    <w:basedOn w:val="Normal"/>
    <w:link w:val="TagtemplateChar"/>
    <w:autoRedefine/>
    <w:qFormat/>
    <w:rsid w:val="009560B5"/>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9560B5"/>
    <w:rPr>
      <w:rFonts w:ascii="Arial Narrow" w:eastAsia="Times New Roman" w:hAnsi="Arial Narrow"/>
      <w:sz w:val="24"/>
      <w:szCs w:val="20"/>
      <w:u w:val="single"/>
      <w:lang w:val="x-none" w:eastAsia="x-none"/>
    </w:rPr>
  </w:style>
  <w:style w:type="character" w:customStyle="1" w:styleId="UnderliningChar">
    <w:name w:val="Underlining Char"/>
    <w:link w:val="Underlining"/>
    <w:rsid w:val="009560B5"/>
    <w:rPr>
      <w:rFonts w:ascii="Arial Narrow" w:eastAsia="Times New Roman" w:hAnsi="Arial Narrow"/>
      <w:szCs w:val="20"/>
      <w:u w:val="single"/>
      <w:lang w:val="x-none" w:eastAsia="x-none"/>
    </w:rPr>
  </w:style>
  <w:style w:type="paragraph" w:customStyle="1" w:styleId="StyleJustifiedCharChar">
    <w:name w:val="Style Justified Char Char"/>
    <w:basedOn w:val="Normal"/>
    <w:link w:val="StyleJustifiedCharCharChar"/>
    <w:qFormat/>
    <w:rsid w:val="009560B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560B5"/>
    <w:rPr>
      <w:rFonts w:ascii="Times New Roman" w:eastAsia="Batang" w:hAnsi="Times New Roman"/>
      <w:sz w:val="20"/>
      <w:szCs w:val="20"/>
    </w:rPr>
  </w:style>
  <w:style w:type="paragraph" w:customStyle="1" w:styleId="Small">
    <w:name w:val="Small"/>
    <w:basedOn w:val="Normal"/>
    <w:link w:val="SmallChar"/>
    <w:qFormat/>
    <w:rsid w:val="009560B5"/>
    <w:rPr>
      <w:sz w:val="14"/>
    </w:rPr>
  </w:style>
  <w:style w:type="character" w:customStyle="1" w:styleId="TagGreg">
    <w:name w:val="TagGreg"/>
    <w:basedOn w:val="DefaultParagraphFont"/>
    <w:uiPriority w:val="1"/>
    <w:qFormat/>
    <w:rsid w:val="009560B5"/>
    <w:rPr>
      <w:rFonts w:ascii="Arial" w:hAnsi="Arial"/>
      <w:b/>
      <w:sz w:val="24"/>
    </w:rPr>
  </w:style>
  <w:style w:type="character" w:customStyle="1" w:styleId="DebateHighlighted">
    <w:name w:val="Debate Highlighted"/>
    <w:basedOn w:val="DebateUnderline"/>
    <w:qFormat/>
    <w:rsid w:val="009560B5"/>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9560B5"/>
    <w:rPr>
      <w:b/>
      <w:i/>
      <w:sz w:val="21"/>
    </w:rPr>
  </w:style>
  <w:style w:type="character" w:customStyle="1" w:styleId="apple-style-span">
    <w:name w:val="apple-style-span"/>
    <w:rsid w:val="009560B5"/>
  </w:style>
  <w:style w:type="paragraph" w:customStyle="1" w:styleId="Heading3New">
    <w:name w:val="Heading 3 New"/>
    <w:basedOn w:val="Heading3"/>
    <w:next w:val="Normal"/>
    <w:qFormat/>
    <w:rsid w:val="009560B5"/>
    <w:rPr>
      <w:rFonts w:eastAsia="Times New Roman" w:cs="Times New Roman"/>
    </w:rPr>
  </w:style>
  <w:style w:type="character" w:customStyle="1" w:styleId="m8370952637483410863gmail-styleunderline">
    <w:name w:val="m_8370952637483410863gmail-styleunderline"/>
    <w:basedOn w:val="DefaultParagraphFont"/>
    <w:rsid w:val="009560B5"/>
  </w:style>
  <w:style w:type="character" w:customStyle="1" w:styleId="m400377485754071043gmail-style13ptbold">
    <w:name w:val="m_400377485754071043gmail-style13ptbold"/>
    <w:basedOn w:val="DefaultParagraphFont"/>
    <w:rsid w:val="009560B5"/>
  </w:style>
  <w:style w:type="paragraph" w:customStyle="1" w:styleId="loose">
    <w:name w:val="loose"/>
    <w:basedOn w:val="Normal"/>
    <w:qFormat/>
    <w:rsid w:val="009560B5"/>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9560B5"/>
  </w:style>
  <w:style w:type="character" w:customStyle="1" w:styleId="CitesChar">
    <w:name w:val="Cites Char"/>
    <w:rsid w:val="009560B5"/>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9560B5"/>
  </w:style>
  <w:style w:type="character" w:customStyle="1" w:styleId="underlinedCharChar">
    <w:name w:val="underlined Char Char"/>
    <w:basedOn w:val="DefaultParagraphFont"/>
    <w:rsid w:val="009560B5"/>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9560B5"/>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9560B5"/>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9560B5"/>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9560B5"/>
    <w:rPr>
      <w:rFonts w:ascii="Franklin Gothic Heavy" w:hAnsi="Franklin Gothic Heavy"/>
      <w:iCs/>
      <w:u w:val="single"/>
    </w:rPr>
  </w:style>
  <w:style w:type="character" w:customStyle="1" w:styleId="standardcontent">
    <w:name w:val="standardcontent"/>
    <w:basedOn w:val="DefaultParagraphFont"/>
    <w:rsid w:val="009560B5"/>
  </w:style>
  <w:style w:type="paragraph" w:customStyle="1" w:styleId="hat">
    <w:name w:val="hat"/>
    <w:basedOn w:val="Normal"/>
    <w:next w:val="Normal"/>
    <w:link w:val="hatChar"/>
    <w:qFormat/>
    <w:rsid w:val="009560B5"/>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9560B5"/>
  </w:style>
  <w:style w:type="character" w:customStyle="1" w:styleId="SmallCharChar">
    <w:name w:val="Small Char Char"/>
    <w:basedOn w:val="DefaultParagraphFont"/>
    <w:rsid w:val="009560B5"/>
    <w:rPr>
      <w:sz w:val="17"/>
      <w:szCs w:val="24"/>
      <w:lang w:val="en-US" w:eastAsia="en-US" w:bidi="ar-SA"/>
    </w:rPr>
  </w:style>
  <w:style w:type="paragraph" w:styleId="BodyText">
    <w:name w:val="Body Text"/>
    <w:aliases w:val="BT"/>
    <w:basedOn w:val="Normal"/>
    <w:link w:val="BodyTextChar"/>
    <w:qFormat/>
    <w:rsid w:val="009560B5"/>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9560B5"/>
    <w:rPr>
      <w:rFonts w:ascii="Arial Narrow" w:eastAsia="Times New Roman" w:hAnsi="Arial Narrow"/>
      <w:color w:val="000000"/>
      <w:sz w:val="20"/>
    </w:rPr>
  </w:style>
  <w:style w:type="paragraph" w:customStyle="1" w:styleId="ThickUnderline">
    <w:name w:val="ThickUnderline"/>
    <w:qFormat/>
    <w:rsid w:val="00956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560B5"/>
    <w:pPr>
      <w:spacing w:after="0" w:line="240" w:lineRule="auto"/>
    </w:pPr>
    <w:rPr>
      <w:rFonts w:ascii="Futura" w:eastAsia="Times" w:hAnsi="Futura"/>
      <w:b/>
      <w:caps/>
      <w:sz w:val="18"/>
      <w:szCs w:val="20"/>
    </w:rPr>
  </w:style>
  <w:style w:type="paragraph" w:styleId="BodyText2">
    <w:name w:val="Body Text 2"/>
    <w:basedOn w:val="Normal"/>
    <w:link w:val="BodyText2Char"/>
    <w:rsid w:val="009560B5"/>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9560B5"/>
    <w:rPr>
      <w:rFonts w:ascii="Times New Roman" w:eastAsia="Times" w:hAnsi="Times New Roman"/>
      <w:color w:val="000000"/>
      <w:sz w:val="20"/>
      <w:szCs w:val="20"/>
    </w:rPr>
  </w:style>
  <w:style w:type="paragraph" w:customStyle="1" w:styleId="DebateTag">
    <w:name w:val="DebateTag"/>
    <w:basedOn w:val="Normal"/>
    <w:qFormat/>
    <w:rsid w:val="009560B5"/>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9560B5"/>
    <w:rPr>
      <w:sz w:val="16"/>
      <w:szCs w:val="16"/>
    </w:rPr>
  </w:style>
  <w:style w:type="paragraph" w:customStyle="1" w:styleId="Style8pt">
    <w:name w:val="Style 8 pt"/>
    <w:basedOn w:val="Normal"/>
    <w:qFormat/>
    <w:rsid w:val="009560B5"/>
    <w:pPr>
      <w:ind w:left="288"/>
    </w:pPr>
    <w:rPr>
      <w:rFonts w:eastAsia="Calibri"/>
      <w:sz w:val="16"/>
    </w:rPr>
  </w:style>
  <w:style w:type="character" w:customStyle="1" w:styleId="m-4799866747027741266gmail-style13ptbold">
    <w:name w:val="m_-4799866747027741266gmail-style13ptbold"/>
    <w:basedOn w:val="DefaultParagraphFont"/>
    <w:rsid w:val="009560B5"/>
  </w:style>
  <w:style w:type="character" w:customStyle="1" w:styleId="m-4799866747027741266gmail-apple-converted-space">
    <w:name w:val="m_-4799866747027741266gmail-apple-converted-space"/>
    <w:basedOn w:val="DefaultParagraphFont"/>
    <w:rsid w:val="009560B5"/>
  </w:style>
  <w:style w:type="character" w:customStyle="1" w:styleId="m-4799866747027741266gmail-m3965771245576658108gmail-styleunderline">
    <w:name w:val="m_-4799866747027741266gmail-m3965771245576658108gmail-styleunderline"/>
    <w:basedOn w:val="DefaultParagraphFont"/>
    <w:rsid w:val="009560B5"/>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9560B5"/>
    <w:rPr>
      <w:sz w:val="16"/>
    </w:rPr>
  </w:style>
  <w:style w:type="paragraph" w:customStyle="1" w:styleId="cards0">
    <w:name w:val="cards"/>
    <w:basedOn w:val="Normal"/>
    <w:qFormat/>
    <w:rsid w:val="009560B5"/>
  </w:style>
  <w:style w:type="character" w:customStyle="1" w:styleId="StyleBold">
    <w:name w:val="Style Bold"/>
    <w:basedOn w:val="DefaultParagraphFont"/>
    <w:uiPriority w:val="9"/>
    <w:qFormat/>
    <w:rsid w:val="009560B5"/>
    <w:rPr>
      <w:b/>
      <w:bCs/>
    </w:rPr>
  </w:style>
  <w:style w:type="paragraph" w:customStyle="1" w:styleId="CitationCharChar">
    <w:name w:val="Citation Char Char"/>
    <w:basedOn w:val="Normal"/>
    <w:uiPriority w:val="6"/>
    <w:qFormat/>
    <w:rsid w:val="009560B5"/>
    <w:pPr>
      <w:ind w:left="1440" w:right="1440"/>
    </w:pPr>
    <w:rPr>
      <w:rFonts w:ascii="Times New Roman" w:eastAsia="Calibri" w:hAnsi="Times New Roman"/>
      <w:sz w:val="20"/>
      <w:szCs w:val="20"/>
      <w:u w:val="single"/>
    </w:rPr>
  </w:style>
  <w:style w:type="character" w:customStyle="1" w:styleId="AuthorYear">
    <w:name w:val="AuthorYear"/>
    <w:uiPriority w:val="1"/>
    <w:qFormat/>
    <w:rsid w:val="009560B5"/>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9560B5"/>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9560B5"/>
    <w:rPr>
      <w:b w:val="0"/>
      <w:bCs w:val="0"/>
      <w:sz w:val="24"/>
      <w:u w:val="single"/>
      <w:bdr w:val="none" w:sz="0" w:space="0" w:color="auto" w:frame="1"/>
    </w:rPr>
  </w:style>
  <w:style w:type="paragraph" w:customStyle="1" w:styleId="CiteChar0">
    <w:name w:val="Cite Char"/>
    <w:basedOn w:val="Normal"/>
    <w:qFormat/>
    <w:rsid w:val="009560B5"/>
    <w:pPr>
      <w:ind w:left="-1080"/>
    </w:pPr>
    <w:rPr>
      <w:rFonts w:ascii="Arial Narrow" w:eastAsia="SimSun" w:hAnsi="Arial Narrow"/>
      <w:b/>
      <w:szCs w:val="20"/>
      <w:lang w:eastAsia="zh-CN"/>
    </w:rPr>
  </w:style>
  <w:style w:type="paragraph" w:customStyle="1" w:styleId="Default">
    <w:name w:val="Default"/>
    <w:basedOn w:val="Normal"/>
    <w:qFormat/>
    <w:rsid w:val="009560B5"/>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9560B5"/>
    <w:pPr>
      <w:contextualSpacing/>
    </w:pPr>
    <w:rPr>
      <w:rFonts w:asciiTheme="minorHAnsi" w:eastAsia="Calibri" w:hAnsiTheme="minorHAnsi"/>
    </w:rPr>
  </w:style>
  <w:style w:type="paragraph" w:customStyle="1" w:styleId="PageHeaderLine1">
    <w:name w:val="PageHeaderLine1"/>
    <w:basedOn w:val="Normal"/>
    <w:qFormat/>
    <w:rsid w:val="009560B5"/>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9560B5"/>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9560B5"/>
    <w:rPr>
      <w:rFonts w:asciiTheme="minorHAnsi" w:eastAsia="Calibri" w:hAnsiTheme="minorHAnsi"/>
    </w:rPr>
  </w:style>
  <w:style w:type="paragraph" w:customStyle="1" w:styleId="TagText">
    <w:name w:val="TagText"/>
    <w:basedOn w:val="Normal"/>
    <w:qFormat/>
    <w:rsid w:val="009560B5"/>
    <w:rPr>
      <w:rFonts w:eastAsia="Calibri"/>
      <w:b/>
    </w:rPr>
  </w:style>
  <w:style w:type="character" w:customStyle="1" w:styleId="SmallerReal">
    <w:name w:val="SmallerReal"/>
    <w:basedOn w:val="DefaultParagraphFont"/>
    <w:uiPriority w:val="1"/>
    <w:qFormat/>
    <w:rsid w:val="009560B5"/>
    <w:rPr>
      <w:rFonts w:ascii="Garamond" w:hAnsi="Garamond" w:hint="default"/>
      <w:sz w:val="16"/>
    </w:rPr>
  </w:style>
  <w:style w:type="character" w:customStyle="1" w:styleId="st">
    <w:name w:val="st"/>
    <w:basedOn w:val="DefaultParagraphFont"/>
    <w:rsid w:val="009560B5"/>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9560B5"/>
    <w:rPr>
      <w:rFonts w:eastAsia="Calibri"/>
      <w:u w:val="single"/>
    </w:rPr>
  </w:style>
  <w:style w:type="character" w:customStyle="1" w:styleId="wikiexternallink">
    <w:name w:val="wikiexternallink"/>
    <w:basedOn w:val="DefaultParagraphFont"/>
    <w:rsid w:val="009560B5"/>
  </w:style>
  <w:style w:type="character" w:customStyle="1" w:styleId="wikigeneratedlinkcontent">
    <w:name w:val="wikigeneratedlinkcontent"/>
    <w:basedOn w:val="DefaultParagraphFont"/>
    <w:rsid w:val="009560B5"/>
  </w:style>
  <w:style w:type="paragraph" w:customStyle="1" w:styleId="StyleHeading4TagsmalltextBigcardbodyNormalTagNotBold">
    <w:name w:val="Style Heading 4Tagsmall textBig cardbodyNormal Tag + Not Bold"/>
    <w:basedOn w:val="Heading4"/>
    <w:qFormat/>
    <w:rsid w:val="009560B5"/>
    <w:rPr>
      <w:bCs w:val="0"/>
      <w:iCs/>
    </w:rPr>
  </w:style>
  <w:style w:type="character" w:customStyle="1" w:styleId="created">
    <w:name w:val="created"/>
    <w:basedOn w:val="DefaultParagraphFont"/>
    <w:rsid w:val="009560B5"/>
  </w:style>
  <w:style w:type="paragraph" w:customStyle="1" w:styleId="Cite8">
    <w:name w:val="Cite8"/>
    <w:basedOn w:val="Normal"/>
    <w:autoRedefine/>
    <w:uiPriority w:val="99"/>
    <w:qFormat/>
    <w:rsid w:val="009560B5"/>
    <w:rPr>
      <w:rFonts w:eastAsia="Calibri"/>
    </w:rPr>
  </w:style>
  <w:style w:type="paragraph" w:customStyle="1" w:styleId="8font">
    <w:name w:val="8font"/>
    <w:basedOn w:val="Normal"/>
    <w:next w:val="Normal"/>
    <w:autoRedefine/>
    <w:uiPriority w:val="99"/>
    <w:qFormat/>
    <w:rsid w:val="009560B5"/>
    <w:rPr>
      <w:rFonts w:eastAsia="Cambria"/>
      <w:szCs w:val="16"/>
    </w:rPr>
  </w:style>
  <w:style w:type="character" w:customStyle="1" w:styleId="FootnoteTextChar">
    <w:name w:val="Footnote Text Char"/>
    <w:basedOn w:val="DefaultParagraphFont"/>
    <w:link w:val="FootnoteText"/>
    <w:rsid w:val="009560B5"/>
    <w:rPr>
      <w:rFonts w:ascii="Garamond" w:hAnsi="Garamond"/>
    </w:rPr>
  </w:style>
  <w:style w:type="paragraph" w:styleId="FootnoteText">
    <w:name w:val="footnote text"/>
    <w:basedOn w:val="Normal"/>
    <w:link w:val="FootnoteTextChar"/>
    <w:rsid w:val="009560B5"/>
    <w:rPr>
      <w:rFonts w:ascii="Garamond" w:hAnsi="Garamond"/>
      <w:sz w:val="24"/>
    </w:rPr>
  </w:style>
  <w:style w:type="character" w:customStyle="1" w:styleId="FootnoteTextChar1">
    <w:name w:val="Footnote Text Char1"/>
    <w:basedOn w:val="DefaultParagraphFont"/>
    <w:uiPriority w:val="99"/>
    <w:rsid w:val="009560B5"/>
    <w:rPr>
      <w:rFonts w:ascii="Calibri" w:hAnsi="Calibri"/>
      <w:sz w:val="20"/>
      <w:szCs w:val="20"/>
    </w:rPr>
  </w:style>
  <w:style w:type="character" w:styleId="FootnoteReference">
    <w:name w:val="footnote reference"/>
    <w:basedOn w:val="DefaultParagraphFont"/>
    <w:rsid w:val="009560B5"/>
    <w:rPr>
      <w:vertAlign w:val="superscript"/>
    </w:rPr>
  </w:style>
  <w:style w:type="paragraph" w:styleId="EndnoteText">
    <w:name w:val="endnote text"/>
    <w:basedOn w:val="Normal"/>
    <w:link w:val="EndnoteTextChar"/>
    <w:rsid w:val="009560B5"/>
    <w:rPr>
      <w:sz w:val="20"/>
      <w:szCs w:val="20"/>
    </w:rPr>
  </w:style>
  <w:style w:type="character" w:customStyle="1" w:styleId="EndnoteTextChar">
    <w:name w:val="Endnote Text Char"/>
    <w:basedOn w:val="DefaultParagraphFont"/>
    <w:link w:val="EndnoteText"/>
    <w:rsid w:val="009560B5"/>
    <w:rPr>
      <w:rFonts w:ascii="Calibri" w:hAnsi="Calibri"/>
      <w:sz w:val="20"/>
      <w:szCs w:val="20"/>
    </w:rPr>
  </w:style>
  <w:style w:type="character" w:styleId="EndnoteReference">
    <w:name w:val="endnote reference"/>
    <w:basedOn w:val="DefaultParagraphFont"/>
    <w:rsid w:val="009560B5"/>
    <w:rPr>
      <w:vertAlign w:val="superscript"/>
    </w:rPr>
  </w:style>
  <w:style w:type="character" w:customStyle="1" w:styleId="StyleDate">
    <w:name w:val="Style Date"/>
    <w:aliases w:val="Author"/>
    <w:uiPriority w:val="1"/>
    <w:qFormat/>
    <w:rsid w:val="009560B5"/>
    <w:rPr>
      <w:b/>
      <w:sz w:val="24"/>
      <w:u w:val="single"/>
    </w:rPr>
  </w:style>
  <w:style w:type="character" w:customStyle="1" w:styleId="referencediv">
    <w:name w:val="referencediv"/>
    <w:rsid w:val="009560B5"/>
  </w:style>
  <w:style w:type="character" w:customStyle="1" w:styleId="CardTextChar1">
    <w:name w:val="Card Text Char"/>
    <w:locked/>
    <w:rsid w:val="009560B5"/>
    <w:rPr>
      <w:rFonts w:ascii="Georgia" w:eastAsia="Times New Roman" w:hAnsi="Georgia"/>
      <w:szCs w:val="24"/>
    </w:rPr>
  </w:style>
  <w:style w:type="character" w:customStyle="1" w:styleId="StyleTimesNewRoman12ptBold">
    <w:name w:val="Style Times New Roman 12 pt Bold"/>
    <w:rsid w:val="009560B5"/>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560B5"/>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9560B5"/>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560B5"/>
    <w:rPr>
      <w:rFonts w:ascii="Arial Narrow" w:eastAsia="Times New Roman" w:hAnsi="Arial Narrow"/>
      <w:sz w:val="22"/>
      <w:szCs w:val="20"/>
      <w:u w:val="thick"/>
      <w:bdr w:val="single" w:sz="4" w:space="0" w:color="auto"/>
    </w:rPr>
  </w:style>
  <w:style w:type="paragraph" w:customStyle="1" w:styleId="CiteLittle">
    <w:name w:val="Cite Little"/>
    <w:next w:val="Normal"/>
    <w:qFormat/>
    <w:rsid w:val="009560B5"/>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9560B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9560B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560B5"/>
    <w:rPr>
      <w:rFonts w:ascii="Arial Narrow" w:eastAsia="Times New Roman" w:hAnsi="Arial Narrow"/>
      <w:sz w:val="22"/>
      <w:szCs w:val="20"/>
    </w:rPr>
  </w:style>
  <w:style w:type="paragraph" w:customStyle="1" w:styleId="UnderlinedText">
    <w:name w:val="Underlined Text"/>
    <w:basedOn w:val="Normal"/>
    <w:link w:val="UnderlinedTextChar"/>
    <w:qFormat/>
    <w:rsid w:val="009560B5"/>
    <w:rPr>
      <w:rFonts w:ascii="Times New Roman" w:eastAsia="MS Mincho" w:hAnsi="Times New Roman"/>
      <w:sz w:val="20"/>
      <w:u w:val="thick"/>
      <w:lang w:eastAsia="ja-JP"/>
    </w:rPr>
  </w:style>
  <w:style w:type="paragraph" w:customStyle="1" w:styleId="Little">
    <w:name w:val="Little"/>
    <w:basedOn w:val="UnderlinedText"/>
    <w:link w:val="LittleChar"/>
    <w:qFormat/>
    <w:rsid w:val="009560B5"/>
    <w:rPr>
      <w:sz w:val="16"/>
      <w:u w:val="none"/>
    </w:rPr>
  </w:style>
  <w:style w:type="character" w:customStyle="1" w:styleId="LittleChar">
    <w:name w:val="Little Char"/>
    <w:link w:val="Little"/>
    <w:rsid w:val="009560B5"/>
    <w:rPr>
      <w:rFonts w:ascii="Times New Roman" w:eastAsia="MS Mincho" w:hAnsi="Times New Roman"/>
      <w:sz w:val="16"/>
      <w:lang w:eastAsia="ja-JP"/>
    </w:rPr>
  </w:style>
  <w:style w:type="character" w:customStyle="1" w:styleId="UnderlinedTextChar">
    <w:name w:val="Underlined Text Char"/>
    <w:aliases w:val="3: Cite Char Char,Citation Char Char Char1"/>
    <w:link w:val="UnderlinedText"/>
    <w:rsid w:val="009560B5"/>
    <w:rPr>
      <w:rFonts w:ascii="Times New Roman" w:eastAsia="MS Mincho" w:hAnsi="Times New Roman"/>
      <w:sz w:val="20"/>
      <w:u w:val="thick"/>
      <w:lang w:eastAsia="ja-JP"/>
    </w:rPr>
  </w:style>
  <w:style w:type="paragraph" w:customStyle="1" w:styleId="HotRoute">
    <w:name w:val="Hot Route"/>
    <w:basedOn w:val="Normal"/>
    <w:link w:val="HotRouteChar"/>
    <w:qFormat/>
    <w:rsid w:val="009560B5"/>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9560B5"/>
    <w:rPr>
      <w:rFonts w:ascii="Times New Roman" w:eastAsia="MS Mincho" w:hAnsi="Times New Roman"/>
      <w:b/>
      <w:sz w:val="20"/>
      <w:szCs w:val="20"/>
      <w:u w:val="single"/>
      <w:lang w:eastAsia="ja-JP"/>
    </w:rPr>
  </w:style>
  <w:style w:type="character" w:customStyle="1" w:styleId="CircledChar">
    <w:name w:val="Circled Char"/>
    <w:link w:val="Circled"/>
    <w:rsid w:val="009560B5"/>
    <w:rPr>
      <w:rFonts w:ascii="Times New Roman" w:eastAsia="MS Mincho" w:hAnsi="Times New Roman"/>
      <w:b/>
      <w:sz w:val="20"/>
      <w:szCs w:val="20"/>
      <w:u w:val="single"/>
      <w:lang w:eastAsia="ja-JP"/>
    </w:rPr>
  </w:style>
  <w:style w:type="paragraph" w:customStyle="1" w:styleId="UnreadText">
    <w:name w:val="Unread Text"/>
    <w:basedOn w:val="Normal"/>
    <w:next w:val="Normal"/>
    <w:link w:val="UnreadTextChar"/>
    <w:autoRedefine/>
    <w:qFormat/>
    <w:rsid w:val="009560B5"/>
    <w:rPr>
      <w:rFonts w:ascii="Times New Roman" w:eastAsia="SimSun" w:hAnsi="Times New Roman"/>
      <w:sz w:val="15"/>
      <w:lang w:eastAsia="zh-CN"/>
    </w:rPr>
  </w:style>
  <w:style w:type="character" w:customStyle="1" w:styleId="UnreadTextChar">
    <w:name w:val="Unread Text Char"/>
    <w:link w:val="UnreadText"/>
    <w:rsid w:val="009560B5"/>
    <w:rPr>
      <w:rFonts w:ascii="Times New Roman" w:eastAsia="SimSun" w:hAnsi="Times New Roman"/>
      <w:sz w:val="15"/>
      <w:lang w:eastAsia="zh-CN"/>
    </w:rPr>
  </w:style>
  <w:style w:type="character" w:customStyle="1" w:styleId="StyleAsianMSMinchoBold">
    <w:name w:val="Style (Asian) MS Mincho Bold"/>
    <w:rsid w:val="009560B5"/>
    <w:rPr>
      <w:rFonts w:ascii="Times New Roman" w:eastAsia="MS Mincho" w:hAnsi="Times New Roman"/>
      <w:b/>
      <w:bCs/>
      <w:u w:val="thick"/>
    </w:rPr>
  </w:style>
  <w:style w:type="character" w:customStyle="1" w:styleId="StyleAsianMSMincho">
    <w:name w:val="Style (Asian) MS Mincho"/>
    <w:rsid w:val="009560B5"/>
    <w:rPr>
      <w:rFonts w:ascii="Times New Roman" w:eastAsia="MS Mincho" w:hAnsi="Times New Roman"/>
      <w:u w:val="thick"/>
    </w:rPr>
  </w:style>
  <w:style w:type="paragraph" w:customStyle="1" w:styleId="docheader">
    <w:name w:val="doc header"/>
    <w:autoRedefine/>
    <w:qFormat/>
    <w:rsid w:val="009560B5"/>
    <w:rPr>
      <w:rFonts w:ascii="Times New Roman" w:eastAsia="Malgun Gothic" w:hAnsi="Times New Roman" w:cs="Times New Roman"/>
      <w:b/>
      <w:sz w:val="20"/>
    </w:rPr>
  </w:style>
  <w:style w:type="paragraph" w:customStyle="1" w:styleId="docfooter">
    <w:name w:val="doc footer"/>
    <w:autoRedefine/>
    <w:qFormat/>
    <w:rsid w:val="009560B5"/>
    <w:pPr>
      <w:jc w:val="right"/>
    </w:pPr>
    <w:rPr>
      <w:rFonts w:ascii="Times New Roman" w:eastAsia="Malgun Gothic" w:hAnsi="Times New Roman" w:cs="Times New Roman"/>
      <w:b/>
      <w:sz w:val="22"/>
    </w:rPr>
  </w:style>
  <w:style w:type="paragraph" w:styleId="TOCHeading">
    <w:name w:val="TOC Heading"/>
    <w:basedOn w:val="Heading1"/>
    <w:next w:val="Normal"/>
    <w:qFormat/>
    <w:rsid w:val="009560B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9560B5"/>
    <w:pPr>
      <w:ind w:left="240"/>
    </w:pPr>
    <w:rPr>
      <w:rFonts w:ascii="Times New Roman" w:hAnsi="Times New Roman"/>
    </w:rPr>
  </w:style>
  <w:style w:type="paragraph" w:styleId="TOC3">
    <w:name w:val="toc 3"/>
    <w:basedOn w:val="Normal"/>
    <w:next w:val="Normal"/>
    <w:autoRedefine/>
    <w:uiPriority w:val="39"/>
    <w:qFormat/>
    <w:rsid w:val="009560B5"/>
    <w:pPr>
      <w:ind w:left="480"/>
    </w:pPr>
    <w:rPr>
      <w:rFonts w:ascii="Times New Roman" w:hAnsi="Times New Roman"/>
    </w:rPr>
  </w:style>
  <w:style w:type="paragraph" w:styleId="TOC4">
    <w:name w:val="toc 4"/>
    <w:basedOn w:val="Normal"/>
    <w:next w:val="Normal"/>
    <w:autoRedefine/>
    <w:uiPriority w:val="39"/>
    <w:rsid w:val="009560B5"/>
    <w:pPr>
      <w:spacing w:before="240"/>
    </w:pPr>
    <w:rPr>
      <w:b/>
      <w:u w:val="single"/>
    </w:rPr>
  </w:style>
  <w:style w:type="paragraph" w:styleId="TOC5">
    <w:name w:val="toc 5"/>
    <w:basedOn w:val="Normal"/>
    <w:next w:val="Normal"/>
    <w:autoRedefine/>
    <w:uiPriority w:val="39"/>
    <w:rsid w:val="009560B5"/>
    <w:pPr>
      <w:ind w:left="960"/>
    </w:pPr>
    <w:rPr>
      <w:rFonts w:ascii="Times New Roman" w:hAnsi="Times New Roman"/>
    </w:rPr>
  </w:style>
  <w:style w:type="paragraph" w:styleId="TOC6">
    <w:name w:val="toc 6"/>
    <w:basedOn w:val="Normal"/>
    <w:next w:val="Normal"/>
    <w:autoRedefine/>
    <w:uiPriority w:val="39"/>
    <w:rsid w:val="009560B5"/>
    <w:pPr>
      <w:ind w:left="1200"/>
    </w:pPr>
    <w:rPr>
      <w:rFonts w:ascii="Times New Roman" w:hAnsi="Times New Roman"/>
    </w:rPr>
  </w:style>
  <w:style w:type="paragraph" w:styleId="TOC7">
    <w:name w:val="toc 7"/>
    <w:basedOn w:val="Normal"/>
    <w:next w:val="Normal"/>
    <w:autoRedefine/>
    <w:uiPriority w:val="39"/>
    <w:rsid w:val="009560B5"/>
    <w:pPr>
      <w:ind w:left="1440"/>
    </w:pPr>
    <w:rPr>
      <w:rFonts w:ascii="Times New Roman" w:hAnsi="Times New Roman"/>
    </w:rPr>
  </w:style>
  <w:style w:type="paragraph" w:styleId="TOC8">
    <w:name w:val="toc 8"/>
    <w:basedOn w:val="Normal"/>
    <w:next w:val="Normal"/>
    <w:autoRedefine/>
    <w:uiPriority w:val="39"/>
    <w:rsid w:val="009560B5"/>
    <w:pPr>
      <w:ind w:left="1680"/>
    </w:pPr>
    <w:rPr>
      <w:rFonts w:ascii="Times New Roman" w:hAnsi="Times New Roman"/>
    </w:rPr>
  </w:style>
  <w:style w:type="paragraph" w:styleId="TOC9">
    <w:name w:val="toc 9"/>
    <w:basedOn w:val="Normal"/>
    <w:next w:val="Normal"/>
    <w:autoRedefine/>
    <w:uiPriority w:val="39"/>
    <w:rsid w:val="009560B5"/>
    <w:pPr>
      <w:ind w:left="1920"/>
    </w:pPr>
    <w:rPr>
      <w:rFonts w:ascii="Times New Roman" w:hAnsi="Times New Roman"/>
    </w:rPr>
  </w:style>
  <w:style w:type="paragraph" w:customStyle="1" w:styleId="BlockHeadings">
    <w:name w:val="Block Headings"/>
    <w:next w:val="Nothing"/>
    <w:link w:val="BlockHeadingsChar"/>
    <w:qFormat/>
    <w:rsid w:val="009560B5"/>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9560B5"/>
    <w:rPr>
      <w:rFonts w:ascii="Times New Roman" w:eastAsia="Times New Roman" w:hAnsi="Times New Roman" w:cs="Times New Roman"/>
      <w:b/>
      <w:sz w:val="28"/>
    </w:rPr>
  </w:style>
  <w:style w:type="character" w:customStyle="1" w:styleId="crosslinkpopup">
    <w:name w:val="crosslinkpopup"/>
    <w:rsid w:val="009560B5"/>
  </w:style>
  <w:style w:type="character" w:customStyle="1" w:styleId="italic">
    <w:name w:val="italic"/>
    <w:rsid w:val="009560B5"/>
  </w:style>
  <w:style w:type="paragraph" w:customStyle="1" w:styleId="Minimize">
    <w:name w:val="Minimize"/>
    <w:basedOn w:val="Normal"/>
    <w:next w:val="Normal"/>
    <w:link w:val="MinimizeChar"/>
    <w:uiPriority w:val="99"/>
    <w:qFormat/>
    <w:rsid w:val="009560B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9560B5"/>
    <w:rPr>
      <w:rFonts w:ascii="Courier" w:eastAsia="Times New Roman" w:hAnsi="Courier"/>
      <w:color w:val="000000"/>
      <w:sz w:val="12"/>
      <w:szCs w:val="20"/>
    </w:rPr>
  </w:style>
  <w:style w:type="character" w:customStyle="1" w:styleId="CardCharChar1">
    <w:name w:val="Card Char Char1"/>
    <w:rsid w:val="009560B5"/>
    <w:rPr>
      <w:b/>
      <w:bCs/>
      <w:sz w:val="28"/>
      <w:szCs w:val="28"/>
    </w:rPr>
  </w:style>
  <w:style w:type="character" w:customStyle="1" w:styleId="mw-headline">
    <w:name w:val="mw-headline"/>
    <w:rsid w:val="009560B5"/>
  </w:style>
  <w:style w:type="character" w:customStyle="1" w:styleId="yshortcuts">
    <w:name w:val="yshortcuts"/>
    <w:rsid w:val="009560B5"/>
    <w:rPr>
      <w:rFonts w:cs="Times New Roman"/>
    </w:rPr>
  </w:style>
  <w:style w:type="paragraph" w:customStyle="1" w:styleId="Textsmall">
    <w:name w:val="Textsmall"/>
    <w:basedOn w:val="Normal"/>
    <w:next w:val="Normal"/>
    <w:link w:val="TextsmallChar"/>
    <w:qFormat/>
    <w:rsid w:val="009560B5"/>
    <w:rPr>
      <w:rFonts w:ascii="Times New Roman" w:eastAsia="Times New Roman" w:hAnsi="Times New Roman"/>
    </w:rPr>
  </w:style>
  <w:style w:type="character" w:customStyle="1" w:styleId="TextsmallChar">
    <w:name w:val="Textsmall Char"/>
    <w:link w:val="Textsmall"/>
    <w:locked/>
    <w:rsid w:val="009560B5"/>
    <w:rPr>
      <w:rFonts w:ascii="Times New Roman" w:eastAsia="Times New Roman" w:hAnsi="Times New Roman"/>
      <w:sz w:val="22"/>
    </w:rPr>
  </w:style>
  <w:style w:type="character" w:customStyle="1" w:styleId="UnderlineChar1">
    <w:name w:val="Underline Char1"/>
    <w:rsid w:val="009560B5"/>
    <w:rPr>
      <w:rFonts w:ascii="Arial Narrow" w:hAnsi="Arial Narrow"/>
      <w:szCs w:val="24"/>
      <w:u w:val="single"/>
      <w:lang w:val="en-US" w:eastAsia="en-US" w:bidi="ar-SA"/>
    </w:rPr>
  </w:style>
  <w:style w:type="character" w:customStyle="1" w:styleId="ssl0">
    <w:name w:val="ss_l0"/>
    <w:rsid w:val="009560B5"/>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9560B5"/>
    <w:rPr>
      <w:rFonts w:eastAsia="SimSun"/>
      <w:b/>
      <w:lang w:eastAsia="zh-CN"/>
    </w:rPr>
  </w:style>
  <w:style w:type="paragraph" w:customStyle="1" w:styleId="cites0">
    <w:name w:val="cites"/>
    <w:next w:val="Normal"/>
    <w:link w:val="Heading1Char3"/>
    <w:autoRedefine/>
    <w:qFormat/>
    <w:rsid w:val="009560B5"/>
    <w:pPr>
      <w:contextualSpacing/>
    </w:pPr>
    <w:rPr>
      <w:rFonts w:eastAsia="SimSun"/>
      <w:b/>
      <w:lang w:eastAsia="zh-CN"/>
    </w:rPr>
  </w:style>
  <w:style w:type="paragraph" w:customStyle="1" w:styleId="Citation-FirstLine">
    <w:name w:val="Citation - First Line"/>
    <w:basedOn w:val="Normal"/>
    <w:next w:val="Normal"/>
    <w:autoRedefine/>
    <w:qFormat/>
    <w:rsid w:val="009560B5"/>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9560B5"/>
    <w:pPr>
      <w:spacing w:after="120"/>
    </w:pPr>
    <w:rPr>
      <w:rFonts w:ascii="Arial Narrow" w:eastAsia="Times New Roman" w:hAnsi="Arial Narrow"/>
      <w:sz w:val="20"/>
    </w:rPr>
  </w:style>
  <w:style w:type="character" w:customStyle="1" w:styleId="CharacterStyle3">
    <w:name w:val="Character Style 3"/>
    <w:rsid w:val="009560B5"/>
    <w:rPr>
      <w:sz w:val="18"/>
      <w:szCs w:val="18"/>
    </w:rPr>
  </w:style>
  <w:style w:type="paragraph" w:customStyle="1" w:styleId="bloctitles">
    <w:name w:val="bloc titles"/>
    <w:basedOn w:val="Heading1"/>
    <w:next w:val="Normal"/>
    <w:link w:val="bloctitlesChar"/>
    <w:autoRedefine/>
    <w:qFormat/>
    <w:rsid w:val="009560B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560B5"/>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9560B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560B5"/>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9560B5"/>
    <w:pPr>
      <w:outlineLvl w:val="9"/>
    </w:pPr>
  </w:style>
  <w:style w:type="paragraph" w:customStyle="1" w:styleId="StyleBodyText11ptBoldBlack">
    <w:name w:val="Style Body Text + 11 pt Bold Black"/>
    <w:basedOn w:val="BodyText"/>
    <w:link w:val="StyleBodyText11ptBoldBlackChar"/>
    <w:qFormat/>
    <w:rsid w:val="009560B5"/>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9560B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560B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560B5"/>
    <w:rPr>
      <w:rFonts w:ascii="Times New Roman" w:hAnsi="Times New Roman"/>
      <w:bCs/>
      <w:sz w:val="20"/>
      <w:szCs w:val="20"/>
    </w:rPr>
  </w:style>
  <w:style w:type="paragraph" w:customStyle="1" w:styleId="UnderlineBold0">
    <w:name w:val="Underline Bold"/>
    <w:basedOn w:val="Normal"/>
    <w:link w:val="UnderlineBoldChar"/>
    <w:autoRedefine/>
    <w:qFormat/>
    <w:rsid w:val="009560B5"/>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9560B5"/>
    <w:rPr>
      <w:rFonts w:ascii="Times New Roman" w:eastAsia="Times New Roman" w:hAnsi="Times New Roman"/>
      <w:b/>
      <w:sz w:val="22"/>
      <w:szCs w:val="20"/>
      <w:u w:val="single"/>
    </w:rPr>
  </w:style>
  <w:style w:type="paragraph" w:customStyle="1" w:styleId="cardCharCharCharChar">
    <w:name w:val="card Char Char Char Char"/>
    <w:basedOn w:val="Normal"/>
    <w:link w:val="cardCharCharCharCharChar"/>
    <w:qFormat/>
    <w:rsid w:val="009560B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560B5"/>
    <w:rPr>
      <w:rFonts w:ascii="Times New Roman" w:eastAsia="Times New Roman" w:hAnsi="Times New Roman"/>
      <w:sz w:val="20"/>
      <w:szCs w:val="20"/>
    </w:rPr>
  </w:style>
  <w:style w:type="paragraph" w:customStyle="1" w:styleId="Style3">
    <w:name w:val="Style3"/>
    <w:basedOn w:val="Normal"/>
    <w:link w:val="Style3Char"/>
    <w:qFormat/>
    <w:rsid w:val="009560B5"/>
    <w:rPr>
      <w:rFonts w:ascii="Arial Narrow" w:eastAsia="Times New Roman" w:hAnsi="Arial Narrow"/>
      <w:b/>
    </w:rPr>
  </w:style>
  <w:style w:type="character" w:customStyle="1" w:styleId="Style3Char">
    <w:name w:val="Style3 Char"/>
    <w:link w:val="Style3"/>
    <w:rsid w:val="009560B5"/>
    <w:rPr>
      <w:rFonts w:ascii="Arial Narrow" w:eastAsia="Times New Roman" w:hAnsi="Arial Narrow"/>
      <w:b/>
      <w:sz w:val="22"/>
    </w:rPr>
  </w:style>
  <w:style w:type="paragraph" w:customStyle="1" w:styleId="Style4">
    <w:name w:val="Style4"/>
    <w:basedOn w:val="Normal"/>
    <w:link w:val="Style4Char"/>
    <w:qFormat/>
    <w:rsid w:val="009560B5"/>
    <w:rPr>
      <w:rFonts w:ascii="Arial Narrow" w:eastAsia="Times New Roman" w:hAnsi="Arial Narrow"/>
      <w:sz w:val="20"/>
      <w:u w:val="single"/>
    </w:rPr>
  </w:style>
  <w:style w:type="character" w:customStyle="1" w:styleId="Style4Char">
    <w:name w:val="Style4 Char"/>
    <w:link w:val="Style4"/>
    <w:rsid w:val="009560B5"/>
    <w:rPr>
      <w:rFonts w:ascii="Arial Narrow" w:eastAsia="Times New Roman" w:hAnsi="Arial Narrow"/>
      <w:sz w:val="20"/>
      <w:u w:val="single"/>
    </w:rPr>
  </w:style>
  <w:style w:type="paragraph" w:customStyle="1" w:styleId="tag">
    <w:name w:val="%tag"/>
    <w:basedOn w:val="Normal"/>
    <w:link w:val="tagChar"/>
    <w:qFormat/>
    <w:rsid w:val="009560B5"/>
    <w:rPr>
      <w:rFonts w:ascii="Times New Roman" w:eastAsia="Times New Roman" w:hAnsi="Times New Roman"/>
      <w:b/>
      <w:szCs w:val="20"/>
    </w:rPr>
  </w:style>
  <w:style w:type="character" w:customStyle="1" w:styleId="tagChar">
    <w:name w:val="%tag Char"/>
    <w:link w:val="tag"/>
    <w:rsid w:val="009560B5"/>
    <w:rPr>
      <w:rFonts w:ascii="Times New Roman" w:eastAsia="Times New Roman" w:hAnsi="Times New Roman"/>
      <w:b/>
      <w:sz w:val="22"/>
      <w:szCs w:val="20"/>
    </w:rPr>
  </w:style>
  <w:style w:type="paragraph" w:customStyle="1" w:styleId="card">
    <w:name w:val="%card"/>
    <w:basedOn w:val="Normal"/>
    <w:link w:val="cardChar1"/>
    <w:qFormat/>
    <w:rsid w:val="009560B5"/>
    <w:pPr>
      <w:ind w:left="288" w:right="288"/>
    </w:pPr>
    <w:rPr>
      <w:rFonts w:ascii="Times New Roman" w:eastAsia="Times New Roman" w:hAnsi="Times New Roman"/>
      <w:sz w:val="20"/>
      <w:szCs w:val="20"/>
    </w:rPr>
  </w:style>
  <w:style w:type="character" w:customStyle="1" w:styleId="cardChar1">
    <w:name w:val="%card Char"/>
    <w:link w:val="card"/>
    <w:rsid w:val="009560B5"/>
    <w:rPr>
      <w:rFonts w:ascii="Times New Roman" w:eastAsia="Times New Roman" w:hAnsi="Times New Roman"/>
      <w:sz w:val="20"/>
      <w:szCs w:val="20"/>
    </w:rPr>
  </w:style>
  <w:style w:type="paragraph" w:customStyle="1" w:styleId="AAAcard">
    <w:name w:val="AAAcard"/>
    <w:basedOn w:val="Normal"/>
    <w:link w:val="AAAcardChar"/>
    <w:qFormat/>
    <w:rsid w:val="009560B5"/>
    <w:pPr>
      <w:ind w:left="288" w:right="288"/>
    </w:pPr>
    <w:rPr>
      <w:rFonts w:ascii="Times New Roman" w:eastAsia="Times New Roman" w:hAnsi="Times New Roman"/>
      <w:sz w:val="20"/>
      <w:szCs w:val="20"/>
    </w:rPr>
  </w:style>
  <w:style w:type="character" w:customStyle="1" w:styleId="AAAcardChar">
    <w:name w:val="AAAcard Char"/>
    <w:link w:val="AAAcard"/>
    <w:rsid w:val="009560B5"/>
    <w:rPr>
      <w:rFonts w:ascii="Times New Roman" w:eastAsia="Times New Roman" w:hAnsi="Times New Roman"/>
      <w:sz w:val="20"/>
      <w:szCs w:val="20"/>
    </w:rPr>
  </w:style>
  <w:style w:type="character" w:customStyle="1" w:styleId="BoldUnderlineChar0">
    <w:name w:val="BoldUnderline Char"/>
    <w:rsid w:val="009560B5"/>
    <w:rPr>
      <w:rFonts w:ascii="Times New Roman" w:eastAsia="Times New Roman" w:hAnsi="Times New Roman" w:cs="Times New Roman"/>
      <w:b/>
      <w:sz w:val="20"/>
      <w:szCs w:val="24"/>
      <w:u w:val="single"/>
    </w:rPr>
  </w:style>
  <w:style w:type="character" w:customStyle="1" w:styleId="CardCharChar">
    <w:name w:val="Card Char Char"/>
    <w:rsid w:val="009560B5"/>
    <w:rPr>
      <w:rFonts w:ascii="Arial Narrow" w:eastAsia="Times New Roman" w:hAnsi="Arial Narrow"/>
    </w:rPr>
  </w:style>
  <w:style w:type="paragraph" w:customStyle="1" w:styleId="underlineChar">
    <w:name w:val="underline Char"/>
    <w:basedOn w:val="Normal"/>
    <w:link w:val="underlineCharChar"/>
    <w:qFormat/>
    <w:rsid w:val="009560B5"/>
    <w:rPr>
      <w:rFonts w:ascii="Arial Narrow" w:eastAsia="Times New Roman" w:hAnsi="Arial Narrow"/>
      <w:u w:val="single"/>
    </w:rPr>
  </w:style>
  <w:style w:type="character" w:customStyle="1" w:styleId="underlineCharChar">
    <w:name w:val="underline Char Char"/>
    <w:link w:val="underlineChar"/>
    <w:rsid w:val="009560B5"/>
    <w:rPr>
      <w:rFonts w:ascii="Arial Narrow" w:eastAsia="Times New Roman" w:hAnsi="Arial Narrow"/>
      <w:sz w:val="22"/>
      <w:u w:val="single"/>
    </w:rPr>
  </w:style>
  <w:style w:type="character" w:customStyle="1" w:styleId="BoldUnderliningChar">
    <w:name w:val="Bold Underlining Char"/>
    <w:rsid w:val="009560B5"/>
    <w:rPr>
      <w:b/>
      <w:szCs w:val="24"/>
      <w:u w:val="single"/>
      <w:lang w:val="en-US" w:eastAsia="en-US" w:bidi="ar-SA"/>
    </w:rPr>
  </w:style>
  <w:style w:type="paragraph" w:customStyle="1" w:styleId="TagStyle">
    <w:name w:val="Tag Style"/>
    <w:basedOn w:val="Normal"/>
    <w:qFormat/>
    <w:rsid w:val="009560B5"/>
    <w:rPr>
      <w:rFonts w:ascii="Times New Roman" w:eastAsia="Times New Roman" w:hAnsi="Times New Roman"/>
      <w:b/>
    </w:rPr>
  </w:style>
  <w:style w:type="paragraph" w:customStyle="1" w:styleId="CardStyle">
    <w:name w:val="Card Style"/>
    <w:basedOn w:val="Normal"/>
    <w:link w:val="CardStyleChar"/>
    <w:uiPriority w:val="99"/>
    <w:qFormat/>
    <w:rsid w:val="009560B5"/>
    <w:rPr>
      <w:rFonts w:ascii="Times New Roman" w:eastAsia="Times New Roman" w:hAnsi="Times New Roman"/>
      <w:sz w:val="20"/>
    </w:rPr>
  </w:style>
  <w:style w:type="paragraph" w:customStyle="1" w:styleId="tagstyle0">
    <w:name w:val="tagstyle"/>
    <w:basedOn w:val="Normal"/>
    <w:qFormat/>
    <w:rsid w:val="009560B5"/>
    <w:pPr>
      <w:spacing w:before="100" w:beforeAutospacing="1" w:after="100" w:afterAutospacing="1"/>
    </w:pPr>
    <w:rPr>
      <w:rFonts w:ascii="Times New Roman" w:eastAsia="Times New Roman" w:hAnsi="Times New Roman"/>
    </w:rPr>
  </w:style>
  <w:style w:type="character" w:customStyle="1" w:styleId="Subtitle1">
    <w:name w:val="Subtitle1"/>
    <w:rsid w:val="009560B5"/>
  </w:style>
  <w:style w:type="character" w:customStyle="1" w:styleId="newsstorytitle">
    <w:name w:val="news_story_title"/>
    <w:rsid w:val="009560B5"/>
  </w:style>
  <w:style w:type="character" w:customStyle="1" w:styleId="CardUpSize-LightChar">
    <w:name w:val="CardUpSize - Light Char"/>
    <w:link w:val="CardUpSize-Light"/>
    <w:rsid w:val="009560B5"/>
    <w:rPr>
      <w:szCs w:val="32"/>
      <w:u w:val="single"/>
    </w:rPr>
  </w:style>
  <w:style w:type="paragraph" w:customStyle="1" w:styleId="CardDownx15">
    <w:name w:val="CardDown x1.5"/>
    <w:basedOn w:val="Header"/>
    <w:qFormat/>
    <w:rsid w:val="009560B5"/>
    <w:pPr>
      <w:tabs>
        <w:tab w:val="clear" w:pos="4680"/>
        <w:tab w:val="clear" w:pos="9360"/>
      </w:tabs>
      <w:spacing w:after="160" w:line="259" w:lineRule="auto"/>
    </w:pPr>
  </w:style>
  <w:style w:type="character" w:customStyle="1" w:styleId="yqlink">
    <w:name w:val="yqlink"/>
    <w:rsid w:val="009560B5"/>
  </w:style>
  <w:style w:type="character" w:customStyle="1" w:styleId="clbody">
    <w:name w:val="clbody"/>
    <w:rsid w:val="009560B5"/>
  </w:style>
  <w:style w:type="character" w:customStyle="1" w:styleId="hilite1">
    <w:name w:val="hilite1"/>
    <w:rsid w:val="009560B5"/>
    <w:rPr>
      <w:rFonts w:ascii="Arial Narrow" w:hAnsi="Arial Narrow"/>
      <w:sz w:val="20"/>
      <w:u w:val="single"/>
      <w:bdr w:val="none" w:sz="0" w:space="0" w:color="auto"/>
      <w:shd w:val="clear" w:color="auto" w:fill="FF0000"/>
    </w:rPr>
  </w:style>
  <w:style w:type="character" w:customStyle="1" w:styleId="Boxing">
    <w:name w:val="Boxing"/>
    <w:rsid w:val="009560B5"/>
    <w:rPr>
      <w:rFonts w:ascii="Arial Narrow" w:hAnsi="Arial Narrow"/>
      <w:dstrike w:val="0"/>
      <w:sz w:val="20"/>
      <w:bdr w:val="single" w:sz="2" w:space="0" w:color="auto"/>
      <w:vertAlign w:val="baseline"/>
    </w:rPr>
  </w:style>
  <w:style w:type="paragraph" w:customStyle="1" w:styleId="Analyticals">
    <w:name w:val="Analyticals"/>
    <w:basedOn w:val="Normal"/>
    <w:qFormat/>
    <w:rsid w:val="009560B5"/>
    <w:rPr>
      <w:rFonts w:ascii="Times New Roman" w:eastAsia="Times New Roman" w:hAnsi="Times New Roman"/>
    </w:rPr>
  </w:style>
  <w:style w:type="paragraph" w:customStyle="1" w:styleId="Style2">
    <w:name w:val="Style2"/>
    <w:basedOn w:val="Normal"/>
    <w:link w:val="Style2Char"/>
    <w:uiPriority w:val="99"/>
    <w:qFormat/>
    <w:rsid w:val="009560B5"/>
    <w:rPr>
      <w:rFonts w:ascii="Times New Roman" w:hAnsi="Times New Roman"/>
      <w:sz w:val="20"/>
    </w:rPr>
  </w:style>
  <w:style w:type="character" w:customStyle="1" w:styleId="CharCharCharChar">
    <w:name w:val="Char Char Char Char"/>
    <w:rsid w:val="009560B5"/>
    <w:rPr>
      <w:rFonts w:ascii="Times New Roman" w:eastAsia="Times New Roman" w:hAnsi="Times New Roman" w:cs="Arial"/>
      <w:b/>
      <w:bCs/>
      <w:iCs/>
      <w:sz w:val="24"/>
      <w:szCs w:val="28"/>
    </w:rPr>
  </w:style>
  <w:style w:type="character" w:customStyle="1" w:styleId="norm">
    <w:name w:val="norm"/>
    <w:rsid w:val="009560B5"/>
  </w:style>
  <w:style w:type="character" w:customStyle="1" w:styleId="boldandunderlinecharcharcharcharcharcharcharcharcharcharcharcharcharcharcharchar">
    <w:name w:val="boldandunderlinecharcharcharcharcharcharcharcharcharcharcharcharcharcharcharchar"/>
    <w:rsid w:val="009560B5"/>
  </w:style>
  <w:style w:type="character" w:customStyle="1" w:styleId="underlinecharcharcharcharcharcharcharcharcharcharcharcharcharchar">
    <w:name w:val="underlinecharcharcharcharcharcharcharcharcharcharcharcharcharchar"/>
    <w:rsid w:val="009560B5"/>
  </w:style>
  <w:style w:type="character" w:customStyle="1" w:styleId="NothingChar1">
    <w:name w:val="Nothing Char1"/>
    <w:rsid w:val="009560B5"/>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9560B5"/>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9560B5"/>
    <w:rPr>
      <w:rFonts w:ascii="Times New Roman" w:eastAsia="Times New Roman" w:hAnsi="Times New Roman" w:cs="Times New Roman"/>
      <w:b/>
    </w:rPr>
  </w:style>
  <w:style w:type="character" w:customStyle="1" w:styleId="SmallText-New">
    <w:name w:val="Small Text - New"/>
    <w:rsid w:val="009560B5"/>
    <w:rPr>
      <w:rFonts w:ascii="Arial Narrow" w:hAnsi="Arial Narrow"/>
      <w:sz w:val="14"/>
    </w:rPr>
  </w:style>
  <w:style w:type="character" w:customStyle="1" w:styleId="Underlined-New">
    <w:name w:val="Underlined - New"/>
    <w:rsid w:val="009560B5"/>
    <w:rPr>
      <w:rFonts w:ascii="Arial Narrow" w:hAnsi="Arial Narrow"/>
      <w:sz w:val="16"/>
      <w:u w:val="single"/>
    </w:rPr>
  </w:style>
  <w:style w:type="character" w:customStyle="1" w:styleId="Taggin-New">
    <w:name w:val="Taggin - New"/>
    <w:rsid w:val="009560B5"/>
    <w:rPr>
      <w:rFonts w:ascii="Arial Narrow" w:hAnsi="Arial Narrow"/>
      <w:b/>
      <w:sz w:val="22"/>
    </w:rPr>
  </w:style>
  <w:style w:type="character" w:customStyle="1" w:styleId="emphasis20">
    <w:name w:val="emphasis2"/>
    <w:rsid w:val="009560B5"/>
  </w:style>
  <w:style w:type="character" w:customStyle="1" w:styleId="citechar1">
    <w:name w:val="citechar"/>
    <w:rsid w:val="009560B5"/>
  </w:style>
  <w:style w:type="character" w:customStyle="1" w:styleId="highlight2">
    <w:name w:val="highlight2"/>
    <w:rsid w:val="009560B5"/>
  </w:style>
  <w:style w:type="character" w:customStyle="1" w:styleId="tagchar0">
    <w:name w:val="tagchar"/>
    <w:rsid w:val="009560B5"/>
  </w:style>
  <w:style w:type="character" w:customStyle="1" w:styleId="CharChar6">
    <w:name w:val="Char Char6"/>
    <w:rsid w:val="009560B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560B5"/>
    <w:rPr>
      <w:sz w:val="24"/>
      <w:szCs w:val="24"/>
      <w:lang w:val="en-US" w:eastAsia="en-US" w:bidi="ar-SA"/>
    </w:rPr>
  </w:style>
  <w:style w:type="character" w:customStyle="1" w:styleId="NewTag">
    <w:name w:val="NewTag"/>
    <w:uiPriority w:val="1"/>
    <w:qFormat/>
    <w:rsid w:val="009560B5"/>
    <w:rPr>
      <w:rFonts w:ascii="Georgia" w:hAnsi="Georgia"/>
      <w:b/>
      <w:sz w:val="24"/>
    </w:rPr>
  </w:style>
  <w:style w:type="character" w:customStyle="1" w:styleId="aqj">
    <w:name w:val="aqj"/>
    <w:rsid w:val="009560B5"/>
  </w:style>
  <w:style w:type="character" w:customStyle="1" w:styleId="CardTagandCiteChar">
    <w:name w:val="Card Tag and Cite Char"/>
    <w:basedOn w:val="DefaultParagraphFont"/>
    <w:link w:val="CardTagandCite"/>
    <w:rsid w:val="009560B5"/>
    <w:rPr>
      <w:rFonts w:ascii="Arial Narrow" w:hAnsi="Arial Narrow"/>
      <w:b/>
      <w:sz w:val="26"/>
    </w:rPr>
  </w:style>
  <w:style w:type="character" w:customStyle="1" w:styleId="CardText2Char">
    <w:name w:val="Card Text 2 Char"/>
    <w:basedOn w:val="DefaultParagraphFont"/>
    <w:link w:val="CardText2"/>
    <w:rsid w:val="009560B5"/>
    <w:rPr>
      <w:rFonts w:ascii="Arial Narrow" w:hAnsi="Arial Narrow"/>
      <w:b/>
      <w:color w:val="000000"/>
      <w:u w:val="single"/>
    </w:rPr>
  </w:style>
  <w:style w:type="character" w:customStyle="1" w:styleId="caps">
    <w:name w:val="caps"/>
    <w:rsid w:val="009560B5"/>
  </w:style>
  <w:style w:type="character" w:customStyle="1" w:styleId="Style8pt1">
    <w:name w:val="Style 8 pt1"/>
    <w:basedOn w:val="DefaultParagraphFont"/>
    <w:rsid w:val="009560B5"/>
    <w:rPr>
      <w:rFonts w:ascii="Georgia" w:hAnsi="Georgia"/>
      <w:sz w:val="16"/>
    </w:rPr>
  </w:style>
  <w:style w:type="character" w:customStyle="1" w:styleId="searchtools-record-title">
    <w:name w:val="searchtools-record-title"/>
    <w:basedOn w:val="DefaultParagraphFont"/>
    <w:rsid w:val="009560B5"/>
  </w:style>
  <w:style w:type="character" w:customStyle="1" w:styleId="Highlightedunderline">
    <w:name w:val="Highlighted underline"/>
    <w:qFormat/>
    <w:rsid w:val="009560B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9560B5"/>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9560B5"/>
    <w:rPr>
      <w:rFonts w:ascii="Times New Roman" w:eastAsia="Times New Roman" w:hAnsi="Times New Roman"/>
      <w:sz w:val="10"/>
    </w:rPr>
  </w:style>
  <w:style w:type="character" w:customStyle="1" w:styleId="author">
    <w:name w:val="author"/>
    <w:basedOn w:val="DefaultParagraphFont"/>
    <w:rsid w:val="009560B5"/>
  </w:style>
  <w:style w:type="character" w:customStyle="1" w:styleId="HighlightedUnderline0">
    <w:name w:val="Highlighted Underline"/>
    <w:basedOn w:val="DefaultParagraphFont"/>
    <w:uiPriority w:val="1"/>
    <w:qFormat/>
    <w:rsid w:val="009560B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9560B5"/>
    <w:pPr>
      <w:ind w:left="144"/>
    </w:pPr>
    <w:rPr>
      <w:rFonts w:ascii="Times New Roman" w:eastAsia="Times New Roman" w:hAnsi="Times New Roman"/>
      <w:sz w:val="20"/>
    </w:rPr>
  </w:style>
  <w:style w:type="character" w:customStyle="1" w:styleId="HotRouteChar0">
    <w:name w:val="Hot Route! Char"/>
    <w:basedOn w:val="DefaultParagraphFont"/>
    <w:link w:val="HotRoute0"/>
    <w:rsid w:val="009560B5"/>
    <w:rPr>
      <w:rFonts w:ascii="Times New Roman" w:eastAsia="Times New Roman" w:hAnsi="Times New Roman"/>
      <w:sz w:val="20"/>
    </w:rPr>
  </w:style>
  <w:style w:type="character" w:customStyle="1" w:styleId="Style11pt">
    <w:name w:val="Style 11 pt"/>
    <w:basedOn w:val="DefaultParagraphFont"/>
    <w:rsid w:val="009560B5"/>
    <w:rPr>
      <w:sz w:val="20"/>
    </w:rPr>
  </w:style>
  <w:style w:type="character" w:customStyle="1" w:styleId="Style11ptUnderline">
    <w:name w:val="Style 11 pt Underline"/>
    <w:basedOn w:val="DefaultParagraphFont"/>
    <w:rsid w:val="009560B5"/>
    <w:rPr>
      <w:sz w:val="20"/>
      <w:u w:val="single"/>
    </w:rPr>
  </w:style>
  <w:style w:type="character" w:customStyle="1" w:styleId="Style11ptBoldUnderline">
    <w:name w:val="Style 11 pt Bold Underline"/>
    <w:basedOn w:val="DefaultParagraphFont"/>
    <w:rsid w:val="009560B5"/>
    <w:rPr>
      <w:b/>
      <w:bCs/>
      <w:sz w:val="20"/>
      <w:u w:val="single"/>
    </w:rPr>
  </w:style>
  <w:style w:type="paragraph" w:customStyle="1" w:styleId="StyleStyle411pt">
    <w:name w:val="Style Style4 + 11 pt"/>
    <w:basedOn w:val="Normal"/>
    <w:link w:val="StyleStyle411ptChar"/>
    <w:qFormat/>
    <w:rsid w:val="009560B5"/>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9560B5"/>
    <w:rPr>
      <w:rFonts w:ascii="Times New Roman" w:eastAsia="Times New Roman" w:hAnsi="Times New Roman"/>
      <w:sz w:val="22"/>
      <w:u w:val="single"/>
    </w:rPr>
  </w:style>
  <w:style w:type="paragraph" w:customStyle="1" w:styleId="StyleStyle411ptBold">
    <w:name w:val="Style Style4 + 11 pt Bold"/>
    <w:basedOn w:val="Normal"/>
    <w:link w:val="StyleStyle411ptBoldChar"/>
    <w:qFormat/>
    <w:rsid w:val="009560B5"/>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9560B5"/>
    <w:rPr>
      <w:rFonts w:ascii="Times New Roman" w:eastAsia="Times New Roman" w:hAnsi="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560B5"/>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560B5"/>
    <w:rPr>
      <w:rFonts w:ascii="Times New Roman" w:eastAsia="Times New Roman" w:hAnsi="Times New Roman"/>
      <w:sz w:val="22"/>
      <w:u w:val="single"/>
      <w:bdr w:val="single" w:sz="4" w:space="0" w:color="auto"/>
    </w:rPr>
  </w:style>
  <w:style w:type="paragraph" w:customStyle="1" w:styleId="NormalText">
    <w:name w:val="Normal Text"/>
    <w:basedOn w:val="Normal"/>
    <w:link w:val="NormalTextChar"/>
    <w:autoRedefine/>
    <w:qFormat/>
    <w:rsid w:val="009560B5"/>
    <w:pPr>
      <w:jc w:val="both"/>
    </w:pPr>
    <w:rPr>
      <w:rFonts w:ascii="Times New Roman" w:eastAsia="Times New Roman" w:hAnsi="Times New Roman"/>
      <w:sz w:val="20"/>
      <w:szCs w:val="26"/>
    </w:rPr>
  </w:style>
  <w:style w:type="paragraph" w:styleId="ListBullet">
    <w:name w:val="List Bullet"/>
    <w:basedOn w:val="Normal"/>
    <w:link w:val="ListBulletChar"/>
    <w:unhideWhenUsed/>
    <w:rsid w:val="009560B5"/>
    <w:pPr>
      <w:tabs>
        <w:tab w:val="num" w:pos="360"/>
      </w:tabs>
      <w:ind w:left="360" w:hanging="360"/>
      <w:contextualSpacing/>
    </w:pPr>
  </w:style>
  <w:style w:type="character" w:customStyle="1" w:styleId="dd">
    <w:name w:val="dd"/>
    <w:rsid w:val="009560B5"/>
  </w:style>
  <w:style w:type="character" w:customStyle="1" w:styleId="Date1">
    <w:name w:val="Date1"/>
    <w:rsid w:val="009560B5"/>
  </w:style>
  <w:style w:type="character" w:customStyle="1" w:styleId="underLight">
    <w:name w:val="underLight"/>
    <w:uiPriority w:val="1"/>
    <w:qFormat/>
    <w:rsid w:val="009560B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560B5"/>
  </w:style>
  <w:style w:type="character" w:customStyle="1" w:styleId="TitleChar2">
    <w:name w:val="Title Char2"/>
    <w:uiPriority w:val="5"/>
    <w:qFormat/>
    <w:locked/>
    <w:rsid w:val="009560B5"/>
    <w:rPr>
      <w:u w:val="single"/>
    </w:rPr>
  </w:style>
  <w:style w:type="character" w:customStyle="1" w:styleId="Underline-Highlighted">
    <w:name w:val="Underline-Highlighted"/>
    <w:uiPriority w:val="1"/>
    <w:qFormat/>
    <w:rsid w:val="009560B5"/>
    <w:rPr>
      <w:rFonts w:ascii="Cambria" w:hAnsi="Cambria" w:hint="default"/>
      <w:sz w:val="24"/>
      <w:u w:val="single"/>
      <w:bdr w:val="none" w:sz="0" w:space="0" w:color="auto" w:frame="1"/>
      <w:shd w:val="clear" w:color="auto" w:fill="99FF66"/>
    </w:rPr>
  </w:style>
  <w:style w:type="character" w:customStyle="1" w:styleId="apple">
    <w:name w:val="apple"/>
    <w:rsid w:val="009560B5"/>
  </w:style>
  <w:style w:type="character" w:customStyle="1" w:styleId="itxtrst">
    <w:name w:val="itxtrst"/>
    <w:rsid w:val="009560B5"/>
  </w:style>
  <w:style w:type="paragraph" w:customStyle="1" w:styleId="CardTagandCite">
    <w:name w:val="Card Tag and Cite"/>
    <w:basedOn w:val="Normal"/>
    <w:next w:val="Normal"/>
    <w:link w:val="CardTagandCiteChar"/>
    <w:qFormat/>
    <w:rsid w:val="009560B5"/>
    <w:rPr>
      <w:rFonts w:ascii="Arial Narrow" w:hAnsi="Arial Narrow"/>
      <w:b/>
      <w:sz w:val="26"/>
    </w:rPr>
  </w:style>
  <w:style w:type="character" w:styleId="HTMLCite">
    <w:name w:val="HTML Cite"/>
    <w:unhideWhenUsed/>
    <w:rsid w:val="009560B5"/>
    <w:rPr>
      <w:i/>
      <w:iCs/>
    </w:rPr>
  </w:style>
  <w:style w:type="character" w:customStyle="1" w:styleId="rightside">
    <w:name w:val="rightside"/>
    <w:rsid w:val="009560B5"/>
  </w:style>
  <w:style w:type="character" w:customStyle="1" w:styleId="flourish">
    <w:name w:val="flourish"/>
    <w:rsid w:val="009560B5"/>
  </w:style>
  <w:style w:type="paragraph" w:customStyle="1" w:styleId="Micro">
    <w:name w:val="Micro"/>
    <w:basedOn w:val="Normal"/>
    <w:next w:val="Normal"/>
    <w:qFormat/>
    <w:rsid w:val="009560B5"/>
    <w:rPr>
      <w:rFonts w:eastAsia="Times New Roman"/>
      <w:sz w:val="12"/>
    </w:rPr>
  </w:style>
  <w:style w:type="character" w:customStyle="1" w:styleId="style150">
    <w:name w:val="style150"/>
    <w:rsid w:val="009560B5"/>
  </w:style>
  <w:style w:type="paragraph" w:customStyle="1" w:styleId="cite2">
    <w:name w:val="cite2"/>
    <w:basedOn w:val="Normal"/>
    <w:qFormat/>
    <w:rsid w:val="009560B5"/>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9560B5"/>
    <w:rPr>
      <w:rFonts w:ascii="Times New Roman" w:eastAsia="Calibri" w:hAnsi="Times New Roman"/>
      <w:sz w:val="12"/>
    </w:rPr>
  </w:style>
  <w:style w:type="character" w:customStyle="1" w:styleId="MicrotextChar0">
    <w:name w:val="Microtext Char"/>
    <w:link w:val="Microtext0"/>
    <w:rsid w:val="009560B5"/>
    <w:rPr>
      <w:rFonts w:ascii="Times New Roman" w:eastAsia="Calibri" w:hAnsi="Times New Roman"/>
      <w:sz w:val="12"/>
    </w:rPr>
  </w:style>
  <w:style w:type="character" w:customStyle="1" w:styleId="submitted-date">
    <w:name w:val="submitted-date"/>
    <w:rsid w:val="009560B5"/>
  </w:style>
  <w:style w:type="character" w:customStyle="1" w:styleId="head">
    <w:name w:val="head"/>
    <w:rsid w:val="009560B5"/>
  </w:style>
  <w:style w:type="character" w:customStyle="1" w:styleId="titleauthoretc">
    <w:name w:val="titleauthoretc"/>
    <w:rsid w:val="009560B5"/>
  </w:style>
  <w:style w:type="character" w:customStyle="1" w:styleId="-SmallText-">
    <w:name w:val="-Small Text-"/>
    <w:rsid w:val="009560B5"/>
    <w:rPr>
      <w:rFonts w:ascii="Garamond" w:hAnsi="Garamond" w:cs="Times New Roman"/>
      <w:sz w:val="16"/>
    </w:rPr>
  </w:style>
  <w:style w:type="character" w:customStyle="1" w:styleId="A3">
    <w:name w:val="A3"/>
    <w:uiPriority w:val="99"/>
    <w:rsid w:val="009560B5"/>
    <w:rPr>
      <w:rFonts w:cs="Perpetua"/>
      <w:color w:val="000000"/>
      <w:sz w:val="15"/>
      <w:szCs w:val="15"/>
    </w:rPr>
  </w:style>
  <w:style w:type="character" w:customStyle="1" w:styleId="CharacterStyle2">
    <w:name w:val="Character Style 2"/>
    <w:uiPriority w:val="99"/>
    <w:rsid w:val="009560B5"/>
    <w:rPr>
      <w:rFonts w:ascii="Garamond" w:hAnsi="Garamond" w:cs="Garamond"/>
      <w:sz w:val="23"/>
      <w:szCs w:val="23"/>
    </w:rPr>
  </w:style>
  <w:style w:type="character" w:customStyle="1" w:styleId="see">
    <w:name w:val="see"/>
    <w:rsid w:val="009560B5"/>
  </w:style>
  <w:style w:type="character" w:customStyle="1" w:styleId="first-letter">
    <w:name w:val="first-letter"/>
    <w:rsid w:val="009560B5"/>
  </w:style>
  <w:style w:type="paragraph" w:customStyle="1" w:styleId="Normal1">
    <w:name w:val="Normal1"/>
    <w:basedOn w:val="Normal"/>
    <w:qFormat/>
    <w:rsid w:val="009560B5"/>
    <w:rPr>
      <w:rFonts w:eastAsia="Times New Roman"/>
    </w:rPr>
  </w:style>
  <w:style w:type="character" w:customStyle="1" w:styleId="focusparagraph">
    <w:name w:val="focusparagraph"/>
    <w:rsid w:val="009560B5"/>
  </w:style>
  <w:style w:type="character" w:customStyle="1" w:styleId="lightblue">
    <w:name w:val="lightblue"/>
    <w:rsid w:val="009560B5"/>
  </w:style>
  <w:style w:type="character" w:customStyle="1" w:styleId="StyleUnderlineCharChar9pt">
    <w:name w:val="Style Underline Char Char + 9 pt"/>
    <w:rsid w:val="009560B5"/>
    <w:rPr>
      <w:rFonts w:ascii="Times New Roman" w:hAnsi="Times New Roman" w:hint="default"/>
      <w:sz w:val="20"/>
      <w:szCs w:val="24"/>
      <w:u w:val="single"/>
      <w:lang w:val="en-US" w:eastAsia="en-US" w:bidi="ar-SA"/>
    </w:rPr>
  </w:style>
  <w:style w:type="character" w:customStyle="1" w:styleId="tagCharCharChar">
    <w:name w:val="tag Char Char Char"/>
    <w:rsid w:val="009560B5"/>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9560B5"/>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9560B5"/>
    <w:rPr>
      <w:rFonts w:ascii="Times New Roman" w:eastAsia="SimSun" w:hAnsi="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560B5"/>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9560B5"/>
    <w:rPr>
      <w:rFonts w:ascii="Times New Roman" w:eastAsia="SimSun" w:hAnsi="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560B5"/>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9560B5"/>
    <w:rPr>
      <w:rFonts w:ascii="Times New Roman" w:eastAsia="SimSun" w:hAnsi="Times New Roman"/>
      <w:b/>
      <w:bCs/>
      <w:sz w:val="20"/>
      <w:u w:val="single"/>
    </w:rPr>
  </w:style>
  <w:style w:type="paragraph" w:customStyle="1" w:styleId="StyleStyle49pt">
    <w:name w:val="Style Style4 + 9 pt"/>
    <w:basedOn w:val="Normal"/>
    <w:link w:val="StyleStyle49ptChar"/>
    <w:qFormat/>
    <w:rsid w:val="009560B5"/>
    <w:rPr>
      <w:rFonts w:ascii="Times New Roman" w:eastAsia="Times New Roman" w:hAnsi="Times New Roman"/>
      <w:sz w:val="20"/>
      <w:u w:val="single"/>
    </w:rPr>
  </w:style>
  <w:style w:type="character" w:customStyle="1" w:styleId="StyleStyle49ptChar">
    <w:name w:val="Style Style4 + 9 pt Char"/>
    <w:link w:val="StyleStyle49pt"/>
    <w:rsid w:val="009560B5"/>
    <w:rPr>
      <w:rFonts w:ascii="Times New Roman" w:eastAsia="Times New Roman" w:hAnsi="Times New Roman"/>
      <w:sz w:val="20"/>
      <w:u w:val="single"/>
    </w:rPr>
  </w:style>
  <w:style w:type="paragraph" w:customStyle="1" w:styleId="StyleStyle1Bold">
    <w:name w:val="Style Style1 + Bold"/>
    <w:link w:val="StyleStyle1BoldChar"/>
    <w:qFormat/>
    <w:rsid w:val="009560B5"/>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9560B5"/>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9560B5"/>
    <w:rPr>
      <w:b/>
      <w:u w:val="single"/>
    </w:rPr>
  </w:style>
  <w:style w:type="paragraph" w:customStyle="1" w:styleId="BoldandUnderlineChar">
    <w:name w:val="Bold and Underline Char"/>
    <w:basedOn w:val="Normal"/>
    <w:link w:val="BoldandUnderlineCharChar2"/>
    <w:qFormat/>
    <w:rsid w:val="009560B5"/>
    <w:rPr>
      <w:rFonts w:asciiTheme="minorHAnsi" w:hAnsiTheme="minorHAnsi"/>
      <w:b/>
      <w:sz w:val="24"/>
      <w:u w:val="single"/>
    </w:rPr>
  </w:style>
  <w:style w:type="character" w:customStyle="1" w:styleId="StyleUnderlineCharChar111pt">
    <w:name w:val="Style Underline Char Char1 + 11 pt"/>
    <w:rsid w:val="009560B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560B5"/>
    <w:rPr>
      <w:bCs/>
    </w:rPr>
  </w:style>
  <w:style w:type="character" w:customStyle="1" w:styleId="StyleBoldandUnderlineChar11ptChar">
    <w:name w:val="Style Bold and Underline Char + 11 pt Char"/>
    <w:link w:val="StyleBoldandUnderlineChar11pt"/>
    <w:rsid w:val="009560B5"/>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560B5"/>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9560B5"/>
    <w:rPr>
      <w:rFonts w:ascii="Times New Roman" w:eastAsia="SimSun" w:hAnsi="Times New Roman"/>
      <w:b/>
      <w:bCs/>
      <w:sz w:val="20"/>
      <w:u w:val="single"/>
    </w:rPr>
  </w:style>
  <w:style w:type="character" w:customStyle="1" w:styleId="ilad">
    <w:name w:val="il_ad"/>
    <w:rsid w:val="009560B5"/>
  </w:style>
  <w:style w:type="paragraph" w:styleId="HTMLPreformatted">
    <w:name w:val="HTML Preformatted"/>
    <w:basedOn w:val="Normal"/>
    <w:link w:val="HTMLPreformattedChar"/>
    <w:unhideWhenUsed/>
    <w:rsid w:val="0095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560B5"/>
    <w:rPr>
      <w:rFonts w:ascii="Courier New" w:eastAsia="Times New Roman" w:hAnsi="Courier New"/>
      <w:sz w:val="20"/>
      <w:szCs w:val="20"/>
    </w:rPr>
  </w:style>
  <w:style w:type="character" w:customStyle="1" w:styleId="CharChar3">
    <w:name w:val="Char Char3"/>
    <w:aliases w:val="Heading 2 Char2 Char Char Char Char1,Heading 2 Char Char Char1 Char1,Head"/>
    <w:qFormat/>
    <w:rsid w:val="009560B5"/>
    <w:rPr>
      <w:rFonts w:cs="Arial"/>
      <w:b/>
      <w:bCs/>
      <w:iCs/>
      <w:lang w:val="en-US" w:eastAsia="en-US" w:bidi="ar-SA"/>
    </w:rPr>
  </w:style>
  <w:style w:type="character" w:customStyle="1" w:styleId="SubtitleChar">
    <w:name w:val="Subtitle Char"/>
    <w:aliases w:val="Underlined card text Char"/>
    <w:link w:val="Subtitle"/>
    <w:rsid w:val="009560B5"/>
    <w:rPr>
      <w:rFonts w:cs="Arial"/>
      <w:bCs/>
      <w:szCs w:val="26"/>
      <w:u w:val="single"/>
    </w:rPr>
  </w:style>
  <w:style w:type="paragraph" w:styleId="Subtitle">
    <w:name w:val="Subtitle"/>
    <w:aliases w:val="Underlined card text"/>
    <w:basedOn w:val="Normal"/>
    <w:next w:val="Normal"/>
    <w:link w:val="SubtitleChar"/>
    <w:qFormat/>
    <w:rsid w:val="009560B5"/>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9560B5"/>
    <w:rPr>
      <w:color w:val="5A5A5A" w:themeColor="text1" w:themeTint="A5"/>
      <w:spacing w:val="15"/>
      <w:sz w:val="22"/>
      <w:szCs w:val="22"/>
    </w:rPr>
  </w:style>
  <w:style w:type="paragraph" w:customStyle="1" w:styleId="StyleStyle4Bold">
    <w:name w:val="Style Style4 + Bold"/>
    <w:basedOn w:val="Style4"/>
    <w:link w:val="StyleStyle4BoldChar"/>
    <w:qFormat/>
    <w:rsid w:val="009560B5"/>
    <w:rPr>
      <w:rFonts w:ascii="Times New Roman" w:hAnsi="Times New Roman"/>
      <w:b/>
      <w:bCs/>
    </w:rPr>
  </w:style>
  <w:style w:type="character" w:customStyle="1" w:styleId="StyleStyle4BoldChar">
    <w:name w:val="Style Style4 + Bold Char"/>
    <w:link w:val="StyleStyle4Bold"/>
    <w:rsid w:val="009560B5"/>
    <w:rPr>
      <w:rFonts w:ascii="Times New Roman" w:eastAsia="Times New Roman" w:hAnsi="Times New Roman"/>
      <w:b/>
      <w:bCs/>
      <w:sz w:val="20"/>
      <w:u w:val="single"/>
    </w:rPr>
  </w:style>
  <w:style w:type="paragraph" w:customStyle="1" w:styleId="StyleStyle411pt1">
    <w:name w:val="Style Style4 + 11 pt1"/>
    <w:basedOn w:val="Style4"/>
    <w:link w:val="StyleStyle411pt1Char"/>
    <w:qFormat/>
    <w:rsid w:val="009560B5"/>
    <w:rPr>
      <w:rFonts w:ascii="Times New Roman" w:hAnsi="Times New Roman"/>
    </w:rPr>
  </w:style>
  <w:style w:type="character" w:customStyle="1" w:styleId="StyleStyle411pt1Char">
    <w:name w:val="Style Style4 + 11 pt1 Char"/>
    <w:link w:val="StyleStyle411pt1"/>
    <w:rsid w:val="009560B5"/>
    <w:rPr>
      <w:rFonts w:ascii="Times New Roman" w:eastAsia="Times New Roman" w:hAnsi="Times New Roman"/>
      <w:sz w:val="20"/>
      <w:u w:val="single"/>
    </w:rPr>
  </w:style>
  <w:style w:type="character" w:customStyle="1" w:styleId="Style9ptUnderline">
    <w:name w:val="Style 9 pt Underline"/>
    <w:rsid w:val="009560B5"/>
    <w:rPr>
      <w:sz w:val="22"/>
      <w:u w:val="single"/>
    </w:rPr>
  </w:style>
  <w:style w:type="paragraph" w:customStyle="1" w:styleId="StyleStyle49ptBold">
    <w:name w:val="Style Style4 + 9 pt Bold"/>
    <w:basedOn w:val="Normal"/>
    <w:link w:val="StyleStyle49ptBoldChar"/>
    <w:qFormat/>
    <w:rsid w:val="009560B5"/>
    <w:rPr>
      <w:rFonts w:ascii="Times New Roman" w:eastAsia="Times New Roman" w:hAnsi="Times New Roman"/>
      <w:b/>
      <w:bCs/>
      <w:sz w:val="20"/>
      <w:u w:val="single"/>
    </w:rPr>
  </w:style>
  <w:style w:type="character" w:customStyle="1" w:styleId="StyleStyle49ptBoldChar">
    <w:name w:val="Style Style4 + 9 pt Bold Char"/>
    <w:link w:val="StyleStyle49ptBold"/>
    <w:rsid w:val="009560B5"/>
    <w:rPr>
      <w:rFonts w:ascii="Times New Roman" w:eastAsia="Times New Roman" w:hAnsi="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9560B5"/>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560B5"/>
    <w:rPr>
      <w:rFonts w:ascii="Times New Roman" w:eastAsia="Times New Roman" w:hAnsi="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9560B5"/>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560B5"/>
    <w:rPr>
      <w:rFonts w:ascii="Times New Roman" w:eastAsia="Times New Roman" w:hAnsi="Times New Roman"/>
      <w:sz w:val="20"/>
      <w:u w:val="single"/>
      <w:bdr w:val="single" w:sz="4" w:space="0" w:color="auto"/>
    </w:rPr>
  </w:style>
  <w:style w:type="character" w:customStyle="1" w:styleId="CharChar31">
    <w:name w:val="Char Char31"/>
    <w:rsid w:val="009560B5"/>
    <w:rPr>
      <w:rFonts w:cs="Arial"/>
      <w:b/>
      <w:bCs/>
      <w:szCs w:val="32"/>
      <w:lang w:val="en-US" w:eastAsia="en-US" w:bidi="ar-SA"/>
    </w:rPr>
  </w:style>
  <w:style w:type="character" w:customStyle="1" w:styleId="title1">
    <w:name w:val="title1"/>
    <w:rsid w:val="009560B5"/>
  </w:style>
  <w:style w:type="character" w:customStyle="1" w:styleId="Header1">
    <w:name w:val="Header1"/>
    <w:rsid w:val="009560B5"/>
  </w:style>
  <w:style w:type="paragraph" w:customStyle="1" w:styleId="H4Tag">
    <w:name w:val="H4 (Tag)"/>
    <w:basedOn w:val="Normal"/>
    <w:link w:val="H4TagChar1"/>
    <w:qFormat/>
    <w:rsid w:val="009560B5"/>
    <w:rPr>
      <w:rFonts w:eastAsia="Calibri"/>
      <w:b/>
    </w:rPr>
  </w:style>
  <w:style w:type="character" w:customStyle="1" w:styleId="H4TagChar1">
    <w:name w:val="H4 (Tag) Char1"/>
    <w:link w:val="H4Tag"/>
    <w:rsid w:val="009560B5"/>
    <w:rPr>
      <w:rFonts w:ascii="Calibri" w:eastAsia="Calibri" w:hAnsi="Calibri"/>
      <w:b/>
      <w:sz w:val="22"/>
    </w:rPr>
  </w:style>
  <w:style w:type="character" w:customStyle="1" w:styleId="citationgenerated">
    <w:name w:val="citation generated"/>
    <w:rsid w:val="009560B5"/>
  </w:style>
  <w:style w:type="character" w:customStyle="1" w:styleId="commentstext">
    <w:name w:val="comments_text"/>
    <w:uiPriority w:val="99"/>
    <w:rsid w:val="009560B5"/>
    <w:rPr>
      <w:rFonts w:cs="Times New Roman"/>
    </w:rPr>
  </w:style>
  <w:style w:type="paragraph" w:customStyle="1" w:styleId="CM25">
    <w:name w:val="CM25"/>
    <w:basedOn w:val="Default"/>
    <w:next w:val="Default"/>
    <w:qFormat/>
    <w:rsid w:val="009560B5"/>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9560B5"/>
    <w:pPr>
      <w:spacing w:before="100" w:beforeAutospacing="1" w:after="100" w:afterAutospacing="1"/>
    </w:pPr>
    <w:rPr>
      <w:rFonts w:eastAsia="Times New Roman"/>
    </w:rPr>
  </w:style>
  <w:style w:type="character" w:customStyle="1" w:styleId="pmterms12">
    <w:name w:val="pmterms12"/>
    <w:rsid w:val="009560B5"/>
    <w:rPr>
      <w:b/>
      <w:bCs/>
      <w:i w:val="0"/>
      <w:iCs w:val="0"/>
      <w:color w:val="000000"/>
    </w:rPr>
  </w:style>
  <w:style w:type="character" w:customStyle="1" w:styleId="pmterms11">
    <w:name w:val="pmterms11"/>
    <w:rsid w:val="009560B5"/>
    <w:rPr>
      <w:b/>
      <w:bCs/>
      <w:i w:val="0"/>
      <w:iCs w:val="0"/>
      <w:color w:val="000000"/>
    </w:rPr>
  </w:style>
  <w:style w:type="character" w:customStyle="1" w:styleId="Title10">
    <w:name w:val="Title1"/>
    <w:rsid w:val="009560B5"/>
  </w:style>
  <w:style w:type="character" w:customStyle="1" w:styleId="UnderlineChar4Char">
    <w:name w:val="Underline Char4 Char"/>
    <w:link w:val="UnderlineChar4"/>
    <w:rsid w:val="009560B5"/>
    <w:rPr>
      <w:u w:val="single"/>
    </w:rPr>
  </w:style>
  <w:style w:type="character" w:customStyle="1" w:styleId="BoldandUnderlineChar3Char2">
    <w:name w:val="Bold and Underline Char3 Char2"/>
    <w:link w:val="BoldandUnderlineChar3"/>
    <w:rsid w:val="009560B5"/>
    <w:rPr>
      <w:b/>
      <w:u w:val="single"/>
    </w:rPr>
  </w:style>
  <w:style w:type="character" w:customStyle="1" w:styleId="LanguageChar">
    <w:name w:val="Language Char"/>
    <w:link w:val="Language"/>
    <w:rsid w:val="009560B5"/>
    <w:rPr>
      <w:strike/>
      <w:sz w:val="16"/>
      <w:szCs w:val="16"/>
    </w:rPr>
  </w:style>
  <w:style w:type="paragraph" w:customStyle="1" w:styleId="cardCharChar0">
    <w:name w:val="card Char Char"/>
    <w:basedOn w:val="Normal"/>
    <w:link w:val="cardCharCharChar"/>
    <w:qFormat/>
    <w:rsid w:val="009560B5"/>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9560B5"/>
    <w:rPr>
      <w:rFonts w:ascii="Times New Roman" w:eastAsia="Times New Roman" w:hAnsi="Times New Roman"/>
      <w:sz w:val="20"/>
      <w:szCs w:val="20"/>
    </w:rPr>
  </w:style>
  <w:style w:type="paragraph" w:customStyle="1" w:styleId="UnderlineCharCharCharCharChar">
    <w:name w:val="Underline Char Char Char Char Char"/>
    <w:basedOn w:val="Normal"/>
    <w:link w:val="UnderlineCharCharCharCharCharChar"/>
    <w:qFormat/>
    <w:rsid w:val="009560B5"/>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9560B5"/>
    <w:rPr>
      <w:rFonts w:ascii="Arial Narrow" w:eastAsia="Times New Roman" w:hAnsi="Arial Narrow"/>
      <w:sz w:val="20"/>
      <w:u w:val="single"/>
    </w:rPr>
  </w:style>
  <w:style w:type="character" w:customStyle="1" w:styleId="BoldandUnderlineCharCharCharChar">
    <w:name w:val="Bold and Underline Char Char Char Char"/>
    <w:rsid w:val="009560B5"/>
    <w:rPr>
      <w:b/>
      <w:noProof w:val="0"/>
      <w:u w:val="single"/>
      <w:lang w:val="en-US" w:eastAsia="en-US" w:bidi="ar-SA"/>
    </w:rPr>
  </w:style>
  <w:style w:type="character" w:customStyle="1" w:styleId="BoldandUnderlineCharChar">
    <w:name w:val="Bold and Underline Char Char"/>
    <w:rsid w:val="009560B5"/>
    <w:rPr>
      <w:b/>
      <w:noProof w:val="0"/>
      <w:u w:val="single"/>
      <w:lang w:val="en-US" w:eastAsia="en-US" w:bidi="ar-SA"/>
    </w:rPr>
  </w:style>
  <w:style w:type="character" w:customStyle="1" w:styleId="term1">
    <w:name w:val="term1"/>
    <w:rsid w:val="009560B5"/>
    <w:rPr>
      <w:b/>
      <w:bCs/>
    </w:rPr>
  </w:style>
  <w:style w:type="character" w:customStyle="1" w:styleId="reduce2">
    <w:name w:val="reduce2"/>
    <w:rsid w:val="009560B5"/>
    <w:rPr>
      <w:rFonts w:ascii="Arial" w:hAnsi="Arial" w:cs="Arial"/>
      <w:color w:val="000000"/>
      <w:sz w:val="10"/>
      <w:szCs w:val="22"/>
    </w:rPr>
  </w:style>
  <w:style w:type="character" w:customStyle="1" w:styleId="qlabel">
    <w:name w:val="q_label"/>
    <w:rsid w:val="009560B5"/>
  </w:style>
  <w:style w:type="character" w:customStyle="1" w:styleId="alabel">
    <w:name w:val="a_label"/>
    <w:rsid w:val="009560B5"/>
  </w:style>
  <w:style w:type="character" w:customStyle="1" w:styleId="FontStyle29">
    <w:name w:val="Font Style29"/>
    <w:uiPriority w:val="99"/>
    <w:rsid w:val="009560B5"/>
    <w:rPr>
      <w:rFonts w:ascii="Arial" w:hAnsi="Arial" w:cs="Arial"/>
      <w:sz w:val="14"/>
      <w:szCs w:val="14"/>
    </w:rPr>
  </w:style>
  <w:style w:type="character" w:customStyle="1" w:styleId="Debate-CardTagandCite-F6Char">
    <w:name w:val="Debate- Card Tag and Cite- F6 Char"/>
    <w:link w:val="Debate-CardTagandCite-F6"/>
    <w:locked/>
    <w:rsid w:val="009560B5"/>
    <w:rPr>
      <w:rFonts w:ascii="Georgia" w:hAnsi="Georgia"/>
      <w:b/>
    </w:rPr>
  </w:style>
  <w:style w:type="paragraph" w:customStyle="1" w:styleId="Debate-CardTagandCite-F6">
    <w:name w:val="Debate- Card Tag and Cite- F6"/>
    <w:basedOn w:val="Normal"/>
    <w:link w:val="Debate-CardTagandCite-F6Char"/>
    <w:qFormat/>
    <w:rsid w:val="009560B5"/>
    <w:pPr>
      <w:contextualSpacing/>
    </w:pPr>
    <w:rPr>
      <w:rFonts w:ascii="Georgia" w:hAnsi="Georgia"/>
      <w:b/>
      <w:sz w:val="24"/>
    </w:rPr>
  </w:style>
  <w:style w:type="character" w:customStyle="1" w:styleId="CardTagChar">
    <w:name w:val="Card Tag Char"/>
    <w:link w:val="CardTag"/>
    <w:locked/>
    <w:rsid w:val="009560B5"/>
    <w:rPr>
      <w:rFonts w:ascii="Arial Narrow" w:hAnsi="Arial Narrow"/>
      <w:b/>
      <w:sz w:val="26"/>
    </w:rPr>
  </w:style>
  <w:style w:type="paragraph" w:customStyle="1" w:styleId="CardTag">
    <w:name w:val="Card Tag"/>
    <w:link w:val="CardTagChar"/>
    <w:qFormat/>
    <w:rsid w:val="009560B5"/>
    <w:rPr>
      <w:rFonts w:ascii="Arial Narrow" w:hAnsi="Arial Narrow"/>
      <w:b/>
      <w:sz w:val="26"/>
    </w:rPr>
  </w:style>
  <w:style w:type="paragraph" w:customStyle="1" w:styleId="CardText1">
    <w:name w:val="Card Text 1"/>
    <w:basedOn w:val="Normal"/>
    <w:link w:val="CardText1Char"/>
    <w:autoRedefine/>
    <w:qFormat/>
    <w:rsid w:val="009560B5"/>
    <w:rPr>
      <w:rFonts w:eastAsia="Calibri"/>
      <w:color w:val="000000"/>
      <w:u w:val="single"/>
    </w:rPr>
  </w:style>
  <w:style w:type="paragraph" w:customStyle="1" w:styleId="CardText2">
    <w:name w:val="Card Text 2"/>
    <w:basedOn w:val="CardText1"/>
    <w:link w:val="CardText2Char"/>
    <w:qFormat/>
    <w:rsid w:val="009560B5"/>
    <w:rPr>
      <w:rFonts w:ascii="Arial Narrow" w:eastAsiaTheme="minorEastAsia" w:hAnsi="Arial Narrow"/>
      <w:b/>
      <w:sz w:val="24"/>
    </w:rPr>
  </w:style>
  <w:style w:type="character" w:customStyle="1" w:styleId="CardText1Char">
    <w:name w:val="Card Text 1 Char"/>
    <w:link w:val="CardText1"/>
    <w:rsid w:val="009560B5"/>
    <w:rPr>
      <w:rFonts w:ascii="Calibri" w:eastAsia="Calibri" w:hAnsi="Calibri"/>
      <w:color w:val="000000"/>
      <w:sz w:val="22"/>
      <w:u w:val="single"/>
    </w:rPr>
  </w:style>
  <w:style w:type="character" w:customStyle="1" w:styleId="BoldUnderlining">
    <w:name w:val="Bold Underlining"/>
    <w:rsid w:val="009560B5"/>
    <w:rPr>
      <w:b/>
      <w:u w:val="thick"/>
    </w:rPr>
  </w:style>
  <w:style w:type="character" w:customStyle="1" w:styleId="CardtextChar2">
    <w:name w:val="Card text Char"/>
    <w:link w:val="Cardtext3"/>
    <w:locked/>
    <w:rsid w:val="009560B5"/>
    <w:rPr>
      <w:rFonts w:ascii="Arial Narrow" w:eastAsia="Times New Roman" w:hAnsi="Arial Narrow"/>
      <w:u w:val="single"/>
    </w:rPr>
  </w:style>
  <w:style w:type="paragraph" w:customStyle="1" w:styleId="Cardtext3">
    <w:name w:val="Card text"/>
    <w:link w:val="CardtextChar2"/>
    <w:qFormat/>
    <w:rsid w:val="009560B5"/>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9560B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560B5"/>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9560B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9560B5"/>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9560B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560B5"/>
    <w:rPr>
      <w:b/>
    </w:rPr>
  </w:style>
  <w:style w:type="character" w:customStyle="1" w:styleId="UnderlineTextChar">
    <w:name w:val="Underline Text Char"/>
    <w:link w:val="UnderlineText"/>
    <w:rsid w:val="009560B5"/>
    <w:rPr>
      <w:u w:val="single"/>
    </w:rPr>
  </w:style>
  <w:style w:type="character" w:customStyle="1" w:styleId="stylestylebold12pt">
    <w:name w:val="stylestylebold12pt"/>
    <w:rsid w:val="009560B5"/>
  </w:style>
  <w:style w:type="character" w:customStyle="1" w:styleId="commentstext0">
    <w:name w:val="commentstext"/>
    <w:rsid w:val="009560B5"/>
  </w:style>
  <w:style w:type="character" w:customStyle="1" w:styleId="Hyperlink6">
    <w:name w:val="Hyperlink6"/>
    <w:rsid w:val="009560B5"/>
    <w:rPr>
      <w:color w:val="3300CC"/>
      <w:u w:val="single"/>
    </w:rPr>
  </w:style>
  <w:style w:type="character" w:customStyle="1" w:styleId="klink">
    <w:name w:val="klink"/>
    <w:rsid w:val="009560B5"/>
  </w:style>
  <w:style w:type="character" w:customStyle="1" w:styleId="texto1">
    <w:name w:val="texto1"/>
    <w:rsid w:val="009560B5"/>
  </w:style>
  <w:style w:type="character" w:customStyle="1" w:styleId="A8">
    <w:name w:val="A8"/>
    <w:uiPriority w:val="99"/>
    <w:rsid w:val="009560B5"/>
    <w:rPr>
      <w:color w:val="000000"/>
      <w:sz w:val="12"/>
      <w:szCs w:val="12"/>
    </w:rPr>
  </w:style>
  <w:style w:type="paragraph" w:customStyle="1" w:styleId="TagCite">
    <w:name w:val="TagCite"/>
    <w:basedOn w:val="Normal"/>
    <w:qFormat/>
    <w:rsid w:val="009560B5"/>
    <w:rPr>
      <w:rFonts w:ascii="Garamond" w:eastAsia="Calibri" w:hAnsi="Garamond"/>
      <w:b/>
    </w:rPr>
  </w:style>
  <w:style w:type="character" w:customStyle="1" w:styleId="marrontitulobig">
    <w:name w:val="marron_titulo_big"/>
    <w:rsid w:val="009560B5"/>
  </w:style>
  <w:style w:type="character" w:customStyle="1" w:styleId="postbody">
    <w:name w:val="postbody"/>
    <w:rsid w:val="009560B5"/>
  </w:style>
  <w:style w:type="character" w:styleId="HTMLAcronym">
    <w:name w:val="HTML Acronym"/>
    <w:uiPriority w:val="99"/>
    <w:unhideWhenUsed/>
    <w:rsid w:val="009560B5"/>
  </w:style>
  <w:style w:type="character" w:customStyle="1" w:styleId="apturelink">
    <w:name w:val="apturelink"/>
    <w:rsid w:val="009560B5"/>
  </w:style>
  <w:style w:type="character" w:customStyle="1" w:styleId="apturelinkicon">
    <w:name w:val="apturelinkicon"/>
    <w:rsid w:val="009560B5"/>
  </w:style>
  <w:style w:type="character" w:customStyle="1" w:styleId="titletxt">
    <w:name w:val="titletxt"/>
    <w:rsid w:val="009560B5"/>
  </w:style>
  <w:style w:type="character" w:customStyle="1" w:styleId="colbcopy">
    <w:name w:val="colbcopy"/>
    <w:rsid w:val="009560B5"/>
  </w:style>
  <w:style w:type="character" w:customStyle="1" w:styleId="hcard">
    <w:name w:val="hcard"/>
    <w:rsid w:val="009560B5"/>
  </w:style>
  <w:style w:type="table" w:styleId="MediumGrid2">
    <w:name w:val="Medium Grid 2"/>
    <w:basedOn w:val="TableNormal"/>
    <w:uiPriority w:val="68"/>
    <w:rsid w:val="009560B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9560B5"/>
  </w:style>
  <w:style w:type="character" w:customStyle="1" w:styleId="source">
    <w:name w:val="source"/>
    <w:rsid w:val="009560B5"/>
  </w:style>
  <w:style w:type="character" w:customStyle="1" w:styleId="bodycopy">
    <w:name w:val="bodycopy"/>
    <w:rsid w:val="009560B5"/>
  </w:style>
  <w:style w:type="character" w:customStyle="1" w:styleId="bioline">
    <w:name w:val="bioline"/>
    <w:rsid w:val="009560B5"/>
  </w:style>
  <w:style w:type="paragraph" w:customStyle="1" w:styleId="Cite20">
    <w:name w:val="Cite 2"/>
    <w:basedOn w:val="Normal"/>
    <w:qFormat/>
    <w:rsid w:val="009560B5"/>
    <w:rPr>
      <w:rFonts w:eastAsia="Calibri"/>
      <w:b/>
      <w:u w:val="single"/>
    </w:rPr>
  </w:style>
  <w:style w:type="character" w:customStyle="1" w:styleId="slug-pub-date">
    <w:name w:val="slug-pub-date"/>
    <w:basedOn w:val="DefaultParagraphFont"/>
    <w:rsid w:val="009560B5"/>
  </w:style>
  <w:style w:type="character" w:customStyle="1" w:styleId="slug-vol">
    <w:name w:val="slug-vol"/>
    <w:basedOn w:val="DefaultParagraphFont"/>
    <w:rsid w:val="009560B5"/>
  </w:style>
  <w:style w:type="character" w:customStyle="1" w:styleId="slug-issue">
    <w:name w:val="slug-issue"/>
    <w:basedOn w:val="DefaultParagraphFont"/>
    <w:rsid w:val="009560B5"/>
  </w:style>
  <w:style w:type="character" w:customStyle="1" w:styleId="slug-pages">
    <w:name w:val="slug-pages"/>
    <w:basedOn w:val="DefaultParagraphFont"/>
    <w:rsid w:val="009560B5"/>
  </w:style>
  <w:style w:type="numbering" w:styleId="1ai">
    <w:name w:val="Outline List 1"/>
    <w:basedOn w:val="NoList"/>
    <w:rsid w:val="009560B5"/>
    <w:pPr>
      <w:numPr>
        <w:numId w:val="12"/>
      </w:numPr>
    </w:pPr>
  </w:style>
  <w:style w:type="character" w:customStyle="1" w:styleId="HIGHLIGHT">
    <w:name w:val="HIGHLIGHT"/>
    <w:uiPriority w:val="1"/>
    <w:qFormat/>
    <w:rsid w:val="009560B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9560B5"/>
    <w:rPr>
      <w:rFonts w:ascii="Times New Roman" w:eastAsia="Times New Roman" w:hAnsi="Times New Roman"/>
      <w:sz w:val="20"/>
    </w:rPr>
  </w:style>
  <w:style w:type="paragraph" w:customStyle="1" w:styleId="StylePlainTextTimesNewRomanBold">
    <w:name w:val="Style Plain Text + Times New Roman Bold"/>
    <w:basedOn w:val="PlainText"/>
    <w:qFormat/>
    <w:rsid w:val="009560B5"/>
    <w:rPr>
      <w:rFonts w:eastAsia="Cambria"/>
    </w:rPr>
  </w:style>
  <w:style w:type="paragraph" w:styleId="PlainText">
    <w:name w:val="Plain Text"/>
    <w:basedOn w:val="Normal"/>
    <w:link w:val="PlainTextChar"/>
    <w:unhideWhenUsed/>
    <w:rsid w:val="009560B5"/>
    <w:rPr>
      <w:rFonts w:ascii="Courier" w:hAnsi="Courier"/>
      <w:sz w:val="21"/>
      <w:szCs w:val="21"/>
    </w:rPr>
  </w:style>
  <w:style w:type="character" w:customStyle="1" w:styleId="PlainTextChar">
    <w:name w:val="Plain Text Char"/>
    <w:basedOn w:val="DefaultParagraphFont"/>
    <w:link w:val="PlainText"/>
    <w:rsid w:val="009560B5"/>
    <w:rPr>
      <w:rFonts w:ascii="Courier" w:hAnsi="Courier"/>
      <w:sz w:val="21"/>
      <w:szCs w:val="21"/>
    </w:rPr>
  </w:style>
  <w:style w:type="paragraph" w:customStyle="1" w:styleId="hotroute1">
    <w:name w:val="hotroute"/>
    <w:basedOn w:val="Normal"/>
    <w:qFormat/>
    <w:rsid w:val="009560B5"/>
    <w:pPr>
      <w:ind w:left="288"/>
    </w:pPr>
  </w:style>
  <w:style w:type="paragraph" w:customStyle="1" w:styleId="DeleteAnalytics">
    <w:name w:val="Delete Analytics"/>
    <w:basedOn w:val="Heading4"/>
    <w:qFormat/>
    <w:rsid w:val="009560B5"/>
    <w:rPr>
      <w:color w:val="800000"/>
    </w:rPr>
  </w:style>
  <w:style w:type="paragraph" w:styleId="Quote">
    <w:name w:val="Quote"/>
    <w:aliases w:val="quote"/>
    <w:basedOn w:val="Normal"/>
    <w:next w:val="Normal"/>
    <w:link w:val="QuoteChar1"/>
    <w:uiPriority w:val="29"/>
    <w:qFormat/>
    <w:rsid w:val="009560B5"/>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9560B5"/>
    <w:rPr>
      <w:rFonts w:ascii="Times New Roman" w:hAnsi="Times New Roman"/>
      <w:iCs/>
      <w:sz w:val="18"/>
    </w:rPr>
  </w:style>
  <w:style w:type="paragraph" w:customStyle="1" w:styleId="ReallyFuckingSmall0">
    <w:name w:val="Really Fucking Small"/>
    <w:basedOn w:val="Normal"/>
    <w:link w:val="ReallyFuckingSmallChar0"/>
    <w:qFormat/>
    <w:rsid w:val="009560B5"/>
    <w:pPr>
      <w:ind w:left="144"/>
    </w:pPr>
    <w:rPr>
      <w:rFonts w:ascii="Times New Roman" w:eastAsia="Times New Roman" w:hAnsi="Times New Roman"/>
      <w:sz w:val="12"/>
    </w:rPr>
  </w:style>
  <w:style w:type="character" w:customStyle="1" w:styleId="ReallyFuckingSmallChar0">
    <w:name w:val="Really Fucking Small Char"/>
    <w:link w:val="ReallyFuckingSmall0"/>
    <w:rsid w:val="009560B5"/>
    <w:rPr>
      <w:rFonts w:ascii="Times New Roman" w:eastAsia="Times New Roman" w:hAnsi="Times New Roman"/>
      <w:sz w:val="12"/>
    </w:rPr>
  </w:style>
  <w:style w:type="paragraph" w:customStyle="1" w:styleId="HotRouteCharCharCharCharChar">
    <w:name w:val="Hot Route! Char Char Char Char Char"/>
    <w:basedOn w:val="Normal"/>
    <w:link w:val="HotRouteCharCharCharCharCharChar"/>
    <w:qFormat/>
    <w:rsid w:val="009560B5"/>
    <w:pPr>
      <w:ind w:left="144"/>
    </w:pPr>
  </w:style>
  <w:style w:type="character" w:customStyle="1" w:styleId="HotRouteCharCharCharCharCharChar">
    <w:name w:val="Hot Route! Char Char Char Char Char Char"/>
    <w:basedOn w:val="DefaultParagraphFont"/>
    <w:link w:val="HotRouteCharCharCharCharChar"/>
    <w:rsid w:val="009560B5"/>
    <w:rPr>
      <w:rFonts w:ascii="Calibri" w:hAnsi="Calibri"/>
      <w:sz w:val="22"/>
    </w:rPr>
  </w:style>
  <w:style w:type="paragraph" w:customStyle="1" w:styleId="SmallTextCharCharChar">
    <w:name w:val="Small Text Char Char Char"/>
    <w:basedOn w:val="Normal"/>
    <w:link w:val="SmallTextCharCharCharChar"/>
    <w:qFormat/>
    <w:rsid w:val="009560B5"/>
  </w:style>
  <w:style w:type="character" w:customStyle="1" w:styleId="SmallTextCharCharCharChar">
    <w:name w:val="Small Text Char Char Char Char"/>
    <w:basedOn w:val="DefaultParagraphFont"/>
    <w:link w:val="SmallTextCharCharChar"/>
    <w:rsid w:val="009560B5"/>
    <w:rPr>
      <w:rFonts w:ascii="Calibri" w:hAnsi="Calibri"/>
      <w:sz w:val="22"/>
    </w:rPr>
  </w:style>
  <w:style w:type="paragraph" w:customStyle="1" w:styleId="UnderlineCharCharCharCharCharCharChar">
    <w:name w:val="Underline Char Char Char Char Char Char Char"/>
    <w:basedOn w:val="Normal"/>
    <w:link w:val="UnderlineCharCharCharCharCharCharCharChar"/>
    <w:qFormat/>
    <w:rsid w:val="009560B5"/>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560B5"/>
    <w:rPr>
      <w:rFonts w:ascii="Times New Roman" w:eastAsia="Times New Roman" w:hAnsi="Times New Roman"/>
      <w:sz w:val="20"/>
      <w:u w:val="single"/>
    </w:rPr>
  </w:style>
  <w:style w:type="paragraph" w:customStyle="1" w:styleId="ReallyfuckingsmallCharCharChar">
    <w:name w:val="Really fucking small Char Char Char"/>
    <w:basedOn w:val="Normal"/>
    <w:link w:val="ReallyfuckingsmallCharCharCharChar"/>
    <w:qFormat/>
    <w:rsid w:val="009560B5"/>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9560B5"/>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9560B5"/>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9560B5"/>
    <w:rPr>
      <w:rFonts w:ascii="Times New Roman" w:eastAsia="Times New Roman" w:hAnsi="Times New Roman"/>
      <w:sz w:val="22"/>
    </w:rPr>
  </w:style>
  <w:style w:type="paragraph" w:customStyle="1" w:styleId="Boxempahsis">
    <w:name w:val="Box empahsis"/>
    <w:basedOn w:val="Normal"/>
    <w:link w:val="BoxempahsisChar"/>
    <w:qFormat/>
    <w:rsid w:val="009560B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560B5"/>
    <w:rPr>
      <w:rFonts w:ascii="Franklin Gothic Heavy" w:hAnsi="Franklin Gothic Heavy"/>
      <w:sz w:val="22"/>
      <w:u w:val="single"/>
      <w:bdr w:val="single" w:sz="4" w:space="0" w:color="auto"/>
    </w:rPr>
  </w:style>
  <w:style w:type="character" w:customStyle="1" w:styleId="Qualified">
    <w:name w:val="Qualified"/>
    <w:rsid w:val="009560B5"/>
    <w:rPr>
      <w:rFonts w:asciiTheme="majorHAnsi" w:hAnsiTheme="majorHAnsi"/>
      <w:b/>
      <w:bCs/>
      <w:sz w:val="16"/>
    </w:rPr>
  </w:style>
  <w:style w:type="character" w:customStyle="1" w:styleId="hdr">
    <w:name w:val="hdr"/>
    <w:rsid w:val="009560B5"/>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9560B5"/>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9560B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9560B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560B5"/>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9560B5"/>
    <w:rPr>
      <w:rFonts w:ascii="Garamond" w:eastAsia="Times New Roman" w:hAnsi="Garamond"/>
      <w:b/>
      <w:szCs w:val="20"/>
    </w:rPr>
  </w:style>
  <w:style w:type="character" w:customStyle="1" w:styleId="BlockTitleChar0">
    <w:name w:val="%Block Title Char"/>
    <w:rsid w:val="009560B5"/>
    <w:rPr>
      <w:rFonts w:ascii="Arial" w:eastAsia="Times New Roman" w:hAnsi="Arial" w:cs="Arial"/>
      <w:b/>
      <w:bCs/>
      <w:kern w:val="32"/>
      <w:sz w:val="28"/>
      <w:szCs w:val="32"/>
    </w:rPr>
  </w:style>
  <w:style w:type="paragraph" w:customStyle="1" w:styleId="Regular">
    <w:name w:val="Regular"/>
    <w:basedOn w:val="Normal"/>
    <w:link w:val="RegularChar"/>
    <w:qFormat/>
    <w:rsid w:val="009560B5"/>
    <w:pPr>
      <w:spacing w:after="200"/>
    </w:pPr>
    <w:rPr>
      <w:rFonts w:ascii="Cambria" w:eastAsia="Cambria" w:hAnsi="Cambria"/>
      <w:sz w:val="20"/>
    </w:rPr>
  </w:style>
  <w:style w:type="paragraph" w:styleId="Index6">
    <w:name w:val="index 6"/>
    <w:basedOn w:val="Normal"/>
    <w:next w:val="Normal"/>
    <w:autoRedefine/>
    <w:unhideWhenUsed/>
    <w:rsid w:val="009560B5"/>
    <w:pPr>
      <w:ind w:left="1200" w:hanging="200"/>
    </w:pPr>
    <w:rPr>
      <w:rFonts w:ascii="Cambria" w:eastAsia="Cambria" w:hAnsi="Cambria"/>
      <w:sz w:val="18"/>
      <w:szCs w:val="18"/>
    </w:rPr>
  </w:style>
  <w:style w:type="character" w:customStyle="1" w:styleId="columntexthead">
    <w:name w:val="columntexthead"/>
    <w:rsid w:val="009560B5"/>
  </w:style>
  <w:style w:type="character" w:customStyle="1" w:styleId="timestamp">
    <w:name w:val="timestamp"/>
    <w:rsid w:val="009560B5"/>
  </w:style>
  <w:style w:type="character" w:customStyle="1" w:styleId="instruction">
    <w:name w:val="instruction"/>
    <w:rsid w:val="009560B5"/>
  </w:style>
  <w:style w:type="character" w:customStyle="1" w:styleId="yahoobuzzbadge-form">
    <w:name w:val="yahoobuzzbadge-form"/>
    <w:rsid w:val="009560B5"/>
  </w:style>
  <w:style w:type="character" w:customStyle="1" w:styleId="listpipe">
    <w:name w:val="listpipe"/>
    <w:rsid w:val="009560B5"/>
  </w:style>
  <w:style w:type="character" w:customStyle="1" w:styleId="imagelink">
    <w:name w:val="imagelink"/>
    <w:rsid w:val="009560B5"/>
  </w:style>
  <w:style w:type="character" w:customStyle="1" w:styleId="leadin">
    <w:name w:val="leadin"/>
    <w:rsid w:val="009560B5"/>
  </w:style>
  <w:style w:type="paragraph" w:customStyle="1" w:styleId="Pa0">
    <w:name w:val="Pa0"/>
    <w:basedOn w:val="Default"/>
    <w:next w:val="Default"/>
    <w:qFormat/>
    <w:rsid w:val="009560B5"/>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9560B5"/>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9560B5"/>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9560B5"/>
    <w:pPr>
      <w:widowControl w:val="0"/>
      <w:spacing w:after="0" w:line="221" w:lineRule="atLeast"/>
    </w:pPr>
    <w:rPr>
      <w:rFonts w:ascii="Frutiger 45 Light" w:eastAsia="Times New Roman" w:hAnsi="Frutiger 45 Light" w:cs="Times New Roman"/>
    </w:rPr>
  </w:style>
  <w:style w:type="character" w:customStyle="1" w:styleId="A4">
    <w:name w:val="A4"/>
    <w:rsid w:val="009560B5"/>
    <w:rPr>
      <w:rFonts w:ascii="Baskerville" w:hAnsi="Baskerville" w:cs="Baskerville"/>
      <w:b/>
      <w:bCs/>
      <w:color w:val="000000"/>
      <w:sz w:val="22"/>
      <w:szCs w:val="22"/>
    </w:rPr>
  </w:style>
  <w:style w:type="character" w:customStyle="1" w:styleId="A7">
    <w:name w:val="A7"/>
    <w:uiPriority w:val="99"/>
    <w:rsid w:val="009560B5"/>
    <w:rPr>
      <w:rFonts w:ascii="Frutiger 95 UltraBlack" w:hAnsi="Frutiger 95 UltraBlack" w:cs="Frutiger 95 UltraBlack"/>
      <w:color w:val="000000"/>
      <w:sz w:val="16"/>
      <w:szCs w:val="16"/>
    </w:rPr>
  </w:style>
  <w:style w:type="character" w:customStyle="1" w:styleId="noticiabyline">
    <w:name w:val="noticia_byline"/>
    <w:rsid w:val="009560B5"/>
  </w:style>
  <w:style w:type="character" w:customStyle="1" w:styleId="sep">
    <w:name w:val="sep"/>
    <w:rsid w:val="009560B5"/>
  </w:style>
  <w:style w:type="character" w:customStyle="1" w:styleId="rightnowyahoo">
    <w:name w:val="right_now_yahoo"/>
    <w:rsid w:val="009560B5"/>
  </w:style>
  <w:style w:type="character" w:customStyle="1" w:styleId="submittedmeta">
    <w:name w:val="submitted meta"/>
    <w:rsid w:val="009560B5"/>
  </w:style>
  <w:style w:type="paragraph" w:customStyle="1" w:styleId="Pa11">
    <w:name w:val="Pa11"/>
    <w:basedOn w:val="Default"/>
    <w:next w:val="Default"/>
    <w:uiPriority w:val="99"/>
    <w:qFormat/>
    <w:rsid w:val="009560B5"/>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9560B5"/>
    <w:pPr>
      <w:widowControl w:val="0"/>
      <w:spacing w:before="280" w:after="0" w:line="221" w:lineRule="atLeast"/>
    </w:pPr>
    <w:rPr>
      <w:rFonts w:ascii="Baskerville" w:eastAsia="Times New Roman" w:hAnsi="Baskerville" w:cs="Times New Roman"/>
    </w:rPr>
  </w:style>
  <w:style w:type="character" w:customStyle="1" w:styleId="A10">
    <w:name w:val="A10"/>
    <w:rsid w:val="009560B5"/>
    <w:rPr>
      <w:color w:val="000000"/>
      <w:sz w:val="12"/>
      <w:szCs w:val="12"/>
    </w:rPr>
  </w:style>
  <w:style w:type="paragraph" w:customStyle="1" w:styleId="Pa7">
    <w:name w:val="Pa7"/>
    <w:basedOn w:val="Default"/>
    <w:next w:val="Default"/>
    <w:qFormat/>
    <w:rsid w:val="009560B5"/>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9560B5"/>
    <w:pPr>
      <w:widowControl w:val="0"/>
      <w:spacing w:after="0" w:line="221" w:lineRule="atLeast"/>
    </w:pPr>
    <w:rPr>
      <w:rFonts w:ascii="Baskerville" w:eastAsia="Times New Roman" w:hAnsi="Baskerville" w:cs="Times New Roman"/>
    </w:rPr>
  </w:style>
  <w:style w:type="character" w:customStyle="1" w:styleId="A11">
    <w:name w:val="A11"/>
    <w:rsid w:val="009560B5"/>
    <w:rPr>
      <w:color w:val="000000"/>
      <w:sz w:val="12"/>
      <w:szCs w:val="12"/>
    </w:rPr>
  </w:style>
  <w:style w:type="character" w:customStyle="1" w:styleId="A6">
    <w:name w:val="A6"/>
    <w:uiPriority w:val="99"/>
    <w:rsid w:val="009560B5"/>
    <w:rPr>
      <w:color w:val="000000"/>
      <w:sz w:val="106"/>
      <w:szCs w:val="106"/>
    </w:rPr>
  </w:style>
  <w:style w:type="paragraph" w:customStyle="1" w:styleId="Style6">
    <w:name w:val="Style6"/>
    <w:basedOn w:val="Normal"/>
    <w:link w:val="Style6Char"/>
    <w:autoRedefine/>
    <w:uiPriority w:val="99"/>
    <w:qFormat/>
    <w:rsid w:val="009560B5"/>
    <w:rPr>
      <w:rFonts w:ascii="Times New Roman" w:eastAsia="SimSun" w:hAnsi="Times New Roman"/>
      <w:b/>
    </w:rPr>
  </w:style>
  <w:style w:type="character" w:customStyle="1" w:styleId="cite0">
    <w:name w:val="%cite"/>
    <w:rsid w:val="009560B5"/>
    <w:rPr>
      <w:rFonts w:ascii="Times New Roman" w:hAnsi="Times New Roman"/>
      <w:b/>
      <w:sz w:val="24"/>
    </w:rPr>
  </w:style>
  <w:style w:type="character" w:customStyle="1" w:styleId="underline0">
    <w:name w:val="%underline"/>
    <w:qFormat/>
    <w:rsid w:val="009560B5"/>
    <w:rPr>
      <w:b/>
      <w:u w:val="single"/>
    </w:rPr>
  </w:style>
  <w:style w:type="character" w:customStyle="1" w:styleId="Emphasis21">
    <w:name w:val="%Emphasis2"/>
    <w:rsid w:val="009560B5"/>
    <w:rPr>
      <w:rFonts w:ascii="Cooper Black" w:hAnsi="Cooper Black"/>
      <w:iCs/>
      <w:u w:val="single"/>
    </w:rPr>
  </w:style>
  <w:style w:type="paragraph" w:customStyle="1" w:styleId="BlockTitle0">
    <w:name w:val="%Block Title"/>
    <w:basedOn w:val="Heading1"/>
    <w:qFormat/>
    <w:rsid w:val="009560B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560B5"/>
    <w:rPr>
      <w:rFonts w:ascii="Times New Roman" w:hAnsi="Times New Roman"/>
      <w:b/>
      <w:sz w:val="24"/>
    </w:rPr>
  </w:style>
  <w:style w:type="character" w:customStyle="1" w:styleId="AAAunderline">
    <w:name w:val="AAAunderline"/>
    <w:qFormat/>
    <w:rsid w:val="009560B5"/>
    <w:rPr>
      <w:b/>
      <w:u w:val="single"/>
    </w:rPr>
  </w:style>
  <w:style w:type="character" w:customStyle="1" w:styleId="underline1">
    <w:name w:val="underline1"/>
    <w:rsid w:val="009560B5"/>
    <w:rPr>
      <w:b/>
      <w:bCs/>
      <w:u w:val="single"/>
    </w:rPr>
  </w:style>
  <w:style w:type="paragraph" w:styleId="BodyTextIndent2">
    <w:name w:val="Body Text Indent 2"/>
    <w:basedOn w:val="Default"/>
    <w:next w:val="Default"/>
    <w:link w:val="BodyTextIndent2Char"/>
    <w:rsid w:val="009560B5"/>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9560B5"/>
    <w:rPr>
      <w:rFonts w:ascii="Times New Roman" w:eastAsia="Times New Roman" w:hAnsi="Times New Roman" w:cs="Times New Roman"/>
      <w:sz w:val="22"/>
    </w:rPr>
  </w:style>
  <w:style w:type="character" w:customStyle="1" w:styleId="post-author">
    <w:name w:val="post-author"/>
    <w:rsid w:val="009560B5"/>
  </w:style>
  <w:style w:type="paragraph" w:customStyle="1" w:styleId="IndexHeader">
    <w:name w:val="Index Header"/>
    <w:basedOn w:val="Normal"/>
    <w:qFormat/>
    <w:rsid w:val="009560B5"/>
    <w:pPr>
      <w:ind w:left="-720"/>
      <w:outlineLvl w:val="0"/>
    </w:pPr>
    <w:rPr>
      <w:rFonts w:ascii="Times New Roman" w:eastAsia="Times New Roman" w:hAnsi="Times New Roman"/>
      <w:b/>
      <w:bCs/>
      <w:sz w:val="36"/>
      <w:szCs w:val="20"/>
    </w:rPr>
  </w:style>
  <w:style w:type="character" w:customStyle="1" w:styleId="IndexHeaderChar">
    <w:name w:val="Index Header Char"/>
    <w:rsid w:val="009560B5"/>
    <w:rPr>
      <w:rFonts w:ascii="Times New Roman" w:eastAsia="Times New Roman" w:hAnsi="Times New Roman"/>
      <w:b/>
      <w:bCs/>
      <w:sz w:val="36"/>
    </w:rPr>
  </w:style>
  <w:style w:type="character" w:customStyle="1" w:styleId="ToReadChar">
    <w:name w:val="To Read Char"/>
    <w:rsid w:val="009560B5"/>
    <w:rPr>
      <w:rFonts w:ascii="Verdana" w:hAnsi="Verdana"/>
      <w:b/>
      <w:szCs w:val="24"/>
      <w:u w:val="single"/>
      <w:lang w:val="en-US" w:eastAsia="en-US" w:bidi="ar-SA"/>
    </w:rPr>
  </w:style>
  <w:style w:type="paragraph" w:customStyle="1" w:styleId="CardRead">
    <w:name w:val="Card_Read"/>
    <w:basedOn w:val="Normal"/>
    <w:qFormat/>
    <w:rsid w:val="009560B5"/>
    <w:rPr>
      <w:rFonts w:ascii="Times" w:eastAsia="Times" w:hAnsi="Times"/>
      <w:szCs w:val="20"/>
    </w:rPr>
  </w:style>
  <w:style w:type="paragraph" w:customStyle="1" w:styleId="CardNU">
    <w:name w:val="CardNU"/>
    <w:basedOn w:val="Normal"/>
    <w:qFormat/>
    <w:rsid w:val="009560B5"/>
    <w:rPr>
      <w:rFonts w:ascii="Times" w:eastAsia="Times" w:hAnsi="Times"/>
      <w:sz w:val="14"/>
      <w:szCs w:val="20"/>
    </w:rPr>
  </w:style>
  <w:style w:type="paragraph" w:customStyle="1" w:styleId="StyleHeading310pt">
    <w:name w:val="Style Heading 3 + 10 pt"/>
    <w:basedOn w:val="Heading3"/>
    <w:qFormat/>
    <w:rsid w:val="009560B5"/>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9560B5"/>
    <w:rPr>
      <w:rFonts w:ascii="Times New Roman" w:eastAsia="Times New Roman" w:hAnsi="Times New Roman" w:cs="Arial"/>
      <w:b/>
      <w:bCs/>
      <w:sz w:val="26"/>
      <w:szCs w:val="26"/>
    </w:rPr>
  </w:style>
  <w:style w:type="paragraph" w:customStyle="1" w:styleId="Style1">
    <w:name w:val="Style 1"/>
    <w:basedOn w:val="Normal"/>
    <w:qFormat/>
    <w:rsid w:val="009560B5"/>
    <w:pPr>
      <w:autoSpaceDE w:val="0"/>
      <w:autoSpaceDN w:val="0"/>
      <w:adjustRightInd w:val="0"/>
    </w:pPr>
    <w:rPr>
      <w:rFonts w:ascii="Times New Roman" w:eastAsia="Times New Roman" w:hAnsi="Times New Roman"/>
    </w:rPr>
  </w:style>
  <w:style w:type="paragraph" w:customStyle="1" w:styleId="Style30">
    <w:name w:val="Style 3"/>
    <w:basedOn w:val="Normal"/>
    <w:qFormat/>
    <w:rsid w:val="009560B5"/>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9560B5"/>
    <w:rPr>
      <w:b/>
      <w:u w:val="thick"/>
    </w:rPr>
  </w:style>
  <w:style w:type="character" w:customStyle="1" w:styleId="2xBoldUnderline">
    <w:name w:val="2x_Bold_Underline"/>
    <w:rsid w:val="009560B5"/>
    <w:rPr>
      <w:rFonts w:ascii="Times New Roman" w:hAnsi="Times New Roman"/>
      <w:b/>
      <w:bCs/>
      <w:sz w:val="22"/>
      <w:szCs w:val="22"/>
      <w:u w:val="single"/>
    </w:rPr>
  </w:style>
  <w:style w:type="character" w:customStyle="1" w:styleId="CiteCardCharChar">
    <w:name w:val="Cite_Card Char Char"/>
    <w:rsid w:val="009560B5"/>
    <w:rPr>
      <w:rFonts w:cs="Arial"/>
      <w:bCs/>
      <w:lang w:val="en-US" w:eastAsia="en-US" w:bidi="ar-SA"/>
    </w:rPr>
  </w:style>
  <w:style w:type="paragraph" w:customStyle="1" w:styleId="CiteCardChar">
    <w:name w:val="Cite_Card Char"/>
    <w:autoRedefine/>
    <w:qFormat/>
    <w:rsid w:val="009560B5"/>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9560B5"/>
    <w:rPr>
      <w:b/>
      <w:sz w:val="22"/>
      <w:szCs w:val="24"/>
      <w:u w:val="single"/>
      <w:lang w:val="en-US" w:eastAsia="en-US" w:bidi="ar-SA"/>
    </w:rPr>
  </w:style>
  <w:style w:type="paragraph" w:customStyle="1" w:styleId="CardText-NotUnderlined">
    <w:name w:val="Card Text - Not Underlined"/>
    <w:basedOn w:val="Normal"/>
    <w:qFormat/>
    <w:rsid w:val="009560B5"/>
    <w:pPr>
      <w:spacing w:after="60"/>
    </w:pPr>
    <w:rPr>
      <w:rFonts w:ascii="Times New Roman" w:eastAsia="Times New Roman" w:hAnsi="Times New Roman"/>
      <w:sz w:val="18"/>
    </w:rPr>
  </w:style>
  <w:style w:type="character" w:customStyle="1" w:styleId="CardsFont6ptChar">
    <w:name w:val="Cards + Font: 6 pt Char"/>
    <w:rsid w:val="009560B5"/>
    <w:rPr>
      <w:sz w:val="12"/>
      <w:lang w:val="en-US" w:eastAsia="en-US" w:bidi="ar-SA"/>
    </w:rPr>
  </w:style>
  <w:style w:type="character" w:customStyle="1" w:styleId="CardsFont12ptCharCharCharChar">
    <w:name w:val="Cards + Font: 12 pt Char Char Char Char"/>
    <w:rsid w:val="009560B5"/>
    <w:rPr>
      <w:sz w:val="24"/>
      <w:szCs w:val="24"/>
      <w:u w:val="thick"/>
      <w:lang w:val="en-US" w:eastAsia="en-US" w:bidi="ar-SA"/>
    </w:rPr>
  </w:style>
  <w:style w:type="paragraph" w:customStyle="1" w:styleId="CiteCard">
    <w:name w:val="Cite_Card"/>
    <w:qFormat/>
    <w:rsid w:val="009560B5"/>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9560B5"/>
    <w:rPr>
      <w:rFonts w:ascii="Times New Roman" w:eastAsia="Times New Roman" w:hAnsi="Times New Roman"/>
      <w:color w:val="000000"/>
      <w:sz w:val="20"/>
      <w:szCs w:val="20"/>
    </w:rPr>
  </w:style>
  <w:style w:type="paragraph" w:customStyle="1" w:styleId="OmniPage1">
    <w:name w:val="OmniPage #1"/>
    <w:basedOn w:val="Normal"/>
    <w:qFormat/>
    <w:rsid w:val="009560B5"/>
    <w:rPr>
      <w:rFonts w:ascii="Times New Roman" w:eastAsia="Times New Roman" w:hAnsi="Times New Roman"/>
      <w:color w:val="000000"/>
      <w:sz w:val="20"/>
      <w:szCs w:val="20"/>
    </w:rPr>
  </w:style>
  <w:style w:type="paragraph" w:customStyle="1" w:styleId="OmniPage2">
    <w:name w:val="OmniPage #2"/>
    <w:basedOn w:val="Normal"/>
    <w:qFormat/>
    <w:rsid w:val="009560B5"/>
    <w:rPr>
      <w:rFonts w:ascii="Times New Roman" w:eastAsia="Times New Roman" w:hAnsi="Times New Roman"/>
      <w:color w:val="000000"/>
      <w:sz w:val="20"/>
      <w:szCs w:val="20"/>
    </w:rPr>
  </w:style>
  <w:style w:type="paragraph" w:customStyle="1" w:styleId="OmniPage6">
    <w:name w:val="OmniPage #6"/>
    <w:basedOn w:val="Normal"/>
    <w:qFormat/>
    <w:rsid w:val="009560B5"/>
    <w:rPr>
      <w:rFonts w:ascii="Times New Roman" w:eastAsia="Times New Roman" w:hAnsi="Times New Roman"/>
      <w:color w:val="000000"/>
      <w:sz w:val="20"/>
      <w:szCs w:val="20"/>
    </w:rPr>
  </w:style>
  <w:style w:type="paragraph" w:customStyle="1" w:styleId="OmniPage7">
    <w:name w:val="OmniPage #7"/>
    <w:basedOn w:val="Normal"/>
    <w:qFormat/>
    <w:rsid w:val="009560B5"/>
    <w:rPr>
      <w:rFonts w:ascii="Times New Roman" w:eastAsia="Times New Roman" w:hAnsi="Times New Roman"/>
      <w:color w:val="000000"/>
      <w:sz w:val="20"/>
      <w:szCs w:val="20"/>
    </w:rPr>
  </w:style>
  <w:style w:type="paragraph" w:customStyle="1" w:styleId="OmniPage11">
    <w:name w:val="OmniPage #11"/>
    <w:basedOn w:val="Normal"/>
    <w:qFormat/>
    <w:rsid w:val="009560B5"/>
    <w:rPr>
      <w:rFonts w:ascii="Times New Roman" w:eastAsia="Times New Roman" w:hAnsi="Times New Roman"/>
      <w:color w:val="000000"/>
      <w:sz w:val="20"/>
      <w:szCs w:val="20"/>
    </w:rPr>
  </w:style>
  <w:style w:type="paragraph" w:customStyle="1" w:styleId="OmniPage12">
    <w:name w:val="OmniPage #12"/>
    <w:basedOn w:val="Normal"/>
    <w:qFormat/>
    <w:rsid w:val="009560B5"/>
    <w:rPr>
      <w:rFonts w:ascii="Times New Roman" w:eastAsia="Times New Roman" w:hAnsi="Times New Roman"/>
      <w:color w:val="000000"/>
      <w:sz w:val="20"/>
      <w:szCs w:val="20"/>
    </w:rPr>
  </w:style>
  <w:style w:type="paragraph" w:customStyle="1" w:styleId="OmniPage10">
    <w:name w:val="OmniPage #10"/>
    <w:basedOn w:val="Normal"/>
    <w:qFormat/>
    <w:rsid w:val="009560B5"/>
    <w:rPr>
      <w:rFonts w:ascii="Times New Roman" w:eastAsia="Times New Roman" w:hAnsi="Times New Roman"/>
      <w:color w:val="000000"/>
      <w:sz w:val="20"/>
      <w:szCs w:val="20"/>
    </w:rPr>
  </w:style>
  <w:style w:type="paragraph" w:customStyle="1" w:styleId="OmniPage13">
    <w:name w:val="OmniPage #13"/>
    <w:basedOn w:val="Normal"/>
    <w:qFormat/>
    <w:rsid w:val="009560B5"/>
    <w:rPr>
      <w:rFonts w:ascii="Times New Roman" w:eastAsia="Times New Roman" w:hAnsi="Times New Roman"/>
      <w:color w:val="000000"/>
      <w:sz w:val="20"/>
      <w:szCs w:val="20"/>
    </w:rPr>
  </w:style>
  <w:style w:type="paragraph" w:customStyle="1" w:styleId="OmniPage14">
    <w:name w:val="OmniPage #14"/>
    <w:basedOn w:val="Normal"/>
    <w:qFormat/>
    <w:rsid w:val="009560B5"/>
    <w:rPr>
      <w:rFonts w:ascii="Times New Roman" w:eastAsia="Times New Roman" w:hAnsi="Times New Roman"/>
      <w:color w:val="000000"/>
      <w:sz w:val="20"/>
      <w:szCs w:val="20"/>
    </w:rPr>
  </w:style>
  <w:style w:type="paragraph" w:customStyle="1" w:styleId="OmniPage15">
    <w:name w:val="OmniPage #15"/>
    <w:basedOn w:val="Normal"/>
    <w:qFormat/>
    <w:rsid w:val="009560B5"/>
    <w:rPr>
      <w:rFonts w:ascii="Times New Roman" w:eastAsia="Times New Roman" w:hAnsi="Times New Roman"/>
      <w:color w:val="000000"/>
      <w:sz w:val="20"/>
      <w:szCs w:val="20"/>
    </w:rPr>
  </w:style>
  <w:style w:type="paragraph" w:customStyle="1" w:styleId="OmniPage17">
    <w:name w:val="OmniPage #17"/>
    <w:basedOn w:val="Normal"/>
    <w:qFormat/>
    <w:rsid w:val="009560B5"/>
    <w:rPr>
      <w:rFonts w:ascii="Times New Roman" w:eastAsia="Times New Roman" w:hAnsi="Times New Roman"/>
      <w:color w:val="000000"/>
      <w:sz w:val="20"/>
      <w:szCs w:val="20"/>
    </w:rPr>
  </w:style>
  <w:style w:type="paragraph" w:customStyle="1" w:styleId="OmniPage19">
    <w:name w:val="OmniPage #19"/>
    <w:basedOn w:val="Normal"/>
    <w:qFormat/>
    <w:rsid w:val="009560B5"/>
    <w:rPr>
      <w:rFonts w:ascii="Times New Roman" w:eastAsia="Times New Roman" w:hAnsi="Times New Roman"/>
      <w:color w:val="000000"/>
      <w:sz w:val="20"/>
      <w:szCs w:val="20"/>
    </w:rPr>
  </w:style>
  <w:style w:type="paragraph" w:customStyle="1" w:styleId="OmniPage20">
    <w:name w:val="OmniPage #20"/>
    <w:basedOn w:val="Normal"/>
    <w:qFormat/>
    <w:rsid w:val="009560B5"/>
    <w:rPr>
      <w:rFonts w:ascii="Times New Roman" w:eastAsia="Times New Roman" w:hAnsi="Times New Roman"/>
      <w:color w:val="000000"/>
      <w:sz w:val="20"/>
      <w:szCs w:val="20"/>
    </w:rPr>
  </w:style>
  <w:style w:type="paragraph" w:customStyle="1" w:styleId="OmniPage21">
    <w:name w:val="OmniPage #21"/>
    <w:basedOn w:val="Normal"/>
    <w:qFormat/>
    <w:rsid w:val="009560B5"/>
    <w:rPr>
      <w:rFonts w:ascii="Times New Roman" w:eastAsia="Times New Roman" w:hAnsi="Times New Roman"/>
      <w:color w:val="000000"/>
      <w:sz w:val="20"/>
      <w:szCs w:val="20"/>
    </w:rPr>
  </w:style>
  <w:style w:type="paragraph" w:customStyle="1" w:styleId="OmniPage22">
    <w:name w:val="OmniPage #22"/>
    <w:basedOn w:val="Normal"/>
    <w:qFormat/>
    <w:rsid w:val="009560B5"/>
    <w:rPr>
      <w:rFonts w:ascii="Times New Roman" w:eastAsia="Times New Roman" w:hAnsi="Times New Roman"/>
      <w:color w:val="000000"/>
      <w:sz w:val="20"/>
      <w:szCs w:val="20"/>
    </w:rPr>
  </w:style>
  <w:style w:type="paragraph" w:customStyle="1" w:styleId="OmniPage25">
    <w:name w:val="OmniPage #25"/>
    <w:basedOn w:val="Normal"/>
    <w:qFormat/>
    <w:rsid w:val="009560B5"/>
    <w:rPr>
      <w:rFonts w:ascii="Times New Roman" w:eastAsia="Times New Roman" w:hAnsi="Times New Roman"/>
      <w:color w:val="000000"/>
      <w:sz w:val="20"/>
      <w:szCs w:val="20"/>
    </w:rPr>
  </w:style>
  <w:style w:type="paragraph" w:customStyle="1" w:styleId="OmniPage18">
    <w:name w:val="OmniPage #18"/>
    <w:basedOn w:val="Normal"/>
    <w:qFormat/>
    <w:rsid w:val="009560B5"/>
    <w:rPr>
      <w:rFonts w:ascii="Times New Roman" w:eastAsia="Times New Roman" w:hAnsi="Times New Roman"/>
      <w:color w:val="000000"/>
      <w:sz w:val="20"/>
      <w:szCs w:val="20"/>
    </w:rPr>
  </w:style>
  <w:style w:type="paragraph" w:customStyle="1" w:styleId="OmniPage26">
    <w:name w:val="OmniPage #26"/>
    <w:basedOn w:val="Normal"/>
    <w:qFormat/>
    <w:rsid w:val="009560B5"/>
    <w:rPr>
      <w:rFonts w:ascii="Times New Roman" w:eastAsia="Times New Roman" w:hAnsi="Times New Roman"/>
      <w:color w:val="000000"/>
      <w:sz w:val="20"/>
      <w:szCs w:val="20"/>
    </w:rPr>
  </w:style>
  <w:style w:type="paragraph" w:styleId="Index1">
    <w:name w:val="index 1"/>
    <w:basedOn w:val="Normal"/>
    <w:next w:val="Normal"/>
    <w:autoRedefine/>
    <w:unhideWhenUsed/>
    <w:rsid w:val="009560B5"/>
    <w:pPr>
      <w:ind w:left="200" w:hanging="200"/>
    </w:pPr>
    <w:rPr>
      <w:rFonts w:ascii="Cambria" w:eastAsia="Cambria" w:hAnsi="Cambria"/>
      <w:sz w:val="18"/>
      <w:szCs w:val="18"/>
    </w:rPr>
  </w:style>
  <w:style w:type="paragraph" w:styleId="IndexHeading">
    <w:name w:val="index heading"/>
    <w:basedOn w:val="Normal"/>
    <w:next w:val="Index1"/>
    <w:unhideWhenUsed/>
    <w:rsid w:val="009560B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560B5"/>
  </w:style>
  <w:style w:type="paragraph" w:customStyle="1" w:styleId="OmniPage9">
    <w:name w:val="OmniPage #9"/>
    <w:basedOn w:val="Normal"/>
    <w:qFormat/>
    <w:rsid w:val="009560B5"/>
    <w:rPr>
      <w:rFonts w:ascii="Times New Roman" w:eastAsia="Times New Roman" w:hAnsi="Times New Roman"/>
      <w:color w:val="000000"/>
      <w:sz w:val="20"/>
      <w:szCs w:val="20"/>
    </w:rPr>
  </w:style>
  <w:style w:type="paragraph" w:customStyle="1" w:styleId="OmniPage5">
    <w:name w:val="OmniPage #5"/>
    <w:basedOn w:val="Normal"/>
    <w:qFormat/>
    <w:rsid w:val="009560B5"/>
    <w:rPr>
      <w:rFonts w:ascii="Times New Roman" w:eastAsia="Times New Roman" w:hAnsi="Times New Roman"/>
      <w:color w:val="000000"/>
      <w:sz w:val="20"/>
      <w:szCs w:val="20"/>
    </w:rPr>
  </w:style>
  <w:style w:type="paragraph" w:styleId="BodyText3">
    <w:name w:val="Body Text 3"/>
    <w:basedOn w:val="Normal"/>
    <w:link w:val="BodyText3Char"/>
    <w:rsid w:val="009560B5"/>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9560B5"/>
    <w:rPr>
      <w:rFonts w:ascii="Times New Roman" w:eastAsia="Times New Roman" w:hAnsi="Times New Roman"/>
      <w:sz w:val="22"/>
      <w:szCs w:val="16"/>
    </w:rPr>
  </w:style>
  <w:style w:type="character" w:customStyle="1" w:styleId="style12char0">
    <w:name w:val="style12char"/>
    <w:rsid w:val="009560B5"/>
  </w:style>
  <w:style w:type="character" w:customStyle="1" w:styleId="charchar20">
    <w:name w:val="charchar2"/>
    <w:rsid w:val="009560B5"/>
  </w:style>
  <w:style w:type="character" w:customStyle="1" w:styleId="style11char">
    <w:name w:val="style11char"/>
    <w:rsid w:val="009560B5"/>
  </w:style>
  <w:style w:type="paragraph" w:customStyle="1" w:styleId="CitesandCardText">
    <w:name w:val="Cites and Card Text"/>
    <w:basedOn w:val="Normal"/>
    <w:qFormat/>
    <w:rsid w:val="009560B5"/>
    <w:rPr>
      <w:rFonts w:ascii="Times New Roman" w:eastAsia="Times New Roman" w:hAnsi="Times New Roman"/>
      <w:sz w:val="20"/>
    </w:rPr>
  </w:style>
  <w:style w:type="paragraph" w:styleId="List2">
    <w:name w:val="List 2"/>
    <w:basedOn w:val="Default"/>
    <w:next w:val="Default"/>
    <w:rsid w:val="009560B5"/>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9560B5"/>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9560B5"/>
  </w:style>
  <w:style w:type="character" w:customStyle="1" w:styleId="medium-bold">
    <w:name w:val="medium-bold"/>
    <w:rsid w:val="009560B5"/>
  </w:style>
  <w:style w:type="character" w:customStyle="1" w:styleId="Heading51">
    <w:name w:val="Heading 51"/>
    <w:aliases w:val="Heading 5 Char Char Char,Heading 511"/>
    <w:rsid w:val="009560B5"/>
    <w:rPr>
      <w:b/>
      <w:bCs/>
      <w:iCs/>
      <w:szCs w:val="26"/>
      <w:lang w:val="en-US" w:eastAsia="en-US" w:bidi="ar-SA"/>
    </w:rPr>
  </w:style>
  <w:style w:type="paragraph" w:customStyle="1" w:styleId="CardsFont6pt">
    <w:name w:val="Cards + Font: 6 pt"/>
    <w:basedOn w:val="Cards"/>
    <w:link w:val="CardsFont6ptChar1"/>
    <w:autoRedefine/>
    <w:uiPriority w:val="99"/>
    <w:qFormat/>
    <w:rsid w:val="009560B5"/>
    <w:pPr>
      <w:autoSpaceDE w:val="0"/>
      <w:autoSpaceDN w:val="0"/>
      <w:adjustRightInd w:val="0"/>
    </w:pPr>
    <w:rPr>
      <w:rFonts w:cs="Calibri"/>
      <w:sz w:val="12"/>
      <w:szCs w:val="20"/>
    </w:rPr>
  </w:style>
  <w:style w:type="character" w:customStyle="1" w:styleId="cardChar10">
    <w:name w:val="card Char1"/>
    <w:rsid w:val="009560B5"/>
    <w:rPr>
      <w:lang w:val="en-US" w:eastAsia="en-US" w:bidi="ar-SA"/>
    </w:rPr>
  </w:style>
  <w:style w:type="paragraph" w:customStyle="1" w:styleId="Style16">
    <w:name w:val="Style 16"/>
    <w:basedOn w:val="Normal"/>
    <w:qFormat/>
    <w:rsid w:val="009560B5"/>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9560B5"/>
    <w:rPr>
      <w:rFonts w:ascii="Times New Roman" w:eastAsia="Times New Roman" w:hAnsi="Times New Roman"/>
    </w:rPr>
  </w:style>
  <w:style w:type="character" w:customStyle="1" w:styleId="smalltextChar0">
    <w:name w:val="smalltext Char"/>
    <w:link w:val="smalltext0"/>
    <w:rsid w:val="009560B5"/>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9560B5"/>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9560B5"/>
    <w:pPr>
      <w:jc w:val="center"/>
    </w:pPr>
    <w:rPr>
      <w:rFonts w:ascii="Arial Black" w:eastAsia="Times New Roman" w:hAnsi="Arial Black"/>
      <w:b/>
      <w:sz w:val="36"/>
      <w:u w:val="single"/>
    </w:rPr>
  </w:style>
  <w:style w:type="character" w:customStyle="1" w:styleId="boldunderlineCharChar">
    <w:name w:val="boldunderline Char Char"/>
    <w:rsid w:val="009560B5"/>
    <w:rPr>
      <w:b/>
      <w:sz w:val="22"/>
      <w:szCs w:val="24"/>
      <w:u w:val="single"/>
      <w:lang w:val="en-US" w:eastAsia="en-US" w:bidi="ar-SA"/>
    </w:rPr>
  </w:style>
  <w:style w:type="paragraph" w:customStyle="1" w:styleId="Bullets-squares">
    <w:name w:val="Bullets - squares"/>
    <w:basedOn w:val="Normal"/>
    <w:next w:val="Normal"/>
    <w:qFormat/>
    <w:rsid w:val="009560B5"/>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560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9560B5"/>
    <w:pPr>
      <w:ind w:left="288"/>
    </w:pPr>
    <w:rPr>
      <w:rFonts w:asciiTheme="minorHAnsi" w:hAnsiTheme="minorHAnsi"/>
      <w:sz w:val="24"/>
      <w:u w:val="single"/>
    </w:rPr>
  </w:style>
  <w:style w:type="paragraph" w:customStyle="1" w:styleId="Size8">
    <w:name w:val="Size 8"/>
    <w:link w:val="Size8Char"/>
    <w:qFormat/>
    <w:rsid w:val="009560B5"/>
    <w:rPr>
      <w:rFonts w:ascii="Times New Roman" w:eastAsia="Times New Roman" w:hAnsi="Times New Roman" w:cs="Times New Roman"/>
      <w:sz w:val="16"/>
      <w:szCs w:val="22"/>
    </w:rPr>
  </w:style>
  <w:style w:type="paragraph" w:customStyle="1" w:styleId="Text0">
    <w:name w:val="Text"/>
    <w:link w:val="TextChar"/>
    <w:qFormat/>
    <w:rsid w:val="009560B5"/>
    <w:rPr>
      <w:rFonts w:ascii="Times New Roman" w:eastAsia="Times New Roman" w:hAnsi="Times New Roman" w:cs="Times New Roman"/>
      <w:szCs w:val="22"/>
    </w:rPr>
  </w:style>
  <w:style w:type="character" w:customStyle="1" w:styleId="Size8Char">
    <w:name w:val="Size 8 Char"/>
    <w:link w:val="Size8"/>
    <w:rsid w:val="009560B5"/>
    <w:rPr>
      <w:rFonts w:ascii="Times New Roman" w:eastAsia="Times New Roman" w:hAnsi="Times New Roman" w:cs="Times New Roman"/>
      <w:sz w:val="16"/>
      <w:szCs w:val="22"/>
    </w:rPr>
  </w:style>
  <w:style w:type="character" w:customStyle="1" w:styleId="TextChar">
    <w:name w:val="Text Char"/>
    <w:link w:val="Text0"/>
    <w:rsid w:val="009560B5"/>
    <w:rPr>
      <w:rFonts w:ascii="Times New Roman" w:eastAsia="Times New Roman" w:hAnsi="Times New Roman" w:cs="Times New Roman"/>
      <w:szCs w:val="22"/>
    </w:rPr>
  </w:style>
  <w:style w:type="character" w:customStyle="1" w:styleId="UnderlinedTextCharChar">
    <w:name w:val="Underlined Text Char Char"/>
    <w:rsid w:val="009560B5"/>
    <w:rPr>
      <w:rFonts w:cs="Arial"/>
      <w:bCs/>
      <w:szCs w:val="26"/>
      <w:u w:val="single"/>
      <w:lang w:val="en-US" w:eastAsia="en-US" w:bidi="ar-SA"/>
    </w:rPr>
  </w:style>
  <w:style w:type="paragraph" w:customStyle="1" w:styleId="RegularCite">
    <w:name w:val="Regular Cite"/>
    <w:qFormat/>
    <w:rsid w:val="009560B5"/>
    <w:rPr>
      <w:rFonts w:ascii="Times New Roman" w:eastAsia="Times New Roman" w:hAnsi="Times New Roman" w:cs="Times New Roman"/>
      <w:sz w:val="20"/>
      <w:szCs w:val="22"/>
    </w:rPr>
  </w:style>
  <w:style w:type="character" w:customStyle="1" w:styleId="eudoraheader">
    <w:name w:val="eudoraheader"/>
    <w:rsid w:val="009560B5"/>
  </w:style>
  <w:style w:type="character" w:customStyle="1" w:styleId="emailstyle26">
    <w:name w:val="emailstyle26"/>
    <w:rsid w:val="009560B5"/>
  </w:style>
  <w:style w:type="paragraph" w:customStyle="1" w:styleId="context">
    <w:name w:val="context"/>
    <w:basedOn w:val="Normal"/>
    <w:qFormat/>
    <w:rsid w:val="009560B5"/>
    <w:pPr>
      <w:spacing w:before="100" w:beforeAutospacing="1" w:after="100" w:afterAutospacing="1"/>
    </w:pPr>
    <w:rPr>
      <w:rFonts w:ascii="Times New Roman" w:eastAsia="Times New Roman" w:hAnsi="Times New Roman"/>
    </w:rPr>
  </w:style>
  <w:style w:type="character" w:customStyle="1" w:styleId="newstitle1">
    <w:name w:val="newstitle1"/>
    <w:rsid w:val="009560B5"/>
  </w:style>
  <w:style w:type="character" w:customStyle="1" w:styleId="articleheadline">
    <w:name w:val="articleheadline"/>
    <w:rsid w:val="009560B5"/>
  </w:style>
  <w:style w:type="character" w:customStyle="1" w:styleId="dateline">
    <w:name w:val="dateline"/>
    <w:rsid w:val="009560B5"/>
  </w:style>
  <w:style w:type="character" w:customStyle="1" w:styleId="sendtofriend">
    <w:name w:val="sendtofriend"/>
    <w:rsid w:val="009560B5"/>
  </w:style>
  <w:style w:type="character" w:customStyle="1" w:styleId="pagetype">
    <w:name w:val="pagetype"/>
    <w:rsid w:val="009560B5"/>
  </w:style>
  <w:style w:type="character" w:customStyle="1" w:styleId="byl">
    <w:name w:val="byl"/>
    <w:rsid w:val="009560B5"/>
  </w:style>
  <w:style w:type="character" w:customStyle="1" w:styleId="byd">
    <w:name w:val="byd"/>
    <w:rsid w:val="009560B5"/>
  </w:style>
  <w:style w:type="character" w:customStyle="1" w:styleId="ds">
    <w:name w:val="ds"/>
    <w:rsid w:val="009560B5"/>
  </w:style>
  <w:style w:type="paragraph" w:customStyle="1" w:styleId="Size6">
    <w:name w:val="Size 6"/>
    <w:link w:val="Size6Char"/>
    <w:qFormat/>
    <w:rsid w:val="009560B5"/>
    <w:rPr>
      <w:rFonts w:ascii="Times New Roman" w:eastAsia="Times New Roman" w:hAnsi="Times New Roman" w:cs="Times New Roman"/>
      <w:sz w:val="16"/>
      <w:szCs w:val="22"/>
    </w:rPr>
  </w:style>
  <w:style w:type="character" w:customStyle="1" w:styleId="Size6Char">
    <w:name w:val="Size 6 Char"/>
    <w:link w:val="Size6"/>
    <w:rsid w:val="009560B5"/>
    <w:rPr>
      <w:rFonts w:ascii="Times New Roman" w:eastAsia="Times New Roman" w:hAnsi="Times New Roman" w:cs="Times New Roman"/>
      <w:sz w:val="16"/>
      <w:szCs w:val="22"/>
    </w:rPr>
  </w:style>
  <w:style w:type="character" w:customStyle="1" w:styleId="heading2char0">
    <w:name w:val="heading2char"/>
    <w:rsid w:val="009560B5"/>
  </w:style>
  <w:style w:type="character" w:customStyle="1" w:styleId="underliningchar0">
    <w:name w:val="underliningchar"/>
    <w:rsid w:val="009560B5"/>
  </w:style>
  <w:style w:type="paragraph" w:customStyle="1" w:styleId="TxBrp11">
    <w:name w:val="TxBr_p11"/>
    <w:basedOn w:val="Normal"/>
    <w:qFormat/>
    <w:rsid w:val="009560B5"/>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560B5"/>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560B5"/>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560B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560B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560B5"/>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560B5"/>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560B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560B5"/>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560B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560B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560B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560B5"/>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560B5"/>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560B5"/>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560B5"/>
    <w:pPr>
      <w:ind w:left="400" w:hanging="200"/>
    </w:pPr>
    <w:rPr>
      <w:rFonts w:ascii="Cambria" w:eastAsia="Cambria" w:hAnsi="Cambria"/>
      <w:sz w:val="18"/>
      <w:szCs w:val="18"/>
    </w:rPr>
  </w:style>
  <w:style w:type="paragraph" w:styleId="Index3">
    <w:name w:val="index 3"/>
    <w:basedOn w:val="Normal"/>
    <w:next w:val="Normal"/>
    <w:autoRedefine/>
    <w:unhideWhenUsed/>
    <w:rsid w:val="009560B5"/>
    <w:pPr>
      <w:ind w:left="600" w:hanging="200"/>
    </w:pPr>
    <w:rPr>
      <w:rFonts w:ascii="Cambria" w:eastAsia="Cambria" w:hAnsi="Cambria"/>
      <w:sz w:val="18"/>
      <w:szCs w:val="18"/>
    </w:rPr>
  </w:style>
  <w:style w:type="paragraph" w:styleId="Index4">
    <w:name w:val="index 4"/>
    <w:basedOn w:val="Normal"/>
    <w:next w:val="Normal"/>
    <w:autoRedefine/>
    <w:unhideWhenUsed/>
    <w:rsid w:val="009560B5"/>
    <w:pPr>
      <w:ind w:left="800" w:hanging="200"/>
    </w:pPr>
    <w:rPr>
      <w:rFonts w:ascii="Cambria" w:eastAsia="Cambria" w:hAnsi="Cambria"/>
      <w:sz w:val="18"/>
      <w:szCs w:val="18"/>
    </w:rPr>
  </w:style>
  <w:style w:type="paragraph" w:styleId="Index5">
    <w:name w:val="index 5"/>
    <w:basedOn w:val="Normal"/>
    <w:next w:val="Normal"/>
    <w:autoRedefine/>
    <w:unhideWhenUsed/>
    <w:rsid w:val="009560B5"/>
    <w:pPr>
      <w:ind w:left="1000" w:hanging="200"/>
    </w:pPr>
    <w:rPr>
      <w:rFonts w:ascii="Cambria" w:eastAsia="Cambria" w:hAnsi="Cambria"/>
      <w:sz w:val="18"/>
      <w:szCs w:val="18"/>
    </w:rPr>
  </w:style>
  <w:style w:type="paragraph" w:styleId="Index7">
    <w:name w:val="index 7"/>
    <w:basedOn w:val="Normal"/>
    <w:next w:val="Normal"/>
    <w:autoRedefine/>
    <w:unhideWhenUsed/>
    <w:rsid w:val="009560B5"/>
    <w:pPr>
      <w:ind w:left="1400" w:hanging="200"/>
    </w:pPr>
    <w:rPr>
      <w:rFonts w:ascii="Cambria" w:eastAsia="Cambria" w:hAnsi="Cambria"/>
      <w:sz w:val="18"/>
      <w:szCs w:val="18"/>
    </w:rPr>
  </w:style>
  <w:style w:type="paragraph" w:styleId="Index8">
    <w:name w:val="index 8"/>
    <w:basedOn w:val="Normal"/>
    <w:next w:val="Normal"/>
    <w:autoRedefine/>
    <w:unhideWhenUsed/>
    <w:rsid w:val="009560B5"/>
    <w:pPr>
      <w:ind w:left="1600" w:hanging="200"/>
    </w:pPr>
    <w:rPr>
      <w:rFonts w:ascii="Cambria" w:eastAsia="Cambria" w:hAnsi="Cambria"/>
      <w:sz w:val="18"/>
      <w:szCs w:val="18"/>
    </w:rPr>
  </w:style>
  <w:style w:type="paragraph" w:styleId="Index9">
    <w:name w:val="index 9"/>
    <w:basedOn w:val="Normal"/>
    <w:next w:val="Normal"/>
    <w:autoRedefine/>
    <w:unhideWhenUsed/>
    <w:rsid w:val="009560B5"/>
    <w:pPr>
      <w:ind w:left="1800" w:hanging="200"/>
    </w:pPr>
    <w:rPr>
      <w:rFonts w:ascii="Cambria" w:eastAsia="Cambria" w:hAnsi="Cambria"/>
      <w:sz w:val="18"/>
      <w:szCs w:val="18"/>
    </w:rPr>
  </w:style>
  <w:style w:type="character" w:customStyle="1" w:styleId="EndnoteTextChar1">
    <w:name w:val="Endnote Text Char1"/>
    <w:basedOn w:val="DefaultParagraphFont"/>
    <w:rsid w:val="009560B5"/>
    <w:rPr>
      <w:rFonts w:ascii="Times New Roman" w:eastAsia="Times New Roman" w:hAnsi="Times New Roman" w:cs="Calibri"/>
      <w:sz w:val="20"/>
      <w:szCs w:val="20"/>
    </w:rPr>
  </w:style>
  <w:style w:type="character" w:customStyle="1" w:styleId="adtext124">
    <w:name w:val="adtext124"/>
    <w:rsid w:val="009560B5"/>
    <w:rPr>
      <w:vanish w:val="0"/>
      <w:webHidden w:val="0"/>
      <w:color w:val="999999"/>
      <w:sz w:val="12"/>
      <w:szCs w:val="12"/>
      <w:specVanish/>
    </w:rPr>
  </w:style>
  <w:style w:type="paragraph" w:customStyle="1" w:styleId="CardsFont8pt">
    <w:name w:val="Cards + Font: 8 pt"/>
    <w:basedOn w:val="Normal"/>
    <w:qFormat/>
    <w:rsid w:val="009560B5"/>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560B5"/>
    <w:rPr>
      <w:sz w:val="16"/>
    </w:rPr>
  </w:style>
  <w:style w:type="character" w:customStyle="1" w:styleId="UnderliningChar1">
    <w:name w:val="Underlining Char1"/>
    <w:rsid w:val="009560B5"/>
    <w:rPr>
      <w:rFonts w:ascii="Arial Narrow" w:hAnsi="Arial Narrow"/>
      <w:szCs w:val="24"/>
      <w:u w:val="single"/>
    </w:rPr>
  </w:style>
  <w:style w:type="character" w:customStyle="1" w:styleId="Style10ptUnderline">
    <w:name w:val="Style 10 pt Underline"/>
    <w:rsid w:val="009560B5"/>
    <w:rPr>
      <w:sz w:val="22"/>
      <w:u w:val="single"/>
    </w:rPr>
  </w:style>
  <w:style w:type="character" w:customStyle="1" w:styleId="TagLineCharChar">
    <w:name w:val="Tag Line Char Char"/>
    <w:rsid w:val="009560B5"/>
    <w:rPr>
      <w:rFonts w:cs="Arial"/>
      <w:b/>
      <w:bCs/>
      <w:iCs/>
      <w:sz w:val="24"/>
      <w:szCs w:val="28"/>
      <w:lang w:val="en-US" w:eastAsia="en-US" w:bidi="ar-SA"/>
    </w:rPr>
  </w:style>
  <w:style w:type="paragraph" w:customStyle="1" w:styleId="published">
    <w:name w:val="published"/>
    <w:basedOn w:val="Normal"/>
    <w:qFormat/>
    <w:rsid w:val="009560B5"/>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9560B5"/>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9560B5"/>
  </w:style>
  <w:style w:type="character" w:customStyle="1" w:styleId="articlerecommendcount">
    <w:name w:val="article_recommend_count"/>
    <w:rsid w:val="009560B5"/>
  </w:style>
  <w:style w:type="character" w:customStyle="1" w:styleId="headline">
    <w:name w:val="headline"/>
    <w:rsid w:val="009560B5"/>
  </w:style>
  <w:style w:type="character" w:customStyle="1" w:styleId="normaltext0">
    <w:name w:val="normal_text"/>
    <w:rsid w:val="009560B5"/>
  </w:style>
  <w:style w:type="paragraph" w:customStyle="1" w:styleId="storytimestamp">
    <w:name w:val="storytimestamp"/>
    <w:basedOn w:val="Normal"/>
    <w:qFormat/>
    <w:rsid w:val="009560B5"/>
    <w:pPr>
      <w:spacing w:before="100" w:beforeAutospacing="1" w:after="100" w:afterAutospacing="1"/>
    </w:pPr>
    <w:rPr>
      <w:rFonts w:ascii="Times New Roman" w:eastAsia="Times New Roman" w:hAnsi="Times New Roman"/>
    </w:rPr>
  </w:style>
  <w:style w:type="character" w:customStyle="1" w:styleId="story-byline">
    <w:name w:val="story-byline"/>
    <w:rsid w:val="009560B5"/>
  </w:style>
  <w:style w:type="character" w:customStyle="1" w:styleId="story-titleline">
    <w:name w:val="story-titleline"/>
    <w:rsid w:val="009560B5"/>
  </w:style>
  <w:style w:type="character" w:customStyle="1" w:styleId="story-dateline">
    <w:name w:val="story-dateline"/>
    <w:rsid w:val="009560B5"/>
  </w:style>
  <w:style w:type="character" w:customStyle="1" w:styleId="Aunderline">
    <w:name w:val="Aunderline"/>
    <w:qFormat/>
    <w:rsid w:val="009560B5"/>
    <w:rPr>
      <w:rFonts w:ascii="Times New Roman" w:hAnsi="Times New Roman" w:cs="Times New Roman"/>
      <w:w w:val="106"/>
      <w:sz w:val="20"/>
      <w:szCs w:val="20"/>
      <w:u w:val="thick"/>
    </w:rPr>
  </w:style>
  <w:style w:type="paragraph" w:customStyle="1" w:styleId="Card10f2">
    <w:name w:val="Card.10.f2"/>
    <w:basedOn w:val="Normal"/>
    <w:autoRedefine/>
    <w:qFormat/>
    <w:rsid w:val="009560B5"/>
    <w:rPr>
      <w:rFonts w:ascii="Times New Roman" w:eastAsia="Calibri" w:hAnsi="Times New Roman"/>
      <w:sz w:val="20"/>
      <w:szCs w:val="20"/>
    </w:rPr>
  </w:style>
  <w:style w:type="character" w:customStyle="1" w:styleId="Card10f2Char">
    <w:name w:val="Card.10.f2 Char"/>
    <w:rsid w:val="009560B5"/>
    <w:rPr>
      <w:rFonts w:eastAsia="Calibri"/>
    </w:rPr>
  </w:style>
  <w:style w:type="paragraph" w:styleId="ListBullet2">
    <w:name w:val="List Bullet 2"/>
    <w:basedOn w:val="Normal"/>
    <w:rsid w:val="009560B5"/>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9560B5"/>
    <w:rPr>
      <w:rFonts w:ascii="Times New Roman" w:eastAsia="Times New Roman" w:hAnsi="Times New Roman"/>
      <w:color w:val="000000"/>
      <w:sz w:val="10"/>
    </w:rPr>
  </w:style>
  <w:style w:type="character" w:customStyle="1" w:styleId="marron">
    <w:name w:val="marron"/>
    <w:rsid w:val="009560B5"/>
  </w:style>
  <w:style w:type="paragraph" w:customStyle="1" w:styleId="boldcite">
    <w:name w:val="bold cite"/>
    <w:basedOn w:val="Heading1"/>
    <w:link w:val="boldciteChar4"/>
    <w:qFormat/>
    <w:rsid w:val="009560B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9560B5"/>
    <w:rPr>
      <w:sz w:val="22"/>
      <w:szCs w:val="24"/>
      <w:u w:val="single"/>
      <w:lang w:val="en-US" w:eastAsia="en-US" w:bidi="ar-SA"/>
    </w:rPr>
  </w:style>
  <w:style w:type="character" w:customStyle="1" w:styleId="SourcesCharChar1">
    <w:name w:val="Sources Char Char1"/>
    <w:rsid w:val="009560B5"/>
    <w:rPr>
      <w:rFonts w:cs="Arial"/>
      <w:b/>
      <w:bCs/>
      <w:iCs/>
      <w:sz w:val="24"/>
      <w:szCs w:val="28"/>
      <w:lang w:val="en-US" w:eastAsia="en-US" w:bidi="ar-SA"/>
    </w:rPr>
  </w:style>
  <w:style w:type="character" w:customStyle="1" w:styleId="UnderlinesCharChar">
    <w:name w:val="Underlines Char Char"/>
    <w:rsid w:val="009560B5"/>
    <w:rPr>
      <w:rFonts w:cs="Arial"/>
      <w:b/>
      <w:bCs/>
      <w:sz w:val="22"/>
      <w:szCs w:val="26"/>
      <w:u w:val="single"/>
      <w:lang w:val="en-US" w:eastAsia="en-US" w:bidi="ar-SA"/>
    </w:rPr>
  </w:style>
  <w:style w:type="paragraph" w:customStyle="1" w:styleId="OmniPage3">
    <w:name w:val="OmniPage #3"/>
    <w:basedOn w:val="Normal"/>
    <w:qFormat/>
    <w:rsid w:val="009560B5"/>
    <w:rPr>
      <w:rFonts w:ascii="Times New Roman" w:eastAsia="Times New Roman" w:hAnsi="Times New Roman"/>
      <w:color w:val="000000"/>
      <w:sz w:val="20"/>
      <w:szCs w:val="20"/>
    </w:rPr>
  </w:style>
  <w:style w:type="paragraph" w:customStyle="1" w:styleId="OmniPage4">
    <w:name w:val="OmniPage #4"/>
    <w:basedOn w:val="Normal"/>
    <w:qFormat/>
    <w:rsid w:val="009560B5"/>
    <w:rPr>
      <w:rFonts w:ascii="Times New Roman" w:eastAsia="Times New Roman" w:hAnsi="Times New Roman"/>
      <w:color w:val="000000"/>
      <w:sz w:val="20"/>
      <w:szCs w:val="20"/>
    </w:rPr>
  </w:style>
  <w:style w:type="paragraph" w:customStyle="1" w:styleId="OmniPage16">
    <w:name w:val="OmniPage #16"/>
    <w:basedOn w:val="Normal"/>
    <w:qFormat/>
    <w:rsid w:val="009560B5"/>
    <w:rPr>
      <w:rFonts w:ascii="Times New Roman" w:eastAsia="Times New Roman" w:hAnsi="Times New Roman"/>
      <w:color w:val="000000"/>
      <w:sz w:val="20"/>
      <w:szCs w:val="20"/>
    </w:rPr>
  </w:style>
  <w:style w:type="paragraph" w:customStyle="1" w:styleId="OmniPage23">
    <w:name w:val="OmniPage #23"/>
    <w:basedOn w:val="Normal"/>
    <w:qFormat/>
    <w:rsid w:val="009560B5"/>
    <w:rPr>
      <w:rFonts w:ascii="Times New Roman" w:eastAsia="Times New Roman" w:hAnsi="Times New Roman"/>
      <w:color w:val="000000"/>
      <w:sz w:val="20"/>
      <w:szCs w:val="20"/>
    </w:rPr>
  </w:style>
  <w:style w:type="paragraph" w:customStyle="1" w:styleId="OmniPage24">
    <w:name w:val="OmniPage #24"/>
    <w:basedOn w:val="Normal"/>
    <w:qFormat/>
    <w:rsid w:val="009560B5"/>
    <w:rPr>
      <w:rFonts w:ascii="Times New Roman" w:eastAsia="Times New Roman" w:hAnsi="Times New Roman"/>
      <w:color w:val="000000"/>
      <w:sz w:val="20"/>
      <w:szCs w:val="20"/>
    </w:rPr>
  </w:style>
  <w:style w:type="paragraph" w:customStyle="1" w:styleId="OmniPage27">
    <w:name w:val="OmniPage #27"/>
    <w:basedOn w:val="Normal"/>
    <w:qFormat/>
    <w:rsid w:val="009560B5"/>
    <w:rPr>
      <w:rFonts w:ascii="Times New Roman" w:eastAsia="Times New Roman" w:hAnsi="Times New Roman"/>
      <w:color w:val="000000"/>
      <w:sz w:val="20"/>
      <w:szCs w:val="20"/>
    </w:rPr>
  </w:style>
  <w:style w:type="paragraph" w:customStyle="1" w:styleId="OmniPage28">
    <w:name w:val="OmniPage #28"/>
    <w:basedOn w:val="Normal"/>
    <w:qFormat/>
    <w:rsid w:val="009560B5"/>
    <w:rPr>
      <w:rFonts w:ascii="Times New Roman" w:eastAsia="Times New Roman" w:hAnsi="Times New Roman"/>
      <w:color w:val="000000"/>
      <w:sz w:val="20"/>
      <w:szCs w:val="20"/>
    </w:rPr>
  </w:style>
  <w:style w:type="paragraph" w:customStyle="1" w:styleId="OmniPage29">
    <w:name w:val="OmniPage #29"/>
    <w:basedOn w:val="Normal"/>
    <w:qFormat/>
    <w:rsid w:val="009560B5"/>
    <w:rPr>
      <w:rFonts w:ascii="Times New Roman" w:eastAsia="Times New Roman" w:hAnsi="Times New Roman"/>
      <w:color w:val="000000"/>
      <w:sz w:val="20"/>
      <w:szCs w:val="20"/>
    </w:rPr>
  </w:style>
  <w:style w:type="paragraph" w:customStyle="1" w:styleId="OmniPage30">
    <w:name w:val="OmniPage #30"/>
    <w:basedOn w:val="Normal"/>
    <w:qFormat/>
    <w:rsid w:val="009560B5"/>
    <w:rPr>
      <w:rFonts w:ascii="Times New Roman" w:eastAsia="Times New Roman" w:hAnsi="Times New Roman"/>
      <w:color w:val="000000"/>
      <w:sz w:val="20"/>
      <w:szCs w:val="20"/>
    </w:rPr>
  </w:style>
  <w:style w:type="paragraph" w:customStyle="1" w:styleId="OmniPage31">
    <w:name w:val="OmniPage #31"/>
    <w:basedOn w:val="Normal"/>
    <w:qFormat/>
    <w:rsid w:val="009560B5"/>
    <w:rPr>
      <w:rFonts w:ascii="Times New Roman" w:eastAsia="Times New Roman" w:hAnsi="Times New Roman"/>
      <w:color w:val="000000"/>
      <w:sz w:val="20"/>
      <w:szCs w:val="20"/>
    </w:rPr>
  </w:style>
  <w:style w:type="paragraph" w:customStyle="1" w:styleId="OmniPage32">
    <w:name w:val="OmniPage #32"/>
    <w:basedOn w:val="Normal"/>
    <w:qFormat/>
    <w:rsid w:val="009560B5"/>
    <w:rPr>
      <w:rFonts w:ascii="Times New Roman" w:eastAsia="Times New Roman" w:hAnsi="Times New Roman"/>
      <w:color w:val="000000"/>
      <w:sz w:val="20"/>
      <w:szCs w:val="20"/>
    </w:rPr>
  </w:style>
  <w:style w:type="paragraph" w:customStyle="1" w:styleId="OmniPage33">
    <w:name w:val="OmniPage #33"/>
    <w:basedOn w:val="Normal"/>
    <w:qFormat/>
    <w:rsid w:val="009560B5"/>
    <w:rPr>
      <w:rFonts w:ascii="Times New Roman" w:eastAsia="Times New Roman" w:hAnsi="Times New Roman"/>
      <w:color w:val="000000"/>
      <w:sz w:val="20"/>
      <w:szCs w:val="20"/>
    </w:rPr>
  </w:style>
  <w:style w:type="paragraph" w:customStyle="1" w:styleId="OmniPage34">
    <w:name w:val="OmniPage #34"/>
    <w:basedOn w:val="Normal"/>
    <w:qFormat/>
    <w:rsid w:val="009560B5"/>
    <w:rPr>
      <w:rFonts w:ascii="Times New Roman" w:eastAsia="Times New Roman" w:hAnsi="Times New Roman"/>
      <w:color w:val="000000"/>
      <w:sz w:val="20"/>
      <w:szCs w:val="20"/>
    </w:rPr>
  </w:style>
  <w:style w:type="paragraph" w:customStyle="1" w:styleId="OmniPage35">
    <w:name w:val="OmniPage #35"/>
    <w:basedOn w:val="Normal"/>
    <w:qFormat/>
    <w:rsid w:val="009560B5"/>
    <w:rPr>
      <w:rFonts w:ascii="Times New Roman" w:eastAsia="Times New Roman" w:hAnsi="Times New Roman"/>
      <w:color w:val="000000"/>
      <w:sz w:val="20"/>
      <w:szCs w:val="20"/>
    </w:rPr>
  </w:style>
  <w:style w:type="paragraph" w:customStyle="1" w:styleId="OmniPage36">
    <w:name w:val="OmniPage #36"/>
    <w:basedOn w:val="Normal"/>
    <w:qFormat/>
    <w:rsid w:val="009560B5"/>
    <w:rPr>
      <w:rFonts w:ascii="Times New Roman" w:eastAsia="Times New Roman" w:hAnsi="Times New Roman"/>
      <w:color w:val="000000"/>
      <w:sz w:val="20"/>
      <w:szCs w:val="20"/>
    </w:rPr>
  </w:style>
  <w:style w:type="paragraph" w:customStyle="1" w:styleId="OmniPage37">
    <w:name w:val="OmniPage #37"/>
    <w:basedOn w:val="Normal"/>
    <w:qFormat/>
    <w:rsid w:val="009560B5"/>
    <w:rPr>
      <w:rFonts w:ascii="Times New Roman" w:eastAsia="Times New Roman" w:hAnsi="Times New Roman"/>
      <w:color w:val="000000"/>
      <w:sz w:val="20"/>
      <w:szCs w:val="20"/>
    </w:rPr>
  </w:style>
  <w:style w:type="paragraph" w:customStyle="1" w:styleId="OmniPage38">
    <w:name w:val="OmniPage #38"/>
    <w:basedOn w:val="Normal"/>
    <w:qFormat/>
    <w:rsid w:val="009560B5"/>
    <w:rPr>
      <w:rFonts w:ascii="Times New Roman" w:eastAsia="Times New Roman" w:hAnsi="Times New Roman"/>
      <w:color w:val="000000"/>
      <w:sz w:val="20"/>
      <w:szCs w:val="20"/>
    </w:rPr>
  </w:style>
  <w:style w:type="paragraph" w:customStyle="1" w:styleId="OmniPage39">
    <w:name w:val="OmniPage #39"/>
    <w:basedOn w:val="Normal"/>
    <w:qFormat/>
    <w:rsid w:val="009560B5"/>
    <w:rPr>
      <w:rFonts w:ascii="Times New Roman" w:eastAsia="Times New Roman" w:hAnsi="Times New Roman"/>
      <w:color w:val="000000"/>
      <w:sz w:val="20"/>
      <w:szCs w:val="20"/>
    </w:rPr>
  </w:style>
  <w:style w:type="paragraph" w:customStyle="1" w:styleId="OmniPage40">
    <w:name w:val="OmniPage #40"/>
    <w:basedOn w:val="Normal"/>
    <w:qFormat/>
    <w:rsid w:val="009560B5"/>
    <w:rPr>
      <w:rFonts w:ascii="Times New Roman" w:eastAsia="Times New Roman" w:hAnsi="Times New Roman"/>
      <w:color w:val="000000"/>
      <w:sz w:val="20"/>
      <w:szCs w:val="20"/>
    </w:rPr>
  </w:style>
  <w:style w:type="paragraph" w:customStyle="1" w:styleId="OmniPage41">
    <w:name w:val="OmniPage #41"/>
    <w:basedOn w:val="Normal"/>
    <w:qFormat/>
    <w:rsid w:val="009560B5"/>
    <w:rPr>
      <w:rFonts w:ascii="Times New Roman" w:eastAsia="Times New Roman" w:hAnsi="Times New Roman"/>
      <w:color w:val="000000"/>
      <w:sz w:val="20"/>
      <w:szCs w:val="20"/>
    </w:rPr>
  </w:style>
  <w:style w:type="paragraph" w:customStyle="1" w:styleId="OmniPage42">
    <w:name w:val="OmniPage #42"/>
    <w:basedOn w:val="Normal"/>
    <w:qFormat/>
    <w:rsid w:val="009560B5"/>
    <w:rPr>
      <w:rFonts w:ascii="Times New Roman" w:eastAsia="Times New Roman" w:hAnsi="Times New Roman"/>
      <w:color w:val="000000"/>
      <w:sz w:val="20"/>
      <w:szCs w:val="20"/>
    </w:rPr>
  </w:style>
  <w:style w:type="paragraph" w:customStyle="1" w:styleId="OmniPage43">
    <w:name w:val="OmniPage #43"/>
    <w:basedOn w:val="Normal"/>
    <w:qFormat/>
    <w:rsid w:val="009560B5"/>
    <w:rPr>
      <w:rFonts w:ascii="Times New Roman" w:eastAsia="Times New Roman" w:hAnsi="Times New Roman"/>
      <w:color w:val="000000"/>
      <w:sz w:val="20"/>
      <w:szCs w:val="20"/>
    </w:rPr>
  </w:style>
  <w:style w:type="paragraph" w:customStyle="1" w:styleId="OmniPage44">
    <w:name w:val="OmniPage #44"/>
    <w:basedOn w:val="Normal"/>
    <w:qFormat/>
    <w:rsid w:val="009560B5"/>
    <w:rPr>
      <w:rFonts w:ascii="Times New Roman" w:eastAsia="Times New Roman" w:hAnsi="Times New Roman"/>
      <w:color w:val="000000"/>
      <w:sz w:val="20"/>
      <w:szCs w:val="20"/>
    </w:rPr>
  </w:style>
  <w:style w:type="paragraph" w:customStyle="1" w:styleId="OmniPage45">
    <w:name w:val="OmniPage #45"/>
    <w:basedOn w:val="Normal"/>
    <w:qFormat/>
    <w:rsid w:val="009560B5"/>
    <w:rPr>
      <w:rFonts w:ascii="Times New Roman" w:eastAsia="Times New Roman" w:hAnsi="Times New Roman"/>
      <w:color w:val="000000"/>
      <w:sz w:val="20"/>
      <w:szCs w:val="20"/>
    </w:rPr>
  </w:style>
  <w:style w:type="paragraph" w:customStyle="1" w:styleId="OmniPage46">
    <w:name w:val="OmniPage #46"/>
    <w:basedOn w:val="Normal"/>
    <w:qFormat/>
    <w:rsid w:val="009560B5"/>
    <w:rPr>
      <w:rFonts w:ascii="Times New Roman" w:eastAsia="Times New Roman" w:hAnsi="Times New Roman"/>
      <w:color w:val="000000"/>
      <w:sz w:val="20"/>
      <w:szCs w:val="20"/>
    </w:rPr>
  </w:style>
  <w:style w:type="paragraph" w:customStyle="1" w:styleId="OmniPage47">
    <w:name w:val="OmniPage #47"/>
    <w:basedOn w:val="Normal"/>
    <w:qFormat/>
    <w:rsid w:val="009560B5"/>
    <w:rPr>
      <w:rFonts w:ascii="Times New Roman" w:eastAsia="Times New Roman" w:hAnsi="Times New Roman"/>
      <w:color w:val="000000"/>
      <w:sz w:val="20"/>
      <w:szCs w:val="20"/>
    </w:rPr>
  </w:style>
  <w:style w:type="paragraph" w:customStyle="1" w:styleId="OmniPage48">
    <w:name w:val="OmniPage #48"/>
    <w:basedOn w:val="Normal"/>
    <w:qFormat/>
    <w:rsid w:val="009560B5"/>
    <w:rPr>
      <w:rFonts w:ascii="Times New Roman" w:eastAsia="Times New Roman" w:hAnsi="Times New Roman"/>
      <w:color w:val="000000"/>
      <w:sz w:val="20"/>
      <w:szCs w:val="20"/>
    </w:rPr>
  </w:style>
  <w:style w:type="paragraph" w:customStyle="1" w:styleId="OmniPage49">
    <w:name w:val="OmniPage #49"/>
    <w:basedOn w:val="Normal"/>
    <w:qFormat/>
    <w:rsid w:val="009560B5"/>
    <w:rPr>
      <w:rFonts w:ascii="Times New Roman" w:eastAsia="Times New Roman" w:hAnsi="Times New Roman"/>
      <w:color w:val="000000"/>
      <w:sz w:val="20"/>
      <w:szCs w:val="20"/>
    </w:rPr>
  </w:style>
  <w:style w:type="paragraph" w:customStyle="1" w:styleId="OmniPage50">
    <w:name w:val="OmniPage #50"/>
    <w:basedOn w:val="Normal"/>
    <w:qFormat/>
    <w:rsid w:val="009560B5"/>
    <w:rPr>
      <w:rFonts w:ascii="Times New Roman" w:eastAsia="Times New Roman" w:hAnsi="Times New Roman"/>
      <w:color w:val="000000"/>
      <w:sz w:val="20"/>
      <w:szCs w:val="20"/>
    </w:rPr>
  </w:style>
  <w:style w:type="paragraph" w:customStyle="1" w:styleId="OmniPage51">
    <w:name w:val="OmniPage #51"/>
    <w:basedOn w:val="Normal"/>
    <w:qFormat/>
    <w:rsid w:val="009560B5"/>
    <w:rPr>
      <w:rFonts w:ascii="Times New Roman" w:eastAsia="Times New Roman" w:hAnsi="Times New Roman"/>
      <w:color w:val="000000"/>
      <w:sz w:val="20"/>
      <w:szCs w:val="20"/>
    </w:rPr>
  </w:style>
  <w:style w:type="paragraph" w:customStyle="1" w:styleId="OmniPage52">
    <w:name w:val="OmniPage #52"/>
    <w:basedOn w:val="Normal"/>
    <w:qFormat/>
    <w:rsid w:val="009560B5"/>
    <w:rPr>
      <w:rFonts w:ascii="Times New Roman" w:eastAsia="Times New Roman" w:hAnsi="Times New Roman"/>
      <w:color w:val="000000"/>
      <w:sz w:val="20"/>
      <w:szCs w:val="20"/>
    </w:rPr>
  </w:style>
  <w:style w:type="paragraph" w:customStyle="1" w:styleId="OmniPage53">
    <w:name w:val="OmniPage #53"/>
    <w:basedOn w:val="Normal"/>
    <w:qFormat/>
    <w:rsid w:val="009560B5"/>
    <w:rPr>
      <w:rFonts w:ascii="Times New Roman" w:eastAsia="Times New Roman" w:hAnsi="Times New Roman"/>
      <w:color w:val="000000"/>
      <w:sz w:val="20"/>
      <w:szCs w:val="20"/>
    </w:rPr>
  </w:style>
  <w:style w:type="paragraph" w:customStyle="1" w:styleId="OmniPage54">
    <w:name w:val="OmniPage #54"/>
    <w:basedOn w:val="Normal"/>
    <w:qFormat/>
    <w:rsid w:val="009560B5"/>
    <w:rPr>
      <w:rFonts w:ascii="Times New Roman" w:eastAsia="Times New Roman" w:hAnsi="Times New Roman"/>
      <w:color w:val="000000"/>
      <w:sz w:val="20"/>
      <w:szCs w:val="20"/>
    </w:rPr>
  </w:style>
  <w:style w:type="paragraph" w:customStyle="1" w:styleId="OmniPage55">
    <w:name w:val="OmniPage #55"/>
    <w:basedOn w:val="Normal"/>
    <w:qFormat/>
    <w:rsid w:val="009560B5"/>
    <w:rPr>
      <w:rFonts w:ascii="Times New Roman" w:eastAsia="Times New Roman" w:hAnsi="Times New Roman"/>
      <w:color w:val="000000"/>
      <w:sz w:val="20"/>
      <w:szCs w:val="20"/>
    </w:rPr>
  </w:style>
  <w:style w:type="paragraph" w:customStyle="1" w:styleId="OmniPage56">
    <w:name w:val="OmniPage #56"/>
    <w:basedOn w:val="Normal"/>
    <w:qFormat/>
    <w:rsid w:val="009560B5"/>
    <w:rPr>
      <w:rFonts w:ascii="Times New Roman" w:eastAsia="Times New Roman" w:hAnsi="Times New Roman"/>
      <w:color w:val="000000"/>
      <w:sz w:val="20"/>
      <w:szCs w:val="20"/>
    </w:rPr>
  </w:style>
  <w:style w:type="paragraph" w:customStyle="1" w:styleId="OmniPage57">
    <w:name w:val="OmniPage #57"/>
    <w:basedOn w:val="Normal"/>
    <w:qFormat/>
    <w:rsid w:val="009560B5"/>
    <w:rPr>
      <w:rFonts w:ascii="Times New Roman" w:eastAsia="Times New Roman" w:hAnsi="Times New Roman"/>
      <w:color w:val="000000"/>
      <w:sz w:val="20"/>
      <w:szCs w:val="20"/>
    </w:rPr>
  </w:style>
  <w:style w:type="paragraph" w:customStyle="1" w:styleId="OmniPage58">
    <w:name w:val="OmniPage #58"/>
    <w:basedOn w:val="Normal"/>
    <w:qFormat/>
    <w:rsid w:val="009560B5"/>
    <w:rPr>
      <w:rFonts w:ascii="Times New Roman" w:eastAsia="Times New Roman" w:hAnsi="Times New Roman"/>
      <w:color w:val="000000"/>
      <w:sz w:val="20"/>
      <w:szCs w:val="20"/>
    </w:rPr>
  </w:style>
  <w:style w:type="paragraph" w:customStyle="1" w:styleId="OmniPage59">
    <w:name w:val="OmniPage #59"/>
    <w:basedOn w:val="Normal"/>
    <w:qFormat/>
    <w:rsid w:val="009560B5"/>
    <w:rPr>
      <w:rFonts w:ascii="Times New Roman" w:eastAsia="Times New Roman" w:hAnsi="Times New Roman"/>
      <w:color w:val="000000"/>
      <w:sz w:val="20"/>
      <w:szCs w:val="20"/>
    </w:rPr>
  </w:style>
  <w:style w:type="paragraph" w:customStyle="1" w:styleId="OmniPage60">
    <w:name w:val="OmniPage #60"/>
    <w:basedOn w:val="Normal"/>
    <w:qFormat/>
    <w:rsid w:val="009560B5"/>
    <w:rPr>
      <w:rFonts w:ascii="Times New Roman" w:eastAsia="Times New Roman" w:hAnsi="Times New Roman"/>
      <w:color w:val="000000"/>
      <w:sz w:val="20"/>
      <w:szCs w:val="20"/>
    </w:rPr>
  </w:style>
  <w:style w:type="paragraph" w:customStyle="1" w:styleId="OmniPage61">
    <w:name w:val="OmniPage #61"/>
    <w:basedOn w:val="Normal"/>
    <w:qFormat/>
    <w:rsid w:val="009560B5"/>
    <w:rPr>
      <w:rFonts w:ascii="Times New Roman" w:eastAsia="Times New Roman" w:hAnsi="Times New Roman"/>
      <w:color w:val="000000"/>
      <w:sz w:val="20"/>
      <w:szCs w:val="20"/>
    </w:rPr>
  </w:style>
  <w:style w:type="paragraph" w:customStyle="1" w:styleId="OmniPage62">
    <w:name w:val="OmniPage #62"/>
    <w:basedOn w:val="Normal"/>
    <w:qFormat/>
    <w:rsid w:val="009560B5"/>
    <w:rPr>
      <w:rFonts w:ascii="Times New Roman" w:eastAsia="Times New Roman" w:hAnsi="Times New Roman"/>
      <w:color w:val="000000"/>
      <w:sz w:val="20"/>
      <w:szCs w:val="20"/>
    </w:rPr>
  </w:style>
  <w:style w:type="paragraph" w:customStyle="1" w:styleId="OmniPage63">
    <w:name w:val="OmniPage #63"/>
    <w:basedOn w:val="Normal"/>
    <w:qFormat/>
    <w:rsid w:val="009560B5"/>
    <w:rPr>
      <w:rFonts w:ascii="Times New Roman" w:eastAsia="Times New Roman" w:hAnsi="Times New Roman"/>
      <w:color w:val="000000"/>
      <w:sz w:val="20"/>
      <w:szCs w:val="20"/>
    </w:rPr>
  </w:style>
  <w:style w:type="paragraph" w:customStyle="1" w:styleId="OmniPage64">
    <w:name w:val="OmniPage #64"/>
    <w:basedOn w:val="Normal"/>
    <w:qFormat/>
    <w:rsid w:val="009560B5"/>
    <w:rPr>
      <w:rFonts w:ascii="Times New Roman" w:eastAsia="Times New Roman" w:hAnsi="Times New Roman"/>
      <w:color w:val="000000"/>
      <w:sz w:val="20"/>
      <w:szCs w:val="20"/>
    </w:rPr>
  </w:style>
  <w:style w:type="paragraph" w:customStyle="1" w:styleId="OmniPage65">
    <w:name w:val="OmniPage #65"/>
    <w:basedOn w:val="Normal"/>
    <w:qFormat/>
    <w:rsid w:val="009560B5"/>
    <w:rPr>
      <w:rFonts w:ascii="Times New Roman" w:eastAsia="Times New Roman" w:hAnsi="Times New Roman"/>
      <w:color w:val="000000"/>
      <w:sz w:val="20"/>
      <w:szCs w:val="20"/>
    </w:rPr>
  </w:style>
  <w:style w:type="paragraph" w:customStyle="1" w:styleId="OmniPage66">
    <w:name w:val="OmniPage #66"/>
    <w:basedOn w:val="Normal"/>
    <w:qFormat/>
    <w:rsid w:val="009560B5"/>
    <w:rPr>
      <w:rFonts w:ascii="Times New Roman" w:eastAsia="Times New Roman" w:hAnsi="Times New Roman"/>
      <w:color w:val="000000"/>
      <w:sz w:val="20"/>
      <w:szCs w:val="20"/>
    </w:rPr>
  </w:style>
  <w:style w:type="paragraph" w:customStyle="1" w:styleId="OmniPage67">
    <w:name w:val="OmniPage #67"/>
    <w:basedOn w:val="Normal"/>
    <w:qFormat/>
    <w:rsid w:val="009560B5"/>
    <w:rPr>
      <w:rFonts w:ascii="Times New Roman" w:eastAsia="Times New Roman" w:hAnsi="Times New Roman"/>
      <w:color w:val="000000"/>
      <w:sz w:val="20"/>
      <w:szCs w:val="20"/>
    </w:rPr>
  </w:style>
  <w:style w:type="paragraph" w:customStyle="1" w:styleId="OmniPage68">
    <w:name w:val="OmniPage #68"/>
    <w:basedOn w:val="Normal"/>
    <w:qFormat/>
    <w:rsid w:val="009560B5"/>
    <w:rPr>
      <w:rFonts w:ascii="Times New Roman" w:eastAsia="Times New Roman" w:hAnsi="Times New Roman"/>
      <w:color w:val="000000"/>
      <w:sz w:val="20"/>
      <w:szCs w:val="20"/>
    </w:rPr>
  </w:style>
  <w:style w:type="paragraph" w:customStyle="1" w:styleId="OmniPage69">
    <w:name w:val="OmniPage #69"/>
    <w:basedOn w:val="Normal"/>
    <w:qFormat/>
    <w:rsid w:val="009560B5"/>
    <w:rPr>
      <w:rFonts w:ascii="Times New Roman" w:eastAsia="Times New Roman" w:hAnsi="Times New Roman"/>
      <w:color w:val="000000"/>
      <w:sz w:val="20"/>
      <w:szCs w:val="20"/>
    </w:rPr>
  </w:style>
  <w:style w:type="paragraph" w:customStyle="1" w:styleId="OmniPage70">
    <w:name w:val="OmniPage #70"/>
    <w:basedOn w:val="Normal"/>
    <w:qFormat/>
    <w:rsid w:val="009560B5"/>
    <w:rPr>
      <w:rFonts w:ascii="Times New Roman" w:eastAsia="Times New Roman" w:hAnsi="Times New Roman"/>
      <w:color w:val="000000"/>
      <w:sz w:val="20"/>
      <w:szCs w:val="20"/>
    </w:rPr>
  </w:style>
  <w:style w:type="paragraph" w:customStyle="1" w:styleId="OmniPage71">
    <w:name w:val="OmniPage #71"/>
    <w:basedOn w:val="Normal"/>
    <w:qFormat/>
    <w:rsid w:val="009560B5"/>
    <w:rPr>
      <w:rFonts w:ascii="Times New Roman" w:eastAsia="Times New Roman" w:hAnsi="Times New Roman"/>
      <w:color w:val="000000"/>
      <w:sz w:val="20"/>
      <w:szCs w:val="20"/>
    </w:rPr>
  </w:style>
  <w:style w:type="table" w:customStyle="1" w:styleId="MediumGrid22">
    <w:name w:val="Medium Grid 22"/>
    <w:basedOn w:val="TableNormal"/>
    <w:uiPriority w:val="68"/>
    <w:rsid w:val="009560B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9560B5"/>
    <w:rPr>
      <w:rFonts w:ascii="Times New Roman" w:eastAsia="Calibri" w:hAnsi="Times New Roman"/>
    </w:rPr>
  </w:style>
  <w:style w:type="character" w:customStyle="1" w:styleId="DateChar">
    <w:name w:val="Date Char"/>
    <w:aliases w:val="date Char"/>
    <w:basedOn w:val="DefaultParagraphFont"/>
    <w:link w:val="Date"/>
    <w:rsid w:val="009560B5"/>
    <w:rPr>
      <w:rFonts w:ascii="Times New Roman" w:eastAsia="Calibri" w:hAnsi="Times New Roman"/>
      <w:sz w:val="22"/>
    </w:rPr>
  </w:style>
  <w:style w:type="paragraph" w:customStyle="1" w:styleId="info">
    <w:name w:val="info"/>
    <w:basedOn w:val="Normal"/>
    <w:next w:val="Normal"/>
    <w:link w:val="infoChar"/>
    <w:qFormat/>
    <w:rsid w:val="009560B5"/>
    <w:rPr>
      <w:rFonts w:ascii="Times New Roman" w:eastAsia="Times New Roman" w:hAnsi="Times New Roman"/>
      <w:szCs w:val="20"/>
    </w:rPr>
  </w:style>
  <w:style w:type="character" w:customStyle="1" w:styleId="infoChar">
    <w:name w:val="info Char"/>
    <w:link w:val="info"/>
    <w:locked/>
    <w:rsid w:val="009560B5"/>
    <w:rPr>
      <w:rFonts w:ascii="Times New Roman" w:eastAsia="Times New Roman" w:hAnsi="Times New Roman"/>
      <w:sz w:val="22"/>
      <w:szCs w:val="20"/>
    </w:rPr>
  </w:style>
  <w:style w:type="character" w:customStyle="1" w:styleId="address">
    <w:name w:val="address"/>
    <w:rsid w:val="009560B5"/>
    <w:rPr>
      <w:rFonts w:cs="Times New Roman"/>
    </w:rPr>
  </w:style>
  <w:style w:type="paragraph" w:customStyle="1" w:styleId="MinimizedText">
    <w:name w:val="Minimized Text"/>
    <w:link w:val="MinimizedTextChar"/>
    <w:qFormat/>
    <w:rsid w:val="009560B5"/>
    <w:rPr>
      <w:rFonts w:ascii="Times New Roman" w:eastAsia="Times New Roman" w:hAnsi="Times New Roman" w:cs="Times New Roman"/>
      <w:sz w:val="16"/>
    </w:rPr>
  </w:style>
  <w:style w:type="character" w:customStyle="1" w:styleId="MinimizedTextChar">
    <w:name w:val="Minimized Text Char"/>
    <w:link w:val="MinimizedText"/>
    <w:rsid w:val="009560B5"/>
    <w:rPr>
      <w:rFonts w:ascii="Times New Roman" w:eastAsia="Times New Roman" w:hAnsi="Times New Roman" w:cs="Times New Roman"/>
      <w:sz w:val="16"/>
    </w:rPr>
  </w:style>
  <w:style w:type="paragraph" w:customStyle="1" w:styleId="hotroute2">
    <w:name w:val="hot route!"/>
    <w:basedOn w:val="Normal"/>
    <w:qFormat/>
    <w:rsid w:val="009560B5"/>
    <w:pPr>
      <w:ind w:left="144"/>
    </w:pPr>
    <w:rPr>
      <w:rFonts w:ascii="Times New Roman" w:eastAsia="Calibri" w:hAnsi="Times New Roman"/>
      <w:sz w:val="20"/>
      <w:szCs w:val="20"/>
    </w:rPr>
  </w:style>
  <w:style w:type="paragraph" w:customStyle="1" w:styleId="F4-NormalText">
    <w:name w:val="F4 - Normal Text"/>
    <w:basedOn w:val="Normal"/>
    <w:qFormat/>
    <w:rsid w:val="009560B5"/>
    <w:rPr>
      <w:rFonts w:ascii="Times New Roman" w:eastAsia="Calibri" w:hAnsi="Times New Roman"/>
      <w:sz w:val="20"/>
    </w:rPr>
  </w:style>
  <w:style w:type="character" w:customStyle="1" w:styleId="box">
    <w:name w:val="box"/>
    <w:rsid w:val="009560B5"/>
    <w:rPr>
      <w:rFonts w:ascii="Arial" w:hAnsi="Arial" w:cs="Arial"/>
      <w:b/>
      <w:color w:val="000000"/>
      <w:sz w:val="19"/>
      <w:szCs w:val="22"/>
      <w:u w:val="thick"/>
      <w:bdr w:val="single" w:sz="12" w:space="0" w:color="auto"/>
    </w:rPr>
  </w:style>
  <w:style w:type="paragraph" w:customStyle="1" w:styleId="FullText">
    <w:name w:val="Full Text"/>
    <w:basedOn w:val="Normal"/>
    <w:qFormat/>
    <w:rsid w:val="009560B5"/>
    <w:rPr>
      <w:rFonts w:ascii="Arial Narrow" w:eastAsia="Times New Roman" w:hAnsi="Arial Narrow"/>
    </w:rPr>
  </w:style>
  <w:style w:type="character" w:customStyle="1" w:styleId="UnderlinedCard">
    <w:name w:val="Underlined Card"/>
    <w:rsid w:val="009560B5"/>
    <w:rPr>
      <w:rFonts w:ascii="Arial Narrow" w:hAnsi="Arial Narrow" w:cs="Times New Roman"/>
      <w:sz w:val="22"/>
      <w:u w:val="single"/>
    </w:rPr>
  </w:style>
  <w:style w:type="character" w:customStyle="1" w:styleId="PlainTextChar1">
    <w:name w:val="Plain Text Char1"/>
    <w:uiPriority w:val="99"/>
    <w:rsid w:val="009560B5"/>
    <w:rPr>
      <w:rFonts w:ascii="Courier New" w:hAnsi="Courier New" w:cs="Courier New"/>
    </w:rPr>
  </w:style>
  <w:style w:type="character" w:customStyle="1" w:styleId="NormalTextChar">
    <w:name w:val="Normal Text Char"/>
    <w:link w:val="NormalText"/>
    <w:rsid w:val="009560B5"/>
    <w:rPr>
      <w:rFonts w:ascii="Times New Roman" w:eastAsia="Times New Roman" w:hAnsi="Times New Roman"/>
      <w:sz w:val="20"/>
      <w:szCs w:val="26"/>
    </w:rPr>
  </w:style>
  <w:style w:type="character" w:customStyle="1" w:styleId="createby">
    <w:name w:val="createby"/>
    <w:rsid w:val="009560B5"/>
  </w:style>
  <w:style w:type="paragraph" w:customStyle="1" w:styleId="Heading4Cite">
    <w:name w:val="Heading 4 Cite"/>
    <w:basedOn w:val="Normal"/>
    <w:link w:val="Heading4CiteChar"/>
    <w:autoRedefine/>
    <w:qFormat/>
    <w:rsid w:val="009560B5"/>
    <w:rPr>
      <w:rFonts w:ascii="Times New Roman" w:eastAsia="Times New Roman" w:hAnsi="Times New Roman"/>
      <w:sz w:val="20"/>
    </w:rPr>
  </w:style>
  <w:style w:type="character" w:customStyle="1" w:styleId="Heading4CiteChar">
    <w:name w:val="Heading 4 Cite Char"/>
    <w:link w:val="Heading4Cite"/>
    <w:rsid w:val="009560B5"/>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9560B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9560B5"/>
    <w:rPr>
      <w:rFonts w:ascii="Times New Roman" w:eastAsia="Times New Roman" w:hAnsi="Times New Roman"/>
      <w:sz w:val="20"/>
      <w:szCs w:val="16"/>
    </w:rPr>
  </w:style>
  <w:style w:type="character" w:customStyle="1" w:styleId="quote-right">
    <w:name w:val="quote-right"/>
    <w:rsid w:val="009560B5"/>
  </w:style>
  <w:style w:type="character" w:customStyle="1" w:styleId="dropcap">
    <w:name w:val="dropcap"/>
    <w:rsid w:val="009560B5"/>
  </w:style>
  <w:style w:type="character" w:customStyle="1" w:styleId="smallcase">
    <w:name w:val="smallcase"/>
    <w:rsid w:val="009560B5"/>
  </w:style>
  <w:style w:type="paragraph" w:customStyle="1" w:styleId="bold">
    <w:name w:val="bold"/>
    <w:basedOn w:val="Default"/>
    <w:qFormat/>
    <w:rsid w:val="009560B5"/>
    <w:pPr>
      <w:widowControl w:val="0"/>
    </w:pPr>
    <w:rPr>
      <w:rFonts w:ascii="Times New Roman" w:hAnsi="Times New Roman"/>
      <w:b/>
      <w:sz w:val="20"/>
    </w:rPr>
  </w:style>
  <w:style w:type="character" w:customStyle="1" w:styleId="ft0">
    <w:name w:val="ft0"/>
    <w:rsid w:val="009560B5"/>
  </w:style>
  <w:style w:type="character" w:customStyle="1" w:styleId="ft2">
    <w:name w:val="ft2"/>
    <w:rsid w:val="009560B5"/>
  </w:style>
  <w:style w:type="character" w:customStyle="1" w:styleId="ft1">
    <w:name w:val="ft1"/>
    <w:rsid w:val="009560B5"/>
  </w:style>
  <w:style w:type="character" w:customStyle="1" w:styleId="ft3">
    <w:name w:val="ft3"/>
    <w:rsid w:val="009560B5"/>
  </w:style>
  <w:style w:type="character" w:customStyle="1" w:styleId="StyleTimesNewRoman12ptBold1">
    <w:name w:val="Style Times New Roman 12 pt Bold1"/>
    <w:rsid w:val="009560B5"/>
    <w:rPr>
      <w:b/>
      <w:bCs/>
      <w:sz w:val="24"/>
    </w:rPr>
  </w:style>
  <w:style w:type="paragraph" w:customStyle="1" w:styleId="Unhighlighted">
    <w:name w:val="Unhighlighted"/>
    <w:basedOn w:val="Normal"/>
    <w:link w:val="UnhighlightedChar"/>
    <w:autoRedefine/>
    <w:qFormat/>
    <w:rsid w:val="009560B5"/>
    <w:rPr>
      <w:rFonts w:ascii="Times New Roman" w:eastAsia="Times New Roman" w:hAnsi="Times New Roman"/>
      <w:sz w:val="12"/>
    </w:rPr>
  </w:style>
  <w:style w:type="character" w:customStyle="1" w:styleId="UnhighlightedChar">
    <w:name w:val="Unhighlighted Char"/>
    <w:link w:val="Unhighlighted"/>
    <w:rsid w:val="009560B5"/>
    <w:rPr>
      <w:rFonts w:ascii="Times New Roman" w:eastAsia="Times New Roman" w:hAnsi="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9560B5"/>
    <w:rPr>
      <w:rFonts w:eastAsia="MS Mincho"/>
      <w:szCs w:val="24"/>
      <w:u w:val="single"/>
      <w:lang w:val="en-US" w:eastAsia="ja-JP" w:bidi="ar-SA"/>
    </w:rPr>
  </w:style>
  <w:style w:type="character" w:customStyle="1" w:styleId="CircledChar2">
    <w:name w:val="Circled Char2"/>
    <w:rsid w:val="009560B5"/>
    <w:rPr>
      <w:rFonts w:eastAsia="MS Mincho"/>
      <w:b/>
      <w:szCs w:val="24"/>
      <w:u w:val="single"/>
      <w:lang w:val="en-US" w:eastAsia="ja-JP" w:bidi="ar-SA"/>
    </w:rPr>
  </w:style>
  <w:style w:type="character" w:customStyle="1" w:styleId="SmallTextChar2">
    <w:name w:val="Small Text Char2"/>
    <w:rsid w:val="009560B5"/>
    <w:rPr>
      <w:rFonts w:eastAsia="MS Mincho"/>
      <w:sz w:val="15"/>
      <w:szCs w:val="24"/>
      <w:lang w:val="en-US" w:eastAsia="ja-JP" w:bidi="ar-SA"/>
    </w:rPr>
  </w:style>
  <w:style w:type="character" w:customStyle="1" w:styleId="UnderlinedCharChar0">
    <w:name w:val="Underlined Char Char"/>
    <w:rsid w:val="009560B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9560B5"/>
    <w:rPr>
      <w:b/>
      <w:szCs w:val="24"/>
      <w:u w:val="single"/>
      <w:lang w:val="en-US" w:eastAsia="en-US" w:bidi="ar-SA"/>
    </w:rPr>
  </w:style>
  <w:style w:type="character" w:customStyle="1" w:styleId="UnderlinedCardChar">
    <w:name w:val="Underlined Card Char"/>
    <w:rsid w:val="009560B5"/>
    <w:rPr>
      <w:rFonts w:ascii="Palatino Linotype" w:eastAsia="Times New Roman" w:hAnsi="Palatino Linotype"/>
      <w:u w:val="thick"/>
    </w:rPr>
  </w:style>
  <w:style w:type="character" w:customStyle="1" w:styleId="SmallCardChar">
    <w:name w:val="Small Card Char"/>
    <w:rsid w:val="009560B5"/>
    <w:rPr>
      <w:rFonts w:ascii="Palatino Linotype" w:eastAsia="Times New Roman" w:hAnsi="Palatino Linotype"/>
      <w:sz w:val="12"/>
      <w:szCs w:val="24"/>
    </w:rPr>
  </w:style>
  <w:style w:type="character" w:customStyle="1" w:styleId="AuthorDate">
    <w:name w:val="Author Date"/>
    <w:qFormat/>
    <w:rsid w:val="009560B5"/>
    <w:rPr>
      <w:b/>
      <w:bCs w:val="0"/>
      <w:sz w:val="24"/>
      <w:u w:val="thick"/>
    </w:rPr>
  </w:style>
  <w:style w:type="character" w:customStyle="1" w:styleId="Dottedunderline">
    <w:name w:val="Dotted underline"/>
    <w:rsid w:val="009560B5"/>
    <w:rPr>
      <w:u w:val="dotted"/>
    </w:rPr>
  </w:style>
  <w:style w:type="character" w:customStyle="1" w:styleId="StyleBoldUnderline10ptBold">
    <w:name w:val="Style Bold Underline + 10 pt Bold"/>
    <w:rsid w:val="009560B5"/>
    <w:rPr>
      <w:b/>
      <w:bCs/>
      <w:sz w:val="20"/>
      <w:u w:val="thick"/>
    </w:rPr>
  </w:style>
  <w:style w:type="character" w:customStyle="1" w:styleId="pubdate">
    <w:name w:val="pubdate"/>
    <w:rsid w:val="009560B5"/>
  </w:style>
  <w:style w:type="character" w:customStyle="1" w:styleId="separator">
    <w:name w:val="separator"/>
    <w:rsid w:val="009560B5"/>
  </w:style>
  <w:style w:type="paragraph" w:customStyle="1" w:styleId="Standard">
    <w:name w:val="Standard"/>
    <w:uiPriority w:val="99"/>
    <w:qFormat/>
    <w:rsid w:val="009560B5"/>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9560B5"/>
    <w:pPr>
      <w:jc w:val="center"/>
    </w:pPr>
    <w:rPr>
      <w:rFonts w:ascii="Arial Narrow" w:eastAsia="SimSun" w:hAnsi="Arial Narrow"/>
      <w:b/>
      <w:sz w:val="36"/>
      <w:szCs w:val="36"/>
      <w:lang w:eastAsia="zh-CN"/>
    </w:rPr>
  </w:style>
  <w:style w:type="character" w:customStyle="1" w:styleId="PageHeaderChar">
    <w:name w:val="Page Header Char"/>
    <w:link w:val="PageHeader"/>
    <w:rsid w:val="009560B5"/>
    <w:rPr>
      <w:rFonts w:ascii="Arial Narrow" w:eastAsia="SimSun" w:hAnsi="Arial Narrow"/>
      <w:b/>
      <w:sz w:val="36"/>
      <w:szCs w:val="36"/>
      <w:lang w:eastAsia="zh-CN"/>
    </w:rPr>
  </w:style>
  <w:style w:type="paragraph" w:customStyle="1" w:styleId="NormalUnderline">
    <w:name w:val="Normal + Underline"/>
    <w:basedOn w:val="Normal"/>
    <w:link w:val="NormalUnderlineChar"/>
    <w:qFormat/>
    <w:rsid w:val="009560B5"/>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9560B5"/>
    <w:pPr>
      <w:ind w:left="720"/>
    </w:pPr>
    <w:rPr>
      <w:rFonts w:ascii="Times New Roman" w:eastAsia="Times New Roman" w:hAnsi="Times New Roman"/>
      <w:sz w:val="12"/>
    </w:rPr>
  </w:style>
  <w:style w:type="character" w:customStyle="1" w:styleId="NormalUnderlineChar">
    <w:name w:val="Normal + Underline Char"/>
    <w:link w:val="NormalUnderline"/>
    <w:rsid w:val="009560B5"/>
    <w:rPr>
      <w:rFonts w:ascii="Times New Roman" w:eastAsia="Times New Roman" w:hAnsi="Times New Roman"/>
      <w:b/>
      <w:sz w:val="22"/>
      <w:u w:val="single"/>
    </w:rPr>
  </w:style>
  <w:style w:type="character" w:customStyle="1" w:styleId="NormalNoUnderlineChar">
    <w:name w:val="Normal + No Underline Char"/>
    <w:link w:val="NormalNoUnderline"/>
    <w:rsid w:val="009560B5"/>
    <w:rPr>
      <w:rFonts w:ascii="Times New Roman" w:eastAsia="Times New Roman" w:hAnsi="Times New Roman"/>
      <w:sz w:val="12"/>
    </w:rPr>
  </w:style>
  <w:style w:type="paragraph" w:customStyle="1" w:styleId="TagCite0">
    <w:name w:val="Tag Cite"/>
    <w:basedOn w:val="PageHeader"/>
    <w:link w:val="TagCiteChar"/>
    <w:qFormat/>
    <w:rsid w:val="009560B5"/>
    <w:pPr>
      <w:jc w:val="left"/>
    </w:pPr>
    <w:rPr>
      <w:sz w:val="24"/>
      <w:szCs w:val="24"/>
    </w:rPr>
  </w:style>
  <w:style w:type="character" w:customStyle="1" w:styleId="TagCiteChar">
    <w:name w:val="Tag Cite Char"/>
    <w:link w:val="TagCite0"/>
    <w:rsid w:val="009560B5"/>
    <w:rPr>
      <w:rFonts w:ascii="Arial Narrow" w:eastAsia="SimSun" w:hAnsi="Arial Narrow"/>
      <w:b/>
      <w:lang w:eastAsia="zh-CN"/>
    </w:rPr>
  </w:style>
  <w:style w:type="character" w:customStyle="1" w:styleId="smalllink">
    <w:name w:val="smalllink"/>
    <w:rsid w:val="009560B5"/>
  </w:style>
  <w:style w:type="character" w:customStyle="1" w:styleId="text21">
    <w:name w:val="text21"/>
    <w:rsid w:val="009560B5"/>
    <w:rPr>
      <w:rFonts w:ascii="Verdana" w:hAnsi="Verdana" w:hint="default"/>
      <w:sz w:val="18"/>
      <w:szCs w:val="18"/>
    </w:rPr>
  </w:style>
  <w:style w:type="character" w:customStyle="1" w:styleId="bighead1">
    <w:name w:val="bighead1"/>
    <w:rsid w:val="009560B5"/>
    <w:rPr>
      <w:rFonts w:ascii="Verdana" w:hAnsi="Verdana" w:hint="default"/>
      <w:b/>
      <w:bCs/>
      <w:sz w:val="27"/>
      <w:szCs w:val="27"/>
    </w:rPr>
  </w:style>
  <w:style w:type="character" w:customStyle="1" w:styleId="styleboldunderline">
    <w:name w:val="styleboldunderline"/>
    <w:rsid w:val="009560B5"/>
  </w:style>
  <w:style w:type="character" w:customStyle="1" w:styleId="citation">
    <w:name w:val="citation"/>
    <w:rsid w:val="009560B5"/>
  </w:style>
  <w:style w:type="numbering" w:customStyle="1" w:styleId="NoList1">
    <w:name w:val="No List1"/>
    <w:next w:val="NoList"/>
    <w:uiPriority w:val="99"/>
    <w:semiHidden/>
    <w:unhideWhenUsed/>
    <w:rsid w:val="009560B5"/>
  </w:style>
  <w:style w:type="character" w:customStyle="1" w:styleId="Underline-WFU">
    <w:name w:val="Underline-WFU"/>
    <w:uiPriority w:val="1"/>
    <w:qFormat/>
    <w:rsid w:val="009560B5"/>
    <w:rPr>
      <w:rFonts w:ascii="Cambria" w:hAnsi="Cambria"/>
      <w:sz w:val="21"/>
      <w:u w:val="single"/>
    </w:rPr>
  </w:style>
  <w:style w:type="paragraph" w:customStyle="1" w:styleId="Tiny-WFU">
    <w:name w:val="Tiny-WFU"/>
    <w:basedOn w:val="Normal"/>
    <w:qFormat/>
    <w:rsid w:val="009560B5"/>
    <w:rPr>
      <w:rFonts w:ascii="Cambria" w:eastAsia="Malgun Gothic" w:hAnsi="Cambria"/>
      <w:sz w:val="12"/>
      <w:lang w:eastAsia="ko-KR"/>
    </w:rPr>
  </w:style>
  <w:style w:type="character" w:customStyle="1" w:styleId="b">
    <w:name w:val="b"/>
    <w:rsid w:val="009560B5"/>
  </w:style>
  <w:style w:type="character" w:customStyle="1" w:styleId="UnunderlinedTextChar">
    <w:name w:val="Ununderlined Text Char"/>
    <w:link w:val="UnunderlinedText"/>
    <w:rsid w:val="009560B5"/>
    <w:rPr>
      <w:sz w:val="12"/>
    </w:rPr>
  </w:style>
  <w:style w:type="paragraph" w:customStyle="1" w:styleId="UnunderlinedText">
    <w:name w:val="Ununderlined Text"/>
    <w:basedOn w:val="Normal"/>
    <w:link w:val="UnunderlinedTextChar"/>
    <w:autoRedefine/>
    <w:qFormat/>
    <w:rsid w:val="009560B5"/>
    <w:rPr>
      <w:rFonts w:asciiTheme="minorHAnsi" w:hAnsiTheme="minorHAnsi"/>
      <w:sz w:val="12"/>
    </w:rPr>
  </w:style>
  <w:style w:type="character" w:customStyle="1" w:styleId="CardsFont6ptChar1">
    <w:name w:val="Cards + Font: 6 pt Char1"/>
    <w:link w:val="CardsFont6pt"/>
    <w:uiPriority w:val="99"/>
    <w:locked/>
    <w:rsid w:val="009560B5"/>
    <w:rPr>
      <w:rFonts w:ascii="Times New Roman" w:eastAsia="Times New Roman" w:hAnsi="Times New Roman" w:cs="Calibri"/>
      <w:sz w:val="12"/>
      <w:szCs w:val="20"/>
    </w:rPr>
  </w:style>
  <w:style w:type="character" w:customStyle="1" w:styleId="CardTextCharChar">
    <w:name w:val="Card Text Char Char"/>
    <w:rsid w:val="009560B5"/>
    <w:rPr>
      <w:rFonts w:ascii="Arial" w:hAnsi="Arial"/>
      <w:sz w:val="16"/>
      <w:szCs w:val="24"/>
    </w:rPr>
  </w:style>
  <w:style w:type="paragraph" w:customStyle="1" w:styleId="Indentation">
    <w:name w:val="Indentation"/>
    <w:basedOn w:val="Normal"/>
    <w:qFormat/>
    <w:rsid w:val="009560B5"/>
    <w:pPr>
      <w:ind w:left="288" w:right="288"/>
    </w:pPr>
    <w:rPr>
      <w:rFonts w:ascii="Times New Roman" w:eastAsia="Calibri" w:hAnsi="Times New Roman"/>
    </w:rPr>
  </w:style>
  <w:style w:type="paragraph" w:customStyle="1" w:styleId="departments">
    <w:name w:val="departments"/>
    <w:basedOn w:val="Normal"/>
    <w:qFormat/>
    <w:rsid w:val="009560B5"/>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9560B5"/>
  </w:style>
  <w:style w:type="character" w:customStyle="1" w:styleId="left-date1">
    <w:name w:val="left-date1"/>
    <w:rsid w:val="009560B5"/>
    <w:rPr>
      <w:rFonts w:ascii="Verdana" w:hAnsi="Verdana" w:hint="default"/>
      <w:color w:val="666666"/>
      <w:sz w:val="14"/>
      <w:szCs w:val="14"/>
    </w:rPr>
  </w:style>
  <w:style w:type="character" w:customStyle="1" w:styleId="BodyText1">
    <w:name w:val="Body Text1"/>
    <w:basedOn w:val="DefaultParagraphFont"/>
    <w:rsid w:val="009560B5"/>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9560B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9560B5"/>
  </w:style>
  <w:style w:type="character" w:customStyle="1" w:styleId="org">
    <w:name w:val="org"/>
    <w:basedOn w:val="DefaultParagraphFont"/>
    <w:rsid w:val="009560B5"/>
  </w:style>
  <w:style w:type="paragraph" w:customStyle="1" w:styleId="seeall">
    <w:name w:val="seeall"/>
    <w:basedOn w:val="Normal"/>
    <w:qFormat/>
    <w:rsid w:val="009560B5"/>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9560B5"/>
  </w:style>
  <w:style w:type="character" w:customStyle="1" w:styleId="list-comma">
    <w:name w:val="list-comma"/>
    <w:basedOn w:val="DefaultParagraphFont"/>
    <w:rsid w:val="009560B5"/>
  </w:style>
  <w:style w:type="character" w:customStyle="1" w:styleId="date-display-single">
    <w:name w:val="date-display-single"/>
    <w:basedOn w:val="DefaultParagraphFont"/>
    <w:rsid w:val="009560B5"/>
  </w:style>
  <w:style w:type="character" w:customStyle="1" w:styleId="livefyre-commentcount">
    <w:name w:val="livefyre-commentcount"/>
    <w:basedOn w:val="DefaultParagraphFont"/>
    <w:rsid w:val="009560B5"/>
  </w:style>
  <w:style w:type="character" w:customStyle="1" w:styleId="share">
    <w:name w:val="share"/>
    <w:basedOn w:val="DefaultParagraphFont"/>
    <w:rsid w:val="009560B5"/>
  </w:style>
  <w:style w:type="character" w:customStyle="1" w:styleId="ata11y">
    <w:name w:val="at_a11y"/>
    <w:basedOn w:val="DefaultParagraphFont"/>
    <w:rsid w:val="009560B5"/>
  </w:style>
  <w:style w:type="character" w:customStyle="1" w:styleId="UNDERLINECharChar0">
    <w:name w:val="UNDERLINE Char Char"/>
    <w:rsid w:val="009560B5"/>
    <w:rPr>
      <w:bCs/>
      <w:kern w:val="28"/>
      <w:szCs w:val="32"/>
      <w:u w:val="single"/>
    </w:rPr>
  </w:style>
  <w:style w:type="character" w:customStyle="1" w:styleId="Picturecaption2">
    <w:name w:val="Picture caption (2)_"/>
    <w:basedOn w:val="DefaultParagraphFont"/>
    <w:link w:val="Picturecaption20"/>
    <w:rsid w:val="009560B5"/>
    <w:rPr>
      <w:rFonts w:eastAsia="Arial" w:cs="Arial"/>
      <w:b/>
      <w:bCs/>
      <w:sz w:val="15"/>
      <w:szCs w:val="15"/>
      <w:shd w:val="clear" w:color="auto" w:fill="FFFFFF"/>
    </w:rPr>
  </w:style>
  <w:style w:type="paragraph" w:customStyle="1" w:styleId="Picturecaption20">
    <w:name w:val="Picture caption (2)"/>
    <w:basedOn w:val="Normal"/>
    <w:link w:val="Picturecaption2"/>
    <w:qFormat/>
    <w:rsid w:val="009560B5"/>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9560B5"/>
    <w:rPr>
      <w:rFonts w:eastAsia="Arial" w:cs="Arial"/>
      <w:sz w:val="20"/>
      <w:szCs w:val="20"/>
      <w:shd w:val="clear" w:color="auto" w:fill="FFFFFF"/>
    </w:rPr>
  </w:style>
  <w:style w:type="paragraph" w:customStyle="1" w:styleId="Picturecaption0">
    <w:name w:val="Picture caption"/>
    <w:basedOn w:val="Normal"/>
    <w:link w:val="Picturecaption"/>
    <w:qFormat/>
    <w:rsid w:val="009560B5"/>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9560B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9560B5"/>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9560B5"/>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9560B5"/>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9560B5"/>
  </w:style>
  <w:style w:type="character" w:customStyle="1" w:styleId="wsodqchgshow">
    <w:name w:val="wsodq_chgshow"/>
    <w:basedOn w:val="DefaultParagraphFont"/>
    <w:rsid w:val="009560B5"/>
  </w:style>
  <w:style w:type="character" w:customStyle="1" w:styleId="greenposchange">
    <w:name w:val="green_pos_change"/>
    <w:basedOn w:val="DefaultParagraphFont"/>
    <w:rsid w:val="009560B5"/>
  </w:style>
  <w:style w:type="paragraph" w:customStyle="1" w:styleId="image-caption">
    <w:name w:val="image-caption"/>
    <w:basedOn w:val="Normal"/>
    <w:qFormat/>
    <w:rsid w:val="009560B5"/>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9560B5"/>
  </w:style>
  <w:style w:type="paragraph" w:customStyle="1" w:styleId="first">
    <w:name w:val="first"/>
    <w:basedOn w:val="Normal"/>
    <w:qFormat/>
    <w:rsid w:val="009560B5"/>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9560B5"/>
    <w:pPr>
      <w:spacing w:before="100" w:beforeAutospacing="1" w:after="100" w:afterAutospacing="1"/>
    </w:pPr>
    <w:rPr>
      <w:rFonts w:ascii="Times New Roman" w:eastAsia="Times New Roman" w:hAnsi="Times New Roman"/>
    </w:rPr>
  </w:style>
  <w:style w:type="character" w:customStyle="1" w:styleId="sup1">
    <w:name w:val="sup1"/>
    <w:rsid w:val="009560B5"/>
    <w:rPr>
      <w:rFonts w:ascii="Times New Roman" w:hAnsi="Times New Roman" w:cs="Times New Roman" w:hint="default"/>
      <w:color w:val="000000"/>
      <w:shd w:val="clear" w:color="auto" w:fill="FEFFCF"/>
    </w:rPr>
  </w:style>
  <w:style w:type="character" w:customStyle="1" w:styleId="pgnum1">
    <w:name w:val="pgnum1"/>
    <w:rsid w:val="009560B5"/>
    <w:rPr>
      <w:rFonts w:ascii="Arial" w:hAnsi="Arial" w:cs="Arial" w:hint="default"/>
      <w:color w:val="FF0000"/>
      <w:sz w:val="22"/>
      <w:szCs w:val="22"/>
    </w:rPr>
  </w:style>
  <w:style w:type="character" w:customStyle="1" w:styleId="nw">
    <w:name w:val="nw"/>
    <w:rsid w:val="009560B5"/>
  </w:style>
  <w:style w:type="paragraph" w:customStyle="1" w:styleId="AuthorDate0">
    <w:name w:val="AuthorDate"/>
    <w:next w:val="Normal"/>
    <w:link w:val="AuthorDateChar"/>
    <w:qFormat/>
    <w:rsid w:val="009560B5"/>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9560B5"/>
    <w:rPr>
      <w:rFonts w:ascii="Times New Roman" w:eastAsia="Calibri" w:hAnsi="Times New Roman" w:cs="Times New Roman"/>
      <w:b/>
      <w:szCs w:val="20"/>
      <w:u w:val="single"/>
    </w:rPr>
  </w:style>
  <w:style w:type="character" w:customStyle="1" w:styleId="CardsFont12pt0">
    <w:name w:val="Cards + Font 12pt"/>
    <w:uiPriority w:val="1"/>
    <w:rsid w:val="009560B5"/>
    <w:rPr>
      <w:rFonts w:ascii="Times New Roman" w:hAnsi="Times New Roman"/>
      <w:sz w:val="24"/>
      <w:u w:val="single"/>
      <w:lang w:val="en-US" w:eastAsia="en-US" w:bidi="ar-SA"/>
    </w:rPr>
  </w:style>
  <w:style w:type="character" w:customStyle="1" w:styleId="CardsHighlight">
    <w:name w:val="Cards Highlight"/>
    <w:uiPriority w:val="1"/>
    <w:qFormat/>
    <w:rsid w:val="009560B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9560B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9560B5"/>
    <w:pPr>
      <w:autoSpaceDE w:val="0"/>
      <w:autoSpaceDN w:val="0"/>
      <w:adjustRightInd w:val="0"/>
      <w:outlineLvl w:val="2"/>
    </w:pPr>
    <w:rPr>
      <w:b/>
      <w:bCs/>
    </w:rPr>
  </w:style>
  <w:style w:type="paragraph" w:customStyle="1" w:styleId="TagsChar1Char">
    <w:name w:val="Tags Char1 Char"/>
    <w:basedOn w:val="Normal"/>
    <w:link w:val="TagsChar1CharChar"/>
    <w:qFormat/>
    <w:rsid w:val="009560B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560B5"/>
    <w:rPr>
      <w:rFonts w:ascii="Georgia" w:hAnsi="Georgia" w:cs="Calibri"/>
      <w:sz w:val="24"/>
      <w:u w:val="thick"/>
    </w:rPr>
  </w:style>
  <w:style w:type="character" w:customStyle="1" w:styleId="TagsChar1CharChar">
    <w:name w:val="Tags Char1 Char Char"/>
    <w:link w:val="TagsChar1Char"/>
    <w:rsid w:val="009560B5"/>
    <w:rPr>
      <w:rFonts w:ascii="Calibri" w:hAnsi="Calibri"/>
      <w:b/>
      <w:sz w:val="22"/>
    </w:rPr>
  </w:style>
  <w:style w:type="character" w:customStyle="1" w:styleId="CitesCharCharCharChar">
    <w:name w:val="Cites Char Char Char Char"/>
    <w:link w:val="CitesCharCharChar"/>
    <w:rsid w:val="009560B5"/>
    <w:rPr>
      <w:rFonts w:ascii="Calibri" w:hAnsi="Calibri"/>
      <w:b/>
      <w:bCs/>
      <w:sz w:val="22"/>
    </w:rPr>
  </w:style>
  <w:style w:type="paragraph" w:customStyle="1" w:styleId="CardsFont6ptCharChar">
    <w:name w:val="Cards + Font: 6 pt Char Char"/>
    <w:basedOn w:val="Normal"/>
    <w:link w:val="CardsFont6ptCharCharChar"/>
    <w:qFormat/>
    <w:rsid w:val="009560B5"/>
    <w:pPr>
      <w:autoSpaceDE w:val="0"/>
      <w:autoSpaceDN w:val="0"/>
      <w:adjustRightInd w:val="0"/>
      <w:ind w:left="432" w:right="432"/>
    </w:pPr>
    <w:rPr>
      <w:sz w:val="12"/>
    </w:rPr>
  </w:style>
  <w:style w:type="character" w:customStyle="1" w:styleId="CardsFont6ptCharCharChar">
    <w:name w:val="Cards + Font: 6 pt Char Char Char"/>
    <w:link w:val="CardsFont6ptCharChar"/>
    <w:rsid w:val="009560B5"/>
    <w:rPr>
      <w:rFonts w:ascii="Calibri" w:hAnsi="Calibri"/>
      <w:sz w:val="12"/>
    </w:rPr>
  </w:style>
  <w:style w:type="character" w:customStyle="1" w:styleId="BlockHeadingsCharCharChar">
    <w:name w:val="Block Headings Char Char Char"/>
    <w:link w:val="BlockHeadingsCharChar"/>
    <w:rsid w:val="009560B5"/>
    <w:rPr>
      <w:rFonts w:ascii="Times New Roman" w:hAnsi="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9560B5"/>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9560B5"/>
    <w:rPr>
      <w:b/>
      <w:sz w:val="22"/>
      <w:lang w:val="en-US" w:eastAsia="en-US" w:bidi="ar-SA"/>
    </w:rPr>
  </w:style>
  <w:style w:type="paragraph" w:customStyle="1" w:styleId="blocktitle1">
    <w:name w:val="block title"/>
    <w:basedOn w:val="Normal"/>
    <w:link w:val="blocktitleChar1"/>
    <w:qFormat/>
    <w:rsid w:val="009560B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9560B5"/>
    <w:rPr>
      <w:rFonts w:ascii="Garamond" w:eastAsia="Times New Roman" w:hAnsi="Garamond"/>
      <w:b/>
      <w:caps/>
      <w:sz w:val="28"/>
      <w:szCs w:val="20"/>
    </w:rPr>
  </w:style>
  <w:style w:type="paragraph" w:customStyle="1" w:styleId="Cards1">
    <w:name w:val="Cards1"/>
    <w:basedOn w:val="Normal"/>
    <w:link w:val="Cards1Char"/>
    <w:qFormat/>
    <w:rsid w:val="009560B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9560B5"/>
    <w:rPr>
      <w:rFonts w:ascii="Times New Roman" w:eastAsia="Times New Roman" w:hAnsi="Times New Roman"/>
      <w:sz w:val="20"/>
      <w:szCs w:val="20"/>
    </w:rPr>
  </w:style>
  <w:style w:type="paragraph" w:customStyle="1" w:styleId="CardsUnderline">
    <w:name w:val="Cards + Underline"/>
    <w:basedOn w:val="Normal"/>
    <w:link w:val="CardsUnderlineChar"/>
    <w:qFormat/>
    <w:rsid w:val="009560B5"/>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9560B5"/>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9560B5"/>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9560B5"/>
    <w:rPr>
      <w:rFonts w:ascii="Times New Roman" w:eastAsia="Times New Roman" w:hAnsi="Times New Roman"/>
    </w:rPr>
  </w:style>
  <w:style w:type="paragraph" w:customStyle="1" w:styleId="Reference">
    <w:name w:val="Reference"/>
    <w:qFormat/>
    <w:rsid w:val="009560B5"/>
    <w:rPr>
      <w:rFonts w:ascii="Times New Roman" w:eastAsia="Times New Roman" w:hAnsi="Times New Roman" w:cs="Times New Roman"/>
      <w:b/>
      <w:bCs/>
      <w:szCs w:val="27"/>
      <w:u w:val="single"/>
    </w:rPr>
  </w:style>
  <w:style w:type="character" w:customStyle="1" w:styleId="inhoud">
    <w:name w:val="inhoud"/>
    <w:rsid w:val="009560B5"/>
  </w:style>
  <w:style w:type="character" w:customStyle="1" w:styleId="CardsUnderlined">
    <w:name w:val="Cards Underlined"/>
    <w:qFormat/>
    <w:rsid w:val="009560B5"/>
    <w:rPr>
      <w:rFonts w:ascii="Helvetica" w:hAnsi="Helvetica"/>
      <w:sz w:val="22"/>
      <w:szCs w:val="24"/>
      <w:u w:val="single"/>
    </w:rPr>
  </w:style>
  <w:style w:type="character" w:customStyle="1" w:styleId="Cites-AuthorDate">
    <w:name w:val="Cites-Author/Date"/>
    <w:qFormat/>
    <w:rsid w:val="009560B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9560B5"/>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9560B5"/>
    <w:rPr>
      <w:rFonts w:ascii="Georgia" w:hAnsi="Georgia"/>
      <w:b w:val="0"/>
      <w:sz w:val="22"/>
      <w:u w:val="single"/>
      <w:bdr w:val="none" w:sz="0" w:space="0" w:color="auto"/>
      <w:shd w:val="clear" w:color="auto" w:fill="89FF94"/>
    </w:rPr>
  </w:style>
  <w:style w:type="character" w:customStyle="1" w:styleId="Boxout">
    <w:name w:val="Box out"/>
    <w:uiPriority w:val="1"/>
    <w:qFormat/>
    <w:rsid w:val="009560B5"/>
    <w:rPr>
      <w:rFonts w:ascii="Georgia" w:hAnsi="Georgia"/>
      <w:b/>
      <w:sz w:val="22"/>
      <w:u w:val="single"/>
      <w:bdr w:val="single" w:sz="4" w:space="0" w:color="auto"/>
      <w:shd w:val="clear" w:color="auto" w:fill="89FF94"/>
    </w:rPr>
  </w:style>
  <w:style w:type="character" w:customStyle="1" w:styleId="StyleCardtextChar10pt">
    <w:name w:val="Style Card text Char + 10 pt"/>
    <w:rsid w:val="009560B5"/>
    <w:rPr>
      <w:rFonts w:ascii="Georgia" w:hAnsi="Georgia"/>
      <w:sz w:val="20"/>
      <w:u w:val="single"/>
    </w:rPr>
  </w:style>
  <w:style w:type="paragraph" w:customStyle="1" w:styleId="Blocktitle3">
    <w:name w:val="Block title"/>
    <w:basedOn w:val="Heading1"/>
    <w:autoRedefine/>
    <w:qFormat/>
    <w:rsid w:val="009560B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9560B5"/>
    <w:rPr>
      <w:rFonts w:ascii="Arial Narrow" w:eastAsia="Times New Roman" w:hAnsi="Arial Narrow"/>
      <w:u w:val="single"/>
    </w:rPr>
  </w:style>
  <w:style w:type="paragraph" w:customStyle="1" w:styleId="CardNotUnderlined0">
    <w:name w:val="Card Not Underlined"/>
    <w:basedOn w:val="Normal"/>
    <w:autoRedefine/>
    <w:qFormat/>
    <w:rsid w:val="009560B5"/>
    <w:rPr>
      <w:rFonts w:eastAsia="Times New Roman"/>
      <w:szCs w:val="20"/>
    </w:rPr>
  </w:style>
  <w:style w:type="character" w:customStyle="1" w:styleId="UnderliningChar2">
    <w:name w:val="Underlining Char2"/>
    <w:rsid w:val="009560B5"/>
    <w:rPr>
      <w:rFonts w:ascii="Arial Narrow" w:hAnsi="Arial Narrow"/>
      <w:szCs w:val="24"/>
      <w:u w:val="single"/>
      <w:lang w:val="en-US" w:eastAsia="en-US" w:bidi="ar-SA"/>
    </w:rPr>
  </w:style>
  <w:style w:type="paragraph" w:customStyle="1" w:styleId="BlockHeading1">
    <w:name w:val="Block Heading 1"/>
    <w:basedOn w:val="Normal"/>
    <w:qFormat/>
    <w:rsid w:val="009560B5"/>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9560B5"/>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9560B5"/>
    <w:rPr>
      <w:rFonts w:ascii="Arial Narrow" w:eastAsia="Times New Roman" w:hAnsi="Arial Narrow"/>
    </w:rPr>
  </w:style>
  <w:style w:type="paragraph" w:customStyle="1" w:styleId="textsmall0">
    <w:name w:val="textsmall"/>
    <w:basedOn w:val="Normal"/>
    <w:link w:val="textsmallChar0"/>
    <w:qFormat/>
    <w:rsid w:val="009560B5"/>
    <w:rPr>
      <w:rFonts w:eastAsia="Times New Roman"/>
    </w:rPr>
  </w:style>
  <w:style w:type="character" w:customStyle="1" w:styleId="smcaps">
    <w:name w:val="smcaps"/>
    <w:rsid w:val="009560B5"/>
  </w:style>
  <w:style w:type="character" w:customStyle="1" w:styleId="Style1Char2">
    <w:name w:val="Style1 Char2"/>
    <w:rsid w:val="009560B5"/>
    <w:rPr>
      <w:szCs w:val="24"/>
      <w:lang w:val="en-US" w:eastAsia="en-US" w:bidi="ar-SA"/>
    </w:rPr>
  </w:style>
  <w:style w:type="paragraph" w:customStyle="1" w:styleId="SmallCite">
    <w:name w:val="Small Cite"/>
    <w:basedOn w:val="Normal"/>
    <w:qFormat/>
    <w:rsid w:val="009560B5"/>
    <w:rPr>
      <w:rFonts w:ascii="Verdana" w:eastAsia="Times New Roman" w:hAnsi="Verdana"/>
    </w:rPr>
  </w:style>
  <w:style w:type="paragraph" w:customStyle="1" w:styleId="inside-copy">
    <w:name w:val="inside-copy"/>
    <w:basedOn w:val="Normal"/>
    <w:qFormat/>
    <w:rsid w:val="009560B5"/>
    <w:pPr>
      <w:spacing w:before="100" w:beforeAutospacing="1" w:after="100" w:afterAutospacing="1" w:line="225" w:lineRule="atLeast"/>
    </w:pPr>
    <w:rPr>
      <w:rFonts w:eastAsia="Times New Roman"/>
      <w:szCs w:val="18"/>
    </w:rPr>
  </w:style>
  <w:style w:type="character" w:customStyle="1" w:styleId="inside-head1">
    <w:name w:val="inside-head1"/>
    <w:rsid w:val="009560B5"/>
    <w:rPr>
      <w:rFonts w:ascii="Arial" w:hAnsi="Arial" w:cs="Arial" w:hint="default"/>
      <w:b/>
      <w:bCs/>
      <w:color w:val="000000"/>
      <w:spacing w:val="-15"/>
      <w:sz w:val="45"/>
      <w:szCs w:val="45"/>
    </w:rPr>
  </w:style>
  <w:style w:type="character" w:customStyle="1" w:styleId="datestamp1">
    <w:name w:val="datestamp1"/>
    <w:rsid w:val="009560B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560B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560B5"/>
  </w:style>
  <w:style w:type="paragraph" w:customStyle="1" w:styleId="links1">
    <w:name w:val="links1"/>
    <w:basedOn w:val="Normal"/>
    <w:qFormat/>
    <w:rsid w:val="009560B5"/>
    <w:pPr>
      <w:spacing w:before="100" w:beforeAutospacing="1" w:after="100" w:afterAutospacing="1"/>
    </w:pPr>
    <w:rPr>
      <w:rFonts w:eastAsia="Times New Roman"/>
      <w:color w:val="FFFFFF"/>
      <w:szCs w:val="16"/>
    </w:rPr>
  </w:style>
  <w:style w:type="paragraph" w:customStyle="1" w:styleId="noindent">
    <w:name w:val="noindent"/>
    <w:basedOn w:val="Normal"/>
    <w:qFormat/>
    <w:rsid w:val="009560B5"/>
    <w:pPr>
      <w:spacing w:before="100" w:beforeAutospacing="1" w:after="100" w:afterAutospacing="1"/>
      <w:ind w:left="300"/>
    </w:pPr>
    <w:rPr>
      <w:rFonts w:eastAsia="Times New Roman"/>
    </w:rPr>
  </w:style>
  <w:style w:type="paragraph" w:customStyle="1" w:styleId="endtext">
    <w:name w:val="endtext"/>
    <w:basedOn w:val="Normal"/>
    <w:qFormat/>
    <w:rsid w:val="009560B5"/>
    <w:pPr>
      <w:spacing w:before="100" w:beforeAutospacing="1" w:after="100" w:afterAutospacing="1"/>
      <w:ind w:left="300"/>
    </w:pPr>
    <w:rPr>
      <w:rFonts w:eastAsia="Times New Roman"/>
      <w:szCs w:val="20"/>
    </w:rPr>
  </w:style>
  <w:style w:type="character" w:customStyle="1" w:styleId="storyheading31">
    <w:name w:val="storyheading31"/>
    <w:rsid w:val="009560B5"/>
    <w:rPr>
      <w:rFonts w:ascii="Verdana" w:hAnsi="Verdana" w:hint="default"/>
      <w:b/>
      <w:bCs/>
      <w:sz w:val="32"/>
      <w:szCs w:val="32"/>
    </w:rPr>
  </w:style>
  <w:style w:type="character" w:customStyle="1" w:styleId="storydeck31">
    <w:name w:val="storydeck31"/>
    <w:rsid w:val="009560B5"/>
    <w:rPr>
      <w:rFonts w:ascii="Verdana" w:hAnsi="Verdana" w:hint="default"/>
      <w:i w:val="0"/>
      <w:iCs w:val="0"/>
      <w:sz w:val="21"/>
      <w:szCs w:val="21"/>
    </w:rPr>
  </w:style>
  <w:style w:type="paragraph" w:customStyle="1" w:styleId="copyright">
    <w:name w:val="copyright"/>
    <w:basedOn w:val="Normal"/>
    <w:qFormat/>
    <w:rsid w:val="009560B5"/>
    <w:pPr>
      <w:spacing w:before="100" w:beforeAutospacing="1" w:after="100" w:afterAutospacing="1"/>
    </w:pPr>
    <w:rPr>
      <w:rFonts w:eastAsia="Times New Roman"/>
    </w:rPr>
  </w:style>
  <w:style w:type="character" w:customStyle="1" w:styleId="subtitle10">
    <w:name w:val="subtitle1"/>
    <w:rsid w:val="009560B5"/>
    <w:rPr>
      <w:rFonts w:ascii="Verdana" w:hAnsi="Verdana" w:hint="default"/>
      <w:b w:val="0"/>
      <w:bCs w:val="0"/>
      <w:vanish w:val="0"/>
      <w:webHidden w:val="0"/>
      <w:color w:val="484848"/>
      <w:sz w:val="14"/>
      <w:szCs w:val="14"/>
      <w:specVanish w:val="0"/>
    </w:rPr>
  </w:style>
  <w:style w:type="paragraph" w:customStyle="1" w:styleId="g">
    <w:name w:val="g"/>
    <w:basedOn w:val="Normal"/>
    <w:qFormat/>
    <w:rsid w:val="009560B5"/>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9560B5"/>
    <w:rPr>
      <w:rFonts w:cs="Arial"/>
      <w:b/>
      <w:bCs/>
      <w:iCs/>
      <w:color w:val="000000"/>
      <w:szCs w:val="28"/>
      <w:lang w:val="en-US" w:eastAsia="en-US" w:bidi="ar-SA"/>
    </w:rPr>
  </w:style>
  <w:style w:type="character" w:customStyle="1" w:styleId="clsbiolink">
    <w:name w:val="clsbiolink"/>
    <w:rsid w:val="009560B5"/>
  </w:style>
  <w:style w:type="character" w:customStyle="1" w:styleId="clssmaller">
    <w:name w:val="clssmaller"/>
    <w:rsid w:val="009560B5"/>
  </w:style>
  <w:style w:type="character" w:customStyle="1" w:styleId="sm1">
    <w:name w:val="sm1"/>
    <w:rsid w:val="009560B5"/>
    <w:rPr>
      <w:rFonts w:ascii="Verdana" w:hAnsi="Verdana" w:hint="default"/>
      <w:i w:val="0"/>
      <w:iCs w:val="0"/>
      <w:smallCaps w:val="0"/>
      <w:color w:val="000000"/>
      <w:sz w:val="17"/>
      <w:szCs w:val="17"/>
    </w:rPr>
  </w:style>
  <w:style w:type="character" w:customStyle="1" w:styleId="noindentChar">
    <w:name w:val="noindent Char"/>
    <w:rsid w:val="009560B5"/>
    <w:rPr>
      <w:rFonts w:ascii="Arial" w:hAnsi="Arial" w:cs="Arial"/>
      <w:sz w:val="24"/>
      <w:szCs w:val="24"/>
      <w:lang w:val="en-US" w:eastAsia="en-US" w:bidi="ar-SA"/>
    </w:rPr>
  </w:style>
  <w:style w:type="character" w:customStyle="1" w:styleId="SmallChar1">
    <w:name w:val="Small Char1"/>
    <w:rsid w:val="009560B5"/>
    <w:rPr>
      <w:sz w:val="16"/>
      <w:szCs w:val="24"/>
      <w:lang w:val="en-US" w:eastAsia="en-US" w:bidi="ar-SA"/>
    </w:rPr>
  </w:style>
  <w:style w:type="character" w:customStyle="1" w:styleId="smallChar0">
    <w:name w:val="small Char"/>
    <w:rsid w:val="009560B5"/>
    <w:rPr>
      <w:szCs w:val="24"/>
      <w:lang w:val="en-US" w:eastAsia="en-US" w:bidi="ar-SA"/>
    </w:rPr>
  </w:style>
  <w:style w:type="character" w:customStyle="1" w:styleId="fullcite">
    <w:name w:val="fullcite"/>
    <w:rsid w:val="009560B5"/>
  </w:style>
  <w:style w:type="character" w:customStyle="1" w:styleId="Style9ptThickunderline">
    <w:name w:val="Style 9 pt Thick underline"/>
    <w:rsid w:val="009560B5"/>
    <w:rPr>
      <w:sz w:val="24"/>
      <w:u w:val="thick"/>
    </w:rPr>
  </w:style>
  <w:style w:type="paragraph" w:customStyle="1" w:styleId="Repeatheader">
    <w:name w:val="Repeat header"/>
    <w:basedOn w:val="Normal"/>
    <w:autoRedefine/>
    <w:qFormat/>
    <w:rsid w:val="009560B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9560B5"/>
  </w:style>
  <w:style w:type="character" w:customStyle="1" w:styleId="CardNotUnderlinedChar">
    <w:name w:val="Card Not Underlined Char"/>
    <w:rsid w:val="009560B5"/>
    <w:rPr>
      <w:sz w:val="16"/>
      <w:lang w:val="en-US" w:eastAsia="en-US" w:bidi="ar-SA"/>
    </w:rPr>
  </w:style>
  <w:style w:type="paragraph" w:customStyle="1" w:styleId="CardNotUnderlined3">
    <w:name w:val="Card Not Underlined 3"/>
    <w:basedOn w:val="CardNotUnderlined0"/>
    <w:qFormat/>
    <w:rsid w:val="009560B5"/>
    <w:rPr>
      <w:sz w:val="18"/>
    </w:rPr>
  </w:style>
  <w:style w:type="paragraph" w:customStyle="1" w:styleId="CardNotUnderlinedFinal">
    <w:name w:val="Card Not Underlined Final"/>
    <w:basedOn w:val="CardNotUnderlined3"/>
    <w:qFormat/>
    <w:rsid w:val="009560B5"/>
    <w:rPr>
      <w:sz w:val="20"/>
    </w:rPr>
  </w:style>
  <w:style w:type="character" w:customStyle="1" w:styleId="CardUnderlinedChar">
    <w:name w:val="Card Underlined Char"/>
    <w:rsid w:val="009560B5"/>
    <w:rPr>
      <w:rFonts w:ascii="Arial Narrow" w:hAnsi="Arial Narrow"/>
      <w:sz w:val="22"/>
      <w:szCs w:val="24"/>
      <w:u w:val="single"/>
      <w:lang w:val="en-US" w:eastAsia="en-US" w:bidi="ar-SA"/>
    </w:rPr>
  </w:style>
  <w:style w:type="character" w:customStyle="1" w:styleId="CardNotUnderlinedChar1">
    <w:name w:val="Card Not Underlined Char1"/>
    <w:rsid w:val="009560B5"/>
    <w:rPr>
      <w:lang w:val="en-US" w:eastAsia="en-US" w:bidi="ar-SA"/>
    </w:rPr>
  </w:style>
  <w:style w:type="character" w:customStyle="1" w:styleId="IndexHeadersCharChar">
    <w:name w:val="Index Headers Char Char"/>
    <w:rsid w:val="009560B5"/>
    <w:rPr>
      <w:rFonts w:cs="Arial"/>
      <w:bCs/>
      <w:caps/>
      <w:color w:val="FFFFFF"/>
      <w:sz w:val="2"/>
      <w:szCs w:val="2"/>
      <w:lang w:val="en-US" w:eastAsia="en-US" w:bidi="ar-SA"/>
    </w:rPr>
  </w:style>
  <w:style w:type="paragraph" w:customStyle="1" w:styleId="Numbering">
    <w:name w:val="Numbering"/>
    <w:basedOn w:val="Normal"/>
    <w:next w:val="Normal"/>
    <w:qFormat/>
    <w:rsid w:val="009560B5"/>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9560B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9560B5"/>
    <w:pPr>
      <w:suppressAutoHyphens/>
      <w:spacing w:after="200"/>
      <w:contextualSpacing/>
    </w:pPr>
    <w:rPr>
      <w:rFonts w:eastAsia="Times New Roman"/>
      <w:sz w:val="14"/>
      <w:szCs w:val="18"/>
    </w:rPr>
  </w:style>
  <w:style w:type="character" w:customStyle="1" w:styleId="SmallFontChar">
    <w:name w:val="Small Font Char"/>
    <w:rsid w:val="009560B5"/>
    <w:rPr>
      <w:sz w:val="14"/>
      <w:szCs w:val="18"/>
      <w:lang w:val="en-US" w:eastAsia="en-US" w:bidi="ar-SA"/>
    </w:rPr>
  </w:style>
  <w:style w:type="paragraph" w:customStyle="1" w:styleId="Circle">
    <w:name w:val="Circle"/>
    <w:basedOn w:val="Normal"/>
    <w:next w:val="Normal"/>
    <w:link w:val="CircleChar"/>
    <w:qFormat/>
    <w:rsid w:val="009560B5"/>
    <w:pPr>
      <w:suppressAutoHyphens/>
      <w:spacing w:after="200"/>
      <w:contextualSpacing/>
    </w:pPr>
    <w:rPr>
      <w:rFonts w:eastAsia="Times New Roman"/>
      <w:b/>
      <w:i/>
      <w:szCs w:val="18"/>
      <w:u w:val="thick"/>
    </w:rPr>
  </w:style>
  <w:style w:type="character" w:customStyle="1" w:styleId="CircleChar1">
    <w:name w:val="Circle Char1"/>
    <w:rsid w:val="009560B5"/>
    <w:rPr>
      <w:b/>
      <w:i/>
      <w:szCs w:val="18"/>
      <w:u w:val="thick"/>
      <w:lang w:val="en-US" w:eastAsia="en-US" w:bidi="ar-SA"/>
    </w:rPr>
  </w:style>
  <w:style w:type="paragraph" w:customStyle="1" w:styleId="IndentedLettering">
    <w:name w:val="Indented Lettering"/>
    <w:basedOn w:val="Numbering"/>
    <w:next w:val="Normal"/>
    <w:qFormat/>
    <w:rsid w:val="009560B5"/>
    <w:pPr>
      <w:numPr>
        <w:numId w:val="14"/>
      </w:numPr>
      <w:tabs>
        <w:tab w:val="clear" w:pos="1080"/>
      </w:tabs>
      <w:ind w:left="720"/>
    </w:pPr>
  </w:style>
  <w:style w:type="paragraph" w:customStyle="1" w:styleId="Lettering">
    <w:name w:val="Lettering"/>
    <w:basedOn w:val="Numbering"/>
    <w:next w:val="Normal"/>
    <w:qFormat/>
    <w:rsid w:val="009560B5"/>
    <w:pPr>
      <w:numPr>
        <w:numId w:val="0"/>
      </w:numPr>
      <w:tabs>
        <w:tab w:val="num" w:pos="720"/>
      </w:tabs>
      <w:ind w:left="720" w:hanging="360"/>
    </w:pPr>
    <w:rPr>
      <w:szCs w:val="22"/>
    </w:rPr>
  </w:style>
  <w:style w:type="paragraph" w:customStyle="1" w:styleId="FileName">
    <w:name w:val="File Name"/>
    <w:basedOn w:val="Normal"/>
    <w:next w:val="Normal"/>
    <w:qFormat/>
    <w:rsid w:val="009560B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560B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560B5"/>
    <w:pPr>
      <w:numPr>
        <w:numId w:val="0"/>
      </w:numPr>
      <w:tabs>
        <w:tab w:val="num" w:pos="720"/>
      </w:tabs>
      <w:ind w:left="720" w:hanging="360"/>
    </w:pPr>
  </w:style>
  <w:style w:type="paragraph" w:customStyle="1" w:styleId="CardContinued1">
    <w:name w:val="Card Continued 1"/>
    <w:basedOn w:val="Normal"/>
    <w:next w:val="Normal"/>
    <w:qFormat/>
    <w:rsid w:val="009560B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9560B5"/>
    <w:pPr>
      <w:spacing w:before="0" w:after="120"/>
      <w:jc w:val="left"/>
    </w:pPr>
  </w:style>
  <w:style w:type="paragraph" w:customStyle="1" w:styleId="Clearformatting">
    <w:name w:val="Clear formatting"/>
    <w:basedOn w:val="Normal"/>
    <w:qFormat/>
    <w:rsid w:val="009560B5"/>
    <w:pPr>
      <w:keepNext/>
      <w:outlineLvl w:val="2"/>
    </w:pPr>
    <w:rPr>
      <w:rFonts w:ascii="Arial Narrow" w:eastAsia="Times New Roman" w:hAnsi="Arial Narrow"/>
      <w:b/>
      <w:bCs/>
      <w:szCs w:val="26"/>
    </w:rPr>
  </w:style>
  <w:style w:type="character" w:customStyle="1" w:styleId="textmedium">
    <w:name w:val="textmedium"/>
    <w:rsid w:val="009560B5"/>
  </w:style>
  <w:style w:type="character" w:customStyle="1" w:styleId="SmallText1">
    <w:name w:val="SmallText"/>
    <w:rsid w:val="009560B5"/>
    <w:rPr>
      <w:color w:val="000000"/>
    </w:rPr>
  </w:style>
  <w:style w:type="character" w:customStyle="1" w:styleId="justify">
    <w:name w:val="justify"/>
    <w:rsid w:val="009560B5"/>
  </w:style>
  <w:style w:type="paragraph" w:customStyle="1" w:styleId="SmallCardText">
    <w:name w:val="Small Card Text"/>
    <w:qFormat/>
    <w:rsid w:val="009560B5"/>
    <w:pPr>
      <w:spacing w:after="200" w:line="276" w:lineRule="auto"/>
    </w:pPr>
    <w:rPr>
      <w:rFonts w:eastAsia="Times New Roman"/>
      <w:sz w:val="16"/>
      <w:szCs w:val="16"/>
    </w:rPr>
  </w:style>
  <w:style w:type="character" w:customStyle="1" w:styleId="SmallCardTextChar">
    <w:name w:val="Small Card Text Char"/>
    <w:rsid w:val="009560B5"/>
    <w:rPr>
      <w:sz w:val="16"/>
      <w:szCs w:val="16"/>
      <w:lang w:val="en-US" w:eastAsia="en-US" w:bidi="ar-SA"/>
    </w:rPr>
  </w:style>
  <w:style w:type="paragraph" w:customStyle="1" w:styleId="TAGFONT">
    <w:name w:val="TAG FONT"/>
    <w:basedOn w:val="Normal"/>
    <w:autoRedefine/>
    <w:qFormat/>
    <w:rsid w:val="009560B5"/>
    <w:rPr>
      <w:rFonts w:eastAsia="Times New Roman"/>
    </w:rPr>
  </w:style>
  <w:style w:type="paragraph" w:styleId="BodyTextIndent">
    <w:name w:val="Body Text Indent"/>
    <w:aliases w:val="Body Text EJ"/>
    <w:basedOn w:val="Normal"/>
    <w:link w:val="BodyTextIndentChar"/>
    <w:rsid w:val="009560B5"/>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9560B5"/>
    <w:rPr>
      <w:rFonts w:ascii="Calibri" w:eastAsia="Times New Roman" w:hAnsi="Calibri"/>
      <w:sz w:val="22"/>
      <w:szCs w:val="18"/>
    </w:rPr>
  </w:style>
  <w:style w:type="character" w:customStyle="1" w:styleId="tagChar3">
    <w:name w:val="tag Char3"/>
    <w:rsid w:val="009560B5"/>
    <w:rPr>
      <w:b/>
      <w:sz w:val="24"/>
      <w:szCs w:val="24"/>
      <w:lang w:val="en-US" w:eastAsia="en-US" w:bidi="ar-SA"/>
    </w:rPr>
  </w:style>
  <w:style w:type="paragraph" w:customStyle="1" w:styleId="LanguageStrike">
    <w:name w:val="Language Strike"/>
    <w:basedOn w:val="Normal"/>
    <w:next w:val="Normal"/>
    <w:link w:val="LanguageStrikeChar"/>
    <w:qFormat/>
    <w:rsid w:val="009560B5"/>
    <w:rPr>
      <w:rFonts w:ascii="Arial Narrow" w:eastAsia="Times New Roman" w:hAnsi="Arial Narrow"/>
      <w:strike/>
    </w:rPr>
  </w:style>
  <w:style w:type="character" w:customStyle="1" w:styleId="LanguageStrikeChar">
    <w:name w:val="Language Strike Char"/>
    <w:link w:val="LanguageStrike"/>
    <w:rsid w:val="009560B5"/>
    <w:rPr>
      <w:rFonts w:ascii="Arial Narrow" w:eastAsia="Times New Roman" w:hAnsi="Arial Narrow"/>
      <w:strike/>
      <w:sz w:val="22"/>
    </w:rPr>
  </w:style>
  <w:style w:type="paragraph" w:customStyle="1" w:styleId="medium-normal">
    <w:name w:val="medium-normal"/>
    <w:basedOn w:val="Normal"/>
    <w:qFormat/>
    <w:rsid w:val="009560B5"/>
    <w:pPr>
      <w:spacing w:before="100" w:beforeAutospacing="1" w:after="100" w:afterAutospacing="1"/>
    </w:pPr>
    <w:rPr>
      <w:rFonts w:eastAsia="Times New Roman"/>
      <w:szCs w:val="20"/>
    </w:rPr>
  </w:style>
  <w:style w:type="character" w:customStyle="1" w:styleId="medium-normal1">
    <w:name w:val="medium-normal1"/>
    <w:rsid w:val="009560B5"/>
    <w:rPr>
      <w:rFonts w:ascii="Arial" w:hAnsi="Arial" w:cs="Arial" w:hint="default"/>
      <w:b w:val="0"/>
      <w:bCs w:val="0"/>
      <w:i w:val="0"/>
      <w:iCs w:val="0"/>
      <w:sz w:val="20"/>
      <w:szCs w:val="20"/>
    </w:rPr>
  </w:style>
  <w:style w:type="paragraph" w:customStyle="1" w:styleId="8point">
    <w:name w:val="8 point"/>
    <w:basedOn w:val="Normal"/>
    <w:link w:val="8pointChar"/>
    <w:qFormat/>
    <w:rsid w:val="009560B5"/>
    <w:rPr>
      <w:rFonts w:eastAsia="Times New Roman"/>
    </w:rPr>
  </w:style>
  <w:style w:type="character" w:customStyle="1" w:styleId="8pointChar">
    <w:name w:val="8 point Char"/>
    <w:link w:val="8point"/>
    <w:rsid w:val="009560B5"/>
    <w:rPr>
      <w:rFonts w:ascii="Calibri" w:eastAsia="Times New Roman" w:hAnsi="Calibri"/>
      <w:sz w:val="22"/>
    </w:rPr>
  </w:style>
  <w:style w:type="paragraph" w:customStyle="1" w:styleId="citationunderline">
    <w:name w:val="citation/underline"/>
    <w:link w:val="citationunderlineChar"/>
    <w:autoRedefine/>
    <w:qFormat/>
    <w:rsid w:val="009560B5"/>
    <w:rPr>
      <w:rFonts w:ascii="Times New Roman" w:eastAsia="Times New Roman" w:hAnsi="Times New Roman" w:cs="Times New Roman"/>
      <w:b/>
      <w:u w:val="single"/>
    </w:rPr>
  </w:style>
  <w:style w:type="character" w:customStyle="1" w:styleId="citationunderlineChar">
    <w:name w:val="citation/underline Char"/>
    <w:link w:val="citationunderline"/>
    <w:rsid w:val="009560B5"/>
    <w:rPr>
      <w:rFonts w:ascii="Times New Roman" w:eastAsia="Times New Roman" w:hAnsi="Times New Roman" w:cs="Times New Roman"/>
      <w:b/>
      <w:u w:val="single"/>
    </w:rPr>
  </w:style>
  <w:style w:type="character" w:customStyle="1" w:styleId="inside-head">
    <w:name w:val="inside-head"/>
    <w:rsid w:val="009560B5"/>
  </w:style>
  <w:style w:type="character" w:customStyle="1" w:styleId="awtw">
    <w:name w:val="awtw"/>
    <w:rsid w:val="009560B5"/>
  </w:style>
  <w:style w:type="paragraph" w:customStyle="1" w:styleId="Style60">
    <w:name w:val="Style 6"/>
    <w:qFormat/>
    <w:rsid w:val="009560B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9560B5"/>
    <w:rPr>
      <w:b/>
      <w:bCs w:val="0"/>
      <w:sz w:val="20"/>
      <w:u w:val="single"/>
    </w:rPr>
  </w:style>
  <w:style w:type="character" w:customStyle="1" w:styleId="Citation-AuthorDate">
    <w:name w:val="Citation - Author/Date"/>
    <w:rsid w:val="009560B5"/>
    <w:rPr>
      <w:b/>
      <w:bCs w:val="0"/>
      <w:smallCaps/>
      <w:sz w:val="24"/>
      <w:u w:val="single"/>
    </w:rPr>
  </w:style>
  <w:style w:type="character" w:customStyle="1" w:styleId="CardsCharChar">
    <w:name w:val="Cards Char Char"/>
    <w:rsid w:val="009560B5"/>
    <w:rPr>
      <w:rFonts w:ascii="Arial Narrow" w:eastAsia="Times New Roman" w:hAnsi="Arial Narrow"/>
      <w:szCs w:val="24"/>
    </w:rPr>
  </w:style>
  <w:style w:type="character" w:customStyle="1" w:styleId="ThickUnderlineCharChar">
    <w:name w:val="Thick Underline Char Char"/>
    <w:rsid w:val="009560B5"/>
    <w:rPr>
      <w:rFonts w:ascii="Arial Narrow" w:eastAsia="Times New Roman" w:hAnsi="Arial Narrow"/>
      <w:sz w:val="24"/>
      <w:szCs w:val="24"/>
      <w:u w:val="thick"/>
    </w:rPr>
  </w:style>
  <w:style w:type="character" w:customStyle="1" w:styleId="CitesCharChar">
    <w:name w:val="Cites Char Char"/>
    <w:rsid w:val="009560B5"/>
    <w:rPr>
      <w:rFonts w:ascii="Arial Narrow" w:eastAsia="Times New Roman" w:hAnsi="Arial Narrow"/>
      <w:b/>
      <w:bCs/>
      <w:sz w:val="24"/>
      <w:szCs w:val="24"/>
    </w:rPr>
  </w:style>
  <w:style w:type="character" w:customStyle="1" w:styleId="TagsCharChar">
    <w:name w:val="Tags Char Char"/>
    <w:rsid w:val="009560B5"/>
    <w:rPr>
      <w:rFonts w:ascii="Arial Narrow" w:eastAsia="Times New Roman" w:hAnsi="Arial Narrow"/>
      <w:b/>
      <w:sz w:val="24"/>
      <w:szCs w:val="24"/>
    </w:rPr>
  </w:style>
  <w:style w:type="character" w:customStyle="1" w:styleId="Style6Char">
    <w:name w:val="Style6 Char"/>
    <w:link w:val="Style6"/>
    <w:uiPriority w:val="99"/>
    <w:rsid w:val="009560B5"/>
    <w:rPr>
      <w:rFonts w:ascii="Times New Roman" w:eastAsia="SimSun" w:hAnsi="Times New Roman"/>
      <w:b/>
      <w:sz w:val="22"/>
    </w:rPr>
  </w:style>
  <w:style w:type="character" w:customStyle="1" w:styleId="ld3">
    <w:name w:val="ld3"/>
    <w:rsid w:val="009560B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560B5"/>
    <w:rPr>
      <w:rFonts w:ascii="Times New Roman" w:hAnsi="Times New Roman"/>
      <w:sz w:val="14"/>
    </w:rPr>
  </w:style>
  <w:style w:type="paragraph" w:customStyle="1" w:styleId="DateCitesAuthorChar">
    <w:name w:val="DateCitesAuthor Char"/>
    <w:basedOn w:val="Normal"/>
    <w:link w:val="DateCitesAuthorCharChar"/>
    <w:qFormat/>
    <w:rsid w:val="009560B5"/>
    <w:pPr>
      <w:keepNext/>
      <w:outlineLvl w:val="2"/>
    </w:pPr>
    <w:rPr>
      <w:rFonts w:eastAsia="Times New Roman"/>
      <w:b/>
      <w:bCs/>
      <w:szCs w:val="26"/>
      <w:u w:val="single"/>
    </w:rPr>
  </w:style>
  <w:style w:type="character" w:customStyle="1" w:styleId="DateCitesAuthorCharChar">
    <w:name w:val="DateCitesAuthor Char Char"/>
    <w:link w:val="DateCitesAuthorChar"/>
    <w:rsid w:val="009560B5"/>
    <w:rPr>
      <w:rFonts w:ascii="Calibri" w:eastAsia="Times New Roman" w:hAnsi="Calibri"/>
      <w:b/>
      <w:bCs/>
      <w:sz w:val="22"/>
      <w:szCs w:val="26"/>
      <w:u w:val="single"/>
    </w:rPr>
  </w:style>
  <w:style w:type="paragraph" w:customStyle="1" w:styleId="articlebodynormaltext">
    <w:name w:val="articlebody_normaltext"/>
    <w:basedOn w:val="Normal"/>
    <w:qFormat/>
    <w:rsid w:val="009560B5"/>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9560B5"/>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9560B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9560B5"/>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9560B5"/>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9560B5"/>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9560B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9560B5"/>
  </w:style>
  <w:style w:type="paragraph" w:customStyle="1" w:styleId="Shrink8">
    <w:name w:val="Shrink8"/>
    <w:basedOn w:val="Normal"/>
    <w:autoRedefine/>
    <w:qFormat/>
    <w:rsid w:val="009560B5"/>
  </w:style>
  <w:style w:type="paragraph" w:customStyle="1" w:styleId="Tag12">
    <w:name w:val="Tag12"/>
    <w:basedOn w:val="Normal"/>
    <w:qFormat/>
    <w:rsid w:val="009560B5"/>
    <w:pPr>
      <w:contextualSpacing/>
    </w:pPr>
    <w:rPr>
      <w:b/>
    </w:rPr>
  </w:style>
  <w:style w:type="character" w:customStyle="1" w:styleId="grey10">
    <w:name w:val="grey10"/>
    <w:rsid w:val="009560B5"/>
  </w:style>
  <w:style w:type="character" w:customStyle="1" w:styleId="CharacterStyle20">
    <w:name w:val="Character Style 20"/>
    <w:rsid w:val="009560B5"/>
    <w:rPr>
      <w:sz w:val="21"/>
    </w:rPr>
  </w:style>
  <w:style w:type="character" w:customStyle="1" w:styleId="Style11ptUnderlineBorderSinglesolidlineAuto05pt">
    <w:name w:val="Style 11 pt Underline Border: : (Single solid line Auto  0.5 pt..."/>
    <w:rsid w:val="009560B5"/>
    <w:rPr>
      <w:sz w:val="20"/>
      <w:u w:val="single"/>
      <w:bdr w:val="single" w:sz="4" w:space="0" w:color="auto"/>
    </w:rPr>
  </w:style>
  <w:style w:type="character" w:customStyle="1" w:styleId="A9">
    <w:name w:val="A9"/>
    <w:uiPriority w:val="99"/>
    <w:rsid w:val="009560B5"/>
    <w:rPr>
      <w:color w:val="000000"/>
      <w:sz w:val="11"/>
    </w:rPr>
  </w:style>
  <w:style w:type="character" w:customStyle="1" w:styleId="A5">
    <w:name w:val="A5"/>
    <w:uiPriority w:val="99"/>
    <w:rsid w:val="009560B5"/>
    <w:rPr>
      <w:rFonts w:ascii="Minion RegularSC" w:hAnsi="Minion RegularSC"/>
      <w:color w:val="000000"/>
      <w:sz w:val="12"/>
    </w:rPr>
  </w:style>
  <w:style w:type="paragraph" w:customStyle="1" w:styleId="HeadingsBase">
    <w:name w:val="Headings Base"/>
    <w:basedOn w:val="Normal"/>
    <w:link w:val="HeadingsBaseChar"/>
    <w:qFormat/>
    <w:rsid w:val="009560B5"/>
    <w:pPr>
      <w:keepNext/>
      <w:keepLines/>
      <w:suppressAutoHyphens/>
      <w:spacing w:before="20" w:after="120"/>
      <w:jc w:val="center"/>
    </w:pPr>
    <w:rPr>
      <w:b/>
      <w:sz w:val="32"/>
    </w:rPr>
  </w:style>
  <w:style w:type="character" w:customStyle="1" w:styleId="underline2">
    <w:name w:val="underline2"/>
    <w:qFormat/>
    <w:rsid w:val="009560B5"/>
    <w:rPr>
      <w:u w:val="single"/>
      <w:bdr w:val="none" w:sz="0" w:space="0" w:color="auto"/>
      <w:shd w:val="clear" w:color="auto" w:fill="B3B3B3"/>
    </w:rPr>
  </w:style>
  <w:style w:type="character" w:customStyle="1" w:styleId="underline3">
    <w:name w:val="underline3"/>
    <w:rsid w:val="009560B5"/>
    <w:rPr>
      <w:u w:val="single"/>
      <w:bdr w:val="none" w:sz="0" w:space="0" w:color="auto"/>
      <w:shd w:val="clear" w:color="auto" w:fill="FFFF00"/>
    </w:rPr>
  </w:style>
  <w:style w:type="paragraph" w:customStyle="1" w:styleId="HeadingFake">
    <w:name w:val="Heading Fake"/>
    <w:basedOn w:val="Heading3"/>
    <w:uiPriority w:val="99"/>
    <w:qFormat/>
    <w:rsid w:val="009560B5"/>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9560B5"/>
    <w:pPr>
      <w:spacing w:line="480" w:lineRule="auto"/>
      <w:ind w:firstLine="720"/>
    </w:pPr>
  </w:style>
  <w:style w:type="paragraph" w:customStyle="1" w:styleId="SchoolBlockQuote">
    <w:name w:val="School Block Quote"/>
    <w:basedOn w:val="SchoolPaper"/>
    <w:uiPriority w:val="99"/>
    <w:qFormat/>
    <w:rsid w:val="009560B5"/>
    <w:pPr>
      <w:spacing w:line="240" w:lineRule="auto"/>
      <w:ind w:left="720" w:right="720" w:firstLine="0"/>
    </w:pPr>
  </w:style>
  <w:style w:type="paragraph" w:customStyle="1" w:styleId="SchoolWorksCited">
    <w:name w:val="School Works Cited"/>
    <w:basedOn w:val="SchoolPaper"/>
    <w:uiPriority w:val="99"/>
    <w:qFormat/>
    <w:rsid w:val="009560B5"/>
    <w:pPr>
      <w:ind w:left="720" w:hanging="720"/>
    </w:pPr>
  </w:style>
  <w:style w:type="paragraph" w:customStyle="1" w:styleId="BlockQuote">
    <w:name w:val="Block Quote"/>
    <w:basedOn w:val="Normal"/>
    <w:uiPriority w:val="99"/>
    <w:qFormat/>
    <w:rsid w:val="009560B5"/>
    <w:pPr>
      <w:ind w:left="720" w:right="720"/>
    </w:pPr>
  </w:style>
  <w:style w:type="character" w:customStyle="1" w:styleId="menu">
    <w:name w:val="menu"/>
    <w:rsid w:val="009560B5"/>
  </w:style>
  <w:style w:type="paragraph" w:customStyle="1" w:styleId="PaperBody">
    <w:name w:val="Paper Body"/>
    <w:basedOn w:val="Normal"/>
    <w:uiPriority w:val="99"/>
    <w:qFormat/>
    <w:rsid w:val="009560B5"/>
    <w:pPr>
      <w:spacing w:line="480" w:lineRule="auto"/>
      <w:ind w:firstLine="720"/>
    </w:pPr>
  </w:style>
  <w:style w:type="paragraph" w:customStyle="1" w:styleId="PaperCitation">
    <w:name w:val="Paper Citation"/>
    <w:basedOn w:val="Normal"/>
    <w:uiPriority w:val="99"/>
    <w:qFormat/>
    <w:rsid w:val="009560B5"/>
    <w:pPr>
      <w:spacing w:line="480" w:lineRule="auto"/>
      <w:ind w:left="720" w:hanging="720"/>
    </w:pPr>
  </w:style>
  <w:style w:type="table" w:styleId="TableGrid">
    <w:name w:val="Table Grid"/>
    <w:basedOn w:val="TableNormal"/>
    <w:rsid w:val="009560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9560B5"/>
    <w:rPr>
      <w:rFonts w:ascii="Calibri" w:hAnsi="Calibri"/>
      <w:b/>
      <w:sz w:val="32"/>
    </w:rPr>
  </w:style>
  <w:style w:type="character" w:customStyle="1" w:styleId="hatChar">
    <w:name w:val="hat Char"/>
    <w:link w:val="hat"/>
    <w:rsid w:val="009560B5"/>
    <w:rPr>
      <w:rFonts w:ascii="Times New Roman" w:eastAsia="Times New Roman" w:hAnsi="Times New Roman"/>
      <w:b/>
      <w:bCs/>
      <w:sz w:val="32"/>
      <w:u w:val="single"/>
    </w:rPr>
  </w:style>
  <w:style w:type="character" w:customStyle="1" w:styleId="centerheadlines">
    <w:name w:val="centerheadlines"/>
    <w:rsid w:val="009560B5"/>
  </w:style>
  <w:style w:type="paragraph" w:customStyle="1" w:styleId="CM9">
    <w:name w:val="CM9"/>
    <w:basedOn w:val="Default"/>
    <w:next w:val="Default"/>
    <w:uiPriority w:val="99"/>
    <w:qFormat/>
    <w:rsid w:val="009560B5"/>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9560B5"/>
    <w:pPr>
      <w:widowControl w:val="0"/>
      <w:spacing w:after="0" w:line="553" w:lineRule="atLeast"/>
    </w:pPr>
    <w:rPr>
      <w:rFonts w:ascii="Times New Roman" w:eastAsiaTheme="minorHAnsi" w:hAnsi="Times New Roman" w:cs="Times New Roman"/>
    </w:rPr>
  </w:style>
  <w:style w:type="character" w:customStyle="1" w:styleId="datetime">
    <w:name w:val="datetime"/>
    <w:rsid w:val="009560B5"/>
  </w:style>
  <w:style w:type="paragraph" w:customStyle="1" w:styleId="boldness">
    <w:name w:val="boldness"/>
    <w:basedOn w:val="Normal"/>
    <w:qFormat/>
    <w:rsid w:val="009560B5"/>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9560B5"/>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9560B5"/>
    <w:rPr>
      <w:rFonts w:ascii="Calibri" w:eastAsia="Calibri" w:hAnsi="Calibri" w:cs="Times New Roman"/>
      <w:iCs/>
      <w:sz w:val="26"/>
      <w:szCs w:val="26"/>
      <w:u w:val="single"/>
    </w:rPr>
  </w:style>
  <w:style w:type="paragraph" w:customStyle="1" w:styleId="CM21">
    <w:name w:val="CM21"/>
    <w:basedOn w:val="Default"/>
    <w:next w:val="Default"/>
    <w:uiPriority w:val="99"/>
    <w:qFormat/>
    <w:rsid w:val="009560B5"/>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9560B5"/>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9560B5"/>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9560B5"/>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9560B5"/>
    <w:pPr>
      <w:widowControl w:val="0"/>
      <w:spacing w:after="0" w:line="261" w:lineRule="atLeast"/>
    </w:pPr>
    <w:rPr>
      <w:rFonts w:ascii="Adobe Garamond Pro" w:eastAsiaTheme="minorHAnsi" w:hAnsi="Adobe Garamond Pro" w:cs="Times New Roman"/>
    </w:rPr>
  </w:style>
  <w:style w:type="character" w:customStyle="1" w:styleId="datestory">
    <w:name w:val="datestory"/>
    <w:rsid w:val="009560B5"/>
  </w:style>
  <w:style w:type="character" w:customStyle="1" w:styleId="A2">
    <w:name w:val="A2"/>
    <w:rsid w:val="009560B5"/>
    <w:rPr>
      <w:color w:val="211D1E"/>
      <w:sz w:val="21"/>
      <w:szCs w:val="21"/>
    </w:rPr>
  </w:style>
  <w:style w:type="character" w:customStyle="1" w:styleId="A1">
    <w:name w:val="A1"/>
    <w:uiPriority w:val="99"/>
    <w:rsid w:val="009560B5"/>
    <w:rPr>
      <w:rFonts w:cs="Arial Black"/>
      <w:b/>
      <w:bCs/>
      <w:color w:val="003C78"/>
      <w:sz w:val="42"/>
      <w:szCs w:val="42"/>
    </w:rPr>
  </w:style>
  <w:style w:type="numbering" w:customStyle="1" w:styleId="NoList11">
    <w:name w:val="No List11"/>
    <w:next w:val="NoList"/>
    <w:uiPriority w:val="99"/>
    <w:semiHidden/>
    <w:unhideWhenUsed/>
    <w:rsid w:val="009560B5"/>
  </w:style>
  <w:style w:type="character" w:customStyle="1" w:styleId="goohl1">
    <w:name w:val="goohl1"/>
    <w:rsid w:val="009560B5"/>
  </w:style>
  <w:style w:type="character" w:customStyle="1" w:styleId="goohl2">
    <w:name w:val="goohl2"/>
    <w:rsid w:val="009560B5"/>
  </w:style>
  <w:style w:type="character" w:customStyle="1" w:styleId="goohl0">
    <w:name w:val="goohl0"/>
    <w:rsid w:val="009560B5"/>
  </w:style>
  <w:style w:type="character" w:customStyle="1" w:styleId="Boxed">
    <w:name w:val="Boxed"/>
    <w:qFormat/>
    <w:rsid w:val="009560B5"/>
    <w:rPr>
      <w:rFonts w:ascii="Garamond" w:hAnsi="Garamond"/>
      <w:sz w:val="20"/>
      <w:bdr w:val="single" w:sz="6" w:space="0" w:color="auto"/>
    </w:rPr>
  </w:style>
  <w:style w:type="paragraph" w:customStyle="1" w:styleId="FreeFormA">
    <w:name w:val="Free Form A"/>
    <w:qFormat/>
    <w:rsid w:val="009560B5"/>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9560B5"/>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9560B5"/>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9560B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9560B5"/>
    <w:rPr>
      <w:rFonts w:ascii="Times New Roman" w:eastAsia="Times New Roman" w:hAnsi="Times New Roman"/>
      <w:b/>
      <w:sz w:val="22"/>
      <w:u w:val="single"/>
    </w:rPr>
  </w:style>
  <w:style w:type="character" w:customStyle="1" w:styleId="citeschar10">
    <w:name w:val="citeschar1"/>
    <w:basedOn w:val="DefaultParagraphFont"/>
    <w:rsid w:val="009560B5"/>
  </w:style>
  <w:style w:type="character" w:customStyle="1" w:styleId="cardunderlinedchar0">
    <w:name w:val="cardunderlinedchar"/>
    <w:basedOn w:val="DefaultParagraphFont"/>
    <w:rsid w:val="009560B5"/>
  </w:style>
  <w:style w:type="paragraph" w:customStyle="1" w:styleId="Style1CharChar">
    <w:name w:val="Style1 Char Char"/>
    <w:basedOn w:val="Heading3"/>
    <w:next w:val="Normal"/>
    <w:link w:val="Style1CharCharChar"/>
    <w:rsid w:val="009560B5"/>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9560B5"/>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9560B5"/>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9560B5"/>
    <w:pPr>
      <w:suppressAutoHyphens/>
    </w:pPr>
    <w:rPr>
      <w:rFonts w:ascii="Georgia" w:eastAsia="Calibri" w:hAnsi="Georgia" w:cs="Calibri"/>
      <w:sz w:val="22"/>
      <w:szCs w:val="22"/>
      <w:lang w:eastAsia="ar-SA"/>
    </w:rPr>
  </w:style>
  <w:style w:type="character" w:customStyle="1" w:styleId="EmphasizeThis">
    <w:name w:val="EmphasizeThis"/>
    <w:rsid w:val="009560B5"/>
    <w:rPr>
      <w:rFonts w:ascii="Georgia" w:hAnsi="Georgia"/>
      <w:b/>
      <w:iCs/>
      <w:sz w:val="24"/>
      <w:u w:val="thick"/>
    </w:rPr>
  </w:style>
  <w:style w:type="paragraph" w:customStyle="1" w:styleId="Tagandcite">
    <w:name w:val="Tag and cite"/>
    <w:basedOn w:val="Normal"/>
    <w:qFormat/>
    <w:rsid w:val="009560B5"/>
    <w:pPr>
      <w:suppressAutoHyphens/>
    </w:pPr>
    <w:rPr>
      <w:rFonts w:ascii="Times New Roman" w:hAnsi="Times New Roman"/>
      <w:color w:val="333333"/>
      <w:lang w:eastAsia="ar-SA"/>
    </w:rPr>
  </w:style>
  <w:style w:type="character" w:customStyle="1" w:styleId="citenon-boldChar">
    <w:name w:val="cite non-bold Char"/>
    <w:link w:val="citenon-bold"/>
    <w:rsid w:val="009560B5"/>
    <w:rPr>
      <w:rFonts w:ascii="Times New Roman" w:eastAsia="Times New Roman" w:hAnsi="Times New Roman"/>
      <w:sz w:val="22"/>
    </w:rPr>
  </w:style>
  <w:style w:type="paragraph" w:customStyle="1" w:styleId="Textbody">
    <w:name w:val="Text body"/>
    <w:basedOn w:val="Standard"/>
    <w:qFormat/>
    <w:rsid w:val="009560B5"/>
    <w:pPr>
      <w:spacing w:after="120"/>
    </w:pPr>
    <w:rPr>
      <w:rFonts w:eastAsia="Lucida Sans Unicode" w:cs="Tahoma"/>
      <w:lang w:eastAsia="en-US" w:bidi="ar-SA"/>
    </w:rPr>
  </w:style>
  <w:style w:type="character" w:customStyle="1" w:styleId="fn">
    <w:name w:val="fn"/>
    <w:basedOn w:val="DefaultParagraphFont"/>
    <w:rsid w:val="009560B5"/>
  </w:style>
  <w:style w:type="character" w:customStyle="1" w:styleId="provider">
    <w:name w:val="provider"/>
    <w:basedOn w:val="DefaultParagraphFont"/>
    <w:rsid w:val="009560B5"/>
  </w:style>
  <w:style w:type="character" w:customStyle="1" w:styleId="grame">
    <w:name w:val="grame"/>
    <w:rsid w:val="009560B5"/>
  </w:style>
  <w:style w:type="character" w:customStyle="1" w:styleId="spelle">
    <w:name w:val="spelle"/>
    <w:rsid w:val="009560B5"/>
  </w:style>
  <w:style w:type="character" w:customStyle="1" w:styleId="vitstoryheadline">
    <w:name w:val="vitstoryheadline"/>
    <w:rsid w:val="009560B5"/>
  </w:style>
  <w:style w:type="character" w:customStyle="1" w:styleId="vitstorybyline">
    <w:name w:val="vitstorybyline"/>
    <w:rsid w:val="009560B5"/>
  </w:style>
  <w:style w:type="paragraph" w:customStyle="1" w:styleId="comments">
    <w:name w:val="comments"/>
    <w:basedOn w:val="Normal"/>
    <w:qFormat/>
    <w:rsid w:val="009560B5"/>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9560B5"/>
  </w:style>
  <w:style w:type="paragraph" w:customStyle="1" w:styleId="Default1">
    <w:name w:val="Default1"/>
    <w:basedOn w:val="Default"/>
    <w:next w:val="Default"/>
    <w:uiPriority w:val="99"/>
    <w:qFormat/>
    <w:rsid w:val="009560B5"/>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9560B5"/>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9560B5"/>
  </w:style>
  <w:style w:type="character" w:customStyle="1" w:styleId="Box0">
    <w:name w:val="Box!"/>
    <w:uiPriority w:val="1"/>
    <w:rsid w:val="009560B5"/>
    <w:rPr>
      <w:rFonts w:ascii="Times New Roman" w:hAnsi="Times New Roman" w:cs="Times New Roman" w:hint="default"/>
      <w:sz w:val="20"/>
      <w:u w:val="thick"/>
      <w:bdr w:val="single" w:sz="4" w:space="0" w:color="auto" w:frame="1"/>
    </w:rPr>
  </w:style>
  <w:style w:type="character" w:styleId="BookTitle">
    <w:name w:val="Book Title"/>
    <w:qFormat/>
    <w:rsid w:val="009560B5"/>
    <w:rPr>
      <w:b/>
      <w:bCs/>
      <w:smallCaps/>
      <w:spacing w:val="5"/>
    </w:rPr>
  </w:style>
  <w:style w:type="paragraph" w:customStyle="1" w:styleId="UnderlinedCardText">
    <w:name w:val="Underlined Card Text"/>
    <w:basedOn w:val="Normal"/>
    <w:link w:val="UnderlinedCardTextChar"/>
    <w:qFormat/>
    <w:rsid w:val="009560B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9560B5"/>
    <w:rPr>
      <w:rFonts w:ascii="Arial Narrow" w:hAnsi="Arial Narrow"/>
      <w:sz w:val="18"/>
      <w:szCs w:val="20"/>
      <w:u w:val="single"/>
    </w:rPr>
  </w:style>
  <w:style w:type="paragraph" w:customStyle="1" w:styleId="cardtextemphasis">
    <w:name w:val="card text emphasis"/>
    <w:basedOn w:val="UnderlinedCardText"/>
    <w:link w:val="cardtextemphasisChar"/>
    <w:qFormat/>
    <w:rsid w:val="009560B5"/>
    <w:rPr>
      <w:b/>
    </w:rPr>
  </w:style>
  <w:style w:type="character" w:customStyle="1" w:styleId="cardtextemphasisChar">
    <w:name w:val="card text emphasis Char"/>
    <w:link w:val="cardtextemphasis"/>
    <w:rsid w:val="009560B5"/>
    <w:rPr>
      <w:rFonts w:ascii="Arial Narrow" w:hAnsi="Arial Narrow"/>
      <w:b/>
      <w:sz w:val="18"/>
      <w:szCs w:val="20"/>
      <w:u w:val="single"/>
    </w:rPr>
  </w:style>
  <w:style w:type="character" w:customStyle="1" w:styleId="month">
    <w:name w:val="month"/>
    <w:rsid w:val="009560B5"/>
  </w:style>
  <w:style w:type="character" w:customStyle="1" w:styleId="CiteCharCharChar">
    <w:name w:val="Cite Char Char Char"/>
    <w:rsid w:val="009560B5"/>
    <w:rPr>
      <w:rFonts w:ascii="Garamond" w:hAnsi="Garamond" w:cs="Calibri"/>
      <w:b/>
      <w:sz w:val="20"/>
      <w:szCs w:val="20"/>
      <w:u w:val="thick"/>
    </w:rPr>
  </w:style>
  <w:style w:type="character" w:customStyle="1" w:styleId="texttitlebigred">
    <w:name w:val="texttitlebigred"/>
    <w:rsid w:val="009560B5"/>
  </w:style>
  <w:style w:type="character" w:customStyle="1" w:styleId="subtitles">
    <w:name w:val="subtitles"/>
    <w:rsid w:val="009560B5"/>
  </w:style>
  <w:style w:type="character" w:customStyle="1" w:styleId="CiteCardCharCharCharChar">
    <w:name w:val="Cite_Card Char Char Char Char"/>
    <w:link w:val="CiteCardCharCharChar"/>
    <w:rsid w:val="009560B5"/>
    <w:rPr>
      <w:rFonts w:cs="Arial"/>
      <w:bCs/>
    </w:rPr>
  </w:style>
  <w:style w:type="paragraph" w:customStyle="1" w:styleId="CiteCardCharCharChar">
    <w:name w:val="Cite_Card Char Char Char"/>
    <w:link w:val="CiteCardCharCharCharChar"/>
    <w:qFormat/>
    <w:rsid w:val="009560B5"/>
    <w:rPr>
      <w:rFonts w:cs="Arial"/>
      <w:bCs/>
    </w:rPr>
  </w:style>
  <w:style w:type="paragraph" w:customStyle="1" w:styleId="heading">
    <w:name w:val="heading"/>
    <w:basedOn w:val="Normal"/>
    <w:qFormat/>
    <w:rsid w:val="009560B5"/>
    <w:pPr>
      <w:jc w:val="center"/>
    </w:pPr>
    <w:rPr>
      <w:rFonts w:ascii="Arial Black" w:eastAsia="Times New Roman" w:hAnsi="Arial Black" w:cs="Courier New"/>
      <w:b/>
      <w:sz w:val="36"/>
      <w:u w:val="single"/>
    </w:rPr>
  </w:style>
  <w:style w:type="character" w:customStyle="1" w:styleId="CiteCardChar1">
    <w:name w:val="Cite_Card Char1"/>
    <w:rsid w:val="009560B5"/>
    <w:rPr>
      <w:rFonts w:cs="Arial"/>
      <w:bCs/>
      <w:lang w:val="en-US" w:eastAsia="en-US" w:bidi="ar-SA"/>
    </w:rPr>
  </w:style>
  <w:style w:type="character" w:customStyle="1" w:styleId="ptitleinside">
    <w:name w:val="p_title_inside"/>
    <w:rsid w:val="009560B5"/>
  </w:style>
  <w:style w:type="paragraph" w:customStyle="1" w:styleId="DebateHeader">
    <w:name w:val="Debate Header"/>
    <w:basedOn w:val="Normal"/>
    <w:next w:val="Normal"/>
    <w:link w:val="DebateHeaderChar"/>
    <w:autoRedefine/>
    <w:qFormat/>
    <w:rsid w:val="009560B5"/>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9560B5"/>
    <w:rPr>
      <w:rFonts w:ascii="Times New Roman" w:eastAsia="Times New Roman" w:hAnsi="Times New Roman"/>
      <w:b/>
      <w:sz w:val="36"/>
      <w:u w:val="single"/>
    </w:rPr>
  </w:style>
  <w:style w:type="character" w:customStyle="1" w:styleId="paramv">
    <w:name w:val="paramv"/>
    <w:rsid w:val="009560B5"/>
  </w:style>
  <w:style w:type="paragraph" w:customStyle="1" w:styleId="articletitle">
    <w:name w:val="article_title"/>
    <w:basedOn w:val="Normal"/>
    <w:qFormat/>
    <w:rsid w:val="009560B5"/>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9560B5"/>
    <w:rPr>
      <w:rFonts w:ascii="Arial Narrow" w:eastAsia="Times New Roman" w:hAnsi="Arial Narrow"/>
      <w:b/>
      <w:sz w:val="20"/>
    </w:rPr>
  </w:style>
  <w:style w:type="character" w:customStyle="1" w:styleId="TagCiteChar0">
    <w:name w:val="Tag &amp; Cite Char"/>
    <w:link w:val="TagCite1"/>
    <w:rsid w:val="009560B5"/>
    <w:rPr>
      <w:rFonts w:ascii="Arial Narrow" w:eastAsia="Times New Roman" w:hAnsi="Arial Narrow"/>
      <w:b/>
      <w:sz w:val="20"/>
    </w:rPr>
  </w:style>
  <w:style w:type="paragraph" w:customStyle="1" w:styleId="HighlightedText">
    <w:name w:val="Highlighted Text"/>
    <w:basedOn w:val="Normal"/>
    <w:link w:val="HighlightedTextChar"/>
    <w:qFormat/>
    <w:rsid w:val="009560B5"/>
    <w:rPr>
      <w:rFonts w:ascii="Arial Narrow" w:eastAsia="Times New Roman" w:hAnsi="Arial Narrow"/>
      <w:sz w:val="20"/>
      <w:u w:val="thick"/>
    </w:rPr>
  </w:style>
  <w:style w:type="character" w:customStyle="1" w:styleId="HighlightedTextChar">
    <w:name w:val="Highlighted Text Char"/>
    <w:link w:val="HighlightedText"/>
    <w:rsid w:val="009560B5"/>
    <w:rPr>
      <w:rFonts w:ascii="Arial Narrow" w:eastAsia="Times New Roman" w:hAnsi="Arial Narrow"/>
      <w:sz w:val="20"/>
      <w:u w:val="thick"/>
    </w:rPr>
  </w:style>
  <w:style w:type="character" w:customStyle="1" w:styleId="quotepeekbase">
    <w:name w:val="quotepeekbase"/>
    <w:rsid w:val="009560B5"/>
  </w:style>
  <w:style w:type="character" w:customStyle="1" w:styleId="symbol">
    <w:name w:val="symbol"/>
    <w:rsid w:val="009560B5"/>
  </w:style>
  <w:style w:type="character" w:customStyle="1" w:styleId="data">
    <w:name w:val="data"/>
    <w:rsid w:val="009560B5"/>
  </w:style>
  <w:style w:type="character" w:customStyle="1" w:styleId="cross-head">
    <w:name w:val="cross-head"/>
    <w:rsid w:val="009560B5"/>
  </w:style>
  <w:style w:type="character" w:customStyle="1" w:styleId="scaps">
    <w:name w:val="scaps"/>
    <w:rsid w:val="009560B5"/>
  </w:style>
  <w:style w:type="character" w:customStyle="1" w:styleId="pub-date">
    <w:name w:val="pub-date"/>
    <w:rsid w:val="009560B5"/>
  </w:style>
  <w:style w:type="paragraph" w:customStyle="1" w:styleId="articleauthor">
    <w:name w:val="articleauthor"/>
    <w:basedOn w:val="Normal"/>
    <w:qFormat/>
    <w:rsid w:val="009560B5"/>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9560B5"/>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9560B5"/>
    <w:rPr>
      <w:rFonts w:ascii="Times New Roman" w:eastAsia="Times New Roman" w:hAnsi="Times New Roman"/>
      <w:sz w:val="20"/>
      <w:szCs w:val="20"/>
      <w:u w:val="thick"/>
    </w:rPr>
  </w:style>
  <w:style w:type="character" w:customStyle="1" w:styleId="AuthorDateF4">
    <w:name w:val="Author Date (F4)"/>
    <w:rsid w:val="009560B5"/>
    <w:rPr>
      <w:b/>
      <w:sz w:val="24"/>
      <w:u w:val="thick"/>
    </w:rPr>
  </w:style>
  <w:style w:type="character" w:customStyle="1" w:styleId="BoldUnderlineF6">
    <w:name w:val="Bold Underline (F6)"/>
    <w:rsid w:val="009560B5"/>
    <w:rPr>
      <w:u w:val="thick"/>
    </w:rPr>
  </w:style>
  <w:style w:type="paragraph" w:customStyle="1" w:styleId="TagF3">
    <w:name w:val="Tag (F3)"/>
    <w:qFormat/>
    <w:rsid w:val="009560B5"/>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9560B5"/>
    <w:pPr>
      <w:spacing w:before="100" w:beforeAutospacing="1" w:after="100" w:afterAutospacing="1"/>
    </w:pPr>
    <w:rPr>
      <w:rFonts w:ascii="Times New Roman" w:eastAsia="Times New Roman" w:hAnsi="Times New Roman"/>
    </w:rPr>
  </w:style>
  <w:style w:type="character" w:customStyle="1" w:styleId="grouptext">
    <w:name w:val="group_text"/>
    <w:rsid w:val="009560B5"/>
  </w:style>
  <w:style w:type="paragraph" w:customStyle="1" w:styleId="style14">
    <w:name w:val="style14"/>
    <w:basedOn w:val="Normal"/>
    <w:qFormat/>
    <w:rsid w:val="009560B5"/>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9560B5"/>
    <w:rPr>
      <w:rFonts w:eastAsia="Times New Roman"/>
      <w:b/>
    </w:rPr>
  </w:style>
  <w:style w:type="character" w:customStyle="1" w:styleId="authors">
    <w:name w:val="authors"/>
    <w:rsid w:val="009560B5"/>
  </w:style>
  <w:style w:type="character" w:customStyle="1" w:styleId="StyleArial12ptBoldItalic">
    <w:name w:val="Style Arial 12 pt Bold Italic"/>
    <w:rsid w:val="009560B5"/>
    <w:rPr>
      <w:rFonts w:ascii="Arial" w:hAnsi="Arial"/>
      <w:b/>
      <w:bCs/>
      <w:i/>
      <w:iCs/>
      <w:sz w:val="24"/>
    </w:rPr>
  </w:style>
  <w:style w:type="character" w:customStyle="1" w:styleId="verdana12grey1">
    <w:name w:val="verdana12grey1"/>
    <w:rsid w:val="009560B5"/>
  </w:style>
  <w:style w:type="character" w:customStyle="1" w:styleId="verdana9grey1a">
    <w:name w:val="verdana9grey1a"/>
    <w:rsid w:val="009560B5"/>
  </w:style>
  <w:style w:type="character" w:customStyle="1" w:styleId="nn-twttr-share-btn">
    <w:name w:val="nn-twttr-share-btn"/>
    <w:rsid w:val="009560B5"/>
  </w:style>
  <w:style w:type="character" w:customStyle="1" w:styleId="count">
    <w:name w:val="count"/>
    <w:rsid w:val="009560B5"/>
  </w:style>
  <w:style w:type="character" w:customStyle="1" w:styleId="fbbuttontext">
    <w:name w:val="fb_button_text"/>
    <w:rsid w:val="009560B5"/>
  </w:style>
  <w:style w:type="character" w:customStyle="1" w:styleId="comment-count">
    <w:name w:val="comment-count"/>
    <w:rsid w:val="009560B5"/>
  </w:style>
  <w:style w:type="character" w:customStyle="1" w:styleId="comment-count-text">
    <w:name w:val="comment-count-text"/>
    <w:rsid w:val="009560B5"/>
  </w:style>
  <w:style w:type="paragraph" w:customStyle="1" w:styleId="articlebody">
    <w:name w:val="articlebody"/>
    <w:basedOn w:val="Normal"/>
    <w:qFormat/>
    <w:rsid w:val="009560B5"/>
    <w:pPr>
      <w:spacing w:before="100" w:beforeAutospacing="1" w:after="100" w:afterAutospacing="1"/>
    </w:pPr>
    <w:rPr>
      <w:rFonts w:ascii="Times New Roman" w:eastAsia="Times New Roman" w:hAnsi="Times New Roman"/>
    </w:rPr>
  </w:style>
  <w:style w:type="character" w:customStyle="1" w:styleId="author-name">
    <w:name w:val="author-name"/>
    <w:rsid w:val="009560B5"/>
  </w:style>
  <w:style w:type="character" w:customStyle="1" w:styleId="StyleThickunderline">
    <w:name w:val="Style Thick underline"/>
    <w:qFormat/>
    <w:rsid w:val="009560B5"/>
    <w:rPr>
      <w:u w:val="thick"/>
    </w:rPr>
  </w:style>
  <w:style w:type="character" w:customStyle="1" w:styleId="lightheader">
    <w:name w:val="lightheader"/>
    <w:rsid w:val="009560B5"/>
  </w:style>
  <w:style w:type="paragraph" w:customStyle="1" w:styleId="CiteCardCharCharCharCharCharCharChar">
    <w:name w:val="Cite_Card Char Char Char Char Char Char Char"/>
    <w:link w:val="CiteCardCharCharCharCharCharCharCharChar"/>
    <w:autoRedefine/>
    <w:qFormat/>
    <w:rsid w:val="009560B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9560B5"/>
    <w:rPr>
      <w:rFonts w:ascii="Times New Roman" w:eastAsia="Times New Roman" w:hAnsi="Times New Roman" w:cs="Times New Roman"/>
      <w:bCs/>
      <w:sz w:val="22"/>
      <w:szCs w:val="22"/>
      <w:lang w:eastAsia="zh-CN"/>
    </w:rPr>
  </w:style>
  <w:style w:type="paragraph" w:customStyle="1" w:styleId="foldie">
    <w:name w:val="foldie"/>
    <w:basedOn w:val="heading"/>
    <w:qFormat/>
    <w:rsid w:val="009560B5"/>
    <w:pPr>
      <w:spacing w:before="6480"/>
      <w:outlineLvl w:val="0"/>
    </w:pPr>
  </w:style>
  <w:style w:type="character" w:customStyle="1" w:styleId="CiteCardCharCharCharCharChar">
    <w:name w:val="Cite_Card Char Char Char Char Char"/>
    <w:rsid w:val="009560B5"/>
    <w:rPr>
      <w:rFonts w:cs="Arial"/>
      <w:bCs/>
      <w:lang w:val="en-US" w:eastAsia="en-US" w:bidi="ar-SA"/>
    </w:rPr>
  </w:style>
  <w:style w:type="character" w:customStyle="1" w:styleId="CiteCardCharCharCharCharCharChar">
    <w:name w:val="Cite_Card Char Char Char Char Char Char"/>
    <w:rsid w:val="009560B5"/>
    <w:rPr>
      <w:rFonts w:cs="Arial"/>
      <w:bCs/>
      <w:lang w:val="en-US" w:eastAsia="en-US" w:bidi="ar-SA"/>
    </w:rPr>
  </w:style>
  <w:style w:type="paragraph" w:customStyle="1" w:styleId="billtextsection">
    <w:name w:val="bill_text_section"/>
    <w:basedOn w:val="Normal"/>
    <w:qFormat/>
    <w:rsid w:val="009560B5"/>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9560B5"/>
    <w:pPr>
      <w:spacing w:before="100" w:beforeAutospacing="1" w:after="100" w:afterAutospacing="1"/>
    </w:pPr>
    <w:rPr>
      <w:rFonts w:ascii="Times New Roman" w:eastAsia="Times New Roman" w:hAnsi="Times New Roman"/>
    </w:rPr>
  </w:style>
  <w:style w:type="character" w:customStyle="1" w:styleId="yahoobuzzbadge">
    <w:name w:val="yahoobuzzbadge"/>
    <w:rsid w:val="009560B5"/>
  </w:style>
  <w:style w:type="character" w:customStyle="1" w:styleId="fbsharecountinner">
    <w:name w:val="fb_share_count_inner"/>
    <w:rsid w:val="009560B5"/>
  </w:style>
  <w:style w:type="character" w:customStyle="1" w:styleId="fbconnectbuttontext">
    <w:name w:val="fbconnectbutton_text"/>
    <w:rsid w:val="009560B5"/>
  </w:style>
  <w:style w:type="paragraph" w:customStyle="1" w:styleId="CiteNormal">
    <w:name w:val="Cite Normal"/>
    <w:basedOn w:val="Normal"/>
    <w:link w:val="CiteNormalChar"/>
    <w:autoRedefine/>
    <w:qFormat/>
    <w:rsid w:val="009560B5"/>
    <w:rPr>
      <w:rFonts w:ascii="Times New Roman" w:eastAsia="Times New Roman" w:hAnsi="Times New Roman"/>
    </w:rPr>
  </w:style>
  <w:style w:type="character" w:customStyle="1" w:styleId="CiteNormalChar">
    <w:name w:val="Cite Normal Char"/>
    <w:link w:val="CiteNormal"/>
    <w:rsid w:val="009560B5"/>
    <w:rPr>
      <w:rFonts w:ascii="Times New Roman" w:eastAsia="Times New Roman" w:hAnsi="Times New Roman"/>
      <w:sz w:val="22"/>
    </w:rPr>
  </w:style>
  <w:style w:type="character" w:customStyle="1" w:styleId="SourcenameChar">
    <w:name w:val="Source name Char"/>
    <w:link w:val="Sourcename"/>
    <w:locked/>
    <w:rsid w:val="009560B5"/>
    <w:rPr>
      <w:rFonts w:ascii="Arial Narrow" w:hAnsi="Arial Narrow"/>
      <w:b/>
      <w:bCs/>
    </w:rPr>
  </w:style>
  <w:style w:type="paragraph" w:customStyle="1" w:styleId="Sourcename">
    <w:name w:val="Source name"/>
    <w:basedOn w:val="Normaltext1"/>
    <w:link w:val="SourcenameChar"/>
    <w:autoRedefine/>
    <w:qFormat/>
    <w:rsid w:val="009560B5"/>
    <w:rPr>
      <w:rFonts w:ascii="Arial Narrow" w:hAnsi="Arial Narrow"/>
      <w:b/>
      <w:bCs/>
      <w:sz w:val="24"/>
    </w:rPr>
  </w:style>
  <w:style w:type="paragraph" w:customStyle="1" w:styleId="Normaltext1">
    <w:name w:val="Normal text"/>
    <w:basedOn w:val="Normal"/>
    <w:link w:val="NormaltextCharChar"/>
    <w:autoRedefine/>
    <w:qFormat/>
    <w:rsid w:val="009560B5"/>
  </w:style>
  <w:style w:type="character" w:customStyle="1" w:styleId="NormaltextCharChar">
    <w:name w:val="Normal text Char Char"/>
    <w:link w:val="Normaltext1"/>
    <w:locked/>
    <w:rsid w:val="009560B5"/>
    <w:rPr>
      <w:rFonts w:ascii="Calibri" w:hAnsi="Calibri"/>
      <w:sz w:val="22"/>
    </w:rPr>
  </w:style>
  <w:style w:type="character" w:customStyle="1" w:styleId="underlinedcardChar0">
    <w:name w:val="underlined card Char"/>
    <w:link w:val="underlinedcard0"/>
    <w:locked/>
    <w:rsid w:val="009560B5"/>
    <w:rPr>
      <w:rFonts w:ascii="Arial Narrow" w:hAnsi="Arial Narrow"/>
      <w:u w:val="single"/>
    </w:rPr>
  </w:style>
  <w:style w:type="paragraph" w:customStyle="1" w:styleId="underlinedcard0">
    <w:name w:val="underlined card"/>
    <w:basedOn w:val="Normaltext1"/>
    <w:link w:val="underlinedcardChar0"/>
    <w:autoRedefine/>
    <w:qFormat/>
    <w:rsid w:val="009560B5"/>
    <w:rPr>
      <w:rFonts w:ascii="Arial Narrow" w:hAnsi="Arial Narrow"/>
      <w:sz w:val="24"/>
      <w:u w:val="single"/>
    </w:rPr>
  </w:style>
  <w:style w:type="character" w:customStyle="1" w:styleId="StrongEmphasis">
    <w:name w:val="Strong Emphasis"/>
    <w:rsid w:val="009560B5"/>
    <w:rPr>
      <w:b/>
      <w:bCs/>
    </w:rPr>
  </w:style>
  <w:style w:type="character" w:customStyle="1" w:styleId="Caption2">
    <w:name w:val="Caption2"/>
    <w:rsid w:val="009560B5"/>
  </w:style>
  <w:style w:type="paragraph" w:customStyle="1" w:styleId="TextUnderline">
    <w:name w:val="Text Underline"/>
    <w:basedOn w:val="Normal"/>
    <w:link w:val="TextUnderlineChar"/>
    <w:qFormat/>
    <w:rsid w:val="009560B5"/>
    <w:rPr>
      <w:rFonts w:ascii="Garamond" w:eastAsia="Times New Roman" w:hAnsi="Garamond"/>
      <w:bCs/>
      <w:kern w:val="20"/>
      <w:sz w:val="20"/>
      <w:szCs w:val="32"/>
      <w:u w:val="single"/>
    </w:rPr>
  </w:style>
  <w:style w:type="character" w:customStyle="1" w:styleId="TextUnderlineChar">
    <w:name w:val="Text Underline Char"/>
    <w:link w:val="TextUnderline"/>
    <w:rsid w:val="009560B5"/>
    <w:rPr>
      <w:rFonts w:ascii="Garamond" w:eastAsia="Times New Roman" w:hAnsi="Garamond"/>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560B5"/>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560B5"/>
    <w:rPr>
      <w:rFonts w:ascii="Times New Roman" w:eastAsia="Times New Roman" w:hAnsi="Times New Roman"/>
      <w:b/>
      <w:bCs/>
      <w:sz w:val="20"/>
      <w:u w:val="single"/>
      <w:bdr w:val="single" w:sz="4" w:space="0" w:color="auto"/>
    </w:rPr>
  </w:style>
  <w:style w:type="character" w:customStyle="1" w:styleId="Style11ptItalicUnderline">
    <w:name w:val="Style 11 pt Italic Underline"/>
    <w:rsid w:val="009560B5"/>
    <w:rPr>
      <w:i/>
      <w:iCs/>
      <w:sz w:val="20"/>
      <w:u w:val="single"/>
    </w:rPr>
  </w:style>
  <w:style w:type="character" w:customStyle="1" w:styleId="Style11ptItalic">
    <w:name w:val="Style 11 pt Italic"/>
    <w:rsid w:val="009560B5"/>
    <w:rPr>
      <w:rFonts w:ascii="Times New Roman" w:hAnsi="Times New Roman"/>
      <w:i/>
      <w:iCs/>
      <w:sz w:val="20"/>
    </w:rPr>
  </w:style>
  <w:style w:type="character" w:customStyle="1" w:styleId="7TimesNewRoman">
    <w:name w:val="7 Times New Roman"/>
    <w:rsid w:val="009560B5"/>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9560B5"/>
    <w:rPr>
      <w:rFonts w:ascii="Garamond" w:eastAsia="Times New Roman" w:hAnsi="Garamond"/>
      <w:b/>
      <w:bCs/>
      <w:kern w:val="20"/>
      <w:sz w:val="20"/>
      <w:szCs w:val="32"/>
      <w:u w:val="single"/>
    </w:rPr>
  </w:style>
  <w:style w:type="character" w:customStyle="1" w:styleId="BoldunderlineChar2">
    <w:name w:val="Bold underline Char"/>
    <w:link w:val="Boldunderline0"/>
    <w:rsid w:val="009560B5"/>
    <w:rPr>
      <w:rFonts w:ascii="Garamond" w:eastAsia="Times New Roman" w:hAnsi="Garamond"/>
      <w:b/>
      <w:bCs/>
      <w:kern w:val="20"/>
      <w:sz w:val="20"/>
      <w:szCs w:val="32"/>
      <w:u w:val="single"/>
    </w:rPr>
  </w:style>
  <w:style w:type="character" w:customStyle="1" w:styleId="Style2Char">
    <w:name w:val="Style2 Char"/>
    <w:link w:val="Style2"/>
    <w:uiPriority w:val="99"/>
    <w:rsid w:val="009560B5"/>
    <w:rPr>
      <w:rFonts w:ascii="Times New Roman" w:hAnsi="Times New Roman"/>
      <w:sz w:val="20"/>
    </w:rPr>
  </w:style>
  <w:style w:type="character" w:customStyle="1" w:styleId="Style6pt">
    <w:name w:val="Style 6 pt"/>
    <w:qFormat/>
    <w:rsid w:val="009560B5"/>
    <w:rPr>
      <w:sz w:val="12"/>
    </w:rPr>
  </w:style>
  <w:style w:type="paragraph" w:customStyle="1" w:styleId="BLOCKTITLE4">
    <w:name w:val="BLOCK TITLE"/>
    <w:basedOn w:val="Normal"/>
    <w:qFormat/>
    <w:rsid w:val="009560B5"/>
    <w:pPr>
      <w:jc w:val="center"/>
    </w:pPr>
    <w:rPr>
      <w:rFonts w:eastAsia="Times New Roman"/>
      <w:b/>
      <w:caps/>
      <w:szCs w:val="20"/>
      <w:u w:val="single"/>
    </w:rPr>
  </w:style>
  <w:style w:type="paragraph" w:customStyle="1" w:styleId="StyleNormalWeb10pt">
    <w:name w:val="Style Normal (Web) + 10 pt"/>
    <w:basedOn w:val="NormalWeb"/>
    <w:uiPriority w:val="99"/>
    <w:qFormat/>
    <w:rsid w:val="009560B5"/>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9560B5"/>
  </w:style>
  <w:style w:type="character" w:customStyle="1" w:styleId="pageheader0">
    <w:name w:val="pageheader"/>
    <w:basedOn w:val="DefaultParagraphFont"/>
    <w:rsid w:val="009560B5"/>
  </w:style>
  <w:style w:type="paragraph" w:customStyle="1" w:styleId="SmallNormal">
    <w:name w:val="Small Normal"/>
    <w:basedOn w:val="Normal"/>
    <w:qFormat/>
    <w:rsid w:val="009560B5"/>
    <w:pPr>
      <w:suppressAutoHyphens/>
      <w:contextualSpacing/>
    </w:pPr>
    <w:rPr>
      <w:rFonts w:ascii="Garamond" w:eastAsia="Times New Roman" w:hAnsi="Garamond"/>
      <w:sz w:val="18"/>
      <w:szCs w:val="18"/>
    </w:rPr>
  </w:style>
  <w:style w:type="character" w:customStyle="1" w:styleId="AuthorCharChar">
    <w:name w:val="Author Char Char"/>
    <w:rsid w:val="009560B5"/>
    <w:rPr>
      <w:rFonts w:ascii="Times New Roman" w:hAnsi="Times New Roman"/>
      <w:b/>
      <w:sz w:val="22"/>
      <w:szCs w:val="22"/>
    </w:rPr>
  </w:style>
  <w:style w:type="character" w:customStyle="1" w:styleId="RegularChar">
    <w:name w:val="Regular Char"/>
    <w:link w:val="Regular"/>
    <w:rsid w:val="009560B5"/>
    <w:rPr>
      <w:rFonts w:ascii="Cambria" w:eastAsia="Cambria" w:hAnsi="Cambria"/>
      <w:sz w:val="20"/>
    </w:rPr>
  </w:style>
  <w:style w:type="character" w:customStyle="1" w:styleId="smallchar2">
    <w:name w:val="smallchar"/>
    <w:basedOn w:val="DefaultParagraphFont"/>
    <w:rsid w:val="009560B5"/>
  </w:style>
  <w:style w:type="character" w:customStyle="1" w:styleId="Shortcite">
    <w:name w:val="Shortcite"/>
    <w:rsid w:val="009560B5"/>
    <w:rPr>
      <w:rFonts w:ascii="Times New Roman" w:hAnsi="Times New Roman"/>
      <w:b/>
      <w:bCs/>
      <w:sz w:val="20"/>
    </w:rPr>
  </w:style>
  <w:style w:type="character" w:customStyle="1" w:styleId="Longcite">
    <w:name w:val="Longcite"/>
    <w:rsid w:val="009560B5"/>
    <w:rPr>
      <w:sz w:val="16"/>
    </w:rPr>
  </w:style>
  <w:style w:type="character" w:customStyle="1" w:styleId="StyleStyle7pt8pt">
    <w:name w:val="Style Style 7 pt + 8 pt"/>
    <w:rsid w:val="009560B5"/>
    <w:rPr>
      <w:sz w:val="16"/>
    </w:rPr>
  </w:style>
  <w:style w:type="character" w:customStyle="1" w:styleId="StyleStyleThickunderlineBold1">
    <w:name w:val="Style Style Thick underline + Bold1"/>
    <w:rsid w:val="009560B5"/>
    <w:rPr>
      <w:b/>
      <w:bCs/>
      <w:u w:val="thick"/>
    </w:rPr>
  </w:style>
  <w:style w:type="character" w:customStyle="1" w:styleId="StyleUnderline2">
    <w:name w:val="Style Underline2"/>
    <w:rsid w:val="009560B5"/>
    <w:rPr>
      <w:u w:val="single"/>
    </w:rPr>
  </w:style>
  <w:style w:type="character" w:customStyle="1" w:styleId="NormalizationChar">
    <w:name w:val="Normalization Char"/>
    <w:rsid w:val="009560B5"/>
    <w:rPr>
      <w:noProof w:val="0"/>
      <w:sz w:val="18"/>
      <w:szCs w:val="24"/>
      <w:lang w:val="en-US" w:eastAsia="en-US" w:bidi="ar-SA"/>
    </w:rPr>
  </w:style>
  <w:style w:type="character" w:customStyle="1" w:styleId="maintextbldleft">
    <w:name w:val="maintextbldleft"/>
    <w:basedOn w:val="DefaultParagraphFont"/>
    <w:rsid w:val="009560B5"/>
  </w:style>
  <w:style w:type="character" w:customStyle="1" w:styleId="maintextleft">
    <w:name w:val="maintextleft"/>
    <w:basedOn w:val="DefaultParagraphFont"/>
    <w:rsid w:val="009560B5"/>
  </w:style>
  <w:style w:type="character" w:customStyle="1" w:styleId="highlight1">
    <w:name w:val="highlight"/>
    <w:rsid w:val="009560B5"/>
    <w:rPr>
      <w:rFonts w:ascii="Times New Roman" w:hAnsi="Times New Roman"/>
      <w:b/>
      <w:sz w:val="20"/>
      <w:u w:val="single"/>
    </w:rPr>
  </w:style>
  <w:style w:type="character" w:customStyle="1" w:styleId="Shrinker">
    <w:name w:val="Shrinker"/>
    <w:rsid w:val="009560B5"/>
    <w:rPr>
      <w:rFonts w:ascii="Times New Roman" w:hAnsi="Times New Roman"/>
      <w:sz w:val="10"/>
      <w:szCs w:val="13"/>
    </w:rPr>
  </w:style>
  <w:style w:type="paragraph" w:customStyle="1" w:styleId="CardDownx1">
    <w:name w:val="CardDown x1"/>
    <w:basedOn w:val="Header"/>
    <w:link w:val="CardDownx1Char"/>
    <w:qFormat/>
    <w:rsid w:val="009560B5"/>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9560B5"/>
    <w:rPr>
      <w:rFonts w:ascii="Times New Roman" w:eastAsia="Times New Roman" w:hAnsi="Times New Roman"/>
      <w:sz w:val="22"/>
    </w:rPr>
  </w:style>
  <w:style w:type="character" w:customStyle="1" w:styleId="heading3char1">
    <w:name w:val="heading3char1"/>
    <w:basedOn w:val="DefaultParagraphFont"/>
    <w:rsid w:val="009560B5"/>
  </w:style>
  <w:style w:type="character" w:customStyle="1" w:styleId="addmd">
    <w:name w:val="addmd"/>
    <w:basedOn w:val="DefaultParagraphFont"/>
    <w:rsid w:val="009560B5"/>
  </w:style>
  <w:style w:type="character" w:customStyle="1" w:styleId="underlinea">
    <w:name w:val="underlinea"/>
    <w:basedOn w:val="DefaultParagraphFont"/>
    <w:rsid w:val="009560B5"/>
  </w:style>
  <w:style w:type="character" w:customStyle="1" w:styleId="StyleUnderlineChar9pt2">
    <w:name w:val="Style Underline Char + 9 pt2"/>
    <w:rsid w:val="009560B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560B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9560B5"/>
    <w:rPr>
      <w:rFonts w:ascii="Garamond" w:eastAsia="Times New Roman" w:hAnsi="Garamond"/>
      <w:sz w:val="20"/>
      <w:szCs w:val="20"/>
    </w:rPr>
  </w:style>
  <w:style w:type="character" w:customStyle="1" w:styleId="FullCiteChar">
    <w:name w:val="Full Cite Char"/>
    <w:link w:val="FullCite0"/>
    <w:rsid w:val="009560B5"/>
    <w:rPr>
      <w:rFonts w:ascii="Garamond" w:eastAsia="Times New Roman" w:hAnsi="Garamond"/>
      <w:sz w:val="20"/>
      <w:szCs w:val="20"/>
    </w:rPr>
  </w:style>
  <w:style w:type="table" w:customStyle="1" w:styleId="TableGrid1">
    <w:name w:val="Table Grid1"/>
    <w:basedOn w:val="TableNormal"/>
    <w:next w:val="TableGrid"/>
    <w:rsid w:val="009560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9560B5"/>
    <w:rPr>
      <w:rFonts w:ascii="Times New Roman" w:hAnsi="Times New Roman" w:cs="Times New Roman"/>
      <w:b/>
      <w:bCs/>
      <w:spacing w:val="-10"/>
      <w:sz w:val="18"/>
      <w:szCs w:val="18"/>
    </w:rPr>
  </w:style>
  <w:style w:type="paragraph" w:customStyle="1" w:styleId="CiteTag">
    <w:name w:val="Cite/Tag"/>
    <w:basedOn w:val="Normal"/>
    <w:qFormat/>
    <w:rsid w:val="009560B5"/>
    <w:rPr>
      <w:rFonts w:eastAsia="Times New Roman"/>
      <w:b/>
      <w:lang w:bidi="en-US"/>
    </w:rPr>
  </w:style>
  <w:style w:type="character" w:customStyle="1" w:styleId="heading3char0">
    <w:name w:val="heading3char"/>
    <w:rsid w:val="009560B5"/>
  </w:style>
  <w:style w:type="paragraph" w:customStyle="1" w:styleId="cardtext4">
    <w:name w:val="cardtext"/>
    <w:basedOn w:val="Normal"/>
    <w:link w:val="cardtextChar3"/>
    <w:qFormat/>
    <w:rsid w:val="009560B5"/>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9560B5"/>
    <w:rPr>
      <w:rFonts w:ascii="Arial Narrow" w:eastAsia="Times New Roman" w:hAnsi="Arial Narrow"/>
      <w:sz w:val="18"/>
      <w:szCs w:val="20"/>
    </w:rPr>
  </w:style>
  <w:style w:type="paragraph" w:customStyle="1" w:styleId="ecxmsonormal">
    <w:name w:val="ecxmsonormal"/>
    <w:basedOn w:val="Normal"/>
    <w:qFormat/>
    <w:rsid w:val="009560B5"/>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9560B5"/>
    <w:rPr>
      <w:rFonts w:ascii="Times New Roman" w:hAnsi="Times New Roman" w:cs="Times New Roman" w:hint="default"/>
      <w:sz w:val="14"/>
      <w:szCs w:val="14"/>
    </w:rPr>
  </w:style>
  <w:style w:type="character" w:customStyle="1" w:styleId="FontStyle232">
    <w:name w:val="Font Style232"/>
    <w:uiPriority w:val="99"/>
    <w:rsid w:val="009560B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9560B5"/>
    <w:pPr>
      <w:widowControl w:val="0"/>
      <w:jc w:val="left"/>
    </w:pPr>
    <w:rPr>
      <w:rFonts w:cs="Calibri"/>
      <w:b/>
      <w:u w:val="thick"/>
    </w:rPr>
  </w:style>
  <w:style w:type="character" w:customStyle="1" w:styleId="DebateUnderlineBoldChar">
    <w:name w:val="Debate Underline Bold Char"/>
    <w:link w:val="DebateUnderlineBold"/>
    <w:rsid w:val="009560B5"/>
    <w:rPr>
      <w:rFonts w:ascii="Times New Roman" w:eastAsia="Times New Roman" w:hAnsi="Times New Roman" w:cs="Calibri"/>
      <w:b/>
      <w:sz w:val="20"/>
      <w:u w:val="thick"/>
    </w:rPr>
  </w:style>
  <w:style w:type="character" w:customStyle="1" w:styleId="erasure">
    <w:name w:val="erasure"/>
    <w:rsid w:val="009560B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560B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560B5"/>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560B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560B5"/>
    <w:rPr>
      <w:rFonts w:ascii="Arial Narrow" w:eastAsia="Times New Roman" w:hAnsi="Arial Narrow"/>
      <w:sz w:val="22"/>
      <w:szCs w:val="20"/>
      <w:u w:val="thick"/>
      <w:bdr w:val="single" w:sz="4" w:space="0" w:color="auto"/>
    </w:rPr>
  </w:style>
  <w:style w:type="paragraph" w:customStyle="1" w:styleId="Highlighting">
    <w:name w:val="Highlighting"/>
    <w:basedOn w:val="Normal"/>
    <w:link w:val="HighlightingChar"/>
    <w:autoRedefine/>
    <w:qFormat/>
    <w:rsid w:val="009560B5"/>
    <w:rPr>
      <w:rFonts w:ascii="Times New Roman" w:eastAsia="Times New Roman" w:hAnsi="Times New Roman"/>
      <w:u w:val="thick"/>
    </w:rPr>
  </w:style>
  <w:style w:type="character" w:customStyle="1" w:styleId="HighlightingChar">
    <w:name w:val="Highlighting Char"/>
    <w:link w:val="Highlighting"/>
    <w:rsid w:val="009560B5"/>
    <w:rPr>
      <w:rFonts w:ascii="Times New Roman" w:eastAsia="Times New Roman" w:hAnsi="Times New Roman"/>
      <w:sz w:val="22"/>
      <w:u w:val="thick"/>
    </w:rPr>
  </w:style>
  <w:style w:type="character" w:customStyle="1" w:styleId="MicroTextCharChar">
    <w:name w:val="MicroText Char Char"/>
    <w:rsid w:val="009560B5"/>
    <w:rPr>
      <w:rFonts w:ascii="Arial Narrow" w:eastAsia="Times New Roman" w:hAnsi="Arial Narrow"/>
      <w:sz w:val="12"/>
      <w:szCs w:val="24"/>
    </w:rPr>
  </w:style>
  <w:style w:type="paragraph" w:customStyle="1" w:styleId="CiteCharCharCharChar">
    <w:name w:val="Cite Char Char Char Char"/>
    <w:basedOn w:val="Normal"/>
    <w:next w:val="Normal"/>
    <w:qFormat/>
    <w:rsid w:val="009560B5"/>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9560B5"/>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9560B5"/>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9560B5"/>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9560B5"/>
    <w:rPr>
      <w:rFonts w:ascii="Arial Narrow" w:eastAsia="Times New Roman" w:hAnsi="Arial Narrow"/>
      <w:sz w:val="20"/>
    </w:rPr>
  </w:style>
  <w:style w:type="paragraph" w:customStyle="1" w:styleId="UnderliningCharChar">
    <w:name w:val="Underlining Char Char"/>
    <w:basedOn w:val="Normal"/>
    <w:next w:val="Normal"/>
    <w:link w:val="UnderliningCharCharChar"/>
    <w:qFormat/>
    <w:rsid w:val="009560B5"/>
    <w:rPr>
      <w:rFonts w:ascii="Arial Narrow" w:eastAsia="Times New Roman" w:hAnsi="Arial Narrow"/>
      <w:sz w:val="20"/>
      <w:u w:val="thick"/>
    </w:rPr>
  </w:style>
  <w:style w:type="character" w:customStyle="1" w:styleId="UnderliningCharCharChar">
    <w:name w:val="Underlining Char Char Char"/>
    <w:link w:val="UnderliningCharChar"/>
    <w:rsid w:val="009560B5"/>
    <w:rPr>
      <w:rFonts w:ascii="Arial Narrow" w:eastAsia="Times New Roman" w:hAnsi="Arial Narrow"/>
      <w:sz w:val="20"/>
      <w:u w:val="thick"/>
    </w:rPr>
  </w:style>
  <w:style w:type="paragraph" w:customStyle="1" w:styleId="Style120">
    <w:name w:val="Style 12"/>
    <w:qFormat/>
    <w:rsid w:val="009560B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9560B5"/>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9560B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560B5"/>
  </w:style>
  <w:style w:type="paragraph" w:customStyle="1" w:styleId="Emphasis3">
    <w:name w:val="Emphasis3"/>
    <w:qFormat/>
    <w:rsid w:val="009560B5"/>
    <w:rPr>
      <w:rFonts w:ascii="Times New Roman" w:eastAsia="Times New Roman" w:hAnsi="Times New Roman" w:cs="Times New Roman"/>
      <w:bCs/>
      <w:szCs w:val="27"/>
      <w:u w:val="thick"/>
    </w:rPr>
  </w:style>
  <w:style w:type="paragraph" w:customStyle="1" w:styleId="BreifTitle">
    <w:name w:val="Breif Title"/>
    <w:basedOn w:val="Normal"/>
    <w:autoRedefine/>
    <w:qFormat/>
    <w:rsid w:val="009560B5"/>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9560B5"/>
    <w:rPr>
      <w:rFonts w:eastAsia="Times New Roman"/>
      <w:b/>
    </w:rPr>
  </w:style>
  <w:style w:type="character" w:customStyle="1" w:styleId="BoldandUnderlineChar1Char2Char">
    <w:name w:val="Bold and Underline Char1 Char2 Char"/>
    <w:basedOn w:val="DefaultParagraphFont"/>
    <w:rsid w:val="009560B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9560B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560B5"/>
    <w:rPr>
      <w:rFonts w:ascii="Arial Narrow" w:hAnsi="Arial Narrow"/>
      <w:noProof w:val="0"/>
      <w:szCs w:val="24"/>
      <w:u w:val="single"/>
      <w:lang w:val="en-US" w:eastAsia="en-US" w:bidi="ar-SA"/>
    </w:rPr>
  </w:style>
  <w:style w:type="paragraph" w:customStyle="1" w:styleId="formfldssel">
    <w:name w:val="formfldssel"/>
    <w:basedOn w:val="Normal"/>
    <w:qFormat/>
    <w:rsid w:val="009560B5"/>
    <w:pPr>
      <w:spacing w:before="100" w:beforeAutospacing="1" w:after="100" w:afterAutospacing="1"/>
    </w:pPr>
    <w:rPr>
      <w:rFonts w:eastAsia="Arial Unicode MS"/>
      <w:color w:val="000000"/>
      <w:szCs w:val="20"/>
    </w:rPr>
  </w:style>
  <w:style w:type="paragraph" w:customStyle="1" w:styleId="hpleftlk">
    <w:name w:val="hpleftlk"/>
    <w:basedOn w:val="Normal"/>
    <w:qFormat/>
    <w:rsid w:val="009560B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9560B5"/>
    <w:pPr>
      <w:spacing w:before="100" w:beforeAutospacing="1" w:after="100" w:afterAutospacing="1"/>
    </w:pPr>
    <w:rPr>
      <w:rFonts w:eastAsia="Arial Unicode MS"/>
      <w:b/>
      <w:bCs/>
      <w:szCs w:val="20"/>
    </w:rPr>
  </w:style>
  <w:style w:type="character" w:styleId="HTMLTypewriter">
    <w:name w:val="HTML Typewriter"/>
    <w:basedOn w:val="DefaultParagraphFont"/>
    <w:rsid w:val="009560B5"/>
    <w:rPr>
      <w:rFonts w:ascii="Courier New" w:eastAsia="Times New Roman" w:hAnsi="Courier New" w:cs="Courier New"/>
      <w:sz w:val="20"/>
      <w:szCs w:val="20"/>
    </w:rPr>
  </w:style>
  <w:style w:type="character" w:customStyle="1" w:styleId="pmterms2">
    <w:name w:val="pmterms2"/>
    <w:basedOn w:val="DefaultParagraphFont"/>
    <w:rsid w:val="009560B5"/>
  </w:style>
  <w:style w:type="character" w:customStyle="1" w:styleId="BoldandUnderlineChar5CharCharCharCharCharCharCharChar">
    <w:name w:val="Bold and Underline Char5 Char Char Char Char Char Char Char Char"/>
    <w:basedOn w:val="DefaultParagraphFont"/>
    <w:rsid w:val="009560B5"/>
    <w:rPr>
      <w:b/>
      <w:u w:val="thick"/>
      <w:lang w:val="en-US" w:eastAsia="en-US" w:bidi="ar-SA"/>
    </w:rPr>
  </w:style>
  <w:style w:type="character" w:customStyle="1" w:styleId="StyleCardTextUnderline3Char">
    <w:name w:val="Style Card Text + Underline3 Char"/>
    <w:basedOn w:val="DefaultParagraphFont"/>
    <w:link w:val="StyleCardTextUnderline3"/>
    <w:rsid w:val="009560B5"/>
    <w:rPr>
      <w:rFonts w:eastAsia="SimSun"/>
      <w:u w:val="thick"/>
      <w:lang w:eastAsia="zh-CN"/>
    </w:rPr>
  </w:style>
  <w:style w:type="character" w:customStyle="1" w:styleId="BoldandUnderlineChar1Char2CharChar">
    <w:name w:val="Bold and Underline Char1 Char2 Char Char"/>
    <w:basedOn w:val="DefaultParagraphFont"/>
    <w:rsid w:val="009560B5"/>
    <w:rPr>
      <w:b/>
      <w:noProof w:val="0"/>
      <w:szCs w:val="24"/>
      <w:u w:val="single"/>
      <w:lang w:val="en-US" w:eastAsia="en-US" w:bidi="ar-SA"/>
    </w:rPr>
  </w:style>
  <w:style w:type="character" w:customStyle="1" w:styleId="UnderlineChar1Char1">
    <w:name w:val="Underline Char1 Char1"/>
    <w:basedOn w:val="DefaultParagraphFont"/>
    <w:rsid w:val="009560B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560B5"/>
    <w:rPr>
      <w:noProof w:val="0"/>
      <w:szCs w:val="24"/>
      <w:u w:val="single"/>
      <w:lang w:val="en-US" w:eastAsia="en-US" w:bidi="ar-SA"/>
    </w:rPr>
  </w:style>
  <w:style w:type="character" w:customStyle="1" w:styleId="BoldText12pt">
    <w:name w:val="Bold Text 12 pt"/>
    <w:autoRedefine/>
    <w:rsid w:val="009560B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9560B5"/>
    <w:pPr>
      <w:tabs>
        <w:tab w:val="left" w:pos="720"/>
      </w:tabs>
      <w:ind w:left="720"/>
    </w:pPr>
    <w:rPr>
      <w:rFonts w:eastAsia="Times New Roman"/>
      <w:szCs w:val="20"/>
      <w:u w:val="single"/>
    </w:rPr>
  </w:style>
  <w:style w:type="character" w:customStyle="1" w:styleId="Style2CharChar">
    <w:name w:val="Style2 Char Char"/>
    <w:basedOn w:val="DefaultParagraphFont"/>
    <w:rsid w:val="009560B5"/>
    <w:rPr>
      <w:u w:val="thick"/>
      <w:lang w:val="en-US" w:eastAsia="en-US" w:bidi="ar-SA"/>
    </w:rPr>
  </w:style>
  <w:style w:type="paragraph" w:customStyle="1" w:styleId="DebateCiteCharChar">
    <w:name w:val="Debate Cite Char Char"/>
    <w:basedOn w:val="Normal"/>
    <w:autoRedefine/>
    <w:uiPriority w:val="99"/>
    <w:qFormat/>
    <w:rsid w:val="009560B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560B5"/>
    <w:rPr>
      <w:b/>
      <w:sz w:val="32"/>
      <w:szCs w:val="32"/>
      <w:lang w:val="en-US" w:eastAsia="en-US" w:bidi="ar-SA"/>
    </w:rPr>
  </w:style>
  <w:style w:type="paragraph" w:styleId="BodyTextFirstIndent">
    <w:name w:val="Body Text First Indent"/>
    <w:basedOn w:val="BodyText"/>
    <w:link w:val="BodyTextFirstIndentChar"/>
    <w:rsid w:val="009560B5"/>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9560B5"/>
    <w:rPr>
      <w:rFonts w:ascii="Times New Roman" w:eastAsia="Times New Roman" w:hAnsi="Times New Roman"/>
      <w:color w:val="000000"/>
      <w:sz w:val="22"/>
    </w:rPr>
  </w:style>
  <w:style w:type="paragraph" w:customStyle="1" w:styleId="PageHeading">
    <w:name w:val="Page Heading"/>
    <w:basedOn w:val="Heading2"/>
    <w:qFormat/>
    <w:rsid w:val="009560B5"/>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9560B5"/>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560B5"/>
    <w:rPr>
      <w:bCs/>
    </w:rPr>
  </w:style>
  <w:style w:type="character" w:customStyle="1" w:styleId="Style10ptBold">
    <w:name w:val="Style 10 pt Bold"/>
    <w:basedOn w:val="DefaultParagraphFont"/>
    <w:rsid w:val="009560B5"/>
    <w:rPr>
      <w:b/>
      <w:bCs/>
      <w:sz w:val="20"/>
    </w:rPr>
  </w:style>
  <w:style w:type="character" w:customStyle="1" w:styleId="text9">
    <w:name w:val="text9"/>
    <w:basedOn w:val="DefaultParagraphFont"/>
    <w:rsid w:val="009560B5"/>
  </w:style>
  <w:style w:type="character" w:customStyle="1" w:styleId="text19">
    <w:name w:val="text19"/>
    <w:basedOn w:val="DefaultParagraphFont"/>
    <w:rsid w:val="009560B5"/>
  </w:style>
  <w:style w:type="character" w:customStyle="1" w:styleId="TagChar30">
    <w:name w:val="Tag Char3"/>
    <w:basedOn w:val="DefaultParagraphFont"/>
    <w:rsid w:val="009560B5"/>
    <w:rPr>
      <w:rFonts w:ascii="Palatino Linotype" w:hAnsi="Palatino Linotype"/>
      <w:b/>
      <w:sz w:val="24"/>
      <w:szCs w:val="24"/>
      <w:lang w:val="en-US" w:eastAsia="en-US" w:bidi="ar-SA"/>
    </w:rPr>
  </w:style>
  <w:style w:type="paragraph" w:customStyle="1" w:styleId="TagCite2">
    <w:name w:val="Tag/Cite"/>
    <w:basedOn w:val="Normal"/>
    <w:qFormat/>
    <w:rsid w:val="009560B5"/>
    <w:pPr>
      <w:autoSpaceDE w:val="0"/>
      <w:autoSpaceDN w:val="0"/>
      <w:adjustRightInd w:val="0"/>
    </w:pPr>
    <w:rPr>
      <w:rFonts w:eastAsia="Times New Roman"/>
      <w:b/>
      <w:szCs w:val="20"/>
    </w:rPr>
  </w:style>
  <w:style w:type="paragraph" w:customStyle="1" w:styleId="CiteCard0">
    <w:name w:val="Cite/Card"/>
    <w:basedOn w:val="Normal"/>
    <w:qFormat/>
    <w:rsid w:val="009560B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9560B5"/>
    <w:rPr>
      <w:rFonts w:eastAsia="Times New Roman"/>
      <w:b/>
      <w:szCs w:val="20"/>
    </w:rPr>
  </w:style>
  <w:style w:type="character" w:customStyle="1" w:styleId="term2">
    <w:name w:val="term2"/>
    <w:basedOn w:val="DefaultParagraphFont"/>
    <w:rsid w:val="009560B5"/>
    <w:rPr>
      <w:b/>
      <w:bCs/>
    </w:rPr>
  </w:style>
  <w:style w:type="paragraph" w:customStyle="1" w:styleId="title-bold-medium">
    <w:name w:val="title-bold-medium"/>
    <w:basedOn w:val="Normal"/>
    <w:qFormat/>
    <w:rsid w:val="009560B5"/>
    <w:pPr>
      <w:spacing w:before="100" w:beforeAutospacing="1" w:after="100" w:afterAutospacing="1"/>
    </w:pPr>
    <w:rPr>
      <w:rFonts w:eastAsia="Arial Unicode MS"/>
      <w:b/>
      <w:bCs/>
      <w:color w:val="000000"/>
      <w:szCs w:val="20"/>
    </w:rPr>
  </w:style>
  <w:style w:type="paragraph" w:customStyle="1" w:styleId="lact">
    <w:name w:val="lact"/>
    <w:basedOn w:val="Normal"/>
    <w:qFormat/>
    <w:rsid w:val="009560B5"/>
    <w:pPr>
      <w:spacing w:before="100" w:beforeAutospacing="1" w:after="100" w:afterAutospacing="1"/>
    </w:pPr>
    <w:rPr>
      <w:rFonts w:eastAsia="Arial Unicode MS"/>
      <w:b/>
      <w:bCs/>
      <w:color w:val="000000"/>
      <w:szCs w:val="20"/>
    </w:rPr>
  </w:style>
  <w:style w:type="paragraph" w:styleId="BlockText">
    <w:name w:val="Block Text"/>
    <w:basedOn w:val="Normal"/>
    <w:rsid w:val="009560B5"/>
    <w:pPr>
      <w:ind w:left="229" w:right="229"/>
    </w:pPr>
    <w:rPr>
      <w:rFonts w:ascii="Verdana" w:eastAsia="Times New Roman" w:hAnsi="Verdana"/>
      <w:szCs w:val="20"/>
    </w:rPr>
  </w:style>
  <w:style w:type="paragraph" w:styleId="NormalIndent">
    <w:name w:val="Normal Indent"/>
    <w:basedOn w:val="Normal"/>
    <w:rsid w:val="009560B5"/>
    <w:pPr>
      <w:ind w:left="720"/>
    </w:pPr>
    <w:rPr>
      <w:rFonts w:eastAsia="Times New Roman"/>
      <w:szCs w:val="20"/>
    </w:rPr>
  </w:style>
  <w:style w:type="character" w:customStyle="1" w:styleId="ToReadCharChar">
    <w:name w:val="To Read Char Char"/>
    <w:basedOn w:val="DefaultParagraphFont"/>
    <w:rsid w:val="009560B5"/>
    <w:rPr>
      <w:rFonts w:ascii="Verdana" w:hAnsi="Verdana"/>
      <w:b/>
      <w:szCs w:val="24"/>
      <w:u w:val="single"/>
      <w:lang w:val="en-US" w:eastAsia="en-US" w:bidi="ar-SA"/>
    </w:rPr>
  </w:style>
  <w:style w:type="paragraph" w:styleId="EnvelopeReturn">
    <w:name w:val="envelope return"/>
    <w:basedOn w:val="Normal"/>
    <w:rsid w:val="009560B5"/>
    <w:rPr>
      <w:rFonts w:eastAsia="Times New Roman"/>
      <w:szCs w:val="20"/>
    </w:rPr>
  </w:style>
  <w:style w:type="paragraph" w:styleId="EnvelopeAddress">
    <w:name w:val="envelope address"/>
    <w:basedOn w:val="Normal"/>
    <w:rsid w:val="009560B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560B5"/>
  </w:style>
  <w:style w:type="character" w:customStyle="1" w:styleId="storytextstyle">
    <w:name w:val="storytextstyle"/>
    <w:basedOn w:val="DefaultParagraphFont"/>
    <w:rsid w:val="009560B5"/>
  </w:style>
  <w:style w:type="character" w:customStyle="1" w:styleId="cardunderlinedCharChar0">
    <w:name w:val="card underlined Char Char"/>
    <w:basedOn w:val="DefaultParagraphFont"/>
    <w:rsid w:val="009560B5"/>
    <w:rPr>
      <w:rFonts w:ascii="Arial" w:hAnsi="Arial"/>
      <w:sz w:val="22"/>
      <w:szCs w:val="24"/>
      <w:u w:val="single"/>
      <w:lang w:val="en-US" w:eastAsia="en-US" w:bidi="ar-SA"/>
    </w:rPr>
  </w:style>
  <w:style w:type="character" w:customStyle="1" w:styleId="Style2Char1">
    <w:name w:val="Style2 Char1"/>
    <w:basedOn w:val="DefaultParagraphFont"/>
    <w:rsid w:val="009560B5"/>
    <w:rPr>
      <w:rFonts w:ascii="Book Antiqua" w:hAnsi="Book Antiqua"/>
      <w:szCs w:val="24"/>
      <w:u w:val="thick"/>
      <w:lang w:val="en-US" w:eastAsia="en-US" w:bidi="ar-SA"/>
    </w:rPr>
  </w:style>
  <w:style w:type="character" w:customStyle="1" w:styleId="articlehead21">
    <w:name w:val="articlehead21"/>
    <w:basedOn w:val="DefaultParagraphFont"/>
    <w:rsid w:val="009560B5"/>
    <w:rPr>
      <w:rFonts w:ascii="Arial" w:hAnsi="Arial" w:cs="Arial" w:hint="default"/>
      <w:b/>
      <w:bCs/>
      <w:color w:val="660000"/>
      <w:sz w:val="20"/>
      <w:szCs w:val="20"/>
    </w:rPr>
  </w:style>
  <w:style w:type="paragraph" w:customStyle="1" w:styleId="shellscontentions">
    <w:name w:val="shells/contentions"/>
    <w:basedOn w:val="TagCite2"/>
    <w:qFormat/>
    <w:rsid w:val="009560B5"/>
  </w:style>
  <w:style w:type="character" w:customStyle="1" w:styleId="BoldandUnderlineChar2Char1">
    <w:name w:val="Bold and Underline Char2 Char1"/>
    <w:basedOn w:val="DefaultParagraphFont"/>
    <w:rsid w:val="009560B5"/>
    <w:rPr>
      <w:b/>
      <w:szCs w:val="24"/>
      <w:u w:val="single"/>
      <w:lang w:val="en-US" w:eastAsia="en-US" w:bidi="ar-SA"/>
    </w:rPr>
  </w:style>
  <w:style w:type="character" w:customStyle="1" w:styleId="TagCiteChar1">
    <w:name w:val="Tag/Cite Char1"/>
    <w:basedOn w:val="DefaultParagraphFont"/>
    <w:rsid w:val="009560B5"/>
    <w:rPr>
      <w:b/>
      <w:lang w:val="en-US" w:eastAsia="en-US" w:bidi="ar-SA"/>
    </w:rPr>
  </w:style>
  <w:style w:type="character" w:customStyle="1" w:styleId="Normal2">
    <w:name w:val="Normal2"/>
    <w:basedOn w:val="DefaultParagraphFont"/>
    <w:rsid w:val="009560B5"/>
  </w:style>
  <w:style w:type="paragraph" w:customStyle="1" w:styleId="BriefTitle1">
    <w:name w:val="Brief Title 1"/>
    <w:basedOn w:val="Normal"/>
    <w:qFormat/>
    <w:rsid w:val="009560B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9560B5"/>
    <w:pPr>
      <w:autoSpaceDE w:val="0"/>
      <w:autoSpaceDN w:val="0"/>
      <w:adjustRightInd w:val="0"/>
    </w:pPr>
    <w:rPr>
      <w:rFonts w:eastAsia="Times New Roman"/>
      <w:b/>
      <w:szCs w:val="20"/>
    </w:rPr>
  </w:style>
  <w:style w:type="character" w:customStyle="1" w:styleId="BriefTitle1Char">
    <w:name w:val="Brief Title 1 Char"/>
    <w:basedOn w:val="DefaultParagraphFont"/>
    <w:rsid w:val="009560B5"/>
    <w:rPr>
      <w:b/>
      <w:u w:val="single"/>
      <w:lang w:val="en-US" w:eastAsia="en-US" w:bidi="ar-SA"/>
    </w:rPr>
  </w:style>
  <w:style w:type="character" w:customStyle="1" w:styleId="TagCiteCharChar">
    <w:name w:val="Tag/Cite Char Char"/>
    <w:basedOn w:val="DefaultParagraphFont"/>
    <w:rsid w:val="009560B5"/>
    <w:rPr>
      <w:b/>
      <w:lang w:val="en-US" w:eastAsia="en-US" w:bidi="ar-SA"/>
    </w:rPr>
  </w:style>
  <w:style w:type="paragraph" w:customStyle="1" w:styleId="ShellTitles">
    <w:name w:val="ShellTitles"/>
    <w:basedOn w:val="Normal"/>
    <w:qFormat/>
    <w:rsid w:val="009560B5"/>
    <w:pPr>
      <w:autoSpaceDE w:val="0"/>
      <w:autoSpaceDN w:val="0"/>
      <w:adjustRightInd w:val="0"/>
    </w:pPr>
    <w:rPr>
      <w:rFonts w:eastAsia="Times New Roman"/>
      <w:b/>
      <w:szCs w:val="20"/>
    </w:rPr>
  </w:style>
  <w:style w:type="paragraph" w:customStyle="1" w:styleId="maintext">
    <w:name w:val="maintext"/>
    <w:basedOn w:val="Normal"/>
    <w:qFormat/>
    <w:rsid w:val="009560B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9560B5"/>
  </w:style>
  <w:style w:type="character" w:customStyle="1" w:styleId="prodgeneral1">
    <w:name w:val="prodgeneral1"/>
    <w:basedOn w:val="DefaultParagraphFont"/>
    <w:rsid w:val="009560B5"/>
    <w:rPr>
      <w:rFonts w:ascii="Verdana" w:hAnsi="Verdana" w:hint="default"/>
      <w:b w:val="0"/>
      <w:bCs w:val="0"/>
      <w:caps w:val="0"/>
      <w:color w:val="000000"/>
      <w:spacing w:val="0"/>
      <w:sz w:val="16"/>
      <w:szCs w:val="16"/>
    </w:rPr>
  </w:style>
  <w:style w:type="character" w:customStyle="1" w:styleId="texto11">
    <w:name w:val="texto11"/>
    <w:basedOn w:val="DefaultParagraphFont"/>
    <w:rsid w:val="009560B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560B5"/>
  </w:style>
  <w:style w:type="character" w:customStyle="1" w:styleId="summary1">
    <w:name w:val="summary1"/>
    <w:basedOn w:val="DefaultParagraphFont"/>
    <w:rsid w:val="009560B5"/>
    <w:rPr>
      <w:rFonts w:ascii="Arial" w:hAnsi="Arial" w:cs="Arial" w:hint="default"/>
      <w:sz w:val="18"/>
      <w:szCs w:val="18"/>
    </w:rPr>
  </w:style>
  <w:style w:type="paragraph" w:customStyle="1" w:styleId="ToRead">
    <w:name w:val="To Read"/>
    <w:basedOn w:val="Normal"/>
    <w:qFormat/>
    <w:rsid w:val="009560B5"/>
    <w:pPr>
      <w:ind w:left="720"/>
    </w:pPr>
    <w:rPr>
      <w:rFonts w:ascii="Verdana" w:eastAsia="Times New Roman" w:hAnsi="Verdana"/>
      <w:b/>
      <w:u w:val="single"/>
    </w:rPr>
  </w:style>
  <w:style w:type="character" w:customStyle="1" w:styleId="text3">
    <w:name w:val="text3"/>
    <w:basedOn w:val="DefaultParagraphFont"/>
    <w:rsid w:val="009560B5"/>
  </w:style>
  <w:style w:type="paragraph" w:customStyle="1" w:styleId="Style20">
    <w:name w:val="Style 2"/>
    <w:basedOn w:val="Normal"/>
    <w:link w:val="Style2Char0"/>
    <w:qFormat/>
    <w:rsid w:val="009560B5"/>
    <w:pPr>
      <w:ind w:left="216" w:hanging="144"/>
    </w:pPr>
    <w:rPr>
      <w:rFonts w:eastAsia="Times New Roman"/>
      <w:noProof/>
      <w:color w:val="000000"/>
      <w:szCs w:val="20"/>
    </w:rPr>
  </w:style>
  <w:style w:type="paragraph" w:customStyle="1" w:styleId="Style40">
    <w:name w:val="Style 4"/>
    <w:basedOn w:val="Normal"/>
    <w:qFormat/>
    <w:rsid w:val="009560B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9560B5"/>
    <w:rPr>
      <w:rFonts w:ascii="Arial" w:hAnsi="Arial" w:cs="Arial" w:hint="default"/>
      <w:color w:val="666666"/>
    </w:rPr>
  </w:style>
  <w:style w:type="character" w:customStyle="1" w:styleId="CardCharCharChar0">
    <w:name w:val="Card Char Char Char"/>
    <w:basedOn w:val="DefaultParagraphFont"/>
    <w:rsid w:val="009560B5"/>
    <w:rPr>
      <w:rFonts w:ascii="Book Antiqua" w:hAnsi="Book Antiqua"/>
      <w:szCs w:val="24"/>
      <w:lang w:val="en-US" w:eastAsia="en-US" w:bidi="ar-SA"/>
    </w:rPr>
  </w:style>
  <w:style w:type="paragraph" w:customStyle="1" w:styleId="CM10">
    <w:name w:val="CM10"/>
    <w:basedOn w:val="Default"/>
    <w:next w:val="Default"/>
    <w:qFormat/>
    <w:rsid w:val="009560B5"/>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9560B5"/>
    <w:rPr>
      <w:sz w:val="28"/>
      <w:szCs w:val="28"/>
    </w:rPr>
  </w:style>
  <w:style w:type="character" w:customStyle="1" w:styleId="articletitle1">
    <w:name w:val="articletitle1"/>
    <w:basedOn w:val="DefaultParagraphFont"/>
    <w:rsid w:val="009560B5"/>
    <w:rPr>
      <w:b/>
      <w:bCs/>
      <w:color w:val="990000"/>
    </w:rPr>
  </w:style>
  <w:style w:type="character" w:customStyle="1" w:styleId="prodgeneral">
    <w:name w:val="prodgeneral"/>
    <w:basedOn w:val="DefaultParagraphFont"/>
    <w:rsid w:val="009560B5"/>
  </w:style>
  <w:style w:type="character" w:customStyle="1" w:styleId="StyleUnderline1">
    <w:name w:val="Style Underline1"/>
    <w:basedOn w:val="DefaultParagraphFont"/>
    <w:rsid w:val="009560B5"/>
    <w:rPr>
      <w:u w:val="single"/>
    </w:rPr>
  </w:style>
  <w:style w:type="character" w:customStyle="1" w:styleId="Style10pt">
    <w:name w:val="Style 10 pt"/>
    <w:basedOn w:val="DefaultParagraphFont"/>
    <w:rsid w:val="009560B5"/>
    <w:rPr>
      <w:sz w:val="20"/>
    </w:rPr>
  </w:style>
  <w:style w:type="character" w:customStyle="1" w:styleId="StyleUnderlineChar">
    <w:name w:val="Style Underline + Char"/>
    <w:basedOn w:val="DefaultParagraphFont"/>
    <w:rsid w:val="009560B5"/>
    <w:rPr>
      <w:rFonts w:eastAsia="SimSun" w:cs="Arial"/>
      <w:b/>
      <w:bCs/>
      <w:iCs/>
      <w:caps/>
      <w:sz w:val="24"/>
      <w:szCs w:val="24"/>
      <w:u w:val="single"/>
      <w:lang w:val="en-US" w:eastAsia="en-US" w:bidi="ar-SA"/>
    </w:rPr>
  </w:style>
  <w:style w:type="character" w:customStyle="1" w:styleId="highlightChar">
    <w:name w:val="highlight Char"/>
    <w:basedOn w:val="DefaultParagraphFont"/>
    <w:rsid w:val="009560B5"/>
    <w:rPr>
      <w:sz w:val="24"/>
      <w:szCs w:val="24"/>
      <w:u w:val="single"/>
      <w:lang w:val="en-US" w:eastAsia="en-US" w:bidi="ar-SA"/>
    </w:rPr>
  </w:style>
  <w:style w:type="character" w:customStyle="1" w:styleId="StyleciteChar">
    <w:name w:val="Style cite + Char"/>
    <w:basedOn w:val="citeChar2"/>
    <w:rsid w:val="009560B5"/>
    <w:rPr>
      <w:sz w:val="24"/>
      <w:szCs w:val="24"/>
      <w:lang w:val="en-US" w:eastAsia="en-US" w:bidi="ar-SA"/>
    </w:rPr>
  </w:style>
  <w:style w:type="character" w:customStyle="1" w:styleId="citeChar2">
    <w:name w:val="cite Char"/>
    <w:basedOn w:val="DefaultParagraphFont"/>
    <w:rsid w:val="009560B5"/>
    <w:rPr>
      <w:sz w:val="24"/>
      <w:szCs w:val="24"/>
      <w:lang w:val="en-US" w:eastAsia="en-US" w:bidi="ar-SA"/>
    </w:rPr>
  </w:style>
  <w:style w:type="paragraph" w:customStyle="1" w:styleId="OffensiveLanguage">
    <w:name w:val="Offensive Language"/>
    <w:basedOn w:val="Normal"/>
    <w:next w:val="Normal"/>
    <w:qFormat/>
    <w:rsid w:val="009560B5"/>
    <w:rPr>
      <w:rFonts w:ascii="Arial Narrow" w:hAnsi="Arial Narrow"/>
      <w:strike/>
      <w:u w:val="single"/>
    </w:rPr>
  </w:style>
  <w:style w:type="character" w:customStyle="1" w:styleId="OffensiveLanguageChar">
    <w:name w:val="Offensive Language Char"/>
    <w:rsid w:val="009560B5"/>
    <w:rPr>
      <w:rFonts w:ascii="Arial Narrow" w:hAnsi="Arial Narrow"/>
      <w:strike/>
      <w:szCs w:val="24"/>
      <w:u w:val="single"/>
      <w:lang w:val="en-US" w:eastAsia="en-US" w:bidi="ar-SA"/>
    </w:rPr>
  </w:style>
  <w:style w:type="paragraph" w:customStyle="1" w:styleId="clearformatting0">
    <w:name w:val="clear formatting"/>
    <w:basedOn w:val="Normal"/>
    <w:qFormat/>
    <w:rsid w:val="009560B5"/>
  </w:style>
  <w:style w:type="paragraph" w:customStyle="1" w:styleId="Style18">
    <w:name w:val="Style 18"/>
    <w:uiPriority w:val="99"/>
    <w:qFormat/>
    <w:rsid w:val="009560B5"/>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560B5"/>
  </w:style>
  <w:style w:type="paragraph" w:customStyle="1" w:styleId="formfld">
    <w:name w:val="formfld"/>
    <w:basedOn w:val="Normal"/>
    <w:qFormat/>
    <w:rsid w:val="009560B5"/>
    <w:pPr>
      <w:spacing w:before="100" w:beforeAutospacing="1" w:after="100" w:afterAutospacing="1"/>
    </w:pPr>
    <w:rPr>
      <w:rFonts w:eastAsia="Arial Unicode MS"/>
      <w:szCs w:val="20"/>
    </w:rPr>
  </w:style>
  <w:style w:type="character" w:customStyle="1" w:styleId="yellowfadeinnerspan">
    <w:name w:val="yellowfadeinnerspan"/>
    <w:rsid w:val="009560B5"/>
  </w:style>
  <w:style w:type="paragraph" w:customStyle="1" w:styleId="Caption3">
    <w:name w:val="Caption3"/>
    <w:basedOn w:val="Normal"/>
    <w:qFormat/>
    <w:rsid w:val="009560B5"/>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9560B5"/>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9560B5"/>
    <w:rPr>
      <w:rFonts w:ascii="Calibri" w:eastAsia="Times New Roman" w:hAnsi="Calibri" w:cs="Times New Roman"/>
      <w:b/>
      <w:sz w:val="20"/>
      <w:szCs w:val="24"/>
      <w:u w:val="single"/>
    </w:rPr>
  </w:style>
  <w:style w:type="character" w:customStyle="1" w:styleId="ipa">
    <w:name w:val="ipa"/>
    <w:basedOn w:val="DefaultParagraphFont"/>
    <w:rsid w:val="009560B5"/>
  </w:style>
  <w:style w:type="character" w:customStyle="1" w:styleId="regtext">
    <w:name w:val="regtext"/>
    <w:uiPriority w:val="99"/>
    <w:rsid w:val="009560B5"/>
  </w:style>
  <w:style w:type="character" w:customStyle="1" w:styleId="FontStyle14">
    <w:name w:val="Font Style14"/>
    <w:uiPriority w:val="99"/>
    <w:rsid w:val="009560B5"/>
    <w:rPr>
      <w:rFonts w:ascii="Georgia" w:hAnsi="Georgia" w:cs="Georgia"/>
      <w:sz w:val="54"/>
      <w:szCs w:val="54"/>
    </w:rPr>
  </w:style>
  <w:style w:type="character" w:customStyle="1" w:styleId="ft6">
    <w:name w:val="ft6"/>
    <w:basedOn w:val="DefaultParagraphFont"/>
    <w:rsid w:val="009560B5"/>
  </w:style>
  <w:style w:type="character" w:customStyle="1" w:styleId="SourceBold">
    <w:name w:val="Source Bold"/>
    <w:basedOn w:val="DefaultParagraphFont"/>
    <w:rsid w:val="009560B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9560B5"/>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9560B5"/>
    <w:rPr>
      <w:rFonts w:ascii="Century Gothic" w:eastAsia="Cambria" w:hAnsi="Century Gothic"/>
      <w:sz w:val="20"/>
      <w:u w:val="thick"/>
    </w:rPr>
  </w:style>
  <w:style w:type="character" w:customStyle="1" w:styleId="Card-UnderlineChar">
    <w:name w:val="Card-Underline Char"/>
    <w:link w:val="Card-Underline"/>
    <w:rsid w:val="009560B5"/>
    <w:rPr>
      <w:rFonts w:ascii="Century Gothic" w:eastAsia="Cambria" w:hAnsi="Century Gothic"/>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9560B5"/>
    <w:rPr>
      <w:b/>
      <w:bCs/>
      <w:strike w:val="0"/>
      <w:dstrike w:val="0"/>
      <w:sz w:val="26"/>
      <w:u w:val="none"/>
      <w:effect w:val="none"/>
    </w:rPr>
  </w:style>
  <w:style w:type="character" w:customStyle="1" w:styleId="StyleStyleUnderline411pt">
    <w:name w:val="Style Style Underline4 + 11 pt"/>
    <w:basedOn w:val="DefaultParagraphFont"/>
    <w:rsid w:val="009560B5"/>
    <w:rPr>
      <w:sz w:val="20"/>
      <w:u w:val="single"/>
    </w:rPr>
  </w:style>
  <w:style w:type="character" w:customStyle="1" w:styleId="StyleStyleUnderline411ptBold">
    <w:name w:val="Style Style Underline4 + 11 pt Bold"/>
    <w:basedOn w:val="DefaultParagraphFont"/>
    <w:rsid w:val="009560B5"/>
    <w:rPr>
      <w:b/>
      <w:bCs/>
      <w:sz w:val="20"/>
      <w:u w:val="single"/>
    </w:rPr>
  </w:style>
  <w:style w:type="character" w:customStyle="1" w:styleId="StyleStyleUnderline311pt">
    <w:name w:val="Style Style Underline3 + 11 pt"/>
    <w:basedOn w:val="DefaultParagraphFont"/>
    <w:rsid w:val="009560B5"/>
    <w:rPr>
      <w:sz w:val="20"/>
      <w:u w:val="single"/>
    </w:rPr>
  </w:style>
  <w:style w:type="character" w:customStyle="1" w:styleId="StyleStyleUnderline311ptBold">
    <w:name w:val="Style Style Underline3 + 11 pt Bold"/>
    <w:basedOn w:val="DefaultParagraphFont"/>
    <w:rsid w:val="009560B5"/>
    <w:rPr>
      <w:b/>
      <w:bCs/>
      <w:sz w:val="20"/>
      <w:u w:val="single"/>
    </w:rPr>
  </w:style>
  <w:style w:type="character" w:customStyle="1" w:styleId="BoldandUnderlineChar6">
    <w:name w:val="Bold and Underline Char6"/>
    <w:basedOn w:val="DefaultParagraphFont"/>
    <w:rsid w:val="009560B5"/>
    <w:rPr>
      <w:b/>
      <w:szCs w:val="24"/>
      <w:u w:val="single"/>
      <w:lang w:val="en-US" w:eastAsia="en-US" w:bidi="ar-SA"/>
    </w:rPr>
  </w:style>
  <w:style w:type="character" w:customStyle="1" w:styleId="UnderlineChar2">
    <w:name w:val="Underline Char2"/>
    <w:basedOn w:val="DefaultParagraphFont"/>
    <w:rsid w:val="009560B5"/>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9560B5"/>
    <w:rPr>
      <w:noProof w:val="0"/>
      <w:u w:val="single"/>
      <w:lang w:val="en-US" w:eastAsia="en-US" w:bidi="ar-SA"/>
    </w:rPr>
  </w:style>
  <w:style w:type="paragraph" w:customStyle="1" w:styleId="DebateTag0">
    <w:name w:val="Debate Tag"/>
    <w:basedOn w:val="Text0"/>
    <w:link w:val="DebateTagChar"/>
    <w:qFormat/>
    <w:rsid w:val="009560B5"/>
    <w:pPr>
      <w:widowControl w:val="0"/>
    </w:pPr>
    <w:rPr>
      <w:rFonts w:ascii="Garamond" w:hAnsi="Garamond"/>
      <w:b/>
      <w:color w:val="000000"/>
      <w:sz w:val="22"/>
      <w:szCs w:val="24"/>
    </w:rPr>
  </w:style>
  <w:style w:type="paragraph" w:customStyle="1" w:styleId="endarticle">
    <w:name w:val="endarticle"/>
    <w:basedOn w:val="Normal"/>
    <w:uiPriority w:val="99"/>
    <w:qFormat/>
    <w:rsid w:val="009560B5"/>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9560B5"/>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9560B5"/>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9560B5"/>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9560B5"/>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9560B5"/>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9560B5"/>
    <w:rPr>
      <w:rFonts w:ascii="Georgia" w:eastAsia="Calibri" w:hAnsi="Georgia" w:cs="Calibri"/>
      <w:b/>
      <w:bCs/>
      <w:sz w:val="24"/>
      <w:u w:val="single"/>
    </w:rPr>
  </w:style>
  <w:style w:type="character" w:customStyle="1" w:styleId="caption4">
    <w:name w:val="caption4"/>
    <w:basedOn w:val="DefaultParagraphFont"/>
    <w:rsid w:val="009560B5"/>
  </w:style>
  <w:style w:type="character" w:customStyle="1" w:styleId="field-content">
    <w:name w:val="field-content"/>
    <w:basedOn w:val="DefaultParagraphFont"/>
    <w:rsid w:val="009560B5"/>
  </w:style>
  <w:style w:type="character" w:customStyle="1" w:styleId="honorific-prefix">
    <w:name w:val="honorific-prefix"/>
    <w:basedOn w:val="DefaultParagraphFont"/>
    <w:rsid w:val="009560B5"/>
  </w:style>
  <w:style w:type="character" w:customStyle="1" w:styleId="given-name">
    <w:name w:val="given-name"/>
    <w:basedOn w:val="DefaultParagraphFont"/>
    <w:rsid w:val="009560B5"/>
  </w:style>
  <w:style w:type="character" w:customStyle="1" w:styleId="family-name">
    <w:name w:val="family-name"/>
    <w:basedOn w:val="DefaultParagraphFont"/>
    <w:rsid w:val="009560B5"/>
  </w:style>
  <w:style w:type="character" w:customStyle="1" w:styleId="chead">
    <w:name w:val="chead"/>
    <w:basedOn w:val="DefaultParagraphFont"/>
    <w:rsid w:val="009560B5"/>
  </w:style>
  <w:style w:type="character" w:customStyle="1" w:styleId="obgcapsstart">
    <w:name w:val="obg_caps_start"/>
    <w:basedOn w:val="DefaultParagraphFont"/>
    <w:rsid w:val="009560B5"/>
  </w:style>
  <w:style w:type="character" w:customStyle="1" w:styleId="tpk">
    <w:name w:val="tpk"/>
    <w:basedOn w:val="DefaultParagraphFont"/>
    <w:rsid w:val="009560B5"/>
  </w:style>
  <w:style w:type="paragraph" w:customStyle="1" w:styleId="Language">
    <w:name w:val="Language"/>
    <w:next w:val="Normal"/>
    <w:link w:val="LanguageChar"/>
    <w:qFormat/>
    <w:rsid w:val="009560B5"/>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9560B5"/>
    <w:rPr>
      <w:szCs w:val="16"/>
      <w:u w:val="single"/>
      <w:lang w:val="en-US" w:eastAsia="en-US" w:bidi="ar-SA"/>
    </w:rPr>
  </w:style>
  <w:style w:type="paragraph" w:customStyle="1" w:styleId="Pa4">
    <w:name w:val="Pa4"/>
    <w:basedOn w:val="Normal"/>
    <w:next w:val="Normal"/>
    <w:uiPriority w:val="99"/>
    <w:qFormat/>
    <w:rsid w:val="009560B5"/>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9560B5"/>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9560B5"/>
    <w:rPr>
      <w:rFonts w:cs="Arial"/>
      <w:bCs/>
      <w:szCs w:val="26"/>
      <w:u w:val="single"/>
      <w:lang w:val="en-US" w:eastAsia="en-US" w:bidi="ar-SA"/>
    </w:rPr>
  </w:style>
  <w:style w:type="character" w:customStyle="1" w:styleId="style10">
    <w:name w:val="style1"/>
    <w:basedOn w:val="DefaultParagraphFont"/>
    <w:rsid w:val="009560B5"/>
  </w:style>
  <w:style w:type="character" w:customStyle="1" w:styleId="subheader">
    <w:name w:val="subheader"/>
    <w:basedOn w:val="DefaultParagraphFont"/>
    <w:rsid w:val="009560B5"/>
  </w:style>
  <w:style w:type="paragraph" w:customStyle="1" w:styleId="attribution">
    <w:name w:val="attribution"/>
    <w:basedOn w:val="Normal"/>
    <w:qFormat/>
    <w:rsid w:val="009560B5"/>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9560B5"/>
    <w:pPr>
      <w:spacing w:before="100" w:beforeAutospacing="1" w:after="100" w:afterAutospacing="1"/>
    </w:pPr>
    <w:rPr>
      <w:rFonts w:eastAsia="Times New Roman"/>
    </w:rPr>
  </w:style>
  <w:style w:type="paragraph" w:customStyle="1" w:styleId="text-textbodyhoustontext">
    <w:name w:val="text-textbody houstontext"/>
    <w:basedOn w:val="Normal"/>
    <w:qFormat/>
    <w:rsid w:val="009560B5"/>
    <w:pPr>
      <w:spacing w:before="100" w:beforeAutospacing="1" w:after="100" w:afterAutospacing="1"/>
    </w:pPr>
    <w:rPr>
      <w:rFonts w:eastAsia="Times New Roman"/>
    </w:rPr>
  </w:style>
  <w:style w:type="character" w:customStyle="1" w:styleId="text2">
    <w:name w:val="text2"/>
    <w:basedOn w:val="DefaultParagraphFont"/>
    <w:rsid w:val="009560B5"/>
  </w:style>
  <w:style w:type="paragraph" w:customStyle="1" w:styleId="msolistparagraph0">
    <w:name w:val="msolistparagraph"/>
    <w:basedOn w:val="Normal"/>
    <w:qFormat/>
    <w:rsid w:val="009560B5"/>
    <w:pPr>
      <w:spacing w:before="100" w:beforeAutospacing="1" w:after="100" w:afterAutospacing="1"/>
    </w:pPr>
    <w:rPr>
      <w:rFonts w:eastAsia="Times New Roman"/>
    </w:rPr>
  </w:style>
  <w:style w:type="paragraph" w:customStyle="1" w:styleId="msolistparagraphcxsplast">
    <w:name w:val="msolistparagraphcxsplast"/>
    <w:basedOn w:val="Normal"/>
    <w:qFormat/>
    <w:rsid w:val="009560B5"/>
    <w:pPr>
      <w:spacing w:before="100" w:beforeAutospacing="1" w:after="100" w:afterAutospacing="1"/>
    </w:pPr>
    <w:rPr>
      <w:rFonts w:eastAsia="Times New Roman"/>
    </w:rPr>
  </w:style>
  <w:style w:type="character" w:customStyle="1" w:styleId="pmtermsel">
    <w:name w:val="pmtermsel"/>
    <w:basedOn w:val="DefaultParagraphFont"/>
    <w:rsid w:val="009560B5"/>
  </w:style>
  <w:style w:type="character" w:customStyle="1" w:styleId="StyleUnderlineChar2CharChar11pt">
    <w:name w:val="Style Underline Char2 Char Char + 11 pt"/>
    <w:basedOn w:val="Style11pt"/>
    <w:rsid w:val="009560B5"/>
    <w:rPr>
      <w:rFonts w:ascii="Times New Roman" w:hAnsi="Times New Roman"/>
      <w:sz w:val="20"/>
      <w:u w:val="single"/>
    </w:rPr>
  </w:style>
  <w:style w:type="character" w:customStyle="1" w:styleId="StyleStyleBoldUnderline11pt">
    <w:name w:val="Style Style Bold Underline + 11 pt"/>
    <w:basedOn w:val="DefaultParagraphFont"/>
    <w:rsid w:val="009560B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560B5"/>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9560B5"/>
    <w:rPr>
      <w:rFonts w:ascii="Georgia" w:eastAsia="SimSun" w:hAnsi="Georgia"/>
      <w:b/>
      <w:bCs/>
      <w:sz w:val="20"/>
      <w:u w:val="single"/>
    </w:rPr>
  </w:style>
  <w:style w:type="paragraph" w:customStyle="1" w:styleId="StyleStyle49pt10">
    <w:name w:val="Style Style4 + 9 pt10"/>
    <w:basedOn w:val="Style4"/>
    <w:link w:val="StyleStyle49pt10Char"/>
    <w:qFormat/>
    <w:rsid w:val="009560B5"/>
    <w:rPr>
      <w:rFonts w:ascii="Georgia" w:hAnsi="Georgia"/>
    </w:rPr>
  </w:style>
  <w:style w:type="character" w:customStyle="1" w:styleId="StyleStyle49pt10Char">
    <w:name w:val="Style Style4 + 9 pt10 Char"/>
    <w:basedOn w:val="Style4Char"/>
    <w:link w:val="StyleStyle49pt10"/>
    <w:rsid w:val="009560B5"/>
    <w:rPr>
      <w:rFonts w:ascii="Georgia" w:eastAsia="Times New Roman" w:hAnsi="Georgia"/>
      <w:sz w:val="20"/>
      <w:u w:val="single"/>
    </w:rPr>
  </w:style>
  <w:style w:type="paragraph" w:customStyle="1" w:styleId="StyleStyle49ptBold7">
    <w:name w:val="Style Style4 + 9 pt Bold7"/>
    <w:basedOn w:val="Style4"/>
    <w:link w:val="StyleStyle49ptBold7Char"/>
    <w:qFormat/>
    <w:rsid w:val="009560B5"/>
    <w:rPr>
      <w:rFonts w:ascii="Georgia" w:hAnsi="Georgia"/>
      <w:b/>
      <w:bCs/>
    </w:rPr>
  </w:style>
  <w:style w:type="character" w:customStyle="1" w:styleId="StyleStyle49ptBold7Char">
    <w:name w:val="Style Style4 + 9 pt Bold7 Char"/>
    <w:basedOn w:val="Style4Char"/>
    <w:link w:val="StyleStyle49ptBold7"/>
    <w:rsid w:val="009560B5"/>
    <w:rPr>
      <w:rFonts w:ascii="Georgia" w:eastAsia="Times New Roman" w:hAnsi="Georgia"/>
      <w:b/>
      <w:bCs/>
      <w:sz w:val="20"/>
      <w:u w:val="single"/>
    </w:rPr>
  </w:style>
  <w:style w:type="character" w:customStyle="1" w:styleId="StyleUnderlineChar9pt">
    <w:name w:val="Style Underline Char + 9 pt"/>
    <w:basedOn w:val="DefaultParagraphFont"/>
    <w:rsid w:val="009560B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560B5"/>
    <w:rPr>
      <w:rFonts w:ascii="Times New Roman" w:hAnsi="Times New Roman"/>
      <w:b/>
      <w:bCs/>
      <w:sz w:val="20"/>
      <w:u w:val="single"/>
      <w:lang w:val="en-US" w:eastAsia="en-US" w:bidi="ar-SA"/>
    </w:rPr>
  </w:style>
  <w:style w:type="character" w:customStyle="1" w:styleId="articlehead2">
    <w:name w:val="articlehead2"/>
    <w:basedOn w:val="DefaultParagraphFont"/>
    <w:rsid w:val="009560B5"/>
  </w:style>
  <w:style w:type="character" w:customStyle="1" w:styleId="pronset">
    <w:name w:val="pronset"/>
    <w:basedOn w:val="DefaultParagraphFont"/>
    <w:rsid w:val="009560B5"/>
  </w:style>
  <w:style w:type="character" w:customStyle="1" w:styleId="showipapr">
    <w:name w:val="show_ipapr"/>
    <w:basedOn w:val="DefaultParagraphFont"/>
    <w:rsid w:val="009560B5"/>
  </w:style>
  <w:style w:type="character" w:customStyle="1" w:styleId="prondelim">
    <w:name w:val="prondelim"/>
    <w:basedOn w:val="DefaultParagraphFont"/>
    <w:rsid w:val="009560B5"/>
  </w:style>
  <w:style w:type="character" w:customStyle="1" w:styleId="pron">
    <w:name w:val="pron"/>
    <w:basedOn w:val="DefaultParagraphFont"/>
    <w:rsid w:val="009560B5"/>
  </w:style>
  <w:style w:type="character" w:customStyle="1" w:styleId="prontoggle">
    <w:name w:val="pron_toggle"/>
    <w:basedOn w:val="DefaultParagraphFont"/>
    <w:rsid w:val="009560B5"/>
  </w:style>
  <w:style w:type="character" w:customStyle="1" w:styleId="showspellpr">
    <w:name w:val="show_spellpr"/>
    <w:basedOn w:val="DefaultParagraphFont"/>
    <w:rsid w:val="009560B5"/>
  </w:style>
  <w:style w:type="character" w:customStyle="1" w:styleId="boldface">
    <w:name w:val="boldface"/>
    <w:basedOn w:val="DefaultParagraphFont"/>
    <w:rsid w:val="009560B5"/>
  </w:style>
  <w:style w:type="character" w:customStyle="1" w:styleId="pg">
    <w:name w:val="pg"/>
    <w:basedOn w:val="DefaultParagraphFont"/>
    <w:rsid w:val="009560B5"/>
  </w:style>
  <w:style w:type="character" w:customStyle="1" w:styleId="secondary-bf">
    <w:name w:val="secondary-bf"/>
    <w:basedOn w:val="DefaultParagraphFont"/>
    <w:rsid w:val="009560B5"/>
  </w:style>
  <w:style w:type="character" w:customStyle="1" w:styleId="dnindex">
    <w:name w:val="dnindex"/>
    <w:basedOn w:val="DefaultParagraphFont"/>
    <w:rsid w:val="009560B5"/>
  </w:style>
  <w:style w:type="character" w:customStyle="1" w:styleId="Styleterm111ptUnderline">
    <w:name w:val="Style term1 + 11 pt Underline"/>
    <w:basedOn w:val="term1"/>
    <w:rsid w:val="009560B5"/>
    <w:rPr>
      <w:b/>
      <w:bCs/>
      <w:sz w:val="20"/>
      <w:u w:val="single"/>
    </w:rPr>
  </w:style>
  <w:style w:type="paragraph" w:customStyle="1" w:styleId="StyleMinimizedTextArialNarrow10pt">
    <w:name w:val="Style Minimized Text + Arial Narrow 10 pt"/>
    <w:basedOn w:val="MinimizedText"/>
    <w:link w:val="StyleMinimizedTextArialNarrow10ptChar"/>
    <w:qFormat/>
    <w:rsid w:val="009560B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9560B5"/>
    <w:rPr>
      <w:rFonts w:ascii="Georgia" w:eastAsia="Times New Roman" w:hAnsi="Georgia" w:cs="Calibri"/>
      <w:sz w:val="20"/>
    </w:rPr>
  </w:style>
  <w:style w:type="paragraph" w:customStyle="1" w:styleId="StyleStyle49pt3">
    <w:name w:val="Style Style4 + 9 pt3"/>
    <w:basedOn w:val="Style4"/>
    <w:link w:val="StyleStyle49pt3Char"/>
    <w:qFormat/>
    <w:rsid w:val="009560B5"/>
    <w:rPr>
      <w:rFonts w:ascii="Georgia" w:hAnsi="Georgia"/>
    </w:rPr>
  </w:style>
  <w:style w:type="character" w:customStyle="1" w:styleId="StyleStyle49pt3Char">
    <w:name w:val="Style Style4 + 9 pt3 Char"/>
    <w:basedOn w:val="Style4Char"/>
    <w:link w:val="StyleStyle49pt3"/>
    <w:rsid w:val="009560B5"/>
    <w:rPr>
      <w:rFonts w:ascii="Georgia" w:eastAsia="Times New Roman" w:hAnsi="Georgia"/>
      <w:sz w:val="20"/>
      <w:u w:val="single"/>
    </w:rPr>
  </w:style>
  <w:style w:type="paragraph" w:customStyle="1" w:styleId="StyleStyle49ptBold3">
    <w:name w:val="Style Style4 + 9 pt Bold3"/>
    <w:basedOn w:val="Style4"/>
    <w:link w:val="StyleStyle49ptBold3Char"/>
    <w:qFormat/>
    <w:rsid w:val="009560B5"/>
    <w:rPr>
      <w:rFonts w:ascii="Georgia" w:hAnsi="Georgia"/>
      <w:b/>
      <w:bCs/>
    </w:rPr>
  </w:style>
  <w:style w:type="character" w:customStyle="1" w:styleId="StyleStyle49ptBold3Char">
    <w:name w:val="Style Style4 + 9 pt Bold3 Char"/>
    <w:basedOn w:val="Style4Char"/>
    <w:link w:val="StyleStyle49ptBold3"/>
    <w:rsid w:val="009560B5"/>
    <w:rPr>
      <w:rFonts w:ascii="Georgia" w:eastAsia="Times New Roman" w:hAnsi="Georgia"/>
      <w:b/>
      <w:bCs/>
      <w:sz w:val="20"/>
      <w:u w:val="single"/>
    </w:rPr>
  </w:style>
  <w:style w:type="character" w:customStyle="1" w:styleId="Style9ptUnderline6">
    <w:name w:val="Style 9 pt Underline6"/>
    <w:basedOn w:val="DefaultParagraphFont"/>
    <w:rsid w:val="009560B5"/>
    <w:rPr>
      <w:sz w:val="20"/>
      <w:u w:val="single"/>
    </w:rPr>
  </w:style>
  <w:style w:type="character" w:customStyle="1" w:styleId="ct-with-fmlt">
    <w:name w:val="ct-with-fmlt"/>
    <w:basedOn w:val="DefaultParagraphFont"/>
    <w:rsid w:val="009560B5"/>
  </w:style>
  <w:style w:type="character" w:customStyle="1" w:styleId="MicroChar">
    <w:name w:val="Micro Char"/>
    <w:rsid w:val="009560B5"/>
    <w:rPr>
      <w:rFonts w:ascii="Arial" w:hAnsi="Arial"/>
      <w:sz w:val="12"/>
      <w:szCs w:val="24"/>
      <w:lang w:val="en-US" w:eastAsia="en-US" w:bidi="ar-SA"/>
    </w:rPr>
  </w:style>
  <w:style w:type="character" w:customStyle="1" w:styleId="althead">
    <w:name w:val="althead"/>
    <w:basedOn w:val="DefaultParagraphFont"/>
    <w:rsid w:val="009560B5"/>
  </w:style>
  <w:style w:type="character" w:customStyle="1" w:styleId="para">
    <w:name w:val="para"/>
    <w:basedOn w:val="DefaultParagraphFont"/>
    <w:rsid w:val="009560B5"/>
  </w:style>
  <w:style w:type="character" w:customStyle="1" w:styleId="arbd1">
    <w:name w:val="arbd1"/>
    <w:basedOn w:val="DefaultParagraphFont"/>
    <w:rsid w:val="009560B5"/>
  </w:style>
  <w:style w:type="character" w:customStyle="1" w:styleId="unx">
    <w:name w:val="unx"/>
    <w:basedOn w:val="DefaultParagraphFont"/>
    <w:rsid w:val="009560B5"/>
  </w:style>
  <w:style w:type="character" w:customStyle="1" w:styleId="lrdctph">
    <w:name w:val="lr_dct_ph"/>
    <w:basedOn w:val="DefaultParagraphFont"/>
    <w:rsid w:val="009560B5"/>
  </w:style>
  <w:style w:type="paragraph" w:customStyle="1" w:styleId="CiteReal">
    <w:name w:val="Cite Real"/>
    <w:basedOn w:val="Normal"/>
    <w:next w:val="Normal"/>
    <w:qFormat/>
    <w:rsid w:val="009560B5"/>
    <w:rPr>
      <w:rFonts w:eastAsia="Calibri"/>
      <w:b/>
      <w:u w:val="single"/>
    </w:rPr>
  </w:style>
  <w:style w:type="paragraph" w:customStyle="1" w:styleId="CardT1">
    <w:name w:val="CardT1"/>
    <w:basedOn w:val="Normal"/>
    <w:link w:val="CardT1Char"/>
    <w:qFormat/>
    <w:rsid w:val="009560B5"/>
    <w:pPr>
      <w:jc w:val="both"/>
    </w:pPr>
    <w:rPr>
      <w:rFonts w:eastAsia="Calibri"/>
      <w:kern w:val="2"/>
      <w:sz w:val="14"/>
      <w:szCs w:val="14"/>
      <w:lang w:eastAsia="zh-TW"/>
    </w:rPr>
  </w:style>
  <w:style w:type="character" w:customStyle="1" w:styleId="CardT1Char">
    <w:name w:val="CardT1 Char"/>
    <w:link w:val="CardT1"/>
    <w:rsid w:val="009560B5"/>
    <w:rPr>
      <w:rFonts w:ascii="Calibri" w:eastAsia="Calibri" w:hAnsi="Calibri"/>
      <w:kern w:val="2"/>
      <w:sz w:val="14"/>
      <w:szCs w:val="14"/>
      <w:lang w:eastAsia="zh-TW"/>
    </w:rPr>
  </w:style>
  <w:style w:type="character" w:customStyle="1" w:styleId="CardCite1">
    <w:name w:val="CardCite1"/>
    <w:qFormat/>
    <w:rsid w:val="009560B5"/>
    <w:rPr>
      <w:rFonts w:ascii="Times New Roman" w:hAnsi="Times New Roman"/>
      <w:b/>
      <w:sz w:val="22"/>
      <w:szCs w:val="22"/>
      <w:u w:val="single"/>
      <w:lang w:val="en-US" w:eastAsia="en-US" w:bidi="ar-SA"/>
    </w:rPr>
  </w:style>
  <w:style w:type="character" w:customStyle="1" w:styleId="BoxX2">
    <w:name w:val="BoxX2"/>
    <w:qFormat/>
    <w:rsid w:val="009560B5"/>
    <w:rPr>
      <w:rFonts w:ascii="Times New Roman" w:hAnsi="Times New Roman"/>
      <w:b/>
      <w:sz w:val="22"/>
      <w:u w:val="single"/>
      <w:bdr w:val="single" w:sz="4" w:space="0" w:color="auto"/>
    </w:rPr>
  </w:style>
  <w:style w:type="paragraph" w:customStyle="1" w:styleId="CaseListNormal">
    <w:name w:val="Case List Normal"/>
    <w:basedOn w:val="Normal"/>
    <w:qFormat/>
    <w:rsid w:val="009560B5"/>
    <w:rPr>
      <w:rFonts w:ascii="Times" w:eastAsia="Times New Roman" w:hAnsi="Times"/>
      <w:sz w:val="20"/>
      <w:szCs w:val="26"/>
    </w:rPr>
  </w:style>
  <w:style w:type="character" w:customStyle="1" w:styleId="BodyText20">
    <w:name w:val="Body Text2"/>
    <w:rsid w:val="009560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9560B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9560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560B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560B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560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9560B5"/>
    <w:pPr>
      <w:ind w:left="432"/>
    </w:pPr>
    <w:rPr>
      <w:rFonts w:ascii="Arial Narrow" w:eastAsia="SimSun" w:hAnsi="Arial Narrow"/>
      <w:b/>
      <w:color w:val="000000"/>
      <w:sz w:val="28"/>
      <w:szCs w:val="20"/>
    </w:rPr>
  </w:style>
  <w:style w:type="character" w:customStyle="1" w:styleId="TagofCardChar">
    <w:name w:val="Tag of Card Char"/>
    <w:link w:val="TagofCard"/>
    <w:rsid w:val="009560B5"/>
    <w:rPr>
      <w:rFonts w:ascii="Arial Narrow" w:eastAsia="SimSun" w:hAnsi="Arial Narrow"/>
      <w:b/>
      <w:color w:val="000000"/>
      <w:sz w:val="28"/>
      <w:szCs w:val="20"/>
    </w:rPr>
  </w:style>
  <w:style w:type="paragraph" w:customStyle="1" w:styleId="citeunread">
    <w:name w:val="cite unread"/>
    <w:basedOn w:val="Normal"/>
    <w:link w:val="citeunreadChar"/>
    <w:qFormat/>
    <w:rsid w:val="009560B5"/>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9560B5"/>
    <w:rPr>
      <w:rFonts w:ascii="Times New Roman" w:eastAsia="MS Mincho" w:hAnsi="Times New Roman"/>
      <w:kern w:val="28"/>
      <w:sz w:val="18"/>
      <w:szCs w:val="20"/>
    </w:rPr>
  </w:style>
  <w:style w:type="paragraph" w:customStyle="1" w:styleId="read">
    <w:name w:val="read"/>
    <w:basedOn w:val="Normal"/>
    <w:next w:val="Normal"/>
    <w:link w:val="readCharChar"/>
    <w:qFormat/>
    <w:rsid w:val="009560B5"/>
    <w:rPr>
      <w:rFonts w:ascii="Times New Roman" w:eastAsia="Times New Roman" w:hAnsi="Times New Roman"/>
      <w:b/>
      <w:sz w:val="20"/>
      <w:szCs w:val="20"/>
      <w:u w:val="single"/>
    </w:rPr>
  </w:style>
  <w:style w:type="character" w:customStyle="1" w:styleId="readCharChar">
    <w:name w:val="read Char Char"/>
    <w:link w:val="read"/>
    <w:locked/>
    <w:rsid w:val="009560B5"/>
    <w:rPr>
      <w:rFonts w:ascii="Times New Roman" w:eastAsia="Times New Roman" w:hAnsi="Times New Roman"/>
      <w:b/>
      <w:sz w:val="20"/>
      <w:szCs w:val="20"/>
      <w:u w:val="single"/>
    </w:rPr>
  </w:style>
  <w:style w:type="paragraph" w:customStyle="1" w:styleId="2ndLevel-TAG">
    <w:name w:val="2nd Level - TAG"/>
    <w:basedOn w:val="Normal"/>
    <w:next w:val="Normal"/>
    <w:qFormat/>
    <w:rsid w:val="009560B5"/>
    <w:pPr>
      <w:spacing w:before="240"/>
      <w:outlineLvl w:val="2"/>
    </w:pPr>
    <w:rPr>
      <w:rFonts w:ascii="Times New Roman" w:eastAsia="Times New Roman" w:hAnsi="Times New Roman"/>
      <w:b/>
    </w:rPr>
  </w:style>
  <w:style w:type="character" w:customStyle="1" w:styleId="readChar">
    <w:name w:val="read Char"/>
    <w:rsid w:val="009560B5"/>
    <w:rPr>
      <w:szCs w:val="22"/>
      <w:u w:val="single"/>
      <w:lang w:val="en-US" w:eastAsia="en-US" w:bidi="ar-SA"/>
    </w:rPr>
  </w:style>
  <w:style w:type="character" w:customStyle="1" w:styleId="underlining0">
    <w:name w:val="underlining"/>
    <w:rsid w:val="009560B5"/>
    <w:rPr>
      <w:u w:val="single"/>
    </w:rPr>
  </w:style>
  <w:style w:type="character" w:customStyle="1" w:styleId="btitle">
    <w:name w:val="btitle"/>
    <w:rsid w:val="009560B5"/>
  </w:style>
  <w:style w:type="character" w:customStyle="1" w:styleId="green">
    <w:name w:val="green"/>
    <w:rsid w:val="009560B5"/>
  </w:style>
  <w:style w:type="paragraph" w:customStyle="1" w:styleId="CM14">
    <w:name w:val="CM14"/>
    <w:basedOn w:val="Default"/>
    <w:next w:val="Default"/>
    <w:uiPriority w:val="99"/>
    <w:qFormat/>
    <w:rsid w:val="009560B5"/>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9560B5"/>
    <w:rPr>
      <w:b/>
      <w:bCs/>
      <w:u w:val="single"/>
    </w:rPr>
  </w:style>
  <w:style w:type="character" w:customStyle="1" w:styleId="A-Underlining">
    <w:name w:val="A-Underlining"/>
    <w:basedOn w:val="DefaultParagraphFont"/>
    <w:rsid w:val="009560B5"/>
    <w:rPr>
      <w:rFonts w:ascii="Garamond" w:hAnsi="Garamond"/>
      <w:color w:val="auto"/>
      <w:sz w:val="24"/>
      <w:u w:val="single"/>
    </w:rPr>
  </w:style>
  <w:style w:type="paragraph" w:customStyle="1" w:styleId="B-TagCite">
    <w:name w:val="B-TagCite"/>
    <w:uiPriority w:val="99"/>
    <w:qFormat/>
    <w:rsid w:val="009560B5"/>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9560B5"/>
  </w:style>
  <w:style w:type="character" w:customStyle="1" w:styleId="pnumber">
    <w:name w:val="pnumber"/>
    <w:rsid w:val="009560B5"/>
  </w:style>
  <w:style w:type="character" w:customStyle="1" w:styleId="ital">
    <w:name w:val="ital"/>
    <w:rsid w:val="009560B5"/>
  </w:style>
  <w:style w:type="character" w:customStyle="1" w:styleId="orgdiv">
    <w:name w:val="orgdiv"/>
    <w:rsid w:val="009560B5"/>
  </w:style>
  <w:style w:type="character" w:customStyle="1" w:styleId="orgname">
    <w:name w:val="orgname"/>
    <w:rsid w:val="009560B5"/>
  </w:style>
  <w:style w:type="character" w:customStyle="1" w:styleId="city">
    <w:name w:val="city"/>
    <w:rsid w:val="009560B5"/>
  </w:style>
  <w:style w:type="character" w:customStyle="1" w:styleId="state">
    <w:name w:val="state"/>
    <w:rsid w:val="009560B5"/>
  </w:style>
  <w:style w:type="character" w:customStyle="1" w:styleId="country">
    <w:name w:val="country"/>
    <w:rsid w:val="009560B5"/>
  </w:style>
  <w:style w:type="character" w:customStyle="1" w:styleId="articletitle0">
    <w:name w:val="articletitle"/>
    <w:rsid w:val="009560B5"/>
    <w:rPr>
      <w:rFonts w:cs="Times New Roman"/>
    </w:rPr>
  </w:style>
  <w:style w:type="character" w:customStyle="1" w:styleId="6pointChar">
    <w:name w:val="6 point Char"/>
    <w:rsid w:val="009560B5"/>
    <w:rPr>
      <w:rFonts w:cs="Times New Roman"/>
      <w:sz w:val="12"/>
      <w:lang w:val="en-US" w:eastAsia="en-US"/>
    </w:rPr>
  </w:style>
  <w:style w:type="character" w:customStyle="1" w:styleId="underlinechar0">
    <w:name w:val="underlinechar"/>
    <w:basedOn w:val="DefaultParagraphFont"/>
    <w:rsid w:val="009560B5"/>
  </w:style>
  <w:style w:type="character" w:customStyle="1" w:styleId="CardUnderlineChar">
    <w:name w:val="Card Underline Char"/>
    <w:rsid w:val="009560B5"/>
    <w:rPr>
      <w:szCs w:val="24"/>
      <w:u w:val="single"/>
      <w:lang w:val="en-US" w:eastAsia="en-US" w:bidi="ar-SA"/>
    </w:rPr>
  </w:style>
  <w:style w:type="character" w:customStyle="1" w:styleId="tagciteChar3">
    <w:name w:val="tag/cite Char"/>
    <w:basedOn w:val="DefaultParagraphFont"/>
    <w:rsid w:val="009560B5"/>
    <w:rPr>
      <w:b/>
      <w:sz w:val="24"/>
      <w:lang w:val="en-US" w:eastAsia="en-US" w:bidi="ar-SA"/>
    </w:rPr>
  </w:style>
  <w:style w:type="character" w:customStyle="1" w:styleId="person-name">
    <w:name w:val="person-name"/>
    <w:basedOn w:val="DefaultParagraphFont"/>
    <w:rsid w:val="009560B5"/>
  </w:style>
  <w:style w:type="paragraph" w:customStyle="1" w:styleId="TxBr41p1">
    <w:name w:val="TxBr_41p1"/>
    <w:basedOn w:val="Normal"/>
    <w:uiPriority w:val="99"/>
    <w:qFormat/>
    <w:rsid w:val="009560B5"/>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9560B5"/>
    <w:rPr>
      <w:rFonts w:ascii="Georgia" w:eastAsia="Times New Roman" w:hAnsi="Georgia" w:cs="Arial" w:hint="default"/>
      <w:b/>
      <w:bCs/>
      <w:kern w:val="32"/>
      <w:sz w:val="28"/>
      <w:szCs w:val="32"/>
    </w:rPr>
  </w:style>
  <w:style w:type="character" w:customStyle="1" w:styleId="style3Char0">
    <w:name w:val="style 3 Char"/>
    <w:rsid w:val="009560B5"/>
    <w:rPr>
      <w:sz w:val="18"/>
      <w:szCs w:val="24"/>
      <w:lang w:val="en-US" w:eastAsia="en-US" w:bidi="ar-SA"/>
    </w:rPr>
  </w:style>
  <w:style w:type="paragraph" w:customStyle="1" w:styleId="003Cite">
    <w:name w:val="003Cite"/>
    <w:basedOn w:val="Normal"/>
    <w:qFormat/>
    <w:rsid w:val="009560B5"/>
    <w:rPr>
      <w:rFonts w:ascii="Times New Roman" w:eastAsia="Calibri" w:hAnsi="Times New Roman"/>
      <w:szCs w:val="16"/>
    </w:rPr>
  </w:style>
  <w:style w:type="paragraph" w:customStyle="1" w:styleId="NormalBold">
    <w:name w:val="Normal + Bold"/>
    <w:aliases w:val="Double Underline"/>
    <w:basedOn w:val="Normal"/>
    <w:link w:val="NormalBoldChar"/>
    <w:qFormat/>
    <w:rsid w:val="009560B5"/>
    <w:pPr>
      <w:jc w:val="both"/>
    </w:pPr>
    <w:rPr>
      <w:b/>
      <w:color w:val="000000"/>
      <w:u w:val="single"/>
    </w:rPr>
  </w:style>
  <w:style w:type="character" w:customStyle="1" w:styleId="NormalBoldChar">
    <w:name w:val="Normal + Bold Char"/>
    <w:aliases w:val="Double Underline Char"/>
    <w:basedOn w:val="DefaultParagraphFont"/>
    <w:link w:val="NormalBold"/>
    <w:rsid w:val="009560B5"/>
    <w:rPr>
      <w:rFonts w:ascii="Calibri" w:hAnsi="Calibri"/>
      <w:b/>
      <w:color w:val="000000"/>
      <w:sz w:val="22"/>
      <w:u w:val="single"/>
    </w:rPr>
  </w:style>
  <w:style w:type="character" w:customStyle="1" w:styleId="StyleBold1">
    <w:name w:val="Style Bold1"/>
    <w:rsid w:val="009560B5"/>
    <w:rPr>
      <w:rFonts w:ascii="Georgia" w:hAnsi="Georgia"/>
      <w:b/>
      <w:bCs/>
      <w:sz w:val="22"/>
    </w:rPr>
  </w:style>
  <w:style w:type="paragraph" w:customStyle="1" w:styleId="StyleCards12ptThickunderline">
    <w:name w:val="Style Cards + 12 pt Thick underline"/>
    <w:basedOn w:val="Normal"/>
    <w:link w:val="StyleCards12ptThickunderlineChar2"/>
    <w:qFormat/>
    <w:rsid w:val="009560B5"/>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9560B5"/>
    <w:rPr>
      <w:rFonts w:ascii="Times New Roman" w:eastAsia="Times New Roman" w:hAnsi="Times New Roman"/>
      <w:sz w:val="22"/>
      <w:u w:val="thick"/>
    </w:rPr>
  </w:style>
  <w:style w:type="character" w:customStyle="1" w:styleId="BlockHeadingsChar1">
    <w:name w:val="Block Headings Char1"/>
    <w:rsid w:val="009560B5"/>
    <w:rPr>
      <w:b/>
      <w:caps/>
    </w:rPr>
  </w:style>
  <w:style w:type="character" w:customStyle="1" w:styleId="submitted">
    <w:name w:val="submitted"/>
    <w:rsid w:val="009560B5"/>
  </w:style>
  <w:style w:type="paragraph" w:customStyle="1" w:styleId="CARD0">
    <w:name w:val="CARD"/>
    <w:basedOn w:val="Normal"/>
    <w:link w:val="CARDChar2"/>
    <w:autoRedefine/>
    <w:qFormat/>
    <w:rsid w:val="009560B5"/>
    <w:rPr>
      <w:rFonts w:eastAsia="Times New Roman"/>
      <w:szCs w:val="20"/>
    </w:rPr>
  </w:style>
  <w:style w:type="character" w:customStyle="1" w:styleId="CARDChar2">
    <w:name w:val="CARD Char"/>
    <w:link w:val="CARD0"/>
    <w:rsid w:val="009560B5"/>
    <w:rPr>
      <w:rFonts w:ascii="Calibri" w:eastAsia="Times New Roman" w:hAnsi="Calibri"/>
      <w:sz w:val="22"/>
      <w:szCs w:val="20"/>
    </w:rPr>
  </w:style>
  <w:style w:type="character" w:customStyle="1" w:styleId="FontStyle170">
    <w:name w:val="Font Style170"/>
    <w:uiPriority w:val="99"/>
    <w:rsid w:val="009560B5"/>
    <w:rPr>
      <w:rFonts w:ascii="Bookman Old Style" w:hAnsi="Bookman Old Style" w:cs="Bookman Old Style"/>
      <w:sz w:val="16"/>
      <w:szCs w:val="16"/>
    </w:rPr>
  </w:style>
  <w:style w:type="character" w:customStyle="1" w:styleId="FontStyle15">
    <w:name w:val="Font Style15"/>
    <w:uiPriority w:val="99"/>
    <w:rsid w:val="009560B5"/>
    <w:rPr>
      <w:rFonts w:ascii="Book Antiqua" w:hAnsi="Book Antiqua" w:cs="Book Antiqua"/>
      <w:b/>
      <w:bCs/>
      <w:spacing w:val="10"/>
      <w:sz w:val="16"/>
      <w:szCs w:val="16"/>
    </w:rPr>
  </w:style>
  <w:style w:type="character" w:customStyle="1" w:styleId="FontStyle17">
    <w:name w:val="Font Style17"/>
    <w:uiPriority w:val="99"/>
    <w:rsid w:val="009560B5"/>
    <w:rPr>
      <w:rFonts w:ascii="Book Antiqua" w:hAnsi="Book Antiqua" w:cs="Book Antiqua"/>
      <w:i/>
      <w:iCs/>
      <w:spacing w:val="10"/>
      <w:sz w:val="22"/>
      <w:szCs w:val="22"/>
    </w:rPr>
  </w:style>
  <w:style w:type="character" w:customStyle="1" w:styleId="articoloinside">
    <w:name w:val="articolo_inside"/>
    <w:rsid w:val="009560B5"/>
  </w:style>
  <w:style w:type="paragraph" w:customStyle="1" w:styleId="pagetools">
    <w:name w:val="pagetools"/>
    <w:basedOn w:val="Normal"/>
    <w:uiPriority w:val="99"/>
    <w:qFormat/>
    <w:rsid w:val="009560B5"/>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9560B5"/>
  </w:style>
  <w:style w:type="character" w:customStyle="1" w:styleId="company">
    <w:name w:val="company"/>
    <w:basedOn w:val="DefaultParagraphFont"/>
    <w:rsid w:val="009560B5"/>
  </w:style>
  <w:style w:type="character" w:customStyle="1" w:styleId="publisher">
    <w:name w:val="publisher"/>
    <w:basedOn w:val="DefaultParagraphFont"/>
    <w:rsid w:val="009560B5"/>
  </w:style>
  <w:style w:type="character" w:customStyle="1" w:styleId="pubyear">
    <w:name w:val="pubyear"/>
    <w:basedOn w:val="DefaultParagraphFont"/>
    <w:rsid w:val="009560B5"/>
  </w:style>
  <w:style w:type="character" w:customStyle="1" w:styleId="pubcity">
    <w:name w:val="pubcity"/>
    <w:basedOn w:val="DefaultParagraphFont"/>
    <w:rsid w:val="009560B5"/>
  </w:style>
  <w:style w:type="character" w:customStyle="1" w:styleId="bodycontentlink">
    <w:name w:val="bodycontentlink"/>
    <w:basedOn w:val="DefaultParagraphFont"/>
    <w:rsid w:val="009560B5"/>
  </w:style>
  <w:style w:type="paragraph" w:customStyle="1" w:styleId="C-Text">
    <w:name w:val="C-Text"/>
    <w:basedOn w:val="Normal"/>
    <w:uiPriority w:val="99"/>
    <w:qFormat/>
    <w:rsid w:val="009560B5"/>
    <w:pPr>
      <w:tabs>
        <w:tab w:val="num" w:pos="720"/>
      </w:tabs>
      <w:ind w:left="720" w:hanging="360"/>
    </w:pPr>
    <w:rPr>
      <w:rFonts w:ascii="Garamond" w:hAnsi="Garamond"/>
    </w:rPr>
  </w:style>
  <w:style w:type="paragraph" w:customStyle="1" w:styleId="times">
    <w:name w:val="times"/>
    <w:basedOn w:val="Normal"/>
    <w:uiPriority w:val="99"/>
    <w:qFormat/>
    <w:rsid w:val="009560B5"/>
    <w:pPr>
      <w:spacing w:before="100" w:beforeAutospacing="1" w:after="100" w:afterAutospacing="1"/>
    </w:pPr>
  </w:style>
  <w:style w:type="character" w:customStyle="1" w:styleId="ecdate">
    <w:name w:val="ec_date"/>
    <w:basedOn w:val="DefaultParagraphFont"/>
    <w:rsid w:val="009560B5"/>
    <w:rPr>
      <w:rFonts w:ascii="Verdana" w:hAnsi="Verdana" w:hint="default"/>
      <w:sz w:val="20"/>
      <w:szCs w:val="20"/>
      <w:shd w:val="clear" w:color="auto" w:fill="FFFFFF"/>
    </w:rPr>
  </w:style>
  <w:style w:type="paragraph" w:customStyle="1" w:styleId="ecmsonormal">
    <w:name w:val="ec_msonormal"/>
    <w:basedOn w:val="Normal"/>
    <w:uiPriority w:val="99"/>
    <w:qFormat/>
    <w:rsid w:val="009560B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560B5"/>
  </w:style>
  <w:style w:type="character" w:customStyle="1" w:styleId="hittermhilite">
    <w:name w:val="hittermhilite"/>
    <w:basedOn w:val="DefaultParagraphFont"/>
    <w:rsid w:val="009560B5"/>
  </w:style>
  <w:style w:type="paragraph" w:customStyle="1" w:styleId="2ndOrderPara">
    <w:name w:val="2nd Order Para"/>
    <w:basedOn w:val="Normal"/>
    <w:next w:val="Normal"/>
    <w:uiPriority w:val="99"/>
    <w:qFormat/>
    <w:rsid w:val="009560B5"/>
    <w:pPr>
      <w:autoSpaceDE w:val="0"/>
      <w:autoSpaceDN w:val="0"/>
      <w:adjustRightInd w:val="0"/>
      <w:spacing w:before="120"/>
    </w:pPr>
  </w:style>
  <w:style w:type="paragraph" w:customStyle="1" w:styleId="3rdOrderPara">
    <w:name w:val="3rd Order Para"/>
    <w:basedOn w:val="Normal"/>
    <w:next w:val="Normal"/>
    <w:uiPriority w:val="99"/>
    <w:qFormat/>
    <w:rsid w:val="009560B5"/>
    <w:pPr>
      <w:autoSpaceDE w:val="0"/>
      <w:autoSpaceDN w:val="0"/>
      <w:adjustRightInd w:val="0"/>
      <w:spacing w:before="120"/>
    </w:pPr>
  </w:style>
  <w:style w:type="paragraph" w:customStyle="1" w:styleId="Normal-SIGN2">
    <w:name w:val="Normal-SIGN2"/>
    <w:basedOn w:val="Default"/>
    <w:next w:val="Default"/>
    <w:uiPriority w:val="99"/>
    <w:qFormat/>
    <w:rsid w:val="009560B5"/>
    <w:pPr>
      <w:spacing w:after="0" w:line="240" w:lineRule="auto"/>
    </w:pPr>
    <w:rPr>
      <w:rFonts w:ascii="Calibri" w:eastAsia="SimSun" w:hAnsi="Calibri" w:cs="Times New Roman"/>
    </w:rPr>
  </w:style>
  <w:style w:type="character" w:customStyle="1" w:styleId="BoldChar">
    <w:name w:val="Bold Char"/>
    <w:basedOn w:val="DefaultParagraphFont"/>
    <w:rsid w:val="009560B5"/>
    <w:rPr>
      <w:b/>
      <w:lang w:val="en-US" w:eastAsia="en-US" w:bidi="ar-SA"/>
    </w:rPr>
  </w:style>
  <w:style w:type="paragraph" w:customStyle="1" w:styleId="u-intro">
    <w:name w:val="u-intro"/>
    <w:basedOn w:val="Normal"/>
    <w:uiPriority w:val="99"/>
    <w:qFormat/>
    <w:rsid w:val="009560B5"/>
    <w:pPr>
      <w:spacing w:before="100" w:beforeAutospacing="1" w:after="100" w:afterAutospacing="1"/>
    </w:pPr>
  </w:style>
  <w:style w:type="character" w:customStyle="1" w:styleId="u-byline">
    <w:name w:val="u-byline"/>
    <w:basedOn w:val="DefaultParagraphFont"/>
    <w:rsid w:val="009560B5"/>
  </w:style>
  <w:style w:type="character" w:customStyle="1" w:styleId="story">
    <w:name w:val="story"/>
    <w:basedOn w:val="DefaultParagraphFont"/>
    <w:rsid w:val="009560B5"/>
  </w:style>
  <w:style w:type="character" w:customStyle="1" w:styleId="articlebya">
    <w:name w:val="articleby_a"/>
    <w:basedOn w:val="DefaultParagraphFont"/>
    <w:rsid w:val="009560B5"/>
  </w:style>
  <w:style w:type="character" w:customStyle="1" w:styleId="popupwinby">
    <w:name w:val="popupwinby"/>
    <w:basedOn w:val="DefaultParagraphFont"/>
    <w:rsid w:val="009560B5"/>
  </w:style>
  <w:style w:type="character" w:customStyle="1" w:styleId="storyheader">
    <w:name w:val="storyheader"/>
    <w:basedOn w:val="DefaultParagraphFont"/>
    <w:rsid w:val="009560B5"/>
  </w:style>
  <w:style w:type="character" w:customStyle="1" w:styleId="StyleNormalWeb10ptChar">
    <w:name w:val="Style Normal (Web) + 10 pt Char"/>
    <w:basedOn w:val="DefaultParagraphFont"/>
    <w:rsid w:val="009560B5"/>
    <w:rPr>
      <w:szCs w:val="24"/>
      <w:lang w:val="en-US" w:eastAsia="en-US" w:bidi="ar-SA"/>
    </w:rPr>
  </w:style>
  <w:style w:type="paragraph" w:customStyle="1" w:styleId="TagCiteShells">
    <w:name w:val="Tag/Cite/Shells"/>
    <w:basedOn w:val="Normal"/>
    <w:uiPriority w:val="99"/>
    <w:qFormat/>
    <w:rsid w:val="009560B5"/>
    <w:rPr>
      <w:b/>
    </w:rPr>
  </w:style>
  <w:style w:type="paragraph" w:customStyle="1" w:styleId="DefinitionTerm">
    <w:name w:val="Definition Term"/>
    <w:basedOn w:val="Normal"/>
    <w:next w:val="Normal"/>
    <w:uiPriority w:val="99"/>
    <w:qFormat/>
    <w:rsid w:val="009560B5"/>
    <w:rPr>
      <w:snapToGrid w:val="0"/>
    </w:rPr>
  </w:style>
  <w:style w:type="character" w:customStyle="1" w:styleId="Style3CharChar">
    <w:name w:val="Style3 Char Char"/>
    <w:basedOn w:val="DefaultParagraphFont"/>
    <w:rsid w:val="009560B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560B5"/>
    <w:pPr>
      <w:spacing w:after="60"/>
    </w:pPr>
    <w:rPr>
      <w:rFonts w:eastAsia="SimSun" w:cs="Times New Roman"/>
      <w:caps/>
      <w:sz w:val="20"/>
      <w:lang w:eastAsia="zh-CN"/>
    </w:rPr>
  </w:style>
  <w:style w:type="character" w:customStyle="1" w:styleId="NormalChar">
    <w:name w:val="Normal Char"/>
    <w:basedOn w:val="DefaultParagraphFont"/>
    <w:rsid w:val="009560B5"/>
    <w:rPr>
      <w:lang w:eastAsia="en-US"/>
    </w:rPr>
  </w:style>
  <w:style w:type="character" w:customStyle="1" w:styleId="BoldUnderlineChar3">
    <w:name w:val="Bold + Underline Char"/>
    <w:basedOn w:val="DefaultParagraphFont"/>
    <w:rsid w:val="009560B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9560B5"/>
    <w:pPr>
      <w:autoSpaceDE w:val="0"/>
      <w:autoSpaceDN w:val="0"/>
      <w:adjustRightInd w:val="0"/>
      <w:ind w:left="432" w:right="432"/>
      <w:jc w:val="both"/>
    </w:pPr>
    <w:rPr>
      <w:u w:val="thick"/>
    </w:rPr>
  </w:style>
  <w:style w:type="character" w:customStyle="1" w:styleId="citationiacgale">
    <w:name w:val="citation iac gale"/>
    <w:basedOn w:val="DefaultParagraphFont"/>
    <w:rsid w:val="009560B5"/>
  </w:style>
  <w:style w:type="character" w:customStyle="1" w:styleId="CharacterStyle7">
    <w:name w:val="Character Style 7"/>
    <w:rsid w:val="009560B5"/>
    <w:rPr>
      <w:rFonts w:ascii="Arial Narrow" w:hAnsi="Arial Narrow" w:cs="Arial Narrow"/>
      <w:sz w:val="20"/>
      <w:szCs w:val="20"/>
      <w:u w:val="single"/>
    </w:rPr>
  </w:style>
  <w:style w:type="character" w:customStyle="1" w:styleId="StyleStyle4Char">
    <w:name w:val="Style Style4 + Char"/>
    <w:basedOn w:val="DefaultParagraphFont"/>
    <w:rsid w:val="009560B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560B5"/>
    <w:rPr>
      <w:sz w:val="14"/>
    </w:rPr>
  </w:style>
  <w:style w:type="character" w:customStyle="1" w:styleId="StyleStyle4BlackChar">
    <w:name w:val="Style Style4 + Black Char"/>
    <w:basedOn w:val="DefaultParagraphFont"/>
    <w:rsid w:val="009560B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560B5"/>
    <w:rPr>
      <w:rFonts w:ascii="Verdana" w:hAnsi="Verdana"/>
      <w:sz w:val="21"/>
      <w:szCs w:val="21"/>
      <w:u w:val="thick"/>
    </w:rPr>
  </w:style>
  <w:style w:type="character" w:customStyle="1" w:styleId="UnderlinedEvidenceCharChar">
    <w:name w:val="Underlined Evidence Char Char"/>
    <w:basedOn w:val="DefaultParagraphFont"/>
    <w:rsid w:val="009560B5"/>
    <w:rPr>
      <w:rFonts w:ascii="Verdana" w:hAnsi="Verdana"/>
      <w:sz w:val="21"/>
      <w:szCs w:val="21"/>
      <w:u w:val="thick"/>
      <w:lang w:val="en-US" w:eastAsia="en-US" w:bidi="ar-SA"/>
    </w:rPr>
  </w:style>
  <w:style w:type="character" w:styleId="PlaceholderText">
    <w:name w:val="Placeholder Text"/>
    <w:basedOn w:val="DefaultParagraphFont"/>
    <w:uiPriority w:val="99"/>
    <w:rsid w:val="009560B5"/>
    <w:rPr>
      <w:color w:val="808080"/>
    </w:rPr>
  </w:style>
  <w:style w:type="character" w:customStyle="1" w:styleId="Styleunderline12pt">
    <w:name w:val="Style underline + 12 pt"/>
    <w:rsid w:val="009560B5"/>
    <w:rPr>
      <w:rFonts w:ascii="Times New Roman" w:hAnsi="Times New Roman"/>
      <w:bCs/>
      <w:sz w:val="20"/>
      <w:u w:val="single"/>
    </w:rPr>
  </w:style>
  <w:style w:type="character" w:customStyle="1" w:styleId="StyleUnderlineChar19pt">
    <w:name w:val="Style Underline Char1 + 9 pt"/>
    <w:basedOn w:val="UnderlineChar1"/>
    <w:rsid w:val="009560B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9560B5"/>
    <w:rPr>
      <w:rFonts w:ascii="Times New Roman" w:hAnsi="Times New Roman"/>
      <w:b/>
      <w:bCs/>
      <w:sz w:val="20"/>
      <w:szCs w:val="24"/>
      <w:u w:val="single"/>
      <w:lang w:val="en-US" w:eastAsia="en-US" w:bidi="ar-SA"/>
    </w:rPr>
  </w:style>
  <w:style w:type="character" w:customStyle="1" w:styleId="StyleUnderlineChar1Bold">
    <w:name w:val="Style Underline Char1 + Bold"/>
    <w:rsid w:val="009560B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9560B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560B5"/>
    <w:rPr>
      <w:rFonts w:ascii="Times New Roman" w:hAnsi="Times New Roman"/>
      <w:sz w:val="20"/>
      <w:szCs w:val="24"/>
      <w:u w:val="single"/>
      <w:lang w:val="en-US" w:eastAsia="en-US" w:bidi="ar-SA"/>
    </w:rPr>
  </w:style>
  <w:style w:type="character" w:customStyle="1" w:styleId="Style9ptBoldUnderline">
    <w:name w:val="Style 9 pt Bold Underline"/>
    <w:rsid w:val="009560B5"/>
    <w:rPr>
      <w:b/>
      <w:bCs/>
      <w:sz w:val="20"/>
      <w:u w:val="single"/>
    </w:rPr>
  </w:style>
  <w:style w:type="paragraph" w:customStyle="1" w:styleId="StyleUnderline9pt">
    <w:name w:val="Style Underline + 9 pt"/>
    <w:link w:val="StyleUnderline9ptChar"/>
    <w:qFormat/>
    <w:rsid w:val="009560B5"/>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9560B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9560B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560B5"/>
    <w:rPr>
      <w:rFonts w:ascii="Times New Roman" w:hAnsi="Times New Roman"/>
      <w:sz w:val="20"/>
      <w:u w:val="single"/>
      <w:lang w:val="en-US" w:eastAsia="en-US" w:bidi="ar-SA"/>
    </w:rPr>
  </w:style>
  <w:style w:type="paragraph" w:customStyle="1" w:styleId="StyleUnderline9pt1">
    <w:name w:val="Style Underline + 9 pt1"/>
    <w:qFormat/>
    <w:rsid w:val="009560B5"/>
    <w:rPr>
      <w:rFonts w:ascii="Times New Roman" w:eastAsia="SimSun" w:hAnsi="Times New Roman" w:cs="Times New Roman"/>
      <w:sz w:val="20"/>
      <w:szCs w:val="20"/>
      <w:u w:val="single"/>
    </w:rPr>
  </w:style>
  <w:style w:type="character" w:customStyle="1" w:styleId="Style9ptUnderline1">
    <w:name w:val="Style 9 pt Underline1"/>
    <w:rsid w:val="009560B5"/>
    <w:rPr>
      <w:sz w:val="20"/>
      <w:u w:val="single"/>
    </w:rPr>
  </w:style>
  <w:style w:type="character" w:customStyle="1" w:styleId="StyleUnderlineChar19pt2">
    <w:name w:val="Style Underline Char1 + 9 pt2"/>
    <w:basedOn w:val="UnderlineChar1"/>
    <w:rsid w:val="009560B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560B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560B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560B5"/>
    <w:rPr>
      <w:rFonts w:ascii="Times New Roman" w:hAnsi="Times New Roman"/>
      <w:b/>
      <w:bCs/>
      <w:sz w:val="20"/>
      <w:szCs w:val="24"/>
      <w:u w:val="single"/>
      <w:lang w:val="en-US" w:eastAsia="en-US" w:bidi="ar-SA"/>
    </w:rPr>
  </w:style>
  <w:style w:type="character" w:customStyle="1" w:styleId="1">
    <w:name w:val="1"/>
    <w:rsid w:val="009560B5"/>
    <w:rPr>
      <w:rFonts w:cs="Arial"/>
      <w:bCs/>
      <w:sz w:val="20"/>
      <w:u w:val="single"/>
      <w:lang w:val="en-US" w:eastAsia="en-US" w:bidi="ar-SA"/>
    </w:rPr>
  </w:style>
  <w:style w:type="character" w:customStyle="1" w:styleId="articlecontent">
    <w:name w:val="articlecontent"/>
    <w:basedOn w:val="DefaultParagraphFont"/>
    <w:rsid w:val="009560B5"/>
  </w:style>
  <w:style w:type="character" w:customStyle="1" w:styleId="content">
    <w:name w:val="content"/>
    <w:basedOn w:val="DefaultParagraphFont"/>
    <w:rsid w:val="009560B5"/>
  </w:style>
  <w:style w:type="character" w:customStyle="1" w:styleId="2">
    <w:name w:val="2"/>
    <w:rsid w:val="009560B5"/>
    <w:rPr>
      <w:rFonts w:cs="Arial"/>
      <w:bCs/>
      <w:sz w:val="20"/>
      <w:u w:val="single"/>
      <w:lang w:val="en-US" w:eastAsia="en-US" w:bidi="ar-SA"/>
    </w:rPr>
  </w:style>
  <w:style w:type="character" w:customStyle="1" w:styleId="Style9ptUnderline2">
    <w:name w:val="Style 9 pt Underline2"/>
    <w:rsid w:val="009560B5"/>
    <w:rPr>
      <w:sz w:val="20"/>
      <w:u w:val="single"/>
    </w:rPr>
  </w:style>
  <w:style w:type="character" w:customStyle="1" w:styleId="Style9ptBoldUnderline1">
    <w:name w:val="Style 9 pt Bold Underline1"/>
    <w:rsid w:val="009560B5"/>
    <w:rPr>
      <w:b/>
      <w:bCs/>
      <w:sz w:val="20"/>
      <w:u w:val="single"/>
    </w:rPr>
  </w:style>
  <w:style w:type="paragraph" w:customStyle="1" w:styleId="StyleUnderline9pt2">
    <w:name w:val="Style Underline + 9 pt2"/>
    <w:link w:val="StyleUnderline9pt2Char"/>
    <w:qFormat/>
    <w:rsid w:val="009560B5"/>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560B5"/>
    <w:rPr>
      <w:rFonts w:ascii="Times New Roman" w:eastAsia="SimSun" w:hAnsi="Times New Roman" w:cs="Times New Roman"/>
      <w:sz w:val="20"/>
      <w:szCs w:val="20"/>
      <w:u w:val="single"/>
    </w:rPr>
  </w:style>
  <w:style w:type="character" w:customStyle="1" w:styleId="tagCharCharCharChar">
    <w:name w:val="tag Char Char Char Char"/>
    <w:rsid w:val="009560B5"/>
    <w:rPr>
      <w:rFonts w:ascii="Georgia" w:eastAsia="Calibri" w:hAnsi="Georgia" w:cs="Calibri"/>
      <w:b/>
      <w:sz w:val="24"/>
    </w:rPr>
  </w:style>
  <w:style w:type="character" w:customStyle="1" w:styleId="3">
    <w:name w:val="3"/>
    <w:rsid w:val="009560B5"/>
    <w:rPr>
      <w:rFonts w:cs="Arial"/>
      <w:bCs/>
      <w:sz w:val="20"/>
      <w:u w:val="single"/>
      <w:lang w:val="en-US" w:eastAsia="en-US" w:bidi="ar-SA"/>
    </w:rPr>
  </w:style>
  <w:style w:type="character" w:customStyle="1" w:styleId="4">
    <w:name w:val="4"/>
    <w:rsid w:val="009560B5"/>
    <w:rPr>
      <w:rFonts w:cs="Arial"/>
      <w:bCs/>
      <w:sz w:val="20"/>
      <w:u w:val="single"/>
      <w:lang w:val="en-US" w:eastAsia="en-US" w:bidi="ar-SA"/>
    </w:rPr>
  </w:style>
  <w:style w:type="character" w:customStyle="1" w:styleId="CharChar5">
    <w:name w:val="Char Char5"/>
    <w:rsid w:val="009560B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9560B5"/>
    <w:rPr>
      <w:rFonts w:eastAsia="SimSun"/>
      <w:b/>
      <w:sz w:val="24"/>
      <w:u w:val="single"/>
      <w:lang w:eastAsia="en-US"/>
    </w:rPr>
  </w:style>
  <w:style w:type="character" w:customStyle="1" w:styleId="EmphasisTextChar">
    <w:name w:val="Emphasis Text Char"/>
    <w:link w:val="EmphasisText"/>
    <w:rsid w:val="009560B5"/>
    <w:rPr>
      <w:rFonts w:ascii="Times New Roman" w:eastAsia="SimSun" w:hAnsi="Times New Roman"/>
      <w:b/>
      <w:u w:val="single"/>
    </w:rPr>
  </w:style>
  <w:style w:type="character" w:customStyle="1" w:styleId="featuretitle">
    <w:name w:val="feature_title"/>
    <w:basedOn w:val="DefaultParagraphFont"/>
    <w:rsid w:val="009560B5"/>
  </w:style>
  <w:style w:type="character" w:customStyle="1" w:styleId="6">
    <w:name w:val="6"/>
    <w:rsid w:val="009560B5"/>
    <w:rPr>
      <w:rFonts w:cs="Arial"/>
      <w:bCs/>
      <w:sz w:val="20"/>
      <w:u w:val="single"/>
      <w:lang w:val="en-US" w:eastAsia="en-US" w:bidi="ar-SA"/>
    </w:rPr>
  </w:style>
  <w:style w:type="character" w:customStyle="1" w:styleId="7">
    <w:name w:val="7"/>
    <w:rsid w:val="009560B5"/>
    <w:rPr>
      <w:rFonts w:cs="Arial"/>
      <w:bCs/>
      <w:sz w:val="20"/>
      <w:u w:val="single"/>
      <w:lang w:val="en-US" w:eastAsia="en-US" w:bidi="ar-SA"/>
    </w:rPr>
  </w:style>
  <w:style w:type="character" w:customStyle="1" w:styleId="StyleUnderlineChar19pt4">
    <w:name w:val="Style Underline Char1 + 9 pt4"/>
    <w:basedOn w:val="UnderlineChar1"/>
    <w:rsid w:val="009560B5"/>
    <w:rPr>
      <w:rFonts w:ascii="Times New Roman" w:hAnsi="Times New Roman"/>
      <w:sz w:val="20"/>
      <w:szCs w:val="24"/>
      <w:u w:val="single"/>
      <w:lang w:val="en-US" w:eastAsia="en-US" w:bidi="ar-SA"/>
    </w:rPr>
  </w:style>
  <w:style w:type="character" w:customStyle="1" w:styleId="StyleUnderlineChar19ptBold1">
    <w:name w:val="Style Underline Char1 + 9 pt Bold1"/>
    <w:rsid w:val="009560B5"/>
    <w:rPr>
      <w:rFonts w:ascii="Times New Roman" w:hAnsi="Times New Roman"/>
      <w:b/>
      <w:bCs/>
      <w:sz w:val="20"/>
      <w:szCs w:val="24"/>
      <w:u w:val="single"/>
      <w:lang w:val="en-US" w:eastAsia="en-US" w:bidi="ar-SA"/>
    </w:rPr>
  </w:style>
  <w:style w:type="character" w:customStyle="1" w:styleId="Style9ptUnderline3">
    <w:name w:val="Style 9 pt Underline3"/>
    <w:rsid w:val="009560B5"/>
    <w:rPr>
      <w:sz w:val="20"/>
      <w:u w:val="single"/>
    </w:rPr>
  </w:style>
  <w:style w:type="paragraph" w:customStyle="1" w:styleId="Stylecard9pt">
    <w:name w:val="Style card + 9 pt"/>
    <w:basedOn w:val="Normal"/>
    <w:link w:val="Stylecard9ptChar"/>
    <w:qFormat/>
    <w:rsid w:val="009560B5"/>
    <w:pPr>
      <w:widowControl w:val="0"/>
      <w:ind w:left="288" w:right="288"/>
    </w:pPr>
    <w:rPr>
      <w:rFonts w:ascii="Times New Roman" w:eastAsia="Calibri" w:hAnsi="Times New Roman" w:cs="Times New Roman"/>
      <w:kern w:val="32"/>
      <w:sz w:val="20"/>
      <w:szCs w:val="20"/>
      <w:u w:val="single"/>
    </w:rPr>
  </w:style>
  <w:style w:type="character" w:customStyle="1" w:styleId="Stylecard9ptChar">
    <w:name w:val="Style card + 9 pt Char"/>
    <w:basedOn w:val="cardChar"/>
    <w:link w:val="Stylecard9pt"/>
    <w:rsid w:val="009560B5"/>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9560B5"/>
    <w:rPr>
      <w:rFonts w:ascii="Georgia" w:hAnsi="Georgia"/>
      <w:b w:val="0"/>
      <w:iCs w:val="0"/>
      <w:sz w:val="20"/>
      <w:u w:val="single"/>
    </w:rPr>
  </w:style>
  <w:style w:type="character" w:customStyle="1" w:styleId="Style9ptUnderline4">
    <w:name w:val="Style 9 pt Underline4"/>
    <w:rsid w:val="009560B5"/>
    <w:rPr>
      <w:sz w:val="20"/>
      <w:u w:val="single"/>
    </w:rPr>
  </w:style>
  <w:style w:type="character" w:customStyle="1" w:styleId="55">
    <w:name w:val="55"/>
    <w:rsid w:val="009560B5"/>
    <w:rPr>
      <w:rFonts w:cs="Arial"/>
      <w:bCs/>
      <w:sz w:val="20"/>
      <w:u w:val="single"/>
      <w:lang w:val="en-US" w:eastAsia="en-US" w:bidi="ar-SA"/>
    </w:rPr>
  </w:style>
  <w:style w:type="paragraph" w:customStyle="1" w:styleId="CardBody">
    <w:name w:val="Card Body"/>
    <w:basedOn w:val="Normal"/>
    <w:link w:val="CardBodyChar"/>
    <w:qFormat/>
    <w:rsid w:val="009560B5"/>
    <w:rPr>
      <w:rFonts w:eastAsia="Calibri"/>
    </w:rPr>
  </w:style>
  <w:style w:type="character" w:customStyle="1" w:styleId="CardBodyChar">
    <w:name w:val="Card Body Char"/>
    <w:link w:val="CardBody"/>
    <w:rsid w:val="009560B5"/>
    <w:rPr>
      <w:rFonts w:ascii="Calibri" w:eastAsia="Calibri" w:hAnsi="Calibri"/>
      <w:sz w:val="22"/>
    </w:rPr>
  </w:style>
  <w:style w:type="character" w:customStyle="1" w:styleId="Styleunderline9pt10">
    <w:name w:val="Style underline + 9 pt1"/>
    <w:basedOn w:val="underline"/>
    <w:rsid w:val="009560B5"/>
    <w:rPr>
      <w:rFonts w:ascii="Georgia" w:hAnsi="Georgia"/>
      <w:b w:val="0"/>
      <w:iCs w:val="0"/>
      <w:sz w:val="20"/>
      <w:u w:val="single"/>
    </w:rPr>
  </w:style>
  <w:style w:type="character" w:customStyle="1" w:styleId="Styleunderline9ptBold">
    <w:name w:val="Style underline + 9 pt Bold"/>
    <w:rsid w:val="009560B5"/>
    <w:rPr>
      <w:b/>
      <w:bCs/>
      <w:sz w:val="20"/>
      <w:u w:val="single"/>
    </w:rPr>
  </w:style>
  <w:style w:type="character" w:customStyle="1" w:styleId="StyleUnderliningChar9ptBold">
    <w:name w:val="Style Underlining Char + 9 pt Bold"/>
    <w:rsid w:val="009560B5"/>
    <w:rPr>
      <w:rFonts w:ascii="Times New Roman" w:hAnsi="Times New Roman"/>
      <w:b/>
      <w:bCs/>
      <w:sz w:val="20"/>
      <w:szCs w:val="24"/>
      <w:u w:val="single"/>
      <w:lang w:val="en-US" w:eastAsia="en-US" w:bidi="ar-SA"/>
    </w:rPr>
  </w:style>
  <w:style w:type="character" w:customStyle="1" w:styleId="StyleUnderliningChar9pt">
    <w:name w:val="Style Underlining Char + 9 pt"/>
    <w:rsid w:val="009560B5"/>
    <w:rPr>
      <w:rFonts w:ascii="Times New Roman" w:hAnsi="Times New Roman"/>
      <w:sz w:val="20"/>
      <w:szCs w:val="24"/>
      <w:u w:val="single"/>
      <w:lang w:val="en-US" w:eastAsia="en-US" w:bidi="ar-SA"/>
    </w:rPr>
  </w:style>
  <w:style w:type="character" w:customStyle="1" w:styleId="34">
    <w:name w:val="34"/>
    <w:rsid w:val="009560B5"/>
    <w:rPr>
      <w:rFonts w:ascii="Times New Roman" w:hAnsi="Times New Roman" w:cs="Arial"/>
      <w:bCs/>
      <w:sz w:val="20"/>
      <w:u w:val="single"/>
      <w:lang w:val="en-US" w:eastAsia="en-US" w:bidi="ar-SA"/>
    </w:rPr>
  </w:style>
  <w:style w:type="character" w:customStyle="1" w:styleId="45">
    <w:name w:val="45"/>
    <w:rsid w:val="009560B5"/>
    <w:rPr>
      <w:rFonts w:ascii="Times New Roman" w:hAnsi="Times New Roman" w:cs="Arial"/>
      <w:b/>
      <w:bCs/>
      <w:sz w:val="20"/>
      <w:u w:val="single"/>
      <w:lang w:val="en-US" w:eastAsia="en-US" w:bidi="ar-SA"/>
    </w:rPr>
  </w:style>
  <w:style w:type="character" w:customStyle="1" w:styleId="Style9ptUnderline5">
    <w:name w:val="Style 9 pt Underline5"/>
    <w:rsid w:val="009560B5"/>
    <w:rPr>
      <w:rFonts w:ascii="Times New Roman" w:hAnsi="Times New Roman"/>
      <w:sz w:val="20"/>
      <w:u w:val="single"/>
    </w:rPr>
  </w:style>
  <w:style w:type="character" w:customStyle="1" w:styleId="Style9ptBoldUnderline2">
    <w:name w:val="Style 9 pt Bold Underline2"/>
    <w:rsid w:val="009560B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560B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560B5"/>
    <w:rPr>
      <w:rFonts w:ascii="Georgia" w:eastAsia="Calibri" w:hAnsi="Georgia"/>
    </w:rPr>
  </w:style>
  <w:style w:type="character" w:customStyle="1" w:styleId="StyleStyle49pt1Char">
    <w:name w:val="Style Style4 + 9 pt1 Char"/>
    <w:basedOn w:val="Style4Char"/>
    <w:link w:val="StyleStyle49pt1"/>
    <w:rsid w:val="009560B5"/>
    <w:rPr>
      <w:rFonts w:ascii="Georgia" w:eastAsia="Calibri" w:hAnsi="Georgia"/>
      <w:sz w:val="20"/>
      <w:u w:val="single"/>
    </w:rPr>
  </w:style>
  <w:style w:type="paragraph" w:customStyle="1" w:styleId="StyleStyle49ptBold1">
    <w:name w:val="Style Style4 + 9 pt Bold1"/>
    <w:basedOn w:val="Style4"/>
    <w:link w:val="StyleStyle49ptBold1Char"/>
    <w:qFormat/>
    <w:rsid w:val="009560B5"/>
    <w:rPr>
      <w:rFonts w:ascii="Georgia" w:eastAsia="Calibri" w:hAnsi="Georgia"/>
      <w:b/>
      <w:bCs/>
      <w:sz w:val="22"/>
    </w:rPr>
  </w:style>
  <w:style w:type="character" w:customStyle="1" w:styleId="StyleStyle49ptBold1Char">
    <w:name w:val="Style Style4 + 9 pt Bold1 Char"/>
    <w:link w:val="StyleStyle49ptBold1"/>
    <w:rsid w:val="009560B5"/>
    <w:rPr>
      <w:rFonts w:ascii="Georgia" w:eastAsia="Calibri" w:hAnsi="Georgia"/>
      <w:b/>
      <w:bCs/>
      <w:sz w:val="22"/>
      <w:u w:val="single"/>
    </w:rPr>
  </w:style>
  <w:style w:type="paragraph" w:customStyle="1" w:styleId="StyleStyle49pt2">
    <w:name w:val="Style Style4 + 9 pt2"/>
    <w:basedOn w:val="Style4"/>
    <w:link w:val="StyleStyle49pt2Char"/>
    <w:qFormat/>
    <w:rsid w:val="009560B5"/>
    <w:rPr>
      <w:rFonts w:ascii="Georgia" w:eastAsia="Calibri" w:hAnsi="Georgia"/>
    </w:rPr>
  </w:style>
  <w:style w:type="character" w:customStyle="1" w:styleId="StyleStyle49pt2Char">
    <w:name w:val="Style Style4 + 9 pt2 Char"/>
    <w:basedOn w:val="Style4Char"/>
    <w:link w:val="StyleStyle49pt2"/>
    <w:rsid w:val="009560B5"/>
    <w:rPr>
      <w:rFonts w:ascii="Georgia" w:eastAsia="Calibri" w:hAnsi="Georgia"/>
      <w:sz w:val="20"/>
      <w:u w:val="single"/>
    </w:rPr>
  </w:style>
  <w:style w:type="paragraph" w:customStyle="1" w:styleId="StyleStyle49ptBold2">
    <w:name w:val="Style Style4 + 9 pt Bold2"/>
    <w:basedOn w:val="Style4"/>
    <w:link w:val="StyleStyle49ptBold2Char"/>
    <w:qFormat/>
    <w:rsid w:val="009560B5"/>
    <w:rPr>
      <w:rFonts w:ascii="Georgia" w:eastAsia="Calibri" w:hAnsi="Georgia"/>
      <w:b/>
      <w:bCs/>
      <w:sz w:val="22"/>
    </w:rPr>
  </w:style>
  <w:style w:type="character" w:customStyle="1" w:styleId="StyleStyle49ptBold2Char">
    <w:name w:val="Style Style4 + 9 pt Bold2 Char"/>
    <w:link w:val="StyleStyle49ptBold2"/>
    <w:rsid w:val="009560B5"/>
    <w:rPr>
      <w:rFonts w:ascii="Georgia" w:eastAsia="Calibri" w:hAnsi="Georgia"/>
      <w:b/>
      <w:bCs/>
      <w:sz w:val="22"/>
      <w:u w:val="single"/>
    </w:rPr>
  </w:style>
  <w:style w:type="character" w:customStyle="1" w:styleId="23">
    <w:name w:val="23"/>
    <w:rsid w:val="009560B5"/>
    <w:rPr>
      <w:rFonts w:ascii="Times New Roman" w:hAnsi="Times New Roman" w:cs="Arial"/>
      <w:bCs/>
      <w:sz w:val="20"/>
      <w:u w:val="single"/>
      <w:lang w:val="en-US" w:eastAsia="en-US" w:bidi="ar-SA"/>
    </w:rPr>
  </w:style>
  <w:style w:type="character" w:customStyle="1" w:styleId="33">
    <w:name w:val="33"/>
    <w:rsid w:val="009560B5"/>
    <w:rPr>
      <w:rFonts w:ascii="Times New Roman" w:hAnsi="Times New Roman" w:cs="Arial"/>
      <w:b/>
      <w:bCs/>
      <w:sz w:val="20"/>
      <w:u w:val="single"/>
      <w:lang w:val="en-US" w:eastAsia="en-US" w:bidi="ar-SA"/>
    </w:rPr>
  </w:style>
  <w:style w:type="character" w:customStyle="1" w:styleId="27">
    <w:name w:val="27"/>
    <w:rsid w:val="009560B5"/>
    <w:rPr>
      <w:rFonts w:cs="Arial"/>
      <w:bCs/>
      <w:sz w:val="20"/>
      <w:u w:val="single"/>
      <w:lang w:val="en-US" w:eastAsia="en-US" w:bidi="ar-SA"/>
    </w:rPr>
  </w:style>
  <w:style w:type="character" w:customStyle="1" w:styleId="StyleArialNarrow9pt">
    <w:name w:val="Style Arial Narrow 9 pt"/>
    <w:rsid w:val="009560B5"/>
    <w:rPr>
      <w:rFonts w:ascii="Times New Roman" w:hAnsi="Times New Roman"/>
      <w:sz w:val="20"/>
    </w:rPr>
  </w:style>
  <w:style w:type="paragraph" w:customStyle="1" w:styleId="CiteBody">
    <w:name w:val="Cite Body"/>
    <w:basedOn w:val="Normal"/>
    <w:link w:val="CiteBodyChar"/>
    <w:qFormat/>
    <w:rsid w:val="009560B5"/>
    <w:rPr>
      <w:rFonts w:eastAsia="Calibri"/>
      <w:szCs w:val="16"/>
    </w:rPr>
  </w:style>
  <w:style w:type="character" w:customStyle="1" w:styleId="CiteBodyChar">
    <w:name w:val="Cite Body Char"/>
    <w:link w:val="CiteBody"/>
    <w:rsid w:val="009560B5"/>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9560B5"/>
    <w:rPr>
      <w:sz w:val="20"/>
      <w:u w:val="single"/>
    </w:rPr>
  </w:style>
  <w:style w:type="character" w:customStyle="1" w:styleId="StyleCardBody11ptUnderlineChar">
    <w:name w:val="Style Card Body + 11 pt Underline Char"/>
    <w:link w:val="StyleCardBody11ptUnderline"/>
    <w:rsid w:val="009560B5"/>
    <w:rPr>
      <w:rFonts w:ascii="Calibri" w:eastAsia="Calibri" w:hAnsi="Calibri"/>
      <w:sz w:val="20"/>
      <w:u w:val="single"/>
    </w:rPr>
  </w:style>
  <w:style w:type="paragraph" w:customStyle="1" w:styleId="StyleStyle49pt4">
    <w:name w:val="Style Style4 + 9 pt4"/>
    <w:basedOn w:val="Style4"/>
    <w:link w:val="StyleStyle49pt4Char"/>
    <w:qFormat/>
    <w:rsid w:val="009560B5"/>
    <w:rPr>
      <w:rFonts w:ascii="Georgia" w:eastAsia="Calibri" w:hAnsi="Georgia"/>
    </w:rPr>
  </w:style>
  <w:style w:type="character" w:customStyle="1" w:styleId="StyleStyle49pt4Char">
    <w:name w:val="Style Style4 + 9 pt4 Char"/>
    <w:basedOn w:val="Style4Char"/>
    <w:link w:val="StyleStyle49pt4"/>
    <w:rsid w:val="009560B5"/>
    <w:rPr>
      <w:rFonts w:ascii="Georgia" w:eastAsia="Calibri" w:hAnsi="Georgia"/>
      <w:sz w:val="20"/>
      <w:u w:val="single"/>
    </w:rPr>
  </w:style>
  <w:style w:type="paragraph" w:customStyle="1" w:styleId="StyleStyle49ptBold4">
    <w:name w:val="Style Style4 + 9 pt Bold4"/>
    <w:basedOn w:val="Style4"/>
    <w:link w:val="StyleStyle49ptBold4Char"/>
    <w:qFormat/>
    <w:rsid w:val="009560B5"/>
    <w:rPr>
      <w:rFonts w:ascii="Georgia" w:eastAsia="Calibri" w:hAnsi="Georgia"/>
      <w:b/>
      <w:bCs/>
      <w:sz w:val="22"/>
    </w:rPr>
  </w:style>
  <w:style w:type="character" w:customStyle="1" w:styleId="StyleStyle49ptBold4Char">
    <w:name w:val="Style Style4 + 9 pt Bold4 Char"/>
    <w:link w:val="StyleStyle49ptBold4"/>
    <w:rsid w:val="009560B5"/>
    <w:rPr>
      <w:rFonts w:ascii="Georgia" w:eastAsia="Calibri" w:hAnsi="Georgia"/>
      <w:b/>
      <w:bCs/>
      <w:sz w:val="22"/>
      <w:u w:val="single"/>
    </w:rPr>
  </w:style>
  <w:style w:type="character" w:customStyle="1" w:styleId="StyleUnderlineCharChar9pt2">
    <w:name w:val="Style Underline Char Char + 9 pt2"/>
    <w:basedOn w:val="DefaultParagraphFont"/>
    <w:rsid w:val="009560B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560B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560B5"/>
    <w:rPr>
      <w:b/>
      <w:bCs/>
      <w:sz w:val="20"/>
      <w:u w:val="single"/>
      <w:bdr w:val="single" w:sz="4" w:space="0" w:color="auto"/>
    </w:rPr>
  </w:style>
  <w:style w:type="character" w:customStyle="1" w:styleId="Style9ptUnderline7">
    <w:name w:val="Style 9 pt Underline7"/>
    <w:rsid w:val="009560B5"/>
    <w:rPr>
      <w:sz w:val="20"/>
      <w:u w:val="single"/>
    </w:rPr>
  </w:style>
  <w:style w:type="character" w:customStyle="1" w:styleId="Style9ptBoldUnderline3">
    <w:name w:val="Style 9 pt Bold Underline3"/>
    <w:rsid w:val="009560B5"/>
    <w:rPr>
      <w:b/>
      <w:bCs/>
      <w:sz w:val="20"/>
      <w:u w:val="single"/>
    </w:rPr>
  </w:style>
  <w:style w:type="character" w:customStyle="1" w:styleId="Style9ptUnderline8">
    <w:name w:val="Style 9 pt Underline8"/>
    <w:rsid w:val="009560B5"/>
    <w:rPr>
      <w:sz w:val="20"/>
      <w:u w:val="single"/>
    </w:rPr>
  </w:style>
  <w:style w:type="paragraph" w:customStyle="1" w:styleId="StyleStyle49pt5">
    <w:name w:val="Style Style4 + 9 pt5"/>
    <w:basedOn w:val="Style4"/>
    <w:link w:val="StyleStyle49pt5Char"/>
    <w:qFormat/>
    <w:rsid w:val="009560B5"/>
    <w:rPr>
      <w:rFonts w:ascii="Georgia" w:eastAsia="Calibri" w:hAnsi="Georgia"/>
    </w:rPr>
  </w:style>
  <w:style w:type="character" w:customStyle="1" w:styleId="StyleStyle49pt5Char">
    <w:name w:val="Style Style4 + 9 pt5 Char"/>
    <w:basedOn w:val="Style4Char"/>
    <w:link w:val="StyleStyle49pt5"/>
    <w:rsid w:val="009560B5"/>
    <w:rPr>
      <w:rFonts w:ascii="Georgia" w:eastAsia="Calibri" w:hAnsi="Georgia"/>
      <w:sz w:val="20"/>
      <w:u w:val="single"/>
    </w:rPr>
  </w:style>
  <w:style w:type="paragraph" w:customStyle="1" w:styleId="StyleStyle49pt6">
    <w:name w:val="Style Style4 + 9 pt6"/>
    <w:basedOn w:val="Style4"/>
    <w:link w:val="StyleStyle49pt6Char"/>
    <w:qFormat/>
    <w:rsid w:val="009560B5"/>
    <w:rPr>
      <w:rFonts w:ascii="Georgia" w:eastAsia="Calibri" w:hAnsi="Georgia"/>
    </w:rPr>
  </w:style>
  <w:style w:type="character" w:customStyle="1" w:styleId="StyleStyle49pt6Char">
    <w:name w:val="Style Style4 + 9 pt6 Char"/>
    <w:basedOn w:val="Style4Char"/>
    <w:link w:val="StyleStyle49pt6"/>
    <w:rsid w:val="009560B5"/>
    <w:rPr>
      <w:rFonts w:ascii="Georgia" w:eastAsia="Calibri" w:hAnsi="Georgia"/>
      <w:sz w:val="20"/>
      <w:u w:val="single"/>
    </w:rPr>
  </w:style>
  <w:style w:type="character" w:customStyle="1" w:styleId="66">
    <w:name w:val="66"/>
    <w:rsid w:val="009560B5"/>
    <w:rPr>
      <w:rFonts w:cs="Arial"/>
      <w:bCs/>
      <w:sz w:val="20"/>
      <w:u w:val="single"/>
      <w:lang w:val="en-US" w:eastAsia="en-US" w:bidi="ar-SA"/>
    </w:rPr>
  </w:style>
  <w:style w:type="character" w:customStyle="1" w:styleId="Style9ptUnderline9">
    <w:name w:val="Style 9 pt Underline9"/>
    <w:rsid w:val="009560B5"/>
    <w:rPr>
      <w:sz w:val="20"/>
      <w:u w:val="single"/>
    </w:rPr>
  </w:style>
  <w:style w:type="paragraph" w:customStyle="1" w:styleId="StyleStyle49ptBold5">
    <w:name w:val="Style Style4 + 9 pt Bold5"/>
    <w:basedOn w:val="Style4"/>
    <w:link w:val="StyleStyle49ptBold5Char"/>
    <w:qFormat/>
    <w:rsid w:val="009560B5"/>
    <w:rPr>
      <w:rFonts w:ascii="Georgia" w:eastAsia="Calibri" w:hAnsi="Georgia"/>
      <w:b/>
      <w:bCs/>
      <w:sz w:val="22"/>
    </w:rPr>
  </w:style>
  <w:style w:type="character" w:customStyle="1" w:styleId="StyleStyle49ptBold5Char">
    <w:name w:val="Style Style4 + 9 pt Bold5 Char"/>
    <w:link w:val="StyleStyle49ptBold5"/>
    <w:rsid w:val="009560B5"/>
    <w:rPr>
      <w:rFonts w:ascii="Georgia" w:eastAsia="Calibri" w:hAnsi="Georgia"/>
      <w:b/>
      <w:bCs/>
      <w:sz w:val="22"/>
      <w:u w:val="single"/>
    </w:rPr>
  </w:style>
  <w:style w:type="character" w:customStyle="1" w:styleId="Style9ptBoldUnderline4">
    <w:name w:val="Style 9 pt Bold Underline4"/>
    <w:rsid w:val="009560B5"/>
    <w:rPr>
      <w:b/>
      <w:bCs/>
      <w:sz w:val="20"/>
      <w:u w:val="single"/>
    </w:rPr>
  </w:style>
  <w:style w:type="paragraph" w:customStyle="1" w:styleId="StyleStyle49pt7">
    <w:name w:val="Style Style4 + 9 pt7"/>
    <w:basedOn w:val="Style4"/>
    <w:link w:val="StyleStyle49pt7Char"/>
    <w:qFormat/>
    <w:rsid w:val="009560B5"/>
    <w:rPr>
      <w:rFonts w:ascii="Georgia" w:eastAsia="Calibri" w:hAnsi="Georgia"/>
    </w:rPr>
  </w:style>
  <w:style w:type="character" w:customStyle="1" w:styleId="StyleStyle49pt7Char">
    <w:name w:val="Style Style4 + 9 pt7 Char"/>
    <w:basedOn w:val="Style4Char"/>
    <w:link w:val="StyleStyle49pt7"/>
    <w:rsid w:val="009560B5"/>
    <w:rPr>
      <w:rFonts w:ascii="Georgia" w:eastAsia="Calibri" w:hAnsi="Georgia"/>
      <w:sz w:val="20"/>
      <w:u w:val="single"/>
    </w:rPr>
  </w:style>
  <w:style w:type="character" w:customStyle="1" w:styleId="titleblue14">
    <w:name w:val="titleblue14"/>
    <w:basedOn w:val="DefaultParagraphFont"/>
    <w:rsid w:val="009560B5"/>
  </w:style>
  <w:style w:type="character" w:customStyle="1" w:styleId="Style11ptUnderline1">
    <w:name w:val="Style 11 pt Underline1"/>
    <w:rsid w:val="009560B5"/>
    <w:rPr>
      <w:sz w:val="20"/>
      <w:u w:val="single"/>
    </w:rPr>
  </w:style>
  <w:style w:type="character" w:customStyle="1" w:styleId="Style11ptBoldUnderline1">
    <w:name w:val="Style 11 pt Bold Underline1"/>
    <w:rsid w:val="009560B5"/>
    <w:rPr>
      <w:b/>
      <w:bCs/>
      <w:sz w:val="20"/>
      <w:u w:val="single"/>
    </w:rPr>
  </w:style>
  <w:style w:type="paragraph" w:customStyle="1" w:styleId="FONT7">
    <w:name w:val="FONT 7"/>
    <w:qFormat/>
    <w:rsid w:val="009560B5"/>
    <w:rPr>
      <w:rFonts w:ascii="Times New Roman" w:eastAsia="SimSun" w:hAnsi="Times New Roman" w:cs="Arial"/>
      <w:bCs/>
      <w:iCs/>
      <w:sz w:val="14"/>
      <w:szCs w:val="28"/>
    </w:rPr>
  </w:style>
  <w:style w:type="character" w:customStyle="1" w:styleId="CharChar4">
    <w:name w:val="Char Char4"/>
    <w:rsid w:val="009560B5"/>
    <w:rPr>
      <w:szCs w:val="24"/>
      <w:lang w:eastAsia="zh-CN"/>
    </w:rPr>
  </w:style>
  <w:style w:type="paragraph" w:customStyle="1" w:styleId="StyleStyle49pt8">
    <w:name w:val="Style Style4 + 9 pt8"/>
    <w:basedOn w:val="Style4"/>
    <w:qFormat/>
    <w:rsid w:val="009560B5"/>
    <w:rPr>
      <w:rFonts w:ascii="Georgia" w:eastAsia="Calibri" w:hAnsi="Georgia"/>
      <w:sz w:val="22"/>
    </w:rPr>
  </w:style>
  <w:style w:type="character" w:customStyle="1" w:styleId="underlinecardChar1">
    <w:name w:val="underline card Char"/>
    <w:rsid w:val="009560B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9560B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560B5"/>
    <w:rPr>
      <w:rFonts w:ascii="Calibri" w:eastAsia="Times New Roman" w:hAnsi="Calibri" w:cs="Times New Roman"/>
      <w:b/>
      <w:bCs/>
      <w:szCs w:val="44"/>
      <w:u w:val="single"/>
    </w:rPr>
  </w:style>
  <w:style w:type="paragraph" w:customStyle="1" w:styleId="StyleCardText11ptUnderline">
    <w:name w:val="Style Card Text + 11 pt Underline"/>
    <w:link w:val="StyleCardText11ptUnderlineChar"/>
    <w:qFormat/>
    <w:rsid w:val="009560B5"/>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9560B5"/>
    <w:rPr>
      <w:rFonts w:eastAsia="Calibri"/>
      <w:sz w:val="22"/>
      <w:u w:val="single"/>
    </w:rPr>
  </w:style>
  <w:style w:type="paragraph" w:customStyle="1" w:styleId="StyleCardText11ptBoldUnderline">
    <w:name w:val="Style Card Text + 11 pt Bold Underline"/>
    <w:link w:val="StyleCardText11ptBoldUnderlineChar"/>
    <w:qFormat/>
    <w:rsid w:val="009560B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560B5"/>
    <w:rPr>
      <w:rFonts w:eastAsia="Calibri"/>
      <w:b/>
      <w:bCs/>
      <w:sz w:val="22"/>
      <w:u w:val="single"/>
    </w:rPr>
  </w:style>
  <w:style w:type="paragraph" w:customStyle="1" w:styleId="StyleMinimizedText11pt">
    <w:name w:val="Style Minimized Text + 11 pt"/>
    <w:basedOn w:val="MinimizedText"/>
    <w:link w:val="StyleMinimizedText11ptChar"/>
    <w:qFormat/>
    <w:rsid w:val="009560B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9560B5"/>
    <w:rPr>
      <w:rFonts w:ascii="Times New Roman" w:eastAsia="Calibri" w:hAnsi="Times New Roman" w:cs="Times New Roman"/>
      <w:sz w:val="16"/>
    </w:rPr>
  </w:style>
  <w:style w:type="paragraph" w:customStyle="1" w:styleId="StyleStyle49pt9">
    <w:name w:val="Style Style4 + 9 pt9"/>
    <w:basedOn w:val="Style4"/>
    <w:link w:val="StyleStyle49pt9Char"/>
    <w:qFormat/>
    <w:rsid w:val="009560B5"/>
    <w:rPr>
      <w:rFonts w:ascii="Georgia" w:eastAsia="Calibri" w:hAnsi="Georgia"/>
    </w:rPr>
  </w:style>
  <w:style w:type="character" w:customStyle="1" w:styleId="StyleStyle49pt9Char">
    <w:name w:val="Style Style4 + 9 pt9 Char"/>
    <w:basedOn w:val="Style4Char"/>
    <w:link w:val="StyleStyle49pt9"/>
    <w:rsid w:val="009560B5"/>
    <w:rPr>
      <w:rFonts w:ascii="Georgia" w:eastAsia="Calibri" w:hAnsi="Georgia"/>
      <w:sz w:val="20"/>
      <w:u w:val="single"/>
    </w:rPr>
  </w:style>
  <w:style w:type="paragraph" w:customStyle="1" w:styleId="StyleStyle49ptBold6">
    <w:name w:val="Style Style4 + 9 pt Bold6"/>
    <w:basedOn w:val="Style4"/>
    <w:link w:val="StyleStyle49ptBold6Char"/>
    <w:qFormat/>
    <w:rsid w:val="009560B5"/>
    <w:rPr>
      <w:rFonts w:ascii="Georgia" w:eastAsia="Calibri" w:hAnsi="Georgia"/>
      <w:b/>
      <w:bCs/>
      <w:sz w:val="22"/>
    </w:rPr>
  </w:style>
  <w:style w:type="character" w:customStyle="1" w:styleId="StyleStyle49ptBold6Char">
    <w:name w:val="Style Style4 + 9 pt Bold6 Char"/>
    <w:link w:val="StyleStyle49ptBold6"/>
    <w:rsid w:val="009560B5"/>
    <w:rPr>
      <w:rFonts w:ascii="Georgia" w:eastAsia="Calibri" w:hAnsi="Georgia"/>
      <w:b/>
      <w:bCs/>
      <w:sz w:val="22"/>
      <w:u w:val="single"/>
    </w:rPr>
  </w:style>
  <w:style w:type="character" w:customStyle="1" w:styleId="Style11ptUnderline2">
    <w:name w:val="Style 11 pt Underline2"/>
    <w:rsid w:val="009560B5"/>
    <w:rPr>
      <w:sz w:val="20"/>
      <w:u w:val="single"/>
    </w:rPr>
  </w:style>
  <w:style w:type="character" w:customStyle="1" w:styleId="Style11ptBoldUnderline2">
    <w:name w:val="Style 11 pt Bold Underline2"/>
    <w:rsid w:val="009560B5"/>
    <w:rPr>
      <w:b/>
      <w:bCs/>
      <w:sz w:val="20"/>
      <w:u w:val="single"/>
    </w:rPr>
  </w:style>
  <w:style w:type="paragraph" w:customStyle="1" w:styleId="StyleUnderlined11pt">
    <w:name w:val="Style Underlined + 11 pt"/>
    <w:link w:val="StyleUnderlined11ptChar"/>
    <w:qFormat/>
    <w:rsid w:val="009560B5"/>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9560B5"/>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9560B5"/>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9560B5"/>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560B5"/>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560B5"/>
    <w:rPr>
      <w:rFonts w:eastAsia="Calibri"/>
      <w:b/>
      <w:bCs/>
      <w:sz w:val="22"/>
      <w:u w:val="single"/>
      <w:bdr w:val="single" w:sz="4" w:space="0" w:color="auto"/>
    </w:rPr>
  </w:style>
  <w:style w:type="paragraph" w:customStyle="1" w:styleId="StyleMinimizedText11pt1">
    <w:name w:val="Style Minimized Text + 11 pt1"/>
    <w:basedOn w:val="MinimizedText"/>
    <w:link w:val="StyleMinimizedText11pt1Char"/>
    <w:qFormat/>
    <w:rsid w:val="009560B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9560B5"/>
    <w:rPr>
      <w:rFonts w:ascii="Times New Roman" w:eastAsia="Calibri" w:hAnsi="Times New Roman" w:cs="Times New Roman"/>
      <w:sz w:val="16"/>
    </w:rPr>
  </w:style>
  <w:style w:type="paragraph" w:customStyle="1" w:styleId="Underlinestyle0">
    <w:name w:val="Underline style"/>
    <w:basedOn w:val="Normal"/>
    <w:qFormat/>
    <w:rsid w:val="009560B5"/>
    <w:rPr>
      <w:rFonts w:eastAsia="Calibri"/>
      <w:u w:val="single"/>
    </w:rPr>
  </w:style>
  <w:style w:type="character" w:customStyle="1" w:styleId="Style11ptUnderline3">
    <w:name w:val="Style 11 pt Underline3"/>
    <w:rsid w:val="009560B5"/>
    <w:rPr>
      <w:sz w:val="20"/>
      <w:u w:val="single"/>
    </w:rPr>
  </w:style>
  <w:style w:type="character" w:customStyle="1" w:styleId="StyleUnderlineCharChar9pt3">
    <w:name w:val="Style Underline Char Char + 9 pt3"/>
    <w:basedOn w:val="DefaultParagraphFont"/>
    <w:rsid w:val="009560B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560B5"/>
    <w:rPr>
      <w:sz w:val="20"/>
      <w:u w:val="single"/>
    </w:rPr>
  </w:style>
  <w:style w:type="character" w:customStyle="1" w:styleId="Style9ptUnderline11">
    <w:name w:val="Style 9 pt Underline11"/>
    <w:rsid w:val="009560B5"/>
    <w:rPr>
      <w:sz w:val="20"/>
      <w:u w:val="single"/>
    </w:rPr>
  </w:style>
  <w:style w:type="character" w:customStyle="1" w:styleId="Style9ptBoldUnderline5">
    <w:name w:val="Style 9 pt Bold Underline5"/>
    <w:rsid w:val="009560B5"/>
    <w:rPr>
      <w:b/>
      <w:bCs/>
      <w:sz w:val="20"/>
      <w:u w:val="single"/>
    </w:rPr>
  </w:style>
  <w:style w:type="character" w:customStyle="1" w:styleId="UnderlineChar2CharChar">
    <w:name w:val="Underline Char2 Char Char"/>
    <w:rsid w:val="009560B5"/>
    <w:rPr>
      <w:szCs w:val="24"/>
      <w:u w:val="single"/>
      <w:lang w:val="en-US" w:eastAsia="en-US" w:bidi="ar-SA"/>
    </w:rPr>
  </w:style>
  <w:style w:type="character" w:customStyle="1" w:styleId="BoldandUnderlineChar2CharCharChar">
    <w:name w:val="Bold and Underline Char2 Char Char Char"/>
    <w:link w:val="BoldandUnderlineChar2CharChar"/>
    <w:rsid w:val="009560B5"/>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560B5"/>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9560B5"/>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9560B5"/>
    <w:rPr>
      <w:rFonts w:ascii="Calibri" w:eastAsia="Calibri" w:hAnsi="Calibri"/>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9560B5"/>
    <w:rPr>
      <w:rFonts w:ascii="Calibri" w:eastAsia="Calibri" w:hAnsi="Calibri"/>
      <w:sz w:val="22"/>
      <w:u w:val="single"/>
    </w:rPr>
  </w:style>
  <w:style w:type="paragraph" w:customStyle="1" w:styleId="textboldChar">
    <w:name w:val="text bold Char"/>
    <w:basedOn w:val="Normal"/>
    <w:link w:val="textboldCharChar"/>
    <w:qFormat/>
    <w:rsid w:val="009560B5"/>
    <w:pPr>
      <w:ind w:left="720"/>
    </w:pPr>
    <w:rPr>
      <w:rFonts w:eastAsia="Calibri"/>
      <w:b/>
      <w:u w:val="thick"/>
    </w:rPr>
  </w:style>
  <w:style w:type="character" w:customStyle="1" w:styleId="textboldCharChar">
    <w:name w:val="text bold Char Char"/>
    <w:link w:val="textboldChar"/>
    <w:rsid w:val="009560B5"/>
    <w:rPr>
      <w:rFonts w:ascii="Calibri" w:eastAsia="Calibri" w:hAnsi="Calibri"/>
      <w:b/>
      <w:sz w:val="22"/>
      <w:u w:val="thick"/>
    </w:rPr>
  </w:style>
  <w:style w:type="paragraph" w:customStyle="1" w:styleId="NormalUnderline0">
    <w:name w:val="Normal Underline"/>
    <w:basedOn w:val="Normal"/>
    <w:link w:val="NormalUnderlineChar0"/>
    <w:qFormat/>
    <w:rsid w:val="009560B5"/>
    <w:pPr>
      <w:ind w:left="288"/>
    </w:pPr>
    <w:rPr>
      <w:rFonts w:eastAsia="Calibri"/>
      <w:u w:val="single"/>
    </w:rPr>
  </w:style>
  <w:style w:type="character" w:customStyle="1" w:styleId="NormalUnderlineChar0">
    <w:name w:val="Normal Underline Char"/>
    <w:link w:val="NormalUnderline0"/>
    <w:rsid w:val="009560B5"/>
    <w:rPr>
      <w:rFonts w:ascii="Calibri" w:eastAsia="Calibri" w:hAnsi="Calibri"/>
      <w:sz w:val="22"/>
      <w:u w:val="single"/>
    </w:rPr>
  </w:style>
  <w:style w:type="character" w:customStyle="1" w:styleId="snapnoshots">
    <w:name w:val="snap_noshots"/>
    <w:basedOn w:val="DefaultParagraphFont"/>
    <w:rsid w:val="009560B5"/>
  </w:style>
  <w:style w:type="character" w:customStyle="1" w:styleId="manchettebig2">
    <w:name w:val="manchettebig2"/>
    <w:basedOn w:val="DefaultParagraphFont"/>
    <w:rsid w:val="009560B5"/>
  </w:style>
  <w:style w:type="character" w:customStyle="1" w:styleId="cnbcsbhdcomp">
    <w:name w:val="cnbc_sbhd_comp"/>
    <w:rsid w:val="009560B5"/>
  </w:style>
  <w:style w:type="character" w:customStyle="1" w:styleId="blox-headline">
    <w:name w:val="blox-headline"/>
    <w:rsid w:val="009560B5"/>
  </w:style>
  <w:style w:type="paragraph" w:customStyle="1" w:styleId="StyleJustified">
    <w:name w:val="Style Justified"/>
    <w:basedOn w:val="Normal"/>
    <w:qFormat/>
    <w:rsid w:val="009560B5"/>
    <w:rPr>
      <w:rFonts w:eastAsia="Times New Roman"/>
      <w:szCs w:val="20"/>
    </w:rPr>
  </w:style>
  <w:style w:type="character" w:customStyle="1" w:styleId="Heading2CharCharCharCharCharChar1CharChar">
    <w:name w:val="Heading 2 Char Char Char Char Char Char1 Char Char"/>
    <w:basedOn w:val="DefaultParagraphFont"/>
    <w:uiPriority w:val="99"/>
    <w:rsid w:val="009560B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560B5"/>
    <w:rPr>
      <w:rFonts w:ascii="Georgia" w:hAnsi="Georgia"/>
      <w:b w:val="0"/>
      <w:bCs/>
      <w:sz w:val="24"/>
      <w:u w:val="single"/>
    </w:rPr>
  </w:style>
  <w:style w:type="paragraph" w:customStyle="1" w:styleId="NotStarred">
    <w:name w:val="NotStarred"/>
    <w:basedOn w:val="Normal"/>
    <w:link w:val="NotStarredChar"/>
    <w:qFormat/>
    <w:rsid w:val="009560B5"/>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9560B5"/>
    <w:rPr>
      <w:rFonts w:ascii="Calibri" w:eastAsia="Times New Roman" w:hAnsi="Calibri"/>
      <w:b/>
      <w:caps/>
      <w:sz w:val="20"/>
      <w:szCs w:val="20"/>
      <w:u w:val="single"/>
    </w:rPr>
  </w:style>
  <w:style w:type="paragraph" w:customStyle="1" w:styleId="ember-view">
    <w:name w:val="ember-view"/>
    <w:basedOn w:val="Normal"/>
    <w:rsid w:val="009560B5"/>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560B5"/>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9560B5"/>
  </w:style>
  <w:style w:type="character" w:customStyle="1" w:styleId="pb-timestamp">
    <w:name w:val="pb-timestamp"/>
    <w:basedOn w:val="DefaultParagraphFont"/>
    <w:rsid w:val="009560B5"/>
  </w:style>
  <w:style w:type="paragraph" w:customStyle="1" w:styleId="shirttail">
    <w:name w:val="shirttail"/>
    <w:basedOn w:val="Normal"/>
    <w:rsid w:val="009560B5"/>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560B5"/>
    <w:pPr>
      <w:spacing w:before="100" w:beforeAutospacing="1" w:after="100" w:afterAutospacing="1"/>
    </w:pPr>
    <w:rPr>
      <w:rFonts w:ascii="Times New Roman" w:eastAsia="Times New Roman" w:hAnsi="Times New Roman"/>
    </w:rPr>
  </w:style>
  <w:style w:type="paragraph" w:customStyle="1" w:styleId="p">
    <w:name w:val="p"/>
    <w:basedOn w:val="Normal"/>
    <w:qFormat/>
    <w:rsid w:val="009560B5"/>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9560B5"/>
  </w:style>
  <w:style w:type="character" w:customStyle="1" w:styleId="Heading7Char1">
    <w:name w:val="Heading 7 Char1"/>
    <w:basedOn w:val="DefaultParagraphFont"/>
    <w:semiHidden/>
    <w:rsid w:val="009560B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9560B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560B5"/>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9560B5"/>
    <w:rPr>
      <w:rFonts w:ascii="Georgia" w:hAnsi="Georgia"/>
    </w:rPr>
  </w:style>
  <w:style w:type="character" w:customStyle="1" w:styleId="BodyText3Char1">
    <w:name w:val="Body Text 3 Char1"/>
    <w:basedOn w:val="DefaultParagraphFont"/>
    <w:rsid w:val="009560B5"/>
    <w:rPr>
      <w:rFonts w:ascii="Georgia" w:hAnsi="Georgia"/>
      <w:sz w:val="16"/>
      <w:szCs w:val="16"/>
    </w:rPr>
  </w:style>
  <w:style w:type="character" w:customStyle="1" w:styleId="DateChar1">
    <w:name w:val="Date Char1"/>
    <w:aliases w:val="date Char1"/>
    <w:basedOn w:val="DefaultParagraphFont"/>
    <w:rsid w:val="009560B5"/>
    <w:rPr>
      <w:rFonts w:ascii="Georgia" w:hAnsi="Georgia"/>
    </w:rPr>
  </w:style>
  <w:style w:type="character" w:customStyle="1" w:styleId="BodyTextIndentChar1">
    <w:name w:val="Body Text Indent Char1"/>
    <w:basedOn w:val="DefaultParagraphFont"/>
    <w:rsid w:val="009560B5"/>
    <w:rPr>
      <w:rFonts w:ascii="Georgia" w:hAnsi="Georgia"/>
    </w:rPr>
  </w:style>
  <w:style w:type="character" w:customStyle="1" w:styleId="BodyTextFirstIndentChar1">
    <w:name w:val="Body Text First Indent Char1"/>
    <w:basedOn w:val="BodyTextChar1"/>
    <w:rsid w:val="009560B5"/>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9560B5"/>
    <w:pPr>
      <w:spacing w:after="0" w:line="240" w:lineRule="auto"/>
    </w:pPr>
    <w:rPr>
      <w:rFonts w:eastAsia="Calibri"/>
      <w:sz w:val="20"/>
      <w:u w:val="single"/>
    </w:rPr>
  </w:style>
  <w:style w:type="character" w:customStyle="1" w:styleId="Underline2Char">
    <w:name w:val="Underline2 Char"/>
    <w:link w:val="Underline20"/>
    <w:uiPriority w:val="4"/>
    <w:rsid w:val="009560B5"/>
    <w:rPr>
      <w:rFonts w:ascii="Calibri" w:eastAsia="Calibri" w:hAnsi="Calibri"/>
      <w:sz w:val="20"/>
      <w:u w:val="single"/>
    </w:rPr>
  </w:style>
  <w:style w:type="paragraph" w:customStyle="1" w:styleId="PhoHat">
    <w:name w:val="PhoHat"/>
    <w:basedOn w:val="Normal"/>
    <w:next w:val="Default"/>
    <w:qFormat/>
    <w:rsid w:val="009560B5"/>
    <w:pPr>
      <w:spacing w:after="0" w:line="240" w:lineRule="auto"/>
      <w:jc w:val="center"/>
      <w:outlineLvl w:val="0"/>
    </w:pPr>
    <w:rPr>
      <w:b/>
      <w:sz w:val="32"/>
      <w:u w:val="single"/>
    </w:rPr>
  </w:style>
  <w:style w:type="paragraph" w:customStyle="1" w:styleId="PhoHeading2">
    <w:name w:val="PhoHeading 2"/>
    <w:basedOn w:val="Normal"/>
    <w:qFormat/>
    <w:rsid w:val="009560B5"/>
    <w:pPr>
      <w:spacing w:after="0" w:line="240" w:lineRule="auto"/>
      <w:jc w:val="center"/>
    </w:pPr>
    <w:rPr>
      <w:b/>
      <w:sz w:val="28"/>
      <w:u w:val="single"/>
    </w:rPr>
  </w:style>
  <w:style w:type="paragraph" w:customStyle="1" w:styleId="PhoTag">
    <w:name w:val="PhoTag"/>
    <w:basedOn w:val="Normal"/>
    <w:next w:val="Normal"/>
    <w:autoRedefine/>
    <w:qFormat/>
    <w:rsid w:val="009560B5"/>
    <w:pPr>
      <w:spacing w:after="0" w:line="240" w:lineRule="auto"/>
    </w:pPr>
    <w:rPr>
      <w:b/>
      <w:sz w:val="20"/>
    </w:rPr>
  </w:style>
  <w:style w:type="character" w:customStyle="1" w:styleId="PhoNormal">
    <w:name w:val="PhoNormal"/>
    <w:uiPriority w:val="1"/>
    <w:qFormat/>
    <w:rsid w:val="009560B5"/>
    <w:rPr>
      <w:rFonts w:ascii="Georgia" w:hAnsi="Georgia" w:hint="default"/>
      <w:sz w:val="22"/>
    </w:rPr>
  </w:style>
  <w:style w:type="character" w:customStyle="1" w:styleId="UnderlineNon-bold">
    <w:name w:val="Underline Non - bold"/>
    <w:rsid w:val="009560B5"/>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9560B5"/>
    <w:rPr>
      <w:rFonts w:ascii="Arial" w:hAnsi="Arial"/>
      <w:b/>
      <w:bCs/>
      <w:iCs/>
      <w:szCs w:val="26"/>
      <w:u w:val="single"/>
    </w:rPr>
  </w:style>
  <w:style w:type="paragraph" w:styleId="Caption">
    <w:name w:val="caption"/>
    <w:aliases w:val="caption"/>
    <w:basedOn w:val="Normal"/>
    <w:qFormat/>
    <w:rsid w:val="009560B5"/>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9560B5"/>
  </w:style>
  <w:style w:type="paragraph" w:customStyle="1" w:styleId="NormalF6">
    <w:name w:val="Normal F6"/>
    <w:basedOn w:val="Normal"/>
    <w:link w:val="NormalF6Char"/>
    <w:qFormat/>
    <w:rsid w:val="009560B5"/>
    <w:pPr>
      <w:spacing w:after="0" w:line="240" w:lineRule="auto"/>
    </w:pPr>
    <w:rPr>
      <w:rFonts w:asciiTheme="minorHAnsi" w:hAnsiTheme="minorHAnsi"/>
      <w:sz w:val="24"/>
    </w:rPr>
  </w:style>
  <w:style w:type="character" w:customStyle="1" w:styleId="UnreadF7Char">
    <w:name w:val="Unread F7 Char"/>
    <w:link w:val="UnreadF7"/>
    <w:locked/>
    <w:rsid w:val="009560B5"/>
    <w:rPr>
      <w:sz w:val="12"/>
    </w:rPr>
  </w:style>
  <w:style w:type="paragraph" w:customStyle="1" w:styleId="UnreadF7">
    <w:name w:val="Unread F7"/>
    <w:basedOn w:val="Normal"/>
    <w:next w:val="NormalF6"/>
    <w:link w:val="UnreadF7Char"/>
    <w:qFormat/>
    <w:rsid w:val="009560B5"/>
    <w:pPr>
      <w:spacing w:after="0" w:line="240" w:lineRule="auto"/>
    </w:pPr>
    <w:rPr>
      <w:rFonts w:asciiTheme="minorHAnsi" w:hAnsiTheme="minorHAnsi"/>
      <w:sz w:val="12"/>
    </w:rPr>
  </w:style>
  <w:style w:type="character" w:customStyle="1" w:styleId="TagCiteF8Char">
    <w:name w:val="Tag/Cite F8 Char"/>
    <w:link w:val="TagCiteF8"/>
    <w:locked/>
    <w:rsid w:val="009560B5"/>
    <w:rPr>
      <w:b/>
    </w:rPr>
  </w:style>
  <w:style w:type="paragraph" w:customStyle="1" w:styleId="TagCiteF8">
    <w:name w:val="Tag/Cite F8"/>
    <w:basedOn w:val="Normal"/>
    <w:next w:val="NormalF6"/>
    <w:link w:val="TagCiteF8Char"/>
    <w:qFormat/>
    <w:rsid w:val="009560B5"/>
    <w:pPr>
      <w:spacing w:after="0" w:line="240" w:lineRule="auto"/>
    </w:pPr>
    <w:rPr>
      <w:rFonts w:asciiTheme="minorHAnsi" w:hAnsiTheme="minorHAnsi"/>
      <w:b/>
      <w:sz w:val="24"/>
    </w:rPr>
  </w:style>
  <w:style w:type="character" w:customStyle="1" w:styleId="DebateUnderlinedChar">
    <w:name w:val="Debate Underlined Char"/>
    <w:basedOn w:val="DefaultParagraphFont"/>
    <w:rsid w:val="009560B5"/>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9560B5"/>
    <w:rPr>
      <w:rFonts w:ascii="Garamond" w:eastAsia="Times New Roman" w:hAnsi="Garamond" w:cs="Times New Roman"/>
      <w:b/>
      <w:color w:val="000000"/>
      <w:sz w:val="22"/>
    </w:rPr>
  </w:style>
  <w:style w:type="character" w:customStyle="1" w:styleId="ShrinkText">
    <w:name w:val="Shrink Text"/>
    <w:rsid w:val="009560B5"/>
    <w:rPr>
      <w:sz w:val="16"/>
    </w:rPr>
  </w:style>
  <w:style w:type="character" w:customStyle="1" w:styleId="volume-issue">
    <w:name w:val="volume-issue"/>
    <w:rsid w:val="009560B5"/>
    <w:rPr>
      <w:rFonts w:cs="Times New Roman"/>
    </w:rPr>
  </w:style>
  <w:style w:type="paragraph" w:customStyle="1" w:styleId="BriefTitle">
    <w:name w:val="Brief Title"/>
    <w:basedOn w:val="Normal"/>
    <w:uiPriority w:val="99"/>
    <w:qFormat/>
    <w:rsid w:val="009560B5"/>
    <w:pPr>
      <w:jc w:val="center"/>
      <w:outlineLvl w:val="0"/>
    </w:pPr>
    <w:rPr>
      <w:b/>
      <w:sz w:val="28"/>
      <w:u w:val="single"/>
    </w:rPr>
  </w:style>
  <w:style w:type="character" w:customStyle="1" w:styleId="CiteReal0">
    <w:name w:val="CiteReal"/>
    <w:uiPriority w:val="1"/>
    <w:qFormat/>
    <w:rsid w:val="009560B5"/>
    <w:rPr>
      <w:rFonts w:ascii="Arial" w:hAnsi="Arial"/>
      <w:b/>
      <w:sz w:val="24"/>
      <w:u w:val="single"/>
    </w:rPr>
  </w:style>
  <w:style w:type="character" w:customStyle="1" w:styleId="storytext">
    <w:name w:val="storytext"/>
    <w:basedOn w:val="DefaultParagraphFont"/>
    <w:rsid w:val="009560B5"/>
  </w:style>
  <w:style w:type="character" w:customStyle="1" w:styleId="boldness1">
    <w:name w:val="boldness1"/>
    <w:rsid w:val="009560B5"/>
  </w:style>
  <w:style w:type="paragraph" w:customStyle="1" w:styleId="indent">
    <w:name w:val="indent"/>
    <w:basedOn w:val="Normal"/>
    <w:qFormat/>
    <w:rsid w:val="009560B5"/>
    <w:pPr>
      <w:spacing w:before="100" w:beforeAutospacing="1" w:after="100" w:afterAutospacing="1"/>
    </w:pPr>
    <w:rPr>
      <w:rFonts w:ascii="Times New Roman" w:eastAsia="Times New Roman" w:hAnsi="Times New Roman"/>
      <w:sz w:val="24"/>
    </w:rPr>
  </w:style>
  <w:style w:type="character" w:customStyle="1" w:styleId="entry-title">
    <w:name w:val="entry-title"/>
    <w:rsid w:val="009560B5"/>
  </w:style>
  <w:style w:type="paragraph" w:customStyle="1" w:styleId="Cardd">
    <w:name w:val="Cardd"/>
    <w:basedOn w:val="Normal"/>
    <w:uiPriority w:val="4"/>
    <w:qFormat/>
    <w:rsid w:val="009560B5"/>
    <w:pPr>
      <w:ind w:left="288" w:right="288"/>
    </w:pPr>
  </w:style>
  <w:style w:type="character" w:customStyle="1" w:styleId="view-count">
    <w:name w:val="view-count"/>
    <w:basedOn w:val="DefaultParagraphFont"/>
    <w:rsid w:val="009560B5"/>
  </w:style>
  <w:style w:type="character" w:customStyle="1" w:styleId="story-author">
    <w:name w:val="story-author"/>
    <w:basedOn w:val="DefaultParagraphFont"/>
    <w:rsid w:val="009560B5"/>
  </w:style>
  <w:style w:type="character" w:customStyle="1" w:styleId="Intemphasis">
    <w:name w:val="Intemphasis"/>
    <w:uiPriority w:val="1"/>
    <w:qFormat/>
    <w:rsid w:val="009560B5"/>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9560B5"/>
    <w:rPr>
      <w:rFonts w:ascii="Times New Roman" w:eastAsia="Times New Roman" w:hAnsi="Times New Roman"/>
      <w:sz w:val="22"/>
    </w:rPr>
  </w:style>
  <w:style w:type="paragraph" w:customStyle="1" w:styleId="Heading42">
    <w:name w:val="Heading 42"/>
    <w:basedOn w:val="Normal"/>
    <w:qFormat/>
    <w:rsid w:val="009560B5"/>
    <w:rPr>
      <w:rFonts w:eastAsia="Times New Roman"/>
    </w:rPr>
  </w:style>
  <w:style w:type="paragraph" w:customStyle="1" w:styleId="DebateNormal">
    <w:name w:val="DebateNormal"/>
    <w:basedOn w:val="Normal"/>
    <w:link w:val="DebateNormalChar"/>
    <w:qFormat/>
    <w:rsid w:val="009560B5"/>
    <w:pPr>
      <w:spacing w:line="276" w:lineRule="auto"/>
    </w:pPr>
    <w:rPr>
      <w:rFonts w:eastAsia="Calibri"/>
      <w:szCs w:val="20"/>
    </w:rPr>
  </w:style>
  <w:style w:type="character" w:customStyle="1" w:styleId="DebateNormalChar">
    <w:name w:val="DebateNormal Char"/>
    <w:basedOn w:val="DefaultParagraphFont"/>
    <w:link w:val="DebateNormal"/>
    <w:rsid w:val="009560B5"/>
    <w:rPr>
      <w:rFonts w:ascii="Calibri" w:eastAsia="Calibri" w:hAnsi="Calibri"/>
      <w:sz w:val="22"/>
      <w:szCs w:val="20"/>
    </w:rPr>
  </w:style>
  <w:style w:type="paragraph" w:customStyle="1" w:styleId="DebateEmphasis">
    <w:name w:val="DebateEmphasis"/>
    <w:basedOn w:val="Normal"/>
    <w:link w:val="DebateEmphasisChar"/>
    <w:qFormat/>
    <w:rsid w:val="009560B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560B5"/>
    <w:rPr>
      <w:rFonts w:ascii="Calibri" w:eastAsia="Calibri" w:hAnsi="Calibri"/>
      <w:b/>
      <w:sz w:val="22"/>
      <w:szCs w:val="20"/>
      <w:u w:val="single"/>
    </w:rPr>
  </w:style>
  <w:style w:type="paragraph" w:customStyle="1" w:styleId="NormalCite">
    <w:name w:val="NormalCite"/>
    <w:link w:val="NormalCiteChar"/>
    <w:qFormat/>
    <w:rsid w:val="009560B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560B5"/>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9560B5"/>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9560B5"/>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9560B5"/>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560B5"/>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9560B5"/>
    <w:rPr>
      <w:rFonts w:cs="Arial"/>
      <w:bCs/>
      <w:szCs w:val="26"/>
      <w:u w:val="single"/>
      <w:lang w:val="en-US" w:eastAsia="en-US" w:bidi="ar-SA"/>
    </w:rPr>
  </w:style>
  <w:style w:type="character" w:customStyle="1" w:styleId="Heading3CharCharCharChar2">
    <w:name w:val="Heading 3 Char Char Char Char2"/>
    <w:basedOn w:val="DefaultParagraphFont"/>
    <w:rsid w:val="009560B5"/>
    <w:rPr>
      <w:rFonts w:cs="Arial"/>
      <w:bCs/>
      <w:szCs w:val="26"/>
      <w:u w:val="single"/>
      <w:lang w:val="en-US" w:eastAsia="en-US" w:bidi="ar-SA"/>
    </w:rPr>
  </w:style>
  <w:style w:type="character" w:customStyle="1" w:styleId="Style9pt">
    <w:name w:val="Style 9 pt"/>
    <w:basedOn w:val="DefaultParagraphFont"/>
    <w:rsid w:val="009560B5"/>
    <w:rPr>
      <w:rFonts w:ascii="Times New Roman" w:hAnsi="Times New Roman"/>
      <w:sz w:val="20"/>
    </w:rPr>
  </w:style>
  <w:style w:type="character" w:customStyle="1" w:styleId="StyleTimesNewRoman9pt">
    <w:name w:val="Style Times New Roman 9 pt"/>
    <w:basedOn w:val="DefaultParagraphFont"/>
    <w:rsid w:val="009560B5"/>
    <w:rPr>
      <w:rFonts w:ascii="Times New Roman" w:hAnsi="Times New Roman"/>
      <w:sz w:val="20"/>
    </w:rPr>
  </w:style>
  <w:style w:type="character" w:customStyle="1" w:styleId="StyleunderlineArialNarrow9ptBold">
    <w:name w:val="Style underline + Arial Narrow 9 pt Bold"/>
    <w:basedOn w:val="underline"/>
    <w:rsid w:val="009560B5"/>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9560B5"/>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9560B5"/>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9560B5"/>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9560B5"/>
    <w:rPr>
      <w:rFonts w:eastAsia="Times New Roman"/>
      <w:sz w:val="22"/>
    </w:rPr>
  </w:style>
  <w:style w:type="character" w:customStyle="1" w:styleId="StyleBoldandUnderlineCharCharCharChar9pt">
    <w:name w:val="Style Bold and Underline Char Char Char Char + 9 pt"/>
    <w:basedOn w:val="DefaultParagraphFont"/>
    <w:rsid w:val="009560B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560B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560B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560B5"/>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9560B5"/>
    <w:rPr>
      <w:rFonts w:eastAsia="Times New Roman"/>
      <w:sz w:val="22"/>
    </w:rPr>
  </w:style>
  <w:style w:type="paragraph" w:customStyle="1" w:styleId="StyleMinimizedTextArialNarrow9pt">
    <w:name w:val="Style Minimized Text + Arial Narrow 9 pt"/>
    <w:basedOn w:val="Normal"/>
    <w:link w:val="StyleMinimizedTextArialNarrow9ptChar"/>
    <w:qFormat/>
    <w:rsid w:val="009560B5"/>
    <w:rPr>
      <w:rFonts w:eastAsia="Times New Roman"/>
    </w:rPr>
  </w:style>
  <w:style w:type="character" w:customStyle="1" w:styleId="StyleMinimizedTextArialNarrow9ptChar">
    <w:name w:val="Style Minimized Text + Arial Narrow 9 pt Char"/>
    <w:basedOn w:val="DefaultParagraphFont"/>
    <w:link w:val="StyleMinimizedTextArialNarrow9pt"/>
    <w:rsid w:val="009560B5"/>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9560B5"/>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560B5"/>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9560B5"/>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9560B5"/>
  </w:style>
  <w:style w:type="paragraph" w:customStyle="1" w:styleId="StyleStyle112pt">
    <w:name w:val="Style Style1 + 12 pt"/>
    <w:basedOn w:val="Normal"/>
    <w:link w:val="StyleStyle112ptChar"/>
    <w:qFormat/>
    <w:rsid w:val="009560B5"/>
    <w:rPr>
      <w:rFonts w:eastAsia="SimSun"/>
      <w:u w:val="single"/>
      <w:lang w:eastAsia="zh-CN"/>
    </w:rPr>
  </w:style>
  <w:style w:type="character" w:customStyle="1" w:styleId="StyleStyle112ptChar">
    <w:name w:val="Style Style1 + 12 pt Char"/>
    <w:basedOn w:val="DefaultParagraphFont"/>
    <w:link w:val="StyleStyle112pt"/>
    <w:rsid w:val="009560B5"/>
    <w:rPr>
      <w:rFonts w:ascii="Calibri" w:eastAsia="SimSun" w:hAnsi="Calibri"/>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9560B5"/>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560B5"/>
    <w:rPr>
      <w:rFonts w:ascii="Calibri" w:eastAsia="SimSun" w:hAnsi="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9560B5"/>
    <w:rPr>
      <w:rFonts w:ascii="Times New Roman" w:eastAsia="Times New Roman" w:hAnsi="Times New Roman" w:cs="Times New Roman"/>
      <w:sz w:val="20"/>
      <w:szCs w:val="24"/>
    </w:rPr>
  </w:style>
  <w:style w:type="character" w:customStyle="1" w:styleId="CharChar111">
    <w:name w:val="Char Char111"/>
    <w:basedOn w:val="DefaultParagraphFont"/>
    <w:rsid w:val="009560B5"/>
    <w:rPr>
      <w:rFonts w:cs="Arial"/>
      <w:bCs/>
      <w:szCs w:val="26"/>
      <w:u w:val="single"/>
      <w:lang w:val="en-US" w:eastAsia="en-US" w:bidi="ar-SA"/>
    </w:rPr>
  </w:style>
  <w:style w:type="paragraph" w:customStyle="1" w:styleId="cardtextsmall">
    <w:name w:val="card text small"/>
    <w:basedOn w:val="Normal"/>
    <w:qFormat/>
    <w:rsid w:val="009560B5"/>
    <w:rPr>
      <w:rFonts w:ascii="Arial Narrow" w:eastAsia="Times New Roman" w:hAnsi="Arial Narrow"/>
      <w:sz w:val="16"/>
    </w:rPr>
  </w:style>
  <w:style w:type="character" w:customStyle="1" w:styleId="AUnterdline">
    <w:name w:val="AUnterdline"/>
    <w:qFormat/>
    <w:rsid w:val="009560B5"/>
    <w:rPr>
      <w:rFonts w:ascii="Times New Roman" w:hAnsi="Times New Roman"/>
      <w:sz w:val="20"/>
      <w:u w:val="single"/>
    </w:rPr>
  </w:style>
  <w:style w:type="character" w:customStyle="1" w:styleId="DontRead">
    <w:name w:val="Don't Read"/>
    <w:qFormat/>
    <w:rsid w:val="009560B5"/>
    <w:rPr>
      <w:rFonts w:ascii="Times New Roman" w:hAnsi="Times New Roman"/>
      <w:sz w:val="16"/>
    </w:rPr>
  </w:style>
  <w:style w:type="character" w:customStyle="1" w:styleId="CharChar113">
    <w:name w:val="Char Char113"/>
    <w:basedOn w:val="DefaultParagraphFont"/>
    <w:rsid w:val="009560B5"/>
    <w:rPr>
      <w:rFonts w:cs="Arial"/>
      <w:bCs/>
      <w:szCs w:val="26"/>
      <w:u w:val="single"/>
      <w:lang w:val="en-US" w:eastAsia="en-US" w:bidi="ar-SA"/>
    </w:rPr>
  </w:style>
  <w:style w:type="character" w:customStyle="1" w:styleId="StyleunderlineBold0">
    <w:name w:val="Style underline + Bold"/>
    <w:basedOn w:val="underline"/>
    <w:rsid w:val="009560B5"/>
    <w:rPr>
      <w:rFonts w:ascii="Times New Roman" w:hAnsi="Times New Roman" w:cs="Times New Roman"/>
      <w:b w:val="0"/>
      <w:bCs/>
      <w:iCs w:val="0"/>
      <w:sz w:val="20"/>
      <w:u w:val="single"/>
    </w:rPr>
  </w:style>
  <w:style w:type="character" w:customStyle="1" w:styleId="StyleunderlineCharNotBold">
    <w:name w:val="Style underline Char + Not Bold"/>
    <w:rsid w:val="009560B5"/>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9560B5"/>
    <w:rPr>
      <w:rFonts w:ascii="Times New Roman" w:hAnsi="Times New Roman" w:cs="Times New Roman"/>
      <w:sz w:val="16"/>
      <w:szCs w:val="16"/>
    </w:rPr>
  </w:style>
  <w:style w:type="paragraph" w:styleId="BodyTextIndent3">
    <w:name w:val="Body Text Indent 3"/>
    <w:basedOn w:val="Normal"/>
    <w:link w:val="BodyTextIndent3Char"/>
    <w:uiPriority w:val="99"/>
    <w:rsid w:val="009560B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9560B5"/>
    <w:rPr>
      <w:rFonts w:ascii="Calibri" w:hAnsi="Calibri"/>
      <w:sz w:val="16"/>
      <w:szCs w:val="16"/>
    </w:rPr>
  </w:style>
  <w:style w:type="paragraph" w:customStyle="1" w:styleId="BoldandUnderline">
    <w:name w:val="Bold and Underline"/>
    <w:basedOn w:val="Normal"/>
    <w:qFormat/>
    <w:rsid w:val="009560B5"/>
    <w:rPr>
      <w:rFonts w:eastAsia="Times New Roman"/>
      <w:b/>
      <w:u w:val="single"/>
    </w:rPr>
  </w:style>
  <w:style w:type="character" w:customStyle="1" w:styleId="UnderlineChar5Char">
    <w:name w:val="Underline Char5 Char"/>
    <w:basedOn w:val="DefaultParagraphFont"/>
    <w:rsid w:val="009560B5"/>
    <w:rPr>
      <w:szCs w:val="24"/>
      <w:u w:val="single"/>
      <w:lang w:val="en-US" w:eastAsia="en-US" w:bidi="ar-SA"/>
    </w:rPr>
  </w:style>
  <w:style w:type="paragraph" w:customStyle="1" w:styleId="UnderlineChar4">
    <w:name w:val="Underline Char4"/>
    <w:basedOn w:val="Normal"/>
    <w:link w:val="UnderlineChar4Char"/>
    <w:qFormat/>
    <w:rsid w:val="009560B5"/>
    <w:rPr>
      <w:rFonts w:asciiTheme="minorHAnsi" w:hAnsiTheme="minorHAnsi"/>
      <w:sz w:val="24"/>
      <w:u w:val="single"/>
    </w:rPr>
  </w:style>
  <w:style w:type="paragraph" w:customStyle="1" w:styleId="BoldandUnderlineChar3">
    <w:name w:val="Bold and Underline Char3"/>
    <w:basedOn w:val="Normal"/>
    <w:link w:val="BoldandUnderlineChar3Char2"/>
    <w:qFormat/>
    <w:rsid w:val="009560B5"/>
    <w:rPr>
      <w:rFonts w:asciiTheme="minorHAnsi" w:hAnsiTheme="minorHAnsi"/>
      <w:b/>
      <w:sz w:val="24"/>
      <w:u w:val="single"/>
    </w:rPr>
  </w:style>
  <w:style w:type="paragraph" w:customStyle="1" w:styleId="UnderlineChar3">
    <w:name w:val="Underline Char3"/>
    <w:basedOn w:val="Normal"/>
    <w:link w:val="UnderlineChar3Char"/>
    <w:qFormat/>
    <w:rsid w:val="009560B5"/>
    <w:rPr>
      <w:rFonts w:eastAsia="Times New Roman"/>
      <w:u w:val="single"/>
    </w:rPr>
  </w:style>
  <w:style w:type="character" w:customStyle="1" w:styleId="UnderlineChar3Char">
    <w:name w:val="Underline Char3 Char"/>
    <w:basedOn w:val="DefaultParagraphFont"/>
    <w:link w:val="UnderlineChar3"/>
    <w:rsid w:val="009560B5"/>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9560B5"/>
    <w:rPr>
      <w:rFonts w:eastAsia="Times New Roman"/>
      <w:b/>
      <w:u w:val="single"/>
    </w:rPr>
  </w:style>
  <w:style w:type="character" w:customStyle="1" w:styleId="BoldandUnderlineChar3CharChar">
    <w:name w:val="Bold and Underline Char3 Char Char"/>
    <w:basedOn w:val="DefaultParagraphFont"/>
    <w:link w:val="BoldandUnderlineChar3Char"/>
    <w:rsid w:val="009560B5"/>
    <w:rPr>
      <w:rFonts w:ascii="Calibri" w:eastAsia="Times New Roman" w:hAnsi="Calibri"/>
      <w:b/>
      <w:sz w:val="22"/>
      <w:u w:val="single"/>
    </w:rPr>
  </w:style>
  <w:style w:type="character" w:customStyle="1" w:styleId="StyleStyle11ptBoldUnderlineBorderSinglesolidlineAuto">
    <w:name w:val="Style Style 11 pt Bold Underline Border: : (Single solid line Auto ..."/>
    <w:rsid w:val="009560B5"/>
    <w:rPr>
      <w:rFonts w:ascii="Times New Roman" w:hAnsi="Times New Roman"/>
      <w:b/>
      <w:bCs/>
      <w:sz w:val="20"/>
      <w:u w:val="none"/>
      <w:bdr w:val="none" w:sz="0" w:space="0" w:color="auto"/>
    </w:rPr>
  </w:style>
  <w:style w:type="character" w:customStyle="1" w:styleId="base">
    <w:name w:val="base"/>
    <w:basedOn w:val="DefaultParagraphFont"/>
    <w:rsid w:val="009560B5"/>
  </w:style>
  <w:style w:type="character" w:customStyle="1" w:styleId="part-of-speech">
    <w:name w:val="part-of-speech"/>
    <w:basedOn w:val="DefaultParagraphFont"/>
    <w:rsid w:val="009560B5"/>
  </w:style>
  <w:style w:type="character" w:customStyle="1" w:styleId="articletext0">
    <w:name w:val="articletext"/>
    <w:basedOn w:val="DefaultParagraphFont"/>
    <w:rsid w:val="009560B5"/>
  </w:style>
  <w:style w:type="character" w:customStyle="1" w:styleId="StyleUnderlinePatternClearYellow">
    <w:name w:val="Style Underline Pattern: Clear (Yellow)"/>
    <w:basedOn w:val="DefaultParagraphFont"/>
    <w:rsid w:val="009560B5"/>
    <w:rPr>
      <w:u w:val="single"/>
      <w:shd w:val="clear" w:color="auto" w:fill="00FF00"/>
    </w:rPr>
  </w:style>
  <w:style w:type="paragraph" w:customStyle="1" w:styleId="UnderlineBoldIndent">
    <w:name w:val="Underline + Bold Indent"/>
    <w:basedOn w:val="Normal"/>
    <w:link w:val="UnderlineBoldIndentCharChar"/>
    <w:qFormat/>
    <w:rsid w:val="009560B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560B5"/>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9560B5"/>
    <w:rPr>
      <w:u w:val="single"/>
    </w:rPr>
  </w:style>
  <w:style w:type="character" w:customStyle="1" w:styleId="StyleUnderlineBoldIndent11ptChar">
    <w:name w:val="Style Underline + Bold Indent + 11 pt Char"/>
    <w:link w:val="StyleUnderlineBoldIndent11pt"/>
    <w:rsid w:val="009560B5"/>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9560B5"/>
    <w:rPr>
      <w:b/>
      <w:bCs/>
      <w:u w:val="single"/>
    </w:rPr>
  </w:style>
  <w:style w:type="character" w:customStyle="1" w:styleId="StyleUnderlineBoldIndent11ptBoldChar">
    <w:name w:val="Style Underline + Bold Indent + 11 pt Bold Char"/>
    <w:link w:val="StyleUnderlineBoldIndent11ptBold"/>
    <w:rsid w:val="009560B5"/>
    <w:rPr>
      <w:rFonts w:ascii="Calibri" w:eastAsia="Times New Roman" w:hAnsi="Calibri"/>
      <w:b/>
      <w:bCs/>
      <w:sz w:val="22"/>
      <w:szCs w:val="20"/>
      <w:u w:val="single"/>
    </w:rPr>
  </w:style>
  <w:style w:type="character" w:customStyle="1" w:styleId="globalcontentbody">
    <w:name w:val="globalcontentbody"/>
    <w:basedOn w:val="DefaultParagraphFont"/>
    <w:rsid w:val="009560B5"/>
  </w:style>
  <w:style w:type="character" w:customStyle="1" w:styleId="authorbio">
    <w:name w:val="authorbio"/>
    <w:basedOn w:val="DefaultParagraphFont"/>
    <w:rsid w:val="009560B5"/>
  </w:style>
  <w:style w:type="character" w:customStyle="1" w:styleId="StyleUnderline3">
    <w:name w:val="Style Underline3"/>
    <w:basedOn w:val="DefaultParagraphFont"/>
    <w:rsid w:val="009560B5"/>
    <w:rPr>
      <w:u w:val="single"/>
    </w:rPr>
  </w:style>
  <w:style w:type="character" w:customStyle="1" w:styleId="StyleUnderline4">
    <w:name w:val="Style Underline4"/>
    <w:basedOn w:val="DefaultParagraphFont"/>
    <w:rsid w:val="009560B5"/>
    <w:rPr>
      <w:u w:val="single"/>
    </w:rPr>
  </w:style>
  <w:style w:type="character" w:customStyle="1" w:styleId="StyleBoldandUnderlineCharChar11pt">
    <w:name w:val="Style Bold and Underline Char Char + 11 pt"/>
    <w:basedOn w:val="DefaultParagraphFont"/>
    <w:rsid w:val="009560B5"/>
    <w:rPr>
      <w:b/>
      <w:bCs/>
      <w:noProof w:val="0"/>
      <w:sz w:val="20"/>
      <w:u w:val="single"/>
      <w:lang w:val="en-US" w:eastAsia="en-US" w:bidi="ar-SA"/>
    </w:rPr>
  </w:style>
  <w:style w:type="character" w:customStyle="1" w:styleId="Hyperlink23">
    <w:name w:val="Hyperlink23"/>
    <w:basedOn w:val="DefaultParagraphFont"/>
    <w:rsid w:val="009560B5"/>
    <w:rPr>
      <w:color w:val="3300CC"/>
      <w:u w:val="single"/>
    </w:rPr>
  </w:style>
  <w:style w:type="character" w:customStyle="1" w:styleId="UnderlineCharCharChar">
    <w:name w:val="Underline Char Char Char"/>
    <w:basedOn w:val="DefaultParagraphFont"/>
    <w:rsid w:val="009560B5"/>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9560B5"/>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9560B5"/>
    <w:rPr>
      <w:rFonts w:ascii="Times New Roman" w:hAnsi="Times New Roman"/>
      <w:b/>
      <w:bCs/>
      <w:sz w:val="20"/>
      <w:u w:val="single"/>
      <w:bdr w:val="single" w:sz="4" w:space="0" w:color="auto"/>
    </w:rPr>
  </w:style>
  <w:style w:type="character" w:customStyle="1" w:styleId="CharChar114">
    <w:name w:val="Char Char114"/>
    <w:basedOn w:val="DefaultParagraphFont"/>
    <w:rsid w:val="009560B5"/>
    <w:rPr>
      <w:rFonts w:cs="Arial"/>
      <w:bCs/>
      <w:szCs w:val="26"/>
      <w:u w:val="single"/>
      <w:lang w:val="en-US" w:eastAsia="en-US" w:bidi="ar-SA"/>
    </w:rPr>
  </w:style>
  <w:style w:type="character" w:customStyle="1" w:styleId="CharChar112">
    <w:name w:val="Char Char112"/>
    <w:basedOn w:val="DefaultParagraphFont"/>
    <w:rsid w:val="009560B5"/>
    <w:rPr>
      <w:rFonts w:cs="Arial"/>
      <w:bCs/>
      <w:szCs w:val="26"/>
      <w:u w:val="single"/>
      <w:lang w:val="en-US" w:eastAsia="en-US" w:bidi="ar-SA"/>
    </w:rPr>
  </w:style>
  <w:style w:type="paragraph" w:customStyle="1" w:styleId="WW-Default1">
    <w:name w:val="WW-Default1"/>
    <w:basedOn w:val="Normal"/>
    <w:qFormat/>
    <w:rsid w:val="009560B5"/>
    <w:pPr>
      <w:suppressAutoHyphens/>
    </w:pPr>
    <w:rPr>
      <w:rFonts w:eastAsia="Times New Roman"/>
      <w:b/>
      <w:bCs/>
      <w:szCs w:val="20"/>
      <w:lang w:eastAsia="ar-SA"/>
    </w:rPr>
  </w:style>
  <w:style w:type="character" w:customStyle="1" w:styleId="zoomme">
    <w:name w:val="zoomme"/>
    <w:basedOn w:val="DefaultParagraphFont"/>
    <w:rsid w:val="009560B5"/>
  </w:style>
  <w:style w:type="character" w:customStyle="1" w:styleId="classauthor">
    <w:name w:val="class=&quot;author&quot;"/>
    <w:basedOn w:val="DefaultParagraphFont"/>
    <w:rsid w:val="009560B5"/>
  </w:style>
  <w:style w:type="paragraph" w:customStyle="1" w:styleId="Stylecard11ptUnderline">
    <w:name w:val="Style card + 11 pt Underline"/>
    <w:basedOn w:val="Normal"/>
    <w:link w:val="Stylecard11ptUnderlineChar"/>
    <w:qFormat/>
    <w:rsid w:val="009560B5"/>
    <w:pPr>
      <w:ind w:left="288" w:right="288"/>
    </w:pPr>
    <w:rPr>
      <w:rFonts w:eastAsia="SimSun"/>
      <w:u w:val="single"/>
      <w:lang w:eastAsia="zh-CN"/>
    </w:rPr>
  </w:style>
  <w:style w:type="character" w:customStyle="1" w:styleId="Stylecard11ptUnderlineChar">
    <w:name w:val="Style card + 11 pt Underline Char"/>
    <w:link w:val="Stylecard11ptUnderline"/>
    <w:rsid w:val="009560B5"/>
    <w:rPr>
      <w:rFonts w:ascii="Calibri" w:eastAsia="SimSun" w:hAnsi="Calibri"/>
      <w:sz w:val="22"/>
      <w:u w:val="single"/>
      <w:lang w:eastAsia="zh-CN"/>
    </w:rPr>
  </w:style>
  <w:style w:type="character" w:customStyle="1" w:styleId="officialstitle-">
    <w:name w:val="official_s_title-"/>
    <w:basedOn w:val="DefaultParagraphFont"/>
    <w:rsid w:val="009560B5"/>
  </w:style>
  <w:style w:type="character" w:customStyle="1" w:styleId="officialsbureau">
    <w:name w:val="official_s_bureau"/>
    <w:basedOn w:val="DefaultParagraphFont"/>
    <w:rsid w:val="009560B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560B5"/>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560B5"/>
    <w:rPr>
      <w:rFonts w:ascii="Times New Roman" w:eastAsia="Times New Roman" w:hAnsi="Times New Roman" w:cs="Arial"/>
      <w:b/>
      <w:szCs w:val="28"/>
    </w:rPr>
  </w:style>
  <w:style w:type="paragraph" w:customStyle="1" w:styleId="Style23">
    <w:name w:val="Style23"/>
    <w:basedOn w:val="Normal"/>
    <w:uiPriority w:val="99"/>
    <w:qFormat/>
    <w:rsid w:val="009560B5"/>
    <w:pPr>
      <w:widowControl w:val="0"/>
      <w:autoSpaceDE w:val="0"/>
      <w:autoSpaceDN w:val="0"/>
      <w:adjustRightInd w:val="0"/>
      <w:spacing w:line="209" w:lineRule="exact"/>
    </w:pPr>
    <w:rPr>
      <w:rFonts w:eastAsia="SimSun"/>
    </w:rPr>
  </w:style>
  <w:style w:type="character" w:customStyle="1" w:styleId="gray">
    <w:name w:val="gray"/>
    <w:basedOn w:val="DefaultParagraphFont"/>
    <w:rsid w:val="009560B5"/>
  </w:style>
  <w:style w:type="character" w:customStyle="1" w:styleId="Citation-CompleteChar">
    <w:name w:val="Citation - Complete Char"/>
    <w:basedOn w:val="DefaultParagraphFont"/>
    <w:link w:val="Citation-Complete"/>
    <w:locked/>
    <w:rsid w:val="009560B5"/>
    <w:rPr>
      <w:rFonts w:ascii="Arial Narrow" w:eastAsia="Times New Roman" w:hAnsi="Arial Narrow"/>
      <w:sz w:val="20"/>
    </w:rPr>
  </w:style>
  <w:style w:type="paragraph" w:customStyle="1" w:styleId="StyleStyle49ptBoldItalic">
    <w:name w:val="Style Style4 + 9 pt Bold Italic"/>
    <w:basedOn w:val="Normal"/>
    <w:link w:val="StyleStyle49ptBoldItalicChar"/>
    <w:qFormat/>
    <w:rsid w:val="009560B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560B5"/>
    <w:rPr>
      <w:rFonts w:ascii="Calibri" w:eastAsia="Times New Roman" w:hAnsi="Calibri"/>
      <w:b/>
      <w:bCs/>
      <w:i/>
      <w:iCs/>
      <w:sz w:val="22"/>
      <w:u w:val="single"/>
    </w:rPr>
  </w:style>
  <w:style w:type="paragraph" w:customStyle="1" w:styleId="StyleUnderlined11ptBold">
    <w:name w:val="Style Underlined + 11 pt Bold"/>
    <w:link w:val="StyleUnderlined11ptBoldChar"/>
    <w:qFormat/>
    <w:rsid w:val="009560B5"/>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9560B5"/>
    <w:rPr>
      <w:rFonts w:eastAsia="Times New Roman"/>
      <w:b/>
      <w:bCs/>
      <w:sz w:val="22"/>
      <w:u w:val="single"/>
    </w:rPr>
  </w:style>
  <w:style w:type="character" w:customStyle="1" w:styleId="newscontent">
    <w:name w:val="newscontent"/>
    <w:rsid w:val="009560B5"/>
  </w:style>
  <w:style w:type="paragraph" w:customStyle="1" w:styleId="Cardstyle0">
    <w:name w:val="Cardstyle"/>
    <w:basedOn w:val="Normal"/>
    <w:next w:val="Normal"/>
    <w:qFormat/>
    <w:rsid w:val="009560B5"/>
    <w:rPr>
      <w:rFonts w:eastAsia="Times New Roman"/>
    </w:rPr>
  </w:style>
  <w:style w:type="character" w:customStyle="1" w:styleId="Style12ptBoldUnderline1">
    <w:name w:val="Style 12 pt Bold Underline1"/>
    <w:basedOn w:val="DefaultParagraphFont"/>
    <w:rsid w:val="009560B5"/>
    <w:rPr>
      <w:b/>
      <w:bCs/>
      <w:sz w:val="24"/>
      <w:u w:val="single"/>
    </w:rPr>
  </w:style>
  <w:style w:type="character" w:customStyle="1" w:styleId="StyleEmphasisArial12ptBoldNotItalic">
    <w:name w:val="Style Emphasis + Arial 12 pt Bold Not Italic"/>
    <w:basedOn w:val="Emphasis"/>
    <w:rsid w:val="009560B5"/>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9560B5"/>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9560B5"/>
    <w:rPr>
      <w:b/>
      <w:bCs/>
      <w:sz w:val="20"/>
      <w:u w:val="single"/>
      <w:bdr w:val="single" w:sz="4" w:space="0" w:color="auto"/>
    </w:rPr>
  </w:style>
  <w:style w:type="paragraph" w:customStyle="1" w:styleId="StyleUnderlining11pt">
    <w:name w:val="Style Underlining + 11 pt"/>
    <w:basedOn w:val="Normal"/>
    <w:link w:val="StyleUnderlining11ptChar"/>
    <w:qFormat/>
    <w:rsid w:val="009560B5"/>
    <w:rPr>
      <w:rFonts w:eastAsia="Times New Roman"/>
      <w:u w:val="single"/>
      <w:lang w:val="en-GB"/>
    </w:rPr>
  </w:style>
  <w:style w:type="character" w:customStyle="1" w:styleId="StyleUnderlining11ptChar">
    <w:name w:val="Style Underlining + 11 pt Char"/>
    <w:basedOn w:val="DefaultParagraphFont"/>
    <w:link w:val="StyleUnderlining11pt"/>
    <w:rsid w:val="009560B5"/>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9560B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560B5"/>
    <w:rPr>
      <w:rFonts w:ascii="Calibri" w:eastAsia="Times New Roman" w:hAnsi="Calibri"/>
      <w:sz w:val="22"/>
    </w:rPr>
  </w:style>
  <w:style w:type="paragraph" w:customStyle="1" w:styleId="Stylecard11ptBoldUnderline">
    <w:name w:val="Style card + 11 pt Bold Underline"/>
    <w:basedOn w:val="Normal"/>
    <w:link w:val="Stylecard11ptBoldUnderlineChar"/>
    <w:qFormat/>
    <w:rsid w:val="009560B5"/>
    <w:pPr>
      <w:ind w:left="288" w:right="288"/>
    </w:pPr>
    <w:rPr>
      <w:rFonts w:ascii="Times New Roman" w:eastAsia="SimSun" w:hAnsi="Times New Roman" w:cs="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9560B5"/>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9560B5"/>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9560B5"/>
    <w:rPr>
      <w:rFonts w:eastAsia="Calibri"/>
      <w:sz w:val="22"/>
      <w:szCs w:val="22"/>
      <w:u w:val="single"/>
    </w:rPr>
  </w:style>
  <w:style w:type="paragraph" w:customStyle="1" w:styleId="Stylecard8pt">
    <w:name w:val="Style card + 8 pt"/>
    <w:basedOn w:val="Normal"/>
    <w:link w:val="Stylecard8ptChar"/>
    <w:qFormat/>
    <w:rsid w:val="009560B5"/>
    <w:pPr>
      <w:ind w:left="288" w:right="288"/>
    </w:pPr>
    <w:rPr>
      <w:rFonts w:ascii="Times New Roman" w:eastAsia="Times New Roman" w:hAnsi="Times New Roman" w:cs="Times New Roman"/>
      <w:color w:val="000000"/>
      <w:kern w:val="32"/>
      <w:sz w:val="20"/>
      <w:szCs w:val="20"/>
      <w:u w:val="single"/>
      <w:lang w:eastAsia="ar-SA"/>
    </w:rPr>
  </w:style>
  <w:style w:type="character" w:customStyle="1" w:styleId="Stylecard8ptChar">
    <w:name w:val="Style card + 8 pt Char"/>
    <w:basedOn w:val="cardChar"/>
    <w:link w:val="Stylecard8pt"/>
    <w:rsid w:val="009560B5"/>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9560B5"/>
  </w:style>
  <w:style w:type="paragraph" w:customStyle="1" w:styleId="TagGA11">
    <w:name w:val="Tag GA 11"/>
    <w:basedOn w:val="TOC1"/>
    <w:qFormat/>
    <w:rsid w:val="009560B5"/>
    <w:rPr>
      <w:rFonts w:ascii="Georgia" w:hAnsi="Georgia"/>
      <w:b/>
    </w:rPr>
  </w:style>
  <w:style w:type="character" w:customStyle="1" w:styleId="CardTextUnderlinedChar">
    <w:name w:val="Card Text Underlined Char"/>
    <w:basedOn w:val="DefaultParagraphFont"/>
    <w:rsid w:val="009560B5"/>
    <w:rPr>
      <w:rFonts w:ascii="Georgia" w:eastAsia="Times New Roman" w:hAnsi="Georgia" w:hint="default"/>
      <w:sz w:val="22"/>
      <w:u w:val="single"/>
      <w:lang w:eastAsia="zh-CN"/>
    </w:rPr>
  </w:style>
  <w:style w:type="character" w:customStyle="1" w:styleId="navy13bd">
    <w:name w:val="navy13bd"/>
    <w:basedOn w:val="DefaultParagraphFont"/>
    <w:rsid w:val="009560B5"/>
  </w:style>
  <w:style w:type="paragraph" w:customStyle="1" w:styleId="Normal20pt">
    <w:name w:val="Normal  + 20 pt"/>
    <w:basedOn w:val="Normal"/>
    <w:uiPriority w:val="6"/>
    <w:qFormat/>
    <w:rsid w:val="009560B5"/>
    <w:rPr>
      <w:rFonts w:asciiTheme="minorHAnsi" w:hAnsiTheme="minorHAnsi"/>
      <w:bCs/>
      <w:u w:val="single"/>
    </w:rPr>
  </w:style>
  <w:style w:type="paragraph" w:customStyle="1" w:styleId="author-credentials">
    <w:name w:val="author-credentials"/>
    <w:basedOn w:val="Normal"/>
    <w:qFormat/>
    <w:rsid w:val="009560B5"/>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9560B5"/>
    <w:rPr>
      <w:rFonts w:ascii="Consolas" w:hAnsi="Consolas" w:cs="Consolas"/>
      <w:sz w:val="20"/>
      <w:szCs w:val="20"/>
    </w:rPr>
  </w:style>
  <w:style w:type="character" w:customStyle="1" w:styleId="StyleStyle4CharTimesNewRoman11ptBold">
    <w:name w:val="Style Style4 Char + Times New Roman 11 pt Bold"/>
    <w:basedOn w:val="DefaultParagraphFont"/>
    <w:rsid w:val="009560B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560B5"/>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9560B5"/>
  </w:style>
  <w:style w:type="character" w:customStyle="1" w:styleId="sensecontent">
    <w:name w:val="sense_content"/>
    <w:basedOn w:val="DefaultParagraphFont"/>
    <w:rsid w:val="009560B5"/>
  </w:style>
  <w:style w:type="character" w:customStyle="1" w:styleId="vi">
    <w:name w:val="vi"/>
    <w:basedOn w:val="DefaultParagraphFont"/>
    <w:rsid w:val="009560B5"/>
  </w:style>
  <w:style w:type="paragraph" w:customStyle="1" w:styleId="Style11">
    <w:name w:val="Style11"/>
    <w:basedOn w:val="Normal"/>
    <w:link w:val="Style11Char0"/>
    <w:qFormat/>
    <w:rsid w:val="009560B5"/>
    <w:rPr>
      <w:rFonts w:eastAsia="Times New Roman"/>
      <w:b/>
      <w:szCs w:val="20"/>
      <w:u w:val="thick"/>
    </w:rPr>
  </w:style>
  <w:style w:type="character" w:customStyle="1" w:styleId="Style11Char0">
    <w:name w:val="Style11 Char"/>
    <w:basedOn w:val="DefaultParagraphFont"/>
    <w:link w:val="Style11"/>
    <w:rsid w:val="009560B5"/>
    <w:rPr>
      <w:rFonts w:ascii="Calibri" w:eastAsia="Times New Roman" w:hAnsi="Calibri"/>
      <w:b/>
      <w:sz w:val="22"/>
      <w:szCs w:val="20"/>
      <w:u w:val="thick"/>
    </w:rPr>
  </w:style>
  <w:style w:type="paragraph" w:customStyle="1" w:styleId="Style12">
    <w:name w:val="Style12"/>
    <w:basedOn w:val="Normal"/>
    <w:link w:val="Style12Char"/>
    <w:qFormat/>
    <w:rsid w:val="009560B5"/>
    <w:rPr>
      <w:rFonts w:asciiTheme="minorHAnsi" w:hAnsiTheme="minorHAnsi"/>
      <w:b/>
      <w:sz w:val="24"/>
      <w:u w:val="thick"/>
    </w:rPr>
  </w:style>
  <w:style w:type="character" w:customStyle="1" w:styleId="caps-label">
    <w:name w:val="caps-label"/>
    <w:basedOn w:val="DefaultParagraphFont"/>
    <w:rsid w:val="009560B5"/>
  </w:style>
  <w:style w:type="character" w:customStyle="1" w:styleId="tagChar2">
    <w:name w:val="tag Char2"/>
    <w:basedOn w:val="DefaultParagraphFont"/>
    <w:qFormat/>
    <w:rsid w:val="009560B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9560B5"/>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9560B5"/>
    <w:rPr>
      <w:rFonts w:ascii="Calibri" w:eastAsia="Calibri" w:hAnsi="Calibri"/>
      <w:sz w:val="22"/>
      <w:u w:val="single"/>
    </w:rPr>
  </w:style>
  <w:style w:type="character" w:customStyle="1" w:styleId="LanguageEditingChar">
    <w:name w:val="Language Editing Char"/>
    <w:link w:val="LanguageEditing"/>
    <w:locked/>
    <w:rsid w:val="009560B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560B5"/>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9560B5"/>
    <w:rPr>
      <w:b w:val="0"/>
      <w:bCs/>
      <w:sz w:val="22"/>
      <w:u w:val="single"/>
    </w:rPr>
  </w:style>
  <w:style w:type="paragraph" w:customStyle="1" w:styleId="RyanEvText1">
    <w:name w:val="RyanEvText1"/>
    <w:basedOn w:val="Normal"/>
    <w:autoRedefine/>
    <w:qFormat/>
    <w:rsid w:val="009560B5"/>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560B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560B5"/>
    <w:pPr>
      <w:tabs>
        <w:tab w:val="left" w:pos="0"/>
      </w:tabs>
    </w:pPr>
    <w:rPr>
      <w:rFonts w:eastAsia="Calibri"/>
      <w:sz w:val="18"/>
    </w:rPr>
  </w:style>
  <w:style w:type="character" w:customStyle="1" w:styleId="CiteJVChar">
    <w:name w:val="CiteJV Char"/>
    <w:link w:val="CiteJV"/>
    <w:rsid w:val="009560B5"/>
    <w:rPr>
      <w:rFonts w:ascii="Calibri" w:eastAsia="Calibri" w:hAnsi="Calibri"/>
      <w:sz w:val="18"/>
    </w:rPr>
  </w:style>
  <w:style w:type="paragraph" w:customStyle="1" w:styleId="Card-text">
    <w:name w:val="Card-text"/>
    <w:basedOn w:val="Normal"/>
    <w:link w:val="Card-textChar"/>
    <w:rsid w:val="009560B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560B5"/>
    <w:rPr>
      <w:rFonts w:ascii="Book Antiqua" w:eastAsia="Times New Roman" w:hAnsi="Book Antiqua"/>
      <w:sz w:val="22"/>
      <w:szCs w:val="20"/>
    </w:rPr>
  </w:style>
  <w:style w:type="paragraph" w:customStyle="1" w:styleId="TagAuthorNameYear">
    <w:name w:val="Tag+Author Name/Year"/>
    <w:basedOn w:val="Card-text"/>
    <w:link w:val="TagAuthorNameYearChar"/>
    <w:rsid w:val="009560B5"/>
    <w:rPr>
      <w:b/>
      <w:bCs/>
      <w:smallCaps/>
    </w:rPr>
  </w:style>
  <w:style w:type="character" w:customStyle="1" w:styleId="TagAuthorNameYearChar">
    <w:name w:val="Tag+Author Name/Year Char"/>
    <w:basedOn w:val="Card-textChar"/>
    <w:link w:val="TagAuthorNameYear"/>
    <w:rsid w:val="009560B5"/>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9560B5"/>
    <w:rPr>
      <w:u w:val="single"/>
    </w:rPr>
  </w:style>
  <w:style w:type="character" w:customStyle="1" w:styleId="CardText-VerbalizedChar">
    <w:name w:val="Card Text-Verbalized Char"/>
    <w:basedOn w:val="Card-textChar"/>
    <w:link w:val="CardText-Verbalized"/>
    <w:rsid w:val="009560B5"/>
    <w:rPr>
      <w:rFonts w:ascii="Book Antiqua" w:eastAsia="Times New Roman" w:hAnsi="Book Antiqua"/>
      <w:sz w:val="22"/>
      <w:szCs w:val="20"/>
      <w:u w:val="single"/>
    </w:rPr>
  </w:style>
  <w:style w:type="character" w:customStyle="1" w:styleId="AnalyticsChar">
    <w:name w:val="Analytics Char"/>
    <w:basedOn w:val="DefaultParagraphFont"/>
    <w:link w:val="Analytics"/>
    <w:locked/>
    <w:rsid w:val="009560B5"/>
    <w:rPr>
      <w:rFonts w:ascii="Calibri" w:eastAsia="Times New Roman" w:hAnsi="Calibri" w:cs="Arial"/>
      <w:b/>
      <w:bCs/>
      <w:kern w:val="32"/>
      <w:sz w:val="20"/>
      <w:szCs w:val="27"/>
    </w:rPr>
  </w:style>
  <w:style w:type="paragraph" w:customStyle="1" w:styleId="blurb">
    <w:name w:val="blurb"/>
    <w:basedOn w:val="Normal"/>
    <w:qFormat/>
    <w:rsid w:val="009560B5"/>
    <w:pPr>
      <w:spacing w:before="100" w:beforeAutospacing="1" w:after="100" w:afterAutospacing="1"/>
    </w:pPr>
    <w:rPr>
      <w:rFonts w:eastAsia="Times New Roman"/>
      <w:sz w:val="24"/>
    </w:rPr>
  </w:style>
  <w:style w:type="character" w:customStyle="1" w:styleId="postdate">
    <w:name w:val="post_date"/>
    <w:basedOn w:val="DefaultParagraphFont"/>
    <w:rsid w:val="009560B5"/>
  </w:style>
  <w:style w:type="character" w:customStyle="1" w:styleId="articlesubtitle">
    <w:name w:val="article_subtitle"/>
    <w:rsid w:val="009560B5"/>
  </w:style>
  <w:style w:type="character" w:customStyle="1" w:styleId="bodystrong">
    <w:name w:val="bodystrong"/>
    <w:rsid w:val="009560B5"/>
  </w:style>
  <w:style w:type="paragraph" w:customStyle="1" w:styleId="meta">
    <w:name w:val="meta"/>
    <w:basedOn w:val="Normal"/>
    <w:rsid w:val="009560B5"/>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560B5"/>
  </w:style>
  <w:style w:type="character" w:customStyle="1" w:styleId="FontStyle11">
    <w:name w:val="Font Style11"/>
    <w:uiPriority w:val="99"/>
    <w:rsid w:val="009560B5"/>
    <w:rPr>
      <w:rFonts w:ascii="Times New Roman" w:hAnsi="Times New Roman" w:cs="Times New Roman" w:hint="default"/>
      <w:sz w:val="20"/>
      <w:szCs w:val="20"/>
    </w:rPr>
  </w:style>
  <w:style w:type="character" w:customStyle="1" w:styleId="FontStyle12">
    <w:name w:val="Font Style12"/>
    <w:uiPriority w:val="99"/>
    <w:rsid w:val="009560B5"/>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9560B5"/>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9560B5"/>
    <w:rPr>
      <w:rFonts w:ascii="Cambria" w:eastAsia="Cambria" w:hAnsi="Cambria" w:cs="Cambria"/>
      <w:color w:val="000000"/>
      <w:sz w:val="16"/>
      <w:szCs w:val="22"/>
    </w:rPr>
  </w:style>
  <w:style w:type="character" w:customStyle="1" w:styleId="footnotemark">
    <w:name w:val="footnote mark"/>
    <w:hidden/>
    <w:rsid w:val="009560B5"/>
    <w:rPr>
      <w:rFonts w:ascii="Cambria" w:eastAsia="Cambria" w:hAnsi="Cambria" w:cs="Cambria"/>
      <w:color w:val="000000"/>
      <w:sz w:val="16"/>
      <w:vertAlign w:val="superscript"/>
    </w:rPr>
  </w:style>
  <w:style w:type="paragraph" w:customStyle="1" w:styleId="KooCard">
    <w:name w:val="KooCard"/>
    <w:basedOn w:val="Normal"/>
    <w:link w:val="KooCardChar"/>
    <w:qFormat/>
    <w:rsid w:val="009560B5"/>
    <w:pPr>
      <w:ind w:left="288" w:right="288"/>
    </w:pPr>
    <w:rPr>
      <w:rFonts w:eastAsiaTheme="majorEastAsia"/>
      <w:bCs/>
      <w:sz w:val="52"/>
      <w:szCs w:val="28"/>
    </w:rPr>
  </w:style>
  <w:style w:type="character" w:customStyle="1" w:styleId="KooCardChar">
    <w:name w:val="KooCard Char"/>
    <w:basedOn w:val="DefaultParagraphFont"/>
    <w:link w:val="KooCard"/>
    <w:rsid w:val="009560B5"/>
    <w:rPr>
      <w:rFonts w:ascii="Calibri" w:eastAsiaTheme="majorEastAsia" w:hAnsi="Calibri"/>
      <w:bCs/>
      <w:sz w:val="52"/>
      <w:szCs w:val="28"/>
    </w:rPr>
  </w:style>
  <w:style w:type="paragraph" w:customStyle="1" w:styleId="Indent0">
    <w:name w:val="Indent"/>
    <w:basedOn w:val="Normal"/>
    <w:autoRedefine/>
    <w:qFormat/>
    <w:rsid w:val="009560B5"/>
    <w:pPr>
      <w:spacing w:after="0" w:line="240" w:lineRule="auto"/>
      <w:ind w:left="288"/>
    </w:pPr>
  </w:style>
  <w:style w:type="character" w:customStyle="1" w:styleId="UnresolvedMention1">
    <w:name w:val="Unresolved Mention1"/>
    <w:basedOn w:val="DefaultParagraphFont"/>
    <w:uiPriority w:val="99"/>
    <w:unhideWhenUsed/>
    <w:rsid w:val="009560B5"/>
    <w:rPr>
      <w:color w:val="605E5C"/>
      <w:shd w:val="clear" w:color="auto" w:fill="E1DFDD"/>
    </w:rPr>
  </w:style>
  <w:style w:type="character" w:customStyle="1" w:styleId="m-5156237671796814033gmail-styleunderline">
    <w:name w:val="m_-5156237671796814033gmail-styleunderline"/>
    <w:basedOn w:val="DefaultParagraphFont"/>
    <w:rsid w:val="009560B5"/>
  </w:style>
  <w:style w:type="character" w:customStyle="1" w:styleId="m-5156237671796814033gmail-style13ptbold">
    <w:name w:val="m_-5156237671796814033gmail-style13ptbold"/>
    <w:basedOn w:val="DefaultParagraphFont"/>
    <w:rsid w:val="009560B5"/>
  </w:style>
  <w:style w:type="character" w:customStyle="1" w:styleId="review--authors">
    <w:name w:val="review--authors"/>
    <w:basedOn w:val="DefaultParagraphFont"/>
    <w:rsid w:val="009560B5"/>
  </w:style>
  <w:style w:type="character" w:customStyle="1" w:styleId="m3874072174869965789gmail-heading4char">
    <w:name w:val="m_3874072174869965789gmail-heading4char"/>
    <w:basedOn w:val="DefaultParagraphFont"/>
    <w:rsid w:val="009560B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560B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560B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560B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560B5"/>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560B5"/>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560B5"/>
    <w:rPr>
      <w:rFonts w:ascii="Arial Narrow" w:eastAsia="Calibri" w:hAnsi="Arial Narrow"/>
      <w:b/>
      <w:sz w:val="18"/>
      <w:u w:val="single"/>
    </w:rPr>
  </w:style>
  <w:style w:type="character" w:customStyle="1" w:styleId="Debate-CardSmalltextF2CharChar">
    <w:name w:val="Debate- Card Small text F2 Char Char"/>
    <w:basedOn w:val="DefaultParagraphFont"/>
    <w:rsid w:val="009560B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560B5"/>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9560B5"/>
    <w:rPr>
      <w:b/>
      <w:bCs/>
      <w:u w:val="single"/>
      <w:bdr w:val="none" w:sz="0" w:space="0" w:color="auto"/>
    </w:rPr>
  </w:style>
  <w:style w:type="character" w:customStyle="1" w:styleId="UnresolvedMention2">
    <w:name w:val="Unresolved Mention2"/>
    <w:basedOn w:val="DefaultParagraphFont"/>
    <w:uiPriority w:val="99"/>
    <w:unhideWhenUsed/>
    <w:rsid w:val="009560B5"/>
    <w:rPr>
      <w:color w:val="605E5C"/>
      <w:shd w:val="clear" w:color="auto" w:fill="E1DFDD"/>
    </w:rPr>
  </w:style>
  <w:style w:type="character" w:customStyle="1" w:styleId="m6540463018285843025gmail-heading4char">
    <w:name w:val="m_6540463018285843025gmail-heading4char"/>
    <w:basedOn w:val="DefaultParagraphFont"/>
    <w:rsid w:val="009560B5"/>
  </w:style>
  <w:style w:type="character" w:customStyle="1" w:styleId="m6540463018285843025gmail-styleunderline">
    <w:name w:val="m_6540463018285843025gmail-styleunderline"/>
    <w:basedOn w:val="DefaultParagraphFont"/>
    <w:rsid w:val="009560B5"/>
  </w:style>
  <w:style w:type="character" w:customStyle="1" w:styleId="bylines">
    <w:name w:val="bylines"/>
    <w:basedOn w:val="DefaultParagraphFont"/>
    <w:rsid w:val="009560B5"/>
  </w:style>
  <w:style w:type="character" w:customStyle="1" w:styleId="postsubtitle">
    <w:name w:val="post_subtitle"/>
    <w:basedOn w:val="DefaultParagraphFont"/>
    <w:rsid w:val="009560B5"/>
  </w:style>
  <w:style w:type="character" w:customStyle="1" w:styleId="dispurl">
    <w:name w:val="dispurl"/>
    <w:basedOn w:val="DefaultParagraphFont"/>
    <w:rsid w:val="009560B5"/>
  </w:style>
  <w:style w:type="character" w:customStyle="1" w:styleId="ListBulletChar">
    <w:name w:val="List Bullet Char"/>
    <w:link w:val="ListBullet"/>
    <w:rsid w:val="009560B5"/>
    <w:rPr>
      <w:rFonts w:ascii="Calibri" w:hAnsi="Calibri"/>
      <w:sz w:val="22"/>
    </w:rPr>
  </w:style>
  <w:style w:type="character" w:customStyle="1" w:styleId="StyleUnderline11ptChar">
    <w:name w:val="Style Underline + 11 pt Char"/>
    <w:link w:val="StyleUnderline11pt0"/>
    <w:locked/>
    <w:rsid w:val="009560B5"/>
    <w:rPr>
      <w:rFonts w:ascii="Georgia" w:hAnsi="Georgia"/>
      <w:u w:val="single"/>
    </w:rPr>
  </w:style>
  <w:style w:type="paragraph" w:customStyle="1" w:styleId="StyleUnderline11pt0">
    <w:name w:val="Style Underline + 11 pt"/>
    <w:basedOn w:val="Normal"/>
    <w:link w:val="StyleUnderline11ptChar"/>
    <w:rsid w:val="009560B5"/>
    <w:pPr>
      <w:spacing w:after="0" w:line="240" w:lineRule="auto"/>
    </w:pPr>
    <w:rPr>
      <w:rFonts w:ascii="Georgia" w:hAnsi="Georgia"/>
      <w:sz w:val="24"/>
      <w:u w:val="single"/>
    </w:rPr>
  </w:style>
  <w:style w:type="character" w:customStyle="1" w:styleId="StyleBoldUnderline11ptChar">
    <w:name w:val="Style BoldUnderline + 11 pt Char"/>
    <w:link w:val="StyleBoldUnderline11pt"/>
    <w:locked/>
    <w:rsid w:val="009560B5"/>
    <w:rPr>
      <w:rFonts w:ascii="Georgia" w:hAnsi="Georgia"/>
      <w:b/>
      <w:bCs/>
      <w:u w:val="single"/>
    </w:rPr>
  </w:style>
  <w:style w:type="paragraph" w:customStyle="1" w:styleId="StyleBoldUnderline11pt">
    <w:name w:val="Style BoldUnderline + 11 pt"/>
    <w:basedOn w:val="Normal"/>
    <w:link w:val="StyleBoldUnderline11ptChar"/>
    <w:qFormat/>
    <w:rsid w:val="009560B5"/>
    <w:pPr>
      <w:spacing w:after="0" w:line="240" w:lineRule="auto"/>
    </w:pPr>
    <w:rPr>
      <w:rFonts w:ascii="Georgia" w:hAnsi="Georgia"/>
      <w:b/>
      <w:bCs/>
      <w:sz w:val="24"/>
      <w:u w:val="single"/>
    </w:rPr>
  </w:style>
  <w:style w:type="character" w:customStyle="1" w:styleId="UnresolvedMention3">
    <w:name w:val="Unresolved Mention3"/>
    <w:basedOn w:val="DefaultParagraphFont"/>
    <w:uiPriority w:val="99"/>
    <w:unhideWhenUsed/>
    <w:rsid w:val="009560B5"/>
    <w:rPr>
      <w:color w:val="605E5C"/>
      <w:shd w:val="clear" w:color="auto" w:fill="E1DFDD"/>
    </w:rPr>
  </w:style>
  <w:style w:type="paragraph" w:customStyle="1" w:styleId="StyleStyle4ArialNarrow9pt">
    <w:name w:val="Style Style4 + Arial Narrow 9 pt"/>
    <w:basedOn w:val="Normal"/>
    <w:link w:val="StyleStyle4ArialNarrow9ptChar"/>
    <w:qFormat/>
    <w:rsid w:val="009560B5"/>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9560B5"/>
    <w:rPr>
      <w:rFonts w:ascii="Calibri" w:eastAsia="Times New Roman" w:hAnsi="Calibri"/>
      <w:sz w:val="22"/>
      <w:u w:val="single"/>
    </w:rPr>
  </w:style>
  <w:style w:type="character" w:customStyle="1" w:styleId="UnresolvedMention4">
    <w:name w:val="Unresolved Mention4"/>
    <w:basedOn w:val="DefaultParagraphFont"/>
    <w:uiPriority w:val="99"/>
    <w:unhideWhenUsed/>
    <w:rsid w:val="009560B5"/>
    <w:rPr>
      <w:color w:val="605E5C"/>
      <w:shd w:val="clear" w:color="auto" w:fill="E1DFDD"/>
    </w:rPr>
  </w:style>
  <w:style w:type="character" w:customStyle="1" w:styleId="a-list-item">
    <w:name w:val="a-list-item"/>
    <w:basedOn w:val="DefaultParagraphFont"/>
    <w:rsid w:val="009560B5"/>
  </w:style>
  <w:style w:type="character" w:customStyle="1" w:styleId="Mention1">
    <w:name w:val="Mention1"/>
    <w:basedOn w:val="DefaultParagraphFont"/>
    <w:uiPriority w:val="99"/>
    <w:semiHidden/>
    <w:unhideWhenUsed/>
    <w:rsid w:val="009560B5"/>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9560B5"/>
    <w:rPr>
      <w:rFonts w:ascii="Calibri" w:hAnsi="Calibri"/>
      <w:sz w:val="14"/>
    </w:rPr>
  </w:style>
  <w:style w:type="character" w:customStyle="1" w:styleId="n">
    <w:name w:val="n"/>
    <w:rsid w:val="009560B5"/>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9560B5"/>
    <w:rPr>
      <w:rFonts w:eastAsiaTheme="minorHAnsi"/>
      <w:bCs/>
      <w:sz w:val="22"/>
      <w:szCs w:val="22"/>
    </w:rPr>
  </w:style>
  <w:style w:type="character" w:customStyle="1" w:styleId="CardChar11">
    <w:name w:val="Card Char1"/>
    <w:rsid w:val="009560B5"/>
    <w:rPr>
      <w:rFonts w:ascii="Palatino Linotype" w:eastAsia="Times New Roman" w:hAnsi="Palatino Linotype" w:cs="Arial"/>
      <w:bCs/>
      <w:szCs w:val="24"/>
    </w:rPr>
  </w:style>
  <w:style w:type="character" w:customStyle="1" w:styleId="pull-quote">
    <w:name w:val="pull-quote"/>
    <w:basedOn w:val="DefaultParagraphFont"/>
    <w:rsid w:val="009560B5"/>
  </w:style>
  <w:style w:type="character" w:customStyle="1" w:styleId="pull-quote-sidebar">
    <w:name w:val="pull-quote-sidebar"/>
    <w:basedOn w:val="DefaultParagraphFont"/>
    <w:rsid w:val="009560B5"/>
  </w:style>
  <w:style w:type="paragraph" w:customStyle="1" w:styleId="heading-container">
    <w:name w:val="heading-container"/>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9560B5"/>
  </w:style>
  <w:style w:type="character" w:customStyle="1" w:styleId="ob-unit">
    <w:name w:val="ob-unit"/>
    <w:basedOn w:val="DefaultParagraphFont"/>
    <w:rsid w:val="009560B5"/>
  </w:style>
  <w:style w:type="character" w:customStyle="1" w:styleId="cbola-desktop-image-titleinner">
    <w:name w:val="cbola-desktop-image-title__inner"/>
    <w:basedOn w:val="DefaultParagraphFont"/>
    <w:rsid w:val="009560B5"/>
  </w:style>
  <w:style w:type="paragraph" w:customStyle="1" w:styleId="cbola-content-item-description">
    <w:name w:val="cbola-content-item-description"/>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9560B5"/>
    <w:rPr>
      <w:rFonts w:eastAsia="Times New Roman" w:cs="Arial"/>
      <w:b/>
      <w:bCs/>
      <w:sz w:val="24"/>
      <w:szCs w:val="24"/>
      <w:u w:val="single"/>
      <w:lang w:eastAsia="zh-CN"/>
    </w:rPr>
  </w:style>
  <w:style w:type="paragraph" w:customStyle="1" w:styleId="ReallySmall">
    <w:name w:val="Really Small"/>
    <w:basedOn w:val="Normal"/>
    <w:link w:val="ReallySmallChar"/>
    <w:qFormat/>
    <w:rsid w:val="009560B5"/>
    <w:rPr>
      <w:rFonts w:eastAsia="Times New Roman"/>
      <w:sz w:val="16"/>
      <w:szCs w:val="20"/>
    </w:rPr>
  </w:style>
  <w:style w:type="character" w:customStyle="1" w:styleId="ReallySmallChar">
    <w:name w:val="Really Small Char"/>
    <w:basedOn w:val="DefaultParagraphFont"/>
    <w:link w:val="ReallySmall"/>
    <w:rsid w:val="009560B5"/>
    <w:rPr>
      <w:rFonts w:ascii="Calibri" w:eastAsia="Times New Roman" w:hAnsi="Calibri"/>
      <w:sz w:val="16"/>
      <w:szCs w:val="20"/>
    </w:rPr>
  </w:style>
  <w:style w:type="paragraph" w:customStyle="1" w:styleId="PageTitle">
    <w:name w:val="Page Title"/>
    <w:basedOn w:val="Normal"/>
    <w:next w:val="Normal"/>
    <w:qFormat/>
    <w:rsid w:val="009560B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560B5"/>
    <w:rPr>
      <w:i/>
      <w:iCs/>
      <w:sz w:val="20"/>
      <w:u w:val="single"/>
    </w:rPr>
  </w:style>
  <w:style w:type="paragraph" w:customStyle="1" w:styleId="UnderlineEmphasis">
    <w:name w:val="Underline + Emphasis"/>
    <w:basedOn w:val="Normal"/>
    <w:next w:val="Normal"/>
    <w:link w:val="UnderlineEmphasisChar"/>
    <w:autoRedefine/>
    <w:qFormat/>
    <w:rsid w:val="009560B5"/>
    <w:rPr>
      <w:rFonts w:eastAsia="Calibri"/>
      <w:b/>
      <w:color w:val="000000"/>
      <w:u w:val="single"/>
    </w:rPr>
  </w:style>
  <w:style w:type="character" w:customStyle="1" w:styleId="UnderlineEmphasisChar">
    <w:name w:val="Underline + Emphasis Char"/>
    <w:link w:val="UnderlineEmphasis"/>
    <w:rsid w:val="009560B5"/>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560B5"/>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560B5"/>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560B5"/>
    <w:rPr>
      <w:rFonts w:ascii="Calibri" w:eastAsia="Times New Roman" w:hAnsi="Calibri"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560B5"/>
    <w:rPr>
      <w:rFonts w:ascii="Calibri" w:eastAsia="Times New Roman" w:hAnsi="Calibri" w:cs="Times New Roman"/>
      <w:iCs/>
      <w:color w:val="000000"/>
      <w:sz w:val="16"/>
      <w:szCs w:val="28"/>
    </w:rPr>
  </w:style>
  <w:style w:type="paragraph" w:customStyle="1" w:styleId="TxBr5p1">
    <w:name w:val="TxBr_5p1"/>
    <w:basedOn w:val="Normal"/>
    <w:qFormat/>
    <w:rsid w:val="009560B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560B5"/>
    <w:pPr>
      <w:ind w:left="400"/>
    </w:pPr>
    <w:rPr>
      <w:rFonts w:eastAsia="Calibri"/>
      <w:color w:val="000000"/>
    </w:rPr>
  </w:style>
  <w:style w:type="character" w:customStyle="1" w:styleId="12TimesNewRoman">
    <w:name w:val="12 Times New Roman"/>
    <w:rsid w:val="009560B5"/>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9560B5"/>
    <w:rPr>
      <w:u w:val="single"/>
      <w:lang w:val="en-US" w:eastAsia="en-US" w:bidi="ar-SA"/>
    </w:rPr>
  </w:style>
  <w:style w:type="paragraph" w:customStyle="1" w:styleId="Normaltag">
    <w:name w:val="Normal tag"/>
    <w:basedOn w:val="Normal"/>
    <w:link w:val="NormaltagChar"/>
    <w:qFormat/>
    <w:rsid w:val="009560B5"/>
    <w:rPr>
      <w:rFonts w:eastAsia="Times New Roman"/>
      <w:b/>
      <w:color w:val="000000"/>
      <w:szCs w:val="20"/>
    </w:rPr>
  </w:style>
  <w:style w:type="numbering" w:customStyle="1" w:styleId="NoList3">
    <w:name w:val="No List3"/>
    <w:next w:val="NoList"/>
    <w:uiPriority w:val="99"/>
    <w:semiHidden/>
    <w:unhideWhenUsed/>
    <w:rsid w:val="009560B5"/>
  </w:style>
  <w:style w:type="numbering" w:customStyle="1" w:styleId="NoList12">
    <w:name w:val="No List12"/>
    <w:next w:val="NoList"/>
    <w:uiPriority w:val="99"/>
    <w:semiHidden/>
    <w:unhideWhenUsed/>
    <w:rsid w:val="009560B5"/>
  </w:style>
  <w:style w:type="numbering" w:customStyle="1" w:styleId="NoList21">
    <w:name w:val="No List21"/>
    <w:next w:val="NoList"/>
    <w:uiPriority w:val="99"/>
    <w:semiHidden/>
    <w:unhideWhenUsed/>
    <w:rsid w:val="009560B5"/>
  </w:style>
  <w:style w:type="numbering" w:customStyle="1" w:styleId="NoList111">
    <w:name w:val="No List111"/>
    <w:next w:val="NoList"/>
    <w:uiPriority w:val="99"/>
    <w:semiHidden/>
    <w:unhideWhenUsed/>
    <w:rsid w:val="009560B5"/>
  </w:style>
  <w:style w:type="numbering" w:customStyle="1" w:styleId="NoList211">
    <w:name w:val="No List211"/>
    <w:next w:val="NoList"/>
    <w:uiPriority w:val="99"/>
    <w:semiHidden/>
    <w:unhideWhenUsed/>
    <w:rsid w:val="009560B5"/>
  </w:style>
  <w:style w:type="numbering" w:customStyle="1" w:styleId="NoList1111">
    <w:name w:val="No List1111"/>
    <w:next w:val="NoList"/>
    <w:uiPriority w:val="99"/>
    <w:semiHidden/>
    <w:unhideWhenUsed/>
    <w:rsid w:val="009560B5"/>
  </w:style>
  <w:style w:type="numbering" w:customStyle="1" w:styleId="NoList4">
    <w:name w:val="No List4"/>
    <w:next w:val="NoList"/>
    <w:uiPriority w:val="99"/>
    <w:semiHidden/>
    <w:unhideWhenUsed/>
    <w:rsid w:val="009560B5"/>
  </w:style>
  <w:style w:type="numbering" w:customStyle="1" w:styleId="NoList5">
    <w:name w:val="No List5"/>
    <w:next w:val="NoList"/>
    <w:uiPriority w:val="99"/>
    <w:semiHidden/>
    <w:unhideWhenUsed/>
    <w:rsid w:val="009560B5"/>
  </w:style>
  <w:style w:type="character" w:customStyle="1" w:styleId="flagicon">
    <w:name w:val="flagicon"/>
    <w:basedOn w:val="DefaultParagraphFont"/>
    <w:rsid w:val="009560B5"/>
  </w:style>
  <w:style w:type="paragraph" w:customStyle="1" w:styleId="CardsHighlighted">
    <w:name w:val="Cards Highlighted"/>
    <w:basedOn w:val="Normal"/>
    <w:link w:val="CardsHighlightedChar"/>
    <w:autoRedefine/>
    <w:qFormat/>
    <w:rsid w:val="009560B5"/>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9560B5"/>
    <w:rPr>
      <w:rFonts w:ascii="Calibri" w:eastAsia="Times New Roman" w:hAnsi="Calibri"/>
      <w:sz w:val="22"/>
      <w:u w:val="thick"/>
      <w:shd w:val="clear" w:color="auto" w:fill="00FFFF"/>
    </w:rPr>
  </w:style>
  <w:style w:type="character" w:customStyle="1" w:styleId="A12">
    <w:name w:val="A12"/>
    <w:uiPriority w:val="99"/>
    <w:rsid w:val="009560B5"/>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9560B5"/>
    <w:rPr>
      <w:rFonts w:ascii="Times New Roman" w:eastAsia="Times New Roman" w:hAnsi="Times New Roman" w:cs="Arial"/>
      <w:b/>
      <w:sz w:val="20"/>
      <w:szCs w:val="36"/>
    </w:rPr>
  </w:style>
  <w:style w:type="character" w:customStyle="1" w:styleId="bold-italic-sub-c">
    <w:name w:val="bold-italic-sub-c"/>
    <w:basedOn w:val="DefaultParagraphFont"/>
    <w:rsid w:val="009560B5"/>
  </w:style>
  <w:style w:type="character" w:customStyle="1" w:styleId="charoverride-4">
    <w:name w:val="charoverride-4"/>
    <w:basedOn w:val="DefaultParagraphFont"/>
    <w:rsid w:val="009560B5"/>
  </w:style>
  <w:style w:type="character" w:customStyle="1" w:styleId="charoverride-3">
    <w:name w:val="charoverride-3"/>
    <w:basedOn w:val="DefaultParagraphFont"/>
    <w:rsid w:val="009560B5"/>
  </w:style>
  <w:style w:type="character" w:customStyle="1" w:styleId="f">
    <w:name w:val="f"/>
    <w:rsid w:val="009560B5"/>
  </w:style>
  <w:style w:type="character" w:customStyle="1" w:styleId="BlockTitle2Char">
    <w:name w:val="Block Title2 Char"/>
    <w:link w:val="BlockTitle2"/>
    <w:rsid w:val="009560B5"/>
    <w:rPr>
      <w:rFonts w:ascii="Times New Roman" w:eastAsia="Times New Roman" w:hAnsi="Times New Roman"/>
      <w:b/>
      <w:sz w:val="32"/>
      <w:szCs w:val="20"/>
      <w:u w:val="single"/>
    </w:rPr>
  </w:style>
  <w:style w:type="paragraph" w:customStyle="1" w:styleId="tag1">
    <w:name w:val="tag1"/>
    <w:basedOn w:val="Normal"/>
    <w:qFormat/>
    <w:rsid w:val="009560B5"/>
    <w:rPr>
      <w:rFonts w:eastAsia="Times New Roman"/>
      <w:b/>
      <w:szCs w:val="20"/>
    </w:rPr>
  </w:style>
  <w:style w:type="paragraph" w:customStyle="1" w:styleId="tagcite3">
    <w:name w:val="tagcite"/>
    <w:basedOn w:val="Normal"/>
    <w:qFormat/>
    <w:rsid w:val="009560B5"/>
    <w:rPr>
      <w:rFonts w:eastAsia="Times New Roman"/>
      <w:b/>
    </w:rPr>
  </w:style>
  <w:style w:type="paragraph" w:customStyle="1" w:styleId="SmallFontCharCharChar">
    <w:name w:val="Small Font Char Char Char"/>
    <w:basedOn w:val="Normal"/>
    <w:uiPriority w:val="99"/>
    <w:qFormat/>
    <w:rsid w:val="009560B5"/>
    <w:rPr>
      <w:rFonts w:eastAsia="Times New Roman"/>
      <w:sz w:val="12"/>
    </w:rPr>
  </w:style>
  <w:style w:type="character" w:customStyle="1" w:styleId="tag1Char">
    <w:name w:val="tag1 Char"/>
    <w:rsid w:val="009560B5"/>
    <w:rPr>
      <w:b/>
      <w:bCs w:val="0"/>
      <w:sz w:val="24"/>
    </w:rPr>
  </w:style>
  <w:style w:type="character" w:customStyle="1" w:styleId="SmallFontCharCharCharChar">
    <w:name w:val="Small Font Char Char Char Char"/>
    <w:rsid w:val="009560B5"/>
    <w:rPr>
      <w:rFonts w:ascii="Arial" w:hAnsi="Arial" w:cs="Arial" w:hint="default"/>
      <w:sz w:val="12"/>
      <w:szCs w:val="24"/>
    </w:rPr>
  </w:style>
  <w:style w:type="character" w:customStyle="1" w:styleId="TagCiteChar4">
    <w:name w:val="TagCite Char"/>
    <w:rsid w:val="009560B5"/>
    <w:rPr>
      <w:rFonts w:ascii="Garamond" w:hAnsi="Garamond" w:hint="default"/>
      <w:b/>
      <w:bCs w:val="0"/>
      <w:sz w:val="24"/>
      <w:szCs w:val="24"/>
    </w:rPr>
  </w:style>
  <w:style w:type="character" w:customStyle="1" w:styleId="heading2char2charchar1">
    <w:name w:val="heading2char2charchar1"/>
    <w:rsid w:val="009560B5"/>
  </w:style>
  <w:style w:type="character" w:customStyle="1" w:styleId="charchar60">
    <w:name w:val="charchar6"/>
    <w:rsid w:val="009560B5"/>
  </w:style>
  <w:style w:type="character" w:customStyle="1" w:styleId="searchtermbold">
    <w:name w:val="searchtermbold"/>
    <w:rsid w:val="009560B5"/>
  </w:style>
  <w:style w:type="character" w:customStyle="1" w:styleId="bps-topic-ident">
    <w:name w:val="bps-topic-ident"/>
    <w:rsid w:val="009560B5"/>
  </w:style>
  <w:style w:type="paragraph" w:customStyle="1" w:styleId="TagLine">
    <w:name w:val="Tag Line"/>
    <w:basedOn w:val="Normal"/>
    <w:next w:val="FullText"/>
    <w:uiPriority w:val="99"/>
    <w:qFormat/>
    <w:rsid w:val="009560B5"/>
    <w:rPr>
      <w:rFonts w:ascii="Arial Narrow" w:eastAsia="Times New Roman" w:hAnsi="Arial Narrow"/>
      <w:b/>
      <w:sz w:val="28"/>
    </w:rPr>
  </w:style>
  <w:style w:type="paragraph" w:customStyle="1" w:styleId="FreeForm">
    <w:name w:val="Free Form"/>
    <w:qFormat/>
    <w:rsid w:val="009560B5"/>
    <w:rPr>
      <w:rFonts w:ascii="Times New Roman" w:eastAsia="ヒラギノ角ゴ Pro W3" w:hAnsi="Times New Roman" w:cs="Times New Roman"/>
      <w:color w:val="000000"/>
      <w:szCs w:val="20"/>
    </w:rPr>
  </w:style>
  <w:style w:type="character" w:customStyle="1" w:styleId="Hyperlink1">
    <w:name w:val="Hyperlink1"/>
    <w:rsid w:val="009560B5"/>
    <w:rPr>
      <w:color w:val="002FF6"/>
      <w:sz w:val="24"/>
      <w:u w:val="single"/>
    </w:rPr>
  </w:style>
  <w:style w:type="character" w:customStyle="1" w:styleId="AuthorDateChar0">
    <w:name w:val="Author/Date Char"/>
    <w:link w:val="AuthorDate1"/>
    <w:locked/>
    <w:rsid w:val="009560B5"/>
    <w:rPr>
      <w:rFonts w:cs="Calibri"/>
      <w:b/>
      <w:u w:val="single"/>
    </w:rPr>
  </w:style>
  <w:style w:type="paragraph" w:customStyle="1" w:styleId="AuthorDate1">
    <w:name w:val="Author/Date"/>
    <w:basedOn w:val="Normal"/>
    <w:link w:val="AuthorDateChar0"/>
    <w:qFormat/>
    <w:rsid w:val="009560B5"/>
    <w:rPr>
      <w:rFonts w:asciiTheme="minorHAnsi" w:hAnsiTheme="minorHAnsi" w:cs="Calibri"/>
      <w:b/>
      <w:sz w:val="24"/>
      <w:u w:val="single"/>
    </w:rPr>
  </w:style>
  <w:style w:type="character" w:customStyle="1" w:styleId="HilightChar">
    <w:name w:val="Hilight Char"/>
    <w:rsid w:val="009560B5"/>
    <w:rPr>
      <w:rFonts w:eastAsia="Calibri"/>
      <w:b/>
      <w:noProof w:val="0"/>
      <w:sz w:val="22"/>
      <w:szCs w:val="22"/>
      <w:u w:val="single"/>
      <w:lang w:val="en-US" w:eastAsia="ar-SA" w:bidi="ar-SA"/>
    </w:rPr>
  </w:style>
  <w:style w:type="character" w:customStyle="1" w:styleId="StyleUnderlineCharChar">
    <w:name w:val="Style Underline Char Char"/>
    <w:rsid w:val="009560B5"/>
    <w:rPr>
      <w:rFonts w:ascii="Times New Roman" w:eastAsia="Times New Roman" w:hAnsi="Times New Roman" w:cs="Times New Roman"/>
      <w:sz w:val="20"/>
      <w:szCs w:val="20"/>
      <w:u w:val="single"/>
    </w:rPr>
  </w:style>
  <w:style w:type="character" w:customStyle="1" w:styleId="c1">
    <w:name w:val="c1"/>
    <w:rsid w:val="009560B5"/>
  </w:style>
  <w:style w:type="paragraph" w:customStyle="1" w:styleId="Hat2">
    <w:name w:val="Hat2"/>
    <w:basedOn w:val="Heading2"/>
    <w:next w:val="Heading2"/>
    <w:autoRedefine/>
    <w:uiPriority w:val="99"/>
    <w:qFormat/>
    <w:rsid w:val="009560B5"/>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9560B5"/>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9560B5"/>
    <w:pPr>
      <w:spacing w:after="200" w:line="276" w:lineRule="auto"/>
    </w:pPr>
    <w:rPr>
      <w:rFonts w:eastAsia="SimSun"/>
      <w:u w:val="thick"/>
      <w:lang w:eastAsia="zh-CN"/>
    </w:rPr>
  </w:style>
  <w:style w:type="character" w:customStyle="1" w:styleId="Underline4">
    <w:name w:val="*Underline*"/>
    <w:rsid w:val="009560B5"/>
    <w:rPr>
      <w:rFonts w:ascii="Times New Roman" w:hAnsi="Times New Roman"/>
      <w:b/>
      <w:sz w:val="24"/>
      <w:u w:val="single"/>
    </w:rPr>
  </w:style>
  <w:style w:type="paragraph" w:customStyle="1" w:styleId="TxBr33p1">
    <w:name w:val="TxBr_33p1"/>
    <w:basedOn w:val="Normal"/>
    <w:uiPriority w:val="99"/>
    <w:qFormat/>
    <w:rsid w:val="009560B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560B5"/>
    <w:rPr>
      <w:rFonts w:eastAsia="SimSun"/>
      <w:lang w:eastAsia="zh-CN"/>
    </w:rPr>
  </w:style>
  <w:style w:type="character" w:customStyle="1" w:styleId="comments-post">
    <w:name w:val="comments-post"/>
    <w:rsid w:val="009560B5"/>
  </w:style>
  <w:style w:type="character" w:customStyle="1" w:styleId="boldciteChar4">
    <w:name w:val="bold cite Char4"/>
    <w:link w:val="boldcite"/>
    <w:locked/>
    <w:rsid w:val="009560B5"/>
    <w:rPr>
      <w:rFonts w:ascii="Calibri" w:eastAsia="Times New Roman" w:hAnsi="Calibri" w:cs="Arial"/>
      <w:b/>
      <w:bCs/>
      <w:kern w:val="32"/>
    </w:rPr>
  </w:style>
  <w:style w:type="paragraph" w:customStyle="1" w:styleId="Irrelevant6font">
    <w:name w:val="Irrelevant (6 font)"/>
    <w:basedOn w:val="Normal"/>
    <w:qFormat/>
    <w:rsid w:val="009560B5"/>
    <w:pPr>
      <w:ind w:left="547" w:right="648"/>
      <w:jc w:val="both"/>
    </w:pPr>
    <w:rPr>
      <w:rFonts w:eastAsia="Calibri"/>
      <w:sz w:val="12"/>
      <w:szCs w:val="12"/>
    </w:rPr>
  </w:style>
  <w:style w:type="character" w:customStyle="1" w:styleId="Irrelevant5fontChar">
    <w:name w:val="Irrelevant (5 font) Char"/>
    <w:rsid w:val="009560B5"/>
    <w:rPr>
      <w:sz w:val="10"/>
      <w:szCs w:val="10"/>
      <w:lang w:val="en-US" w:eastAsia="en-US" w:bidi="ar-SA"/>
    </w:rPr>
  </w:style>
  <w:style w:type="character" w:customStyle="1" w:styleId="TagsCharCharChar">
    <w:name w:val="Tags Char Char Char"/>
    <w:rsid w:val="009560B5"/>
    <w:rPr>
      <w:b/>
      <w:lang w:val="en-US" w:eastAsia="en-US" w:bidi="ar-SA"/>
    </w:rPr>
  </w:style>
  <w:style w:type="character" w:customStyle="1" w:styleId="Hyperlink13">
    <w:name w:val="Hyperlink13"/>
    <w:rsid w:val="009560B5"/>
    <w:rPr>
      <w:b w:val="0"/>
      <w:bCs w:val="0"/>
      <w:strike w:val="0"/>
      <w:dstrike w:val="0"/>
      <w:color w:val="008000"/>
      <w:sz w:val="20"/>
      <w:szCs w:val="20"/>
      <w:u w:val="none"/>
      <w:effect w:val="none"/>
    </w:rPr>
  </w:style>
  <w:style w:type="character" w:customStyle="1" w:styleId="standardcontent1">
    <w:name w:val="standardcontent1"/>
    <w:rsid w:val="009560B5"/>
    <w:rPr>
      <w:rFonts w:ascii="Arial" w:hAnsi="Arial" w:cs="Arial" w:hint="default"/>
      <w:strike w:val="0"/>
      <w:dstrike w:val="0"/>
      <w:sz w:val="24"/>
      <w:szCs w:val="24"/>
      <w:u w:val="none"/>
      <w:effect w:val="none"/>
    </w:rPr>
  </w:style>
  <w:style w:type="character" w:customStyle="1" w:styleId="Hyperlink4">
    <w:name w:val="Hyperlink4"/>
    <w:rsid w:val="009560B5"/>
    <w:rPr>
      <w:color w:val="000066"/>
      <w:u w:val="single"/>
    </w:rPr>
  </w:style>
  <w:style w:type="paragraph" w:customStyle="1" w:styleId="rddateline">
    <w:name w:val="rddateline"/>
    <w:basedOn w:val="Normal"/>
    <w:qFormat/>
    <w:rsid w:val="009560B5"/>
    <w:rPr>
      <w:rFonts w:eastAsia="Calibri"/>
      <w:szCs w:val="20"/>
    </w:rPr>
  </w:style>
  <w:style w:type="paragraph" w:customStyle="1" w:styleId="rdheadline">
    <w:name w:val="rdheadline"/>
    <w:basedOn w:val="Normal"/>
    <w:qFormat/>
    <w:rsid w:val="009560B5"/>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9560B5"/>
    <w:pPr>
      <w:spacing w:after="100" w:afterAutospacing="1"/>
    </w:pPr>
    <w:rPr>
      <w:rFonts w:ascii="Verdana" w:eastAsia="Calibri" w:hAnsi="Verdana"/>
      <w:szCs w:val="20"/>
    </w:rPr>
  </w:style>
  <w:style w:type="character" w:customStyle="1" w:styleId="rddeckline1">
    <w:name w:val="rddeckline1"/>
    <w:rsid w:val="009560B5"/>
    <w:rPr>
      <w:rFonts w:ascii="Verdana" w:hAnsi="Verdana" w:hint="default"/>
      <w:b/>
      <w:bCs/>
      <w:sz w:val="22"/>
      <w:szCs w:val="22"/>
    </w:rPr>
  </w:style>
  <w:style w:type="character" w:customStyle="1" w:styleId="link-external">
    <w:name w:val="link-external"/>
    <w:rsid w:val="009560B5"/>
  </w:style>
  <w:style w:type="character" w:customStyle="1" w:styleId="contact1">
    <w:name w:val="contact1"/>
    <w:rsid w:val="009560B5"/>
    <w:rPr>
      <w:rFonts w:ascii="Tahoma" w:hAnsi="Tahoma" w:cs="Tahoma" w:hint="default"/>
      <w:color w:val="999999"/>
      <w:sz w:val="20"/>
      <w:szCs w:val="20"/>
    </w:rPr>
  </w:style>
  <w:style w:type="character" w:customStyle="1" w:styleId="credits1">
    <w:name w:val="credits1"/>
    <w:rsid w:val="009560B5"/>
    <w:rPr>
      <w:rFonts w:ascii="Tahoma" w:hAnsi="Tahoma" w:cs="Tahoma" w:hint="default"/>
      <w:color w:val="999999"/>
      <w:sz w:val="16"/>
      <w:szCs w:val="16"/>
    </w:rPr>
  </w:style>
  <w:style w:type="paragraph" w:customStyle="1" w:styleId="Heading20">
    <w:name w:val="Heading2"/>
    <w:basedOn w:val="Normal"/>
    <w:link w:val="Heading2Char1"/>
    <w:qFormat/>
    <w:rsid w:val="009560B5"/>
    <w:pPr>
      <w:jc w:val="center"/>
    </w:pPr>
    <w:rPr>
      <w:rFonts w:eastAsia="Times New Roman"/>
      <w:b/>
      <w:caps/>
    </w:rPr>
  </w:style>
  <w:style w:type="character" w:customStyle="1" w:styleId="Heading2Char1">
    <w:name w:val="Heading2 Char"/>
    <w:link w:val="Heading20"/>
    <w:rsid w:val="009560B5"/>
    <w:rPr>
      <w:rFonts w:ascii="Calibri" w:eastAsia="Times New Roman" w:hAnsi="Calibri"/>
      <w:b/>
      <w:caps/>
      <w:sz w:val="22"/>
    </w:rPr>
  </w:style>
  <w:style w:type="paragraph" w:customStyle="1" w:styleId="Header2">
    <w:name w:val="Header2"/>
    <w:basedOn w:val="Heading20"/>
    <w:link w:val="Header2Char"/>
    <w:qFormat/>
    <w:rsid w:val="009560B5"/>
  </w:style>
  <w:style w:type="character" w:customStyle="1" w:styleId="Header2Char">
    <w:name w:val="Header2 Char"/>
    <w:link w:val="Header2"/>
    <w:rsid w:val="009560B5"/>
    <w:rPr>
      <w:rFonts w:ascii="Calibri" w:eastAsia="Times New Roman" w:hAnsi="Calibri"/>
      <w:b/>
      <w:caps/>
      <w:sz w:val="22"/>
    </w:rPr>
  </w:style>
  <w:style w:type="paragraph" w:customStyle="1" w:styleId="Underlinedcard1">
    <w:name w:val="Underlined card"/>
    <w:basedOn w:val="Normal"/>
    <w:link w:val="UnderlinedcardChar1"/>
    <w:autoRedefine/>
    <w:qFormat/>
    <w:rsid w:val="009560B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560B5"/>
    <w:rPr>
      <w:rFonts w:ascii="Calibri" w:eastAsia="Times New Roman" w:hAnsi="Calibri"/>
      <w:sz w:val="22"/>
      <w:u w:val="thick"/>
    </w:rPr>
  </w:style>
  <w:style w:type="paragraph" w:customStyle="1" w:styleId="StyleHeading212pt">
    <w:name w:val="Style Heading2 + 12 pt"/>
    <w:basedOn w:val="Heading20"/>
    <w:link w:val="StyleHeading212ptChar"/>
    <w:qFormat/>
    <w:rsid w:val="009560B5"/>
    <w:rPr>
      <w:bCs/>
    </w:rPr>
  </w:style>
  <w:style w:type="character" w:customStyle="1" w:styleId="StyleHeading212ptChar">
    <w:name w:val="Style Heading2 + 12 pt Char"/>
    <w:link w:val="StyleHeading212pt"/>
    <w:rsid w:val="009560B5"/>
    <w:rPr>
      <w:rFonts w:ascii="Calibri" w:eastAsia="Times New Roman" w:hAnsi="Calibri"/>
      <w:b/>
      <w:bCs/>
      <w:caps/>
      <w:sz w:val="22"/>
    </w:rPr>
  </w:style>
  <w:style w:type="paragraph" w:customStyle="1" w:styleId="Heading212pt">
    <w:name w:val="Heading2 + 12 pt"/>
    <w:basedOn w:val="StyleHeading212pt"/>
    <w:link w:val="Heading212ptChar"/>
    <w:qFormat/>
    <w:rsid w:val="009560B5"/>
  </w:style>
  <w:style w:type="character" w:customStyle="1" w:styleId="Heading212ptChar">
    <w:name w:val="Heading2 + 12 pt Char"/>
    <w:link w:val="Heading212pt"/>
    <w:rsid w:val="009560B5"/>
    <w:rPr>
      <w:rFonts w:ascii="Calibri" w:eastAsia="Times New Roman" w:hAnsi="Calibri"/>
      <w:b/>
      <w:bCs/>
      <w:caps/>
      <w:sz w:val="22"/>
    </w:rPr>
  </w:style>
  <w:style w:type="paragraph" w:customStyle="1" w:styleId="StyleHeading110pt">
    <w:name w:val="Style Heading 1 + 10 pt"/>
    <w:basedOn w:val="Heading1"/>
    <w:qFormat/>
    <w:rsid w:val="009560B5"/>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9560B5"/>
  </w:style>
  <w:style w:type="paragraph" w:customStyle="1" w:styleId="StyleUnderliningTimesNewRomanBoldNounderlineKernat16">
    <w:name w:val="Style Underlining + Times New Roman Bold No underline Kern at 16..."/>
    <w:basedOn w:val="Normal"/>
    <w:qFormat/>
    <w:rsid w:val="009560B5"/>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9560B5"/>
    <w:rPr>
      <w:rFonts w:eastAsia="Calibri"/>
      <w:b/>
      <w:bCs/>
      <w:kern w:val="32"/>
      <w:sz w:val="32"/>
      <w:szCs w:val="32"/>
    </w:rPr>
  </w:style>
  <w:style w:type="paragraph" w:customStyle="1" w:styleId="StyleBoldUnderliningKernat16pt">
    <w:name w:val="Style Bold Underlining + Kern at 16 pt"/>
    <w:basedOn w:val="Normal"/>
    <w:qFormat/>
    <w:rsid w:val="009560B5"/>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9560B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560B5"/>
  </w:style>
  <w:style w:type="paragraph" w:customStyle="1" w:styleId="highlightcardtext">
    <w:name w:val="highlight card text"/>
    <w:basedOn w:val="evidencetext"/>
    <w:qFormat/>
    <w:rsid w:val="009560B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9560B5"/>
    <w:pPr>
      <w:ind w:left="1440" w:right="2016"/>
    </w:pPr>
    <w:rPr>
      <w:rFonts w:eastAsia="Calibri"/>
      <w:sz w:val="18"/>
      <w:u w:val="single"/>
    </w:rPr>
  </w:style>
  <w:style w:type="paragraph" w:customStyle="1" w:styleId="underlinecard0">
    <w:name w:val="underline card"/>
    <w:basedOn w:val="Normal"/>
    <w:qFormat/>
    <w:rsid w:val="009560B5"/>
    <w:pPr>
      <w:ind w:left="1728" w:right="1728"/>
    </w:pPr>
    <w:rPr>
      <w:rFonts w:eastAsia="Calibri"/>
      <w:sz w:val="18"/>
      <w:u w:val="single"/>
    </w:rPr>
  </w:style>
  <w:style w:type="paragraph" w:customStyle="1" w:styleId="CardsChar2">
    <w:name w:val="Cards Char2"/>
    <w:basedOn w:val="Normal"/>
    <w:qFormat/>
    <w:rsid w:val="009560B5"/>
    <w:pPr>
      <w:autoSpaceDE w:val="0"/>
      <w:autoSpaceDN w:val="0"/>
      <w:adjustRightInd w:val="0"/>
      <w:ind w:left="432" w:right="432"/>
      <w:jc w:val="both"/>
    </w:pPr>
    <w:rPr>
      <w:rFonts w:eastAsia="Calibri"/>
      <w:szCs w:val="20"/>
    </w:rPr>
  </w:style>
  <w:style w:type="character" w:customStyle="1" w:styleId="Char3">
    <w:name w:val="Char3"/>
    <w:rsid w:val="009560B5"/>
    <w:rPr>
      <w:rFonts w:ascii="Arial Narrow" w:eastAsia="Batang" w:hAnsi="Arial Narrow" w:cs="Arial"/>
      <w:b/>
      <w:bCs/>
      <w:iCs/>
      <w:sz w:val="24"/>
      <w:szCs w:val="28"/>
      <w:lang w:val="en-US" w:eastAsia="en-US" w:bidi="ar-SA"/>
    </w:rPr>
  </w:style>
  <w:style w:type="character" w:customStyle="1" w:styleId="UnderlinedCards">
    <w:name w:val="Underlined Cards"/>
    <w:rsid w:val="009560B5"/>
    <w:rPr>
      <w:sz w:val="24"/>
      <w:szCs w:val="24"/>
      <w:u w:val="thick"/>
      <w:lang w:val="en-US" w:eastAsia="en-US" w:bidi="ar-SA"/>
    </w:rPr>
  </w:style>
  <w:style w:type="paragraph" w:customStyle="1" w:styleId="story-body">
    <w:name w:val="story-body"/>
    <w:basedOn w:val="Normal"/>
    <w:qFormat/>
    <w:rsid w:val="009560B5"/>
    <w:pPr>
      <w:spacing w:before="100" w:beforeAutospacing="1" w:after="100" w:afterAutospacing="1"/>
    </w:pPr>
    <w:rPr>
      <w:rFonts w:eastAsia="Calibri"/>
    </w:rPr>
  </w:style>
  <w:style w:type="character" w:customStyle="1" w:styleId="highlightcardtextChar">
    <w:name w:val="highlight card text Char"/>
    <w:rsid w:val="009560B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560B5"/>
    <w:pPr>
      <w:ind w:left="1728" w:right="1728"/>
    </w:pPr>
    <w:rPr>
      <w:rFonts w:eastAsia="Times New Roman"/>
      <w:sz w:val="18"/>
    </w:rPr>
  </w:style>
  <w:style w:type="character" w:customStyle="1" w:styleId="CardTextCharCharCharCharChar">
    <w:name w:val="Card Text Char Char Char Char Char"/>
    <w:link w:val="CardTextCharCharCharChar"/>
    <w:rsid w:val="009560B5"/>
    <w:rPr>
      <w:rFonts w:ascii="Calibri" w:eastAsia="Times New Roman" w:hAnsi="Calibri"/>
      <w:sz w:val="18"/>
    </w:rPr>
  </w:style>
  <w:style w:type="character" w:customStyle="1" w:styleId="TagsChar4">
    <w:name w:val="Tags Char4"/>
    <w:rsid w:val="009560B5"/>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9560B5"/>
    <w:rPr>
      <w:b/>
      <w:sz w:val="24"/>
      <w:lang w:val="en-US" w:eastAsia="en-US" w:bidi="ar-SA"/>
    </w:rPr>
  </w:style>
  <w:style w:type="character" w:customStyle="1" w:styleId="hit1">
    <w:name w:val="hit1"/>
    <w:rsid w:val="009560B5"/>
    <w:rPr>
      <w:rFonts w:ascii="Verdana" w:hAnsi="Verdana" w:hint="default"/>
      <w:b/>
      <w:bCs/>
      <w:vanish w:val="0"/>
      <w:webHidden w:val="0"/>
      <w:color w:val="CC0033"/>
      <w:sz w:val="20"/>
      <w:szCs w:val="20"/>
      <w:specVanish w:val="0"/>
    </w:rPr>
  </w:style>
  <w:style w:type="character" w:customStyle="1" w:styleId="ssl01">
    <w:name w:val="ss_l01"/>
    <w:rsid w:val="009560B5"/>
    <w:rPr>
      <w:rFonts w:ascii="Verdana" w:hAnsi="Verdana" w:hint="default"/>
      <w:color w:val="000000"/>
      <w:sz w:val="20"/>
      <w:szCs w:val="20"/>
    </w:rPr>
  </w:style>
  <w:style w:type="character" w:customStyle="1" w:styleId="tightinline1">
    <w:name w:val="tightinline1"/>
    <w:rsid w:val="009560B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560B5"/>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9560B5"/>
    <w:rPr>
      <w:rFonts w:ascii="Calibri" w:eastAsia="Times New Roman" w:hAnsi="Calibri"/>
      <w:b/>
      <w:color w:val="000000"/>
      <w:sz w:val="22"/>
      <w:szCs w:val="20"/>
    </w:rPr>
  </w:style>
  <w:style w:type="paragraph" w:customStyle="1" w:styleId="Cardnon-underlined">
    <w:name w:val="Card non-underlined"/>
    <w:basedOn w:val="Normal"/>
    <w:link w:val="Cardnon-underlinedChar"/>
    <w:qFormat/>
    <w:rsid w:val="009560B5"/>
    <w:rPr>
      <w:rFonts w:eastAsia="Calibri"/>
      <w:sz w:val="16"/>
      <w:szCs w:val="20"/>
    </w:rPr>
  </w:style>
  <w:style w:type="paragraph" w:customStyle="1" w:styleId="CardCites">
    <w:name w:val="Card Cites"/>
    <w:basedOn w:val="Normal"/>
    <w:next w:val="Normal"/>
    <w:qFormat/>
    <w:rsid w:val="009560B5"/>
    <w:rPr>
      <w:rFonts w:eastAsia="Calibri"/>
      <w:b/>
    </w:rPr>
  </w:style>
  <w:style w:type="character" w:customStyle="1" w:styleId="blsp-spelling-corrected">
    <w:name w:val="blsp-spelling-corrected"/>
    <w:rsid w:val="009560B5"/>
  </w:style>
  <w:style w:type="character" w:customStyle="1" w:styleId="blsp-spelling-error">
    <w:name w:val="blsp-spelling-error"/>
    <w:rsid w:val="009560B5"/>
  </w:style>
  <w:style w:type="character" w:customStyle="1" w:styleId="sup">
    <w:name w:val="sup"/>
    <w:rsid w:val="009560B5"/>
  </w:style>
  <w:style w:type="character" w:customStyle="1" w:styleId="pgnum">
    <w:name w:val="pgnum"/>
    <w:rsid w:val="009560B5"/>
  </w:style>
  <w:style w:type="character" w:customStyle="1" w:styleId="SmallFontCharChar">
    <w:name w:val="Small Font Char Char"/>
    <w:rsid w:val="009560B5"/>
    <w:rPr>
      <w:rFonts w:ascii="Arial" w:hAnsi="Arial"/>
      <w:sz w:val="12"/>
      <w:szCs w:val="24"/>
      <w:lang w:val="en-US" w:eastAsia="en-US" w:bidi="ar-SA"/>
    </w:rPr>
  </w:style>
  <w:style w:type="paragraph" w:customStyle="1" w:styleId="textmargin">
    <w:name w:val="textmargin"/>
    <w:basedOn w:val="Normal"/>
    <w:uiPriority w:val="99"/>
    <w:qFormat/>
    <w:rsid w:val="009560B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560B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560B5"/>
    <w:rPr>
      <w:rFonts w:ascii="Arial Narrow" w:eastAsia="Calibri" w:hAnsi="Arial Narrow"/>
      <w:color w:val="000000"/>
    </w:rPr>
  </w:style>
  <w:style w:type="paragraph" w:customStyle="1" w:styleId="bc2">
    <w:name w:val="bc_2"/>
    <w:basedOn w:val="Normal"/>
    <w:uiPriority w:val="99"/>
    <w:qFormat/>
    <w:rsid w:val="009560B5"/>
    <w:pPr>
      <w:spacing w:before="100" w:beforeAutospacing="1" w:after="100" w:afterAutospacing="1"/>
    </w:pPr>
    <w:rPr>
      <w:rFonts w:eastAsia="Calibri"/>
      <w:color w:val="000000"/>
    </w:rPr>
  </w:style>
  <w:style w:type="character" w:customStyle="1" w:styleId="bc21">
    <w:name w:val="bc_21"/>
    <w:rsid w:val="009560B5"/>
  </w:style>
  <w:style w:type="paragraph" w:customStyle="1" w:styleId="style21">
    <w:name w:val="style2"/>
    <w:basedOn w:val="Normal"/>
    <w:uiPriority w:val="99"/>
    <w:qFormat/>
    <w:rsid w:val="009560B5"/>
    <w:rPr>
      <w:rFonts w:ascii="Verdana" w:eastAsia="Calibri" w:hAnsi="Verdana"/>
      <w:szCs w:val="20"/>
    </w:rPr>
  </w:style>
  <w:style w:type="paragraph" w:customStyle="1" w:styleId="quote2">
    <w:name w:val="quote2"/>
    <w:basedOn w:val="Normal"/>
    <w:uiPriority w:val="99"/>
    <w:qFormat/>
    <w:rsid w:val="009560B5"/>
    <w:rPr>
      <w:rFonts w:ascii="Verdana" w:eastAsia="Calibri" w:hAnsi="Verdana"/>
      <w:szCs w:val="20"/>
    </w:rPr>
  </w:style>
  <w:style w:type="character" w:customStyle="1" w:styleId="copystyle">
    <w:name w:val="copystyle"/>
    <w:rsid w:val="009560B5"/>
  </w:style>
  <w:style w:type="paragraph" w:customStyle="1" w:styleId="BlockTitle10">
    <w:name w:val="Block Title #1"/>
    <w:basedOn w:val="Heading1"/>
    <w:qFormat/>
    <w:rsid w:val="009560B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9560B5"/>
    <w:rPr>
      <w:rFonts w:ascii="Arial" w:hAnsi="Arial" w:cs="Arial"/>
      <w:b/>
      <w:bCs/>
      <w:kern w:val="32"/>
      <w:sz w:val="24"/>
      <w:szCs w:val="24"/>
      <w:lang w:val="en-US" w:eastAsia="en-US" w:bidi="ar-SA"/>
    </w:rPr>
  </w:style>
  <w:style w:type="character" w:customStyle="1" w:styleId="ReadUnderline">
    <w:name w:val="Read Underline"/>
    <w:rsid w:val="009560B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560B5"/>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560B5"/>
    <w:rPr>
      <w:rFonts w:ascii="Century Gothic" w:eastAsia="Times New Roman" w:hAnsi="Century Gothic" w:cs="Arial"/>
      <w:bCs/>
      <w:spacing w:val="-20"/>
      <w:kern w:val="32"/>
      <w:sz w:val="36"/>
      <w:szCs w:val="32"/>
    </w:rPr>
  </w:style>
  <w:style w:type="paragraph" w:customStyle="1" w:styleId="F4">
    <w:name w:val="F4"/>
    <w:basedOn w:val="Normal"/>
    <w:link w:val="F4Char"/>
    <w:qFormat/>
    <w:rsid w:val="009560B5"/>
    <w:pPr>
      <w:ind w:left="288" w:right="288"/>
    </w:pPr>
    <w:rPr>
      <w:rFonts w:ascii="Arial Narrow" w:eastAsia="Times New Roman" w:hAnsi="Arial Narrow"/>
      <w:szCs w:val="20"/>
      <w:u w:val="single"/>
    </w:rPr>
  </w:style>
  <w:style w:type="character" w:customStyle="1" w:styleId="F4Char">
    <w:name w:val="F4 Char"/>
    <w:link w:val="F4"/>
    <w:rsid w:val="009560B5"/>
    <w:rPr>
      <w:rFonts w:ascii="Arial Narrow" w:eastAsia="Times New Roman" w:hAnsi="Arial Narrow"/>
      <w:sz w:val="22"/>
      <w:szCs w:val="20"/>
      <w:u w:val="single"/>
    </w:rPr>
  </w:style>
  <w:style w:type="paragraph" w:customStyle="1" w:styleId="StyleCARD">
    <w:name w:val="Style CARD +"/>
    <w:basedOn w:val="Normal"/>
    <w:link w:val="StyleCARDChar"/>
    <w:qFormat/>
    <w:rsid w:val="009560B5"/>
    <w:pPr>
      <w:ind w:left="300" w:right="288"/>
    </w:pPr>
    <w:rPr>
      <w:rFonts w:ascii="Arial Narrow" w:eastAsia="Times New Roman" w:hAnsi="Arial Narrow"/>
      <w:szCs w:val="20"/>
    </w:rPr>
  </w:style>
  <w:style w:type="character" w:customStyle="1" w:styleId="StyleCARDChar">
    <w:name w:val="Style CARD + Char"/>
    <w:link w:val="StyleCARD"/>
    <w:rsid w:val="009560B5"/>
    <w:rPr>
      <w:rFonts w:ascii="Arial Narrow" w:eastAsia="Times New Roman" w:hAnsi="Arial Narrow"/>
      <w:sz w:val="22"/>
      <w:szCs w:val="20"/>
    </w:rPr>
  </w:style>
  <w:style w:type="character" w:customStyle="1" w:styleId="noiconheadline">
    <w:name w:val="noicon_headline"/>
    <w:rsid w:val="009560B5"/>
  </w:style>
  <w:style w:type="paragraph" w:styleId="MacroText">
    <w:name w:val="macro"/>
    <w:link w:val="MacroTextChar"/>
    <w:rsid w:val="009560B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560B5"/>
    <w:rPr>
      <w:rFonts w:ascii="Courier New" w:eastAsia="Times New Roman" w:hAnsi="Courier New" w:cs="Courier New"/>
      <w:sz w:val="20"/>
      <w:szCs w:val="20"/>
    </w:rPr>
  </w:style>
  <w:style w:type="character" w:customStyle="1" w:styleId="pp1">
    <w:name w:val="pp1"/>
    <w:rsid w:val="009560B5"/>
    <w:rPr>
      <w:rFonts w:ascii="Times New Roman" w:hAnsi="Times New Roman" w:cs="Times New Roman" w:hint="default"/>
      <w:i w:val="0"/>
      <w:iCs w:val="0"/>
      <w:smallCaps w:val="0"/>
      <w:sz w:val="30"/>
      <w:szCs w:val="30"/>
    </w:rPr>
  </w:style>
  <w:style w:type="character" w:customStyle="1" w:styleId="prbodytext1">
    <w:name w:val="pr_bodytext1"/>
    <w:rsid w:val="009560B5"/>
    <w:rPr>
      <w:rFonts w:ascii="Arial" w:hAnsi="Arial" w:cs="Arial" w:hint="default"/>
      <w:sz w:val="20"/>
      <w:szCs w:val="20"/>
    </w:rPr>
  </w:style>
  <w:style w:type="character" w:customStyle="1" w:styleId="articlehead">
    <w:name w:val="articlehead"/>
    <w:rsid w:val="009560B5"/>
  </w:style>
  <w:style w:type="character" w:customStyle="1" w:styleId="lead">
    <w:name w:val="lead"/>
    <w:rsid w:val="009560B5"/>
  </w:style>
  <w:style w:type="character" w:customStyle="1" w:styleId="blue3">
    <w:name w:val="blue3"/>
    <w:rsid w:val="009560B5"/>
  </w:style>
  <w:style w:type="paragraph" w:customStyle="1" w:styleId="issuedetails">
    <w:name w:val="issue_details"/>
    <w:basedOn w:val="Normal"/>
    <w:uiPriority w:val="99"/>
    <w:qFormat/>
    <w:rsid w:val="009560B5"/>
    <w:pPr>
      <w:spacing w:before="100" w:beforeAutospacing="1" w:after="100" w:afterAutospacing="1"/>
    </w:pPr>
    <w:rPr>
      <w:rFonts w:eastAsia="Times New Roman"/>
    </w:rPr>
  </w:style>
  <w:style w:type="character" w:customStyle="1" w:styleId="over-title">
    <w:name w:val="over-title"/>
    <w:rsid w:val="009560B5"/>
  </w:style>
  <w:style w:type="character" w:customStyle="1" w:styleId="contentheader">
    <w:name w:val="contentheader"/>
    <w:rsid w:val="009560B5"/>
  </w:style>
  <w:style w:type="character" w:customStyle="1" w:styleId="Stylecites10ptNotBoldChar">
    <w:name w:val="Style cites + 10 pt Not Bold Char"/>
    <w:rsid w:val="009560B5"/>
    <w:rPr>
      <w:rFonts w:eastAsia="SimSun"/>
      <w:szCs w:val="24"/>
      <w:lang w:val="en-US" w:eastAsia="zh-CN" w:bidi="ar-SA"/>
    </w:rPr>
  </w:style>
  <w:style w:type="character" w:customStyle="1" w:styleId="tagscharchar0">
    <w:name w:val="tagscharchar"/>
    <w:rsid w:val="009560B5"/>
  </w:style>
  <w:style w:type="character" w:customStyle="1" w:styleId="FontStyle13">
    <w:name w:val="Font Style13"/>
    <w:uiPriority w:val="99"/>
    <w:rsid w:val="009560B5"/>
    <w:rPr>
      <w:rFonts w:ascii="Times New Roman" w:hAnsi="Times New Roman" w:cs="Times New Roman"/>
      <w:sz w:val="18"/>
      <w:szCs w:val="18"/>
    </w:rPr>
  </w:style>
  <w:style w:type="character" w:customStyle="1" w:styleId="FontStyle16">
    <w:name w:val="Font Style16"/>
    <w:uiPriority w:val="99"/>
    <w:rsid w:val="009560B5"/>
    <w:rPr>
      <w:rFonts w:ascii="Times New Roman" w:hAnsi="Times New Roman" w:cs="Times New Roman"/>
      <w:b/>
      <w:bCs/>
      <w:spacing w:val="-20"/>
      <w:sz w:val="16"/>
      <w:szCs w:val="16"/>
    </w:rPr>
  </w:style>
  <w:style w:type="character" w:customStyle="1" w:styleId="in-widget">
    <w:name w:val="in-widget"/>
    <w:rsid w:val="009560B5"/>
  </w:style>
  <w:style w:type="paragraph" w:customStyle="1" w:styleId="bodycopyindent">
    <w:name w:val="bodycopyindent"/>
    <w:basedOn w:val="Normal"/>
    <w:uiPriority w:val="99"/>
    <w:qFormat/>
    <w:rsid w:val="009560B5"/>
    <w:pPr>
      <w:spacing w:before="100" w:beforeAutospacing="1" w:after="100" w:afterAutospacing="1"/>
    </w:pPr>
    <w:rPr>
      <w:rFonts w:eastAsia="Times New Roman"/>
    </w:rPr>
  </w:style>
  <w:style w:type="character" w:customStyle="1" w:styleId="spanstyle">
    <w:name w:val="spanstyle"/>
    <w:rsid w:val="009560B5"/>
  </w:style>
  <w:style w:type="character" w:customStyle="1" w:styleId="ssl3">
    <w:name w:val="ss_l3"/>
    <w:rsid w:val="009560B5"/>
  </w:style>
  <w:style w:type="paragraph" w:customStyle="1" w:styleId="tussenkop">
    <w:name w:val="tussenkop"/>
    <w:basedOn w:val="Normal"/>
    <w:uiPriority w:val="99"/>
    <w:qFormat/>
    <w:rsid w:val="009560B5"/>
    <w:pPr>
      <w:spacing w:before="100" w:beforeAutospacing="1" w:after="100" w:afterAutospacing="1"/>
    </w:pPr>
    <w:rPr>
      <w:rFonts w:eastAsia="Times New Roman"/>
    </w:rPr>
  </w:style>
  <w:style w:type="paragraph" w:customStyle="1" w:styleId="text1">
    <w:name w:val="text1"/>
    <w:basedOn w:val="Normal"/>
    <w:autoRedefine/>
    <w:uiPriority w:val="99"/>
    <w:qFormat/>
    <w:rsid w:val="009560B5"/>
    <w:rPr>
      <w:rFonts w:eastAsia="Times New Roman"/>
      <w:szCs w:val="20"/>
    </w:rPr>
  </w:style>
  <w:style w:type="character" w:customStyle="1" w:styleId="docnumbertitle">
    <w:name w:val="doc_number_title"/>
    <w:basedOn w:val="DefaultParagraphFont"/>
    <w:rsid w:val="009560B5"/>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9560B5"/>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9560B5"/>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9560B5"/>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9560B5"/>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560B5"/>
    <w:rPr>
      <w:rFonts w:ascii="Consolas" w:hAnsi="Consolas" w:cs="Consolas"/>
      <w:sz w:val="20"/>
      <w:szCs w:val="20"/>
    </w:rPr>
  </w:style>
  <w:style w:type="paragraph" w:customStyle="1" w:styleId="Tagline0">
    <w:name w:val="Tagline"/>
    <w:basedOn w:val="Normal"/>
    <w:link w:val="TaglineChar"/>
    <w:qFormat/>
    <w:rsid w:val="009560B5"/>
    <w:pPr>
      <w:spacing w:line="256" w:lineRule="auto"/>
    </w:pPr>
    <w:rPr>
      <w:b/>
      <w:sz w:val="26"/>
    </w:rPr>
  </w:style>
  <w:style w:type="character" w:customStyle="1" w:styleId="FontStyle39">
    <w:name w:val="Font Style39"/>
    <w:uiPriority w:val="99"/>
    <w:rsid w:val="009560B5"/>
    <w:rPr>
      <w:rFonts w:ascii="Constantia" w:hAnsi="Constantia" w:cs="Constantia"/>
      <w:b/>
      <w:bCs/>
      <w:sz w:val="18"/>
      <w:szCs w:val="18"/>
    </w:rPr>
  </w:style>
  <w:style w:type="character" w:customStyle="1" w:styleId="hidden">
    <w:name w:val="hidden"/>
    <w:basedOn w:val="DefaultParagraphFont"/>
    <w:rsid w:val="009560B5"/>
  </w:style>
  <w:style w:type="paragraph" w:customStyle="1" w:styleId="StyleHeading3BlockLatinBodyCalibri">
    <w:name w:val="Style Heading 3Block + (Latin) +Body (Calibri)"/>
    <w:basedOn w:val="Heading3"/>
    <w:rsid w:val="009560B5"/>
  </w:style>
  <w:style w:type="paragraph" w:customStyle="1" w:styleId="StyleHeading4Tagheading2Heading2Char2CharHeading2Char1">
    <w:name w:val="Style Heading 4Tagheading 2Heading 2 Char2 CharHeading 2 Char1 ..."/>
    <w:basedOn w:val="Heading4"/>
    <w:rsid w:val="009560B5"/>
    <w:rPr>
      <w:iCs/>
    </w:rPr>
  </w:style>
  <w:style w:type="character" w:customStyle="1" w:styleId="StyleStyleBoldUnderlineIntenseEmphasisUnderlineStyleapple-s1">
    <w:name w:val="Style Style Bold UnderlineIntense EmphasisUnderlineStyleapple-s...1"/>
    <w:basedOn w:val="DefaultParagraphFont"/>
    <w:rsid w:val="009560B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560B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560B5"/>
    <w:pPr>
      <w:ind w:left="720"/>
      <w:contextualSpacing/>
    </w:pPr>
  </w:style>
  <w:style w:type="character" w:customStyle="1" w:styleId="arial11">
    <w:name w:val="arial_11"/>
    <w:basedOn w:val="DefaultParagraphFont"/>
    <w:rsid w:val="009560B5"/>
  </w:style>
  <w:style w:type="character" w:customStyle="1" w:styleId="article-date">
    <w:name w:val="article-date"/>
    <w:basedOn w:val="DefaultParagraphFont"/>
    <w:rsid w:val="009560B5"/>
  </w:style>
  <w:style w:type="paragraph" w:customStyle="1" w:styleId="bodytext0">
    <w:name w:val="bodytext"/>
    <w:basedOn w:val="Normal"/>
    <w:rsid w:val="009560B5"/>
    <w:pPr>
      <w:spacing w:before="100" w:beforeAutospacing="1" w:after="100" w:afterAutospacing="1"/>
    </w:pPr>
    <w:rPr>
      <w:rFonts w:ascii="Times" w:hAnsi="Times"/>
      <w:szCs w:val="20"/>
    </w:rPr>
  </w:style>
  <w:style w:type="character" w:customStyle="1" w:styleId="bodysubtoc">
    <w:name w:val="bodysubtoc"/>
    <w:basedOn w:val="DefaultParagraphFont"/>
    <w:rsid w:val="009560B5"/>
  </w:style>
  <w:style w:type="character" w:customStyle="1" w:styleId="lefttitlesmaller">
    <w:name w:val="lefttitlesmaller"/>
    <w:basedOn w:val="DefaultParagraphFont"/>
    <w:rsid w:val="009560B5"/>
  </w:style>
  <w:style w:type="character" w:customStyle="1" w:styleId="mb">
    <w:name w:val="mb"/>
    <w:basedOn w:val="DefaultParagraphFont"/>
    <w:rsid w:val="009560B5"/>
  </w:style>
  <w:style w:type="character" w:customStyle="1" w:styleId="submitted-time">
    <w:name w:val="submitted-time"/>
    <w:basedOn w:val="DefaultParagraphFont"/>
    <w:rsid w:val="009560B5"/>
  </w:style>
  <w:style w:type="paragraph" w:customStyle="1" w:styleId="date-comments">
    <w:name w:val="date-comments"/>
    <w:basedOn w:val="Normal"/>
    <w:uiPriority w:val="99"/>
    <w:qFormat/>
    <w:rsid w:val="009560B5"/>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9560B5"/>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9560B5"/>
  </w:style>
  <w:style w:type="character" w:customStyle="1" w:styleId="meta-prep">
    <w:name w:val="meta-prep"/>
    <w:basedOn w:val="DefaultParagraphFont"/>
    <w:rsid w:val="009560B5"/>
  </w:style>
  <w:style w:type="character" w:customStyle="1" w:styleId="entry-date">
    <w:name w:val="entry-date"/>
    <w:basedOn w:val="DefaultParagraphFont"/>
    <w:rsid w:val="009560B5"/>
  </w:style>
  <w:style w:type="paragraph" w:customStyle="1" w:styleId="Shrink6">
    <w:name w:val="Shrink 6"/>
    <w:basedOn w:val="Normal"/>
    <w:qFormat/>
    <w:rsid w:val="009560B5"/>
    <w:rPr>
      <w:rFonts w:eastAsia="Calibri"/>
      <w:sz w:val="12"/>
    </w:rPr>
  </w:style>
  <w:style w:type="paragraph" w:customStyle="1" w:styleId="10ptfont">
    <w:name w:val="10pt font"/>
    <w:basedOn w:val="Normal"/>
    <w:link w:val="10ptfontChar"/>
    <w:autoRedefine/>
    <w:qFormat/>
    <w:rsid w:val="009560B5"/>
    <w:rPr>
      <w:rFonts w:eastAsia="Times New Roman"/>
      <w:sz w:val="20"/>
    </w:rPr>
  </w:style>
  <w:style w:type="character" w:customStyle="1" w:styleId="10ptfontChar">
    <w:name w:val="10pt font Char"/>
    <w:link w:val="10ptfont"/>
    <w:rsid w:val="009560B5"/>
    <w:rPr>
      <w:rFonts w:ascii="Calibri" w:eastAsia="Times New Roman" w:hAnsi="Calibri"/>
      <w:sz w:val="20"/>
    </w:rPr>
  </w:style>
  <w:style w:type="character" w:customStyle="1" w:styleId="StyleIntenseReferenceGaramond">
    <w:name w:val="Style Intense Reference + Garamond"/>
    <w:rsid w:val="009560B5"/>
    <w:rPr>
      <w:rFonts w:ascii="Garamond" w:hAnsi="Garamond"/>
      <w:bCs/>
      <w:color w:val="auto"/>
      <w:spacing w:val="5"/>
      <w:sz w:val="20"/>
      <w:u w:val="single"/>
    </w:rPr>
  </w:style>
  <w:style w:type="character" w:customStyle="1" w:styleId="StyleIntenseReferenceGaramondBold">
    <w:name w:val="Style Intense Reference + Garamond Bold"/>
    <w:rsid w:val="009560B5"/>
    <w:rPr>
      <w:rFonts w:ascii="Garamond" w:hAnsi="Garamond"/>
      <w:b/>
      <w:bCs/>
      <w:color w:val="auto"/>
      <w:spacing w:val="5"/>
      <w:sz w:val="20"/>
      <w:u w:val="single"/>
    </w:rPr>
  </w:style>
  <w:style w:type="character" w:customStyle="1" w:styleId="detailtitle">
    <w:name w:val="detailtitle"/>
    <w:basedOn w:val="DefaultParagraphFont"/>
    <w:rsid w:val="009560B5"/>
  </w:style>
  <w:style w:type="character" w:customStyle="1" w:styleId="newstime">
    <w:name w:val="newstime"/>
    <w:basedOn w:val="DefaultParagraphFont"/>
    <w:rsid w:val="009560B5"/>
  </w:style>
  <w:style w:type="character" w:customStyle="1" w:styleId="IntenseReference1">
    <w:name w:val="Intense Reference1"/>
    <w:qFormat/>
    <w:rsid w:val="009560B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560B5"/>
    <w:rPr>
      <w:rFonts w:ascii="Garamond" w:hAnsi="Garamond"/>
      <w:b/>
      <w:sz w:val="24"/>
      <w:szCs w:val="26"/>
      <w:bdr w:val="none" w:sz="0" w:space="0" w:color="auto"/>
      <w:shd w:val="clear" w:color="auto" w:fill="FFFF00"/>
    </w:rPr>
  </w:style>
  <w:style w:type="character" w:customStyle="1" w:styleId="ilad1">
    <w:name w:val="il_ad1"/>
    <w:rsid w:val="009560B5"/>
    <w:rPr>
      <w:vanish/>
      <w:webHidden w:val="0"/>
      <w:color w:val="000000"/>
      <w:u w:val="single"/>
      <w:specVanish/>
    </w:rPr>
  </w:style>
  <w:style w:type="character" w:customStyle="1" w:styleId="post-category">
    <w:name w:val="post-category"/>
    <w:basedOn w:val="DefaultParagraphFont"/>
    <w:rsid w:val="009560B5"/>
  </w:style>
  <w:style w:type="character" w:customStyle="1" w:styleId="Style11ptBlack">
    <w:name w:val="Style 11 pt Black"/>
    <w:basedOn w:val="DefaultParagraphFont"/>
    <w:rsid w:val="009560B5"/>
    <w:rPr>
      <w:color w:val="000000"/>
      <w:sz w:val="20"/>
    </w:rPr>
  </w:style>
  <w:style w:type="paragraph" w:customStyle="1" w:styleId="font--body">
    <w:name w:val="font--body"/>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560B5"/>
  </w:style>
  <w:style w:type="character" w:customStyle="1" w:styleId="css-16f3y1r">
    <w:name w:val="css-16f3y1r"/>
    <w:basedOn w:val="DefaultParagraphFont"/>
    <w:rsid w:val="009560B5"/>
  </w:style>
  <w:style w:type="character" w:customStyle="1" w:styleId="css-cnj6d5">
    <w:name w:val="css-cnj6d5"/>
    <w:basedOn w:val="DefaultParagraphFont"/>
    <w:rsid w:val="009560B5"/>
  </w:style>
  <w:style w:type="character" w:customStyle="1" w:styleId="ob-widget-text">
    <w:name w:val="ob-widget-text"/>
    <w:basedOn w:val="DefaultParagraphFont"/>
    <w:rsid w:val="009560B5"/>
  </w:style>
  <w:style w:type="paragraph" w:customStyle="1" w:styleId="ob-dynamic-rec-container">
    <w:name w:val="ob-dynamic-rec-container"/>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9560B5"/>
  </w:style>
  <w:style w:type="character" w:customStyle="1" w:styleId="share-kitcollapse-btn-text">
    <w:name w:val="share-kit__collapse-btn-text"/>
    <w:basedOn w:val="DefaultParagraphFont"/>
    <w:rsid w:val="009560B5"/>
  </w:style>
  <w:style w:type="paragraph" w:customStyle="1" w:styleId="e-navigation-primary-iteme-navigation-primary-item--first">
    <w:name w:val="e-navigation-primary-item&#10;     &#10;     &#10;     &#10;     e-navigation-primary-item--firs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9560B5"/>
  </w:style>
  <w:style w:type="paragraph" w:customStyle="1" w:styleId="e-navigation-primary-iteme-navigation-primary-item--current">
    <w:name w:val="e-navigation-primary-item&#10;     e-navigation-primary-item--curren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9560B5"/>
  </w:style>
  <w:style w:type="paragraph" w:customStyle="1" w:styleId="e-navigation-secondary-iteme-navigation-secondary-item--has-children">
    <w:name w:val="e-navigation-secondary-item&#10;     &#10;     e-navigation-secondary-item--has-children"/>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9560B5"/>
  </w:style>
  <w:style w:type="paragraph" w:customStyle="1" w:styleId="e-navigation-secondary-item">
    <w:name w:val="e-navigation-secondary-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9560B5"/>
  </w:style>
  <w:style w:type="character" w:customStyle="1" w:styleId="lead-asset-copyright">
    <w:name w:val="lead-asset-copyright"/>
    <w:basedOn w:val="DefaultParagraphFont"/>
    <w:rsid w:val="009560B5"/>
  </w:style>
  <w:style w:type="character" w:customStyle="1" w:styleId="lead-asset-copyright-label">
    <w:name w:val="lead-asset-copyright-label"/>
    <w:basedOn w:val="DefaultParagraphFont"/>
    <w:rsid w:val="009560B5"/>
  </w:style>
  <w:style w:type="paragraph" w:customStyle="1" w:styleId="bylineauthor">
    <w:name w:val="byline__author"/>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9560B5"/>
  </w:style>
  <w:style w:type="character" w:customStyle="1" w:styleId="bylineauthor-location">
    <w:name w:val="byline__author-location"/>
    <w:basedOn w:val="DefaultParagraphFont"/>
    <w:rsid w:val="009560B5"/>
  </w:style>
  <w:style w:type="character" w:customStyle="1" w:styleId="component-content">
    <w:name w:val="component-content"/>
    <w:basedOn w:val="DefaultParagraphFont"/>
    <w:rsid w:val="009560B5"/>
  </w:style>
  <w:style w:type="character" w:customStyle="1" w:styleId="mfirst-letter">
    <w:name w:val="m_first-letter"/>
    <w:basedOn w:val="DefaultParagraphFont"/>
    <w:rsid w:val="009560B5"/>
  </w:style>
  <w:style w:type="character" w:customStyle="1" w:styleId="article-body-image-caption">
    <w:name w:val="article-body-image-caption"/>
    <w:basedOn w:val="DefaultParagraphFont"/>
    <w:rsid w:val="009560B5"/>
  </w:style>
  <w:style w:type="character" w:customStyle="1" w:styleId="article-body-image-copyright">
    <w:name w:val="article-body-image-copyright"/>
    <w:basedOn w:val="DefaultParagraphFont"/>
    <w:rsid w:val="009560B5"/>
  </w:style>
  <w:style w:type="character" w:customStyle="1" w:styleId="article-body-image-copyright-label">
    <w:name w:val="article-body-image-copyright-label"/>
    <w:basedOn w:val="DefaultParagraphFont"/>
    <w:rsid w:val="009560B5"/>
  </w:style>
  <w:style w:type="paragraph" w:customStyle="1" w:styleId="list-of-tagsitem">
    <w:name w:val="list-of-tags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9560B5"/>
  </w:style>
  <w:style w:type="paragraph" w:customStyle="1" w:styleId="social-followitem">
    <w:name w:val="social-follow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9560B5"/>
  </w:style>
  <w:style w:type="paragraph" w:customStyle="1" w:styleId="list-of-entitiesitem">
    <w:name w:val="list-of-entities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9560B5"/>
  </w:style>
  <w:style w:type="character" w:customStyle="1" w:styleId="mmeta-propertydate-date">
    <w:name w:val="m_meta-property__date-date"/>
    <w:basedOn w:val="DefaultParagraphFont"/>
    <w:rsid w:val="009560B5"/>
  </w:style>
  <w:style w:type="character" w:customStyle="1" w:styleId="mmeta-propertydate-separator">
    <w:name w:val="m_meta-property__date-separator"/>
    <w:basedOn w:val="DefaultParagraphFont"/>
    <w:rsid w:val="009560B5"/>
  </w:style>
  <w:style w:type="character" w:customStyle="1" w:styleId="mmeta-propertydate-time">
    <w:name w:val="m_meta-property__date-time"/>
    <w:basedOn w:val="DefaultParagraphFont"/>
    <w:rsid w:val="009560B5"/>
  </w:style>
  <w:style w:type="character" w:customStyle="1" w:styleId="live-indicatortext">
    <w:name w:val="live-indicator__text"/>
    <w:basedOn w:val="DefaultParagraphFont"/>
    <w:rsid w:val="009560B5"/>
  </w:style>
  <w:style w:type="character" w:customStyle="1" w:styleId="sr-only">
    <w:name w:val="sr-only"/>
    <w:basedOn w:val="DefaultParagraphFont"/>
    <w:rsid w:val="009560B5"/>
  </w:style>
  <w:style w:type="character" w:customStyle="1" w:styleId="site-footerback-to-top-text">
    <w:name w:val="site-footer__back-to-top-text"/>
    <w:basedOn w:val="DefaultParagraphFont"/>
    <w:rsid w:val="009560B5"/>
  </w:style>
  <w:style w:type="character" w:customStyle="1" w:styleId="site-footersocial-description">
    <w:name w:val="site-footer__social-description"/>
    <w:basedOn w:val="DefaultParagraphFont"/>
    <w:rsid w:val="009560B5"/>
  </w:style>
  <w:style w:type="paragraph" w:customStyle="1" w:styleId="site-footersocial-item">
    <w:name w:val="site-footer__social-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9560B5"/>
  </w:style>
  <w:style w:type="character" w:customStyle="1" w:styleId="dquo">
    <w:name w:val="dquo"/>
    <w:basedOn w:val="DefaultParagraphFont"/>
    <w:rsid w:val="009560B5"/>
  </w:style>
  <w:style w:type="character" w:customStyle="1" w:styleId="rollover-block">
    <w:name w:val="rollover-block"/>
    <w:basedOn w:val="DefaultParagraphFont"/>
    <w:rsid w:val="009560B5"/>
  </w:style>
  <w:style w:type="paragraph" w:customStyle="1" w:styleId="tx">
    <w:name w:val="tx"/>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9560B5"/>
  </w:style>
  <w:style w:type="paragraph" w:customStyle="1" w:styleId="paragraph">
    <w:name w:val="paragraph"/>
    <w:basedOn w:val="Normal"/>
    <w:qFormat/>
    <w:rsid w:val="009560B5"/>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9560B5"/>
  </w:style>
  <w:style w:type="character" w:customStyle="1" w:styleId="eop">
    <w:name w:val="eop"/>
    <w:basedOn w:val="DefaultParagraphFont"/>
    <w:rsid w:val="009560B5"/>
  </w:style>
  <w:style w:type="character" w:customStyle="1" w:styleId="spellingerror">
    <w:name w:val="spellingerror"/>
    <w:basedOn w:val="DefaultParagraphFont"/>
    <w:rsid w:val="009560B5"/>
  </w:style>
  <w:style w:type="paragraph" w:customStyle="1" w:styleId="CardText20">
    <w:name w:val="Card Text2"/>
    <w:basedOn w:val="Normal"/>
    <w:uiPriority w:val="4"/>
    <w:qFormat/>
    <w:rsid w:val="009560B5"/>
    <w:pPr>
      <w:ind w:left="288" w:right="288"/>
    </w:pPr>
    <w:rPr>
      <w:sz w:val="16"/>
    </w:rPr>
  </w:style>
  <w:style w:type="character" w:customStyle="1" w:styleId="normal-c1">
    <w:name w:val="normal-c1"/>
    <w:rsid w:val="009560B5"/>
  </w:style>
  <w:style w:type="character" w:customStyle="1" w:styleId="Style12ptBoldUnderline">
    <w:name w:val="Style 12 pt Bold Underline"/>
    <w:rsid w:val="009560B5"/>
    <w:rPr>
      <w:b/>
      <w:bCs/>
      <w:sz w:val="24"/>
      <w:u w:val="single"/>
    </w:rPr>
  </w:style>
  <w:style w:type="character" w:customStyle="1" w:styleId="Irrelevant6fontChar">
    <w:name w:val="Irrelevant (6 font) Char"/>
    <w:rsid w:val="009560B5"/>
    <w:rPr>
      <w:sz w:val="12"/>
      <w:szCs w:val="12"/>
      <w:lang w:val="en-US" w:eastAsia="en-US" w:bidi="ar-SA"/>
    </w:rPr>
  </w:style>
  <w:style w:type="character" w:customStyle="1" w:styleId="ref-lnk">
    <w:name w:val="ref-lnk"/>
    <w:basedOn w:val="DefaultParagraphFont"/>
    <w:rsid w:val="009560B5"/>
  </w:style>
  <w:style w:type="character" w:customStyle="1" w:styleId="s1">
    <w:name w:val="s1"/>
    <w:basedOn w:val="DefaultParagraphFont"/>
    <w:rsid w:val="009560B5"/>
  </w:style>
  <w:style w:type="character" w:customStyle="1" w:styleId="s2">
    <w:name w:val="s2"/>
    <w:basedOn w:val="DefaultParagraphFont"/>
    <w:rsid w:val="009560B5"/>
  </w:style>
  <w:style w:type="paragraph" w:customStyle="1" w:styleId="li1">
    <w:name w:val="li1"/>
    <w:basedOn w:val="Normal"/>
    <w:rsid w:val="009560B5"/>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9560B5"/>
  </w:style>
  <w:style w:type="paragraph" w:customStyle="1" w:styleId="ad-inject-after">
    <w:name w:val="ad-inject-after"/>
    <w:basedOn w:val="Normal"/>
    <w:rsid w:val="009560B5"/>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9560B5"/>
  </w:style>
  <w:style w:type="character" w:customStyle="1" w:styleId="right">
    <w:name w:val="right"/>
    <w:basedOn w:val="DefaultParagraphFont"/>
    <w:rsid w:val="009560B5"/>
  </w:style>
  <w:style w:type="character" w:customStyle="1" w:styleId="StyleThickunderline1">
    <w:name w:val="Style Thick underline1"/>
    <w:basedOn w:val="DefaultParagraphFont"/>
    <w:rsid w:val="009560B5"/>
    <w:rPr>
      <w:u w:val="single"/>
    </w:rPr>
  </w:style>
  <w:style w:type="paragraph" w:customStyle="1" w:styleId="BoldUnderlined1">
    <w:name w:val="Bold Underlined1"/>
    <w:basedOn w:val="Normal"/>
    <w:next w:val="BodyText"/>
    <w:uiPriority w:val="6"/>
    <w:qFormat/>
    <w:rsid w:val="009560B5"/>
    <w:pPr>
      <w:keepNext/>
      <w:keepLines/>
      <w:spacing w:after="240"/>
      <w:jc w:val="center"/>
      <w:outlineLvl w:val="0"/>
    </w:pPr>
    <w:rPr>
      <w:bCs/>
      <w:sz w:val="24"/>
      <w:u w:val="single"/>
    </w:rPr>
  </w:style>
  <w:style w:type="character" w:customStyle="1" w:styleId="font--body1">
    <w:name w:val="font--body1"/>
    <w:basedOn w:val="DefaultParagraphFont"/>
    <w:rsid w:val="009560B5"/>
  </w:style>
  <w:style w:type="paragraph" w:customStyle="1" w:styleId="m6644278047421238569gmail-msolistparagraph">
    <w:name w:val="m_6644278047421238569gmail-msolistparagraph"/>
    <w:basedOn w:val="Normal"/>
    <w:rsid w:val="009560B5"/>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9560B5"/>
  </w:style>
  <w:style w:type="character" w:customStyle="1" w:styleId="inlinevideo-videolabel">
    <w:name w:val="inlinevideo-videolabel"/>
    <w:basedOn w:val="DefaultParagraphFont"/>
    <w:rsid w:val="009560B5"/>
  </w:style>
  <w:style w:type="character" w:customStyle="1" w:styleId="inlinevideo-videoduration">
    <w:name w:val="inlinevideo-videoduration"/>
    <w:basedOn w:val="DefaultParagraphFont"/>
    <w:rsid w:val="009560B5"/>
  </w:style>
  <w:style w:type="paragraph" w:customStyle="1" w:styleId="interstitial-link">
    <w:name w:val="interstitial-link"/>
    <w:basedOn w:val="Normal"/>
    <w:uiPriority w:val="99"/>
    <w:qFormat/>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9560B5"/>
  </w:style>
  <w:style w:type="paragraph" w:customStyle="1" w:styleId="td-ad-inline">
    <w:name w:val="td-ad-inline"/>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9560B5"/>
  </w:style>
  <w:style w:type="character" w:customStyle="1" w:styleId="mghead">
    <w:name w:val="mghead"/>
    <w:basedOn w:val="DefaultParagraphFont"/>
    <w:rsid w:val="009560B5"/>
  </w:style>
  <w:style w:type="paragraph" w:customStyle="1" w:styleId="excerpt">
    <w:name w:val="excerp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9560B5"/>
  </w:style>
  <w:style w:type="paragraph" w:customStyle="1" w:styleId="introtxt">
    <w:name w:val="introtx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9560B5"/>
  </w:style>
  <w:style w:type="character" w:customStyle="1" w:styleId="read-more-bigsubtitle">
    <w:name w:val="read-more-big__subtitle"/>
    <w:basedOn w:val="DefaultParagraphFont"/>
    <w:rsid w:val="009560B5"/>
  </w:style>
  <w:style w:type="character" w:customStyle="1" w:styleId="read-more-bigtitle">
    <w:name w:val="read-more-big__title"/>
    <w:basedOn w:val="DefaultParagraphFont"/>
    <w:rsid w:val="009560B5"/>
  </w:style>
  <w:style w:type="character" w:customStyle="1" w:styleId="field">
    <w:name w:val="field"/>
    <w:basedOn w:val="DefaultParagraphFont"/>
    <w:rsid w:val="009560B5"/>
  </w:style>
  <w:style w:type="paragraph" w:customStyle="1" w:styleId="v-pstyle0">
    <w:name w:val="v-pstyle0"/>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9560B5"/>
  </w:style>
  <w:style w:type="paragraph" w:customStyle="1" w:styleId="v-pstyle2">
    <w:name w:val="v-pstyle2"/>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9560B5"/>
  </w:style>
  <w:style w:type="character" w:customStyle="1" w:styleId="screen-reader-text">
    <w:name w:val="screen-reader-text"/>
    <w:basedOn w:val="DefaultParagraphFont"/>
    <w:rsid w:val="009560B5"/>
  </w:style>
  <w:style w:type="paragraph" w:customStyle="1" w:styleId="css-38z03z">
    <w:name w:val="css-38z03z"/>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9560B5"/>
  </w:style>
  <w:style w:type="paragraph" w:customStyle="1" w:styleId="21smz">
    <w:name w:val="_21smz"/>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9560B5"/>
  </w:style>
  <w:style w:type="paragraph" w:customStyle="1" w:styleId="8PointFont">
    <w:name w:val="8 Point Font"/>
    <w:next w:val="Normal"/>
    <w:link w:val="8PointFontChar"/>
    <w:qFormat/>
    <w:rsid w:val="009560B5"/>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9560B5"/>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9560B5"/>
    <w:rPr>
      <w:rFonts w:ascii="Avenir LT Std 45 Book" w:hAnsi="Avenir LT Std 45 Book"/>
    </w:rPr>
  </w:style>
  <w:style w:type="character" w:customStyle="1" w:styleId="DateTimeChar">
    <w:name w:val="DateTime Char"/>
    <w:basedOn w:val="DefaultParagraphFont"/>
    <w:link w:val="DateTime0"/>
    <w:uiPriority w:val="4"/>
    <w:rsid w:val="009560B5"/>
    <w:rPr>
      <w:rFonts w:ascii="Avenir LT Std 45 Book" w:hAnsi="Avenir LT Std 45 Book"/>
      <w:sz w:val="22"/>
    </w:rPr>
  </w:style>
  <w:style w:type="paragraph" w:customStyle="1" w:styleId="Lecture">
    <w:name w:val="Lecture"/>
    <w:next w:val="BodyText"/>
    <w:link w:val="LectureChar"/>
    <w:autoRedefine/>
    <w:uiPriority w:val="4"/>
    <w:qFormat/>
    <w:rsid w:val="009560B5"/>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9560B5"/>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9560B5"/>
  </w:style>
  <w:style w:type="paragraph" w:customStyle="1" w:styleId="BreakTag">
    <w:name w:val="Break Tag"/>
    <w:basedOn w:val="Normal"/>
    <w:autoRedefine/>
    <w:uiPriority w:val="4"/>
    <w:qFormat/>
    <w:rsid w:val="009560B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9560B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560B5"/>
    <w:rPr>
      <w:rFonts w:ascii="Arial Bold" w:hAnsi="Arial Bold"/>
      <w:b/>
      <w:caps/>
      <w:sz w:val="32"/>
      <w:u w:val="single"/>
    </w:rPr>
  </w:style>
  <w:style w:type="character" w:customStyle="1" w:styleId="CiteCharChar">
    <w:name w:val="Cite Char Char"/>
    <w:basedOn w:val="DefaultParagraphFont"/>
    <w:rsid w:val="009560B5"/>
    <w:rPr>
      <w:rFonts w:ascii="Cambria" w:hAnsi="Cambria" w:cs="Times New Roman"/>
      <w:b/>
      <w:bCs/>
      <w:sz w:val="26"/>
      <w:szCs w:val="26"/>
    </w:rPr>
  </w:style>
  <w:style w:type="character" w:customStyle="1" w:styleId="upper">
    <w:name w:val="upper"/>
    <w:basedOn w:val="DefaultParagraphFont"/>
    <w:rsid w:val="009560B5"/>
  </w:style>
  <w:style w:type="character" w:customStyle="1" w:styleId="SmallFont7pt">
    <w:name w:val="Small Font (7 pt)"/>
    <w:basedOn w:val="DefaultParagraphFont"/>
    <w:qFormat/>
    <w:rsid w:val="009560B5"/>
    <w:rPr>
      <w:sz w:val="14"/>
    </w:rPr>
  </w:style>
  <w:style w:type="character" w:customStyle="1" w:styleId="style65">
    <w:name w:val="style65"/>
    <w:basedOn w:val="DefaultParagraphFont"/>
    <w:rsid w:val="009560B5"/>
    <w:rPr>
      <w:rFonts w:cs="Times New Roman"/>
    </w:rPr>
  </w:style>
  <w:style w:type="paragraph" w:customStyle="1" w:styleId="StylecardLatinVerdana-BoldUnderline">
    <w:name w:val="Style card + (Latin) Verdana-Bold Underline"/>
    <w:basedOn w:val="Normal"/>
    <w:link w:val="StylecardLatinVerdana-BoldUnderlineChar"/>
    <w:qFormat/>
    <w:rsid w:val="009560B5"/>
    <w:pPr>
      <w:ind w:left="288" w:right="288"/>
    </w:pPr>
    <w:rPr>
      <w:rFonts w:ascii="Georgia" w:eastAsia="SimSun" w:hAnsi="Georgia" w:cs="Times New Roman"/>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9560B5"/>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9560B5"/>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9560B5"/>
    <w:rPr>
      <w:rFonts w:ascii="Avenir LT Std 45 Book" w:eastAsia="Calibri" w:hAnsi="Avenir LT Std 45 Book"/>
      <w:sz w:val="22"/>
    </w:rPr>
  </w:style>
  <w:style w:type="character" w:customStyle="1" w:styleId="Style11ptThickunderline">
    <w:name w:val="Style 11 pt Thick underline"/>
    <w:rsid w:val="009560B5"/>
    <w:rPr>
      <w:rFonts w:ascii="Times New Roman" w:hAnsi="Times New Roman"/>
      <w:sz w:val="20"/>
      <w:u w:val="single"/>
    </w:rPr>
  </w:style>
  <w:style w:type="character" w:customStyle="1" w:styleId="Style11ptBoldThickunderline">
    <w:name w:val="Style 11 pt Bold Thick underline"/>
    <w:rsid w:val="009560B5"/>
    <w:rPr>
      <w:rFonts w:ascii="Times New Roman" w:hAnsi="Times New Roman"/>
      <w:b/>
      <w:bCs/>
      <w:sz w:val="20"/>
      <w:u w:val="single"/>
    </w:rPr>
  </w:style>
  <w:style w:type="character" w:customStyle="1" w:styleId="UnderlineCard1">
    <w:name w:val="Underline Card"/>
    <w:uiPriority w:val="6"/>
    <w:qFormat/>
    <w:rsid w:val="009560B5"/>
    <w:rPr>
      <w:rFonts w:ascii="Arial" w:hAnsi="Arial"/>
      <w:b w:val="0"/>
      <w:bCs/>
      <w:sz w:val="20"/>
      <w:u w:val="single"/>
    </w:rPr>
  </w:style>
  <w:style w:type="paragraph" w:customStyle="1" w:styleId="type">
    <w:name w:val="type"/>
    <w:basedOn w:val="Normal"/>
    <w:qFormat/>
    <w:rsid w:val="009560B5"/>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9560B5"/>
  </w:style>
  <w:style w:type="character" w:customStyle="1" w:styleId="abodyblack3">
    <w:name w:val="abodyblack3"/>
    <w:basedOn w:val="DefaultParagraphFont"/>
    <w:rsid w:val="009560B5"/>
  </w:style>
  <w:style w:type="character" w:customStyle="1" w:styleId="UnderlineChar2CharCharChar">
    <w:name w:val="Underline Char2 Char Char Char"/>
    <w:rsid w:val="009560B5"/>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9560B5"/>
    <w:rPr>
      <w:rFonts w:ascii="Times New Roman" w:hAnsi="Times New Roman" w:cs="Times New Roman"/>
      <w:sz w:val="20"/>
      <w:szCs w:val="20"/>
    </w:rPr>
  </w:style>
  <w:style w:type="character" w:customStyle="1" w:styleId="FontStyle173">
    <w:name w:val="Font Style173"/>
    <w:basedOn w:val="DefaultParagraphFont"/>
    <w:uiPriority w:val="99"/>
    <w:rsid w:val="009560B5"/>
    <w:rPr>
      <w:rFonts w:ascii="Times New Roman" w:hAnsi="Times New Roman" w:cs="Times New Roman"/>
      <w:sz w:val="14"/>
      <w:szCs w:val="14"/>
    </w:rPr>
  </w:style>
  <w:style w:type="character" w:customStyle="1" w:styleId="FontStyle151">
    <w:name w:val="Font Style151"/>
    <w:basedOn w:val="DefaultParagraphFont"/>
    <w:uiPriority w:val="99"/>
    <w:rsid w:val="009560B5"/>
    <w:rPr>
      <w:rFonts w:ascii="Arial Narrow" w:hAnsi="Arial Narrow" w:cs="Arial Narrow"/>
      <w:b/>
      <w:bCs/>
      <w:sz w:val="12"/>
      <w:szCs w:val="12"/>
    </w:rPr>
  </w:style>
  <w:style w:type="character" w:customStyle="1" w:styleId="FontStyle156">
    <w:name w:val="Font Style156"/>
    <w:basedOn w:val="DefaultParagraphFont"/>
    <w:uiPriority w:val="99"/>
    <w:rsid w:val="009560B5"/>
    <w:rPr>
      <w:rFonts w:ascii="Arial Narrow" w:hAnsi="Arial Narrow" w:cs="Arial Narrow"/>
      <w:sz w:val="8"/>
      <w:szCs w:val="8"/>
    </w:rPr>
  </w:style>
  <w:style w:type="character" w:customStyle="1" w:styleId="FontStyle160">
    <w:name w:val="Font Style160"/>
    <w:basedOn w:val="DefaultParagraphFont"/>
    <w:uiPriority w:val="99"/>
    <w:rsid w:val="009560B5"/>
    <w:rPr>
      <w:rFonts w:ascii="Times New Roman" w:hAnsi="Times New Roman" w:cs="Times New Roman"/>
      <w:b/>
      <w:bCs/>
      <w:sz w:val="20"/>
      <w:szCs w:val="20"/>
    </w:rPr>
  </w:style>
  <w:style w:type="character" w:customStyle="1" w:styleId="FontStyle178">
    <w:name w:val="Font Style178"/>
    <w:basedOn w:val="DefaultParagraphFont"/>
    <w:uiPriority w:val="99"/>
    <w:rsid w:val="009560B5"/>
    <w:rPr>
      <w:rFonts w:ascii="Times New Roman" w:hAnsi="Times New Roman" w:cs="Times New Roman"/>
      <w:sz w:val="18"/>
      <w:szCs w:val="18"/>
    </w:rPr>
  </w:style>
  <w:style w:type="paragraph" w:customStyle="1" w:styleId="Style140">
    <w:name w:val="Style14"/>
    <w:basedOn w:val="Normal"/>
    <w:uiPriority w:val="99"/>
    <w:qFormat/>
    <w:rsid w:val="009560B5"/>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9560B5"/>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9560B5"/>
    <w:rPr>
      <w:rFonts w:ascii="Times New Roman" w:hAnsi="Times New Roman" w:cs="Times New Roman"/>
      <w:sz w:val="12"/>
      <w:szCs w:val="12"/>
    </w:rPr>
  </w:style>
  <w:style w:type="paragraph" w:customStyle="1" w:styleId="Style90">
    <w:name w:val="Style9"/>
    <w:basedOn w:val="Normal"/>
    <w:uiPriority w:val="99"/>
    <w:qFormat/>
    <w:rsid w:val="009560B5"/>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9560B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9560B5"/>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9560B5"/>
    <w:rPr>
      <w:rFonts w:ascii="Times New Roman" w:hAnsi="Times New Roman" w:cs="Times New Roman"/>
      <w:sz w:val="16"/>
      <w:szCs w:val="16"/>
    </w:rPr>
  </w:style>
  <w:style w:type="character" w:customStyle="1" w:styleId="FontStyle172">
    <w:name w:val="Font Style172"/>
    <w:basedOn w:val="DefaultParagraphFont"/>
    <w:uiPriority w:val="99"/>
    <w:rsid w:val="009560B5"/>
    <w:rPr>
      <w:rFonts w:ascii="Times New Roman" w:hAnsi="Times New Roman" w:cs="Times New Roman"/>
      <w:b/>
      <w:bCs/>
      <w:sz w:val="16"/>
      <w:szCs w:val="16"/>
    </w:rPr>
  </w:style>
  <w:style w:type="paragraph" w:customStyle="1" w:styleId="Style180">
    <w:name w:val="Style18"/>
    <w:basedOn w:val="Normal"/>
    <w:uiPriority w:val="99"/>
    <w:qFormat/>
    <w:rsid w:val="009560B5"/>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9560B5"/>
    <w:rPr>
      <w:rFonts w:ascii="Times New Roman" w:hAnsi="Times New Roman" w:cs="Times New Roman"/>
      <w:i/>
      <w:iCs/>
      <w:sz w:val="16"/>
      <w:szCs w:val="16"/>
    </w:rPr>
  </w:style>
  <w:style w:type="character" w:customStyle="1" w:styleId="FontStyle162">
    <w:name w:val="Font Style162"/>
    <w:basedOn w:val="DefaultParagraphFont"/>
    <w:uiPriority w:val="99"/>
    <w:rsid w:val="009560B5"/>
    <w:rPr>
      <w:rFonts w:ascii="Times New Roman" w:hAnsi="Times New Roman" w:cs="Times New Roman"/>
      <w:b/>
      <w:bCs/>
      <w:sz w:val="18"/>
      <w:szCs w:val="18"/>
    </w:rPr>
  </w:style>
  <w:style w:type="character" w:customStyle="1" w:styleId="FontStyle167">
    <w:name w:val="Font Style167"/>
    <w:basedOn w:val="DefaultParagraphFont"/>
    <w:uiPriority w:val="99"/>
    <w:rsid w:val="009560B5"/>
    <w:rPr>
      <w:rFonts w:ascii="Times New Roman" w:hAnsi="Times New Roman" w:cs="Times New Roman"/>
      <w:sz w:val="10"/>
      <w:szCs w:val="10"/>
    </w:rPr>
  </w:style>
  <w:style w:type="character" w:customStyle="1" w:styleId="FontStyle174">
    <w:name w:val="Font Style174"/>
    <w:basedOn w:val="DefaultParagraphFont"/>
    <w:uiPriority w:val="99"/>
    <w:rsid w:val="009560B5"/>
    <w:rPr>
      <w:rFonts w:ascii="Arial Narrow" w:hAnsi="Arial Narrow" w:cs="Arial Narrow"/>
      <w:b/>
      <w:bCs/>
      <w:sz w:val="18"/>
      <w:szCs w:val="18"/>
    </w:rPr>
  </w:style>
  <w:style w:type="paragraph" w:customStyle="1" w:styleId="Style47">
    <w:name w:val="Style47"/>
    <w:basedOn w:val="Normal"/>
    <w:uiPriority w:val="99"/>
    <w:qFormat/>
    <w:rsid w:val="009560B5"/>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9560B5"/>
    <w:rPr>
      <w:rFonts w:ascii="Times New Roman" w:hAnsi="Times New Roman" w:cs="Times New Roman"/>
      <w:sz w:val="12"/>
      <w:szCs w:val="12"/>
    </w:rPr>
  </w:style>
  <w:style w:type="paragraph" w:customStyle="1" w:styleId="Style24">
    <w:name w:val="Style24"/>
    <w:basedOn w:val="Normal"/>
    <w:uiPriority w:val="99"/>
    <w:qFormat/>
    <w:rsid w:val="009560B5"/>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9560B5"/>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9560B5"/>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9560B5"/>
    <w:rPr>
      <w:rFonts w:ascii="Times New Roman" w:hAnsi="Times New Roman" w:cs="Times New Roman"/>
      <w:b/>
      <w:bCs/>
      <w:sz w:val="18"/>
      <w:szCs w:val="18"/>
    </w:rPr>
  </w:style>
  <w:style w:type="paragraph" w:customStyle="1" w:styleId="Style210">
    <w:name w:val="Style21"/>
    <w:basedOn w:val="Normal"/>
    <w:uiPriority w:val="99"/>
    <w:qFormat/>
    <w:rsid w:val="009560B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9560B5"/>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9560B5"/>
    <w:rPr>
      <w:rFonts w:ascii="Calibri" w:eastAsia="Calibri" w:hAnsi="Calibri"/>
      <w:sz w:val="16"/>
      <w:szCs w:val="20"/>
    </w:rPr>
  </w:style>
  <w:style w:type="character" w:customStyle="1" w:styleId="allocatoragentsleft">
    <w:name w:val="al_locatoragentsleft"/>
    <w:basedOn w:val="DefaultParagraphFont"/>
    <w:rsid w:val="009560B5"/>
  </w:style>
  <w:style w:type="paragraph" w:customStyle="1" w:styleId="Carding">
    <w:name w:val="Carding"/>
    <w:basedOn w:val="Normal"/>
    <w:qFormat/>
    <w:rsid w:val="009560B5"/>
    <w:rPr>
      <w:rFonts w:ascii="Avenir LT Std 45 Book" w:eastAsia="Times New Roman" w:hAnsi="Avenir LT Std 45 Book"/>
      <w:sz w:val="18"/>
    </w:rPr>
  </w:style>
  <w:style w:type="character" w:customStyle="1" w:styleId="aunderline0">
    <w:name w:val="aunderline"/>
    <w:basedOn w:val="DefaultParagraphFont"/>
    <w:qFormat/>
    <w:rsid w:val="009560B5"/>
    <w:rPr>
      <w:rFonts w:ascii="Times New Roman" w:hAnsi="Times New Roman"/>
      <w:sz w:val="20"/>
      <w:szCs w:val="24"/>
      <w:u w:val="thick"/>
    </w:rPr>
  </w:style>
  <w:style w:type="character" w:customStyle="1" w:styleId="Boxing-New">
    <w:name w:val="Boxing - New"/>
    <w:basedOn w:val="DefaultParagraphFont"/>
    <w:rsid w:val="009560B5"/>
    <w:rPr>
      <w:rFonts w:ascii="Arial Narrow" w:hAnsi="Arial Narrow"/>
      <w:sz w:val="16"/>
      <w:u w:val="none"/>
      <w:bdr w:val="single" w:sz="4" w:space="0" w:color="auto"/>
    </w:rPr>
  </w:style>
  <w:style w:type="character" w:customStyle="1" w:styleId="pagetitle0">
    <w:name w:val="pagetitle"/>
    <w:basedOn w:val="DefaultParagraphFont"/>
    <w:rsid w:val="009560B5"/>
  </w:style>
  <w:style w:type="paragraph" w:customStyle="1" w:styleId="NormalWeb8">
    <w:name w:val="Normal (Web)8"/>
    <w:basedOn w:val="Normal"/>
    <w:qFormat/>
    <w:rsid w:val="009560B5"/>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9560B5"/>
    <w:rPr>
      <w:color w:val="000000"/>
      <w:sz w:val="20"/>
      <w:u w:val="single"/>
    </w:rPr>
  </w:style>
  <w:style w:type="character" w:customStyle="1" w:styleId="StyleUnderlineCharTimesBold">
    <w:name w:val="Style Underline Char + Times Bold"/>
    <w:basedOn w:val="DefaultParagraphFont"/>
    <w:rsid w:val="009560B5"/>
    <w:rPr>
      <w:rFonts w:ascii="Times" w:hAnsi="Times"/>
      <w:b w:val="0"/>
      <w:bCs/>
      <w:sz w:val="20"/>
      <w:u w:val="single"/>
    </w:rPr>
  </w:style>
  <w:style w:type="character" w:customStyle="1" w:styleId="blubigktbiz">
    <w:name w:val="blubigktbiz"/>
    <w:rsid w:val="009560B5"/>
  </w:style>
  <w:style w:type="character" w:customStyle="1" w:styleId="Style4CharChar">
    <w:name w:val="Style4 Char Char"/>
    <w:basedOn w:val="DefaultParagraphFont"/>
    <w:rsid w:val="009560B5"/>
    <w:rPr>
      <w:rFonts w:ascii="Arial Narrow" w:hAnsi="Arial Narrow"/>
      <w:noProof w:val="0"/>
      <w:szCs w:val="24"/>
      <w:u w:val="single"/>
      <w:lang w:val="en-US" w:eastAsia="en-US" w:bidi="ar-SA"/>
    </w:rPr>
  </w:style>
  <w:style w:type="character" w:customStyle="1" w:styleId="StyleEmphasisArial12ptBold">
    <w:name w:val="Style Emphasis + Arial 12 pt Bold"/>
    <w:rsid w:val="009560B5"/>
    <w:rPr>
      <w:rFonts w:ascii="Arial" w:hAnsi="Arial"/>
      <w:b/>
      <w:bCs/>
      <w:i/>
      <w:iCs/>
      <w:sz w:val="24"/>
    </w:rPr>
  </w:style>
  <w:style w:type="character" w:customStyle="1" w:styleId="super">
    <w:name w:val="super"/>
    <w:rsid w:val="009560B5"/>
  </w:style>
  <w:style w:type="character" w:customStyle="1" w:styleId="text30">
    <w:name w:val="text30"/>
    <w:rsid w:val="009560B5"/>
  </w:style>
  <w:style w:type="character" w:customStyle="1" w:styleId="uppercase">
    <w:name w:val="uppercase"/>
    <w:rsid w:val="009560B5"/>
  </w:style>
  <w:style w:type="character" w:customStyle="1" w:styleId="mainbody1">
    <w:name w:val="mainbody1"/>
    <w:basedOn w:val="DefaultParagraphFont"/>
    <w:rsid w:val="009560B5"/>
    <w:rPr>
      <w:rFonts w:ascii="Verdana" w:hAnsi="Verdana" w:hint="default"/>
      <w:color w:val="000000"/>
      <w:sz w:val="22"/>
      <w:szCs w:val="22"/>
    </w:rPr>
  </w:style>
  <w:style w:type="character" w:customStyle="1" w:styleId="cit-first-element">
    <w:name w:val="cit-first-element"/>
    <w:basedOn w:val="DefaultParagraphFont"/>
    <w:rsid w:val="009560B5"/>
  </w:style>
  <w:style w:type="paragraph" w:customStyle="1" w:styleId="TableParagraph">
    <w:name w:val="Table Paragraph"/>
    <w:basedOn w:val="Normal"/>
    <w:uiPriority w:val="1"/>
    <w:qFormat/>
    <w:rsid w:val="009560B5"/>
    <w:pPr>
      <w:widowControl w:val="0"/>
    </w:pPr>
    <w:rPr>
      <w:rFonts w:ascii="Avenir LT Std 45 Book" w:hAnsi="Avenir LT Std 45 Book"/>
    </w:rPr>
  </w:style>
  <w:style w:type="character" w:customStyle="1" w:styleId="UnderlineChar5">
    <w:name w:val="UnderlineChar"/>
    <w:rsid w:val="009560B5"/>
    <w:rPr>
      <w:sz w:val="24"/>
      <w:u w:val="single"/>
      <w:shd w:val="clear" w:color="auto" w:fill="auto"/>
    </w:rPr>
  </w:style>
  <w:style w:type="character" w:customStyle="1" w:styleId="foreground">
    <w:name w:val="foreground"/>
    <w:basedOn w:val="DefaultParagraphFont"/>
    <w:rsid w:val="009560B5"/>
  </w:style>
  <w:style w:type="paragraph" w:customStyle="1" w:styleId="StyleUnunderlined10ptThickunderline">
    <w:name w:val="Style Ununderlined + 10 pt Thick underline"/>
    <w:basedOn w:val="Normal"/>
    <w:link w:val="StyleUnunderlined10ptThickunderlineChar"/>
    <w:qFormat/>
    <w:rsid w:val="009560B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560B5"/>
    <w:rPr>
      <w:rFonts w:ascii="Times" w:eastAsia="Times New Roman" w:hAnsi="Times"/>
      <w:sz w:val="22"/>
      <w:szCs w:val="28"/>
      <w:u w:val="single"/>
    </w:rPr>
  </w:style>
  <w:style w:type="character" w:customStyle="1" w:styleId="postby">
    <w:name w:val="post_by"/>
    <w:basedOn w:val="DefaultParagraphFont"/>
    <w:rsid w:val="009560B5"/>
  </w:style>
  <w:style w:type="character" w:customStyle="1" w:styleId="Style11ptBorderSinglesolidlineAuto05ptLinewidth">
    <w:name w:val="Style 11 pt Border: : (Single solid line Auto  0.5 pt Line width)"/>
    <w:rsid w:val="009560B5"/>
    <w:rPr>
      <w:sz w:val="20"/>
      <w:bdr w:val="single" w:sz="4" w:space="0" w:color="auto" w:frame="1"/>
    </w:rPr>
  </w:style>
  <w:style w:type="character" w:customStyle="1" w:styleId="StyleUnderlineChar6CharCharCharCharCharCharCharChar11">
    <w:name w:val="Style Underline Char6 Char Char Char Char Char Char Char Char + 11 ..."/>
    <w:rsid w:val="009560B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560B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560B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560B5"/>
    <w:rPr>
      <w:sz w:val="20"/>
      <w:szCs w:val="24"/>
      <w:u w:val="single"/>
      <w:bdr w:val="single" w:sz="4" w:space="0" w:color="auto"/>
      <w:lang w:val="en-US" w:eastAsia="en-US" w:bidi="ar-SA"/>
    </w:rPr>
  </w:style>
  <w:style w:type="character" w:customStyle="1" w:styleId="StyleLatinGaramondUnderline">
    <w:name w:val="Style (Latin) Garamond Underline"/>
    <w:rsid w:val="009560B5"/>
    <w:rPr>
      <w:rFonts w:ascii="Times New Roman" w:hAnsi="Times New Roman"/>
      <w:sz w:val="20"/>
      <w:u w:val="single"/>
    </w:rPr>
  </w:style>
  <w:style w:type="character" w:customStyle="1" w:styleId="StyleLatinGaramond">
    <w:name w:val="Style (Latin) Garamond"/>
    <w:rsid w:val="009560B5"/>
    <w:rPr>
      <w:rFonts w:ascii="Times New Roman" w:hAnsi="Times New Roman"/>
      <w:sz w:val="20"/>
    </w:rPr>
  </w:style>
  <w:style w:type="character" w:customStyle="1" w:styleId="styletimesnewroman12ptbold0">
    <w:name w:val="styletimesnewroman12ptbold"/>
    <w:basedOn w:val="DefaultParagraphFont"/>
    <w:rsid w:val="009560B5"/>
  </w:style>
  <w:style w:type="character" w:customStyle="1" w:styleId="mainheading">
    <w:name w:val="mainheading"/>
    <w:basedOn w:val="DefaultParagraphFont"/>
    <w:rsid w:val="009560B5"/>
  </w:style>
  <w:style w:type="paragraph" w:customStyle="1" w:styleId="BoldandUnderlineChar2CharChar">
    <w:name w:val="Bold and Underline Char2 Char Char"/>
    <w:basedOn w:val="Normal"/>
    <w:link w:val="BoldandUnderlineChar2CharCharChar"/>
    <w:qFormat/>
    <w:rsid w:val="009560B5"/>
    <w:rPr>
      <w:rFonts w:asciiTheme="minorHAnsi" w:hAnsiTheme="minorHAnsi"/>
      <w:b/>
      <w:sz w:val="24"/>
      <w:u w:val="single"/>
    </w:rPr>
  </w:style>
  <w:style w:type="character" w:customStyle="1" w:styleId="StyleUnderlineChar9ptChar">
    <w:name w:val="Style Underline Char + 9 pt Char"/>
    <w:basedOn w:val="DefaultParagraphFont"/>
    <w:rsid w:val="009560B5"/>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9560B5"/>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9560B5"/>
    <w:rPr>
      <w:sz w:val="16"/>
    </w:rPr>
  </w:style>
  <w:style w:type="paragraph" w:customStyle="1" w:styleId="Reduce8pt">
    <w:name w:val="Reduce 8pt"/>
    <w:basedOn w:val="Normal"/>
    <w:link w:val="Reduce8ptCharChar"/>
    <w:qFormat/>
    <w:rsid w:val="009560B5"/>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9560B5"/>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9560B5"/>
  </w:style>
  <w:style w:type="paragraph" w:customStyle="1" w:styleId="Footnote2">
    <w:name w:val="Footnote2"/>
    <w:basedOn w:val="Normal"/>
    <w:next w:val="Normal"/>
    <w:link w:val="Footnote2Char"/>
    <w:autoRedefine/>
    <w:qFormat/>
    <w:rsid w:val="009560B5"/>
    <w:pPr>
      <w:spacing w:after="120" w:line="480" w:lineRule="auto"/>
    </w:pPr>
    <w:rPr>
      <w:rFonts w:asciiTheme="minorHAnsi" w:hAnsiTheme="minorHAnsi"/>
      <w:sz w:val="24"/>
    </w:rPr>
  </w:style>
  <w:style w:type="character" w:customStyle="1" w:styleId="red">
    <w:name w:val="red"/>
    <w:basedOn w:val="DefaultParagraphFont"/>
    <w:rsid w:val="009560B5"/>
  </w:style>
  <w:style w:type="character" w:customStyle="1" w:styleId="Mention11">
    <w:name w:val="Mention11"/>
    <w:basedOn w:val="DefaultParagraphFont"/>
    <w:uiPriority w:val="99"/>
    <w:semiHidden/>
    <w:unhideWhenUsed/>
    <w:rsid w:val="009560B5"/>
    <w:rPr>
      <w:color w:val="2B579A"/>
      <w:shd w:val="clear" w:color="auto" w:fill="E6E6E6"/>
    </w:rPr>
  </w:style>
  <w:style w:type="character" w:customStyle="1" w:styleId="Emph">
    <w:name w:val="Emph"/>
    <w:basedOn w:val="DefaultParagraphFont"/>
    <w:uiPriority w:val="1"/>
    <w:qFormat/>
    <w:rsid w:val="009560B5"/>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9560B5"/>
  </w:style>
  <w:style w:type="character" w:customStyle="1" w:styleId="Mention2">
    <w:name w:val="Mention2"/>
    <w:basedOn w:val="DefaultParagraphFont"/>
    <w:uiPriority w:val="99"/>
    <w:semiHidden/>
    <w:unhideWhenUsed/>
    <w:rsid w:val="009560B5"/>
    <w:rPr>
      <w:color w:val="2B579A"/>
      <w:shd w:val="clear" w:color="auto" w:fill="E6E6E6"/>
    </w:rPr>
  </w:style>
  <w:style w:type="paragraph" w:customStyle="1" w:styleId="FlashTag">
    <w:name w:val="FlashTag"/>
    <w:basedOn w:val="Normal"/>
    <w:link w:val="FlashTagChar"/>
    <w:autoRedefine/>
    <w:uiPriority w:val="4"/>
    <w:qFormat/>
    <w:rsid w:val="009560B5"/>
    <w:rPr>
      <w:rFonts w:asciiTheme="majorHAnsi" w:hAnsiTheme="majorHAnsi"/>
      <w:b/>
      <w:sz w:val="28"/>
    </w:rPr>
  </w:style>
  <w:style w:type="character" w:customStyle="1" w:styleId="FlashTagChar">
    <w:name w:val="FlashTag Char"/>
    <w:basedOn w:val="DefaultParagraphFont"/>
    <w:link w:val="FlashTag"/>
    <w:uiPriority w:val="4"/>
    <w:rsid w:val="009560B5"/>
    <w:rPr>
      <w:rFonts w:asciiTheme="majorHAnsi" w:hAnsiTheme="majorHAnsi"/>
      <w:b/>
      <w:sz w:val="28"/>
    </w:rPr>
  </w:style>
  <w:style w:type="paragraph" w:customStyle="1" w:styleId="Warrant">
    <w:name w:val="Warrant"/>
    <w:autoRedefine/>
    <w:uiPriority w:val="4"/>
    <w:qFormat/>
    <w:rsid w:val="009560B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9560B5"/>
  </w:style>
  <w:style w:type="character" w:customStyle="1" w:styleId="m3965771245576658108gmail-styleunderline">
    <w:name w:val="m_3965771245576658108gmail-styleunderline"/>
    <w:basedOn w:val="DefaultParagraphFont"/>
    <w:rsid w:val="009560B5"/>
  </w:style>
  <w:style w:type="character" w:customStyle="1" w:styleId="BodyTextIndent2Char1">
    <w:name w:val="Body Text Indent 2 Char1"/>
    <w:basedOn w:val="DefaultParagraphFont"/>
    <w:rsid w:val="009560B5"/>
    <w:rPr>
      <w:rFonts w:ascii="Calibri" w:hAnsi="Calibri" w:cs="Calibri"/>
    </w:rPr>
  </w:style>
  <w:style w:type="paragraph" w:customStyle="1" w:styleId="msolistparagraphcxspfirst">
    <w:name w:val="msolistparagraphcxspfirst"/>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9560B5"/>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9560B5"/>
    <w:rPr>
      <w:rFonts w:eastAsia="Calibri"/>
      <w:b/>
      <w:sz w:val="22"/>
    </w:rPr>
  </w:style>
  <w:style w:type="paragraph" w:customStyle="1" w:styleId="Heading2-Bold">
    <w:name w:val="Heading 2 - Bold"/>
    <w:basedOn w:val="Normal"/>
    <w:autoRedefine/>
    <w:uiPriority w:val="99"/>
    <w:qFormat/>
    <w:rsid w:val="009560B5"/>
    <w:rPr>
      <w:rFonts w:ascii="Garamond" w:eastAsia="Calibri" w:hAnsi="Garamond"/>
      <w:b/>
    </w:rPr>
  </w:style>
  <w:style w:type="character" w:customStyle="1" w:styleId="Style2Char0">
    <w:name w:val="Style 2 Char"/>
    <w:link w:val="Style20"/>
    <w:locked/>
    <w:rsid w:val="009560B5"/>
    <w:rPr>
      <w:rFonts w:ascii="Calibri" w:eastAsia="Times New Roman" w:hAnsi="Calibri"/>
      <w:noProof/>
      <w:color w:val="000000"/>
      <w:sz w:val="22"/>
      <w:szCs w:val="20"/>
    </w:rPr>
  </w:style>
  <w:style w:type="character" w:customStyle="1" w:styleId="GAUnderlineChar">
    <w:name w:val="GA Underline Char"/>
    <w:link w:val="GAUnderline"/>
    <w:locked/>
    <w:rsid w:val="009560B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9560B5"/>
    <w:rPr>
      <w:rFonts w:ascii="Garamond" w:eastAsia="Times New Roman" w:hAnsi="Garamond"/>
      <w:sz w:val="24"/>
      <w:szCs w:val="20"/>
      <w:u w:val="single"/>
      <w:lang w:val="x-none" w:eastAsia="x-none"/>
    </w:rPr>
  </w:style>
  <w:style w:type="character" w:customStyle="1" w:styleId="textsmallChar0">
    <w:name w:val="textsmall Char"/>
    <w:link w:val="textsmall0"/>
    <w:locked/>
    <w:rsid w:val="009560B5"/>
    <w:rPr>
      <w:rFonts w:ascii="Calibri" w:eastAsia="Times New Roman" w:hAnsi="Calibri"/>
      <w:sz w:val="22"/>
    </w:rPr>
  </w:style>
  <w:style w:type="paragraph" w:customStyle="1" w:styleId="h-lead">
    <w:name w:val="h-lead"/>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9560B5"/>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9560B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9560B5"/>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9560B5"/>
    <w:rPr>
      <w:rFonts w:ascii="Avenir LT Std 45 Book" w:eastAsia="Times New Roman" w:hAnsi="Avenir LT Std 45 Book"/>
      <w:b/>
    </w:rPr>
  </w:style>
  <w:style w:type="paragraph" w:customStyle="1" w:styleId="F5-UnderlineNormal">
    <w:name w:val="F5 - Underline Normal"/>
    <w:basedOn w:val="Normal"/>
    <w:uiPriority w:val="99"/>
    <w:qFormat/>
    <w:rsid w:val="009560B5"/>
    <w:rPr>
      <w:rFonts w:ascii="Avenir LT Std 45 Book" w:eastAsia="Calibri" w:hAnsi="Avenir LT Std 45 Book"/>
      <w:u w:val="single"/>
    </w:rPr>
  </w:style>
  <w:style w:type="paragraph" w:customStyle="1" w:styleId="Brief-PrimarySource">
    <w:name w:val="Brief - Primary Source"/>
    <w:basedOn w:val="Normal"/>
    <w:qFormat/>
    <w:rsid w:val="009560B5"/>
    <w:rPr>
      <w:rFonts w:ascii="Avenir LT Std 45 Book" w:eastAsia="Times New Roman" w:hAnsi="Avenir LT Std 45 Book"/>
      <w:b/>
      <w:u w:val="single"/>
    </w:rPr>
  </w:style>
  <w:style w:type="paragraph" w:customStyle="1" w:styleId="Brief-Underline">
    <w:name w:val="Brief - Underline"/>
    <w:basedOn w:val="Normal"/>
    <w:qFormat/>
    <w:rsid w:val="009560B5"/>
    <w:rPr>
      <w:rFonts w:ascii="Avenir LT Std 45 Book" w:eastAsia="Times New Roman" w:hAnsi="Avenir LT Std 45 Book"/>
      <w:u w:val="single"/>
    </w:rPr>
  </w:style>
  <w:style w:type="paragraph" w:customStyle="1" w:styleId="Brief">
    <w:name w:val="Brief"/>
    <w:basedOn w:val="Brief-PrimarySource"/>
    <w:qFormat/>
    <w:rsid w:val="009560B5"/>
  </w:style>
  <w:style w:type="paragraph" w:customStyle="1" w:styleId="CM2">
    <w:name w:val="CM2"/>
    <w:basedOn w:val="Normal"/>
    <w:next w:val="Normal"/>
    <w:uiPriority w:val="99"/>
    <w:qFormat/>
    <w:rsid w:val="009560B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9560B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9560B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9560B5"/>
  </w:style>
  <w:style w:type="paragraph" w:customStyle="1" w:styleId="CM34">
    <w:name w:val="CM34"/>
    <w:basedOn w:val="Default"/>
    <w:next w:val="Default"/>
    <w:uiPriority w:val="99"/>
    <w:qFormat/>
    <w:rsid w:val="009560B5"/>
  </w:style>
  <w:style w:type="paragraph" w:customStyle="1" w:styleId="CM56">
    <w:name w:val="CM56"/>
    <w:basedOn w:val="Default"/>
    <w:next w:val="Default"/>
    <w:uiPriority w:val="99"/>
    <w:qFormat/>
    <w:rsid w:val="009560B5"/>
  </w:style>
  <w:style w:type="paragraph" w:customStyle="1" w:styleId="CM58">
    <w:name w:val="CM58"/>
    <w:basedOn w:val="Default"/>
    <w:next w:val="Default"/>
    <w:uiPriority w:val="99"/>
    <w:qFormat/>
    <w:rsid w:val="009560B5"/>
  </w:style>
  <w:style w:type="paragraph" w:customStyle="1" w:styleId="CM57">
    <w:name w:val="CM57"/>
    <w:basedOn w:val="Default"/>
    <w:next w:val="Default"/>
    <w:uiPriority w:val="99"/>
    <w:qFormat/>
    <w:rsid w:val="009560B5"/>
  </w:style>
  <w:style w:type="paragraph" w:customStyle="1" w:styleId="CM1">
    <w:name w:val="CM1"/>
    <w:basedOn w:val="Default"/>
    <w:next w:val="Default"/>
    <w:uiPriority w:val="99"/>
    <w:qFormat/>
    <w:rsid w:val="009560B5"/>
  </w:style>
  <w:style w:type="paragraph" w:customStyle="1" w:styleId="CM49">
    <w:name w:val="CM49"/>
    <w:basedOn w:val="Default"/>
    <w:next w:val="Default"/>
    <w:uiPriority w:val="99"/>
    <w:qFormat/>
    <w:rsid w:val="009560B5"/>
  </w:style>
  <w:style w:type="paragraph" w:customStyle="1" w:styleId="CM41">
    <w:name w:val="CM41"/>
    <w:basedOn w:val="Default"/>
    <w:next w:val="Default"/>
    <w:uiPriority w:val="99"/>
    <w:qFormat/>
    <w:rsid w:val="009560B5"/>
  </w:style>
  <w:style w:type="paragraph" w:customStyle="1" w:styleId="Normal-SIGN1">
    <w:name w:val="Normal-SIGN1"/>
    <w:basedOn w:val="Default"/>
    <w:next w:val="Default"/>
    <w:uiPriority w:val="99"/>
    <w:qFormat/>
    <w:rsid w:val="009560B5"/>
  </w:style>
  <w:style w:type="paragraph" w:customStyle="1" w:styleId="CM3">
    <w:name w:val="CM3"/>
    <w:basedOn w:val="Default"/>
    <w:next w:val="Default"/>
    <w:uiPriority w:val="99"/>
    <w:qFormat/>
    <w:rsid w:val="009560B5"/>
  </w:style>
  <w:style w:type="paragraph" w:customStyle="1" w:styleId="CM33">
    <w:name w:val="CM33"/>
    <w:basedOn w:val="Default"/>
    <w:next w:val="Default"/>
    <w:uiPriority w:val="99"/>
    <w:qFormat/>
    <w:rsid w:val="009560B5"/>
  </w:style>
  <w:style w:type="paragraph" w:customStyle="1" w:styleId="CM37">
    <w:name w:val="CM37"/>
    <w:basedOn w:val="Default"/>
    <w:next w:val="Default"/>
    <w:uiPriority w:val="99"/>
    <w:qFormat/>
    <w:rsid w:val="009560B5"/>
  </w:style>
  <w:style w:type="paragraph" w:customStyle="1" w:styleId="CM7">
    <w:name w:val="CM7"/>
    <w:basedOn w:val="Default"/>
    <w:next w:val="Default"/>
    <w:uiPriority w:val="99"/>
    <w:qFormat/>
    <w:rsid w:val="009560B5"/>
  </w:style>
  <w:style w:type="paragraph" w:customStyle="1" w:styleId="Brief-Card">
    <w:name w:val="Brief - Card"/>
    <w:basedOn w:val="Normal"/>
    <w:uiPriority w:val="99"/>
    <w:qFormat/>
    <w:rsid w:val="009560B5"/>
    <w:rPr>
      <w:rFonts w:ascii="Avenir LT Std 45 Book" w:eastAsia="Times New Roman" w:hAnsi="Avenir LT Std 45 Book"/>
    </w:rPr>
  </w:style>
  <w:style w:type="paragraph" w:customStyle="1" w:styleId="Normal3">
    <w:name w:val="Normal+3"/>
    <w:basedOn w:val="Normal"/>
    <w:next w:val="Normal"/>
    <w:uiPriority w:val="99"/>
    <w:qFormat/>
    <w:rsid w:val="009560B5"/>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9560B5"/>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9560B5"/>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9560B5"/>
  </w:style>
  <w:style w:type="paragraph" w:customStyle="1" w:styleId="Cover1">
    <w:name w:val="Cover 1"/>
    <w:basedOn w:val="Normal"/>
    <w:next w:val="Normal"/>
    <w:uiPriority w:val="99"/>
    <w:qFormat/>
    <w:rsid w:val="009560B5"/>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9560B5"/>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9560B5"/>
  </w:style>
  <w:style w:type="paragraph" w:customStyle="1" w:styleId="CM30">
    <w:name w:val="CM30"/>
    <w:basedOn w:val="Default"/>
    <w:next w:val="Default"/>
    <w:uiPriority w:val="99"/>
    <w:qFormat/>
    <w:rsid w:val="009560B5"/>
  </w:style>
  <w:style w:type="paragraph" w:customStyle="1" w:styleId="CM28">
    <w:name w:val="CM28"/>
    <w:basedOn w:val="Default"/>
    <w:next w:val="Default"/>
    <w:uiPriority w:val="99"/>
    <w:qFormat/>
    <w:rsid w:val="009560B5"/>
  </w:style>
  <w:style w:type="paragraph" w:customStyle="1" w:styleId="CM8">
    <w:name w:val="CM8"/>
    <w:basedOn w:val="Default"/>
    <w:next w:val="Default"/>
    <w:uiPriority w:val="99"/>
    <w:qFormat/>
    <w:rsid w:val="009560B5"/>
  </w:style>
  <w:style w:type="paragraph" w:customStyle="1" w:styleId="DoubleUnderlined">
    <w:name w:val="Double Underlined"/>
    <w:basedOn w:val="Heading2"/>
    <w:autoRedefine/>
    <w:uiPriority w:val="99"/>
    <w:qFormat/>
    <w:rsid w:val="009560B5"/>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9560B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9560B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560B5"/>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9560B5"/>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9560B5"/>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9560B5"/>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560B5"/>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9560B5"/>
    <w:rPr>
      <w:rFonts w:ascii="Georgia" w:eastAsia="Times New Roman" w:hAnsi="Georgia"/>
      <w:b/>
      <w:u w:val="single"/>
    </w:rPr>
  </w:style>
  <w:style w:type="paragraph" w:customStyle="1" w:styleId="UnderlineStyle1">
    <w:name w:val="Underline Style"/>
    <w:basedOn w:val="Normal"/>
    <w:link w:val="UnderlineStyleChar"/>
    <w:qFormat/>
    <w:rsid w:val="009560B5"/>
    <w:rPr>
      <w:rFonts w:ascii="Georgia" w:eastAsia="Times New Roman" w:hAnsi="Georgia"/>
      <w:b/>
      <w:sz w:val="24"/>
      <w:u w:val="single"/>
    </w:rPr>
  </w:style>
  <w:style w:type="paragraph" w:customStyle="1" w:styleId="Normalization">
    <w:name w:val="Normalization"/>
    <w:basedOn w:val="Normal"/>
    <w:qFormat/>
    <w:rsid w:val="009560B5"/>
    <w:rPr>
      <w:rFonts w:ascii="Avenir LT Std 45 Book" w:eastAsia="Times New Roman" w:hAnsi="Avenir LT Std 45 Book"/>
      <w:sz w:val="18"/>
    </w:rPr>
  </w:style>
  <w:style w:type="paragraph" w:customStyle="1" w:styleId="listlevel1">
    <w:name w:val="list level 1"/>
    <w:basedOn w:val="Normal"/>
    <w:uiPriority w:val="99"/>
    <w:qFormat/>
    <w:rsid w:val="009560B5"/>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9560B5"/>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9560B5"/>
  </w:style>
  <w:style w:type="paragraph" w:customStyle="1" w:styleId="PageNumber1">
    <w:name w:val="Page Number1"/>
    <w:basedOn w:val="Normal"/>
    <w:next w:val="Normal"/>
    <w:uiPriority w:val="99"/>
    <w:qFormat/>
    <w:rsid w:val="009560B5"/>
    <w:rPr>
      <w:rFonts w:ascii="Avenir LT Std 45 Book" w:eastAsia="Times New Roman" w:hAnsi="Avenir LT Std 45 Book"/>
    </w:rPr>
  </w:style>
  <w:style w:type="paragraph" w:customStyle="1" w:styleId="Card1">
    <w:name w:val="Card1"/>
    <w:uiPriority w:val="99"/>
    <w:qFormat/>
    <w:rsid w:val="009560B5"/>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560B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560B5"/>
    <w:pPr>
      <w:ind w:left="288" w:right="288"/>
    </w:pPr>
    <w:rPr>
      <w:rFonts w:ascii="Avenir LT Std 45 Book" w:eastAsia="Times New Roman" w:hAnsi="Avenir LT Std 45 Book"/>
    </w:rPr>
  </w:style>
  <w:style w:type="paragraph" w:customStyle="1" w:styleId="Body">
    <w:name w:val="Body"/>
    <w:basedOn w:val="Normal"/>
    <w:qFormat/>
    <w:rsid w:val="009560B5"/>
    <w:pPr>
      <w:outlineLvl w:val="3"/>
    </w:pPr>
    <w:rPr>
      <w:rFonts w:ascii="Avenir LT Std 45 Book" w:eastAsia="Times New Roman" w:hAnsi="Avenir LT Std 45 Book"/>
      <w:szCs w:val="20"/>
    </w:rPr>
  </w:style>
  <w:style w:type="paragraph" w:customStyle="1" w:styleId="3text">
    <w:name w:val="3text"/>
    <w:basedOn w:val="Normal"/>
    <w:qFormat/>
    <w:rsid w:val="009560B5"/>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9560B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9560B5"/>
    <w:rPr>
      <w:rFonts w:ascii="Avenir LT Std 45 Book" w:eastAsia="Times New Roman" w:hAnsi="Avenir LT Std 45 Book"/>
      <w:color w:val="000000"/>
      <w:sz w:val="18"/>
    </w:rPr>
  </w:style>
  <w:style w:type="paragraph" w:customStyle="1" w:styleId="story-headline">
    <w:name w:val="story-headline"/>
    <w:basedOn w:val="Normal"/>
    <w:uiPriority w:val="99"/>
    <w:qFormat/>
    <w:rsid w:val="009560B5"/>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9560B5"/>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9560B5"/>
    <w:pPr>
      <w:widowControl w:val="0"/>
      <w:adjustRightInd w:val="0"/>
      <w:spacing w:after="283"/>
    </w:pPr>
    <w:rPr>
      <w:rFonts w:ascii="Times" w:eastAsia="Times New Roman" w:hAnsi="Times"/>
    </w:rPr>
  </w:style>
  <w:style w:type="paragraph" w:customStyle="1" w:styleId="tagCharChar1Char">
    <w:name w:val="tag Char Char1 Char"/>
    <w:uiPriority w:val="99"/>
    <w:qFormat/>
    <w:rsid w:val="009560B5"/>
    <w:rPr>
      <w:rFonts w:eastAsia="Times New Roman" w:cs="Calibri"/>
      <w:b/>
      <w:bCs/>
    </w:rPr>
  </w:style>
  <w:style w:type="paragraph" w:customStyle="1" w:styleId="TitlePageCenter">
    <w:name w:val="Title Page Center"/>
    <w:basedOn w:val="Normal"/>
    <w:autoRedefine/>
    <w:uiPriority w:val="99"/>
    <w:qFormat/>
    <w:rsid w:val="009560B5"/>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9560B5"/>
    <w:rPr>
      <w:rFonts w:ascii="Arial" w:hAnsi="Arial"/>
      <w:b w:val="0"/>
      <w:caps w:val="0"/>
    </w:rPr>
  </w:style>
  <w:style w:type="paragraph" w:customStyle="1" w:styleId="ProjectTitleLine">
    <w:name w:val="Project Title Line"/>
    <w:basedOn w:val="Normal"/>
    <w:next w:val="Normal"/>
    <w:autoRedefine/>
    <w:uiPriority w:val="99"/>
    <w:qFormat/>
    <w:rsid w:val="009560B5"/>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9560B5"/>
    <w:rPr>
      <w:rFonts w:ascii="Avenir LT Std 45 Book" w:eastAsia="Times New Roman" w:hAnsi="Avenir LT Std 45 Book"/>
      <w:szCs w:val="20"/>
      <w:u w:val="single"/>
    </w:rPr>
  </w:style>
  <w:style w:type="paragraph" w:customStyle="1" w:styleId="cardChar1Char">
    <w:name w:val="card Char1 Char"/>
    <w:basedOn w:val="Normal"/>
    <w:uiPriority w:val="99"/>
    <w:qFormat/>
    <w:rsid w:val="009560B5"/>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9560B5"/>
  </w:style>
  <w:style w:type="paragraph" w:customStyle="1" w:styleId="CM44">
    <w:name w:val="CM44"/>
    <w:basedOn w:val="Default"/>
    <w:next w:val="Default"/>
    <w:uiPriority w:val="99"/>
    <w:qFormat/>
    <w:rsid w:val="009560B5"/>
  </w:style>
  <w:style w:type="paragraph" w:customStyle="1" w:styleId="StrikeThrough">
    <w:name w:val="Strike Through"/>
    <w:basedOn w:val="Normal"/>
    <w:next w:val="Normal"/>
    <w:uiPriority w:val="99"/>
    <w:qFormat/>
    <w:rsid w:val="009560B5"/>
    <w:rPr>
      <w:rFonts w:ascii="Avenir LT Std 45 Book" w:eastAsia="Times New Roman" w:hAnsi="Avenir LT Std 45 Book"/>
      <w:strike/>
      <w:szCs w:val="20"/>
    </w:rPr>
  </w:style>
  <w:style w:type="character" w:customStyle="1" w:styleId="CiteCorrectedChar">
    <w:name w:val="Cite Corrected Char"/>
    <w:link w:val="CiteCorrected"/>
    <w:locked/>
    <w:rsid w:val="009560B5"/>
    <w:rPr>
      <w:rFonts w:ascii="Georgia" w:eastAsia="Times New Roman" w:hAnsi="Georgia"/>
      <w:b/>
      <w:bCs/>
      <w:szCs w:val="16"/>
      <w:u w:val="single"/>
    </w:rPr>
  </w:style>
  <w:style w:type="paragraph" w:customStyle="1" w:styleId="CiteCorrected">
    <w:name w:val="Cite Corrected"/>
    <w:basedOn w:val="Normal"/>
    <w:link w:val="CiteCorrectedChar"/>
    <w:qFormat/>
    <w:rsid w:val="009560B5"/>
    <w:rPr>
      <w:rFonts w:ascii="Georgia" w:eastAsia="Times New Roman" w:hAnsi="Georgia"/>
      <w:b/>
      <w:bCs/>
      <w:sz w:val="24"/>
      <w:szCs w:val="16"/>
      <w:u w:val="single"/>
    </w:rPr>
  </w:style>
  <w:style w:type="paragraph" w:customStyle="1" w:styleId="StyleLeft02">
    <w:name w:val="Style Left:  0.2&quot;"/>
    <w:basedOn w:val="Normal"/>
    <w:qFormat/>
    <w:rsid w:val="009560B5"/>
    <w:pPr>
      <w:ind w:left="288"/>
    </w:pPr>
    <w:rPr>
      <w:rFonts w:ascii="Avenir LT Std 45 Book" w:eastAsia="SimSun" w:hAnsi="Avenir LT Std 45 Book"/>
      <w:szCs w:val="20"/>
      <w:lang w:eastAsia="zh-CN"/>
    </w:rPr>
  </w:style>
  <w:style w:type="paragraph" w:customStyle="1" w:styleId="story-body-text">
    <w:name w:val="story-body-text"/>
    <w:basedOn w:val="Normal"/>
    <w:qFormat/>
    <w:rsid w:val="009560B5"/>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9560B5"/>
  </w:style>
  <w:style w:type="character" w:customStyle="1" w:styleId="CardStyleChar">
    <w:name w:val="Card Style Char"/>
    <w:link w:val="CardStyle"/>
    <w:uiPriority w:val="99"/>
    <w:locked/>
    <w:rsid w:val="009560B5"/>
    <w:rPr>
      <w:rFonts w:ascii="Times New Roman" w:eastAsia="Times New Roman" w:hAnsi="Times New Roman"/>
      <w:sz w:val="20"/>
    </w:rPr>
  </w:style>
  <w:style w:type="paragraph" w:customStyle="1" w:styleId="emactive">
    <w:name w:val="emactive"/>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9560B5"/>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9560B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560B5"/>
    <w:rPr>
      <w:rFonts w:ascii="Georgia" w:eastAsia="Times New Roman" w:hAnsi="Georgia" w:cs="Times New Roman"/>
      <w:b/>
      <w:sz w:val="24"/>
      <w:u w:val="single"/>
    </w:rPr>
  </w:style>
  <w:style w:type="character" w:customStyle="1" w:styleId="CardHighlightChar">
    <w:name w:val="Card Highlight Char"/>
    <w:link w:val="CardHighlight"/>
    <w:locked/>
    <w:rsid w:val="009560B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560B5"/>
    <w:pPr>
      <w:shd w:val="clear" w:color="auto" w:fill="66FFFF"/>
    </w:pPr>
    <w:rPr>
      <w:rFonts w:eastAsia="Calibri" w:cs="Calibri"/>
      <w:sz w:val="24"/>
      <w:u w:val="single"/>
    </w:rPr>
  </w:style>
  <w:style w:type="character" w:customStyle="1" w:styleId="BlockHeaderHiddenChar">
    <w:name w:val="Block Header Hidden Char"/>
    <w:link w:val="BlockHeaderHidden"/>
    <w:locked/>
    <w:rsid w:val="009560B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9560B5"/>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9560B5"/>
    <w:rPr>
      <w:rFonts w:eastAsia="MS Gothic" w:cs="Arial"/>
      <w:bCs w:val="0"/>
      <w:sz w:val="24"/>
    </w:rPr>
  </w:style>
  <w:style w:type="paragraph" w:customStyle="1" w:styleId="nromal">
    <w:name w:val="nromal"/>
    <w:basedOn w:val="Normal"/>
    <w:uiPriority w:val="99"/>
    <w:qFormat/>
    <w:rsid w:val="009560B5"/>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9560B5"/>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9560B5"/>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9560B5"/>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9560B5"/>
    <w:rPr>
      <w:rFonts w:ascii="Georgia" w:eastAsia="Calibri" w:hAnsi="Georgia"/>
      <w:sz w:val="16"/>
      <w:szCs w:val="16"/>
    </w:rPr>
  </w:style>
  <w:style w:type="paragraph" w:customStyle="1" w:styleId="SmallSizeParagraph">
    <w:name w:val="Small Size Paragraph"/>
    <w:basedOn w:val="Normal"/>
    <w:link w:val="SmallSizeParagraphChar"/>
    <w:qFormat/>
    <w:rsid w:val="009560B5"/>
    <w:rPr>
      <w:rFonts w:ascii="Georgia" w:eastAsia="Calibri" w:hAnsi="Georgia"/>
      <w:sz w:val="16"/>
      <w:szCs w:val="16"/>
    </w:rPr>
  </w:style>
  <w:style w:type="character" w:customStyle="1" w:styleId="UnderlineSChar">
    <w:name w:val="Underline S Char"/>
    <w:link w:val="UnderlineS"/>
    <w:locked/>
    <w:rsid w:val="009560B5"/>
    <w:rPr>
      <w:rFonts w:ascii="Georgia" w:eastAsia="Calibri" w:hAnsi="Georgia"/>
      <w:u w:val="single"/>
      <w:lang w:val="x-none" w:eastAsia="zh-CN"/>
    </w:rPr>
  </w:style>
  <w:style w:type="paragraph" w:customStyle="1" w:styleId="UnderlineS">
    <w:name w:val="Underline S"/>
    <w:basedOn w:val="Normal"/>
    <w:link w:val="UnderlineSChar"/>
    <w:qFormat/>
    <w:rsid w:val="009560B5"/>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9560B5"/>
    <w:rPr>
      <w:rFonts w:ascii="Georgia" w:eastAsia="SimSun" w:hAnsi="Georgia"/>
      <w:sz w:val="12"/>
    </w:rPr>
  </w:style>
  <w:style w:type="paragraph" w:customStyle="1" w:styleId="Ununderlined">
    <w:name w:val="Ununderlined"/>
    <w:basedOn w:val="Normal"/>
    <w:link w:val="UnunderlinedChar"/>
    <w:qFormat/>
    <w:rsid w:val="009560B5"/>
    <w:rPr>
      <w:rFonts w:ascii="Georgia" w:eastAsia="SimSun" w:hAnsi="Georgia"/>
      <w:sz w:val="12"/>
    </w:rPr>
  </w:style>
  <w:style w:type="character" w:customStyle="1" w:styleId="CITEChar">
    <w:name w:val="CITE Char"/>
    <w:link w:val="CITE"/>
    <w:locked/>
    <w:rsid w:val="009560B5"/>
    <w:rPr>
      <w:rFonts w:ascii="Calibri" w:hAnsi="Calibri"/>
      <w:b/>
      <w:i/>
      <w:sz w:val="21"/>
    </w:rPr>
  </w:style>
  <w:style w:type="character" w:customStyle="1" w:styleId="DebatenoramlChar">
    <w:name w:val="Debatenoraml Char"/>
    <w:link w:val="Debatenoraml"/>
    <w:locked/>
    <w:rsid w:val="009560B5"/>
    <w:rPr>
      <w:rFonts w:ascii="Times New Roman" w:hAnsi="Times New Roman" w:cs="Times New Roman"/>
    </w:rPr>
  </w:style>
  <w:style w:type="paragraph" w:customStyle="1" w:styleId="Debatenoraml">
    <w:name w:val="Debatenoraml"/>
    <w:basedOn w:val="NoSpacing"/>
    <w:link w:val="DebatenoramlChar"/>
    <w:qFormat/>
    <w:rsid w:val="009560B5"/>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9560B5"/>
    <w:rPr>
      <w:rFonts w:ascii="Avenir LT Std 45 Book" w:eastAsia="Calibri" w:hAnsi="Avenir LT Std 45 Book"/>
      <w:b/>
    </w:rPr>
  </w:style>
  <w:style w:type="character" w:customStyle="1" w:styleId="QualsChar">
    <w:name w:val="Quals Char"/>
    <w:link w:val="Quals"/>
    <w:locked/>
    <w:rsid w:val="009560B5"/>
    <w:rPr>
      <w:rFonts w:ascii="Georgia" w:eastAsia="Calibri" w:hAnsi="Georgia"/>
      <w:sz w:val="18"/>
    </w:rPr>
  </w:style>
  <w:style w:type="paragraph" w:customStyle="1" w:styleId="Quals">
    <w:name w:val="Quals"/>
    <w:basedOn w:val="Normal"/>
    <w:link w:val="QualsChar"/>
    <w:qFormat/>
    <w:rsid w:val="009560B5"/>
    <w:rPr>
      <w:rFonts w:ascii="Georgia" w:eastAsia="Calibri" w:hAnsi="Georgia"/>
      <w:sz w:val="18"/>
    </w:rPr>
  </w:style>
  <w:style w:type="paragraph" w:customStyle="1" w:styleId="BodyA">
    <w:name w:val="Body A"/>
    <w:qFormat/>
    <w:rsid w:val="009560B5"/>
    <w:rPr>
      <w:rFonts w:ascii="Helvetica" w:eastAsia="ヒラギノ角ゴ Pro W3" w:hAnsi="Helvetica" w:cs="Times New Roman"/>
      <w:color w:val="000000"/>
      <w:szCs w:val="20"/>
    </w:rPr>
  </w:style>
  <w:style w:type="character" w:customStyle="1" w:styleId="StarredChar">
    <w:name w:val="Starred Char"/>
    <w:link w:val="Starred"/>
    <w:locked/>
    <w:rsid w:val="009560B5"/>
    <w:rPr>
      <w:rFonts w:ascii="Georgia" w:eastAsia="Times New Roman" w:hAnsi="Georgia"/>
      <w:b/>
      <w:caps/>
      <w:szCs w:val="28"/>
      <w:u w:val="single"/>
    </w:rPr>
  </w:style>
  <w:style w:type="paragraph" w:customStyle="1" w:styleId="Starred">
    <w:name w:val="Starred"/>
    <w:basedOn w:val="Normal"/>
    <w:link w:val="StarredChar"/>
    <w:qFormat/>
    <w:rsid w:val="009560B5"/>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ewHeading2Char">
    <w:name w:val="NewHeading2 Char"/>
    <w:link w:val="NewHeading2"/>
    <w:locked/>
    <w:rsid w:val="009560B5"/>
    <w:rPr>
      <w:rFonts w:ascii="Georgia" w:eastAsia="Times New Roman" w:hAnsi="Georgia"/>
      <w:b/>
      <w:szCs w:val="28"/>
      <w:u w:val="single"/>
    </w:rPr>
  </w:style>
  <w:style w:type="paragraph" w:customStyle="1" w:styleId="NewHeading2">
    <w:name w:val="NewHeading2"/>
    <w:basedOn w:val="Normal"/>
    <w:link w:val="NewHeading2Char"/>
    <w:qFormat/>
    <w:rsid w:val="009560B5"/>
    <w:pPr>
      <w:spacing w:before="240" w:after="60"/>
    </w:pPr>
    <w:rPr>
      <w:rFonts w:ascii="Georgia" w:eastAsia="Times New Roman" w:hAnsi="Georgia"/>
      <w:b/>
      <w:sz w:val="24"/>
      <w:szCs w:val="28"/>
      <w:u w:val="single"/>
    </w:rPr>
  </w:style>
  <w:style w:type="paragraph" w:customStyle="1" w:styleId="CM32">
    <w:name w:val="CM3+2"/>
    <w:basedOn w:val="Normal"/>
    <w:next w:val="Normal"/>
    <w:uiPriority w:val="99"/>
    <w:qFormat/>
    <w:rsid w:val="009560B5"/>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9560B5"/>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9560B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9560B5"/>
    <w:rPr>
      <w:rFonts w:ascii="Georgia" w:eastAsia="Times New Roman" w:hAnsi="Georgia"/>
      <w:color w:val="000000"/>
      <w:sz w:val="24"/>
      <w:u w:val="single"/>
    </w:rPr>
  </w:style>
  <w:style w:type="paragraph" w:customStyle="1" w:styleId="StyleHeading2LatinArialMT13pt">
    <w:name w:val="Style Heading 2 + (Latin) ArialMT 13 pt"/>
    <w:basedOn w:val="Heading2"/>
    <w:next w:val="Heading2"/>
    <w:uiPriority w:val="99"/>
    <w:qFormat/>
    <w:rsid w:val="009560B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9560B5"/>
    <w:rPr>
      <w:rFonts w:ascii="Century Gothic" w:eastAsia="Times New Roman" w:hAnsi="Century Gothic"/>
      <w:sz w:val="16"/>
    </w:rPr>
  </w:style>
  <w:style w:type="character" w:customStyle="1" w:styleId="StylecardThickunderlineChar">
    <w:name w:val="Style card + Thick underline Char"/>
    <w:link w:val="StylecardThickunderline"/>
    <w:locked/>
    <w:rsid w:val="009560B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9560B5"/>
    <w:pPr>
      <w:ind w:left="288" w:right="288"/>
    </w:pPr>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9560B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9560B5"/>
    <w:pPr>
      <w:ind w:left="288" w:right="288"/>
    </w:pPr>
    <w:rPr>
      <w:rFonts w:ascii="Georgia" w:eastAsia="SimSun" w:hAnsi="Georgia"/>
      <w:b/>
      <w:bCs/>
      <w:sz w:val="24"/>
      <w:u w:val="single"/>
      <w:lang w:eastAsia="zh-CN"/>
    </w:rPr>
  </w:style>
  <w:style w:type="paragraph" w:customStyle="1" w:styleId="CM27">
    <w:name w:val="CM27"/>
    <w:basedOn w:val="Default"/>
    <w:next w:val="Default"/>
    <w:uiPriority w:val="99"/>
    <w:qFormat/>
    <w:rsid w:val="009560B5"/>
  </w:style>
  <w:style w:type="paragraph" w:customStyle="1" w:styleId="font-null">
    <w:name w:val="font-null"/>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9560B5"/>
  </w:style>
  <w:style w:type="paragraph" w:customStyle="1" w:styleId="introduction">
    <w:name w:val="introduction"/>
    <w:basedOn w:val="Normal"/>
    <w:qFormat/>
    <w:rsid w:val="009560B5"/>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9560B5"/>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9560B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9560B5"/>
    <w:pPr>
      <w:tabs>
        <w:tab w:val="center" w:pos="5120"/>
        <w:tab w:val="right" w:pos="10220"/>
      </w:tabs>
    </w:pPr>
    <w:rPr>
      <w:rFonts w:ascii="Georgia" w:eastAsia="Times New Roman" w:hAnsi="Georgia"/>
      <w:bCs/>
      <w:sz w:val="24"/>
      <w:lang w:bidi="he-IL"/>
    </w:rPr>
  </w:style>
  <w:style w:type="paragraph" w:customStyle="1" w:styleId="DebateFile">
    <w:name w:val="Debate File"/>
    <w:basedOn w:val="Normal"/>
    <w:uiPriority w:val="99"/>
    <w:qFormat/>
    <w:rsid w:val="009560B5"/>
    <w:pPr>
      <w:jc w:val="center"/>
    </w:pPr>
    <w:rPr>
      <w:rFonts w:ascii="Book Antiqua" w:eastAsia="Times New Roman" w:hAnsi="Book Antiqua"/>
      <w:b/>
      <w:sz w:val="28"/>
    </w:rPr>
  </w:style>
  <w:style w:type="paragraph" w:customStyle="1" w:styleId="body-12-5">
    <w:name w:val="body-12-5"/>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9560B5"/>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9560B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560B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560B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560B5"/>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9560B5"/>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9560B5"/>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9560B5"/>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9560B5"/>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9560B5"/>
  </w:style>
  <w:style w:type="paragraph" w:customStyle="1" w:styleId="CM35">
    <w:name w:val="CM35"/>
    <w:basedOn w:val="Default"/>
    <w:next w:val="Default"/>
    <w:uiPriority w:val="99"/>
    <w:qFormat/>
    <w:rsid w:val="009560B5"/>
  </w:style>
  <w:style w:type="paragraph" w:customStyle="1" w:styleId="CM60">
    <w:name w:val="CM60"/>
    <w:basedOn w:val="Default"/>
    <w:next w:val="Default"/>
    <w:uiPriority w:val="99"/>
    <w:qFormat/>
    <w:rsid w:val="009560B5"/>
  </w:style>
  <w:style w:type="character" w:customStyle="1" w:styleId="StylecardCharCharChar11ptChar">
    <w:name w:val="Style card Char Char Char + 11 pt Char"/>
    <w:link w:val="StylecardCharCharChar11pt"/>
    <w:locked/>
    <w:rsid w:val="009560B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9560B5"/>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9560B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9560B5"/>
    <w:rPr>
      <w:rFonts w:ascii="Georgia" w:hAnsi="Georgia"/>
      <w:sz w:val="24"/>
      <w:lang w:val="x-none" w:eastAsia="x-none"/>
    </w:rPr>
  </w:style>
  <w:style w:type="character" w:customStyle="1" w:styleId="StyleCards11ptUnderlineChar">
    <w:name w:val="Style Cards + 11 pt Underline Char"/>
    <w:link w:val="StyleCards11ptUnderline"/>
    <w:locked/>
    <w:rsid w:val="009560B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9560B5"/>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9560B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9560B5"/>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9560B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560B5"/>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9560B5"/>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9560B5"/>
    <w:rPr>
      <w:rFonts w:ascii="Georgia" w:hAnsi="Georgia"/>
      <w:sz w:val="24"/>
      <w:lang w:val="x-none" w:eastAsia="x-none"/>
    </w:rPr>
  </w:style>
  <w:style w:type="character" w:customStyle="1" w:styleId="NormalFontChar">
    <w:name w:val="Normal Font Char"/>
    <w:link w:val="NormalFont"/>
    <w:locked/>
    <w:rsid w:val="009560B5"/>
    <w:rPr>
      <w:rFonts w:ascii="Times New Roman" w:eastAsia="Times New Roman" w:hAnsi="Times New Roman" w:cs="Times New Roman"/>
      <w:sz w:val="20"/>
      <w:szCs w:val="20"/>
    </w:rPr>
  </w:style>
  <w:style w:type="paragraph" w:customStyle="1" w:styleId="NormalFont">
    <w:name w:val="Normal Font"/>
    <w:link w:val="NormalFontChar"/>
    <w:qFormat/>
    <w:rsid w:val="009560B5"/>
    <w:rPr>
      <w:rFonts w:ascii="Times New Roman" w:eastAsia="Times New Roman" w:hAnsi="Times New Roman" w:cs="Times New Roman"/>
      <w:sz w:val="20"/>
      <w:szCs w:val="20"/>
    </w:rPr>
  </w:style>
  <w:style w:type="paragraph" w:customStyle="1" w:styleId="StyleSmall11pt">
    <w:name w:val="Style Small + 11 pt"/>
    <w:uiPriority w:val="99"/>
    <w:qFormat/>
    <w:rsid w:val="009560B5"/>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9560B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9560B5"/>
    <w:rPr>
      <w:u w:val="single"/>
      <w:lang w:val="x-none" w:eastAsia="x-none"/>
    </w:rPr>
  </w:style>
  <w:style w:type="character" w:customStyle="1" w:styleId="StyleNormalFont11ptBoldUnderlineChar">
    <w:name w:val="Style Normal Font + 11 pt Bold Underline Char"/>
    <w:link w:val="StyleNormalFont11ptBoldUnderline"/>
    <w:locked/>
    <w:rsid w:val="009560B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560B5"/>
    <w:rPr>
      <w:b/>
      <w:bCs/>
      <w:u w:val="single"/>
      <w:lang w:val="x-none" w:eastAsia="x-none"/>
    </w:rPr>
  </w:style>
  <w:style w:type="paragraph" w:customStyle="1" w:styleId="Smallfont0">
    <w:name w:val="Smallfont"/>
    <w:basedOn w:val="Normal"/>
    <w:uiPriority w:val="99"/>
    <w:qFormat/>
    <w:rsid w:val="009560B5"/>
    <w:rPr>
      <w:rFonts w:ascii="Avenir LT Std 45 Book" w:eastAsia="Times New Roman" w:hAnsi="Avenir LT Std 45 Book"/>
      <w:sz w:val="15"/>
    </w:rPr>
  </w:style>
  <w:style w:type="paragraph" w:customStyle="1" w:styleId="formatvorlage2">
    <w:name w:val="formatvorlage2"/>
    <w:basedOn w:val="Normal"/>
    <w:uiPriority w:val="99"/>
    <w:qFormat/>
    <w:rsid w:val="009560B5"/>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9560B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9560B5"/>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9560B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560B5"/>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9560B5"/>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9560B5"/>
    <w:rPr>
      <w:rFonts w:ascii="Avenir LT Std 45 Book" w:eastAsia="Calibri" w:hAnsi="Avenir LT Std 45 Book"/>
    </w:rPr>
  </w:style>
  <w:style w:type="paragraph" w:customStyle="1" w:styleId="NoteLevel22">
    <w:name w:val="Note Level 22"/>
    <w:basedOn w:val="Normal"/>
    <w:next w:val="Normal"/>
    <w:uiPriority w:val="99"/>
    <w:qFormat/>
    <w:rsid w:val="009560B5"/>
    <w:pPr>
      <w:keepNext/>
      <w:ind w:left="288" w:right="288"/>
    </w:pPr>
    <w:rPr>
      <w:rFonts w:ascii="Georgia" w:eastAsia="MS Gothic" w:hAnsi="Georgia"/>
      <w:szCs w:val="20"/>
    </w:rPr>
  </w:style>
  <w:style w:type="paragraph" w:customStyle="1" w:styleId="svarticle">
    <w:name w:val="svarticle"/>
    <w:basedOn w:val="Normal"/>
    <w:uiPriority w:val="99"/>
    <w:qFormat/>
    <w:rsid w:val="009560B5"/>
    <w:pPr>
      <w:spacing w:before="100" w:beforeAutospacing="1" w:after="100" w:afterAutospacing="1"/>
    </w:pPr>
    <w:rPr>
      <w:rFonts w:eastAsia="Times New Roman"/>
    </w:rPr>
  </w:style>
  <w:style w:type="paragraph" w:customStyle="1" w:styleId="canvas-atom">
    <w:name w:val="canvas-atom"/>
    <w:basedOn w:val="Normal"/>
    <w:uiPriority w:val="99"/>
    <w:qFormat/>
    <w:rsid w:val="009560B5"/>
    <w:pPr>
      <w:spacing w:before="100" w:beforeAutospacing="1" w:after="100" w:afterAutospacing="1"/>
    </w:pPr>
  </w:style>
  <w:style w:type="paragraph" w:customStyle="1" w:styleId="tweet-text">
    <w:name w:val="tweet-text"/>
    <w:basedOn w:val="Normal"/>
    <w:uiPriority w:val="99"/>
    <w:qFormat/>
    <w:rsid w:val="009560B5"/>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9560B5"/>
    <w:pPr>
      <w:spacing w:before="100" w:beforeAutospacing="1" w:after="100" w:afterAutospacing="1"/>
    </w:pPr>
    <w:rPr>
      <w:rFonts w:ascii="Avenir LT Std 45 Book" w:hAnsi="Avenir LT Std 45 Book"/>
    </w:rPr>
  </w:style>
  <w:style w:type="paragraph" w:customStyle="1" w:styleId="column">
    <w:name w:val="column"/>
    <w:basedOn w:val="Normal"/>
    <w:qFormat/>
    <w:rsid w:val="009560B5"/>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9560B5"/>
    <w:pPr>
      <w:spacing w:before="100" w:beforeAutospacing="1" w:after="100" w:afterAutospacing="1"/>
    </w:pPr>
  </w:style>
  <w:style w:type="paragraph" w:customStyle="1" w:styleId="see-also">
    <w:name w:val="see-also"/>
    <w:basedOn w:val="Normal"/>
    <w:uiPriority w:val="99"/>
    <w:qFormat/>
    <w:rsid w:val="009560B5"/>
    <w:pPr>
      <w:spacing w:before="100" w:beforeAutospacing="1" w:after="100" w:afterAutospacing="1"/>
    </w:pPr>
  </w:style>
  <w:style w:type="character" w:customStyle="1" w:styleId="cardchar00">
    <w:name w:val="cardchar0"/>
    <w:basedOn w:val="DefaultParagraphFont"/>
    <w:rsid w:val="009560B5"/>
  </w:style>
  <w:style w:type="paragraph" w:customStyle="1" w:styleId="StyleHeading4UnderlinedsmalltextGaramond">
    <w:name w:val="Style Heading 4Underlinedsmall text + Garamond"/>
    <w:basedOn w:val="Normal"/>
    <w:link w:val="StyleHeading4UnderlinedsmalltextGaramondChar"/>
    <w:qFormat/>
    <w:rsid w:val="009560B5"/>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9560B5"/>
    <w:rPr>
      <w:rFonts w:ascii="Avenir LT Std 45 Book" w:hAnsi="Avenir LT Std 45 Book"/>
      <w:sz w:val="22"/>
    </w:rPr>
  </w:style>
  <w:style w:type="character" w:customStyle="1" w:styleId="Heading5Char2">
    <w:name w:val="Heading 5 Char2"/>
    <w:aliases w:val="Blocks Char2,Text Char1"/>
    <w:rsid w:val="009560B5"/>
    <w:rPr>
      <w:rFonts w:ascii="Bell MT" w:eastAsia="Times New Roman" w:hAnsi="Bell MT" w:hint="default"/>
      <w:bCs/>
      <w:iCs/>
      <w:sz w:val="10"/>
      <w:szCs w:val="26"/>
    </w:rPr>
  </w:style>
  <w:style w:type="character" w:customStyle="1" w:styleId="authordate2">
    <w:name w:val="authordate"/>
    <w:rsid w:val="009560B5"/>
  </w:style>
  <w:style w:type="character" w:customStyle="1" w:styleId="AUNDERLINE1">
    <w:name w:val="AUNDERLINE"/>
    <w:qFormat/>
    <w:rsid w:val="009560B5"/>
    <w:rPr>
      <w:rFonts w:ascii="Times New Roman" w:hAnsi="Times New Roman" w:cs="Times New Roman" w:hint="default"/>
      <w:sz w:val="20"/>
      <w:u w:val="single"/>
    </w:rPr>
  </w:style>
  <w:style w:type="character" w:customStyle="1" w:styleId="slug-doi">
    <w:name w:val="slug-doi"/>
    <w:basedOn w:val="DefaultParagraphFont"/>
    <w:rsid w:val="009560B5"/>
  </w:style>
  <w:style w:type="character" w:customStyle="1" w:styleId="af">
    <w:name w:val="af"/>
    <w:basedOn w:val="DefaultParagraphFont"/>
    <w:rsid w:val="009560B5"/>
  </w:style>
  <w:style w:type="character" w:customStyle="1" w:styleId="ab">
    <w:name w:val="ab"/>
    <w:basedOn w:val="DefaultParagraphFont"/>
    <w:rsid w:val="009560B5"/>
  </w:style>
  <w:style w:type="character" w:customStyle="1" w:styleId="em">
    <w:name w:val="em"/>
    <w:basedOn w:val="DefaultParagraphFont"/>
    <w:rsid w:val="009560B5"/>
  </w:style>
  <w:style w:type="character" w:customStyle="1" w:styleId="au">
    <w:name w:val="au"/>
    <w:basedOn w:val="DefaultParagraphFont"/>
    <w:rsid w:val="009560B5"/>
  </w:style>
  <w:style w:type="character" w:customStyle="1" w:styleId="ti">
    <w:name w:val="ti"/>
    <w:basedOn w:val="DefaultParagraphFont"/>
    <w:rsid w:val="009560B5"/>
  </w:style>
  <w:style w:type="character" w:customStyle="1" w:styleId="subheadblue">
    <w:name w:val="subhead_blue"/>
    <w:basedOn w:val="DefaultParagraphFont"/>
    <w:rsid w:val="009560B5"/>
  </w:style>
  <w:style w:type="character" w:customStyle="1" w:styleId="affiliation">
    <w:name w:val="affiliation"/>
    <w:basedOn w:val="DefaultParagraphFont"/>
    <w:rsid w:val="009560B5"/>
  </w:style>
  <w:style w:type="character" w:customStyle="1" w:styleId="slug-doi-wrapper">
    <w:name w:val="slug-doi-wrapper"/>
    <w:basedOn w:val="DefaultParagraphFont"/>
    <w:rsid w:val="009560B5"/>
  </w:style>
  <w:style w:type="character" w:customStyle="1" w:styleId="slug-metadata-noteahead-of-print">
    <w:name w:val="slug-metadata-note ahead-of-print"/>
    <w:basedOn w:val="DefaultParagraphFont"/>
    <w:rsid w:val="009560B5"/>
  </w:style>
  <w:style w:type="character" w:customStyle="1" w:styleId="slug-ahead-of-print-date">
    <w:name w:val="slug-ahead-of-print-date"/>
    <w:basedOn w:val="DefaultParagraphFont"/>
    <w:rsid w:val="009560B5"/>
  </w:style>
  <w:style w:type="character" w:customStyle="1" w:styleId="TagCharChar1">
    <w:name w:val="Tag Char Char1"/>
    <w:aliases w:val="Heading 2 Char Char Char Char Char Char Char2, Char Char Char Char1 Char1, Char Ch,T Ch,TAG C, Cha"/>
    <w:qFormat/>
    <w:rsid w:val="009560B5"/>
    <w:rPr>
      <w:b/>
      <w:bCs w:val="0"/>
      <w:sz w:val="24"/>
      <w:szCs w:val="24"/>
      <w:lang w:val="en-US" w:eastAsia="en-US" w:bidi="ar-SA"/>
    </w:rPr>
  </w:style>
  <w:style w:type="character" w:customStyle="1" w:styleId="berief">
    <w:name w:val="berief"/>
    <w:rsid w:val="009560B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560B5"/>
    <w:rPr>
      <w:rFonts w:ascii="Times New Roman" w:hAnsi="Times New Roman" w:cs="Times New Roman" w:hint="default"/>
      <w:strike w:val="0"/>
      <w:dstrike w:val="0"/>
      <w:sz w:val="14"/>
      <w:u w:val="none"/>
      <w:effect w:val="none"/>
    </w:rPr>
  </w:style>
  <w:style w:type="character" w:customStyle="1" w:styleId="F8-UnderlineBold">
    <w:name w:val="F8 - Underline/Bold"/>
    <w:rsid w:val="009560B5"/>
    <w:rPr>
      <w:rFonts w:ascii="Times New Roman" w:hAnsi="Times New Roman" w:cs="Times New Roman" w:hint="default"/>
      <w:b/>
      <w:bCs w:val="0"/>
      <w:sz w:val="20"/>
      <w:u w:val="single"/>
    </w:rPr>
  </w:style>
  <w:style w:type="character" w:customStyle="1" w:styleId="F7-SmallFont">
    <w:name w:val="F7 - Small Font"/>
    <w:rsid w:val="009560B5"/>
    <w:rPr>
      <w:rFonts w:ascii="Times New Roman" w:hAnsi="Times New Roman" w:cs="Times New Roman" w:hint="default"/>
      <w:sz w:val="14"/>
    </w:rPr>
  </w:style>
  <w:style w:type="character" w:customStyle="1" w:styleId="Brief-Bold">
    <w:name w:val="Brief - Bold"/>
    <w:rsid w:val="009560B5"/>
    <w:rPr>
      <w:rFonts w:ascii="Times New Roman" w:hAnsi="Times New Roman" w:cs="Times New Roman" w:hint="default"/>
      <w:b/>
      <w:bCs w:val="0"/>
    </w:rPr>
  </w:style>
  <w:style w:type="character" w:customStyle="1" w:styleId="Card-Underline0">
    <w:name w:val="Card - Underline"/>
    <w:rsid w:val="009560B5"/>
    <w:rPr>
      <w:rFonts w:ascii="Times New Roman" w:hAnsi="Times New Roman" w:cs="Times New Roman" w:hint="default"/>
      <w:u w:val="single"/>
    </w:rPr>
  </w:style>
  <w:style w:type="character" w:customStyle="1" w:styleId="beriefunderline">
    <w:name w:val="berief = underline"/>
    <w:rsid w:val="009560B5"/>
    <w:rPr>
      <w:rFonts w:ascii="Times New Roman" w:eastAsia="Times New Roman" w:hAnsi="Times New Roman" w:cs="Times New Roman" w:hint="default"/>
      <w:sz w:val="20"/>
      <w:u w:val="single"/>
    </w:rPr>
  </w:style>
  <w:style w:type="character" w:customStyle="1" w:styleId="BoldText10pt">
    <w:name w:val="Bold Text 10 pt"/>
    <w:rsid w:val="009560B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560B5"/>
  </w:style>
  <w:style w:type="character" w:customStyle="1" w:styleId="SC4208902">
    <w:name w:val="SC.4.208902"/>
    <w:rsid w:val="009560B5"/>
    <w:rPr>
      <w:rFonts w:ascii="Century" w:hAnsi="Century" w:cs="Century" w:hint="default"/>
      <w:color w:val="000000"/>
      <w:sz w:val="22"/>
      <w:szCs w:val="22"/>
    </w:rPr>
  </w:style>
  <w:style w:type="character" w:customStyle="1" w:styleId="SC4208915">
    <w:name w:val="SC.4.208915"/>
    <w:rsid w:val="009560B5"/>
    <w:rPr>
      <w:rFonts w:ascii="Century" w:hAnsi="Century" w:cs="Century" w:hint="default"/>
      <w:color w:val="000000"/>
      <w:sz w:val="13"/>
      <w:szCs w:val="13"/>
    </w:rPr>
  </w:style>
  <w:style w:type="character" w:customStyle="1" w:styleId="SC273764">
    <w:name w:val="SC.2.73764"/>
    <w:rsid w:val="009560B5"/>
    <w:rPr>
      <w:rFonts w:ascii="Century" w:hAnsi="Century" w:cs="Century" w:hint="default"/>
      <w:color w:val="000000"/>
      <w:sz w:val="72"/>
      <w:szCs w:val="72"/>
    </w:rPr>
  </w:style>
  <w:style w:type="character" w:customStyle="1" w:styleId="SC273779">
    <w:name w:val="SC.2.73779"/>
    <w:rsid w:val="009560B5"/>
    <w:rPr>
      <w:rFonts w:ascii="Century" w:hAnsi="Century" w:cs="Century" w:hint="default"/>
      <w:color w:val="000000"/>
      <w:sz w:val="40"/>
      <w:szCs w:val="40"/>
    </w:rPr>
  </w:style>
  <w:style w:type="character" w:customStyle="1" w:styleId="SC273763">
    <w:name w:val="SC.2.73763"/>
    <w:rsid w:val="009560B5"/>
    <w:rPr>
      <w:rFonts w:ascii="Century" w:hAnsi="Century" w:cs="Century" w:hint="default"/>
      <w:b/>
      <w:bCs/>
      <w:color w:val="000000"/>
    </w:rPr>
  </w:style>
  <w:style w:type="character" w:customStyle="1" w:styleId="SC4208910">
    <w:name w:val="SC.4.208910"/>
    <w:rsid w:val="009560B5"/>
    <w:rPr>
      <w:rFonts w:ascii="Century" w:hAnsi="Century" w:cs="Century" w:hint="default"/>
      <w:color w:val="000000"/>
      <w:sz w:val="28"/>
      <w:szCs w:val="28"/>
    </w:rPr>
  </w:style>
  <w:style w:type="character" w:customStyle="1" w:styleId="SC4208911">
    <w:name w:val="SC.4.208911"/>
    <w:rsid w:val="009560B5"/>
    <w:rPr>
      <w:rFonts w:ascii="Century" w:hAnsi="Century" w:cs="Century" w:hint="default"/>
      <w:color w:val="000000"/>
    </w:rPr>
  </w:style>
  <w:style w:type="character" w:customStyle="1" w:styleId="articlesubtitle0">
    <w:name w:val="article_sub_title"/>
    <w:basedOn w:val="DefaultParagraphFont"/>
    <w:rsid w:val="009560B5"/>
  </w:style>
  <w:style w:type="character" w:customStyle="1" w:styleId="newsdate2">
    <w:name w:val="news_date2"/>
    <w:basedOn w:val="DefaultParagraphFont"/>
    <w:rsid w:val="009560B5"/>
  </w:style>
  <w:style w:type="character" w:customStyle="1" w:styleId="readarticleheader">
    <w:name w:val="readarticleheader"/>
    <w:basedOn w:val="DefaultParagraphFont"/>
    <w:rsid w:val="009560B5"/>
  </w:style>
  <w:style w:type="character" w:customStyle="1" w:styleId="char">
    <w:name w:val="char"/>
    <w:basedOn w:val="DefaultParagraphFont"/>
    <w:rsid w:val="009560B5"/>
  </w:style>
  <w:style w:type="character" w:customStyle="1" w:styleId="bolding1">
    <w:name w:val="bolding1"/>
    <w:rsid w:val="009560B5"/>
    <w:rPr>
      <w:b/>
      <w:bCs/>
    </w:rPr>
  </w:style>
  <w:style w:type="character" w:customStyle="1" w:styleId="bookoptions1">
    <w:name w:val="book_options1"/>
    <w:rsid w:val="009560B5"/>
    <w:rPr>
      <w:b/>
      <w:bCs/>
      <w:color w:val="333366"/>
    </w:rPr>
  </w:style>
  <w:style w:type="character" w:customStyle="1" w:styleId="descriptionblock">
    <w:name w:val="description block"/>
    <w:basedOn w:val="DefaultParagraphFont"/>
    <w:rsid w:val="009560B5"/>
  </w:style>
  <w:style w:type="character" w:customStyle="1" w:styleId="detailsboxblock">
    <w:name w:val="detailsbox block"/>
    <w:basedOn w:val="DefaultParagraphFont"/>
    <w:rsid w:val="009560B5"/>
  </w:style>
  <w:style w:type="character" w:customStyle="1" w:styleId="TagandCiteChar">
    <w:name w:val="Tag and Cite Char"/>
    <w:uiPriority w:val="99"/>
    <w:rsid w:val="009560B5"/>
    <w:rPr>
      <w:color w:val="333333"/>
      <w:sz w:val="22"/>
      <w:szCs w:val="22"/>
      <w:lang w:val="en-US" w:eastAsia="en-US" w:bidi="ar-SA"/>
    </w:rPr>
  </w:style>
  <w:style w:type="character" w:customStyle="1" w:styleId="cardtextsmallChar">
    <w:name w:val="card text small Char"/>
    <w:rsid w:val="009560B5"/>
    <w:rPr>
      <w:rFonts w:ascii="Arial Narrow" w:hAnsi="Arial Narrow" w:hint="default"/>
      <w:sz w:val="16"/>
      <w:szCs w:val="24"/>
      <w:lang w:val="en-US" w:eastAsia="en-US" w:bidi="ar-SA"/>
    </w:rPr>
  </w:style>
  <w:style w:type="character" w:customStyle="1" w:styleId="countrytitle1">
    <w:name w:val="countrytitle1"/>
    <w:rsid w:val="009560B5"/>
    <w:rPr>
      <w:rFonts w:ascii="Verdana" w:hAnsi="Verdana" w:hint="default"/>
      <w:b/>
      <w:bCs/>
      <w:color w:val="293643"/>
      <w:sz w:val="24"/>
      <w:szCs w:val="24"/>
    </w:rPr>
  </w:style>
  <w:style w:type="character" w:customStyle="1" w:styleId="storyheader1">
    <w:name w:val="storyheader1"/>
    <w:rsid w:val="009560B5"/>
    <w:rPr>
      <w:rFonts w:ascii="Verdana" w:hAnsi="Verdana" w:hint="default"/>
      <w:b/>
      <w:bCs/>
      <w:color w:val="000000"/>
      <w:sz w:val="21"/>
      <w:szCs w:val="21"/>
    </w:rPr>
  </w:style>
  <w:style w:type="character" w:customStyle="1" w:styleId="cardunderlinedChar1">
    <w:name w:val="card underlined Char"/>
    <w:rsid w:val="009560B5"/>
    <w:rPr>
      <w:rFonts w:ascii="Arial" w:hAnsi="Arial" w:cs="Arial" w:hint="default"/>
      <w:sz w:val="22"/>
      <w:szCs w:val="24"/>
      <w:u w:val="single"/>
      <w:lang w:val="en-US" w:eastAsia="en-US" w:bidi="ar-SA"/>
    </w:rPr>
  </w:style>
  <w:style w:type="character" w:customStyle="1" w:styleId="article1">
    <w:name w:val="article1"/>
    <w:rsid w:val="009560B5"/>
    <w:rPr>
      <w:rFonts w:ascii="Verdana" w:hAnsi="Verdana" w:hint="default"/>
      <w:color w:val="333333"/>
      <w:sz w:val="16"/>
      <w:szCs w:val="16"/>
    </w:rPr>
  </w:style>
  <w:style w:type="character" w:customStyle="1" w:styleId="story-posted-date1">
    <w:name w:val="story-posted-date1"/>
    <w:rsid w:val="009560B5"/>
    <w:rPr>
      <w:rFonts w:ascii="Arial" w:hAnsi="Arial" w:cs="Arial" w:hint="default"/>
      <w:b w:val="0"/>
      <w:bCs w:val="0"/>
      <w:sz w:val="19"/>
      <w:szCs w:val="19"/>
    </w:rPr>
  </w:style>
  <w:style w:type="character" w:customStyle="1" w:styleId="citation1">
    <w:name w:val="citation1"/>
    <w:rsid w:val="009560B5"/>
    <w:rPr>
      <w:rFonts w:ascii="Verdana" w:hAnsi="Verdana" w:hint="default"/>
      <w:sz w:val="17"/>
      <w:szCs w:val="17"/>
    </w:rPr>
  </w:style>
  <w:style w:type="character" w:customStyle="1" w:styleId="hithighlite">
    <w:name w:val="hithighlite"/>
    <w:basedOn w:val="DefaultParagraphFont"/>
    <w:rsid w:val="009560B5"/>
  </w:style>
  <w:style w:type="character" w:customStyle="1" w:styleId="fource1">
    <w:name w:val="fource1"/>
    <w:rsid w:val="009560B5"/>
    <w:rPr>
      <w:sz w:val="34"/>
      <w:szCs w:val="34"/>
    </w:rPr>
  </w:style>
  <w:style w:type="character" w:customStyle="1" w:styleId="normal11">
    <w:name w:val="normal1"/>
    <w:basedOn w:val="DefaultParagraphFont"/>
    <w:rsid w:val="009560B5"/>
  </w:style>
  <w:style w:type="character" w:customStyle="1" w:styleId="MicroTextChar1">
    <w:name w:val="MicroText Char1"/>
    <w:rsid w:val="009560B5"/>
    <w:rPr>
      <w:rFonts w:ascii="Arial Narrow" w:hAnsi="Arial Narrow" w:hint="default"/>
      <w:sz w:val="12"/>
      <w:szCs w:val="24"/>
      <w:lang w:val="en-US" w:eastAsia="en-US" w:bidi="ar-SA"/>
    </w:rPr>
  </w:style>
  <w:style w:type="character" w:customStyle="1" w:styleId="DefaultPara">
    <w:name w:val="Default Para"/>
    <w:rsid w:val="009560B5"/>
    <w:rPr>
      <w:sz w:val="20"/>
    </w:rPr>
  </w:style>
  <w:style w:type="character" w:customStyle="1" w:styleId="SYSHYPERTEXT">
    <w:name w:val="SYS_HYPERTEXT"/>
    <w:rsid w:val="009560B5"/>
    <w:rPr>
      <w:color w:val="0000FF"/>
      <w:u w:val="single"/>
    </w:rPr>
  </w:style>
  <w:style w:type="character" w:customStyle="1" w:styleId="BlockHeading1Char">
    <w:name w:val="Block Heading 1 Char"/>
    <w:rsid w:val="009560B5"/>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9560B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560B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9560B5"/>
    <w:rPr>
      <w:rFonts w:ascii="Arial Narrow" w:hAnsi="Arial Narrow" w:hint="default"/>
      <w:b/>
      <w:bCs/>
      <w:sz w:val="24"/>
    </w:rPr>
  </w:style>
  <w:style w:type="character" w:customStyle="1" w:styleId="UnderlinedCharChar1">
    <w:name w:val="Underlined Char Char1"/>
    <w:rsid w:val="009560B5"/>
    <w:rPr>
      <w:rFonts w:ascii="Bell MT" w:eastAsia="Times New Roman" w:hAnsi="Bell MT" w:hint="default"/>
      <w:bCs/>
      <w:iCs/>
      <w:sz w:val="22"/>
      <w:u w:val="single"/>
    </w:rPr>
  </w:style>
  <w:style w:type="character" w:customStyle="1" w:styleId="doctitle">
    <w:name w:val="doctitle"/>
    <w:rsid w:val="009560B5"/>
  </w:style>
  <w:style w:type="character" w:customStyle="1" w:styleId="cardtext-underlined0">
    <w:name w:val="card text- underlined"/>
    <w:rsid w:val="009560B5"/>
    <w:rPr>
      <w:rFonts w:ascii="Garamond" w:hAnsi="Garamond" w:hint="default"/>
      <w:u w:val="single"/>
    </w:rPr>
  </w:style>
  <w:style w:type="character" w:customStyle="1" w:styleId="-newsgate-macro-cci-bullet-">
    <w:name w:val="-newsgate-macro-cci-bullet-"/>
    <w:basedOn w:val="DefaultParagraphFont"/>
    <w:rsid w:val="009560B5"/>
  </w:style>
  <w:style w:type="character" w:customStyle="1" w:styleId="BriefTitleChar">
    <w:name w:val="Brief Title Char"/>
    <w:basedOn w:val="DefaultParagraphFont"/>
    <w:rsid w:val="009560B5"/>
    <w:rPr>
      <w:b/>
      <w:bCs w:val="0"/>
      <w:sz w:val="24"/>
      <w:szCs w:val="24"/>
      <w:u w:val="single"/>
      <w:lang w:val="en-US" w:eastAsia="en-US" w:bidi="ar-SA"/>
    </w:rPr>
  </w:style>
  <w:style w:type="character" w:customStyle="1" w:styleId="BriefTitle2Char">
    <w:name w:val="Brief Title 2 Char"/>
    <w:basedOn w:val="BriefTitleChar"/>
    <w:rsid w:val="009560B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9560B5"/>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9560B5"/>
  </w:style>
  <w:style w:type="character" w:customStyle="1" w:styleId="mandelbrotrefrag">
    <w:name w:val="mandelbrot_refrag"/>
    <w:rsid w:val="009560B5"/>
  </w:style>
  <w:style w:type="character" w:customStyle="1" w:styleId="eminfo">
    <w:name w:val="eminfo"/>
    <w:rsid w:val="009560B5"/>
  </w:style>
  <w:style w:type="character" w:customStyle="1" w:styleId="emhighlight">
    <w:name w:val="emhighlight"/>
    <w:rsid w:val="009560B5"/>
  </w:style>
  <w:style w:type="character" w:customStyle="1" w:styleId="name">
    <w:name w:val="name"/>
    <w:rsid w:val="009560B5"/>
  </w:style>
  <w:style w:type="character" w:customStyle="1" w:styleId="tkrname">
    <w:name w:val="tkrname"/>
    <w:rsid w:val="009560B5"/>
  </w:style>
  <w:style w:type="character" w:customStyle="1" w:styleId="tkrchange">
    <w:name w:val="tkrchange"/>
    <w:rsid w:val="009560B5"/>
  </w:style>
  <w:style w:type="character" w:customStyle="1" w:styleId="source-org">
    <w:name w:val="source-org"/>
    <w:rsid w:val="009560B5"/>
  </w:style>
  <w:style w:type="character" w:customStyle="1" w:styleId="last">
    <w:name w:val="last"/>
    <w:rsid w:val="009560B5"/>
  </w:style>
  <w:style w:type="character" w:customStyle="1" w:styleId="StyleStyleunderlineBold11pt">
    <w:name w:val="Style Style underline + Bold + 11 pt"/>
    <w:rsid w:val="009560B5"/>
    <w:rPr>
      <w:bCs/>
      <w:sz w:val="20"/>
      <w:u w:val="single"/>
    </w:rPr>
  </w:style>
  <w:style w:type="character" w:customStyle="1" w:styleId="StyleunderlineAsianTimesNewRomanBold">
    <w:name w:val="Style underline + (Asian) Times New Roman Bold"/>
    <w:rsid w:val="009560B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560B5"/>
    <w:rPr>
      <w:b/>
      <w:bCs/>
      <w:sz w:val="20"/>
      <w:u w:val="single"/>
      <w:bdr w:val="single" w:sz="4" w:space="0" w:color="auto" w:frame="1"/>
    </w:rPr>
  </w:style>
  <w:style w:type="character" w:customStyle="1" w:styleId="NormalCard">
    <w:name w:val="Normal Card"/>
    <w:uiPriority w:val="1"/>
    <w:qFormat/>
    <w:rsid w:val="009560B5"/>
    <w:rPr>
      <w:rFonts w:ascii="Times New Roman" w:hAnsi="Times New Roman" w:cs="Times New Roman" w:hint="default"/>
      <w:sz w:val="24"/>
    </w:rPr>
  </w:style>
  <w:style w:type="character" w:customStyle="1" w:styleId="timebox">
    <w:name w:val="timebox"/>
    <w:rsid w:val="009560B5"/>
  </w:style>
  <w:style w:type="character" w:customStyle="1" w:styleId="Heading2Subtext">
    <w:name w:val="Heading 2 Subtext"/>
    <w:rsid w:val="009560B5"/>
    <w:rPr>
      <w:rFonts w:ascii="Times New Roman" w:hAnsi="Times New Roman" w:cs="Times New Roman" w:hint="default"/>
      <w:sz w:val="16"/>
    </w:rPr>
  </w:style>
  <w:style w:type="character" w:customStyle="1" w:styleId="lede">
    <w:name w:val="lede"/>
    <w:basedOn w:val="DefaultParagraphFont"/>
    <w:rsid w:val="009560B5"/>
  </w:style>
  <w:style w:type="character" w:customStyle="1" w:styleId="FontStyle477">
    <w:name w:val="Font Style477"/>
    <w:basedOn w:val="DefaultParagraphFont"/>
    <w:uiPriority w:val="99"/>
    <w:rsid w:val="009560B5"/>
    <w:rPr>
      <w:rFonts w:ascii="Times New Roman" w:hAnsi="Times New Roman" w:cs="Times New Roman" w:hint="default"/>
      <w:sz w:val="18"/>
      <w:szCs w:val="18"/>
    </w:rPr>
  </w:style>
  <w:style w:type="character" w:customStyle="1" w:styleId="FontStyle505">
    <w:name w:val="Font Style505"/>
    <w:basedOn w:val="DefaultParagraphFont"/>
    <w:uiPriority w:val="99"/>
    <w:rsid w:val="009560B5"/>
    <w:rPr>
      <w:rFonts w:ascii="Times New Roman" w:hAnsi="Times New Roman" w:cs="Times New Roman" w:hint="default"/>
      <w:sz w:val="18"/>
      <w:szCs w:val="18"/>
    </w:rPr>
  </w:style>
  <w:style w:type="character" w:customStyle="1" w:styleId="FontStyle514">
    <w:name w:val="Font Style514"/>
    <w:basedOn w:val="DefaultParagraphFont"/>
    <w:uiPriority w:val="99"/>
    <w:rsid w:val="009560B5"/>
    <w:rPr>
      <w:rFonts w:ascii="Times New Roman" w:hAnsi="Times New Roman" w:cs="Times New Roman" w:hint="default"/>
      <w:sz w:val="14"/>
      <w:szCs w:val="14"/>
    </w:rPr>
  </w:style>
  <w:style w:type="character" w:customStyle="1" w:styleId="FontStyle500">
    <w:name w:val="Font Style500"/>
    <w:basedOn w:val="DefaultParagraphFont"/>
    <w:uiPriority w:val="99"/>
    <w:rsid w:val="009560B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9560B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560B5"/>
    <w:rPr>
      <w:rFonts w:ascii="Times New Roman" w:hAnsi="Times New Roman" w:cs="Times New Roman" w:hint="default"/>
      <w:b/>
      <w:bCs/>
      <w:sz w:val="22"/>
      <w:szCs w:val="22"/>
    </w:rPr>
  </w:style>
  <w:style w:type="character" w:customStyle="1" w:styleId="UnderlineStyleChar7">
    <w:name w:val="Underline Style Char7"/>
    <w:rsid w:val="009560B5"/>
    <w:rPr>
      <w:rFonts w:ascii="Garamond" w:hAnsi="Garamond" w:hint="default"/>
      <w:sz w:val="22"/>
      <w:szCs w:val="24"/>
      <w:u w:val="single"/>
      <w:lang w:val="en-US" w:eastAsia="en-US" w:bidi="ar-SA"/>
    </w:rPr>
  </w:style>
  <w:style w:type="character" w:customStyle="1" w:styleId="StyleArial6ptBold">
    <w:name w:val="Style Arial 6 pt Bold"/>
    <w:rsid w:val="009560B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560B5"/>
    <w:rPr>
      <w:rFonts w:ascii="Garamond" w:hAnsi="Garamond" w:cs="Arial" w:hint="default"/>
      <w:b/>
      <w:bCs/>
      <w:iCs/>
      <w:sz w:val="24"/>
      <w:szCs w:val="28"/>
      <w:lang w:val="en-US" w:eastAsia="en-US" w:bidi="ar-SA"/>
    </w:rPr>
  </w:style>
  <w:style w:type="character" w:customStyle="1" w:styleId="StyleDebateUnderline10pt">
    <w:name w:val="Style Debate Underline + 10 pt"/>
    <w:rsid w:val="009560B5"/>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9560B5"/>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9560B5"/>
  </w:style>
  <w:style w:type="character" w:customStyle="1" w:styleId="drop">
    <w:name w:val="drop"/>
    <w:rsid w:val="009560B5"/>
  </w:style>
  <w:style w:type="character" w:customStyle="1" w:styleId="s4">
    <w:name w:val="s4"/>
    <w:rsid w:val="009560B5"/>
  </w:style>
  <w:style w:type="character" w:customStyle="1" w:styleId="s5">
    <w:name w:val="s5"/>
    <w:rsid w:val="009560B5"/>
  </w:style>
  <w:style w:type="character" w:customStyle="1" w:styleId="cap">
    <w:name w:val="cap"/>
    <w:rsid w:val="009560B5"/>
  </w:style>
  <w:style w:type="character" w:customStyle="1" w:styleId="rightsnotice">
    <w:name w:val="rightsnotice"/>
    <w:rsid w:val="009560B5"/>
  </w:style>
  <w:style w:type="character" w:customStyle="1" w:styleId="credit">
    <w:name w:val="credit"/>
    <w:rsid w:val="009560B5"/>
  </w:style>
  <w:style w:type="character" w:customStyle="1" w:styleId="current-article">
    <w:name w:val="current-article"/>
    <w:rsid w:val="009560B5"/>
  </w:style>
  <w:style w:type="character" w:customStyle="1" w:styleId="related-current-indicator">
    <w:name w:val="related-current-indicator"/>
    <w:rsid w:val="009560B5"/>
  </w:style>
  <w:style w:type="character" w:customStyle="1" w:styleId="bylclear">
    <w:name w:val="bylclear"/>
    <w:rsid w:val="009560B5"/>
  </w:style>
  <w:style w:type="character" w:customStyle="1" w:styleId="essaytext">
    <w:name w:val="essaytext"/>
    <w:rsid w:val="009560B5"/>
  </w:style>
  <w:style w:type="character" w:customStyle="1" w:styleId="username">
    <w:name w:val="username"/>
    <w:rsid w:val="009560B5"/>
  </w:style>
  <w:style w:type="character" w:customStyle="1" w:styleId="toplinks">
    <w:name w:val="toplinks"/>
    <w:rsid w:val="009560B5"/>
  </w:style>
  <w:style w:type="character" w:customStyle="1" w:styleId="titles">
    <w:name w:val="titles"/>
    <w:rsid w:val="009560B5"/>
  </w:style>
  <w:style w:type="character" w:customStyle="1" w:styleId="contentauthor">
    <w:name w:val="contentauthor"/>
    <w:rsid w:val="009560B5"/>
  </w:style>
  <w:style w:type="character" w:customStyle="1" w:styleId="subarticleheader">
    <w:name w:val="subarticleheader"/>
    <w:rsid w:val="009560B5"/>
  </w:style>
  <w:style w:type="character" w:customStyle="1" w:styleId="copy">
    <w:name w:val="copy"/>
    <w:rsid w:val="009560B5"/>
  </w:style>
  <w:style w:type="character" w:customStyle="1" w:styleId="topheadline">
    <w:name w:val="topheadline"/>
    <w:rsid w:val="009560B5"/>
  </w:style>
  <w:style w:type="character" w:customStyle="1" w:styleId="Stylereduce27pt">
    <w:name w:val="Style reduce2 + 7 pt"/>
    <w:rsid w:val="009560B5"/>
    <w:rPr>
      <w:rFonts w:ascii="Times New Roman" w:hAnsi="Times New Roman" w:cs="Arial" w:hint="default"/>
      <w:color w:val="000000"/>
      <w:sz w:val="14"/>
      <w:szCs w:val="22"/>
    </w:rPr>
  </w:style>
  <w:style w:type="character" w:customStyle="1" w:styleId="srtitle">
    <w:name w:val="srtitle"/>
    <w:rsid w:val="009560B5"/>
  </w:style>
  <w:style w:type="character" w:customStyle="1" w:styleId="st1">
    <w:name w:val="st1"/>
    <w:rsid w:val="009560B5"/>
  </w:style>
  <w:style w:type="character" w:customStyle="1" w:styleId="StyleStyleGaramond">
    <w:name w:val="Style Style Garamond +"/>
    <w:rsid w:val="009560B5"/>
    <w:rPr>
      <w:rFonts w:ascii="Garamond" w:hAnsi="Garamond" w:cs="Times New Roman" w:hint="default"/>
      <w:sz w:val="20"/>
    </w:rPr>
  </w:style>
  <w:style w:type="character" w:customStyle="1" w:styleId="quotechar">
    <w:name w:val="quotechar"/>
    <w:rsid w:val="009560B5"/>
  </w:style>
  <w:style w:type="character" w:customStyle="1" w:styleId="boldunderline1">
    <w:name w:val="boldunderline"/>
    <w:rsid w:val="009560B5"/>
  </w:style>
  <w:style w:type="character" w:customStyle="1" w:styleId="A0">
    <w:name w:val="A0"/>
    <w:uiPriority w:val="99"/>
    <w:rsid w:val="009560B5"/>
    <w:rPr>
      <w:rFonts w:ascii="Scala" w:hAnsi="Scala" w:cs="Scala" w:hint="default"/>
      <w:color w:val="000000"/>
      <w:sz w:val="16"/>
      <w:szCs w:val="16"/>
    </w:rPr>
  </w:style>
  <w:style w:type="character" w:customStyle="1" w:styleId="Date11">
    <w:name w:val="Date11"/>
    <w:rsid w:val="009560B5"/>
  </w:style>
  <w:style w:type="character" w:customStyle="1" w:styleId="metad">
    <w:name w:val="metad"/>
    <w:rsid w:val="009560B5"/>
  </w:style>
  <w:style w:type="character" w:customStyle="1" w:styleId="sifr-alternate">
    <w:name w:val="sifr-alternate"/>
    <w:rsid w:val="009560B5"/>
  </w:style>
  <w:style w:type="character" w:customStyle="1" w:styleId="justify1">
    <w:name w:val="justify1"/>
    <w:rsid w:val="009560B5"/>
  </w:style>
  <w:style w:type="character" w:customStyle="1" w:styleId="artbody1">
    <w:name w:val="art_body1"/>
    <w:rsid w:val="009560B5"/>
    <w:rPr>
      <w:rFonts w:ascii="Arial" w:hAnsi="Arial" w:cs="Arial" w:hint="default"/>
    </w:rPr>
  </w:style>
  <w:style w:type="character" w:customStyle="1" w:styleId="reality">
    <w:name w:val="reality"/>
    <w:rsid w:val="009560B5"/>
  </w:style>
  <w:style w:type="table" w:styleId="ColorfulGrid-Accent1">
    <w:name w:val="Colorful Grid Accent 1"/>
    <w:basedOn w:val="TableNormal"/>
    <w:link w:val="ColorfulGrid-Accent1Char"/>
    <w:uiPriority w:val="29"/>
    <w:unhideWhenUsed/>
    <w:rsid w:val="009560B5"/>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9560B5"/>
    <w:rPr>
      <w:rFonts w:ascii="Times New Roman" w:hAnsi="Times New Roman" w:cs="Times New Roman" w:hint="default"/>
      <w:iCs/>
      <w:color w:val="000000"/>
      <w:sz w:val="16"/>
    </w:rPr>
  </w:style>
  <w:style w:type="character" w:customStyle="1" w:styleId="Boxout0">
    <w:name w:val="Boxout"/>
    <w:uiPriority w:val="1"/>
    <w:qFormat/>
    <w:rsid w:val="009560B5"/>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9560B5"/>
  </w:style>
  <w:style w:type="character" w:customStyle="1" w:styleId="preloadwrap">
    <w:name w:val="preloadwrap"/>
    <w:rsid w:val="009560B5"/>
  </w:style>
  <w:style w:type="character" w:customStyle="1" w:styleId="creditwrap">
    <w:name w:val="creditwrap"/>
    <w:rsid w:val="009560B5"/>
  </w:style>
  <w:style w:type="character" w:customStyle="1" w:styleId="DefaultChar1">
    <w:name w:val="Default Char1"/>
    <w:rsid w:val="009560B5"/>
    <w:rPr>
      <w:noProof w:val="0"/>
      <w:color w:val="000000"/>
      <w:lang w:val="en-US" w:eastAsia="en-US" w:bidi="ar-SA"/>
    </w:rPr>
  </w:style>
  <w:style w:type="character" w:customStyle="1" w:styleId="textunderlineChar0">
    <w:name w:val="text underline Char"/>
    <w:link w:val="textunderline0"/>
    <w:uiPriority w:val="99"/>
    <w:rsid w:val="009560B5"/>
    <w:rPr>
      <w:u w:val="thick"/>
    </w:rPr>
  </w:style>
  <w:style w:type="character" w:customStyle="1" w:styleId="pmterms31">
    <w:name w:val="pmterms31"/>
    <w:rsid w:val="009560B5"/>
    <w:rPr>
      <w:b/>
      <w:bCs/>
      <w:i w:val="0"/>
      <w:iCs w:val="0"/>
      <w:color w:val="000000"/>
    </w:rPr>
  </w:style>
  <w:style w:type="character" w:customStyle="1" w:styleId="copyrightdescription">
    <w:name w:val="copyrightdescription"/>
    <w:rsid w:val="009560B5"/>
  </w:style>
  <w:style w:type="character" w:customStyle="1" w:styleId="ft01">
    <w:name w:val="ft01"/>
    <w:rsid w:val="009560B5"/>
    <w:rPr>
      <w:rFonts w:ascii="Times" w:hAnsi="Times" w:cs="Times" w:hint="default"/>
      <w:color w:val="000000"/>
      <w:sz w:val="14"/>
      <w:szCs w:val="14"/>
    </w:rPr>
  </w:style>
  <w:style w:type="character" w:customStyle="1" w:styleId="ft11">
    <w:name w:val="ft11"/>
    <w:rsid w:val="009560B5"/>
    <w:rPr>
      <w:rFonts w:ascii="Times" w:hAnsi="Times" w:cs="Times" w:hint="default"/>
      <w:color w:val="000000"/>
      <w:sz w:val="17"/>
      <w:szCs w:val="17"/>
    </w:rPr>
  </w:style>
  <w:style w:type="character" w:customStyle="1" w:styleId="ft21">
    <w:name w:val="ft21"/>
    <w:rsid w:val="009560B5"/>
    <w:rPr>
      <w:rFonts w:ascii="Times" w:hAnsi="Times" w:cs="Times" w:hint="default"/>
      <w:color w:val="000000"/>
      <w:sz w:val="15"/>
      <w:szCs w:val="15"/>
    </w:rPr>
  </w:style>
  <w:style w:type="character" w:customStyle="1" w:styleId="ft31">
    <w:name w:val="ft31"/>
    <w:rsid w:val="009560B5"/>
    <w:rPr>
      <w:rFonts w:ascii="Times" w:hAnsi="Times" w:cs="Times" w:hint="default"/>
      <w:color w:val="000000"/>
      <w:sz w:val="15"/>
      <w:szCs w:val="15"/>
    </w:rPr>
  </w:style>
  <w:style w:type="character" w:customStyle="1" w:styleId="caps2">
    <w:name w:val="caps2"/>
    <w:rsid w:val="009560B5"/>
  </w:style>
  <w:style w:type="character" w:customStyle="1" w:styleId="ccs">
    <w:name w:val="c cs"/>
    <w:rsid w:val="009560B5"/>
  </w:style>
  <w:style w:type="character" w:customStyle="1" w:styleId="UnderlinedEvChar">
    <w:name w:val="Underlined Ev Char"/>
    <w:rsid w:val="009560B5"/>
    <w:rPr>
      <w:rFonts w:ascii="Times New Roman" w:eastAsia="Times New Roman" w:hAnsi="Times New Roman" w:cs="Times New Roman" w:hint="default"/>
      <w:szCs w:val="24"/>
      <w:u w:val="single"/>
    </w:rPr>
  </w:style>
  <w:style w:type="character" w:customStyle="1" w:styleId="dropshadow">
    <w:name w:val="dropshadow"/>
    <w:rsid w:val="009560B5"/>
  </w:style>
  <w:style w:type="character" w:customStyle="1" w:styleId="d05ws">
    <w:name w:val="d05ws"/>
    <w:rsid w:val="009560B5"/>
  </w:style>
  <w:style w:type="character" w:customStyle="1" w:styleId="rzibod">
    <w:name w:val="rzibod"/>
    <w:rsid w:val="009560B5"/>
  </w:style>
  <w:style w:type="character" w:customStyle="1" w:styleId="headertext">
    <w:name w:val="headertext"/>
    <w:rsid w:val="009560B5"/>
  </w:style>
  <w:style w:type="character" w:customStyle="1" w:styleId="endnote-reference">
    <w:name w:val="endnote-reference"/>
    <w:rsid w:val="009560B5"/>
  </w:style>
  <w:style w:type="character" w:customStyle="1" w:styleId="officialsname">
    <w:name w:val="official_s_name"/>
    <w:rsid w:val="009560B5"/>
  </w:style>
  <w:style w:type="character" w:customStyle="1" w:styleId="audience">
    <w:name w:val="audience"/>
    <w:rsid w:val="009560B5"/>
  </w:style>
  <w:style w:type="character" w:customStyle="1" w:styleId="normalchar0">
    <w:name w:val="normal__char"/>
    <w:rsid w:val="009560B5"/>
  </w:style>
  <w:style w:type="character" w:customStyle="1" w:styleId="hyperlink002cheading0020100200028block0020title0029char">
    <w:name w:val="hyperlink_002cheading_00201_0020_0028block_0020title_0029__char"/>
    <w:rsid w:val="009560B5"/>
  </w:style>
  <w:style w:type="character" w:customStyle="1" w:styleId="underline002cstyle0020bold0020underlinechar">
    <w:name w:val="underline_002cstyle_0020bold_0020underline__char"/>
    <w:rsid w:val="009560B5"/>
  </w:style>
  <w:style w:type="character" w:customStyle="1" w:styleId="copyboldblack">
    <w:name w:val="copyboldblack"/>
    <w:rsid w:val="009560B5"/>
  </w:style>
  <w:style w:type="character" w:customStyle="1" w:styleId="copybold">
    <w:name w:val="copybold"/>
    <w:rsid w:val="009560B5"/>
  </w:style>
  <w:style w:type="character" w:customStyle="1" w:styleId="author-date0">
    <w:name w:val="author-date"/>
    <w:rsid w:val="009560B5"/>
  </w:style>
  <w:style w:type="character" w:customStyle="1" w:styleId="articlebegin">
    <w:name w:val="articlebegin"/>
    <w:rsid w:val="009560B5"/>
  </w:style>
  <w:style w:type="character" w:customStyle="1" w:styleId="mediaoverlay">
    <w:name w:val="mediaoverlay"/>
    <w:rsid w:val="009560B5"/>
  </w:style>
  <w:style w:type="character" w:customStyle="1" w:styleId="blogcaption">
    <w:name w:val="blog_caption"/>
    <w:rsid w:val="009560B5"/>
  </w:style>
  <w:style w:type="character" w:customStyle="1" w:styleId="commnet-abuzz">
    <w:name w:val="commnet-abuzz"/>
    <w:rsid w:val="009560B5"/>
  </w:style>
  <w:style w:type="character" w:customStyle="1" w:styleId="stbuttontext">
    <w:name w:val="stbuttontext"/>
    <w:rsid w:val="009560B5"/>
  </w:style>
  <w:style w:type="character" w:customStyle="1" w:styleId="grey">
    <w:name w:val="grey"/>
    <w:rsid w:val="009560B5"/>
  </w:style>
  <w:style w:type="character" w:customStyle="1" w:styleId="bdx">
    <w:name w:val="bdx"/>
    <w:rsid w:val="009560B5"/>
  </w:style>
  <w:style w:type="character" w:customStyle="1" w:styleId="bdl">
    <w:name w:val="bdl"/>
    <w:rsid w:val="009560B5"/>
  </w:style>
  <w:style w:type="character" w:customStyle="1" w:styleId="breadcrumbitemcurrent">
    <w:name w:val="breadcrumbitemcurrent"/>
    <w:rsid w:val="009560B5"/>
  </w:style>
  <w:style w:type="character" w:customStyle="1" w:styleId="bbl">
    <w:name w:val="bbl"/>
    <w:rsid w:val="009560B5"/>
  </w:style>
  <w:style w:type="character" w:customStyle="1" w:styleId="Date2">
    <w:name w:val="Date2"/>
    <w:rsid w:val="009560B5"/>
  </w:style>
  <w:style w:type="character" w:customStyle="1" w:styleId="itxtnewhookspan">
    <w:name w:val="itxtnewhookspan"/>
    <w:rsid w:val="009560B5"/>
  </w:style>
  <w:style w:type="character" w:customStyle="1" w:styleId="gstxthlt">
    <w:name w:val="gstxt_hlt"/>
    <w:rsid w:val="009560B5"/>
  </w:style>
  <w:style w:type="character" w:customStyle="1" w:styleId="SubtleEmphasis1">
    <w:name w:val="Subtle Emphasis1"/>
    <w:uiPriority w:val="19"/>
    <w:qFormat/>
    <w:rsid w:val="009560B5"/>
    <w:rPr>
      <w:rFonts w:ascii="Times New Roman" w:hAnsi="Times New Roman" w:cs="Times New Roman" w:hint="default"/>
      <w:b/>
      <w:bCs w:val="0"/>
      <w:iCs/>
      <w:color w:val="auto"/>
      <w:sz w:val="22"/>
    </w:rPr>
  </w:style>
  <w:style w:type="character" w:customStyle="1" w:styleId="StyleBoldRed">
    <w:name w:val="Style Bold Red"/>
    <w:rsid w:val="009560B5"/>
    <w:rPr>
      <w:b/>
      <w:bCs/>
      <w:color w:val="auto"/>
    </w:rPr>
  </w:style>
  <w:style w:type="character" w:customStyle="1" w:styleId="StyleTimesNewRoman8pt">
    <w:name w:val="Style Times New Roman 8 pt"/>
    <w:rsid w:val="009560B5"/>
    <w:rPr>
      <w:rFonts w:ascii="Georgia" w:hAnsi="Georgia" w:hint="default"/>
      <w:sz w:val="16"/>
    </w:rPr>
  </w:style>
  <w:style w:type="character" w:customStyle="1" w:styleId="goldbldtext">
    <w:name w:val="goldbldtext"/>
    <w:rsid w:val="009560B5"/>
  </w:style>
  <w:style w:type="character" w:customStyle="1" w:styleId="cardshighlight0">
    <w:name w:val="cardshighlight"/>
    <w:rsid w:val="009560B5"/>
  </w:style>
  <w:style w:type="character" w:customStyle="1" w:styleId="cardsfont12pt1">
    <w:name w:val="cardsfont12pt"/>
    <w:rsid w:val="009560B5"/>
  </w:style>
  <w:style w:type="character" w:customStyle="1" w:styleId="kicker">
    <w:name w:val="kicker"/>
    <w:rsid w:val="009560B5"/>
  </w:style>
  <w:style w:type="character" w:customStyle="1" w:styleId="backcontent">
    <w:name w:val="backcontent"/>
    <w:rsid w:val="009560B5"/>
  </w:style>
  <w:style w:type="character" w:customStyle="1" w:styleId="daystmp">
    <w:name w:val="daystmp"/>
    <w:rsid w:val="009560B5"/>
  </w:style>
  <w:style w:type="character" w:customStyle="1" w:styleId="cardsfont12ptchar">
    <w:name w:val="cardsfont12ptchar"/>
    <w:rsid w:val="009560B5"/>
  </w:style>
  <w:style w:type="character" w:customStyle="1" w:styleId="gal">
    <w:name w:val="gal"/>
    <w:rsid w:val="009560B5"/>
  </w:style>
  <w:style w:type="character" w:customStyle="1" w:styleId="imagedateline">
    <w:name w:val="image_dateline"/>
    <w:rsid w:val="009560B5"/>
  </w:style>
  <w:style w:type="character" w:customStyle="1" w:styleId="authordatecharchar">
    <w:name w:val="authordatecharchar"/>
    <w:rsid w:val="009560B5"/>
  </w:style>
  <w:style w:type="character" w:customStyle="1" w:styleId="style1char0">
    <w:name w:val="style1char"/>
    <w:rsid w:val="009560B5"/>
  </w:style>
  <w:style w:type="character" w:customStyle="1" w:styleId="tagcharchar0">
    <w:name w:val="tagcharchar"/>
    <w:rsid w:val="009560B5"/>
  </w:style>
  <w:style w:type="character" w:customStyle="1" w:styleId="underlinedcharchar2">
    <w:name w:val="underlinedcharchar"/>
    <w:rsid w:val="009560B5"/>
  </w:style>
  <w:style w:type="character" w:customStyle="1" w:styleId="BoxedChar">
    <w:name w:val="Boxed Char"/>
    <w:rsid w:val="009560B5"/>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9560B5"/>
    <w:rPr>
      <w:b/>
      <w:bCs/>
      <w:sz w:val="20"/>
      <w:u w:val="single"/>
      <w:bdr w:val="single" w:sz="4" w:space="0" w:color="auto" w:frame="1"/>
    </w:rPr>
  </w:style>
  <w:style w:type="character" w:customStyle="1" w:styleId="cardCharCharChar1">
    <w:name w:val="card Char Char Char1"/>
    <w:rsid w:val="009560B5"/>
    <w:rPr>
      <w:lang w:val="en-US" w:eastAsia="en-US" w:bidi="ar-SA"/>
    </w:rPr>
  </w:style>
  <w:style w:type="character" w:customStyle="1" w:styleId="authors1">
    <w:name w:val="authors1"/>
    <w:rsid w:val="009560B5"/>
    <w:rPr>
      <w:rFonts w:ascii="Verdana" w:hAnsi="Verdana" w:hint="default"/>
      <w:b/>
      <w:bCs/>
      <w:color w:val="006699"/>
      <w:sz w:val="20"/>
      <w:szCs w:val="20"/>
    </w:rPr>
  </w:style>
  <w:style w:type="character" w:customStyle="1" w:styleId="headlinesectionlarge">
    <w:name w:val="headline_section_large"/>
    <w:rsid w:val="009560B5"/>
  </w:style>
  <w:style w:type="character" w:customStyle="1" w:styleId="Styleunderline11ptBlack">
    <w:name w:val="Style underline + 11 pt Black"/>
    <w:rsid w:val="009560B5"/>
    <w:rPr>
      <w:color w:val="000000"/>
      <w:sz w:val="20"/>
      <w:u w:val="single"/>
    </w:rPr>
  </w:style>
  <w:style w:type="character" w:customStyle="1" w:styleId="Styleunderline11ptBoldBlack">
    <w:name w:val="Style underline + 11 pt Bold Black"/>
    <w:rsid w:val="009560B5"/>
    <w:rPr>
      <w:b/>
      <w:bCs/>
      <w:color w:val="000000"/>
      <w:sz w:val="20"/>
      <w:u w:val="single"/>
    </w:rPr>
  </w:style>
  <w:style w:type="character" w:customStyle="1" w:styleId="Style11ptBoldBlackUnderline">
    <w:name w:val="Style 11 pt Bold Black Underline"/>
    <w:rsid w:val="009560B5"/>
    <w:rPr>
      <w:b/>
      <w:bCs/>
      <w:color w:val="000000"/>
      <w:sz w:val="20"/>
      <w:u w:val="single"/>
    </w:rPr>
  </w:style>
  <w:style w:type="character" w:customStyle="1" w:styleId="Style11ptBoldBlackUnderlineBorderSinglesolidline">
    <w:name w:val="Style 11 pt Bold Black Underline Border: : (Single solid line ..."/>
    <w:rsid w:val="009560B5"/>
    <w:rPr>
      <w:b/>
      <w:bCs/>
      <w:color w:val="000000"/>
      <w:sz w:val="20"/>
      <w:u w:val="single"/>
      <w:bdr w:val="single" w:sz="4" w:space="0" w:color="auto" w:frame="1"/>
    </w:rPr>
  </w:style>
  <w:style w:type="character" w:customStyle="1" w:styleId="StyleLatinMeridien-Italic11ptItalicUnderline">
    <w:name w:val="Style (Latin) Meridien-Italic 11 pt Italic Underline"/>
    <w:rsid w:val="009560B5"/>
    <w:rPr>
      <w:rFonts w:ascii="Meridien-Italic" w:hAnsi="Meridien-Italic" w:hint="default"/>
      <w:i/>
      <w:iCs/>
      <w:sz w:val="20"/>
      <w:u w:val="single"/>
    </w:rPr>
  </w:style>
  <w:style w:type="character" w:customStyle="1" w:styleId="underlinestylechar0">
    <w:name w:val="underlinestylechar"/>
    <w:rsid w:val="009560B5"/>
  </w:style>
  <w:style w:type="character" w:customStyle="1" w:styleId="DottedUnderline0">
    <w:name w:val="Dotted Underline"/>
    <w:rsid w:val="009560B5"/>
    <w:rPr>
      <w:rFonts w:ascii="Times New Roman" w:hAnsi="Times New Roman" w:cs="Times New Roman" w:hint="default"/>
      <w:sz w:val="20"/>
      <w:u w:val="dottedHeavy"/>
    </w:rPr>
  </w:style>
  <w:style w:type="character" w:customStyle="1" w:styleId="labeltext">
    <w:name w:val="labeltext"/>
    <w:rsid w:val="009560B5"/>
  </w:style>
  <w:style w:type="character" w:customStyle="1" w:styleId="viewlink">
    <w:name w:val="viewlink"/>
    <w:rsid w:val="009560B5"/>
  </w:style>
  <w:style w:type="character" w:customStyle="1" w:styleId="inlinkchart">
    <w:name w:val="inlink_chart"/>
    <w:rsid w:val="009560B5"/>
  </w:style>
  <w:style w:type="character" w:customStyle="1" w:styleId="fbsharecountwrapper">
    <w:name w:val="fb_share_count_wrapper"/>
    <w:rsid w:val="009560B5"/>
  </w:style>
  <w:style w:type="character" w:customStyle="1" w:styleId="hw">
    <w:name w:val="hw"/>
    <w:rsid w:val="009560B5"/>
  </w:style>
  <w:style w:type="character" w:customStyle="1" w:styleId="linktotop">
    <w:name w:val="linktotop"/>
    <w:rsid w:val="009560B5"/>
  </w:style>
  <w:style w:type="character" w:customStyle="1" w:styleId="descriptionstyle1block">
    <w:name w:val="description style1 block"/>
    <w:rsid w:val="009560B5"/>
  </w:style>
  <w:style w:type="character" w:customStyle="1" w:styleId="gutter-right-1">
    <w:name w:val="gutter-right-1"/>
    <w:basedOn w:val="DefaultParagraphFont"/>
    <w:rsid w:val="009560B5"/>
  </w:style>
  <w:style w:type="character" w:customStyle="1" w:styleId="Header11">
    <w:name w:val="Header11"/>
    <w:rsid w:val="009560B5"/>
  </w:style>
  <w:style w:type="character" w:customStyle="1" w:styleId="posa">
    <w:name w:val="pos(a)"/>
    <w:basedOn w:val="DefaultParagraphFont"/>
    <w:rsid w:val="009560B5"/>
  </w:style>
  <w:style w:type="character" w:customStyle="1" w:styleId="u-hiddeninnarrowenv">
    <w:name w:val="u-hiddeninnarrowenv"/>
    <w:basedOn w:val="DefaultParagraphFont"/>
    <w:rsid w:val="009560B5"/>
  </w:style>
  <w:style w:type="character" w:customStyle="1" w:styleId="followbutton-bird">
    <w:name w:val="followbutton-bird"/>
    <w:basedOn w:val="DefaultParagraphFont"/>
    <w:rsid w:val="009560B5"/>
  </w:style>
  <w:style w:type="character" w:customStyle="1" w:styleId="tweetauthor-name">
    <w:name w:val="tweetauthor-name"/>
    <w:basedOn w:val="DefaultParagraphFont"/>
    <w:rsid w:val="009560B5"/>
  </w:style>
  <w:style w:type="character" w:customStyle="1" w:styleId="tweetauthor-verifiedbadge">
    <w:name w:val="tweetauthor-verifiedbadge"/>
    <w:basedOn w:val="DefaultParagraphFont"/>
    <w:rsid w:val="009560B5"/>
  </w:style>
  <w:style w:type="character" w:customStyle="1" w:styleId="tweetauthor-screenname">
    <w:name w:val="tweetauthor-screenname"/>
    <w:basedOn w:val="DefaultParagraphFont"/>
    <w:rsid w:val="009560B5"/>
  </w:style>
  <w:style w:type="character" w:customStyle="1" w:styleId="u-hiddenvisually">
    <w:name w:val="u-hiddenvisually"/>
    <w:basedOn w:val="DefaultParagraphFont"/>
    <w:rsid w:val="009560B5"/>
  </w:style>
  <w:style w:type="character" w:customStyle="1" w:styleId="tweetaction-stat">
    <w:name w:val="tweetaction-stat"/>
    <w:basedOn w:val="DefaultParagraphFont"/>
    <w:rsid w:val="009560B5"/>
  </w:style>
  <w:style w:type="character" w:customStyle="1" w:styleId="related">
    <w:name w:val="related"/>
    <w:basedOn w:val="DefaultParagraphFont"/>
    <w:rsid w:val="009560B5"/>
  </w:style>
  <w:style w:type="character" w:customStyle="1" w:styleId="related-content">
    <w:name w:val="related-content"/>
    <w:basedOn w:val="DefaultParagraphFont"/>
    <w:rsid w:val="009560B5"/>
  </w:style>
  <w:style w:type="character" w:customStyle="1" w:styleId="name-of-author">
    <w:name w:val="name-of-author"/>
    <w:basedOn w:val="DefaultParagraphFont"/>
    <w:rsid w:val="009560B5"/>
  </w:style>
  <w:style w:type="character" w:customStyle="1" w:styleId="first-name">
    <w:name w:val="first-name"/>
    <w:basedOn w:val="DefaultParagraphFont"/>
    <w:rsid w:val="009560B5"/>
  </w:style>
  <w:style w:type="character" w:customStyle="1" w:styleId="last-name">
    <w:name w:val="last-name"/>
    <w:basedOn w:val="DefaultParagraphFont"/>
    <w:rsid w:val="009560B5"/>
  </w:style>
  <w:style w:type="character" w:customStyle="1" w:styleId="caption10">
    <w:name w:val="caption1"/>
    <w:basedOn w:val="DefaultParagraphFont"/>
    <w:rsid w:val="009560B5"/>
  </w:style>
  <w:style w:type="character" w:customStyle="1" w:styleId="recirc-text">
    <w:name w:val="&quot;recirc-text”"/>
    <w:basedOn w:val="DefaultParagraphFont"/>
    <w:rsid w:val="009560B5"/>
  </w:style>
  <w:style w:type="character" w:customStyle="1" w:styleId="video-icon">
    <w:name w:val="video-icon"/>
    <w:basedOn w:val="DefaultParagraphFont"/>
    <w:rsid w:val="009560B5"/>
  </w:style>
  <w:style w:type="character" w:customStyle="1" w:styleId="powa-shot-play-btn-text">
    <w:name w:val="powa-shot-play-btn-text"/>
    <w:basedOn w:val="DefaultParagraphFont"/>
    <w:rsid w:val="009560B5"/>
  </w:style>
  <w:style w:type="character" w:customStyle="1" w:styleId="powa-shot-click">
    <w:name w:val="powa-shot-click"/>
    <w:basedOn w:val="DefaultParagraphFont"/>
    <w:rsid w:val="009560B5"/>
  </w:style>
  <w:style w:type="character" w:customStyle="1" w:styleId="wpv-blurb">
    <w:name w:val="wpv-blurb"/>
    <w:basedOn w:val="DefaultParagraphFont"/>
    <w:rsid w:val="009560B5"/>
  </w:style>
  <w:style w:type="character" w:customStyle="1" w:styleId="pb-caption">
    <w:name w:val="pb-caption"/>
    <w:basedOn w:val="DefaultParagraphFont"/>
    <w:rsid w:val="009560B5"/>
  </w:style>
  <w:style w:type="character" w:customStyle="1" w:styleId="HeaderChar3">
    <w:name w:val="Header Char3"/>
    <w:basedOn w:val="DefaultParagraphFont"/>
    <w:uiPriority w:val="99"/>
    <w:semiHidden/>
    <w:rsid w:val="009560B5"/>
    <w:rPr>
      <w:rFonts w:ascii="Calibri" w:hAnsi="Calibri" w:cs="Calibri"/>
    </w:rPr>
  </w:style>
  <w:style w:type="numbering" w:customStyle="1" w:styleId="NoList6">
    <w:name w:val="No List6"/>
    <w:next w:val="NoList"/>
    <w:uiPriority w:val="99"/>
    <w:semiHidden/>
    <w:unhideWhenUsed/>
    <w:rsid w:val="009560B5"/>
  </w:style>
  <w:style w:type="numbering" w:customStyle="1" w:styleId="NoList7">
    <w:name w:val="No List7"/>
    <w:next w:val="NoList"/>
    <w:semiHidden/>
    <w:unhideWhenUsed/>
    <w:rsid w:val="009560B5"/>
  </w:style>
  <w:style w:type="table" w:styleId="MediumGrid1">
    <w:name w:val="Medium Grid 1"/>
    <w:basedOn w:val="TableNormal"/>
    <w:uiPriority w:val="67"/>
    <w:rsid w:val="009560B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9560B5"/>
  </w:style>
  <w:style w:type="numbering" w:customStyle="1" w:styleId="NoList111111">
    <w:name w:val="No List111111"/>
    <w:next w:val="NoList"/>
    <w:uiPriority w:val="99"/>
    <w:semiHidden/>
    <w:unhideWhenUsed/>
    <w:rsid w:val="009560B5"/>
  </w:style>
  <w:style w:type="numbering" w:customStyle="1" w:styleId="NoList1111111">
    <w:name w:val="No List1111111"/>
    <w:next w:val="NoList"/>
    <w:uiPriority w:val="99"/>
    <w:semiHidden/>
    <w:unhideWhenUsed/>
    <w:rsid w:val="009560B5"/>
  </w:style>
  <w:style w:type="numbering" w:customStyle="1" w:styleId="NoList11111111">
    <w:name w:val="No List11111111"/>
    <w:next w:val="NoList"/>
    <w:uiPriority w:val="99"/>
    <w:semiHidden/>
    <w:unhideWhenUsed/>
    <w:rsid w:val="009560B5"/>
  </w:style>
  <w:style w:type="numbering" w:customStyle="1" w:styleId="NoList111111111">
    <w:name w:val="No List111111111"/>
    <w:next w:val="NoList"/>
    <w:uiPriority w:val="99"/>
    <w:semiHidden/>
    <w:unhideWhenUsed/>
    <w:rsid w:val="009560B5"/>
  </w:style>
  <w:style w:type="numbering" w:customStyle="1" w:styleId="NoList1111111111">
    <w:name w:val="No List1111111111"/>
    <w:next w:val="NoList"/>
    <w:uiPriority w:val="99"/>
    <w:semiHidden/>
    <w:unhideWhenUsed/>
    <w:rsid w:val="009560B5"/>
  </w:style>
  <w:style w:type="numbering" w:customStyle="1" w:styleId="NoList11111111111">
    <w:name w:val="No List11111111111"/>
    <w:next w:val="NoList"/>
    <w:uiPriority w:val="99"/>
    <w:semiHidden/>
    <w:unhideWhenUsed/>
    <w:rsid w:val="009560B5"/>
  </w:style>
  <w:style w:type="numbering" w:customStyle="1" w:styleId="NoList111111111111">
    <w:name w:val="No List111111111111"/>
    <w:next w:val="NoList"/>
    <w:uiPriority w:val="99"/>
    <w:semiHidden/>
    <w:unhideWhenUsed/>
    <w:rsid w:val="009560B5"/>
  </w:style>
  <w:style w:type="numbering" w:customStyle="1" w:styleId="NoList1111111111111">
    <w:name w:val="No List1111111111111"/>
    <w:next w:val="NoList"/>
    <w:uiPriority w:val="99"/>
    <w:semiHidden/>
    <w:unhideWhenUsed/>
    <w:rsid w:val="009560B5"/>
  </w:style>
  <w:style w:type="numbering" w:customStyle="1" w:styleId="NoList11111111111111">
    <w:name w:val="No List11111111111111"/>
    <w:next w:val="NoList"/>
    <w:uiPriority w:val="99"/>
    <w:semiHidden/>
    <w:unhideWhenUsed/>
    <w:rsid w:val="009560B5"/>
  </w:style>
  <w:style w:type="numbering" w:customStyle="1" w:styleId="NoList111111111111111">
    <w:name w:val="No List111111111111111"/>
    <w:next w:val="NoList"/>
    <w:uiPriority w:val="99"/>
    <w:semiHidden/>
    <w:unhideWhenUsed/>
    <w:rsid w:val="009560B5"/>
  </w:style>
  <w:style w:type="numbering" w:customStyle="1" w:styleId="NoList1111111111111111">
    <w:name w:val="No List1111111111111111"/>
    <w:next w:val="NoList"/>
    <w:uiPriority w:val="99"/>
    <w:semiHidden/>
    <w:unhideWhenUsed/>
    <w:rsid w:val="009560B5"/>
  </w:style>
  <w:style w:type="numbering" w:customStyle="1" w:styleId="NoList11111111111111111">
    <w:name w:val="No List11111111111111111"/>
    <w:next w:val="NoList"/>
    <w:uiPriority w:val="99"/>
    <w:semiHidden/>
    <w:unhideWhenUsed/>
    <w:rsid w:val="009560B5"/>
  </w:style>
  <w:style w:type="character" w:customStyle="1" w:styleId="FontStyle220">
    <w:name w:val="Font Style220"/>
    <w:basedOn w:val="DefaultParagraphFont"/>
    <w:uiPriority w:val="99"/>
    <w:rsid w:val="009560B5"/>
    <w:rPr>
      <w:rFonts w:ascii="Candara" w:hAnsi="Candara" w:cs="Candara" w:hint="default"/>
      <w:i/>
      <w:iCs/>
      <w:sz w:val="18"/>
      <w:szCs w:val="18"/>
    </w:rPr>
  </w:style>
  <w:style w:type="character" w:customStyle="1" w:styleId="FontStyle290">
    <w:name w:val="Font Style290"/>
    <w:basedOn w:val="DefaultParagraphFont"/>
    <w:uiPriority w:val="99"/>
    <w:rsid w:val="009560B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560B5"/>
    <w:rPr>
      <w:rFonts w:ascii="Arial" w:hAnsi="Arial" w:cs="Arial"/>
      <w:b/>
      <w:bCs/>
      <w:sz w:val="16"/>
      <w:szCs w:val="16"/>
    </w:rPr>
  </w:style>
  <w:style w:type="paragraph" w:customStyle="1" w:styleId="analytic0">
    <w:name w:val="analytic"/>
    <w:basedOn w:val="Normal"/>
    <w:link w:val="analyticChar0"/>
    <w:uiPriority w:val="4"/>
    <w:qFormat/>
    <w:rsid w:val="009560B5"/>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9560B5"/>
    <w:rPr>
      <w:rFonts w:ascii="Avenir LT Std 45 Book" w:hAnsi="Avenir LT Std 45 Book"/>
      <w:b/>
      <w:sz w:val="22"/>
    </w:rPr>
  </w:style>
  <w:style w:type="character" w:customStyle="1" w:styleId="m-5498913268213319940gmail-styleunderline">
    <w:name w:val="m_-5498913268213319940gmail-styleunderline"/>
    <w:basedOn w:val="DefaultParagraphFont"/>
    <w:rsid w:val="009560B5"/>
  </w:style>
  <w:style w:type="paragraph" w:customStyle="1" w:styleId="speakable">
    <w:name w:val="speakable"/>
    <w:basedOn w:val="Normal"/>
    <w:qFormat/>
    <w:rsid w:val="009560B5"/>
    <w:pPr>
      <w:spacing w:before="100" w:beforeAutospacing="1" w:after="100" w:afterAutospacing="1"/>
    </w:pPr>
    <w:rPr>
      <w:rFonts w:eastAsia="Times New Roman"/>
    </w:rPr>
  </w:style>
  <w:style w:type="character" w:customStyle="1" w:styleId="overlay">
    <w:name w:val="overlay"/>
    <w:basedOn w:val="DefaultParagraphFont"/>
    <w:rsid w:val="009560B5"/>
  </w:style>
  <w:style w:type="character" w:customStyle="1" w:styleId="TagCharCharCharChar0">
    <w:name w:val="Tag Char Char Char Char"/>
    <w:basedOn w:val="DefaultParagraphFont"/>
    <w:rsid w:val="009560B5"/>
    <w:rPr>
      <w:rFonts w:ascii="Calibri" w:hAnsi="Calibri" w:cs="Calibri"/>
      <w:b/>
      <w:sz w:val="24"/>
    </w:rPr>
  </w:style>
  <w:style w:type="paragraph" w:customStyle="1" w:styleId="g-body">
    <w:name w:val="g-body"/>
    <w:basedOn w:val="Normal"/>
    <w:uiPriority w:val="99"/>
    <w:qFormat/>
    <w:rsid w:val="009560B5"/>
    <w:pPr>
      <w:spacing w:before="100" w:beforeAutospacing="1" w:after="100" w:afterAutospacing="1"/>
    </w:pPr>
    <w:rPr>
      <w:rFonts w:eastAsia="Times New Roman"/>
    </w:rPr>
  </w:style>
  <w:style w:type="paragraph" w:customStyle="1" w:styleId="g-pstyle0">
    <w:name w:val="g-pstyle0"/>
    <w:basedOn w:val="Normal"/>
    <w:uiPriority w:val="99"/>
    <w:qFormat/>
    <w:rsid w:val="009560B5"/>
    <w:pPr>
      <w:spacing w:before="100" w:beforeAutospacing="1" w:after="100" w:afterAutospacing="1"/>
    </w:pPr>
    <w:rPr>
      <w:rFonts w:eastAsia="Times New Roman"/>
    </w:rPr>
  </w:style>
  <w:style w:type="paragraph" w:customStyle="1" w:styleId="g-pstyle1">
    <w:name w:val="g-pstyle1"/>
    <w:basedOn w:val="Normal"/>
    <w:uiPriority w:val="99"/>
    <w:qFormat/>
    <w:rsid w:val="009560B5"/>
    <w:pPr>
      <w:spacing w:before="100" w:beforeAutospacing="1" w:after="100" w:afterAutospacing="1"/>
    </w:pPr>
    <w:rPr>
      <w:rFonts w:eastAsia="Times New Roman"/>
    </w:rPr>
  </w:style>
  <w:style w:type="paragraph" w:customStyle="1" w:styleId="g-asset-hed">
    <w:name w:val="g-asset-hed"/>
    <w:basedOn w:val="Normal"/>
    <w:uiPriority w:val="99"/>
    <w:qFormat/>
    <w:rsid w:val="009560B5"/>
    <w:pPr>
      <w:spacing w:before="100" w:beforeAutospacing="1" w:after="100" w:afterAutospacing="1"/>
    </w:pPr>
    <w:rPr>
      <w:rFonts w:eastAsia="Times New Roman"/>
    </w:rPr>
  </w:style>
  <w:style w:type="paragraph" w:customStyle="1" w:styleId="js-tweet-text">
    <w:name w:val="js-tweet-text"/>
    <w:basedOn w:val="Normal"/>
    <w:uiPriority w:val="99"/>
    <w:qFormat/>
    <w:rsid w:val="009560B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9560B5"/>
    <w:pPr>
      <w:spacing w:before="100" w:beforeAutospacing="1" w:after="100" w:afterAutospacing="1"/>
    </w:pPr>
  </w:style>
  <w:style w:type="paragraph" w:customStyle="1" w:styleId="speech">
    <w:name w:val="speech"/>
    <w:basedOn w:val="Normal"/>
    <w:uiPriority w:val="99"/>
    <w:qFormat/>
    <w:rsid w:val="009560B5"/>
    <w:pPr>
      <w:spacing w:before="100" w:beforeAutospacing="1" w:after="100" w:afterAutospacing="1"/>
    </w:pPr>
  </w:style>
  <w:style w:type="character" w:customStyle="1" w:styleId="adtext">
    <w:name w:val="adtext"/>
    <w:basedOn w:val="DefaultParagraphFont"/>
    <w:rsid w:val="009560B5"/>
  </w:style>
  <w:style w:type="character" w:customStyle="1" w:styleId="UL-Bold">
    <w:name w:val="UL-Bold"/>
    <w:basedOn w:val="DefaultParagraphFont"/>
    <w:rsid w:val="009560B5"/>
    <w:rPr>
      <w:u w:val="thick"/>
    </w:rPr>
  </w:style>
  <w:style w:type="character" w:customStyle="1" w:styleId="UL-None">
    <w:name w:val="UL-None"/>
    <w:basedOn w:val="DefaultParagraphFont"/>
    <w:rsid w:val="009560B5"/>
    <w:rPr>
      <w:strike w:val="0"/>
      <w:dstrike w:val="0"/>
      <w:u w:val="none"/>
      <w:effect w:val="none"/>
    </w:rPr>
  </w:style>
  <w:style w:type="character" w:customStyle="1" w:styleId="gl">
    <w:name w:val="gl"/>
    <w:basedOn w:val="DefaultParagraphFont"/>
    <w:rsid w:val="009560B5"/>
  </w:style>
  <w:style w:type="character" w:customStyle="1" w:styleId="qu730rj69h">
    <w:name w:val="qu730rj69h"/>
    <w:basedOn w:val="DefaultParagraphFont"/>
    <w:rsid w:val="009560B5"/>
  </w:style>
  <w:style w:type="paragraph" w:customStyle="1" w:styleId="optext">
    <w:name w:val="optext"/>
    <w:basedOn w:val="Normal"/>
    <w:uiPriority w:val="99"/>
    <w:qFormat/>
    <w:rsid w:val="009560B5"/>
    <w:pPr>
      <w:spacing w:before="100" w:beforeAutospacing="1" w:after="100" w:afterAutospacing="1"/>
    </w:pPr>
  </w:style>
  <w:style w:type="character" w:customStyle="1" w:styleId="lmy74qr12z">
    <w:name w:val="lmy74qr12z"/>
    <w:basedOn w:val="DefaultParagraphFont"/>
    <w:rsid w:val="009560B5"/>
  </w:style>
  <w:style w:type="character" w:customStyle="1" w:styleId="icr880">
    <w:name w:val="icr880"/>
    <w:basedOn w:val="DefaultParagraphFont"/>
    <w:rsid w:val="009560B5"/>
  </w:style>
  <w:style w:type="character" w:customStyle="1" w:styleId="hx23q54">
    <w:name w:val="hx23q54"/>
    <w:basedOn w:val="DefaultParagraphFont"/>
    <w:rsid w:val="009560B5"/>
  </w:style>
  <w:style w:type="character" w:customStyle="1" w:styleId="m-5348258726587825636gmail-style13ptbold">
    <w:name w:val="m_-5348258726587825636gmail-style13ptbold"/>
    <w:basedOn w:val="DefaultParagraphFont"/>
    <w:rsid w:val="009560B5"/>
  </w:style>
  <w:style w:type="character" w:customStyle="1" w:styleId="m-5348258726587825636gmail-styleunderline">
    <w:name w:val="m_-5348258726587825636gmail-styleunderline"/>
    <w:basedOn w:val="DefaultParagraphFont"/>
    <w:rsid w:val="009560B5"/>
  </w:style>
  <w:style w:type="character" w:customStyle="1" w:styleId="m4385445901877740177gmail-styleunderline">
    <w:name w:val="m_4385445901877740177gmail-styleunderline"/>
    <w:basedOn w:val="DefaultParagraphFont"/>
    <w:rsid w:val="009560B5"/>
  </w:style>
  <w:style w:type="paragraph" w:customStyle="1" w:styleId="useless">
    <w:name w:val="useless"/>
    <w:basedOn w:val="Normal"/>
    <w:uiPriority w:val="99"/>
    <w:qFormat/>
    <w:rsid w:val="009560B5"/>
    <w:rPr>
      <w:rFonts w:eastAsia="Times New Roman"/>
      <w:sz w:val="12"/>
    </w:rPr>
  </w:style>
  <w:style w:type="character" w:customStyle="1" w:styleId="DDIUnderline">
    <w:name w:val="DDI Underline"/>
    <w:qFormat/>
    <w:rsid w:val="009560B5"/>
    <w:rPr>
      <w:rFonts w:ascii="Times New Roman" w:hAnsi="Times New Roman"/>
      <w:sz w:val="24"/>
      <w:u w:val="single"/>
    </w:rPr>
  </w:style>
  <w:style w:type="paragraph" w:customStyle="1" w:styleId="ALLCAPS">
    <w:name w:val="ALL CAPS"/>
    <w:basedOn w:val="Normal"/>
    <w:link w:val="ALLCAPSChar"/>
    <w:qFormat/>
    <w:rsid w:val="009560B5"/>
    <w:rPr>
      <w:rFonts w:eastAsia="Times New Roman"/>
      <w:b/>
      <w:caps/>
    </w:rPr>
  </w:style>
  <w:style w:type="character" w:customStyle="1" w:styleId="ALLCAPSChar">
    <w:name w:val="ALL CAPS Char"/>
    <w:basedOn w:val="DefaultParagraphFont"/>
    <w:link w:val="ALLCAPS"/>
    <w:rsid w:val="009560B5"/>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9560B5"/>
    <w:rPr>
      <w:rFonts w:eastAsia="Times New Roman"/>
      <w:b/>
    </w:rPr>
  </w:style>
  <w:style w:type="character" w:customStyle="1" w:styleId="TagCharCharCharCharCharCharCharChar">
    <w:name w:val="Tag Char Char Char Char Char Char Char Char"/>
    <w:basedOn w:val="DefaultParagraphFont"/>
    <w:link w:val="TagCharCharCharCharCharCharChar0"/>
    <w:rsid w:val="009560B5"/>
    <w:rPr>
      <w:rFonts w:ascii="Calibri" w:eastAsia="Times New Roman" w:hAnsi="Calibri"/>
      <w:b/>
      <w:sz w:val="22"/>
    </w:rPr>
  </w:style>
  <w:style w:type="character" w:customStyle="1" w:styleId="10ptnotbold">
    <w:name w:val="10ptnotbold"/>
    <w:basedOn w:val="DefaultParagraphFont"/>
    <w:rsid w:val="009560B5"/>
    <w:rPr>
      <w:sz w:val="20"/>
    </w:rPr>
  </w:style>
  <w:style w:type="character" w:customStyle="1" w:styleId="m489902567989944824gmail-style13ptbold">
    <w:name w:val="m_489902567989944824gmail-style13ptbold"/>
    <w:basedOn w:val="DefaultParagraphFont"/>
    <w:rsid w:val="009560B5"/>
  </w:style>
  <w:style w:type="character" w:customStyle="1" w:styleId="m489902567989944824gmail-styleunderline">
    <w:name w:val="m_489902567989944824gmail-styleunderline"/>
    <w:basedOn w:val="DefaultParagraphFont"/>
    <w:rsid w:val="009560B5"/>
  </w:style>
  <w:style w:type="character" w:customStyle="1" w:styleId="swauthor">
    <w:name w:val="sw_author"/>
    <w:rsid w:val="009560B5"/>
  </w:style>
  <w:style w:type="character" w:customStyle="1" w:styleId="UnderlineCharChar3">
    <w:name w:val="Underline Char Char3"/>
    <w:rsid w:val="009560B5"/>
    <w:rPr>
      <w:szCs w:val="24"/>
      <w:u w:val="single"/>
      <w:lang w:val="en-US" w:eastAsia="en-US" w:bidi="ar-SA"/>
    </w:rPr>
  </w:style>
  <w:style w:type="character" w:customStyle="1" w:styleId="tl8wme">
    <w:name w:val="tl8wme"/>
    <w:basedOn w:val="DefaultParagraphFont"/>
    <w:rsid w:val="009560B5"/>
  </w:style>
  <w:style w:type="character" w:customStyle="1" w:styleId="Mention3">
    <w:name w:val="Mention3"/>
    <w:basedOn w:val="DefaultParagraphFont"/>
    <w:uiPriority w:val="99"/>
    <w:semiHidden/>
    <w:unhideWhenUsed/>
    <w:rsid w:val="009560B5"/>
    <w:rPr>
      <w:color w:val="2B579A"/>
      <w:shd w:val="clear" w:color="auto" w:fill="E6E6E6"/>
    </w:rPr>
  </w:style>
  <w:style w:type="character" w:customStyle="1" w:styleId="m-5251091010484660064gmail-style13ptbold">
    <w:name w:val="m_-5251091010484660064gmail-style13ptbold"/>
    <w:basedOn w:val="DefaultParagraphFont"/>
    <w:rsid w:val="009560B5"/>
  </w:style>
  <w:style w:type="character" w:customStyle="1" w:styleId="m-5251091010484660064gmail-styleunderline">
    <w:name w:val="m_-5251091010484660064gmail-styleunderline"/>
    <w:basedOn w:val="DefaultParagraphFont"/>
    <w:rsid w:val="009560B5"/>
  </w:style>
  <w:style w:type="character" w:customStyle="1" w:styleId="tablecaption">
    <w:name w:val="tablecaption"/>
    <w:basedOn w:val="DefaultParagraphFont"/>
    <w:rsid w:val="009560B5"/>
  </w:style>
  <w:style w:type="character" w:customStyle="1" w:styleId="StyleLatinHelvetica105ptBlack">
    <w:name w:val="Style (Latin) Helvetica 10.5 pt Black"/>
    <w:basedOn w:val="DefaultParagraphFont"/>
    <w:rsid w:val="009560B5"/>
    <w:rPr>
      <w:rFonts w:ascii="Times New Roman" w:hAnsi="Times New Roman"/>
      <w:color w:val="000000"/>
      <w:sz w:val="21"/>
    </w:rPr>
  </w:style>
  <w:style w:type="character" w:customStyle="1" w:styleId="m-413333960618644972gmail-style13ptbold">
    <w:name w:val="m_-413333960618644972gmail-style13ptbold"/>
    <w:basedOn w:val="DefaultParagraphFont"/>
    <w:rsid w:val="009560B5"/>
  </w:style>
  <w:style w:type="character" w:customStyle="1" w:styleId="m-413333960618644972gmail-styleunderline">
    <w:name w:val="m_-413333960618644972gmail-styleunderline"/>
    <w:basedOn w:val="DefaultParagraphFont"/>
    <w:rsid w:val="009560B5"/>
  </w:style>
  <w:style w:type="character" w:customStyle="1" w:styleId="m8314098763611656848gmail-stylestylebold12pt">
    <w:name w:val="m_8314098763611656848gmail-stylestylebold12pt"/>
    <w:basedOn w:val="DefaultParagraphFont"/>
    <w:rsid w:val="009560B5"/>
  </w:style>
  <w:style w:type="character" w:customStyle="1" w:styleId="m8314098763611656848gmail-styleboldunderline">
    <w:name w:val="m_8314098763611656848gmail-styleboldunderline"/>
    <w:basedOn w:val="DefaultParagraphFont"/>
    <w:rsid w:val="009560B5"/>
  </w:style>
  <w:style w:type="paragraph" w:customStyle="1" w:styleId="Spacer">
    <w:name w:val="Spacer"/>
    <w:basedOn w:val="Heading1"/>
    <w:link w:val="SpacerChar"/>
    <w:autoRedefine/>
    <w:uiPriority w:val="4"/>
    <w:qFormat/>
    <w:rsid w:val="009560B5"/>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9560B5"/>
    <w:rPr>
      <w:rFonts w:ascii="Georgia" w:eastAsiaTheme="majorEastAsia" w:hAnsi="Georgia" w:cstheme="majorBidi"/>
      <w:b/>
      <w:szCs w:val="32"/>
    </w:rPr>
  </w:style>
  <w:style w:type="paragraph" w:customStyle="1" w:styleId="msonormal0">
    <w:name w:val="msonormal"/>
    <w:basedOn w:val="Normal"/>
    <w:qFormat/>
    <w:rsid w:val="009560B5"/>
    <w:pPr>
      <w:spacing w:before="100" w:beforeAutospacing="1" w:after="100" w:afterAutospacing="1"/>
    </w:pPr>
    <w:rPr>
      <w:rFonts w:eastAsia="Times New Roman"/>
    </w:rPr>
  </w:style>
  <w:style w:type="character" w:customStyle="1" w:styleId="dropcap1">
    <w:name w:val="dropcap1"/>
    <w:rsid w:val="009560B5"/>
  </w:style>
  <w:style w:type="paragraph" w:customStyle="1" w:styleId="Style31">
    <w:name w:val="Style31"/>
    <w:basedOn w:val="Normal"/>
    <w:uiPriority w:val="99"/>
    <w:qFormat/>
    <w:rsid w:val="009560B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560B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560B5"/>
    <w:pPr>
      <w:spacing w:line="200" w:lineRule="exact"/>
      <w:jc w:val="both"/>
    </w:pPr>
    <w:rPr>
      <w:rFonts w:ascii="Palatino Linotype" w:hAnsi="Palatino Linotype" w:cs="Palatino Linotype"/>
    </w:rPr>
  </w:style>
  <w:style w:type="character" w:customStyle="1" w:styleId="FontStyle72">
    <w:name w:val="Font Style72"/>
    <w:uiPriority w:val="99"/>
    <w:rsid w:val="009560B5"/>
    <w:rPr>
      <w:rFonts w:ascii="Cambria" w:hAnsi="Cambria" w:cs="Cambria" w:hint="default"/>
      <w:sz w:val="16"/>
      <w:szCs w:val="16"/>
    </w:rPr>
  </w:style>
  <w:style w:type="character" w:customStyle="1" w:styleId="FontStyle73">
    <w:name w:val="Font Style73"/>
    <w:uiPriority w:val="99"/>
    <w:rsid w:val="009560B5"/>
    <w:rPr>
      <w:rFonts w:ascii="Cambria" w:hAnsi="Cambria" w:cs="Cambria" w:hint="default"/>
      <w:i/>
      <w:iCs/>
      <w:sz w:val="16"/>
      <w:szCs w:val="16"/>
    </w:rPr>
  </w:style>
  <w:style w:type="character" w:customStyle="1" w:styleId="UnderlinestyleChar2">
    <w:name w:val="Underline style Char2"/>
    <w:rsid w:val="009560B5"/>
    <w:rPr>
      <w:sz w:val="22"/>
      <w:szCs w:val="24"/>
      <w:u w:val="single"/>
      <w:lang w:val="en-US" w:eastAsia="en-US" w:bidi="ar-SA"/>
    </w:rPr>
  </w:style>
  <w:style w:type="character" w:customStyle="1" w:styleId="FontStyle49">
    <w:name w:val="Font Style49"/>
    <w:uiPriority w:val="99"/>
    <w:rsid w:val="009560B5"/>
    <w:rPr>
      <w:rFonts w:ascii="Cambria" w:hAnsi="Cambria" w:cs="Cambria"/>
      <w:sz w:val="20"/>
      <w:szCs w:val="20"/>
    </w:rPr>
  </w:style>
  <w:style w:type="character" w:customStyle="1" w:styleId="FontStyle50">
    <w:name w:val="Font Style50"/>
    <w:uiPriority w:val="99"/>
    <w:rsid w:val="009560B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560B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560B5"/>
    <w:rPr>
      <w:rFonts w:ascii="Cambria" w:eastAsia="Cambria" w:hAnsi="Cambria" w:cs="Cambria"/>
      <w:spacing w:val="-3"/>
      <w:sz w:val="22"/>
      <w:szCs w:val="20"/>
    </w:rPr>
  </w:style>
  <w:style w:type="character" w:customStyle="1" w:styleId="kn">
    <w:name w:val="kn"/>
    <w:basedOn w:val="DefaultParagraphFont"/>
    <w:rsid w:val="009560B5"/>
  </w:style>
  <w:style w:type="character" w:customStyle="1" w:styleId="NoterefInText">
    <w:name w:val="_NoterefInText"/>
    <w:uiPriority w:val="99"/>
    <w:rsid w:val="009560B5"/>
    <w:rPr>
      <w:rFonts w:cs="AKDPE C+ Utopia"/>
      <w:color w:val="000000"/>
    </w:rPr>
  </w:style>
  <w:style w:type="character" w:customStyle="1" w:styleId="postauthor">
    <w:name w:val="postauthor"/>
    <w:basedOn w:val="DefaultParagraphFont"/>
    <w:rsid w:val="009560B5"/>
  </w:style>
  <w:style w:type="paragraph" w:customStyle="1" w:styleId="notes-source-hasnotes">
    <w:name w:val="notes-source-hasnotes"/>
    <w:basedOn w:val="Normal"/>
    <w:qFormat/>
    <w:rsid w:val="009560B5"/>
    <w:pPr>
      <w:spacing w:before="100" w:beforeAutospacing="1" w:after="100" w:afterAutospacing="1"/>
    </w:pPr>
    <w:rPr>
      <w:rFonts w:ascii="Tahoma" w:hAnsi="Tahoma"/>
      <w:szCs w:val="20"/>
    </w:rPr>
  </w:style>
  <w:style w:type="character" w:customStyle="1" w:styleId="span">
    <w:name w:val="span"/>
    <w:basedOn w:val="DefaultParagraphFont"/>
    <w:rsid w:val="009560B5"/>
  </w:style>
  <w:style w:type="character" w:customStyle="1" w:styleId="maintitle">
    <w:name w:val="maintitle"/>
    <w:basedOn w:val="DefaultParagraphFont"/>
    <w:rsid w:val="009560B5"/>
  </w:style>
  <w:style w:type="character" w:customStyle="1" w:styleId="thirdparty-logo">
    <w:name w:val="thirdparty-logo"/>
    <w:basedOn w:val="DefaultParagraphFont"/>
    <w:rsid w:val="009560B5"/>
  </w:style>
  <w:style w:type="character" w:customStyle="1" w:styleId="posted">
    <w:name w:val="posted"/>
    <w:basedOn w:val="DefaultParagraphFont"/>
    <w:rsid w:val="009560B5"/>
  </w:style>
  <w:style w:type="character" w:customStyle="1" w:styleId="ticker">
    <w:name w:val="ticker"/>
    <w:basedOn w:val="DefaultParagraphFont"/>
    <w:rsid w:val="009560B5"/>
  </w:style>
  <w:style w:type="paragraph" w:customStyle="1" w:styleId="articlemeta">
    <w:name w:val="articlemeta"/>
    <w:basedOn w:val="Normal"/>
    <w:qFormat/>
    <w:rsid w:val="009560B5"/>
    <w:pPr>
      <w:spacing w:before="100" w:beforeAutospacing="1" w:after="100" w:afterAutospacing="1"/>
    </w:pPr>
    <w:rPr>
      <w:rFonts w:ascii="Tahoma" w:hAnsi="Tahoma"/>
      <w:szCs w:val="20"/>
    </w:rPr>
  </w:style>
  <w:style w:type="character" w:customStyle="1" w:styleId="vcard">
    <w:name w:val="vcard"/>
    <w:basedOn w:val="DefaultParagraphFont"/>
    <w:rsid w:val="009560B5"/>
  </w:style>
  <w:style w:type="character" w:customStyle="1" w:styleId="print-footnote">
    <w:name w:val="print-footnote"/>
    <w:basedOn w:val="DefaultParagraphFont"/>
    <w:rsid w:val="009560B5"/>
  </w:style>
  <w:style w:type="character" w:customStyle="1" w:styleId="datestring">
    <w:name w:val="datestring"/>
    <w:basedOn w:val="DefaultParagraphFont"/>
    <w:rsid w:val="009560B5"/>
  </w:style>
  <w:style w:type="paragraph" w:customStyle="1" w:styleId="noindent0">
    <w:name w:val="no_indent"/>
    <w:basedOn w:val="Normal"/>
    <w:qFormat/>
    <w:rsid w:val="009560B5"/>
    <w:pPr>
      <w:spacing w:before="100" w:beforeAutospacing="1" w:after="100" w:afterAutospacing="1"/>
    </w:pPr>
    <w:rPr>
      <w:rFonts w:ascii="Tahoma" w:hAnsi="Tahoma"/>
      <w:szCs w:val="20"/>
    </w:rPr>
  </w:style>
  <w:style w:type="character" w:customStyle="1" w:styleId="email">
    <w:name w:val="email"/>
    <w:basedOn w:val="DefaultParagraphFont"/>
    <w:rsid w:val="009560B5"/>
  </w:style>
  <w:style w:type="paragraph" w:customStyle="1" w:styleId="left">
    <w:name w:val="left"/>
    <w:basedOn w:val="Normal"/>
    <w:qFormat/>
    <w:rsid w:val="009560B5"/>
    <w:pPr>
      <w:spacing w:before="100" w:beforeAutospacing="1" w:after="100" w:afterAutospacing="1"/>
    </w:pPr>
    <w:rPr>
      <w:rFonts w:ascii="Tahoma" w:hAnsi="Tahoma"/>
      <w:szCs w:val="20"/>
    </w:rPr>
  </w:style>
  <w:style w:type="character" w:customStyle="1" w:styleId="gptad">
    <w:name w:val="gptad"/>
    <w:basedOn w:val="DefaultParagraphFont"/>
    <w:rsid w:val="009560B5"/>
  </w:style>
  <w:style w:type="paragraph" w:customStyle="1" w:styleId="creditpostedmodified">
    <w:name w:val="credit_posted_modified"/>
    <w:basedOn w:val="Normal"/>
    <w:qFormat/>
    <w:rsid w:val="009560B5"/>
    <w:pPr>
      <w:spacing w:before="100" w:beforeAutospacing="1" w:after="100" w:afterAutospacing="1"/>
    </w:pPr>
    <w:rPr>
      <w:rFonts w:ascii="Tahoma" w:hAnsi="Tahoma"/>
      <w:szCs w:val="20"/>
    </w:rPr>
  </w:style>
  <w:style w:type="character" w:customStyle="1" w:styleId="creditline">
    <w:name w:val="creditline"/>
    <w:basedOn w:val="DefaultParagraphFont"/>
    <w:rsid w:val="009560B5"/>
  </w:style>
  <w:style w:type="character" w:customStyle="1" w:styleId="grd">
    <w:name w:val="grd"/>
    <w:basedOn w:val="DefaultParagraphFont"/>
    <w:rsid w:val="009560B5"/>
  </w:style>
  <w:style w:type="paragraph" w:customStyle="1" w:styleId="hs-text-container">
    <w:name w:val="hs-text-container"/>
    <w:basedOn w:val="Normal"/>
    <w:qFormat/>
    <w:rsid w:val="009560B5"/>
    <w:pPr>
      <w:spacing w:before="100" w:beforeAutospacing="1" w:after="100" w:afterAutospacing="1"/>
    </w:pPr>
    <w:rPr>
      <w:rFonts w:ascii="Tahoma" w:hAnsi="Tahoma"/>
      <w:szCs w:val="20"/>
    </w:rPr>
  </w:style>
  <w:style w:type="character" w:customStyle="1" w:styleId="changed">
    <w:name w:val="changed"/>
    <w:basedOn w:val="DefaultParagraphFont"/>
    <w:rsid w:val="009560B5"/>
  </w:style>
  <w:style w:type="character" w:customStyle="1" w:styleId="article-author-name">
    <w:name w:val="article-author-name"/>
    <w:basedOn w:val="DefaultParagraphFont"/>
    <w:rsid w:val="009560B5"/>
  </w:style>
  <w:style w:type="character" w:customStyle="1" w:styleId="bioexcerpt">
    <w:name w:val="bio_excerpt"/>
    <w:basedOn w:val="DefaultParagraphFont"/>
    <w:rsid w:val="009560B5"/>
  </w:style>
  <w:style w:type="character" w:customStyle="1" w:styleId="commentcount">
    <w:name w:val="comment_count"/>
    <w:basedOn w:val="DefaultParagraphFont"/>
    <w:rsid w:val="009560B5"/>
  </w:style>
  <w:style w:type="character" w:customStyle="1" w:styleId="searchtermshighlighted">
    <w:name w:val="searchtermshighlighted"/>
    <w:basedOn w:val="DefaultParagraphFont"/>
    <w:rsid w:val="009560B5"/>
  </w:style>
  <w:style w:type="character" w:customStyle="1" w:styleId="contributornametrigger">
    <w:name w:val="contributornametrigger"/>
    <w:basedOn w:val="DefaultParagraphFont"/>
    <w:rsid w:val="009560B5"/>
  </w:style>
  <w:style w:type="character" w:customStyle="1" w:styleId="bylinepipe">
    <w:name w:val="bylinepipe"/>
    <w:basedOn w:val="DefaultParagraphFont"/>
    <w:rsid w:val="009560B5"/>
  </w:style>
  <w:style w:type="character" w:customStyle="1" w:styleId="lucenesearchresulturlb">
    <w:name w:val="lucene_search_result_url_b"/>
    <w:basedOn w:val="DefaultParagraphFont"/>
    <w:rsid w:val="009560B5"/>
  </w:style>
  <w:style w:type="character" w:customStyle="1" w:styleId="faculty-title">
    <w:name w:val="faculty-title"/>
    <w:basedOn w:val="DefaultParagraphFont"/>
    <w:rsid w:val="009560B5"/>
  </w:style>
  <w:style w:type="character" w:customStyle="1" w:styleId="volume">
    <w:name w:val="volume"/>
    <w:basedOn w:val="DefaultParagraphFont"/>
    <w:rsid w:val="009560B5"/>
  </w:style>
  <w:style w:type="character" w:customStyle="1" w:styleId="issue">
    <w:name w:val="issue"/>
    <w:basedOn w:val="DefaultParagraphFont"/>
    <w:rsid w:val="009560B5"/>
  </w:style>
  <w:style w:type="character" w:customStyle="1" w:styleId="pages">
    <w:name w:val="pages"/>
    <w:basedOn w:val="DefaultParagraphFont"/>
    <w:rsid w:val="009560B5"/>
  </w:style>
  <w:style w:type="character" w:customStyle="1" w:styleId="person">
    <w:name w:val="person"/>
    <w:basedOn w:val="DefaultParagraphFont"/>
    <w:rsid w:val="009560B5"/>
  </w:style>
  <w:style w:type="character" w:customStyle="1" w:styleId="corresponding">
    <w:name w:val="corresponding"/>
    <w:basedOn w:val="DefaultParagraphFont"/>
    <w:rsid w:val="009560B5"/>
  </w:style>
  <w:style w:type="paragraph" w:customStyle="1" w:styleId="entry-meta">
    <w:name w:val="entry-meta"/>
    <w:basedOn w:val="Normal"/>
    <w:qFormat/>
    <w:rsid w:val="009560B5"/>
    <w:pPr>
      <w:spacing w:before="100" w:beforeAutospacing="1" w:after="100" w:afterAutospacing="1"/>
    </w:pPr>
    <w:rPr>
      <w:rFonts w:ascii="Tahoma" w:hAnsi="Tahoma"/>
      <w:szCs w:val="20"/>
    </w:rPr>
  </w:style>
  <w:style w:type="character" w:customStyle="1" w:styleId="post-time">
    <w:name w:val="post-time"/>
    <w:basedOn w:val="DefaultParagraphFont"/>
    <w:rsid w:val="009560B5"/>
  </w:style>
  <w:style w:type="paragraph" w:customStyle="1" w:styleId="articledetails">
    <w:name w:val="articledetails"/>
    <w:basedOn w:val="Normal"/>
    <w:qFormat/>
    <w:rsid w:val="009560B5"/>
    <w:pPr>
      <w:spacing w:before="100" w:beforeAutospacing="1" w:after="100" w:afterAutospacing="1"/>
    </w:pPr>
    <w:rPr>
      <w:rFonts w:ascii="Tahoma" w:hAnsi="Tahoma"/>
      <w:szCs w:val="20"/>
    </w:rPr>
  </w:style>
  <w:style w:type="character" w:customStyle="1" w:styleId="posted-and-updated">
    <w:name w:val="posted-and-updated"/>
    <w:basedOn w:val="DefaultParagraphFont"/>
    <w:rsid w:val="009560B5"/>
  </w:style>
  <w:style w:type="paragraph" w:customStyle="1" w:styleId="aff">
    <w:name w:val="aff"/>
    <w:basedOn w:val="Normal"/>
    <w:qFormat/>
    <w:rsid w:val="009560B5"/>
    <w:pPr>
      <w:spacing w:before="100" w:beforeAutospacing="1" w:after="100" w:afterAutospacing="1"/>
    </w:pPr>
    <w:rPr>
      <w:rFonts w:ascii="Tahoma" w:hAnsi="Tahoma"/>
      <w:szCs w:val="20"/>
    </w:rPr>
  </w:style>
  <w:style w:type="character" w:customStyle="1" w:styleId="entry-author">
    <w:name w:val="entry-author"/>
    <w:basedOn w:val="DefaultParagraphFont"/>
    <w:rsid w:val="009560B5"/>
  </w:style>
  <w:style w:type="character" w:customStyle="1" w:styleId="entry-author-name">
    <w:name w:val="entry-author-name"/>
    <w:basedOn w:val="DefaultParagraphFont"/>
    <w:rsid w:val="009560B5"/>
  </w:style>
  <w:style w:type="character" w:customStyle="1" w:styleId="contrib-degrees">
    <w:name w:val="contrib-degrees"/>
    <w:basedOn w:val="DefaultParagraphFont"/>
    <w:rsid w:val="009560B5"/>
  </w:style>
  <w:style w:type="character" w:customStyle="1" w:styleId="contrib-on-behalf-of">
    <w:name w:val="contrib-on-behalf-of"/>
    <w:basedOn w:val="DefaultParagraphFont"/>
    <w:rsid w:val="009560B5"/>
  </w:style>
  <w:style w:type="character" w:customStyle="1" w:styleId="pubtime">
    <w:name w:val="pubtime"/>
    <w:basedOn w:val="DefaultParagraphFont"/>
    <w:rsid w:val="009560B5"/>
  </w:style>
  <w:style w:type="character" w:customStyle="1" w:styleId="time">
    <w:name w:val="time"/>
    <w:basedOn w:val="DefaultParagraphFont"/>
    <w:rsid w:val="009560B5"/>
  </w:style>
  <w:style w:type="character" w:customStyle="1" w:styleId="fbcommentscount">
    <w:name w:val="fb_comments_count"/>
    <w:basedOn w:val="DefaultParagraphFont"/>
    <w:rsid w:val="009560B5"/>
  </w:style>
  <w:style w:type="character" w:customStyle="1" w:styleId="stsharethiscustom">
    <w:name w:val="st_sharethis_custom"/>
    <w:basedOn w:val="DefaultParagraphFont"/>
    <w:rsid w:val="009560B5"/>
  </w:style>
  <w:style w:type="paragraph" w:customStyle="1" w:styleId="permalinkable">
    <w:name w:val="permalinkable"/>
    <w:basedOn w:val="Normal"/>
    <w:qFormat/>
    <w:rsid w:val="009560B5"/>
    <w:pPr>
      <w:spacing w:before="100" w:beforeAutospacing="1" w:after="100" w:afterAutospacing="1"/>
    </w:pPr>
    <w:rPr>
      <w:rFonts w:ascii="Tahoma" w:hAnsi="Tahoma"/>
      <w:szCs w:val="20"/>
    </w:rPr>
  </w:style>
  <w:style w:type="character" w:customStyle="1" w:styleId="post-date">
    <w:name w:val="post-date"/>
    <w:basedOn w:val="DefaultParagraphFont"/>
    <w:rsid w:val="009560B5"/>
  </w:style>
  <w:style w:type="character" w:customStyle="1" w:styleId="articleauthor0">
    <w:name w:val="article_author"/>
    <w:basedOn w:val="DefaultParagraphFont"/>
    <w:rsid w:val="009560B5"/>
  </w:style>
  <w:style w:type="character" w:customStyle="1" w:styleId="articleissue">
    <w:name w:val="article_issue"/>
    <w:basedOn w:val="DefaultParagraphFont"/>
    <w:rsid w:val="009560B5"/>
  </w:style>
  <w:style w:type="character" w:customStyle="1" w:styleId="a-size-large">
    <w:name w:val="a-size-large"/>
    <w:basedOn w:val="DefaultParagraphFont"/>
    <w:rsid w:val="009560B5"/>
  </w:style>
  <w:style w:type="character" w:customStyle="1" w:styleId="a-size-medium">
    <w:name w:val="a-size-medium"/>
    <w:basedOn w:val="DefaultParagraphFont"/>
    <w:rsid w:val="009560B5"/>
  </w:style>
  <w:style w:type="character" w:customStyle="1" w:styleId="contribution">
    <w:name w:val="contribution"/>
    <w:basedOn w:val="DefaultParagraphFont"/>
    <w:rsid w:val="009560B5"/>
  </w:style>
  <w:style w:type="character" w:customStyle="1" w:styleId="a-color-secondary">
    <w:name w:val="a-color-secondary"/>
    <w:basedOn w:val="DefaultParagraphFont"/>
    <w:rsid w:val="009560B5"/>
  </w:style>
  <w:style w:type="paragraph" w:customStyle="1" w:styleId="sbyline">
    <w:name w:val="sbyline"/>
    <w:basedOn w:val="Normal"/>
    <w:qFormat/>
    <w:rsid w:val="009560B5"/>
    <w:pPr>
      <w:spacing w:before="100" w:beforeAutospacing="1" w:after="100" w:afterAutospacing="1"/>
    </w:pPr>
    <w:rPr>
      <w:rFonts w:ascii="Tahoma" w:hAnsi="Tahoma"/>
      <w:szCs w:val="20"/>
    </w:rPr>
  </w:style>
  <w:style w:type="character" w:customStyle="1" w:styleId="ui-author">
    <w:name w:val="ui-author"/>
    <w:basedOn w:val="DefaultParagraphFont"/>
    <w:rsid w:val="009560B5"/>
  </w:style>
  <w:style w:type="character" w:customStyle="1" w:styleId="ui-staffline">
    <w:name w:val="ui-staffline"/>
    <w:basedOn w:val="DefaultParagraphFont"/>
    <w:rsid w:val="009560B5"/>
  </w:style>
  <w:style w:type="paragraph" w:customStyle="1" w:styleId="promotion-tag-p">
    <w:name w:val="promotion-tag-p"/>
    <w:basedOn w:val="Normal"/>
    <w:qFormat/>
    <w:rsid w:val="009560B5"/>
    <w:pPr>
      <w:spacing w:before="100" w:beforeAutospacing="1" w:after="100" w:afterAutospacing="1"/>
    </w:pPr>
    <w:rPr>
      <w:rFonts w:ascii="Tahoma" w:hAnsi="Tahoma"/>
      <w:szCs w:val="20"/>
    </w:rPr>
  </w:style>
  <w:style w:type="character" w:customStyle="1" w:styleId="value">
    <w:name w:val="value"/>
    <w:basedOn w:val="DefaultParagraphFont"/>
    <w:rsid w:val="009560B5"/>
  </w:style>
  <w:style w:type="character" w:customStyle="1" w:styleId="specialissuelabel">
    <w:name w:val="specialissuelabel"/>
    <w:basedOn w:val="DefaultParagraphFont"/>
    <w:rsid w:val="009560B5"/>
  </w:style>
  <w:style w:type="character" w:customStyle="1" w:styleId="wp-smiley">
    <w:name w:val="wp-smiley"/>
    <w:basedOn w:val="DefaultParagraphFont"/>
    <w:rsid w:val="009560B5"/>
  </w:style>
  <w:style w:type="character" w:customStyle="1" w:styleId="artjournal">
    <w:name w:val="art_journal"/>
    <w:basedOn w:val="DefaultParagraphFont"/>
    <w:rsid w:val="009560B5"/>
  </w:style>
  <w:style w:type="character" w:customStyle="1" w:styleId="artdatevolumeissuepart">
    <w:name w:val="art_datevolumeissuepart"/>
    <w:basedOn w:val="DefaultParagraphFont"/>
    <w:rsid w:val="009560B5"/>
  </w:style>
  <w:style w:type="character" w:customStyle="1" w:styleId="artpages">
    <w:name w:val="art_pages"/>
    <w:basedOn w:val="DefaultParagraphFont"/>
    <w:rsid w:val="009560B5"/>
  </w:style>
  <w:style w:type="character" w:customStyle="1" w:styleId="singlehighlightclass">
    <w:name w:val="single_highlight_class"/>
    <w:basedOn w:val="DefaultParagraphFont"/>
    <w:rsid w:val="009560B5"/>
  </w:style>
  <w:style w:type="character" w:customStyle="1" w:styleId="degree">
    <w:name w:val="degree"/>
    <w:basedOn w:val="DefaultParagraphFont"/>
    <w:rsid w:val="009560B5"/>
  </w:style>
  <w:style w:type="character" w:customStyle="1" w:styleId="major">
    <w:name w:val="major"/>
    <w:basedOn w:val="DefaultParagraphFont"/>
    <w:rsid w:val="009560B5"/>
  </w:style>
  <w:style w:type="character" w:customStyle="1" w:styleId="views">
    <w:name w:val="views"/>
    <w:basedOn w:val="DefaultParagraphFont"/>
    <w:rsid w:val="009560B5"/>
  </w:style>
  <w:style w:type="character" w:customStyle="1" w:styleId="stmainservices">
    <w:name w:val="stmainservices"/>
    <w:basedOn w:val="DefaultParagraphFont"/>
    <w:rsid w:val="009560B5"/>
  </w:style>
  <w:style w:type="character" w:customStyle="1" w:styleId="stbubblehcount">
    <w:name w:val="stbubble_hcount"/>
    <w:basedOn w:val="DefaultParagraphFont"/>
    <w:rsid w:val="009560B5"/>
  </w:style>
  <w:style w:type="paragraph" w:customStyle="1" w:styleId="Document0">
    <w:name w:val="_Document"/>
    <w:basedOn w:val="Default"/>
    <w:next w:val="Default"/>
    <w:uiPriority w:val="99"/>
    <w:qFormat/>
    <w:rsid w:val="009560B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9560B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9560B5"/>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9560B5"/>
    <w:pPr>
      <w:spacing w:before="100" w:beforeAutospacing="1" w:after="100" w:afterAutospacing="1"/>
    </w:pPr>
    <w:rPr>
      <w:rFonts w:ascii="Tahoma" w:hAnsi="Tahoma"/>
      <w:szCs w:val="20"/>
    </w:rPr>
  </w:style>
  <w:style w:type="paragraph" w:customStyle="1" w:styleId="odd">
    <w:name w:val="odd"/>
    <w:basedOn w:val="Normal"/>
    <w:qFormat/>
    <w:rsid w:val="009560B5"/>
    <w:pPr>
      <w:spacing w:before="100" w:beforeAutospacing="1" w:after="100" w:afterAutospacing="1"/>
    </w:pPr>
    <w:rPr>
      <w:rFonts w:ascii="Tahoma" w:hAnsi="Tahoma"/>
      <w:szCs w:val="20"/>
    </w:rPr>
  </w:style>
  <w:style w:type="character" w:customStyle="1" w:styleId="article-author">
    <w:name w:val="article-author"/>
    <w:basedOn w:val="DefaultParagraphFont"/>
    <w:rsid w:val="009560B5"/>
  </w:style>
  <w:style w:type="character" w:customStyle="1" w:styleId="tolocaltime">
    <w:name w:val="tolocaltime"/>
    <w:basedOn w:val="DefaultParagraphFont"/>
    <w:rsid w:val="009560B5"/>
  </w:style>
  <w:style w:type="character" w:customStyle="1" w:styleId="posted-on">
    <w:name w:val="posted-on"/>
    <w:basedOn w:val="DefaultParagraphFont"/>
    <w:rsid w:val="009560B5"/>
  </w:style>
  <w:style w:type="character" w:customStyle="1" w:styleId="even">
    <w:name w:val="even"/>
    <w:basedOn w:val="DefaultParagraphFont"/>
    <w:rsid w:val="009560B5"/>
  </w:style>
  <w:style w:type="paragraph" w:customStyle="1" w:styleId="volissue">
    <w:name w:val="volissue"/>
    <w:basedOn w:val="Normal"/>
    <w:qFormat/>
    <w:rsid w:val="009560B5"/>
    <w:pPr>
      <w:spacing w:before="100" w:beforeAutospacing="1" w:after="100" w:afterAutospacing="1"/>
    </w:pPr>
    <w:rPr>
      <w:rFonts w:ascii="Tahoma" w:hAnsi="Tahoma"/>
      <w:szCs w:val="20"/>
    </w:rPr>
  </w:style>
  <w:style w:type="character" w:customStyle="1" w:styleId="tChar">
    <w:name w:val="t Char"/>
    <w:rsid w:val="009560B5"/>
    <w:rPr>
      <w:rFonts w:ascii="Georgia" w:eastAsia="Times New Roman" w:hAnsi="Georgia" w:cs="Calibri"/>
      <w:b/>
      <w:lang w:val="x-none" w:eastAsia="x-none"/>
    </w:rPr>
  </w:style>
  <w:style w:type="paragraph" w:customStyle="1" w:styleId="BoldUnderlineChar20">
    <w:name w:val="BoldUnderline Char2"/>
    <w:link w:val="BoldUnderlineChar2Char"/>
    <w:qFormat/>
    <w:rsid w:val="009560B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9560B5"/>
    <w:rPr>
      <w:rFonts w:ascii="Times New Roman" w:eastAsia="Times New Roman" w:hAnsi="Times New Roman" w:cs="Times New Roman"/>
      <w:b/>
      <w:sz w:val="20"/>
      <w:u w:val="single"/>
    </w:rPr>
  </w:style>
  <w:style w:type="character" w:customStyle="1" w:styleId="UnderlineCharChar4">
    <w:name w:val="Underline Char Char4"/>
    <w:rsid w:val="009560B5"/>
    <w:rPr>
      <w:szCs w:val="24"/>
      <w:u w:val="single"/>
      <w:lang w:val="en-US" w:eastAsia="en-US" w:bidi="ar-SA"/>
    </w:rPr>
  </w:style>
  <w:style w:type="character" w:customStyle="1" w:styleId="BoldUnderlineCharChar3">
    <w:name w:val="BoldUnderline Char Char3"/>
    <w:rsid w:val="009560B5"/>
    <w:rPr>
      <w:b/>
      <w:szCs w:val="24"/>
      <w:u w:val="single"/>
      <w:lang w:val="en-US" w:eastAsia="en-US" w:bidi="ar-SA"/>
    </w:rPr>
  </w:style>
  <w:style w:type="character" w:customStyle="1" w:styleId="BoldUnderlineCharChar2">
    <w:name w:val="BoldUnderline Char Char2"/>
    <w:rsid w:val="009560B5"/>
    <w:rPr>
      <w:b/>
      <w:szCs w:val="24"/>
      <w:u w:val="single"/>
      <w:lang w:val="en-US" w:eastAsia="en-US" w:bidi="ar-SA"/>
    </w:rPr>
  </w:style>
  <w:style w:type="character" w:customStyle="1" w:styleId="i">
    <w:name w:val="i"/>
    <w:basedOn w:val="DefaultParagraphFont"/>
    <w:uiPriority w:val="99"/>
    <w:rsid w:val="009560B5"/>
  </w:style>
  <w:style w:type="character" w:customStyle="1" w:styleId="Heading3CharCharCharChar">
    <w:name w:val="Heading 3 Char Char Char Char"/>
    <w:basedOn w:val="DefaultParagraphFont"/>
    <w:rsid w:val="009560B5"/>
    <w:rPr>
      <w:rFonts w:cs="Arial"/>
      <w:bCs/>
      <w:szCs w:val="26"/>
      <w:u w:val="single"/>
      <w:lang w:val="en-US" w:eastAsia="en-US" w:bidi="ar-SA"/>
    </w:rPr>
  </w:style>
  <w:style w:type="character" w:customStyle="1" w:styleId="current-selection">
    <w:name w:val="current-selection"/>
    <w:basedOn w:val="DefaultParagraphFont"/>
    <w:rsid w:val="009560B5"/>
  </w:style>
  <w:style w:type="character" w:customStyle="1" w:styleId="aa">
    <w:name w:val="_"/>
    <w:basedOn w:val="DefaultParagraphFont"/>
    <w:rsid w:val="009560B5"/>
  </w:style>
  <w:style w:type="character" w:customStyle="1" w:styleId="messagecontent">
    <w:name w:val="message_content"/>
    <w:rsid w:val="009560B5"/>
  </w:style>
  <w:style w:type="paragraph" w:customStyle="1" w:styleId="BriefTitleWorks">
    <w:name w:val="Brief Title Works"/>
    <w:basedOn w:val="Heading1"/>
    <w:link w:val="BriefTitleWorksChar"/>
    <w:qFormat/>
    <w:rsid w:val="009560B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9560B5"/>
    <w:rPr>
      <w:rFonts w:ascii="Georgia" w:eastAsia="Times New Roman" w:hAnsi="Georgia" w:cs="Arial"/>
      <w:b/>
      <w:kern w:val="32"/>
      <w:szCs w:val="32"/>
      <w:u w:val="single"/>
    </w:rPr>
  </w:style>
  <w:style w:type="character" w:customStyle="1" w:styleId="twelptblackblack1">
    <w:name w:val="twelptblackblack1"/>
    <w:basedOn w:val="DefaultParagraphFont"/>
    <w:rsid w:val="009560B5"/>
    <w:rPr>
      <w:rFonts w:ascii="Verdana" w:hAnsi="Verdana" w:hint="default"/>
      <w:color w:val="000000"/>
      <w:sz w:val="16"/>
      <w:szCs w:val="16"/>
    </w:rPr>
  </w:style>
  <w:style w:type="character" w:customStyle="1" w:styleId="Heading3CharCharCharChar1">
    <w:name w:val="Heading 3 Char Char Char Char1"/>
    <w:rsid w:val="009560B5"/>
    <w:rPr>
      <w:rFonts w:cs="Arial"/>
      <w:bCs/>
      <w:szCs w:val="26"/>
      <w:u w:val="single"/>
      <w:lang w:val="en-US" w:eastAsia="en-US" w:bidi="ar-SA"/>
    </w:rPr>
  </w:style>
  <w:style w:type="paragraph" w:customStyle="1" w:styleId="conintrotext">
    <w:name w:val="conintrotext"/>
    <w:basedOn w:val="Normal"/>
    <w:uiPriority w:val="99"/>
    <w:qFormat/>
    <w:rsid w:val="009560B5"/>
    <w:pPr>
      <w:spacing w:before="100" w:beforeAutospacing="1" w:after="100" w:afterAutospacing="1"/>
    </w:pPr>
    <w:rPr>
      <w:rFonts w:ascii="Georgia" w:eastAsia="Times New Roman" w:hAnsi="Georgia"/>
    </w:rPr>
  </w:style>
  <w:style w:type="character" w:customStyle="1" w:styleId="comment-body">
    <w:name w:val="comment-body"/>
    <w:rsid w:val="009560B5"/>
  </w:style>
  <w:style w:type="character" w:customStyle="1" w:styleId="UnderlineCharCharChar1">
    <w:name w:val="Underline Char Char Char1"/>
    <w:rsid w:val="009560B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560B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560B5"/>
    <w:rPr>
      <w:rFonts w:asciiTheme="minorHAnsi" w:eastAsia="MS Mincho" w:hAnsiTheme="minorHAnsi"/>
      <w:b/>
      <w:sz w:val="24"/>
      <w:u w:val="single"/>
    </w:rPr>
  </w:style>
  <w:style w:type="paragraph" w:customStyle="1" w:styleId="assert">
    <w:name w:val="assert"/>
    <w:basedOn w:val="Normal"/>
    <w:uiPriority w:val="99"/>
    <w:qFormat/>
    <w:rsid w:val="009560B5"/>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9560B5"/>
    <w:pPr>
      <w:spacing w:before="100" w:beforeAutospacing="1" w:after="100" w:afterAutospacing="1"/>
    </w:pPr>
    <w:rPr>
      <w:rFonts w:ascii="Georgia" w:eastAsia="Times New Roman" w:hAnsi="Georgia"/>
    </w:rPr>
  </w:style>
  <w:style w:type="character" w:customStyle="1" w:styleId="UnderlineChar1Char">
    <w:name w:val="Underline Char1 Char"/>
    <w:rsid w:val="009560B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560B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560B5"/>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560B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560B5"/>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560B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560B5"/>
    <w:rPr>
      <w:rFonts w:asciiTheme="minorHAnsi" w:eastAsia="MS Mincho" w:hAnsiTheme="minorHAns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9560B5"/>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560B5"/>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9560B5"/>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9560B5"/>
    <w:rPr>
      <w:rFonts w:ascii="Georgia" w:eastAsia="Times New Roman" w:hAnsi="Georgia"/>
      <w:b/>
      <w:bCs/>
      <w:sz w:val="22"/>
      <w:u w:val="single"/>
    </w:rPr>
  </w:style>
  <w:style w:type="character" w:customStyle="1" w:styleId="StyleBoldandUnderlineCharChar29pt">
    <w:name w:val="Style Bold and Underline Char Char2 + 9 pt"/>
    <w:rsid w:val="009560B5"/>
    <w:rPr>
      <w:rFonts w:ascii="Times New Roman" w:hAnsi="Times New Roman"/>
      <w:b/>
      <w:bCs/>
      <w:noProof w:val="0"/>
      <w:sz w:val="20"/>
      <w:u w:val="single"/>
    </w:rPr>
  </w:style>
  <w:style w:type="character" w:customStyle="1" w:styleId="StyleUnderlineCharChar19pt">
    <w:name w:val="Style Underline Char Char1 + 9 pt"/>
    <w:rsid w:val="009560B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560B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560B5"/>
    <w:rPr>
      <w:rFonts w:ascii="Georgia" w:eastAsia="Times New Roman" w:hAnsi="Georgia"/>
      <w:b/>
      <w:smallCaps/>
      <w:sz w:val="24"/>
      <w:szCs w:val="24"/>
      <w:u w:val="single"/>
    </w:rPr>
  </w:style>
  <w:style w:type="character" w:customStyle="1" w:styleId="HiddenBlockHeaderChar">
    <w:name w:val="Hidden Block Header Char"/>
    <w:link w:val="HiddenBlockHeader"/>
    <w:rsid w:val="009560B5"/>
    <w:rPr>
      <w:rFonts w:ascii="Times New Roman" w:eastAsia="Times New Roman" w:hAnsi="Times New Roman" w:cs="Times New Roman"/>
      <w:b/>
      <w:sz w:val="28"/>
    </w:rPr>
  </w:style>
  <w:style w:type="character" w:customStyle="1" w:styleId="FifthChar">
    <w:name w:val="Fifth Char"/>
    <w:link w:val="Fifth"/>
    <w:uiPriority w:val="99"/>
    <w:rsid w:val="009560B5"/>
    <w:rPr>
      <w:rFonts w:ascii="Avenir LT Std 45 Book" w:eastAsia="Calibri" w:hAnsi="Avenir LT Std 45 Book"/>
      <w:sz w:val="22"/>
    </w:rPr>
  </w:style>
  <w:style w:type="paragraph" w:customStyle="1" w:styleId="Third">
    <w:name w:val="Third"/>
    <w:basedOn w:val="Normal"/>
    <w:link w:val="ThirdChar"/>
    <w:qFormat/>
    <w:rsid w:val="009560B5"/>
    <w:rPr>
      <w:rFonts w:ascii="Georgia" w:eastAsia="Times New Roman" w:hAnsi="Georgia"/>
      <w:b/>
      <w:u w:val="single"/>
      <w:lang w:val="x-none" w:eastAsia="x-none"/>
    </w:rPr>
  </w:style>
  <w:style w:type="character" w:customStyle="1" w:styleId="ThirdChar">
    <w:name w:val="Third Char"/>
    <w:link w:val="Third"/>
    <w:rsid w:val="009560B5"/>
    <w:rPr>
      <w:rFonts w:ascii="Georgia" w:eastAsia="Times New Roman" w:hAnsi="Georgia"/>
      <w:b/>
      <w:sz w:val="22"/>
      <w:u w:val="single"/>
      <w:lang w:val="x-none" w:eastAsia="x-none"/>
    </w:rPr>
  </w:style>
  <w:style w:type="character" w:customStyle="1" w:styleId="article-record-publication-volume-issue">
    <w:name w:val="article-record-publication-volume-issue"/>
    <w:rsid w:val="009560B5"/>
  </w:style>
  <w:style w:type="character" w:customStyle="1" w:styleId="NothingCharChar">
    <w:name w:val="Nothing Char Char"/>
    <w:link w:val="NothingCharCharChar"/>
    <w:rsid w:val="009560B5"/>
  </w:style>
  <w:style w:type="character" w:customStyle="1" w:styleId="DebateUnderlineBoldCharChar">
    <w:name w:val="Debate Underline Bold Char Char"/>
    <w:rsid w:val="009560B5"/>
    <w:rPr>
      <w:rFonts w:ascii="Georgia" w:eastAsia="Times New Roman" w:hAnsi="Georgia"/>
      <w:b/>
      <w:u w:val="thick"/>
    </w:rPr>
  </w:style>
  <w:style w:type="character" w:customStyle="1" w:styleId="resultbodyblack">
    <w:name w:val="resultbodyblack"/>
    <w:rsid w:val="009560B5"/>
    <w:rPr>
      <w:rFonts w:cs="Times New Roman"/>
    </w:rPr>
  </w:style>
  <w:style w:type="paragraph" w:customStyle="1" w:styleId="CiteSmallText">
    <w:name w:val="Cite Small Text"/>
    <w:basedOn w:val="Normal"/>
    <w:uiPriority w:val="99"/>
    <w:qFormat/>
    <w:rsid w:val="009560B5"/>
    <w:pPr>
      <w:widowControl w:val="0"/>
      <w:spacing w:after="200"/>
    </w:pPr>
    <w:rPr>
      <w:rFonts w:ascii="Helvetica Neue" w:hAnsi="Helvetica Neue"/>
      <w:b/>
      <w:sz w:val="18"/>
    </w:rPr>
  </w:style>
  <w:style w:type="character" w:customStyle="1" w:styleId="3TagCite">
    <w:name w:val="3 Tag/Cite"/>
    <w:rsid w:val="009560B5"/>
    <w:rPr>
      <w:rFonts w:ascii="Times New Roman" w:hAnsi="Times New Roman"/>
      <w:b/>
    </w:rPr>
  </w:style>
  <w:style w:type="character" w:customStyle="1" w:styleId="4Qualifications">
    <w:name w:val="4 Qualifications"/>
    <w:rsid w:val="009560B5"/>
    <w:rPr>
      <w:rFonts w:ascii="Times New Roman" w:hAnsi="Times New Roman"/>
      <w:sz w:val="19"/>
    </w:rPr>
  </w:style>
  <w:style w:type="character" w:customStyle="1" w:styleId="6Underlined">
    <w:name w:val="6 Underlined"/>
    <w:rsid w:val="009560B5"/>
    <w:rPr>
      <w:rFonts w:ascii="Times New Roman" w:hAnsi="Times New Roman"/>
      <w:b/>
      <w:sz w:val="21"/>
      <w:u w:val="single"/>
    </w:rPr>
  </w:style>
  <w:style w:type="paragraph" w:customStyle="1" w:styleId="Cards1CharChar">
    <w:name w:val="Cards1 Char Char"/>
    <w:basedOn w:val="Normal"/>
    <w:link w:val="Cards1CharCharChar"/>
    <w:qFormat/>
    <w:rsid w:val="009560B5"/>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9560B5"/>
    <w:rPr>
      <w:rFonts w:ascii="Georgia" w:hAnsi="Georgia"/>
      <w:sz w:val="22"/>
      <w:lang w:val="x-none"/>
    </w:rPr>
  </w:style>
  <w:style w:type="character" w:customStyle="1" w:styleId="nohighlighting">
    <w:name w:val="no highlighting"/>
    <w:rsid w:val="009560B5"/>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9560B5"/>
    <w:rPr>
      <w:rFonts w:ascii="Georgia" w:hAnsi="Georgia"/>
      <w:color w:val="0000FF"/>
      <w:sz w:val="12"/>
      <w:u w:val="single"/>
    </w:rPr>
  </w:style>
  <w:style w:type="character" w:customStyle="1" w:styleId="SwagChar">
    <w:name w:val="Swag Char"/>
    <w:link w:val="Swag"/>
    <w:rsid w:val="009560B5"/>
    <w:rPr>
      <w:rFonts w:ascii="Georgia" w:hAnsi="Georgia"/>
      <w:color w:val="0000FF"/>
      <w:sz w:val="12"/>
      <w:u w:val="single"/>
    </w:rPr>
  </w:style>
  <w:style w:type="paragraph" w:customStyle="1" w:styleId="StyleUnderlineTimesNewRoman1">
    <w:name w:val="Style Underline + Times New Roman1"/>
    <w:link w:val="StyleUnderlineTimesNewRoman1Char"/>
    <w:qFormat/>
    <w:rsid w:val="009560B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9560B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9560B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9560B5"/>
    <w:rPr>
      <w:rFonts w:ascii="Calibri" w:eastAsia="Times New Roman" w:hAnsi="Calibri" w:cs="Times New Roman"/>
      <w:b/>
      <w:bCs/>
      <w:sz w:val="22"/>
      <w:u w:val="single"/>
    </w:rPr>
  </w:style>
  <w:style w:type="character" w:customStyle="1" w:styleId="CharChar61">
    <w:name w:val="Char Char61"/>
    <w:rsid w:val="009560B5"/>
    <w:rPr>
      <w:rFonts w:cs="Arial"/>
      <w:bCs/>
      <w:sz w:val="16"/>
      <w:szCs w:val="26"/>
      <w:lang w:val="en-US" w:eastAsia="en-US" w:bidi="ar-SA"/>
    </w:rPr>
  </w:style>
  <w:style w:type="paragraph" w:customStyle="1" w:styleId="subhead10">
    <w:name w:val="subhead1"/>
    <w:basedOn w:val="Normal"/>
    <w:uiPriority w:val="99"/>
    <w:qFormat/>
    <w:rsid w:val="009560B5"/>
    <w:pPr>
      <w:spacing w:before="100" w:beforeAutospacing="1" w:after="100" w:afterAutospacing="1"/>
    </w:pPr>
    <w:rPr>
      <w:rFonts w:ascii="Georgia" w:eastAsia="Times New Roman" w:hAnsi="Georgia"/>
    </w:rPr>
  </w:style>
  <w:style w:type="character" w:customStyle="1" w:styleId="styledate0">
    <w:name w:val="styledate"/>
    <w:rsid w:val="009560B5"/>
  </w:style>
  <w:style w:type="character" w:customStyle="1" w:styleId="BoldandUnderlineChar1">
    <w:name w:val="Bold and Underline Char1"/>
    <w:rsid w:val="009560B5"/>
    <w:rPr>
      <w:b/>
      <w:szCs w:val="24"/>
      <w:u w:val="single"/>
      <w:lang w:val="en-US" w:eastAsia="en-US" w:bidi="ar-SA"/>
    </w:rPr>
  </w:style>
  <w:style w:type="character" w:customStyle="1" w:styleId="BoldandUnderlineChar1Char2">
    <w:name w:val="Bold and Underline Char1 Char2"/>
    <w:rsid w:val="009560B5"/>
    <w:rPr>
      <w:b/>
      <w:szCs w:val="24"/>
      <w:u w:val="single"/>
      <w:lang w:val="en-US" w:eastAsia="en-US" w:bidi="ar-SA"/>
    </w:rPr>
  </w:style>
  <w:style w:type="character" w:customStyle="1" w:styleId="BoldandUnderlineCharChar1">
    <w:name w:val="Bold and Underline Char Char1"/>
    <w:rsid w:val="009560B5"/>
    <w:rPr>
      <w:b/>
      <w:szCs w:val="24"/>
      <w:u w:val="single"/>
      <w:lang w:val="en-US" w:eastAsia="en-US" w:bidi="ar-SA"/>
    </w:rPr>
  </w:style>
  <w:style w:type="character" w:customStyle="1" w:styleId="title-link-wrapper">
    <w:name w:val="title-link-wrapper"/>
    <w:rsid w:val="009560B5"/>
  </w:style>
  <w:style w:type="character" w:customStyle="1" w:styleId="medium-font">
    <w:name w:val="medium-font"/>
    <w:rsid w:val="009560B5"/>
  </w:style>
  <w:style w:type="paragraph" w:customStyle="1" w:styleId="abstract">
    <w:name w:val="abstract"/>
    <w:basedOn w:val="Normal"/>
    <w:uiPriority w:val="99"/>
    <w:qFormat/>
    <w:rsid w:val="009560B5"/>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9560B5"/>
    <w:rPr>
      <w:rFonts w:ascii="Georgia" w:eastAsia="Times New Roman" w:hAnsi="Georgia"/>
      <w:b/>
      <w:bCs/>
      <w:u w:val="single"/>
    </w:rPr>
  </w:style>
  <w:style w:type="character" w:customStyle="1" w:styleId="StyleUnderlineChar11ptBold2Char">
    <w:name w:val="Style Underline Char + 11 pt Bold2 Char"/>
    <w:link w:val="StyleUnderlineChar11ptBold2"/>
    <w:rsid w:val="009560B5"/>
    <w:rPr>
      <w:rFonts w:ascii="Georgia" w:eastAsia="Times New Roman" w:hAnsi="Georgia"/>
      <w:b/>
      <w:bCs/>
      <w:sz w:val="22"/>
      <w:u w:val="single"/>
    </w:rPr>
  </w:style>
  <w:style w:type="character" w:customStyle="1" w:styleId="ReallySamllTextChar">
    <w:name w:val="ReallySamllText Char"/>
    <w:link w:val="ReallySamllText"/>
    <w:rsid w:val="009560B5"/>
    <w:rPr>
      <w:sz w:val="12"/>
    </w:rPr>
  </w:style>
  <w:style w:type="paragraph" w:customStyle="1" w:styleId="StyleStyleUnderlineTimesNewRoman11pt">
    <w:name w:val="Style Style Underline + Times New Roman + 11 pt"/>
    <w:basedOn w:val="Normal"/>
    <w:link w:val="StyleStyleUnderlineTimesNewRoman11ptChar"/>
    <w:qFormat/>
    <w:rsid w:val="009560B5"/>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9560B5"/>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560B5"/>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9560B5"/>
    <w:rPr>
      <w:rFonts w:ascii="Georgia" w:eastAsia="Times New Roman" w:hAnsi="Georgia"/>
      <w:sz w:val="22"/>
      <w:u w:val="single"/>
    </w:rPr>
  </w:style>
  <w:style w:type="character" w:customStyle="1" w:styleId="authoraffil">
    <w:name w:val="authoraffil"/>
    <w:rsid w:val="009560B5"/>
  </w:style>
  <w:style w:type="character" w:customStyle="1" w:styleId="CharChar8">
    <w:name w:val="Char Char8"/>
    <w:rsid w:val="009560B5"/>
    <w:rPr>
      <w:rFonts w:ascii="Georgia" w:eastAsia="Times New Roman" w:hAnsi="Georgia"/>
      <w:b/>
      <w:bCs/>
      <w:sz w:val="30"/>
      <w:szCs w:val="28"/>
      <w:u w:val="single"/>
    </w:rPr>
  </w:style>
  <w:style w:type="character" w:customStyle="1" w:styleId="TagsCharCharCharChar">
    <w:name w:val="Tags Char Char Char Char"/>
    <w:rsid w:val="009560B5"/>
    <w:rPr>
      <w:rFonts w:ascii="Times New Roman" w:eastAsia="Times New Roman" w:hAnsi="Times New Roman" w:cs="Times New Roman"/>
      <w:b/>
      <w:sz w:val="24"/>
      <w:szCs w:val="24"/>
    </w:rPr>
  </w:style>
  <w:style w:type="character" w:customStyle="1" w:styleId="Citation1Char">
    <w:name w:val="Citation1 Char"/>
    <w:link w:val="Citation10"/>
    <w:locked/>
    <w:rsid w:val="009560B5"/>
    <w:rPr>
      <w:rFonts w:ascii="Georgia" w:hAnsi="Georgia"/>
      <w:b/>
      <w:u w:val="single"/>
    </w:rPr>
  </w:style>
  <w:style w:type="paragraph" w:customStyle="1" w:styleId="Citation10">
    <w:name w:val="Citation1"/>
    <w:basedOn w:val="Normal"/>
    <w:link w:val="Citation1Char"/>
    <w:qFormat/>
    <w:rsid w:val="009560B5"/>
    <w:rPr>
      <w:rFonts w:ascii="Georgia" w:hAnsi="Georgia"/>
      <w:b/>
      <w:sz w:val="24"/>
      <w:u w:val="single"/>
    </w:rPr>
  </w:style>
  <w:style w:type="character" w:customStyle="1" w:styleId="TaglineChar">
    <w:name w:val="Tagline Char"/>
    <w:link w:val="Tagline0"/>
    <w:locked/>
    <w:rsid w:val="009560B5"/>
    <w:rPr>
      <w:rFonts w:ascii="Calibri" w:hAnsi="Calibri"/>
      <w:b/>
      <w:sz w:val="26"/>
    </w:rPr>
  </w:style>
  <w:style w:type="paragraph" w:customStyle="1" w:styleId="NothingCharCharChar">
    <w:name w:val="Nothing Char Char Char"/>
    <w:link w:val="NothingCharChar"/>
    <w:qFormat/>
    <w:rsid w:val="009560B5"/>
    <w:pPr>
      <w:jc w:val="both"/>
    </w:pPr>
  </w:style>
  <w:style w:type="paragraph" w:customStyle="1" w:styleId="StyleLeft021">
    <w:name w:val="Style Left:  0.2&quot;1"/>
    <w:basedOn w:val="Normal"/>
    <w:uiPriority w:val="99"/>
    <w:qFormat/>
    <w:rsid w:val="009560B5"/>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560B5"/>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560B5"/>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560B5"/>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560B5"/>
    <w:rPr>
      <w:rFonts w:ascii="Georgia" w:eastAsia="Times New Roman" w:hAnsi="Georgia"/>
      <w:sz w:val="22"/>
      <w:u w:val="single"/>
      <w:bdr w:val="single" w:sz="4" w:space="0" w:color="auto"/>
    </w:rPr>
  </w:style>
  <w:style w:type="character" w:customStyle="1" w:styleId="boldcitationChar">
    <w:name w:val="bold citation Char"/>
    <w:rsid w:val="009560B5"/>
    <w:rPr>
      <w:rFonts w:ascii="Arial" w:hAnsi="Arial"/>
      <w:b/>
      <w:sz w:val="28"/>
      <w:szCs w:val="24"/>
      <w:u w:val="thick"/>
      <w:lang w:val="en-US" w:eastAsia="en-US" w:bidi="ar-SA"/>
    </w:rPr>
  </w:style>
  <w:style w:type="paragraph" w:customStyle="1" w:styleId="BlockTitle20">
    <w:name w:val="Block Title #2"/>
    <w:basedOn w:val="Normal"/>
    <w:qFormat/>
    <w:rsid w:val="009560B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9560B5"/>
    <w:rPr>
      <w:rFonts w:ascii="Georgia" w:hAnsi="Georgia"/>
      <w:b/>
    </w:rPr>
  </w:style>
  <w:style w:type="character" w:customStyle="1" w:styleId="BoldunderlineChar5">
    <w:name w:val="Bold/underline Char"/>
    <w:link w:val="Boldunderline2"/>
    <w:rsid w:val="009560B5"/>
    <w:rPr>
      <w:rFonts w:eastAsia="SimSun"/>
      <w:b/>
      <w:u w:val="single"/>
      <w:lang w:eastAsia="zh-CN"/>
    </w:rPr>
  </w:style>
  <w:style w:type="character" w:customStyle="1" w:styleId="underlinetextchar0">
    <w:name w:val="underlinetextchar"/>
    <w:rsid w:val="009560B5"/>
  </w:style>
  <w:style w:type="character" w:customStyle="1" w:styleId="boldciteChar1">
    <w:name w:val="bold cite Char1"/>
    <w:rsid w:val="009560B5"/>
    <w:rPr>
      <w:b/>
      <w:sz w:val="28"/>
      <w:u w:val="thick" w:color="000000"/>
    </w:rPr>
  </w:style>
  <w:style w:type="character" w:customStyle="1" w:styleId="tagCharCharChar1">
    <w:name w:val="tag Char Char Char1"/>
    <w:rsid w:val="009560B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9560B5"/>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9560B5"/>
    <w:rPr>
      <w:rFonts w:ascii="Times New Roman" w:hAnsi="Times New Roman" w:cs="Times New Roman"/>
      <w:sz w:val="18"/>
      <w:szCs w:val="18"/>
    </w:rPr>
  </w:style>
  <w:style w:type="character" w:customStyle="1" w:styleId="FontStyle57">
    <w:name w:val="Font Style57"/>
    <w:rsid w:val="009560B5"/>
    <w:rPr>
      <w:rFonts w:ascii="Georgia" w:hAnsi="Georgia" w:cs="Georgia"/>
      <w:b/>
      <w:bCs/>
      <w:sz w:val="14"/>
      <w:szCs w:val="14"/>
    </w:rPr>
  </w:style>
  <w:style w:type="character" w:customStyle="1" w:styleId="FontStyle89">
    <w:name w:val="Font Style89"/>
    <w:rsid w:val="009560B5"/>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9560B5"/>
    <w:rPr>
      <w:color w:val="2B579A"/>
      <w:shd w:val="clear" w:color="auto" w:fill="E6E6E6"/>
    </w:rPr>
  </w:style>
  <w:style w:type="character" w:customStyle="1" w:styleId="m-895152127622952443gmail-style13ptbold">
    <w:name w:val="m_-895152127622952443gmail-style13ptbold"/>
    <w:basedOn w:val="DefaultParagraphFont"/>
    <w:rsid w:val="009560B5"/>
  </w:style>
  <w:style w:type="character" w:customStyle="1" w:styleId="m4133802843404377303gmail-style13ptbold">
    <w:name w:val="m_4133802843404377303gmail-style13ptbold"/>
    <w:basedOn w:val="DefaultParagraphFont"/>
    <w:rsid w:val="009560B5"/>
  </w:style>
  <w:style w:type="character" w:customStyle="1" w:styleId="m4133802843404377303gmail-styleunderline">
    <w:name w:val="m_4133802843404377303gmail-styleunderline"/>
    <w:basedOn w:val="DefaultParagraphFont"/>
    <w:rsid w:val="009560B5"/>
  </w:style>
  <w:style w:type="character" w:customStyle="1" w:styleId="m1864609289044096952gmail-style13ptbold">
    <w:name w:val="m_1864609289044096952gmail-style13ptbold"/>
    <w:basedOn w:val="DefaultParagraphFont"/>
    <w:rsid w:val="009560B5"/>
  </w:style>
  <w:style w:type="character" w:customStyle="1" w:styleId="m-2434640214339110092gmail-style13ptbold">
    <w:name w:val="m_-2434640214339110092gmail-style13ptbold"/>
    <w:basedOn w:val="DefaultParagraphFont"/>
    <w:rsid w:val="009560B5"/>
  </w:style>
  <w:style w:type="character" w:customStyle="1" w:styleId="m-2434640214339110092gmail-styleunderline">
    <w:name w:val="m_-2434640214339110092gmail-styleunderline"/>
    <w:basedOn w:val="DefaultParagraphFont"/>
    <w:rsid w:val="009560B5"/>
  </w:style>
  <w:style w:type="character" w:customStyle="1" w:styleId="articlepage-articlebody-firstletter">
    <w:name w:val="articlepage-articlebody-firstletter"/>
    <w:basedOn w:val="DefaultParagraphFont"/>
    <w:rsid w:val="009560B5"/>
  </w:style>
  <w:style w:type="character" w:customStyle="1" w:styleId="UnresolvedMention32">
    <w:name w:val="Unresolved Mention32"/>
    <w:basedOn w:val="DefaultParagraphFont"/>
    <w:uiPriority w:val="99"/>
    <w:semiHidden/>
    <w:unhideWhenUsed/>
    <w:rsid w:val="009560B5"/>
    <w:rPr>
      <w:color w:val="605E5C"/>
      <w:shd w:val="clear" w:color="auto" w:fill="E1DFDD"/>
    </w:rPr>
  </w:style>
  <w:style w:type="character" w:customStyle="1" w:styleId="m-2745674872889869693gmail-style13ptbold">
    <w:name w:val="m_-2745674872889869693gmail-style13ptbold"/>
    <w:basedOn w:val="DefaultParagraphFont"/>
    <w:rsid w:val="009560B5"/>
  </w:style>
  <w:style w:type="character" w:customStyle="1" w:styleId="m-2745674872889869693gmail-styleunderline">
    <w:name w:val="m_-2745674872889869693gmail-styleunderline"/>
    <w:basedOn w:val="DefaultParagraphFont"/>
    <w:rsid w:val="009560B5"/>
  </w:style>
  <w:style w:type="character" w:customStyle="1" w:styleId="UnresolvedMention31">
    <w:name w:val="Unresolved Mention31"/>
    <w:basedOn w:val="DefaultParagraphFont"/>
    <w:uiPriority w:val="99"/>
    <w:semiHidden/>
    <w:unhideWhenUsed/>
    <w:rsid w:val="009560B5"/>
    <w:rPr>
      <w:color w:val="808080"/>
      <w:shd w:val="clear" w:color="auto" w:fill="E6E6E6"/>
    </w:rPr>
  </w:style>
  <w:style w:type="character" w:customStyle="1" w:styleId="m-8082899869479211226gmail-styleunderline">
    <w:name w:val="m_-8082899869479211226gmail-styleunderline"/>
    <w:basedOn w:val="DefaultParagraphFont"/>
    <w:rsid w:val="009560B5"/>
  </w:style>
  <w:style w:type="paragraph" w:customStyle="1" w:styleId="NoteLevel23">
    <w:name w:val="Note Level 23"/>
    <w:basedOn w:val="Normal"/>
    <w:next w:val="Normal"/>
    <w:uiPriority w:val="99"/>
    <w:qFormat/>
    <w:rsid w:val="009560B5"/>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9560B5"/>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9560B5"/>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9560B5"/>
    <w:rPr>
      <w:color w:val="605E5C"/>
      <w:shd w:val="clear" w:color="auto" w:fill="E1DFDD"/>
    </w:rPr>
  </w:style>
  <w:style w:type="character" w:customStyle="1" w:styleId="UnresolvedMention6">
    <w:name w:val="Unresolved Mention6"/>
    <w:basedOn w:val="DefaultParagraphFont"/>
    <w:uiPriority w:val="99"/>
    <w:unhideWhenUsed/>
    <w:rsid w:val="009560B5"/>
    <w:rPr>
      <w:color w:val="605E5C"/>
      <w:shd w:val="clear" w:color="auto" w:fill="E1DFDD"/>
    </w:rPr>
  </w:style>
  <w:style w:type="character" w:customStyle="1" w:styleId="footnote">
    <w:name w:val="footnote"/>
    <w:basedOn w:val="DefaultParagraphFont"/>
    <w:rsid w:val="009560B5"/>
  </w:style>
  <w:style w:type="character" w:customStyle="1" w:styleId="hubidentifier">
    <w:name w:val="hub_identifier"/>
    <w:basedOn w:val="DefaultParagraphFont"/>
    <w:rsid w:val="009560B5"/>
  </w:style>
  <w:style w:type="paragraph" w:customStyle="1" w:styleId="standardeinzug">
    <w:name w:val="standardeinzug"/>
    <w:basedOn w:val="Normal"/>
    <w:rsid w:val="009560B5"/>
    <w:pPr>
      <w:spacing w:before="100" w:beforeAutospacing="1" w:after="100" w:afterAutospacing="1"/>
    </w:pPr>
    <w:rPr>
      <w:rFonts w:eastAsia="Times New Roman"/>
    </w:rPr>
  </w:style>
  <w:style w:type="paragraph" w:customStyle="1" w:styleId="aufzhlungnormal">
    <w:name w:val="aufzhlungnormal"/>
    <w:basedOn w:val="Normal"/>
    <w:rsid w:val="009560B5"/>
    <w:pPr>
      <w:spacing w:before="100" w:beforeAutospacing="1" w:after="100" w:afterAutospacing="1"/>
    </w:pPr>
    <w:rPr>
      <w:rFonts w:eastAsia="Times New Roman"/>
    </w:rPr>
  </w:style>
  <w:style w:type="character" w:customStyle="1" w:styleId="auszeichnungkursiv">
    <w:name w:val="auszeichnungkursiv"/>
    <w:basedOn w:val="DefaultParagraphFont"/>
    <w:rsid w:val="009560B5"/>
  </w:style>
  <w:style w:type="paragraph" w:customStyle="1" w:styleId="entrefilet">
    <w:name w:val="entrefilet"/>
    <w:basedOn w:val="Normal"/>
    <w:rsid w:val="009560B5"/>
    <w:pPr>
      <w:spacing w:before="100" w:beforeAutospacing="1" w:after="100" w:afterAutospacing="1"/>
    </w:pPr>
    <w:rPr>
      <w:rFonts w:eastAsia="Times New Roman"/>
    </w:rPr>
  </w:style>
  <w:style w:type="paragraph" w:customStyle="1" w:styleId="kapitelreferenzkopf">
    <w:name w:val="kapitelreferenzkopf"/>
    <w:basedOn w:val="Normal"/>
    <w:rsid w:val="009560B5"/>
    <w:pPr>
      <w:spacing w:before="100" w:beforeAutospacing="1" w:after="100" w:afterAutospacing="1"/>
    </w:pPr>
    <w:rPr>
      <w:rFonts w:eastAsia="Times New Roman"/>
    </w:rPr>
  </w:style>
  <w:style w:type="paragraph" w:customStyle="1" w:styleId="tabberschrift">
    <w:name w:val="tabberschrift"/>
    <w:basedOn w:val="Normal"/>
    <w:rsid w:val="009560B5"/>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9560B5"/>
  </w:style>
  <w:style w:type="character" w:customStyle="1" w:styleId="m-268162420547309261gmail-stylestylebold12pt">
    <w:name w:val="m_-268162420547309261gmail-stylestylebold12pt"/>
    <w:basedOn w:val="DefaultParagraphFont"/>
    <w:rsid w:val="009560B5"/>
  </w:style>
  <w:style w:type="character" w:customStyle="1" w:styleId="m-268162420547309261gmail-styleboldunderline">
    <w:name w:val="m_-268162420547309261gmail-styleboldunderline"/>
    <w:basedOn w:val="DefaultParagraphFont"/>
    <w:rsid w:val="009560B5"/>
  </w:style>
  <w:style w:type="character" w:customStyle="1" w:styleId="m-5621139387307470627gmail-style13ptbold">
    <w:name w:val="m_-5621139387307470627gmail-style13ptbold"/>
    <w:basedOn w:val="DefaultParagraphFont"/>
    <w:rsid w:val="009560B5"/>
  </w:style>
  <w:style w:type="character" w:customStyle="1" w:styleId="m-5621139387307470627gmail-styleunderline">
    <w:name w:val="m_-5621139387307470627gmail-styleunderline"/>
    <w:basedOn w:val="DefaultParagraphFont"/>
    <w:rsid w:val="009560B5"/>
  </w:style>
  <w:style w:type="character" w:customStyle="1" w:styleId="m-4930835733434609408gmail-style13ptbold">
    <w:name w:val="m_-4930835733434609408gmail-style13ptbold"/>
    <w:basedOn w:val="DefaultParagraphFont"/>
    <w:rsid w:val="009560B5"/>
  </w:style>
  <w:style w:type="character" w:customStyle="1" w:styleId="m-4930835733434609408gmail-styleunderline">
    <w:name w:val="m_-4930835733434609408gmail-styleunderline"/>
    <w:basedOn w:val="DefaultParagraphFont"/>
    <w:rsid w:val="009560B5"/>
  </w:style>
  <w:style w:type="character" w:customStyle="1" w:styleId="m-2456650549122369157gmail-style13ptbold">
    <w:name w:val="m_-2456650549122369157gmail-style13ptbold"/>
    <w:basedOn w:val="DefaultParagraphFont"/>
    <w:rsid w:val="009560B5"/>
  </w:style>
  <w:style w:type="character" w:customStyle="1" w:styleId="m-2456650549122369157gmail-styleunderline">
    <w:name w:val="m_-2456650549122369157gmail-styleunderline"/>
    <w:basedOn w:val="DefaultParagraphFont"/>
    <w:rsid w:val="009560B5"/>
  </w:style>
  <w:style w:type="character" w:customStyle="1" w:styleId="hvr">
    <w:name w:val="hvr"/>
    <w:basedOn w:val="DefaultParagraphFont"/>
    <w:rsid w:val="009560B5"/>
  </w:style>
  <w:style w:type="character" w:customStyle="1" w:styleId="m-3350902899047358468gmail-styleunderline">
    <w:name w:val="m_-3350902899047358468gmail-styleunderline"/>
    <w:basedOn w:val="DefaultParagraphFont"/>
    <w:rsid w:val="009560B5"/>
  </w:style>
  <w:style w:type="paragraph" w:customStyle="1" w:styleId="Style5pt">
    <w:name w:val="Style 5 pt"/>
    <w:basedOn w:val="Normal"/>
    <w:link w:val="Style5ptChar"/>
    <w:rsid w:val="009560B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560B5"/>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9560B5"/>
  </w:style>
  <w:style w:type="paragraph" w:customStyle="1" w:styleId="m462447500549623171gmail-msonormal">
    <w:name w:val="m_462447500549623171gmail-msonormal"/>
    <w:basedOn w:val="Normal"/>
    <w:uiPriority w:val="99"/>
    <w:rsid w:val="009560B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560B5"/>
  </w:style>
  <w:style w:type="character" w:customStyle="1" w:styleId="arttitle">
    <w:name w:val="art_title"/>
    <w:basedOn w:val="DefaultParagraphFont"/>
    <w:rsid w:val="009560B5"/>
  </w:style>
  <w:style w:type="character" w:customStyle="1" w:styleId="serialtitle">
    <w:name w:val="serial_title"/>
    <w:basedOn w:val="DefaultParagraphFont"/>
    <w:rsid w:val="009560B5"/>
  </w:style>
  <w:style w:type="character" w:customStyle="1" w:styleId="headingnumber">
    <w:name w:val="headingnumber"/>
    <w:basedOn w:val="DefaultParagraphFont"/>
    <w:rsid w:val="009560B5"/>
  </w:style>
  <w:style w:type="character" w:customStyle="1" w:styleId="internalref">
    <w:name w:val="internalref"/>
    <w:basedOn w:val="DefaultParagraphFont"/>
    <w:rsid w:val="009560B5"/>
  </w:style>
  <w:style w:type="paragraph" w:customStyle="1" w:styleId="Analyitc">
    <w:name w:val="Analyitc"/>
    <w:basedOn w:val="Normal"/>
    <w:uiPriority w:val="4"/>
    <w:qFormat/>
    <w:rsid w:val="009560B5"/>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9560B5"/>
  </w:style>
  <w:style w:type="character" w:customStyle="1" w:styleId="m7113523068278247331gmail-underline">
    <w:name w:val="m_7113523068278247331gmail-underline"/>
    <w:basedOn w:val="DefaultParagraphFont"/>
    <w:rsid w:val="009560B5"/>
  </w:style>
  <w:style w:type="character" w:customStyle="1" w:styleId="m7113523068278247331gmail-styleunderline">
    <w:name w:val="m_7113523068278247331gmail-styleunderline"/>
    <w:basedOn w:val="DefaultParagraphFont"/>
    <w:rsid w:val="009560B5"/>
  </w:style>
  <w:style w:type="paragraph" w:customStyle="1" w:styleId="Caption40">
    <w:name w:val="Caption4"/>
    <w:basedOn w:val="Normal"/>
    <w:uiPriority w:val="99"/>
    <w:qFormat/>
    <w:rsid w:val="009560B5"/>
    <w:pPr>
      <w:spacing w:before="100" w:beforeAutospacing="1" w:after="100" w:afterAutospacing="1"/>
    </w:pPr>
    <w:rPr>
      <w:rFonts w:eastAsia="Times New Roman"/>
    </w:rPr>
  </w:style>
  <w:style w:type="character" w:customStyle="1" w:styleId="enhanced-reference">
    <w:name w:val="enhanced-reference"/>
    <w:basedOn w:val="DefaultParagraphFont"/>
    <w:rsid w:val="009560B5"/>
  </w:style>
  <w:style w:type="character" w:customStyle="1" w:styleId="ff1">
    <w:name w:val="ff1"/>
    <w:basedOn w:val="DefaultParagraphFont"/>
    <w:rsid w:val="009560B5"/>
  </w:style>
  <w:style w:type="character" w:customStyle="1" w:styleId="ff2">
    <w:name w:val="ff2"/>
    <w:basedOn w:val="DefaultParagraphFont"/>
    <w:rsid w:val="009560B5"/>
  </w:style>
  <w:style w:type="character" w:customStyle="1" w:styleId="display">
    <w:name w:val="display"/>
    <w:basedOn w:val="DefaultParagraphFont"/>
    <w:rsid w:val="009560B5"/>
  </w:style>
  <w:style w:type="character" w:customStyle="1" w:styleId="m2030095631327626865gmail-style13ptbold">
    <w:name w:val="m_2030095631327626865gmail-style13ptbold"/>
    <w:basedOn w:val="DefaultParagraphFont"/>
    <w:rsid w:val="009560B5"/>
  </w:style>
  <w:style w:type="character" w:customStyle="1" w:styleId="m2030095631327626865gmail-styleunderline">
    <w:name w:val="m_2030095631327626865gmail-styleunderline"/>
    <w:basedOn w:val="DefaultParagraphFont"/>
    <w:rsid w:val="009560B5"/>
  </w:style>
  <w:style w:type="paragraph" w:customStyle="1" w:styleId="m4240400669014671728gmail-msonormal">
    <w:name w:val="m_4240400669014671728gmail-msonormal"/>
    <w:basedOn w:val="Normal"/>
    <w:rsid w:val="009560B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560B5"/>
  </w:style>
  <w:style w:type="character" w:customStyle="1" w:styleId="tweetinfo-heartstat">
    <w:name w:val="tweetinfo-heartstat"/>
    <w:basedOn w:val="DefaultParagraphFont"/>
    <w:rsid w:val="009560B5"/>
  </w:style>
  <w:style w:type="paragraph" w:customStyle="1" w:styleId="Pol">
    <w:name w:val="Pol"/>
    <w:basedOn w:val="Heading2"/>
    <w:uiPriority w:val="99"/>
    <w:qFormat/>
    <w:rsid w:val="009560B5"/>
  </w:style>
  <w:style w:type="paragraph" w:customStyle="1" w:styleId="headline-title">
    <w:name w:val="headline-title"/>
    <w:basedOn w:val="Normal"/>
    <w:qFormat/>
    <w:rsid w:val="009560B5"/>
    <w:pPr>
      <w:spacing w:before="100" w:beforeAutospacing="1" w:after="100" w:afterAutospacing="1"/>
    </w:pPr>
    <w:rPr>
      <w:rFonts w:ascii="Avenir LT Std 45 Book" w:hAnsi="Avenir LT Std 45 Book"/>
    </w:rPr>
  </w:style>
  <w:style w:type="character" w:customStyle="1" w:styleId="link">
    <w:name w:val="link"/>
    <w:basedOn w:val="DefaultParagraphFont"/>
    <w:rsid w:val="009560B5"/>
  </w:style>
  <w:style w:type="paragraph" w:customStyle="1" w:styleId="xhead">
    <w:name w:val="xhead"/>
    <w:basedOn w:val="Normal"/>
    <w:qFormat/>
    <w:rsid w:val="009560B5"/>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9560B5"/>
    <w:pPr>
      <w:spacing w:before="100" w:beforeAutospacing="1" w:after="100" w:afterAutospacing="1"/>
    </w:pPr>
    <w:rPr>
      <w:rFonts w:ascii="Times" w:hAnsi="Times"/>
      <w:szCs w:val="20"/>
    </w:rPr>
  </w:style>
  <w:style w:type="paragraph" w:customStyle="1" w:styleId="bodyintro">
    <w:name w:val="bodyintro"/>
    <w:basedOn w:val="Normal"/>
    <w:uiPriority w:val="99"/>
    <w:qFormat/>
    <w:rsid w:val="009560B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560B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9560B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9560B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9560B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9560B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9560B5"/>
    <w:pPr>
      <w:spacing w:before="100" w:beforeAutospacing="1" w:after="100" w:afterAutospacing="1"/>
    </w:pPr>
    <w:rPr>
      <w:rFonts w:ascii="Times" w:hAnsi="Times"/>
      <w:szCs w:val="20"/>
    </w:rPr>
  </w:style>
  <w:style w:type="paragraph" w:customStyle="1" w:styleId="pagpag2">
    <w:name w:val="pagpag2"/>
    <w:basedOn w:val="Normal"/>
    <w:uiPriority w:val="99"/>
    <w:qFormat/>
    <w:rsid w:val="009560B5"/>
    <w:pPr>
      <w:spacing w:before="100" w:beforeAutospacing="1" w:after="100" w:afterAutospacing="1"/>
    </w:pPr>
    <w:rPr>
      <w:rFonts w:ascii="Times" w:hAnsi="Times"/>
      <w:szCs w:val="20"/>
    </w:rPr>
  </w:style>
  <w:style w:type="paragraph" w:customStyle="1" w:styleId="pagpag3">
    <w:name w:val="pagpag3"/>
    <w:basedOn w:val="Normal"/>
    <w:uiPriority w:val="99"/>
    <w:qFormat/>
    <w:rsid w:val="009560B5"/>
    <w:pPr>
      <w:spacing w:before="100" w:beforeAutospacing="1" w:after="100" w:afterAutospacing="1"/>
    </w:pPr>
    <w:rPr>
      <w:rFonts w:ascii="Times" w:hAnsi="Times"/>
      <w:szCs w:val="20"/>
    </w:rPr>
  </w:style>
  <w:style w:type="paragraph" w:customStyle="1" w:styleId="lastupdated">
    <w:name w:val="lastupdated"/>
    <w:basedOn w:val="Normal"/>
    <w:qFormat/>
    <w:rsid w:val="009560B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560B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560B5"/>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9560B5"/>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9560B5"/>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9560B5"/>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9560B5"/>
    <w:rPr>
      <w:rFonts w:ascii="Lucida Grande" w:eastAsia="Cambria" w:hAnsi="Lucida Grande"/>
    </w:rPr>
  </w:style>
  <w:style w:type="paragraph" w:customStyle="1" w:styleId="Pa16">
    <w:name w:val="Pa16"/>
    <w:basedOn w:val="Default"/>
    <w:next w:val="Default"/>
    <w:uiPriority w:val="99"/>
    <w:qFormat/>
    <w:rsid w:val="009560B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9560B5"/>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9560B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9560B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9560B5"/>
    <w:rPr>
      <w:rFonts w:ascii="Avenir LT Std 45 Book" w:hAnsi="Avenir LT Std 45 Book"/>
      <w:u w:val="single"/>
    </w:rPr>
  </w:style>
  <w:style w:type="paragraph" w:customStyle="1" w:styleId="Number">
    <w:name w:val="Number"/>
    <w:basedOn w:val="Heading2"/>
    <w:qFormat/>
    <w:rsid w:val="009560B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9560B5"/>
    <w:rPr>
      <w:bCs w:val="0"/>
      <w:iCs/>
    </w:rPr>
  </w:style>
  <w:style w:type="character" w:customStyle="1" w:styleId="viewstorydateline">
    <w:name w:val="viewstorydateline"/>
    <w:basedOn w:val="DefaultParagraphFont"/>
    <w:rsid w:val="009560B5"/>
  </w:style>
  <w:style w:type="character" w:customStyle="1" w:styleId="meta-sep">
    <w:name w:val="meta-sep"/>
    <w:basedOn w:val="DefaultParagraphFont"/>
    <w:rsid w:val="009560B5"/>
  </w:style>
  <w:style w:type="character" w:customStyle="1" w:styleId="A19">
    <w:name w:val="A19"/>
    <w:uiPriority w:val="99"/>
    <w:rsid w:val="009560B5"/>
    <w:rPr>
      <w:rFonts w:ascii="Georgia" w:hAnsi="Georgia" w:cs="Georgia" w:hint="default"/>
      <w:color w:val="000000"/>
      <w:sz w:val="20"/>
      <w:szCs w:val="20"/>
      <w:u w:val="single"/>
    </w:rPr>
  </w:style>
  <w:style w:type="character" w:customStyle="1" w:styleId="A13">
    <w:name w:val="A13"/>
    <w:uiPriority w:val="99"/>
    <w:rsid w:val="009560B5"/>
    <w:rPr>
      <w:rFonts w:ascii="Georgia" w:hAnsi="Georgia" w:cs="Georgia" w:hint="default"/>
      <w:color w:val="000000"/>
      <w:sz w:val="11"/>
      <w:szCs w:val="11"/>
    </w:rPr>
  </w:style>
  <w:style w:type="character" w:customStyle="1" w:styleId="ontext">
    <w:name w:val="ontext"/>
    <w:basedOn w:val="DefaultParagraphFont"/>
    <w:rsid w:val="009560B5"/>
  </w:style>
  <w:style w:type="character" w:customStyle="1" w:styleId="StyleLatinBaskervilleUnderline">
    <w:name w:val="Style (Latin) Baskerville Underline"/>
    <w:basedOn w:val="DefaultParagraphFont"/>
    <w:rsid w:val="009560B5"/>
    <w:rPr>
      <w:rFonts w:ascii="Baskerville" w:hAnsi="Baskerville" w:hint="default"/>
      <w:sz w:val="26"/>
      <w:u w:val="single"/>
    </w:rPr>
  </w:style>
  <w:style w:type="character" w:customStyle="1" w:styleId="archive-title">
    <w:name w:val="archive-title"/>
    <w:basedOn w:val="DefaultParagraphFont"/>
    <w:rsid w:val="009560B5"/>
  </w:style>
  <w:style w:type="character" w:customStyle="1" w:styleId="imgleft">
    <w:name w:val="imgleft"/>
    <w:basedOn w:val="DefaultParagraphFont"/>
    <w:rsid w:val="009560B5"/>
  </w:style>
  <w:style w:type="character" w:customStyle="1" w:styleId="imgcenter">
    <w:name w:val="imgcenter"/>
    <w:basedOn w:val="DefaultParagraphFont"/>
    <w:rsid w:val="009560B5"/>
  </w:style>
  <w:style w:type="character" w:customStyle="1" w:styleId="A42">
    <w:name w:val="A4+2"/>
    <w:uiPriority w:val="99"/>
    <w:rsid w:val="009560B5"/>
    <w:rPr>
      <w:rFonts w:ascii="Helvetica LT Std" w:hAnsi="Helvetica LT Std" w:cs="Helvetica LT Std" w:hint="default"/>
      <w:color w:val="000000"/>
      <w:sz w:val="11"/>
      <w:szCs w:val="11"/>
    </w:rPr>
  </w:style>
  <w:style w:type="character" w:customStyle="1" w:styleId="Caption11">
    <w:name w:val="Caption11"/>
    <w:basedOn w:val="DefaultParagraphFont"/>
    <w:rsid w:val="009560B5"/>
  </w:style>
  <w:style w:type="character" w:customStyle="1" w:styleId="fstitle">
    <w:name w:val="fs_title"/>
    <w:basedOn w:val="DefaultParagraphFont"/>
    <w:rsid w:val="009560B5"/>
  </w:style>
  <w:style w:type="character" w:customStyle="1" w:styleId="reportbody1">
    <w:name w:val="reportbody1"/>
    <w:basedOn w:val="DefaultParagraphFont"/>
    <w:rsid w:val="009560B5"/>
    <w:rPr>
      <w:rFonts w:ascii="Tahoma" w:hAnsi="Tahoma" w:cs="Tahoma" w:hint="default"/>
      <w:color w:val="000000"/>
      <w:sz w:val="14"/>
      <w:szCs w:val="14"/>
    </w:rPr>
  </w:style>
  <w:style w:type="character" w:customStyle="1" w:styleId="dateday">
    <w:name w:val="date_day"/>
    <w:basedOn w:val="DefaultParagraphFont"/>
    <w:rsid w:val="009560B5"/>
  </w:style>
  <w:style w:type="character" w:customStyle="1" w:styleId="datemonth">
    <w:name w:val="date_month"/>
    <w:basedOn w:val="DefaultParagraphFont"/>
    <w:rsid w:val="009560B5"/>
  </w:style>
  <w:style w:type="character" w:customStyle="1" w:styleId="dateyear">
    <w:name w:val="date_year"/>
    <w:basedOn w:val="DefaultParagraphFont"/>
    <w:rsid w:val="009560B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560B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560B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560B5"/>
    <w:rPr>
      <w:sz w:val="24"/>
      <w:szCs w:val="24"/>
      <w:lang w:val="en-US" w:eastAsia="en-US" w:bidi="ar-SA"/>
    </w:rPr>
  </w:style>
  <w:style w:type="character" w:customStyle="1" w:styleId="insideitro">
    <w:name w:val="insideitro"/>
    <w:basedOn w:val="DefaultParagraphFont"/>
    <w:rsid w:val="009560B5"/>
  </w:style>
  <w:style w:type="character" w:customStyle="1" w:styleId="wcfont">
    <w:name w:val="wcfont"/>
    <w:basedOn w:val="DefaultParagraphFont"/>
    <w:rsid w:val="009560B5"/>
  </w:style>
  <w:style w:type="character" w:customStyle="1" w:styleId="qftext">
    <w:name w:val="qftext"/>
    <w:basedOn w:val="DefaultParagraphFont"/>
    <w:rsid w:val="009560B5"/>
  </w:style>
  <w:style w:type="character" w:customStyle="1" w:styleId="leftidx">
    <w:name w:val="leftidx"/>
    <w:basedOn w:val="DefaultParagraphFont"/>
    <w:rsid w:val="009560B5"/>
  </w:style>
  <w:style w:type="character" w:customStyle="1" w:styleId="StyleBox12ptBold">
    <w:name w:val="Style Box + 12 pt Bold"/>
    <w:basedOn w:val="DefaultParagraphFont"/>
    <w:rsid w:val="009560B5"/>
    <w:rPr>
      <w:rFonts w:ascii="Georgia" w:hAnsi="Georgia"/>
      <w:b/>
      <w:bCs/>
      <w:sz w:val="22"/>
      <w:u w:val="single"/>
      <w:bdr w:val="none" w:sz="0" w:space="0" w:color="auto"/>
    </w:rPr>
  </w:style>
  <w:style w:type="character" w:customStyle="1" w:styleId="StyleBox12pt">
    <w:name w:val="Style Box + 12 pt"/>
    <w:basedOn w:val="DefaultParagraphFont"/>
    <w:rsid w:val="009560B5"/>
    <w:rPr>
      <w:rFonts w:ascii="Georgia" w:hAnsi="Georgia"/>
      <w:b w:val="0"/>
      <w:sz w:val="22"/>
      <w:u w:val="single"/>
      <w:bdr w:val="none" w:sz="0" w:space="0" w:color="auto"/>
    </w:rPr>
  </w:style>
  <w:style w:type="character" w:customStyle="1" w:styleId="StyleGaramondText1">
    <w:name w:val="Style Garamond Text 1"/>
    <w:basedOn w:val="DefaultParagraphFont"/>
    <w:rsid w:val="009560B5"/>
    <w:rPr>
      <w:rFonts w:ascii="Georgia" w:hAnsi="Georgia"/>
      <w:color w:val="0D0D0D" w:themeColor="text1" w:themeTint="F2"/>
      <w:sz w:val="22"/>
    </w:rPr>
  </w:style>
  <w:style w:type="character" w:customStyle="1" w:styleId="StyleGaramondText1Underline">
    <w:name w:val="Style Garamond Text 1 Underline"/>
    <w:basedOn w:val="DefaultParagraphFont"/>
    <w:rsid w:val="009560B5"/>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9560B5"/>
    <w:rPr>
      <w:b w:val="0"/>
      <w:bCs w:val="0"/>
      <w:sz w:val="14"/>
      <w:u w:val="none"/>
    </w:rPr>
  </w:style>
  <w:style w:type="character" w:customStyle="1" w:styleId="Style7ptBold">
    <w:name w:val="Style 7 pt Bold"/>
    <w:basedOn w:val="DefaultParagraphFont"/>
    <w:rsid w:val="009560B5"/>
    <w:rPr>
      <w:b w:val="0"/>
      <w:bCs/>
      <w:sz w:val="14"/>
    </w:rPr>
  </w:style>
  <w:style w:type="paragraph" w:customStyle="1" w:styleId="width100">
    <w:name w:val="width100"/>
    <w:basedOn w:val="Normal"/>
    <w:uiPriority w:val="99"/>
    <w:qFormat/>
    <w:rsid w:val="009560B5"/>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9560B5"/>
  </w:style>
  <w:style w:type="character" w:customStyle="1" w:styleId="eventsubtitle">
    <w:name w:val="eventsubtitle"/>
    <w:basedOn w:val="DefaultParagraphFont"/>
    <w:rsid w:val="009560B5"/>
  </w:style>
  <w:style w:type="character" w:customStyle="1" w:styleId="eventdate">
    <w:name w:val="eventdate"/>
    <w:basedOn w:val="DefaultParagraphFont"/>
    <w:rsid w:val="009560B5"/>
  </w:style>
  <w:style w:type="character" w:customStyle="1" w:styleId="legend">
    <w:name w:val="legend"/>
    <w:basedOn w:val="DefaultParagraphFont"/>
    <w:rsid w:val="009560B5"/>
  </w:style>
  <w:style w:type="character" w:customStyle="1" w:styleId="StyleLatinGaramond9ptUnderline">
    <w:name w:val="Style (Latin) Garamond 9 pt Underline"/>
    <w:rsid w:val="009560B5"/>
    <w:rPr>
      <w:sz w:val="22"/>
      <w:u w:val="single"/>
    </w:rPr>
  </w:style>
  <w:style w:type="character" w:customStyle="1" w:styleId="ellipsistext">
    <w:name w:val="ellipsis_text"/>
    <w:basedOn w:val="DefaultParagraphFont"/>
    <w:rsid w:val="009560B5"/>
  </w:style>
  <w:style w:type="character" w:customStyle="1" w:styleId="cite00">
    <w:name w:val="cite0"/>
    <w:rsid w:val="009560B5"/>
  </w:style>
  <w:style w:type="character" w:customStyle="1" w:styleId="Bodytext5">
    <w:name w:val="Body text_"/>
    <w:basedOn w:val="DefaultParagraphFont"/>
    <w:link w:val="BodyText50"/>
    <w:rsid w:val="009560B5"/>
    <w:rPr>
      <w:rFonts w:eastAsia="Georgia" w:cs="Georgia"/>
      <w:sz w:val="21"/>
      <w:szCs w:val="21"/>
      <w:shd w:val="clear" w:color="auto" w:fill="FFFFFF"/>
    </w:rPr>
  </w:style>
  <w:style w:type="paragraph" w:customStyle="1" w:styleId="BodyText50">
    <w:name w:val="Body Text5"/>
    <w:basedOn w:val="Normal"/>
    <w:link w:val="Bodytext5"/>
    <w:qFormat/>
    <w:rsid w:val="009560B5"/>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560B5"/>
    <w:pPr>
      <w:spacing w:before="100" w:beforeAutospacing="1" w:after="100" w:afterAutospacing="1"/>
    </w:pPr>
    <w:rPr>
      <w:rFonts w:ascii="Avenir LT Std 45 Book" w:hAnsi="Avenir LT Std 45 Book"/>
    </w:rPr>
  </w:style>
  <w:style w:type="paragraph" w:customStyle="1" w:styleId="about">
    <w:name w:val="about"/>
    <w:basedOn w:val="Normal"/>
    <w:qFormat/>
    <w:rsid w:val="009560B5"/>
    <w:pPr>
      <w:spacing w:before="100" w:beforeAutospacing="1" w:after="100" w:afterAutospacing="1"/>
    </w:pPr>
    <w:rPr>
      <w:rFonts w:ascii="Avenir LT Std 45 Book" w:hAnsi="Avenir LT Std 45 Book"/>
    </w:rPr>
  </w:style>
  <w:style w:type="character" w:customStyle="1" w:styleId="in-top">
    <w:name w:val="in-top"/>
    <w:rsid w:val="009560B5"/>
  </w:style>
  <w:style w:type="character" w:customStyle="1" w:styleId="nukeled">
    <w:name w:val="nukeled"/>
    <w:rsid w:val="009560B5"/>
  </w:style>
  <w:style w:type="character" w:customStyle="1" w:styleId="contextlyrelated">
    <w:name w:val="contextly_related"/>
    <w:rsid w:val="009560B5"/>
  </w:style>
  <w:style w:type="character" w:customStyle="1" w:styleId="in-right">
    <w:name w:val="in-right"/>
    <w:rsid w:val="009560B5"/>
  </w:style>
  <w:style w:type="character" w:customStyle="1" w:styleId="adtext0">
    <w:name w:val="ad_text"/>
    <w:rsid w:val="009560B5"/>
  </w:style>
  <w:style w:type="character" w:customStyle="1" w:styleId="linkrow">
    <w:name w:val="link_row"/>
    <w:rsid w:val="009560B5"/>
  </w:style>
  <w:style w:type="character" w:customStyle="1" w:styleId="revision-date">
    <w:name w:val="revision-date"/>
    <w:rsid w:val="009560B5"/>
  </w:style>
  <w:style w:type="paragraph" w:customStyle="1" w:styleId="t6">
    <w:name w:val="t6"/>
    <w:basedOn w:val="Normal"/>
    <w:qFormat/>
    <w:rsid w:val="009560B5"/>
    <w:pPr>
      <w:spacing w:before="100" w:beforeAutospacing="1" w:after="100" w:afterAutospacing="1"/>
    </w:pPr>
    <w:rPr>
      <w:rFonts w:ascii="Avenir LT Std 45 Book" w:hAnsi="Avenir LT Std 45 Book"/>
    </w:rPr>
  </w:style>
  <w:style w:type="paragraph" w:customStyle="1" w:styleId="thumbnail">
    <w:name w:val="thumbnail"/>
    <w:basedOn w:val="Normal"/>
    <w:qFormat/>
    <w:rsid w:val="009560B5"/>
    <w:pPr>
      <w:spacing w:before="100" w:beforeAutospacing="1" w:after="100" w:afterAutospacing="1"/>
    </w:pPr>
    <w:rPr>
      <w:rFonts w:ascii="Avenir LT Std 45 Book" w:hAnsi="Avenir LT Std 45 Book"/>
    </w:rPr>
  </w:style>
  <w:style w:type="character" w:customStyle="1" w:styleId="facebook-share">
    <w:name w:val="facebook-share"/>
    <w:rsid w:val="009560B5"/>
  </w:style>
  <w:style w:type="character" w:customStyle="1" w:styleId="facebook-share-label">
    <w:name w:val="facebook-share-label"/>
    <w:rsid w:val="009560B5"/>
  </w:style>
  <w:style w:type="paragraph" w:customStyle="1" w:styleId="stand-first-alone">
    <w:name w:val="stand-first-alone"/>
    <w:basedOn w:val="Normal"/>
    <w:qFormat/>
    <w:rsid w:val="009560B5"/>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9560B5"/>
    <w:pPr>
      <w:spacing w:before="100" w:beforeAutospacing="1" w:after="100" w:afterAutospacing="1"/>
    </w:pPr>
    <w:rPr>
      <w:rFonts w:ascii="Avenir LT Std 45 Book" w:hAnsi="Avenir LT Std 45 Book"/>
    </w:rPr>
  </w:style>
  <w:style w:type="paragraph" w:customStyle="1" w:styleId="morelink">
    <w:name w:val="morelink"/>
    <w:basedOn w:val="Normal"/>
    <w:qFormat/>
    <w:rsid w:val="009560B5"/>
    <w:pPr>
      <w:spacing w:before="100" w:beforeAutospacing="1" w:after="100" w:afterAutospacing="1"/>
    </w:pPr>
    <w:rPr>
      <w:rFonts w:ascii="Avenir LT Std 45 Book" w:hAnsi="Avenir LT Std 45 Book"/>
    </w:rPr>
  </w:style>
  <w:style w:type="paragraph" w:customStyle="1" w:styleId="audiolink">
    <w:name w:val="audiolink"/>
    <w:basedOn w:val="Normal"/>
    <w:qFormat/>
    <w:rsid w:val="009560B5"/>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9560B5"/>
    <w:pPr>
      <w:spacing w:before="100" w:beforeAutospacing="1" w:after="100" w:afterAutospacing="1"/>
    </w:pPr>
    <w:rPr>
      <w:rFonts w:ascii="Avenir LT Std 45 Book" w:hAnsi="Avenir LT Std 45 Book"/>
    </w:rPr>
  </w:style>
  <w:style w:type="paragraph" w:customStyle="1" w:styleId="nav1">
    <w:name w:val="nav1"/>
    <w:basedOn w:val="Normal"/>
    <w:qFormat/>
    <w:rsid w:val="009560B5"/>
    <w:pPr>
      <w:spacing w:before="100" w:beforeAutospacing="1" w:after="100" w:afterAutospacing="1"/>
    </w:pPr>
    <w:rPr>
      <w:rFonts w:ascii="Avenir LT Std 45 Book" w:hAnsi="Avenir LT Std 45 Book"/>
    </w:rPr>
  </w:style>
  <w:style w:type="paragraph" w:customStyle="1" w:styleId="nav2">
    <w:name w:val="nav2"/>
    <w:basedOn w:val="Normal"/>
    <w:qFormat/>
    <w:rsid w:val="009560B5"/>
    <w:pPr>
      <w:spacing w:before="100" w:beforeAutospacing="1" w:after="100" w:afterAutospacing="1"/>
    </w:pPr>
    <w:rPr>
      <w:rFonts w:ascii="Avenir LT Std 45 Book" w:hAnsi="Avenir LT Std 45 Book"/>
    </w:rPr>
  </w:style>
  <w:style w:type="character" w:customStyle="1" w:styleId="A24">
    <w:name w:val="A24"/>
    <w:uiPriority w:val="99"/>
    <w:rsid w:val="009560B5"/>
    <w:rPr>
      <w:rFonts w:ascii="Paperback 24" w:hAnsi="Paperback 24" w:cs="Paperback 24"/>
      <w:color w:val="000000"/>
      <w:sz w:val="32"/>
      <w:szCs w:val="32"/>
    </w:rPr>
  </w:style>
  <w:style w:type="character" w:customStyle="1" w:styleId="A25">
    <w:name w:val="A25"/>
    <w:uiPriority w:val="99"/>
    <w:rsid w:val="009560B5"/>
    <w:rPr>
      <w:rFonts w:ascii="Webdings" w:hAnsi="Webdings" w:cs="Webdings"/>
      <w:color w:val="000000"/>
      <w:sz w:val="16"/>
      <w:szCs w:val="16"/>
    </w:rPr>
  </w:style>
  <w:style w:type="paragraph" w:customStyle="1" w:styleId="CM45">
    <w:name w:val="CM45"/>
    <w:basedOn w:val="Default"/>
    <w:next w:val="Default"/>
    <w:uiPriority w:val="99"/>
    <w:qFormat/>
    <w:rsid w:val="009560B5"/>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9560B5"/>
    <w:pPr>
      <w:spacing w:after="0" w:line="240" w:lineRule="auto"/>
    </w:pPr>
    <w:rPr>
      <w:rFonts w:ascii="Times New Roman" w:hAnsi="Times New Roman" w:cs="Times New Roman"/>
    </w:rPr>
  </w:style>
  <w:style w:type="character" w:customStyle="1" w:styleId="Headerorfooter">
    <w:name w:val="Header or footer_"/>
    <w:basedOn w:val="DefaultParagraphFont"/>
    <w:rsid w:val="009560B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560B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560B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560B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560B5"/>
    <w:rPr>
      <w:rFonts w:eastAsia="Arial" w:cs="Arial"/>
      <w:b/>
      <w:bCs/>
      <w:sz w:val="20"/>
      <w:szCs w:val="20"/>
      <w:shd w:val="clear" w:color="auto" w:fill="FFFFFF"/>
    </w:rPr>
  </w:style>
  <w:style w:type="paragraph" w:customStyle="1" w:styleId="Heading180">
    <w:name w:val="Heading #18"/>
    <w:basedOn w:val="Normal"/>
    <w:link w:val="Heading18"/>
    <w:qFormat/>
    <w:rsid w:val="009560B5"/>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9560B5"/>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9560B5"/>
    <w:rPr>
      <w:rFonts w:eastAsia="Arial" w:cs="Arial"/>
      <w:b/>
      <w:bCs/>
      <w:sz w:val="18"/>
      <w:szCs w:val="18"/>
      <w:shd w:val="clear" w:color="auto" w:fill="FFFFFF"/>
    </w:rPr>
  </w:style>
  <w:style w:type="paragraph" w:customStyle="1" w:styleId="Bodytext311">
    <w:name w:val="Body text (31)"/>
    <w:basedOn w:val="Normal"/>
    <w:link w:val="Bodytext310"/>
    <w:qFormat/>
    <w:rsid w:val="009560B5"/>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9560B5"/>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9560B5"/>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9560B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560B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560B5"/>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9560B5"/>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9560B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560B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560B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560B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560B5"/>
    <w:rPr>
      <w:rFonts w:eastAsia="Arial" w:cs="Arial"/>
      <w:sz w:val="20"/>
      <w:szCs w:val="20"/>
      <w:shd w:val="clear" w:color="auto" w:fill="FFFFFF"/>
    </w:rPr>
  </w:style>
  <w:style w:type="paragraph" w:customStyle="1" w:styleId="Heading220">
    <w:name w:val="Heading #22"/>
    <w:basedOn w:val="Normal"/>
    <w:link w:val="Heading22"/>
    <w:qFormat/>
    <w:rsid w:val="009560B5"/>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9560B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9560B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560B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560B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560B5"/>
    <w:rPr>
      <w:rFonts w:eastAsia="Arial" w:cs="Arial"/>
      <w:b/>
      <w:bCs/>
      <w:sz w:val="17"/>
      <w:szCs w:val="17"/>
      <w:shd w:val="clear" w:color="auto" w:fill="FFFFFF"/>
    </w:rPr>
  </w:style>
  <w:style w:type="paragraph" w:customStyle="1" w:styleId="Bodytext1310">
    <w:name w:val="Body text (131)"/>
    <w:basedOn w:val="Normal"/>
    <w:link w:val="Bodytext131"/>
    <w:qFormat/>
    <w:rsid w:val="009560B5"/>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9560B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560B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560B5"/>
    <w:rPr>
      <w:rFonts w:eastAsia="Arial" w:cs="Arial"/>
      <w:i/>
      <w:iCs/>
      <w:sz w:val="19"/>
      <w:szCs w:val="19"/>
      <w:shd w:val="clear" w:color="auto" w:fill="FFFFFF"/>
    </w:rPr>
  </w:style>
  <w:style w:type="paragraph" w:customStyle="1" w:styleId="Bodytext1400">
    <w:name w:val="Body text (140)"/>
    <w:basedOn w:val="Normal"/>
    <w:link w:val="Bodytext140"/>
    <w:qFormat/>
    <w:rsid w:val="009560B5"/>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9560B5"/>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560B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560B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560B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560B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560B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560B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560B5"/>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9560B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560B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560B5"/>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9560B5"/>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9560B5"/>
    <w:rPr>
      <w:rFonts w:eastAsia="Arial" w:cs="Arial"/>
      <w:i/>
      <w:iCs/>
      <w:sz w:val="14"/>
      <w:szCs w:val="14"/>
      <w:shd w:val="clear" w:color="auto" w:fill="FFFFFF"/>
    </w:rPr>
  </w:style>
  <w:style w:type="paragraph" w:customStyle="1" w:styleId="Bodytext1420">
    <w:name w:val="Body text (142)"/>
    <w:basedOn w:val="Normal"/>
    <w:link w:val="Bodytext142"/>
    <w:qFormat/>
    <w:rsid w:val="009560B5"/>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9560B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560B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560B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560B5"/>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560B5"/>
    <w:rPr>
      <w:rFonts w:eastAsia="Arial" w:cs="Arial"/>
      <w:spacing w:val="4"/>
      <w:sz w:val="15"/>
      <w:szCs w:val="15"/>
      <w:shd w:val="clear" w:color="auto" w:fill="FFFFFF"/>
    </w:rPr>
  </w:style>
  <w:style w:type="paragraph" w:customStyle="1" w:styleId="Bodytext145">
    <w:name w:val="Body text (145)"/>
    <w:basedOn w:val="Normal"/>
    <w:link w:val="Bodytext145Exact"/>
    <w:qFormat/>
    <w:rsid w:val="009560B5"/>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9560B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560B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560B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560B5"/>
    <w:rPr>
      <w:rFonts w:eastAsia="Arial" w:cs="Arial"/>
      <w:b/>
      <w:bCs/>
      <w:sz w:val="16"/>
      <w:szCs w:val="16"/>
      <w:shd w:val="clear" w:color="auto" w:fill="FFFFFF"/>
    </w:rPr>
  </w:style>
  <w:style w:type="paragraph" w:customStyle="1" w:styleId="Bodytext1460">
    <w:name w:val="Body text (146)"/>
    <w:basedOn w:val="Normal"/>
    <w:link w:val="Bodytext146"/>
    <w:qFormat/>
    <w:rsid w:val="009560B5"/>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9560B5"/>
    <w:rPr>
      <w:rFonts w:eastAsia="Arial" w:cs="Arial"/>
      <w:b/>
      <w:bCs/>
      <w:sz w:val="20"/>
      <w:szCs w:val="20"/>
      <w:shd w:val="clear" w:color="auto" w:fill="FFFFFF"/>
    </w:rPr>
  </w:style>
  <w:style w:type="paragraph" w:customStyle="1" w:styleId="Heading231">
    <w:name w:val="Heading #23"/>
    <w:basedOn w:val="Normal"/>
    <w:link w:val="Heading230"/>
    <w:qFormat/>
    <w:rsid w:val="009560B5"/>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9560B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560B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560B5"/>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9560B5"/>
    <w:rPr>
      <w:rFonts w:eastAsia="Arial" w:cs="Arial"/>
      <w:b/>
      <w:bCs/>
      <w:sz w:val="19"/>
      <w:szCs w:val="19"/>
      <w:shd w:val="clear" w:color="auto" w:fill="FFFFFF"/>
    </w:rPr>
  </w:style>
  <w:style w:type="paragraph" w:customStyle="1" w:styleId="Picturecaption420">
    <w:name w:val="Picture caption (42)"/>
    <w:basedOn w:val="Normal"/>
    <w:link w:val="Picturecaption42"/>
    <w:qFormat/>
    <w:rsid w:val="009560B5"/>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9560B5"/>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560B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560B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560B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560B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560B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560B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560B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560B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560B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560B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560B5"/>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560B5"/>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560B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560B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560B5"/>
    <w:rPr>
      <w:rFonts w:eastAsia="Arial" w:cs="Arial"/>
      <w:b/>
      <w:bCs/>
      <w:spacing w:val="-20"/>
      <w:sz w:val="21"/>
      <w:szCs w:val="21"/>
      <w:shd w:val="clear" w:color="auto" w:fill="FFFFFF"/>
    </w:rPr>
  </w:style>
  <w:style w:type="paragraph" w:customStyle="1" w:styleId="Bodytext600">
    <w:name w:val="Body text (60)"/>
    <w:basedOn w:val="Normal"/>
    <w:link w:val="Bodytext60"/>
    <w:qFormat/>
    <w:rsid w:val="009560B5"/>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9560B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560B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560B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560B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560B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560B5"/>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9560B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9560B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560B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560B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560B5"/>
    <w:rPr>
      <w:rFonts w:eastAsia="Arial" w:cs="Arial"/>
      <w:spacing w:val="-10"/>
      <w:sz w:val="21"/>
      <w:szCs w:val="21"/>
      <w:shd w:val="clear" w:color="auto" w:fill="FFFFFF"/>
    </w:rPr>
  </w:style>
  <w:style w:type="paragraph" w:customStyle="1" w:styleId="Bodytext1600">
    <w:name w:val="Body text (160)"/>
    <w:basedOn w:val="Normal"/>
    <w:link w:val="Bodytext160"/>
    <w:qFormat/>
    <w:rsid w:val="009560B5"/>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9560B5"/>
    <w:rPr>
      <w:rFonts w:eastAsia="Arial" w:cs="Arial"/>
      <w:sz w:val="13"/>
      <w:szCs w:val="13"/>
      <w:shd w:val="clear" w:color="auto" w:fill="FFFFFF"/>
    </w:rPr>
  </w:style>
  <w:style w:type="paragraph" w:customStyle="1" w:styleId="Picturecaption40">
    <w:name w:val="Picture caption (4)"/>
    <w:basedOn w:val="Normal"/>
    <w:link w:val="Picturecaption4"/>
    <w:qFormat/>
    <w:rsid w:val="009560B5"/>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9560B5"/>
    <w:rPr>
      <w:rFonts w:eastAsia="Arial" w:cs="Arial"/>
      <w:b/>
      <w:bCs/>
      <w:sz w:val="20"/>
      <w:szCs w:val="20"/>
      <w:shd w:val="clear" w:color="auto" w:fill="FFFFFF"/>
    </w:rPr>
  </w:style>
  <w:style w:type="paragraph" w:customStyle="1" w:styleId="Heading100">
    <w:name w:val="Heading #10"/>
    <w:basedOn w:val="Normal"/>
    <w:link w:val="Heading10"/>
    <w:qFormat/>
    <w:rsid w:val="009560B5"/>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9560B5"/>
    <w:rPr>
      <w:rFonts w:eastAsia="Arial" w:cs="Arial"/>
      <w:sz w:val="18"/>
      <w:szCs w:val="18"/>
      <w:shd w:val="clear" w:color="auto" w:fill="FFFFFF"/>
    </w:rPr>
  </w:style>
  <w:style w:type="paragraph" w:customStyle="1" w:styleId="Picturecaption30">
    <w:name w:val="Picture caption (3)"/>
    <w:basedOn w:val="Normal"/>
    <w:link w:val="Picturecaption3"/>
    <w:qFormat/>
    <w:rsid w:val="009560B5"/>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9560B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560B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560B5"/>
    <w:rPr>
      <w:rFonts w:eastAsia="Arial" w:cs="Arial"/>
      <w:b/>
      <w:bCs/>
      <w:sz w:val="20"/>
      <w:szCs w:val="20"/>
      <w:shd w:val="clear" w:color="auto" w:fill="FFFFFF"/>
    </w:rPr>
  </w:style>
  <w:style w:type="paragraph" w:customStyle="1" w:styleId="Heading130">
    <w:name w:val="Heading #13"/>
    <w:basedOn w:val="Normal"/>
    <w:link w:val="Heading13"/>
    <w:qFormat/>
    <w:rsid w:val="009560B5"/>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9560B5"/>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560B5"/>
    <w:rPr>
      <w:rFonts w:eastAsia="Georgia" w:cs="Georgia"/>
      <w:b/>
      <w:bCs/>
      <w:i/>
      <w:iCs/>
      <w:sz w:val="20"/>
      <w:szCs w:val="20"/>
      <w:shd w:val="clear" w:color="auto" w:fill="FFFFFF"/>
    </w:rPr>
  </w:style>
  <w:style w:type="paragraph" w:customStyle="1" w:styleId="Heading920">
    <w:name w:val="Heading #9 (2)"/>
    <w:basedOn w:val="Normal"/>
    <w:link w:val="Heading92"/>
    <w:qFormat/>
    <w:rsid w:val="009560B5"/>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9560B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560B5"/>
    <w:rPr>
      <w:rFonts w:eastAsia="Arial" w:cs="Arial"/>
      <w:b/>
      <w:bCs/>
      <w:sz w:val="20"/>
      <w:szCs w:val="20"/>
      <w:shd w:val="clear" w:color="auto" w:fill="FFFFFF"/>
    </w:rPr>
  </w:style>
  <w:style w:type="paragraph" w:customStyle="1" w:styleId="Heading150">
    <w:name w:val="Heading #15"/>
    <w:basedOn w:val="Normal"/>
    <w:link w:val="Heading15"/>
    <w:qFormat/>
    <w:rsid w:val="009560B5"/>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9560B5"/>
    <w:rPr>
      <w:rFonts w:eastAsia="Arial" w:cs="Arial"/>
      <w:b/>
      <w:bCs/>
      <w:spacing w:val="-10"/>
      <w:sz w:val="19"/>
      <w:szCs w:val="19"/>
      <w:shd w:val="clear" w:color="auto" w:fill="FFFFFF"/>
    </w:rPr>
  </w:style>
  <w:style w:type="paragraph" w:customStyle="1" w:styleId="Bodytext380">
    <w:name w:val="Body text (38)"/>
    <w:basedOn w:val="Normal"/>
    <w:link w:val="Bodytext38"/>
    <w:qFormat/>
    <w:rsid w:val="009560B5"/>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9560B5"/>
    <w:rPr>
      <w:rFonts w:eastAsia="Arial" w:cs="Arial"/>
      <w:b/>
      <w:bCs/>
      <w:sz w:val="20"/>
      <w:szCs w:val="20"/>
      <w:shd w:val="clear" w:color="auto" w:fill="FFFFFF"/>
    </w:rPr>
  </w:style>
  <w:style w:type="paragraph" w:customStyle="1" w:styleId="Heading170">
    <w:name w:val="Heading #17"/>
    <w:basedOn w:val="Normal"/>
    <w:link w:val="Heading17"/>
    <w:qFormat/>
    <w:rsid w:val="009560B5"/>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9560B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560B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560B5"/>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560B5"/>
    <w:rPr>
      <w:rFonts w:eastAsia="Arial" w:cs="Arial"/>
      <w:b/>
      <w:bCs/>
      <w:sz w:val="26"/>
      <w:szCs w:val="26"/>
      <w:shd w:val="clear" w:color="auto" w:fill="FFFFFF"/>
    </w:rPr>
  </w:style>
  <w:style w:type="paragraph" w:customStyle="1" w:styleId="Bodytext420">
    <w:name w:val="Body text (42)"/>
    <w:basedOn w:val="Normal"/>
    <w:link w:val="Bodytext42"/>
    <w:qFormat/>
    <w:rsid w:val="009560B5"/>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9560B5"/>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560B5"/>
    <w:rPr>
      <w:rFonts w:eastAsia="Georgia" w:cs="Georgia"/>
      <w:sz w:val="21"/>
      <w:szCs w:val="21"/>
      <w:shd w:val="clear" w:color="auto" w:fill="FFFFFF"/>
    </w:rPr>
  </w:style>
  <w:style w:type="paragraph" w:customStyle="1" w:styleId="Picturecaption90">
    <w:name w:val="Picture caption (9)"/>
    <w:basedOn w:val="Normal"/>
    <w:link w:val="Picturecaption9"/>
    <w:qFormat/>
    <w:rsid w:val="009560B5"/>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560B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560B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560B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560B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560B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560B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560B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560B5"/>
    <w:rPr>
      <w:rFonts w:eastAsia="Arial" w:cs="Arial"/>
      <w:b/>
      <w:bCs/>
      <w:sz w:val="26"/>
      <w:szCs w:val="26"/>
      <w:shd w:val="clear" w:color="auto" w:fill="FFFFFF"/>
    </w:rPr>
  </w:style>
  <w:style w:type="paragraph" w:customStyle="1" w:styleId="Heading1420">
    <w:name w:val="Heading #14 (2)"/>
    <w:basedOn w:val="Normal"/>
    <w:link w:val="Heading142"/>
    <w:qFormat/>
    <w:rsid w:val="009560B5"/>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9560B5"/>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560B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560B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560B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560B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560B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560B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560B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560B5"/>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9560B5"/>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9560B5"/>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560B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560B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560B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560B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560B5"/>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9560B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560B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560B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560B5"/>
    <w:rPr>
      <w:rFonts w:eastAsia="Arial" w:cs="Arial"/>
      <w:sz w:val="13"/>
      <w:szCs w:val="13"/>
      <w:shd w:val="clear" w:color="auto" w:fill="FFFFFF"/>
    </w:rPr>
  </w:style>
  <w:style w:type="paragraph" w:customStyle="1" w:styleId="Tablecaption70">
    <w:name w:val="Table caption (7)"/>
    <w:basedOn w:val="Normal"/>
    <w:link w:val="Tablecaption7"/>
    <w:qFormat/>
    <w:rsid w:val="009560B5"/>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9560B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560B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560B5"/>
    <w:rPr>
      <w:rFonts w:eastAsia="Arial" w:cs="Arial"/>
      <w:b/>
      <w:bCs/>
      <w:sz w:val="25"/>
      <w:szCs w:val="25"/>
      <w:shd w:val="clear" w:color="auto" w:fill="FFFFFF"/>
    </w:rPr>
  </w:style>
  <w:style w:type="paragraph" w:customStyle="1" w:styleId="Bodytext1120">
    <w:name w:val="Body text (112)"/>
    <w:basedOn w:val="Normal"/>
    <w:link w:val="Bodytext112"/>
    <w:qFormat/>
    <w:rsid w:val="009560B5"/>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9560B5"/>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560B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560B5"/>
    <w:rPr>
      <w:rFonts w:eastAsia="Arial" w:cs="Arial"/>
      <w:b/>
      <w:bCs/>
      <w:sz w:val="20"/>
      <w:szCs w:val="20"/>
      <w:shd w:val="clear" w:color="auto" w:fill="FFFFFF"/>
    </w:rPr>
  </w:style>
  <w:style w:type="paragraph" w:customStyle="1" w:styleId="Bodytext1130">
    <w:name w:val="Body text (113)"/>
    <w:basedOn w:val="Normal"/>
    <w:link w:val="Bodytext113"/>
    <w:qFormat/>
    <w:rsid w:val="009560B5"/>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9560B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560B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560B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560B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560B5"/>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9560B5"/>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9560B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560B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560B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560B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560B5"/>
    <w:rPr>
      <w:rFonts w:eastAsia="Arial" w:cs="Arial"/>
      <w:b/>
      <w:bCs/>
      <w:sz w:val="26"/>
      <w:szCs w:val="26"/>
      <w:shd w:val="clear" w:color="auto" w:fill="FFFFFF"/>
    </w:rPr>
  </w:style>
  <w:style w:type="paragraph" w:customStyle="1" w:styleId="Heading1620">
    <w:name w:val="Heading #16 (2)"/>
    <w:basedOn w:val="Normal"/>
    <w:link w:val="Heading162"/>
    <w:qFormat/>
    <w:rsid w:val="009560B5"/>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9560B5"/>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560B5"/>
  </w:style>
  <w:style w:type="character" w:customStyle="1" w:styleId="article-quote-right">
    <w:name w:val="article-quote-right"/>
    <w:basedOn w:val="DefaultParagraphFont"/>
    <w:rsid w:val="009560B5"/>
  </w:style>
  <w:style w:type="paragraph" w:customStyle="1" w:styleId="txgreen">
    <w:name w:val="txgreen"/>
    <w:basedOn w:val="Normal"/>
    <w:uiPriority w:val="99"/>
    <w:qFormat/>
    <w:rsid w:val="009560B5"/>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9560B5"/>
  </w:style>
  <w:style w:type="character" w:customStyle="1" w:styleId="facebook-share-count">
    <w:name w:val="facebook-share-count"/>
    <w:basedOn w:val="DefaultParagraphFont"/>
    <w:rsid w:val="009560B5"/>
  </w:style>
  <w:style w:type="character" w:customStyle="1" w:styleId="tickerwrap">
    <w:name w:val="ticker_wrap"/>
    <w:basedOn w:val="DefaultParagraphFont"/>
    <w:rsid w:val="009560B5"/>
  </w:style>
  <w:style w:type="paragraph" w:customStyle="1" w:styleId="rtecenter">
    <w:name w:val="rtecenter"/>
    <w:basedOn w:val="Normal"/>
    <w:uiPriority w:val="99"/>
    <w:qFormat/>
    <w:rsid w:val="009560B5"/>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9560B5"/>
  </w:style>
  <w:style w:type="character" w:customStyle="1" w:styleId="Bold12">
    <w:name w:val="Bold12"/>
    <w:aliases w:val="Body text + 10.5 pt16"/>
    <w:uiPriority w:val="1"/>
    <w:qFormat/>
    <w:rsid w:val="009560B5"/>
    <w:rPr>
      <w:rFonts w:ascii="Times New Roman" w:hAnsi="Times New Roman"/>
      <w:b/>
      <w:sz w:val="24"/>
    </w:rPr>
  </w:style>
  <w:style w:type="character" w:customStyle="1" w:styleId="NotBold10Final">
    <w:name w:val="NotBold10Final"/>
    <w:uiPriority w:val="1"/>
    <w:qFormat/>
    <w:rsid w:val="009560B5"/>
    <w:rPr>
      <w:rFonts w:ascii="Times New Roman" w:hAnsi="Times New Roman"/>
      <w:b w:val="0"/>
      <w:i w:val="0"/>
      <w:sz w:val="20"/>
    </w:rPr>
  </w:style>
  <w:style w:type="character" w:customStyle="1" w:styleId="slug-elocation">
    <w:name w:val="slug-elocation"/>
    <w:basedOn w:val="DefaultParagraphFont"/>
    <w:rsid w:val="009560B5"/>
  </w:style>
  <w:style w:type="character" w:customStyle="1" w:styleId="fu-autorenangabe-fu-beschreibung">
    <w:name w:val="fu-autorenangabe-fu-beschreibung"/>
    <w:rsid w:val="009560B5"/>
  </w:style>
  <w:style w:type="paragraph" w:customStyle="1" w:styleId="introshadow">
    <w:name w:val="intro_shadow"/>
    <w:basedOn w:val="Normal"/>
    <w:uiPriority w:val="99"/>
    <w:qFormat/>
    <w:rsid w:val="009560B5"/>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9560B5"/>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9560B5"/>
  </w:style>
  <w:style w:type="character" w:customStyle="1" w:styleId="commentscontainer">
    <w:name w:val="comments_container"/>
    <w:basedOn w:val="DefaultParagraphFont"/>
    <w:rsid w:val="009560B5"/>
  </w:style>
  <w:style w:type="paragraph" w:customStyle="1" w:styleId="publishedon">
    <w:name w:val="published_on"/>
    <w:basedOn w:val="Normal"/>
    <w:uiPriority w:val="99"/>
    <w:qFormat/>
    <w:rsid w:val="009560B5"/>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9560B5"/>
  </w:style>
  <w:style w:type="character" w:customStyle="1" w:styleId="itemauthor">
    <w:name w:val="itemauthor"/>
    <w:basedOn w:val="DefaultParagraphFont"/>
    <w:rsid w:val="009560B5"/>
  </w:style>
  <w:style w:type="character" w:customStyle="1" w:styleId="hparticlefooter">
    <w:name w:val="hparticlefooter"/>
    <w:basedOn w:val="DefaultParagraphFont"/>
    <w:rsid w:val="009560B5"/>
  </w:style>
  <w:style w:type="paragraph" w:customStyle="1" w:styleId="Stylecardtext8pt">
    <w:name w:val="Style card text + 8 pt"/>
    <w:basedOn w:val="Normal"/>
    <w:qFormat/>
    <w:rsid w:val="009560B5"/>
    <w:pPr>
      <w:ind w:right="288"/>
    </w:pPr>
    <w:rPr>
      <w:rFonts w:ascii="Avenir LT Std 45 Book" w:hAnsi="Avenir LT Std 45 Book"/>
      <w:sz w:val="16"/>
    </w:rPr>
  </w:style>
  <w:style w:type="paragraph" w:customStyle="1" w:styleId="Stylecardtext5pt">
    <w:name w:val="Style card text + 5 pt"/>
    <w:basedOn w:val="Normal"/>
    <w:qFormat/>
    <w:rsid w:val="009560B5"/>
    <w:pPr>
      <w:ind w:right="288"/>
    </w:pPr>
    <w:rPr>
      <w:rFonts w:ascii="Avenir LT Std 45 Book" w:hAnsi="Avenir LT Std 45 Book"/>
      <w:sz w:val="10"/>
    </w:rPr>
  </w:style>
  <w:style w:type="table" w:customStyle="1" w:styleId="TableGrid2">
    <w:name w:val="Table Grid2"/>
    <w:basedOn w:val="TableNormal"/>
    <w:next w:val="TableGrid"/>
    <w:rsid w:val="009560B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560B5"/>
  </w:style>
  <w:style w:type="character" w:customStyle="1" w:styleId="BlockCharCharCharCharChar">
    <w:name w:val="Block Char Char Char Char Char"/>
    <w:aliases w:val="Block Char Char Char Char Char Char Char Char,Block Char Char Char Char Char Char Char1"/>
    <w:basedOn w:val="DefaultParagraphFont"/>
    <w:rsid w:val="009560B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560B5"/>
    <w:rPr>
      <w:rFonts w:ascii="Avenir LT Std 45 Book" w:hAnsi="Avenir LT Std 45 Book"/>
      <w:b/>
      <w:color w:val="000000"/>
      <w:u w:val="single"/>
    </w:rPr>
  </w:style>
  <w:style w:type="character" w:customStyle="1" w:styleId="CiteEmphasisChar">
    <w:name w:val="Cite/Emphasis Char"/>
    <w:basedOn w:val="DefaultParagraphFont"/>
    <w:link w:val="CiteEmphasis"/>
    <w:rsid w:val="009560B5"/>
    <w:rPr>
      <w:rFonts w:ascii="Avenir LT Std 45 Book" w:hAnsi="Avenir LT Std 45 Book"/>
      <w:b/>
      <w:color w:val="000000"/>
      <w:sz w:val="22"/>
      <w:u w:val="single"/>
    </w:rPr>
  </w:style>
  <w:style w:type="character" w:customStyle="1" w:styleId="ReadText">
    <w:name w:val="Read Text"/>
    <w:basedOn w:val="DefaultParagraphFont"/>
    <w:rsid w:val="009560B5"/>
    <w:rPr>
      <w:rFonts w:ascii="Times New Roman" w:hAnsi="Times New Roman"/>
      <w:b/>
      <w:bCs/>
      <w:sz w:val="24"/>
      <w:u w:val="single"/>
    </w:rPr>
  </w:style>
  <w:style w:type="paragraph" w:customStyle="1" w:styleId="Styleunread8pt">
    <w:name w:val="Style unread + 8 pt"/>
    <w:basedOn w:val="Normal"/>
    <w:link w:val="Styleunread8ptChar"/>
    <w:qFormat/>
    <w:rsid w:val="009560B5"/>
    <w:rPr>
      <w:rFonts w:ascii="Avenir LT Std 45 Book" w:hAnsi="Avenir LT Std 45 Book"/>
      <w:color w:val="000000"/>
      <w:sz w:val="16"/>
    </w:rPr>
  </w:style>
  <w:style w:type="character" w:customStyle="1" w:styleId="Styleunread8ptChar">
    <w:name w:val="Style unread + 8 pt Char"/>
    <w:basedOn w:val="DefaultParagraphFont"/>
    <w:link w:val="Styleunread8pt"/>
    <w:rsid w:val="009560B5"/>
    <w:rPr>
      <w:rFonts w:ascii="Avenir LT Std 45 Book" w:hAnsi="Avenir LT Std 45 Book"/>
      <w:color w:val="000000"/>
      <w:sz w:val="16"/>
    </w:rPr>
  </w:style>
  <w:style w:type="character" w:customStyle="1" w:styleId="main">
    <w:name w:val="main"/>
    <w:basedOn w:val="DefaultParagraphFont"/>
    <w:rsid w:val="009560B5"/>
  </w:style>
  <w:style w:type="character" w:customStyle="1" w:styleId="textunderlineCharChar">
    <w:name w:val="text underline Char Char"/>
    <w:basedOn w:val="DefaultParagraphFont"/>
    <w:rsid w:val="009560B5"/>
    <w:rPr>
      <w:rFonts w:ascii="Garamond" w:hAnsi="Garamond" w:cs="Arial"/>
      <w:color w:val="000000"/>
      <w:sz w:val="24"/>
      <w:u w:val="single"/>
    </w:rPr>
  </w:style>
  <w:style w:type="paragraph" w:customStyle="1" w:styleId="ekprop-p">
    <w:name w:val="ekprop-p"/>
    <w:basedOn w:val="Normal"/>
    <w:uiPriority w:val="99"/>
    <w:qFormat/>
    <w:rsid w:val="009560B5"/>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9560B5"/>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560B5"/>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560B5"/>
    <w:rPr>
      <w:rFonts w:ascii="Avenir LT Std 45 Book" w:hAnsi="Avenir LT Std 45 Book"/>
      <w:color w:val="000000"/>
      <w:sz w:val="16"/>
    </w:rPr>
  </w:style>
  <w:style w:type="character" w:customStyle="1" w:styleId="SmalltextCharChar">
    <w:name w:val="Smalltext Char Char"/>
    <w:basedOn w:val="DefaultParagraphFont"/>
    <w:link w:val="SmalltextChar1"/>
    <w:rsid w:val="009560B5"/>
    <w:rPr>
      <w:rFonts w:ascii="Avenir LT Std 45 Book" w:hAnsi="Avenir LT Std 45 Book"/>
      <w:color w:val="000000"/>
      <w:sz w:val="16"/>
    </w:rPr>
  </w:style>
  <w:style w:type="character" w:customStyle="1" w:styleId="FullCiteCharChar">
    <w:name w:val="Full Cite Char Char"/>
    <w:basedOn w:val="DefaultParagraphFont"/>
    <w:rsid w:val="009560B5"/>
    <w:rPr>
      <w:rFonts w:ascii="Georgia" w:hAnsi="Georgia" w:cs="Calibri"/>
      <w:color w:val="000000"/>
      <w:sz w:val="20"/>
      <w:szCs w:val="24"/>
    </w:rPr>
  </w:style>
  <w:style w:type="character" w:customStyle="1" w:styleId="submitted-wrapper">
    <w:name w:val="submitted-wrapper"/>
    <w:basedOn w:val="DefaultParagraphFont"/>
    <w:rsid w:val="009560B5"/>
  </w:style>
  <w:style w:type="paragraph" w:customStyle="1" w:styleId="CardFormatCharCharCharCharCharChar">
    <w:name w:val="Card Format Char Char Char Char Char Char"/>
    <w:basedOn w:val="Normal"/>
    <w:qFormat/>
    <w:rsid w:val="009560B5"/>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9560B5"/>
  </w:style>
  <w:style w:type="character" w:customStyle="1" w:styleId="top-publish">
    <w:name w:val="top-publish"/>
    <w:basedOn w:val="DefaultParagraphFont"/>
    <w:rsid w:val="009560B5"/>
  </w:style>
  <w:style w:type="character" w:customStyle="1" w:styleId="byline-italic">
    <w:name w:val="byline-italic"/>
    <w:basedOn w:val="DefaultParagraphFont"/>
    <w:rsid w:val="009560B5"/>
  </w:style>
  <w:style w:type="character" w:customStyle="1" w:styleId="gd">
    <w:name w:val="gd"/>
    <w:basedOn w:val="DefaultParagraphFont"/>
    <w:rsid w:val="009560B5"/>
  </w:style>
  <w:style w:type="character" w:customStyle="1" w:styleId="g3">
    <w:name w:val="g3"/>
    <w:basedOn w:val="DefaultParagraphFont"/>
    <w:rsid w:val="009560B5"/>
  </w:style>
  <w:style w:type="character" w:customStyle="1" w:styleId="hb">
    <w:name w:val="hb"/>
    <w:basedOn w:val="DefaultParagraphFont"/>
    <w:rsid w:val="009560B5"/>
  </w:style>
  <w:style w:type="character" w:customStyle="1" w:styleId="g2">
    <w:name w:val="g2"/>
    <w:basedOn w:val="DefaultParagraphFont"/>
    <w:rsid w:val="009560B5"/>
  </w:style>
  <w:style w:type="character" w:customStyle="1" w:styleId="nameplatehead">
    <w:name w:val="nameplatehead"/>
    <w:basedOn w:val="DefaultParagraphFont"/>
    <w:rsid w:val="009560B5"/>
  </w:style>
  <w:style w:type="character" w:customStyle="1" w:styleId="nameplatelink">
    <w:name w:val="nameplatelink"/>
    <w:basedOn w:val="DefaultParagraphFont"/>
    <w:rsid w:val="009560B5"/>
  </w:style>
  <w:style w:type="paragraph" w:customStyle="1" w:styleId="calibre8">
    <w:name w:val="calibre8"/>
    <w:basedOn w:val="Normal"/>
    <w:uiPriority w:val="99"/>
    <w:qFormat/>
    <w:rsid w:val="009560B5"/>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9560B5"/>
  </w:style>
  <w:style w:type="paragraph" w:customStyle="1" w:styleId="BodyTextIndent21">
    <w:name w:val="Body Text Indent 21"/>
    <w:basedOn w:val="Normal"/>
    <w:next w:val="BodyTextIndent2"/>
    <w:unhideWhenUsed/>
    <w:rsid w:val="009560B5"/>
    <w:pPr>
      <w:spacing w:after="120" w:line="480" w:lineRule="auto"/>
      <w:ind w:left="360"/>
    </w:pPr>
  </w:style>
  <w:style w:type="character" w:customStyle="1" w:styleId="BodyTextIndent2Char2">
    <w:name w:val="Body Text Indent 2 Char2"/>
    <w:basedOn w:val="DefaultParagraphFont"/>
    <w:uiPriority w:val="99"/>
    <w:semiHidden/>
    <w:rsid w:val="009560B5"/>
    <w:rPr>
      <w:rFonts w:ascii="Georgia" w:hAnsi="Georgia"/>
    </w:rPr>
  </w:style>
  <w:style w:type="character" w:customStyle="1" w:styleId="5yl5">
    <w:name w:val="_5yl5"/>
    <w:basedOn w:val="DefaultParagraphFont"/>
    <w:rsid w:val="009560B5"/>
  </w:style>
  <w:style w:type="character" w:customStyle="1" w:styleId="balancedheadline">
    <w:name w:val="balancedheadline"/>
    <w:basedOn w:val="DefaultParagraphFont"/>
    <w:rsid w:val="009560B5"/>
  </w:style>
  <w:style w:type="paragraph" w:customStyle="1" w:styleId="css-xhhu0i">
    <w:name w:val="css-xhhu0i"/>
    <w:basedOn w:val="Normal"/>
    <w:rsid w:val="009560B5"/>
    <w:pPr>
      <w:spacing w:before="100" w:beforeAutospacing="1" w:after="100" w:afterAutospacing="1"/>
    </w:pPr>
    <w:rPr>
      <w:rFonts w:eastAsia="Times New Roman"/>
    </w:rPr>
  </w:style>
  <w:style w:type="paragraph" w:customStyle="1" w:styleId="fellowname">
    <w:name w:val="fellow__name"/>
    <w:basedOn w:val="Normal"/>
    <w:rsid w:val="009560B5"/>
    <w:pPr>
      <w:spacing w:before="100" w:beforeAutospacing="1" w:after="100" w:afterAutospacing="1"/>
    </w:pPr>
    <w:rPr>
      <w:rFonts w:eastAsia="Times New Roman"/>
    </w:rPr>
  </w:style>
  <w:style w:type="paragraph" w:customStyle="1" w:styleId="hword2">
    <w:name w:val="hword2"/>
    <w:basedOn w:val="Normal"/>
    <w:qFormat/>
    <w:rsid w:val="009560B5"/>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9560B5"/>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9560B5"/>
  </w:style>
  <w:style w:type="character" w:customStyle="1" w:styleId="UnresolvedMention10">
    <w:name w:val="Unresolved Mention10"/>
    <w:basedOn w:val="DefaultParagraphFont"/>
    <w:uiPriority w:val="99"/>
    <w:semiHidden/>
    <w:unhideWhenUsed/>
    <w:rsid w:val="009560B5"/>
    <w:rPr>
      <w:color w:val="605E5C"/>
      <w:shd w:val="clear" w:color="auto" w:fill="E1DFDD"/>
    </w:rPr>
  </w:style>
  <w:style w:type="character" w:customStyle="1" w:styleId="UnresolvedMention100">
    <w:name w:val="Unresolved Mention100"/>
    <w:basedOn w:val="DefaultParagraphFont"/>
    <w:uiPriority w:val="99"/>
    <w:semiHidden/>
    <w:unhideWhenUsed/>
    <w:rsid w:val="009560B5"/>
    <w:rPr>
      <w:color w:val="605E5C"/>
      <w:shd w:val="clear" w:color="auto" w:fill="E1DFDD"/>
    </w:rPr>
  </w:style>
  <w:style w:type="character" w:customStyle="1" w:styleId="UnresolvedMention1000">
    <w:name w:val="Unresolved Mention1000"/>
    <w:basedOn w:val="DefaultParagraphFont"/>
    <w:uiPriority w:val="99"/>
    <w:semiHidden/>
    <w:unhideWhenUsed/>
    <w:rsid w:val="009560B5"/>
    <w:rPr>
      <w:color w:val="605E5C"/>
      <w:shd w:val="clear" w:color="auto" w:fill="E1DFDD"/>
    </w:rPr>
  </w:style>
  <w:style w:type="character" w:customStyle="1" w:styleId="UnresolvedMention10000">
    <w:name w:val="Unresolved Mention10000"/>
    <w:basedOn w:val="DefaultParagraphFont"/>
    <w:uiPriority w:val="99"/>
    <w:semiHidden/>
    <w:unhideWhenUsed/>
    <w:rsid w:val="009560B5"/>
    <w:rPr>
      <w:color w:val="605E5C"/>
      <w:shd w:val="clear" w:color="auto" w:fill="E1DFDD"/>
    </w:rPr>
  </w:style>
  <w:style w:type="character" w:customStyle="1" w:styleId="UnresolvedMention100000">
    <w:name w:val="Unresolved Mention100000"/>
    <w:basedOn w:val="DefaultParagraphFont"/>
    <w:uiPriority w:val="99"/>
    <w:semiHidden/>
    <w:unhideWhenUsed/>
    <w:rsid w:val="009560B5"/>
    <w:rPr>
      <w:color w:val="605E5C"/>
      <w:shd w:val="clear" w:color="auto" w:fill="E1DFDD"/>
    </w:rPr>
  </w:style>
  <w:style w:type="character" w:customStyle="1" w:styleId="UnresolvedMention1000000">
    <w:name w:val="Unresolved Mention1000000"/>
    <w:basedOn w:val="DefaultParagraphFont"/>
    <w:uiPriority w:val="99"/>
    <w:semiHidden/>
    <w:unhideWhenUsed/>
    <w:rsid w:val="009560B5"/>
    <w:rPr>
      <w:color w:val="605E5C"/>
      <w:shd w:val="clear" w:color="auto" w:fill="E1DFDD"/>
    </w:rPr>
  </w:style>
  <w:style w:type="character" w:customStyle="1" w:styleId="UnresolvedMention10000000">
    <w:name w:val="Unresolved Mention10000000"/>
    <w:basedOn w:val="DefaultParagraphFont"/>
    <w:uiPriority w:val="99"/>
    <w:semiHidden/>
    <w:unhideWhenUsed/>
    <w:rsid w:val="009560B5"/>
    <w:rPr>
      <w:color w:val="605E5C"/>
      <w:shd w:val="clear" w:color="auto" w:fill="E1DFDD"/>
    </w:rPr>
  </w:style>
  <w:style w:type="character" w:customStyle="1" w:styleId="UnresolvedMention100000000">
    <w:name w:val="Unresolved Mention100000000"/>
    <w:basedOn w:val="DefaultParagraphFont"/>
    <w:uiPriority w:val="99"/>
    <w:semiHidden/>
    <w:unhideWhenUsed/>
    <w:rsid w:val="009560B5"/>
    <w:rPr>
      <w:color w:val="605E5C"/>
      <w:shd w:val="clear" w:color="auto" w:fill="E1DFDD"/>
    </w:rPr>
  </w:style>
  <w:style w:type="character" w:customStyle="1" w:styleId="UnresolvedMention1000000000">
    <w:name w:val="Unresolved Mention1000000000"/>
    <w:basedOn w:val="DefaultParagraphFont"/>
    <w:uiPriority w:val="99"/>
    <w:semiHidden/>
    <w:unhideWhenUsed/>
    <w:rsid w:val="009560B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560B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560B5"/>
    <w:rPr>
      <w:color w:val="605E5C"/>
      <w:shd w:val="clear" w:color="auto" w:fill="E1DFDD"/>
    </w:rPr>
  </w:style>
  <w:style w:type="character" w:customStyle="1" w:styleId="m-4768620939706884080gmail-style13ptbold">
    <w:name w:val="m_-4768620939706884080gmail-style13ptbold"/>
    <w:basedOn w:val="DefaultParagraphFont"/>
    <w:rsid w:val="009560B5"/>
  </w:style>
  <w:style w:type="character" w:customStyle="1" w:styleId="m-6639950760076288358gmail-style13ptbold">
    <w:name w:val="m_-6639950760076288358gmail-style13ptbold"/>
    <w:basedOn w:val="DefaultParagraphFont"/>
    <w:rsid w:val="009560B5"/>
  </w:style>
  <w:style w:type="character" w:customStyle="1" w:styleId="m-6639950760076288358gmail-msohyperlink">
    <w:name w:val="m_-6639950760076288358gmail-msohyperlink"/>
    <w:basedOn w:val="DefaultParagraphFont"/>
    <w:rsid w:val="009560B5"/>
  </w:style>
  <w:style w:type="character" w:customStyle="1" w:styleId="m-6639950760076288358gmail-m4841727538114946087gmail-styleunderline">
    <w:name w:val="m_-6639950760076288358gmail-m4841727538114946087gmail-styleunderline"/>
    <w:basedOn w:val="DefaultParagraphFont"/>
    <w:rsid w:val="009560B5"/>
  </w:style>
  <w:style w:type="character" w:customStyle="1" w:styleId="m8998500066486699605gmail-style13ptbold">
    <w:name w:val="m_8998500066486699605gmail-style13ptbold"/>
    <w:basedOn w:val="DefaultParagraphFont"/>
    <w:rsid w:val="009560B5"/>
  </w:style>
  <w:style w:type="character" w:customStyle="1" w:styleId="m8998500066486699605gmail-styleunderline">
    <w:name w:val="m_8998500066486699605gmail-styleunderline"/>
    <w:basedOn w:val="DefaultParagraphFont"/>
    <w:rsid w:val="009560B5"/>
  </w:style>
  <w:style w:type="character" w:customStyle="1" w:styleId="m-4007627453485596929gmail-style13ptbold">
    <w:name w:val="m_-4007627453485596929gmail-style13ptbold"/>
    <w:basedOn w:val="DefaultParagraphFont"/>
    <w:rsid w:val="009560B5"/>
  </w:style>
  <w:style w:type="character" w:customStyle="1" w:styleId="QuoteChar2">
    <w:name w:val="Quote Char2"/>
    <w:basedOn w:val="DefaultParagraphFont"/>
    <w:uiPriority w:val="29"/>
    <w:rsid w:val="009560B5"/>
    <w:rPr>
      <w:rFonts w:ascii="Cambria" w:hAnsi="Cambria" w:cs="Calibri"/>
      <w:i/>
      <w:iCs/>
      <w:color w:val="404040" w:themeColor="text1" w:themeTint="BF"/>
    </w:rPr>
  </w:style>
  <w:style w:type="paragraph" w:customStyle="1" w:styleId="marginright">
    <w:name w:val="margin_right"/>
    <w:basedOn w:val="Normal"/>
    <w:rsid w:val="009560B5"/>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9560B5"/>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9560B5"/>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9560B5"/>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9560B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560B5"/>
  </w:style>
  <w:style w:type="character" w:customStyle="1" w:styleId="paddingrightxxs1">
    <w:name w:val="padding_right_xxs1"/>
    <w:basedOn w:val="DefaultParagraphFont"/>
    <w:rsid w:val="009560B5"/>
  </w:style>
  <w:style w:type="character" w:customStyle="1" w:styleId="nowrap1">
    <w:name w:val="nowrap1"/>
    <w:basedOn w:val="DefaultParagraphFont"/>
    <w:rsid w:val="009560B5"/>
  </w:style>
  <w:style w:type="paragraph" w:customStyle="1" w:styleId="item">
    <w:name w:val="item"/>
    <w:basedOn w:val="Normal"/>
    <w:rsid w:val="009560B5"/>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9560B5"/>
    <w:rPr>
      <w:rFonts w:ascii="Lora" w:hAnsi="Lora" w:hint="default"/>
      <w:i/>
      <w:iCs/>
      <w:color w:val="000000"/>
      <w:sz w:val="30"/>
      <w:szCs w:val="30"/>
    </w:rPr>
  </w:style>
  <w:style w:type="character" w:customStyle="1" w:styleId="italic1">
    <w:name w:val="italic1"/>
    <w:basedOn w:val="DefaultParagraphFont"/>
    <w:rsid w:val="009560B5"/>
    <w:rPr>
      <w:i/>
      <w:iCs/>
    </w:rPr>
  </w:style>
  <w:style w:type="character" w:customStyle="1" w:styleId="articleimagecredit2">
    <w:name w:val="article_image_credit2"/>
    <w:basedOn w:val="DefaultParagraphFont"/>
    <w:rsid w:val="009560B5"/>
    <w:rPr>
      <w:rFonts w:ascii="Lora" w:hAnsi="Lora" w:hint="default"/>
      <w:i/>
      <w:iCs/>
      <w:sz w:val="24"/>
      <w:szCs w:val="24"/>
    </w:rPr>
  </w:style>
  <w:style w:type="character" w:customStyle="1" w:styleId="articlesponsored2">
    <w:name w:val="article_sponsored2"/>
    <w:basedOn w:val="DefaultParagraphFont"/>
    <w:rsid w:val="009560B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9560B5"/>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9560B5"/>
    <w:pPr>
      <w:spacing w:after="180"/>
    </w:pPr>
    <w:rPr>
      <w:rFonts w:ascii="Lora" w:eastAsia="Times New Roman" w:hAnsi="Lora"/>
      <w:szCs w:val="20"/>
      <w:lang w:eastAsia="zh-CN"/>
    </w:rPr>
  </w:style>
  <w:style w:type="paragraph" w:customStyle="1" w:styleId="marginbottomxl1">
    <w:name w:val="margin_bottom_xl1"/>
    <w:basedOn w:val="Normal"/>
    <w:rsid w:val="009560B5"/>
    <w:pPr>
      <w:spacing w:after="540"/>
    </w:pPr>
    <w:rPr>
      <w:rFonts w:ascii="Lora" w:eastAsia="Times New Roman" w:hAnsi="Lora"/>
      <w:szCs w:val="20"/>
      <w:lang w:eastAsia="zh-CN"/>
    </w:rPr>
  </w:style>
  <w:style w:type="paragraph" w:customStyle="1" w:styleId="jsx-671803276">
    <w:name w:val="jsx-671803276"/>
    <w:basedOn w:val="Normal"/>
    <w:rsid w:val="009560B5"/>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9560B5"/>
  </w:style>
  <w:style w:type="character" w:customStyle="1" w:styleId="uwnk-">
    <w:name w:val="uwnk-"/>
    <w:basedOn w:val="DefaultParagraphFont"/>
    <w:rsid w:val="009560B5"/>
  </w:style>
  <w:style w:type="character" w:customStyle="1" w:styleId="c-messagebody">
    <w:name w:val="c-message__body"/>
    <w:basedOn w:val="DefaultParagraphFont"/>
    <w:rsid w:val="009560B5"/>
  </w:style>
  <w:style w:type="paragraph" w:customStyle="1" w:styleId="StyleHeading4TagBigcardbodysmalltextNormalTagheading2H">
    <w:name w:val="Style Heading 4TagBig cardbodysmall textNormal Tagheading 2H..."/>
    <w:basedOn w:val="Heading4"/>
    <w:rsid w:val="009560B5"/>
    <w:rPr>
      <w:iCs/>
    </w:rPr>
  </w:style>
  <w:style w:type="character" w:customStyle="1" w:styleId="hed-heading">
    <w:name w:val="hed-heading"/>
    <w:basedOn w:val="DefaultParagraphFont"/>
    <w:rsid w:val="009560B5"/>
  </w:style>
  <w:style w:type="table" w:customStyle="1" w:styleId="TableGrid0">
    <w:name w:val="TableGrid"/>
    <w:rsid w:val="009560B5"/>
    <w:rPr>
      <w:sz w:val="22"/>
      <w:szCs w:val="22"/>
    </w:rPr>
    <w:tblPr>
      <w:tblCellMar>
        <w:top w:w="0" w:type="dxa"/>
        <w:left w:w="0" w:type="dxa"/>
        <w:bottom w:w="0" w:type="dxa"/>
        <w:right w:w="0" w:type="dxa"/>
      </w:tblCellMar>
    </w:tblPr>
  </w:style>
  <w:style w:type="paragraph" w:customStyle="1" w:styleId="taboola--heading">
    <w:name w:val="taboola--heading"/>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9560B5"/>
  </w:style>
  <w:style w:type="character" w:customStyle="1" w:styleId="branding">
    <w:name w:val="branding"/>
    <w:basedOn w:val="DefaultParagraphFont"/>
    <w:rsid w:val="009560B5"/>
  </w:style>
  <w:style w:type="paragraph" w:customStyle="1" w:styleId="fp-trending-content">
    <w:name w:val="fp-trending-conten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9560B5"/>
  </w:style>
  <w:style w:type="paragraph" w:customStyle="1" w:styleId="header-menu-item">
    <w:name w:val="header-menu-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9560B5"/>
  </w:style>
  <w:style w:type="paragraph" w:customStyle="1" w:styleId="header-alt-title">
    <w:name w:val="header-alt-title"/>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9560B5"/>
  </w:style>
  <w:style w:type="character" w:customStyle="1" w:styleId="header-alt-titledesktop">
    <w:name w:val="header-alt-title__desktop"/>
    <w:basedOn w:val="DefaultParagraphFont"/>
    <w:rsid w:val="009560B5"/>
  </w:style>
  <w:style w:type="character" w:customStyle="1" w:styleId="share-title">
    <w:name w:val="share-title"/>
    <w:basedOn w:val="DefaultParagraphFont"/>
    <w:rsid w:val="009560B5"/>
  </w:style>
  <w:style w:type="character" w:customStyle="1" w:styleId="pre">
    <w:name w:val="pre"/>
    <w:basedOn w:val="DefaultParagraphFont"/>
    <w:rsid w:val="009560B5"/>
  </w:style>
  <w:style w:type="character" w:customStyle="1" w:styleId="teads-ui-components-credits-colored">
    <w:name w:val="teads-ui-components-credits-colored"/>
    <w:basedOn w:val="DefaultParagraphFont"/>
    <w:rsid w:val="009560B5"/>
  </w:style>
  <w:style w:type="paragraph" w:customStyle="1" w:styleId="component-root-0-2-61">
    <w:name w:val="component-root-0-2-61"/>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9560B5"/>
  </w:style>
  <w:style w:type="character" w:customStyle="1" w:styleId="css-1ecljvk-styledfigurecopyright">
    <w:name w:val="css-1ecljvk-styledfigurecopyright"/>
    <w:basedOn w:val="DefaultParagraphFont"/>
    <w:rsid w:val="009560B5"/>
  </w:style>
  <w:style w:type="character" w:customStyle="1" w:styleId="css-178wc68-visuallyhidden">
    <w:name w:val="css-178wc68-visuallyhidden"/>
    <w:basedOn w:val="DefaultParagraphFont"/>
    <w:rsid w:val="009560B5"/>
  </w:style>
  <w:style w:type="paragraph" w:customStyle="1" w:styleId="paragraph-paragraph-2bgue">
    <w:name w:val="paragraph-paragraph-2bgu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9560B5"/>
  </w:style>
  <w:style w:type="paragraph" w:customStyle="1" w:styleId="rd">
    <w:name w:val="rd"/>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9560B5"/>
  </w:style>
  <w:style w:type="character" w:customStyle="1" w:styleId="dk">
    <w:name w:val="dk"/>
    <w:basedOn w:val="DefaultParagraphFont"/>
    <w:rsid w:val="009560B5"/>
  </w:style>
  <w:style w:type="character" w:customStyle="1" w:styleId="bm">
    <w:name w:val="bm"/>
    <w:basedOn w:val="DefaultParagraphFont"/>
    <w:rsid w:val="009560B5"/>
  </w:style>
  <w:style w:type="character" w:customStyle="1" w:styleId="bd">
    <w:name w:val="bd"/>
    <w:basedOn w:val="DefaultParagraphFont"/>
    <w:rsid w:val="009560B5"/>
  </w:style>
  <w:style w:type="character" w:customStyle="1" w:styleId="off-screen">
    <w:name w:val="off-screen"/>
    <w:basedOn w:val="DefaultParagraphFont"/>
    <w:rsid w:val="009560B5"/>
  </w:style>
  <w:style w:type="character" w:customStyle="1" w:styleId="story-image-copyright">
    <w:name w:val="story-image-copyright"/>
    <w:basedOn w:val="DefaultParagraphFont"/>
    <w:rsid w:val="009560B5"/>
  </w:style>
  <w:style w:type="character" w:customStyle="1" w:styleId="media-captiontext">
    <w:name w:val="media-caption__text"/>
    <w:basedOn w:val="DefaultParagraphFont"/>
    <w:rsid w:val="009560B5"/>
  </w:style>
  <w:style w:type="paragraph" w:customStyle="1" w:styleId="componentseditorialsubtitle-s4q8aoa-5">
    <w:name w:val="components__editorialsubtitle-s4q8aoa-5"/>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9560B5"/>
  </w:style>
  <w:style w:type="paragraph" w:customStyle="1" w:styleId="essay">
    <w:name w:val="essa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9560B5"/>
  </w:style>
  <w:style w:type="character" w:customStyle="1" w:styleId="pulsename">
    <w:name w:val="pulsename"/>
    <w:basedOn w:val="DefaultParagraphFont"/>
    <w:rsid w:val="009560B5"/>
  </w:style>
  <w:style w:type="character" w:customStyle="1" w:styleId="pulsetxt">
    <w:name w:val="pulsetxt"/>
    <w:basedOn w:val="DefaultParagraphFont"/>
    <w:rsid w:val="009560B5"/>
  </w:style>
  <w:style w:type="paragraph" w:customStyle="1" w:styleId="ac">
    <w:name w:val="["/>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9560B5"/>
  </w:style>
  <w:style w:type="paragraph" w:customStyle="1" w:styleId="css-8hvvyd">
    <w:name w:val="css-8hvvyd"/>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9560B5"/>
  </w:style>
  <w:style w:type="character" w:customStyle="1" w:styleId="headline-m-3cdthtmw">
    <w:name w:val="headline-m-3cdthtmw"/>
    <w:basedOn w:val="DefaultParagraphFont"/>
    <w:rsid w:val="009560B5"/>
  </w:style>
  <w:style w:type="character" w:customStyle="1" w:styleId="emkp2hg2">
    <w:name w:val="emkp2hg2"/>
    <w:basedOn w:val="DefaultParagraphFont"/>
    <w:rsid w:val="009560B5"/>
  </w:style>
  <w:style w:type="character" w:customStyle="1" w:styleId="css-59o34k">
    <w:name w:val="css-59o34k"/>
    <w:basedOn w:val="DefaultParagraphFont"/>
    <w:rsid w:val="009560B5"/>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9560B5"/>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9560B5"/>
  </w:style>
  <w:style w:type="character" w:customStyle="1" w:styleId="m-7691805453210505594gmail-style13ptbold">
    <w:name w:val="m_-7691805453210505594gmail-style13ptbold"/>
    <w:basedOn w:val="DefaultParagraphFont"/>
    <w:rsid w:val="009560B5"/>
  </w:style>
  <w:style w:type="character" w:customStyle="1" w:styleId="m-7691805453210505594gmail-styleunderline">
    <w:name w:val="m_-7691805453210505594gmail-styleunderline"/>
    <w:basedOn w:val="DefaultParagraphFont"/>
    <w:rsid w:val="009560B5"/>
  </w:style>
  <w:style w:type="paragraph" w:customStyle="1" w:styleId="CommentText1">
    <w:name w:val="Comment Text1"/>
    <w:basedOn w:val="Normal"/>
    <w:next w:val="CommentText"/>
    <w:uiPriority w:val="99"/>
    <w:unhideWhenUsed/>
    <w:rsid w:val="009560B5"/>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9560B5"/>
    <w:pPr>
      <w:spacing w:line="259" w:lineRule="auto"/>
    </w:pPr>
    <w:rPr>
      <w:rFonts w:ascii="Arial Narrow" w:eastAsia="Calibri" w:hAnsi="Arial Narrow" w:cs="Arial"/>
      <w:color w:val="000000"/>
      <w:sz w:val="16"/>
    </w:rPr>
  </w:style>
  <w:style w:type="paragraph" w:customStyle="1" w:styleId="tagChar4">
    <w:name w:val="tag Char"/>
    <w:basedOn w:val="Normal"/>
    <w:rsid w:val="009560B5"/>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9560B5"/>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9560B5"/>
    <w:pPr>
      <w:spacing w:after="120" w:line="480" w:lineRule="auto"/>
    </w:pPr>
    <w:rPr>
      <w:rFonts w:cs="Times New Roman"/>
    </w:rPr>
  </w:style>
  <w:style w:type="character" w:customStyle="1" w:styleId="Style10ptBoldSmallcaps">
    <w:name w:val="Style 10 pt Bold Small caps"/>
    <w:basedOn w:val="DefaultParagraphFont"/>
    <w:rsid w:val="009560B5"/>
    <w:rPr>
      <w:b/>
      <w:bCs/>
      <w:smallCaps/>
      <w:sz w:val="20"/>
    </w:rPr>
  </w:style>
  <w:style w:type="paragraph" w:customStyle="1" w:styleId="DebateCitation">
    <w:name w:val="Debate Citation"/>
    <w:basedOn w:val="Normal"/>
    <w:autoRedefine/>
    <w:rsid w:val="009560B5"/>
    <w:rPr>
      <w:rFonts w:ascii="Georgia" w:hAnsi="Georgia" w:cs="Times New Roman"/>
      <w:szCs w:val="16"/>
    </w:rPr>
  </w:style>
  <w:style w:type="paragraph" w:customStyle="1" w:styleId="CommentText2">
    <w:name w:val="Comment Text2"/>
    <w:basedOn w:val="Normal"/>
    <w:next w:val="CommentText"/>
    <w:uiPriority w:val="99"/>
    <w:semiHidden/>
    <w:unhideWhenUsed/>
    <w:rsid w:val="009560B5"/>
    <w:rPr>
      <w:rFonts w:ascii="Georgia" w:hAnsi="Georgia"/>
      <w:sz w:val="20"/>
      <w:szCs w:val="20"/>
    </w:rPr>
  </w:style>
  <w:style w:type="character" w:customStyle="1" w:styleId="CommentTextChar2">
    <w:name w:val="Comment Text Char2"/>
    <w:basedOn w:val="DefaultParagraphFont"/>
    <w:uiPriority w:val="99"/>
    <w:semiHidden/>
    <w:rsid w:val="009560B5"/>
    <w:rPr>
      <w:rFonts w:ascii="Arial" w:eastAsia="Cambria" w:hAnsi="Arial" w:cs="Arial"/>
      <w:sz w:val="20"/>
      <w:szCs w:val="20"/>
    </w:rPr>
  </w:style>
  <w:style w:type="character" w:customStyle="1" w:styleId="CommentTextChar3">
    <w:name w:val="Comment Text Char3"/>
    <w:basedOn w:val="DefaultParagraphFont"/>
    <w:uiPriority w:val="99"/>
    <w:rsid w:val="009560B5"/>
    <w:rPr>
      <w:rFonts w:cs="Arial"/>
      <w:sz w:val="20"/>
      <w:szCs w:val="20"/>
    </w:rPr>
  </w:style>
  <w:style w:type="character" w:customStyle="1" w:styleId="CommentSubjectChar2">
    <w:name w:val="Comment Subject Char2"/>
    <w:basedOn w:val="CommentTextChar3"/>
    <w:uiPriority w:val="99"/>
    <w:semiHidden/>
    <w:rsid w:val="009560B5"/>
    <w:rPr>
      <w:rFonts w:cs="Arial"/>
      <w:b/>
      <w:bCs/>
      <w:sz w:val="20"/>
      <w:szCs w:val="20"/>
    </w:rPr>
  </w:style>
  <w:style w:type="paragraph" w:customStyle="1" w:styleId="BodyText220">
    <w:name w:val="Body Text 22"/>
    <w:basedOn w:val="Normal"/>
    <w:next w:val="BodyText2"/>
    <w:semiHidden/>
    <w:unhideWhenUsed/>
    <w:rsid w:val="009560B5"/>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9560B5"/>
    <w:rPr>
      <w:rFonts w:ascii="Arial" w:eastAsia="Cambria" w:hAnsi="Arial" w:cs="Arial"/>
      <w:sz w:val="22"/>
      <w:szCs w:val="22"/>
    </w:rPr>
  </w:style>
  <w:style w:type="character" w:customStyle="1" w:styleId="BodyText2Char3">
    <w:name w:val="Body Text 2 Char3"/>
    <w:basedOn w:val="DefaultParagraphFont"/>
    <w:uiPriority w:val="99"/>
    <w:semiHidden/>
    <w:rsid w:val="009560B5"/>
    <w:rPr>
      <w:rFonts w:cs="Arial"/>
    </w:rPr>
  </w:style>
  <w:style w:type="paragraph" w:customStyle="1" w:styleId="BalloonText1">
    <w:name w:val="Balloon Text1"/>
    <w:basedOn w:val="Normal"/>
    <w:next w:val="BalloonText"/>
    <w:uiPriority w:val="99"/>
    <w:semiHidden/>
    <w:unhideWhenUsed/>
    <w:rsid w:val="009560B5"/>
    <w:rPr>
      <w:rFonts w:ascii="Segoe UI" w:hAnsi="Segoe UI" w:cs="Segoe UI"/>
      <w:sz w:val="18"/>
      <w:szCs w:val="18"/>
    </w:rPr>
  </w:style>
  <w:style w:type="character" w:customStyle="1" w:styleId="regarticletext1">
    <w:name w:val="regarticletext1"/>
    <w:basedOn w:val="DefaultParagraphFont"/>
    <w:rsid w:val="009560B5"/>
    <w:rPr>
      <w:rFonts w:ascii="Arial" w:hAnsi="Arial" w:cs="Arial" w:hint="default"/>
      <w:color w:val="000000"/>
      <w:sz w:val="18"/>
      <w:szCs w:val="18"/>
    </w:rPr>
  </w:style>
  <w:style w:type="paragraph" w:customStyle="1" w:styleId="zn-bodyparagraph">
    <w:name w:val="zn-body__paragraph"/>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9560B5"/>
  </w:style>
  <w:style w:type="paragraph" w:customStyle="1" w:styleId="gntarbp">
    <w:name w:val="gnt_ar_b_p"/>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9560B5"/>
  </w:style>
  <w:style w:type="character" w:customStyle="1" w:styleId="rep">
    <w:name w:val="rep"/>
    <w:basedOn w:val="DefaultParagraphFont"/>
    <w:rsid w:val="009560B5"/>
  </w:style>
  <w:style w:type="character" w:customStyle="1" w:styleId="StyleStyleBoldUnderlineUnderlineIntenseEmphasis1apple-style-">
    <w:name w:val="Style Style Bold UnderlineUnderlineIntense Emphasis1apple-style-..."/>
    <w:basedOn w:val="DefaultParagraphFont"/>
    <w:rsid w:val="009560B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560B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560B5"/>
    <w:rPr>
      <w:rFonts w:ascii="Georgia" w:hAnsi="Georgia"/>
      <w:u w:val="single"/>
    </w:rPr>
  </w:style>
  <w:style w:type="paragraph" w:customStyle="1" w:styleId="StyleCardsGeorgia12ptBoldThickunderlineBorderSin">
    <w:name w:val="Style Cards + Georgia 12 pt Bold Thick underline Border: : (Sin..."/>
    <w:basedOn w:val="Normal"/>
    <w:qFormat/>
    <w:rsid w:val="009560B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560B5"/>
    <w:rPr>
      <w:rFonts w:ascii="Georgia" w:hAnsi="Georgia"/>
      <w:sz w:val="24"/>
      <w:u w:val="single"/>
    </w:rPr>
  </w:style>
  <w:style w:type="paragraph" w:customStyle="1" w:styleId="StyleCardsGeorgia">
    <w:name w:val="Style Cards + Georgia"/>
    <w:basedOn w:val="Normal"/>
    <w:qFormat/>
    <w:rsid w:val="009560B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560B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560B5"/>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9560B5"/>
    <w:pPr>
      <w:keepNext/>
      <w:keepLines/>
      <w:spacing w:before="200"/>
      <w:outlineLvl w:val="3"/>
    </w:pPr>
    <w:rPr>
      <w:rFonts w:eastAsia="Times New Roman"/>
      <w:b/>
      <w:bCs/>
      <w:iCs/>
      <w:sz w:val="26"/>
    </w:rPr>
  </w:style>
  <w:style w:type="paragraph" w:customStyle="1" w:styleId="post-subtitle">
    <w:name w:val="post-subtitle"/>
    <w:basedOn w:val="Normal"/>
    <w:qFormat/>
    <w:rsid w:val="009560B5"/>
    <w:pPr>
      <w:spacing w:before="100" w:beforeAutospacing="1" w:after="100" w:afterAutospacing="1"/>
    </w:pPr>
    <w:rPr>
      <w:rFonts w:eastAsia="Times New Roman"/>
    </w:rPr>
  </w:style>
  <w:style w:type="paragraph" w:customStyle="1" w:styleId="tagline1">
    <w:name w:val="tagline"/>
    <w:basedOn w:val="Normal"/>
    <w:qFormat/>
    <w:rsid w:val="009560B5"/>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9560B5"/>
    <w:rPr>
      <w:rFonts w:asciiTheme="minorHAnsi" w:hAnsiTheme="minorHAnsi"/>
      <w:sz w:val="12"/>
    </w:rPr>
  </w:style>
  <w:style w:type="paragraph" w:customStyle="1" w:styleId="NormalWeb3">
    <w:name w:val="Normal (Web)3"/>
    <w:basedOn w:val="Normal"/>
    <w:qFormat/>
    <w:rsid w:val="009560B5"/>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9560B5"/>
    <w:rPr>
      <w:rFonts w:eastAsia="Times New Roman"/>
      <w:b/>
      <w:color w:val="000000"/>
    </w:rPr>
  </w:style>
  <w:style w:type="paragraph" w:customStyle="1" w:styleId="PageNumber2">
    <w:name w:val="Page Number2"/>
    <w:basedOn w:val="Normal"/>
    <w:next w:val="Normal"/>
    <w:qFormat/>
    <w:rsid w:val="009560B5"/>
    <w:rPr>
      <w:rFonts w:eastAsia="Times New Roman"/>
      <w:sz w:val="20"/>
    </w:rPr>
  </w:style>
  <w:style w:type="paragraph" w:customStyle="1" w:styleId="HeaderFooter">
    <w:name w:val="Header &amp; Footer"/>
    <w:qFormat/>
    <w:rsid w:val="009560B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560B5"/>
    <w:rPr>
      <w:rFonts w:ascii="Arial Narrow" w:eastAsia="Times New Roman" w:hAnsi="Arial Narrow"/>
      <w:color w:val="000000"/>
    </w:rPr>
  </w:style>
  <w:style w:type="paragraph" w:customStyle="1" w:styleId="HeaderDebate">
    <w:name w:val="Header Debate"/>
    <w:basedOn w:val="Normal"/>
    <w:qFormat/>
    <w:rsid w:val="009560B5"/>
    <w:pPr>
      <w:jc w:val="center"/>
      <w:outlineLvl w:val="0"/>
    </w:pPr>
    <w:rPr>
      <w:rFonts w:eastAsia="Times New Roman"/>
      <w:b/>
      <w:sz w:val="48"/>
      <w:u w:val="words"/>
    </w:rPr>
  </w:style>
  <w:style w:type="paragraph" w:customStyle="1" w:styleId="NormalWeb1">
    <w:name w:val="Normal (Web)1"/>
    <w:basedOn w:val="Normal"/>
    <w:qFormat/>
    <w:rsid w:val="009560B5"/>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560B5"/>
    <w:rPr>
      <w:rFonts w:eastAsia="Times New Roman"/>
      <w:b/>
    </w:rPr>
  </w:style>
  <w:style w:type="paragraph" w:customStyle="1" w:styleId="fixed">
    <w:name w:val="fixed"/>
    <w:basedOn w:val="Normal"/>
    <w:qFormat/>
    <w:rsid w:val="009560B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560B5"/>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560B5"/>
    <w:pPr>
      <w:autoSpaceDE w:val="0"/>
      <w:autoSpaceDN w:val="0"/>
      <w:adjustRightInd w:val="0"/>
    </w:pPr>
    <w:rPr>
      <w:rFonts w:eastAsia="Times New Roman"/>
    </w:rPr>
  </w:style>
  <w:style w:type="character" w:customStyle="1" w:styleId="NormalUnderlineChar1">
    <w:name w:val="Normal Underline Char1"/>
    <w:locked/>
    <w:rsid w:val="009560B5"/>
    <w:rPr>
      <w:u w:val="single"/>
    </w:rPr>
  </w:style>
  <w:style w:type="paragraph" w:customStyle="1" w:styleId="byline1">
    <w:name w:val="byline1"/>
    <w:basedOn w:val="Normal"/>
    <w:qFormat/>
    <w:rsid w:val="009560B5"/>
    <w:pPr>
      <w:spacing w:after="240" w:line="360" w:lineRule="atLeast"/>
    </w:pPr>
    <w:rPr>
      <w:rFonts w:eastAsia="Times New Roman"/>
      <w:b/>
      <w:bCs/>
      <w:szCs w:val="16"/>
    </w:rPr>
  </w:style>
  <w:style w:type="paragraph" w:customStyle="1" w:styleId="PlaceholderText1">
    <w:name w:val="Placeholder Text1"/>
    <w:basedOn w:val="Normal"/>
    <w:qFormat/>
    <w:rsid w:val="009560B5"/>
    <w:pPr>
      <w:keepNext/>
      <w:numPr>
        <w:numId w:val="17"/>
      </w:numPr>
      <w:outlineLvl w:val="0"/>
    </w:pPr>
    <w:rPr>
      <w:rFonts w:eastAsia="MS Gothic"/>
    </w:rPr>
  </w:style>
  <w:style w:type="character" w:customStyle="1" w:styleId="ImportantTextChar">
    <w:name w:val="Important Text Char"/>
    <w:link w:val="ImportantText"/>
    <w:locked/>
    <w:rsid w:val="009560B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560B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560B5"/>
    <w:rPr>
      <w:rFonts w:ascii="HNKAOE+Arial" w:hAnsi="HNKAOE+Arial"/>
    </w:rPr>
  </w:style>
  <w:style w:type="paragraph" w:customStyle="1" w:styleId="StyleBodyText11ptBlackUnderline">
    <w:name w:val="Style Body Text + 11 pt Black Underline"/>
    <w:basedOn w:val="BodyText"/>
    <w:link w:val="StyleBodyText11ptBlackUnderlineChar"/>
    <w:qFormat/>
    <w:rsid w:val="009560B5"/>
    <w:pPr>
      <w:autoSpaceDE w:val="0"/>
      <w:autoSpaceDN w:val="0"/>
      <w:adjustRightInd w:val="0"/>
      <w:spacing w:after="160" w:line="259" w:lineRule="auto"/>
      <w:jc w:val="left"/>
    </w:pPr>
    <w:rPr>
      <w:rFonts w:ascii="HNKAOE+Arial" w:eastAsiaTheme="minorEastAsia" w:hAnsi="HNKAOE+Arial"/>
      <w:color w:val="auto"/>
      <w:sz w:val="24"/>
    </w:rPr>
  </w:style>
  <w:style w:type="character" w:customStyle="1" w:styleId="Normal2BoldChar">
    <w:name w:val="Normal2 + Bold Char"/>
    <w:link w:val="Normal2Bold"/>
    <w:locked/>
    <w:rsid w:val="009560B5"/>
    <w:rPr>
      <w:rFonts w:ascii="Times New Roman" w:eastAsia="Times New Roman" w:hAnsi="Times New Roman" w:cs="Arial"/>
      <w:b/>
      <w:szCs w:val="44"/>
    </w:rPr>
  </w:style>
  <w:style w:type="paragraph" w:customStyle="1" w:styleId="Normal2Bold">
    <w:name w:val="Normal2 + Bold"/>
    <w:basedOn w:val="Normal"/>
    <w:link w:val="Normal2BoldChar"/>
    <w:qFormat/>
    <w:rsid w:val="009560B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9560B5"/>
    <w:rPr>
      <w:rFonts w:ascii="Times New Roman" w:eastAsia="Times New Roman" w:hAnsi="Times New Roman"/>
      <w:lang w:eastAsia="ar-SA"/>
    </w:rPr>
  </w:style>
  <w:style w:type="paragraph" w:customStyle="1" w:styleId="ListContents">
    <w:name w:val="List Contents"/>
    <w:basedOn w:val="Normal"/>
    <w:link w:val="ListContentsChar"/>
    <w:qFormat/>
    <w:rsid w:val="009560B5"/>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560B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560B5"/>
    <w:rPr>
      <w:color w:val="231F20"/>
      <w:u w:val="single"/>
    </w:rPr>
  </w:style>
  <w:style w:type="character" w:customStyle="1" w:styleId="UnimportantCharChar">
    <w:name w:val="Unimportant Char Char"/>
    <w:link w:val="Unimportant"/>
    <w:locked/>
    <w:rsid w:val="009560B5"/>
    <w:rPr>
      <w:rFonts w:eastAsia="Times New Roman"/>
      <w:sz w:val="12"/>
    </w:rPr>
  </w:style>
  <w:style w:type="paragraph" w:customStyle="1" w:styleId="Unimportant">
    <w:name w:val="Unimportant"/>
    <w:basedOn w:val="Normal"/>
    <w:link w:val="UnimportantCharChar"/>
    <w:qFormat/>
    <w:rsid w:val="009560B5"/>
    <w:pPr>
      <w:jc w:val="both"/>
    </w:pPr>
    <w:rPr>
      <w:rFonts w:asciiTheme="minorHAnsi" w:eastAsia="Times New Roman" w:hAnsiTheme="minorHAnsi"/>
      <w:sz w:val="12"/>
    </w:rPr>
  </w:style>
  <w:style w:type="paragraph" w:customStyle="1" w:styleId="StyleHeading1Justified">
    <w:name w:val="Style Heading 1 + Justified"/>
    <w:basedOn w:val="Normal"/>
    <w:next w:val="Normal"/>
    <w:qFormat/>
    <w:rsid w:val="009560B5"/>
    <w:rPr>
      <w:rFonts w:eastAsia="Times New Roman"/>
      <w:sz w:val="20"/>
      <w:szCs w:val="20"/>
    </w:rPr>
  </w:style>
  <w:style w:type="paragraph" w:customStyle="1" w:styleId="textunderline0">
    <w:name w:val="text underline"/>
    <w:basedOn w:val="Normal"/>
    <w:link w:val="textunderlineChar0"/>
    <w:autoRedefine/>
    <w:uiPriority w:val="99"/>
    <w:qFormat/>
    <w:rsid w:val="009560B5"/>
    <w:rPr>
      <w:rFonts w:asciiTheme="minorHAnsi" w:hAnsiTheme="minorHAnsi"/>
      <w:sz w:val="24"/>
      <w:u w:val="thick"/>
    </w:rPr>
  </w:style>
  <w:style w:type="paragraph" w:customStyle="1" w:styleId="DebateCite">
    <w:name w:val="Debate Cite"/>
    <w:basedOn w:val="Normal"/>
    <w:autoRedefine/>
    <w:qFormat/>
    <w:rsid w:val="009560B5"/>
    <w:pPr>
      <w:tabs>
        <w:tab w:val="left" w:pos="270"/>
      </w:tabs>
    </w:pPr>
    <w:rPr>
      <w:rFonts w:eastAsia="Times New Roman"/>
      <w:sz w:val="20"/>
    </w:rPr>
  </w:style>
  <w:style w:type="paragraph" w:customStyle="1" w:styleId="PreformattedText">
    <w:name w:val="Preformatted Text"/>
    <w:basedOn w:val="Normal"/>
    <w:qFormat/>
    <w:rsid w:val="009560B5"/>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9560B5"/>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9560B5"/>
    <w:rPr>
      <w:rFonts w:eastAsia="Times New Roman"/>
      <w:sz w:val="20"/>
    </w:rPr>
  </w:style>
  <w:style w:type="paragraph" w:customStyle="1" w:styleId="PageNumber4">
    <w:name w:val="Page Number4"/>
    <w:basedOn w:val="Normal"/>
    <w:next w:val="Normal"/>
    <w:qFormat/>
    <w:rsid w:val="009560B5"/>
    <w:rPr>
      <w:rFonts w:eastAsia="Times New Roman"/>
      <w:sz w:val="20"/>
    </w:rPr>
  </w:style>
  <w:style w:type="paragraph" w:customStyle="1" w:styleId="PageNumber5">
    <w:name w:val="Page Number5"/>
    <w:basedOn w:val="Normal"/>
    <w:next w:val="Normal"/>
    <w:qFormat/>
    <w:rsid w:val="009560B5"/>
    <w:rPr>
      <w:rFonts w:eastAsia="Times New Roman"/>
      <w:sz w:val="20"/>
    </w:rPr>
  </w:style>
  <w:style w:type="character" w:customStyle="1" w:styleId="CircleChar">
    <w:name w:val="Circle Char"/>
    <w:link w:val="Circle"/>
    <w:locked/>
    <w:rsid w:val="009560B5"/>
    <w:rPr>
      <w:rFonts w:ascii="Calibri" w:eastAsia="Times New Roman" w:hAnsi="Calibri"/>
      <w:b/>
      <w:i/>
      <w:sz w:val="22"/>
      <w:szCs w:val="18"/>
      <w:u w:val="thick"/>
    </w:rPr>
  </w:style>
  <w:style w:type="paragraph" w:customStyle="1" w:styleId="PageNumber6">
    <w:name w:val="Page Number6"/>
    <w:basedOn w:val="Normal"/>
    <w:next w:val="Normal"/>
    <w:qFormat/>
    <w:rsid w:val="009560B5"/>
    <w:rPr>
      <w:rFonts w:eastAsia="Times New Roman"/>
      <w:sz w:val="20"/>
    </w:rPr>
  </w:style>
  <w:style w:type="paragraph" w:customStyle="1" w:styleId="hn-byline">
    <w:name w:val="hn-byline"/>
    <w:basedOn w:val="Normal"/>
    <w:qFormat/>
    <w:rsid w:val="009560B5"/>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560B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560B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560B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560B5"/>
    <w:rPr>
      <w:rFonts w:eastAsia="Times New Roman"/>
      <w:sz w:val="20"/>
    </w:rPr>
  </w:style>
  <w:style w:type="character" w:customStyle="1" w:styleId="Style8ptChar">
    <w:name w:val="Style 8 pt Char"/>
    <w:rsid w:val="009560B5"/>
    <w:rPr>
      <w:rFonts w:ascii="Garamond" w:eastAsia="Calibri" w:hAnsi="Garamond" w:hint="default"/>
      <w:sz w:val="16"/>
      <w:szCs w:val="22"/>
    </w:rPr>
  </w:style>
  <w:style w:type="character" w:customStyle="1" w:styleId="message-item">
    <w:name w:val="message-item"/>
    <w:rsid w:val="009560B5"/>
  </w:style>
  <w:style w:type="character" w:customStyle="1" w:styleId="forenames">
    <w:name w:val="forenames"/>
    <w:rsid w:val="009560B5"/>
  </w:style>
  <w:style w:type="character" w:customStyle="1" w:styleId="surname">
    <w:name w:val="surname"/>
    <w:rsid w:val="009560B5"/>
  </w:style>
  <w:style w:type="character" w:customStyle="1" w:styleId="refpreview">
    <w:name w:val="refpreview"/>
    <w:rsid w:val="009560B5"/>
  </w:style>
  <w:style w:type="character" w:customStyle="1" w:styleId="loose1">
    <w:name w:val="loose1"/>
    <w:rsid w:val="009560B5"/>
  </w:style>
  <w:style w:type="character" w:customStyle="1" w:styleId="gsa">
    <w:name w:val="gs_a"/>
    <w:rsid w:val="009560B5"/>
  </w:style>
  <w:style w:type="character" w:customStyle="1" w:styleId="mainarttitle">
    <w:name w:val="mainarttitle"/>
    <w:rsid w:val="009560B5"/>
  </w:style>
  <w:style w:type="character" w:customStyle="1" w:styleId="mainartauthor">
    <w:name w:val="mainartauthor"/>
    <w:rsid w:val="009560B5"/>
  </w:style>
  <w:style w:type="character" w:customStyle="1" w:styleId="mainartdate">
    <w:name w:val="mainartdate"/>
    <w:rsid w:val="009560B5"/>
  </w:style>
  <w:style w:type="character" w:customStyle="1" w:styleId="gsggs">
    <w:name w:val="gs_ggs"/>
    <w:rsid w:val="009560B5"/>
  </w:style>
  <w:style w:type="character" w:customStyle="1" w:styleId="ahead">
    <w:name w:val="a_head"/>
    <w:rsid w:val="009560B5"/>
  </w:style>
  <w:style w:type="character" w:customStyle="1" w:styleId="docbody">
    <w:name w:val="docbody"/>
    <w:rsid w:val="009560B5"/>
  </w:style>
  <w:style w:type="character" w:customStyle="1" w:styleId="superscript">
    <w:name w:val="superscript"/>
    <w:rsid w:val="009560B5"/>
  </w:style>
  <w:style w:type="character" w:customStyle="1" w:styleId="bwxsm">
    <w:name w:val="b w xsm"/>
    <w:rsid w:val="009560B5"/>
  </w:style>
  <w:style w:type="character" w:customStyle="1" w:styleId="fstd">
    <w:name w:val="f std"/>
    <w:rsid w:val="009560B5"/>
  </w:style>
  <w:style w:type="character" w:customStyle="1" w:styleId="bio1">
    <w:name w:val="bio1"/>
    <w:rsid w:val="009560B5"/>
    <w:rPr>
      <w:rFonts w:ascii="Arial" w:hAnsi="Arial" w:cs="Arial" w:hint="default"/>
      <w:i/>
      <w:iCs/>
      <w:color w:val="000000"/>
      <w:sz w:val="20"/>
      <w:szCs w:val="20"/>
    </w:rPr>
  </w:style>
  <w:style w:type="character" w:customStyle="1" w:styleId="cardCharCharCharCharCharChar">
    <w:name w:val="card Char Char Char Char Char Char"/>
    <w:rsid w:val="009560B5"/>
    <w:rPr>
      <w:sz w:val="24"/>
      <w:szCs w:val="24"/>
      <w:lang w:val="en-US" w:eastAsia="en-US" w:bidi="ar-SA"/>
    </w:rPr>
  </w:style>
  <w:style w:type="character" w:customStyle="1" w:styleId="Style24ptBoldUnderlineCenteredCharChar">
    <w:name w:val="Style 24 pt Bold Underline Centered Char Char"/>
    <w:rsid w:val="009560B5"/>
    <w:rPr>
      <w:b/>
      <w:bCs/>
      <w:sz w:val="48"/>
      <w:szCs w:val="24"/>
      <w:u w:val="single"/>
      <w:lang w:val="en-US" w:eastAsia="en-US" w:bidi="ar-SA"/>
    </w:rPr>
  </w:style>
  <w:style w:type="character" w:customStyle="1" w:styleId="TagCiteCharChar0">
    <w:name w:val="Tag / Cite Char Char"/>
    <w:rsid w:val="009560B5"/>
    <w:rPr>
      <w:b/>
      <w:bCs w:val="0"/>
      <w:color w:val="000000"/>
      <w:sz w:val="24"/>
      <w:szCs w:val="24"/>
      <w:lang w:val="en-US" w:eastAsia="en-US" w:bidi="ar-SA"/>
    </w:rPr>
  </w:style>
  <w:style w:type="character" w:customStyle="1" w:styleId="CardTextUnderlinedCharChar">
    <w:name w:val="Card Text Underlined Char Char"/>
    <w:rsid w:val="009560B5"/>
    <w:rPr>
      <w:rFonts w:ascii="Arial Narrow" w:hAnsi="Arial Narrow" w:hint="default"/>
      <w:szCs w:val="24"/>
      <w:u w:val="single"/>
      <w:lang w:val="en-US" w:eastAsia="en-US" w:bidi="ar-SA"/>
    </w:rPr>
  </w:style>
  <w:style w:type="character" w:customStyle="1" w:styleId="CardTagCharCharChar">
    <w:name w:val="Card Tag Char Char Char"/>
    <w:rsid w:val="009560B5"/>
    <w:rPr>
      <w:b/>
      <w:bCs w:val="0"/>
      <w:sz w:val="24"/>
      <w:szCs w:val="24"/>
      <w:lang w:val="en-US" w:eastAsia="en-US" w:bidi="ar-SA"/>
    </w:rPr>
  </w:style>
  <w:style w:type="character" w:customStyle="1" w:styleId="mainbody">
    <w:name w:val="mainbody"/>
    <w:rsid w:val="009560B5"/>
  </w:style>
  <w:style w:type="character" w:customStyle="1" w:styleId="UnderlineStyleChar20">
    <w:name w:val="Underline Style Char2"/>
    <w:rsid w:val="009560B5"/>
    <w:rPr>
      <w:rFonts w:ascii="Garamond" w:hAnsi="Garamond" w:hint="default"/>
      <w:sz w:val="22"/>
      <w:szCs w:val="24"/>
      <w:u w:val="single"/>
      <w:lang w:val="en-US" w:eastAsia="en-US" w:bidi="ar-SA"/>
    </w:rPr>
  </w:style>
  <w:style w:type="character" w:customStyle="1" w:styleId="t13">
    <w:name w:val="t13"/>
    <w:rsid w:val="009560B5"/>
  </w:style>
  <w:style w:type="character" w:customStyle="1" w:styleId="CharChar17">
    <w:name w:val="Char Char17"/>
    <w:locked/>
    <w:rsid w:val="009560B5"/>
    <w:rPr>
      <w:rFonts w:ascii="Arial" w:hAnsi="Arial" w:cs="Arial" w:hint="default"/>
      <w:b/>
      <w:bCs/>
      <w:sz w:val="26"/>
      <w:szCs w:val="26"/>
    </w:rPr>
  </w:style>
  <w:style w:type="character" w:customStyle="1" w:styleId="ilspan">
    <w:name w:val="il_span"/>
    <w:rsid w:val="009560B5"/>
  </w:style>
  <w:style w:type="character" w:customStyle="1" w:styleId="leftidx1">
    <w:name w:val="leftidx1"/>
    <w:rsid w:val="009560B5"/>
    <w:rPr>
      <w:rFonts w:ascii="Verdana" w:hAnsi="Verdana" w:hint="default"/>
      <w:sz w:val="22"/>
      <w:szCs w:val="22"/>
    </w:rPr>
  </w:style>
  <w:style w:type="character" w:customStyle="1" w:styleId="blue1">
    <w:name w:val="blue1"/>
    <w:rsid w:val="009560B5"/>
    <w:rPr>
      <w:color w:val="0000FF"/>
    </w:rPr>
  </w:style>
  <w:style w:type="character" w:customStyle="1" w:styleId="author-link1">
    <w:name w:val="author-link1"/>
    <w:rsid w:val="009560B5"/>
    <w:rPr>
      <w:b w:val="0"/>
      <w:bCs w:val="0"/>
    </w:rPr>
  </w:style>
  <w:style w:type="character" w:customStyle="1" w:styleId="black1">
    <w:name w:val="black1"/>
    <w:rsid w:val="009560B5"/>
    <w:rPr>
      <w:color w:val="000000"/>
    </w:rPr>
  </w:style>
  <w:style w:type="character" w:customStyle="1" w:styleId="StyleunderlinedCharBold">
    <w:name w:val="Style underlined Char + Bold"/>
    <w:rsid w:val="009560B5"/>
    <w:rPr>
      <w:rFonts w:ascii="Times New Roman" w:hAnsi="Times New Roman" w:cs="Times New Roman" w:hint="default"/>
      <w:b/>
      <w:bCs/>
      <w:sz w:val="21"/>
      <w:szCs w:val="24"/>
      <w:u w:val="single"/>
    </w:rPr>
  </w:style>
  <w:style w:type="character" w:customStyle="1" w:styleId="CardUnderline">
    <w:name w:val="Card Underline"/>
    <w:rsid w:val="009560B5"/>
    <w:rPr>
      <w:rFonts w:ascii="Times New Roman" w:hAnsi="Times New Roman" w:cs="Times New Roman" w:hint="default"/>
      <w:sz w:val="20"/>
      <w:u w:val="single"/>
    </w:rPr>
  </w:style>
  <w:style w:type="character" w:customStyle="1" w:styleId="lingoregion">
    <w:name w:val="lingo_region"/>
    <w:rsid w:val="009560B5"/>
  </w:style>
  <w:style w:type="character" w:customStyle="1" w:styleId="tmplheaderlink">
    <w:name w:val="tmplheaderlink"/>
    <w:rsid w:val="009560B5"/>
    <w:rPr>
      <w:rFonts w:ascii="Times New Roman" w:hAnsi="Times New Roman" w:cs="Times New Roman" w:hint="default"/>
    </w:rPr>
  </w:style>
  <w:style w:type="character" w:customStyle="1" w:styleId="role">
    <w:name w:val="role"/>
    <w:rsid w:val="009560B5"/>
  </w:style>
  <w:style w:type="character" w:customStyle="1" w:styleId="pagination0">
    <w:name w:val="pagination"/>
    <w:rsid w:val="009560B5"/>
  </w:style>
  <w:style w:type="character" w:customStyle="1" w:styleId="doi">
    <w:name w:val="doi"/>
    <w:rsid w:val="009560B5"/>
  </w:style>
  <w:style w:type="character" w:customStyle="1" w:styleId="bodycontents">
    <w:name w:val="bodycontents"/>
    <w:rsid w:val="009560B5"/>
  </w:style>
  <w:style w:type="character" w:customStyle="1" w:styleId="comma">
    <w:name w:val="comma"/>
    <w:rsid w:val="009560B5"/>
  </w:style>
  <w:style w:type="character" w:customStyle="1" w:styleId="pad5right">
    <w:name w:val="pad5right"/>
    <w:rsid w:val="009560B5"/>
  </w:style>
  <w:style w:type="character" w:customStyle="1" w:styleId="divider">
    <w:name w:val="divider"/>
    <w:rsid w:val="009560B5"/>
  </w:style>
  <w:style w:type="character" w:customStyle="1" w:styleId="blogdate">
    <w:name w:val="blogdate"/>
    <w:rsid w:val="009560B5"/>
  </w:style>
  <w:style w:type="character" w:customStyle="1" w:styleId="dot">
    <w:name w:val="dot"/>
    <w:rsid w:val="009560B5"/>
  </w:style>
  <w:style w:type="character" w:customStyle="1" w:styleId="hn-date">
    <w:name w:val="hn-date"/>
    <w:rsid w:val="009560B5"/>
  </w:style>
  <w:style w:type="character" w:customStyle="1" w:styleId="location">
    <w:name w:val="location"/>
    <w:rsid w:val="009560B5"/>
  </w:style>
  <w:style w:type="character" w:customStyle="1" w:styleId="dropcap-letter">
    <w:name w:val="dropcap-letter"/>
    <w:rsid w:val="009560B5"/>
  </w:style>
  <w:style w:type="character" w:customStyle="1" w:styleId="offscreen">
    <w:name w:val="offscreen"/>
    <w:rsid w:val="009560B5"/>
  </w:style>
  <w:style w:type="character" w:customStyle="1" w:styleId="linked-in">
    <w:name w:val="linked-in"/>
    <w:rsid w:val="009560B5"/>
  </w:style>
  <w:style w:type="character" w:customStyle="1" w:styleId="divs">
    <w:name w:val="divs"/>
    <w:rsid w:val="009560B5"/>
  </w:style>
  <w:style w:type="numbering" w:customStyle="1" w:styleId="1ai1">
    <w:name w:val="1 / a / i1"/>
    <w:rsid w:val="009560B5"/>
    <w:pPr>
      <w:numPr>
        <w:numId w:val="17"/>
      </w:numPr>
    </w:pPr>
  </w:style>
  <w:style w:type="character" w:customStyle="1" w:styleId="FontStyle310">
    <w:name w:val="Font Style310"/>
    <w:uiPriority w:val="99"/>
    <w:rsid w:val="009560B5"/>
    <w:rPr>
      <w:rFonts w:ascii="Times New Roman" w:hAnsi="Times New Roman" w:cs="Times New Roman"/>
      <w:b/>
      <w:bCs/>
      <w:i/>
      <w:iCs/>
      <w:spacing w:val="-10"/>
      <w:sz w:val="18"/>
      <w:szCs w:val="18"/>
    </w:rPr>
  </w:style>
  <w:style w:type="character" w:customStyle="1" w:styleId="FontStyle370">
    <w:name w:val="Font Style370"/>
    <w:uiPriority w:val="99"/>
    <w:rsid w:val="009560B5"/>
    <w:rPr>
      <w:rFonts w:ascii="Cambria" w:hAnsi="Cambria" w:cs="Cambria"/>
      <w:b/>
      <w:bCs/>
      <w:spacing w:val="-10"/>
      <w:sz w:val="18"/>
      <w:szCs w:val="18"/>
    </w:rPr>
  </w:style>
  <w:style w:type="character" w:customStyle="1" w:styleId="FontStyle302">
    <w:name w:val="Font Style302"/>
    <w:uiPriority w:val="99"/>
    <w:rsid w:val="009560B5"/>
    <w:rPr>
      <w:rFonts w:ascii="Times New Roman" w:hAnsi="Times New Roman" w:cs="Times New Roman"/>
      <w:b/>
      <w:bCs/>
      <w:sz w:val="22"/>
      <w:szCs w:val="22"/>
    </w:rPr>
  </w:style>
  <w:style w:type="character" w:customStyle="1" w:styleId="FontStyle347">
    <w:name w:val="Font Style347"/>
    <w:uiPriority w:val="99"/>
    <w:rsid w:val="009560B5"/>
    <w:rPr>
      <w:rFonts w:ascii="Times New Roman" w:hAnsi="Times New Roman" w:cs="Times New Roman"/>
      <w:b/>
      <w:bCs/>
      <w:spacing w:val="-10"/>
      <w:sz w:val="20"/>
      <w:szCs w:val="20"/>
    </w:rPr>
  </w:style>
  <w:style w:type="paragraph" w:customStyle="1" w:styleId="Style27">
    <w:name w:val="Style27"/>
    <w:basedOn w:val="Normal"/>
    <w:uiPriority w:val="99"/>
    <w:rsid w:val="009560B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560B5"/>
    <w:rPr>
      <w:rFonts w:ascii="Times New Roman" w:hAnsi="Times New Roman" w:cs="Times New Roman"/>
      <w:spacing w:val="-10"/>
      <w:sz w:val="18"/>
      <w:szCs w:val="18"/>
    </w:rPr>
  </w:style>
  <w:style w:type="character" w:customStyle="1" w:styleId="FontStyle312">
    <w:name w:val="Font Style312"/>
    <w:uiPriority w:val="99"/>
    <w:rsid w:val="009560B5"/>
    <w:rPr>
      <w:rFonts w:ascii="Times New Roman" w:hAnsi="Times New Roman" w:cs="Times New Roman"/>
      <w:b/>
      <w:bCs/>
      <w:spacing w:val="-10"/>
      <w:sz w:val="16"/>
      <w:szCs w:val="16"/>
    </w:rPr>
  </w:style>
  <w:style w:type="character" w:customStyle="1" w:styleId="FontStyle346">
    <w:name w:val="Font Style346"/>
    <w:uiPriority w:val="99"/>
    <w:rsid w:val="009560B5"/>
    <w:rPr>
      <w:rFonts w:ascii="Times New Roman" w:hAnsi="Times New Roman" w:cs="Times New Roman"/>
      <w:b/>
      <w:bCs/>
      <w:spacing w:val="-10"/>
      <w:sz w:val="18"/>
      <w:szCs w:val="18"/>
    </w:rPr>
  </w:style>
  <w:style w:type="character" w:customStyle="1" w:styleId="FontStyle330">
    <w:name w:val="Font Style330"/>
    <w:uiPriority w:val="99"/>
    <w:rsid w:val="009560B5"/>
    <w:rPr>
      <w:rFonts w:ascii="Times New Roman" w:hAnsi="Times New Roman" w:cs="Times New Roman"/>
      <w:b/>
      <w:bCs/>
      <w:sz w:val="16"/>
      <w:szCs w:val="16"/>
    </w:rPr>
  </w:style>
  <w:style w:type="character" w:customStyle="1" w:styleId="FontStyle372">
    <w:name w:val="Font Style372"/>
    <w:uiPriority w:val="99"/>
    <w:rsid w:val="009560B5"/>
    <w:rPr>
      <w:rFonts w:ascii="Times New Roman" w:hAnsi="Times New Roman" w:cs="Times New Roman"/>
      <w:b/>
      <w:bCs/>
      <w:sz w:val="16"/>
      <w:szCs w:val="16"/>
    </w:rPr>
  </w:style>
  <w:style w:type="paragraph" w:customStyle="1" w:styleId="Style59">
    <w:name w:val="Style59"/>
    <w:basedOn w:val="Normal"/>
    <w:uiPriority w:val="99"/>
    <w:rsid w:val="009560B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560B5"/>
    <w:rPr>
      <w:rFonts w:ascii="Times New Roman" w:hAnsi="Times New Roman" w:cs="Times New Roman"/>
      <w:b/>
      <w:bCs/>
      <w:i/>
      <w:iCs/>
      <w:sz w:val="16"/>
      <w:szCs w:val="16"/>
    </w:rPr>
  </w:style>
  <w:style w:type="paragraph" w:customStyle="1" w:styleId="Style200">
    <w:name w:val="Style20"/>
    <w:basedOn w:val="Normal"/>
    <w:uiPriority w:val="99"/>
    <w:rsid w:val="009560B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560B5"/>
    <w:rPr>
      <w:rFonts w:ascii="Times New Roman" w:hAnsi="Times New Roman" w:cs="Times New Roman"/>
      <w:smallCaps/>
      <w:sz w:val="14"/>
      <w:szCs w:val="14"/>
    </w:rPr>
  </w:style>
  <w:style w:type="paragraph" w:customStyle="1" w:styleId="Style89">
    <w:name w:val="Style89"/>
    <w:basedOn w:val="Normal"/>
    <w:uiPriority w:val="99"/>
    <w:rsid w:val="009560B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560B5"/>
    <w:rPr>
      <w:rFonts w:ascii="Times New Roman" w:hAnsi="Times New Roman" w:cs="Times New Roman"/>
      <w:b/>
      <w:bCs/>
      <w:spacing w:val="-10"/>
      <w:sz w:val="22"/>
      <w:szCs w:val="22"/>
    </w:rPr>
  </w:style>
  <w:style w:type="character" w:customStyle="1" w:styleId="FontStyle320">
    <w:name w:val="Font Style320"/>
    <w:uiPriority w:val="99"/>
    <w:rsid w:val="009560B5"/>
    <w:rPr>
      <w:rFonts w:ascii="Times New Roman" w:hAnsi="Times New Roman" w:cs="Times New Roman"/>
      <w:b/>
      <w:bCs/>
      <w:spacing w:val="-10"/>
      <w:sz w:val="22"/>
      <w:szCs w:val="22"/>
    </w:rPr>
  </w:style>
  <w:style w:type="character" w:customStyle="1" w:styleId="FontStyle352">
    <w:name w:val="Font Style352"/>
    <w:uiPriority w:val="99"/>
    <w:rsid w:val="009560B5"/>
    <w:rPr>
      <w:rFonts w:ascii="Times New Roman" w:hAnsi="Times New Roman" w:cs="Times New Roman"/>
      <w:b/>
      <w:bCs/>
      <w:sz w:val="16"/>
      <w:szCs w:val="16"/>
    </w:rPr>
  </w:style>
  <w:style w:type="character" w:customStyle="1" w:styleId="FontStyle356">
    <w:name w:val="Font Style356"/>
    <w:uiPriority w:val="99"/>
    <w:rsid w:val="009560B5"/>
    <w:rPr>
      <w:rFonts w:ascii="Times New Roman" w:hAnsi="Times New Roman" w:cs="Times New Roman"/>
      <w:b/>
      <w:bCs/>
      <w:spacing w:val="-10"/>
      <w:sz w:val="22"/>
      <w:szCs w:val="22"/>
    </w:rPr>
  </w:style>
  <w:style w:type="character" w:customStyle="1" w:styleId="FontStyle298">
    <w:name w:val="Font Style298"/>
    <w:uiPriority w:val="99"/>
    <w:rsid w:val="009560B5"/>
    <w:rPr>
      <w:rFonts w:ascii="Times New Roman" w:hAnsi="Times New Roman" w:cs="Times New Roman"/>
      <w:sz w:val="18"/>
      <w:szCs w:val="18"/>
    </w:rPr>
  </w:style>
  <w:style w:type="character" w:customStyle="1" w:styleId="FontStyle311">
    <w:name w:val="Font Style311"/>
    <w:uiPriority w:val="99"/>
    <w:rsid w:val="009560B5"/>
    <w:rPr>
      <w:rFonts w:ascii="Times New Roman" w:hAnsi="Times New Roman" w:cs="Times New Roman"/>
      <w:b/>
      <w:bCs/>
      <w:spacing w:val="-10"/>
      <w:sz w:val="18"/>
      <w:szCs w:val="18"/>
    </w:rPr>
  </w:style>
  <w:style w:type="character" w:customStyle="1" w:styleId="FontStyle332">
    <w:name w:val="Font Style332"/>
    <w:uiPriority w:val="99"/>
    <w:rsid w:val="009560B5"/>
    <w:rPr>
      <w:rFonts w:ascii="Times New Roman" w:hAnsi="Times New Roman" w:cs="Times New Roman"/>
      <w:b/>
      <w:bCs/>
      <w:i/>
      <w:iCs/>
      <w:spacing w:val="-10"/>
      <w:sz w:val="20"/>
      <w:szCs w:val="20"/>
    </w:rPr>
  </w:style>
  <w:style w:type="character" w:customStyle="1" w:styleId="FontStyle371">
    <w:name w:val="Font Style371"/>
    <w:uiPriority w:val="99"/>
    <w:rsid w:val="009560B5"/>
    <w:rPr>
      <w:rFonts w:ascii="Times New Roman" w:hAnsi="Times New Roman" w:cs="Times New Roman"/>
      <w:sz w:val="16"/>
      <w:szCs w:val="16"/>
    </w:rPr>
  </w:style>
  <w:style w:type="character" w:customStyle="1" w:styleId="FontStyle350">
    <w:name w:val="Font Style350"/>
    <w:uiPriority w:val="99"/>
    <w:rsid w:val="009560B5"/>
    <w:rPr>
      <w:rFonts w:ascii="Times New Roman" w:hAnsi="Times New Roman" w:cs="Times New Roman"/>
      <w:b/>
      <w:bCs/>
      <w:i/>
      <w:iCs/>
      <w:sz w:val="20"/>
      <w:szCs w:val="20"/>
    </w:rPr>
  </w:style>
  <w:style w:type="paragraph" w:customStyle="1" w:styleId="Style8">
    <w:name w:val="Style8"/>
    <w:basedOn w:val="Normal"/>
    <w:uiPriority w:val="99"/>
    <w:qFormat/>
    <w:rsid w:val="009560B5"/>
    <w:pPr>
      <w:widowControl w:val="0"/>
      <w:autoSpaceDE w:val="0"/>
      <w:autoSpaceDN w:val="0"/>
      <w:adjustRightInd w:val="0"/>
    </w:pPr>
    <w:rPr>
      <w:rFonts w:eastAsia="Times New Roman"/>
      <w:sz w:val="24"/>
    </w:rPr>
  </w:style>
  <w:style w:type="paragraph" w:customStyle="1" w:styleId="Style5">
    <w:name w:val="Style5"/>
    <w:basedOn w:val="Normal"/>
    <w:qFormat/>
    <w:rsid w:val="009560B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560B5"/>
    <w:rPr>
      <w:rFonts w:ascii="Times New Roman" w:hAnsi="Times New Roman" w:cs="Times New Roman"/>
      <w:b/>
      <w:bCs/>
      <w:sz w:val="22"/>
      <w:szCs w:val="22"/>
    </w:rPr>
  </w:style>
  <w:style w:type="paragraph" w:customStyle="1" w:styleId="Style100">
    <w:name w:val="Style10"/>
    <w:basedOn w:val="Normal"/>
    <w:qFormat/>
    <w:rsid w:val="009560B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560B5"/>
    <w:pPr>
      <w:widowControl w:val="0"/>
      <w:autoSpaceDE w:val="0"/>
      <w:autoSpaceDN w:val="0"/>
      <w:adjustRightInd w:val="0"/>
      <w:jc w:val="both"/>
    </w:pPr>
    <w:rPr>
      <w:rFonts w:eastAsia="Times New Roman"/>
      <w:sz w:val="24"/>
    </w:rPr>
  </w:style>
  <w:style w:type="character" w:customStyle="1" w:styleId="FontStyle369">
    <w:name w:val="Font Style369"/>
    <w:uiPriority w:val="99"/>
    <w:rsid w:val="009560B5"/>
    <w:rPr>
      <w:rFonts w:ascii="Times New Roman" w:hAnsi="Times New Roman" w:cs="Times New Roman"/>
      <w:b/>
      <w:bCs/>
      <w:spacing w:val="-10"/>
      <w:sz w:val="20"/>
      <w:szCs w:val="20"/>
    </w:rPr>
  </w:style>
  <w:style w:type="character" w:customStyle="1" w:styleId="FontStyle357">
    <w:name w:val="Font Style357"/>
    <w:uiPriority w:val="99"/>
    <w:rsid w:val="009560B5"/>
    <w:rPr>
      <w:rFonts w:ascii="Times New Roman" w:hAnsi="Times New Roman" w:cs="Times New Roman"/>
      <w:b/>
      <w:bCs/>
      <w:spacing w:val="-10"/>
      <w:sz w:val="22"/>
      <w:szCs w:val="22"/>
    </w:rPr>
  </w:style>
  <w:style w:type="paragraph" w:customStyle="1" w:styleId="Style67">
    <w:name w:val="Style67"/>
    <w:basedOn w:val="Normal"/>
    <w:uiPriority w:val="99"/>
    <w:rsid w:val="009560B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560B5"/>
    <w:rPr>
      <w:rFonts w:ascii="Times New Roman" w:hAnsi="Times New Roman" w:cs="Times New Roman"/>
      <w:sz w:val="20"/>
      <w:szCs w:val="20"/>
    </w:rPr>
  </w:style>
  <w:style w:type="character" w:customStyle="1" w:styleId="FontStyle374">
    <w:name w:val="Font Style374"/>
    <w:uiPriority w:val="99"/>
    <w:rsid w:val="009560B5"/>
    <w:rPr>
      <w:rFonts w:ascii="Times New Roman" w:hAnsi="Times New Roman" w:cs="Times New Roman"/>
      <w:b/>
      <w:bCs/>
      <w:spacing w:val="-10"/>
      <w:sz w:val="22"/>
      <w:szCs w:val="22"/>
    </w:rPr>
  </w:style>
  <w:style w:type="paragraph" w:customStyle="1" w:styleId="Style300">
    <w:name w:val="Style30"/>
    <w:basedOn w:val="Normal"/>
    <w:uiPriority w:val="99"/>
    <w:rsid w:val="009560B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560B5"/>
    <w:rPr>
      <w:rFonts w:ascii="Times New Roman" w:hAnsi="Times New Roman" w:cs="Times New Roman"/>
      <w:smallCaps/>
      <w:sz w:val="16"/>
      <w:szCs w:val="16"/>
    </w:rPr>
  </w:style>
  <w:style w:type="paragraph" w:customStyle="1" w:styleId="Style93">
    <w:name w:val="Style93"/>
    <w:basedOn w:val="Normal"/>
    <w:uiPriority w:val="99"/>
    <w:rsid w:val="009560B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560B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9560B5"/>
    <w:rPr>
      <w:rFonts w:eastAsia="Times New Roman"/>
      <w:b/>
      <w:sz w:val="28"/>
      <w:u w:val="thick"/>
    </w:rPr>
  </w:style>
  <w:style w:type="character" w:customStyle="1" w:styleId="CardsCharCharChar">
    <w:name w:val="Cards Char Char Char"/>
    <w:rsid w:val="009560B5"/>
    <w:rPr>
      <w:szCs w:val="24"/>
      <w:lang w:val="en-US" w:eastAsia="en-US" w:bidi="ar-SA"/>
    </w:rPr>
  </w:style>
  <w:style w:type="character" w:customStyle="1" w:styleId="CardsCharCharCharChar">
    <w:name w:val="Cards Char Char Char Char"/>
    <w:rsid w:val="009560B5"/>
    <w:rPr>
      <w:szCs w:val="24"/>
      <w:lang w:val="en-US" w:eastAsia="en-US" w:bidi="ar-SA"/>
    </w:rPr>
  </w:style>
  <w:style w:type="paragraph" w:customStyle="1" w:styleId="NoSpacingCharCharChar">
    <w:name w:val="No Spacing Char Char Char"/>
    <w:next w:val="Normal"/>
    <w:rsid w:val="009560B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560B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9560B5"/>
    <w:rPr>
      <w:rFonts w:ascii="Garamond" w:hAnsi="Garamond"/>
    </w:rPr>
  </w:style>
  <w:style w:type="paragraph" w:customStyle="1" w:styleId="INDENTEDPARAGRAPH">
    <w:name w:val="INDENTED PARAGRAPH"/>
    <w:rsid w:val="009560B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560B5"/>
  </w:style>
  <w:style w:type="paragraph" w:customStyle="1" w:styleId="TagChar1CharCharCharChar">
    <w:name w:val="Tag Char1 Char Char Char Char"/>
    <w:basedOn w:val="Normal"/>
    <w:rsid w:val="009560B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560B5"/>
    <w:rPr>
      <w:rFonts w:eastAsia="Times New Roman"/>
      <w:b/>
      <w:sz w:val="24"/>
    </w:rPr>
  </w:style>
  <w:style w:type="paragraph" w:customStyle="1" w:styleId="RepeatHeader0">
    <w:name w:val="Repeat Header"/>
    <w:basedOn w:val="HeaderDebate"/>
    <w:rsid w:val="009560B5"/>
    <w:pPr>
      <w:outlineLvl w:val="1"/>
    </w:pPr>
    <w:rPr>
      <w:szCs w:val="48"/>
    </w:rPr>
  </w:style>
  <w:style w:type="character" w:customStyle="1" w:styleId="sectiontitle">
    <w:name w:val="sectiontitle"/>
    <w:basedOn w:val="DefaultParagraphFont"/>
    <w:rsid w:val="009560B5"/>
  </w:style>
  <w:style w:type="character" w:customStyle="1" w:styleId="sectionsubtitle">
    <w:name w:val="sectionsubtitle"/>
    <w:basedOn w:val="DefaultParagraphFont"/>
    <w:rsid w:val="009560B5"/>
  </w:style>
  <w:style w:type="character" w:customStyle="1" w:styleId="EvidenceTag">
    <w:name w:val="Evidence Tag"/>
    <w:rsid w:val="009560B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560B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560B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560B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560B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560B5"/>
  </w:style>
  <w:style w:type="character" w:customStyle="1" w:styleId="StyleUnderlineUnderlineChar">
    <w:name w:val="Style Underline + Underline Char"/>
    <w:rsid w:val="009560B5"/>
    <w:rPr>
      <w:rFonts w:ascii="Trebuchet MS" w:hAnsi="Trebuchet MS"/>
      <w:szCs w:val="18"/>
      <w:u w:val="single"/>
      <w:lang w:val="en-US" w:eastAsia="en-US" w:bidi="ar-SA"/>
    </w:rPr>
  </w:style>
  <w:style w:type="paragraph" w:customStyle="1" w:styleId="UnderlineCards">
    <w:name w:val="Underline Cards"/>
    <w:basedOn w:val="Cards"/>
    <w:link w:val="UnderlineCardsChar"/>
    <w:rsid w:val="009560B5"/>
    <w:pPr>
      <w:widowControl/>
      <w:ind w:left="288" w:right="0"/>
      <w:jc w:val="left"/>
    </w:pPr>
    <w:rPr>
      <w:u w:val="thick"/>
    </w:rPr>
  </w:style>
  <w:style w:type="character" w:customStyle="1" w:styleId="UnderlineCardsChar">
    <w:name w:val="Underline Cards Char"/>
    <w:link w:val="UnderlineCards"/>
    <w:rsid w:val="009560B5"/>
    <w:rPr>
      <w:rFonts w:ascii="Times New Roman" w:eastAsia="Times New Roman" w:hAnsi="Times New Roman" w:cs="Times New Roman"/>
      <w:sz w:val="20"/>
      <w:u w:val="thick"/>
    </w:rPr>
  </w:style>
  <w:style w:type="paragraph" w:customStyle="1" w:styleId="SmallCards">
    <w:name w:val="Small Cards"/>
    <w:basedOn w:val="Cards"/>
    <w:link w:val="SmallCardsChar"/>
    <w:rsid w:val="009560B5"/>
    <w:pPr>
      <w:widowControl/>
      <w:ind w:left="288" w:right="0"/>
      <w:jc w:val="left"/>
    </w:pPr>
    <w:rPr>
      <w:sz w:val="14"/>
    </w:rPr>
  </w:style>
  <w:style w:type="character" w:customStyle="1" w:styleId="SmallCardsChar">
    <w:name w:val="Small Cards Char"/>
    <w:link w:val="SmallCards"/>
    <w:rsid w:val="009560B5"/>
    <w:rPr>
      <w:rFonts w:ascii="Times New Roman" w:eastAsia="Times New Roman" w:hAnsi="Times New Roman" w:cs="Times New Roman"/>
      <w:sz w:val="14"/>
    </w:rPr>
  </w:style>
  <w:style w:type="paragraph" w:customStyle="1" w:styleId="ReadingCites">
    <w:name w:val="Reading Cites"/>
    <w:basedOn w:val="Normal"/>
    <w:link w:val="ReadingCitesChar"/>
    <w:rsid w:val="009560B5"/>
    <w:rPr>
      <w:rFonts w:eastAsia="Times New Roman"/>
      <w:b/>
      <w:sz w:val="20"/>
      <w:szCs w:val="20"/>
    </w:rPr>
  </w:style>
  <w:style w:type="character" w:customStyle="1" w:styleId="ReadingCitesChar">
    <w:name w:val="Reading Cites Char"/>
    <w:link w:val="ReadingCites"/>
    <w:rsid w:val="009560B5"/>
    <w:rPr>
      <w:rFonts w:ascii="Calibri" w:eastAsia="Times New Roman" w:hAnsi="Calibri"/>
      <w:b/>
      <w:sz w:val="20"/>
      <w:szCs w:val="20"/>
    </w:rPr>
  </w:style>
  <w:style w:type="paragraph" w:customStyle="1" w:styleId="ContentsHeading">
    <w:name w:val="Contents Heading"/>
    <w:basedOn w:val="Heading1"/>
    <w:next w:val="Normal"/>
    <w:rsid w:val="009560B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9560B5"/>
    <w:pPr>
      <w:spacing w:before="100" w:beforeAutospacing="1" w:after="100" w:afterAutospacing="1"/>
    </w:pPr>
    <w:rPr>
      <w:rFonts w:eastAsia="Times New Roman"/>
      <w:sz w:val="20"/>
    </w:rPr>
  </w:style>
  <w:style w:type="character" w:customStyle="1" w:styleId="CharacterStyle8">
    <w:name w:val="Character Style 8"/>
    <w:rsid w:val="009560B5"/>
    <w:rPr>
      <w:sz w:val="22"/>
      <w:szCs w:val="22"/>
    </w:rPr>
  </w:style>
  <w:style w:type="paragraph" w:customStyle="1" w:styleId="Style110">
    <w:name w:val="Style 11"/>
    <w:qFormat/>
    <w:rsid w:val="009560B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9560B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560B5"/>
    <w:rPr>
      <w:rFonts w:ascii="Arial Narrow" w:hAnsi="Arial Narrow"/>
      <w:color w:val="000000"/>
      <w:sz w:val="22"/>
      <w:szCs w:val="22"/>
      <w:u w:val="single"/>
      <w:lang w:val="en-US" w:eastAsia="en-US" w:bidi="ar-SA"/>
    </w:rPr>
  </w:style>
  <w:style w:type="character" w:customStyle="1" w:styleId="CardText1Char1">
    <w:name w:val="Card Text 1 Char1"/>
    <w:rsid w:val="009560B5"/>
    <w:rPr>
      <w:rFonts w:ascii="Arial Narrow" w:hAnsi="Arial Narrow"/>
      <w:color w:val="000000"/>
      <w:sz w:val="22"/>
      <w:szCs w:val="22"/>
      <w:u w:val="single"/>
      <w:lang w:val="en-US" w:eastAsia="en-US" w:bidi="ar-SA"/>
    </w:rPr>
  </w:style>
  <w:style w:type="paragraph" w:customStyle="1" w:styleId="Style52">
    <w:name w:val="Style 5"/>
    <w:qFormat/>
    <w:rsid w:val="009560B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9560B5"/>
    <w:rPr>
      <w:rFonts w:ascii="Times New Roman" w:eastAsia="Times" w:hAnsi="Times New Roman" w:cs="Arial"/>
      <w:b/>
      <w:bCs/>
      <w:iCs/>
      <w:noProof/>
      <w:sz w:val="24"/>
      <w:szCs w:val="24"/>
      <w:lang w:val="en-US" w:eastAsia="en-US" w:bidi="ar-SA"/>
    </w:rPr>
  </w:style>
  <w:style w:type="character" w:customStyle="1" w:styleId="arttitle1">
    <w:name w:val="arttitle1"/>
    <w:rsid w:val="009560B5"/>
    <w:rPr>
      <w:b/>
      <w:bCs/>
      <w:color w:val="695B54"/>
    </w:rPr>
  </w:style>
  <w:style w:type="paragraph" w:customStyle="1" w:styleId="Heading11">
    <w:name w:val="Heading 11"/>
    <w:basedOn w:val="Normal"/>
    <w:next w:val="Normal"/>
    <w:rsid w:val="009560B5"/>
    <w:pPr>
      <w:keepNext/>
      <w:widowControl w:val="0"/>
      <w:suppressAutoHyphens/>
      <w:jc w:val="center"/>
    </w:pPr>
    <w:rPr>
      <w:rFonts w:eastAsia="Tahoma"/>
      <w:b/>
      <w:sz w:val="48"/>
      <w:szCs w:val="32"/>
      <w:u w:val="single"/>
    </w:rPr>
  </w:style>
  <w:style w:type="paragraph" w:customStyle="1" w:styleId="TextHeading">
    <w:name w:val="Text Heading"/>
    <w:basedOn w:val="Heading3"/>
    <w:rsid w:val="009560B5"/>
    <w:pPr>
      <w:keepLines w:val="0"/>
      <w:pageBreakBefore w:val="0"/>
      <w:spacing w:before="0"/>
      <w:jc w:val="left"/>
    </w:pPr>
    <w:rPr>
      <w:rFonts w:eastAsia="Times New Roman" w:cs="Arial"/>
      <w:bCs w:val="0"/>
      <w:sz w:val="22"/>
      <w:szCs w:val="26"/>
    </w:rPr>
  </w:style>
  <w:style w:type="character" w:customStyle="1" w:styleId="TextHeadingChar">
    <w:name w:val="Text Heading Char"/>
    <w:rsid w:val="009560B5"/>
    <w:rPr>
      <w:rFonts w:cs="Arial"/>
      <w:b/>
      <w:bCs/>
      <w:sz w:val="22"/>
      <w:szCs w:val="26"/>
      <w:u w:val="single"/>
      <w:lang w:val="en-US" w:eastAsia="en-US" w:bidi="ar-SA"/>
    </w:rPr>
  </w:style>
  <w:style w:type="character" w:customStyle="1" w:styleId="FootnoteCharacters">
    <w:name w:val="Footnote Characters"/>
    <w:rsid w:val="009560B5"/>
    <w:rPr>
      <w:vertAlign w:val="superscript"/>
    </w:rPr>
  </w:style>
  <w:style w:type="paragraph" w:customStyle="1" w:styleId="StyleHeading1BlockTitleHeading1Char1ALEXHeadingBrief-He2">
    <w:name w:val="Style Heading 1Block TitleHeading 1 Char1ALEXHeadingBrief - He...2"/>
    <w:basedOn w:val="Heading1"/>
    <w:autoRedefine/>
    <w:rsid w:val="009560B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560B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9560B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9560B5"/>
    <w:rPr>
      <w:rFonts w:ascii="Cambria" w:eastAsia="Cambria" w:hAnsi="Cambria"/>
      <w:b/>
      <w:caps/>
      <w:sz w:val="24"/>
    </w:rPr>
  </w:style>
  <w:style w:type="paragraph" w:customStyle="1" w:styleId="StyleDebateBodyBefore12pt">
    <w:name w:val="Style Debate Body + Before:  12 pt"/>
    <w:basedOn w:val="Normal"/>
    <w:next w:val="Normal"/>
    <w:rsid w:val="009560B5"/>
    <w:pPr>
      <w:spacing w:before="240"/>
    </w:pPr>
    <w:rPr>
      <w:rFonts w:eastAsia="Times New Roman"/>
      <w:bCs/>
      <w:sz w:val="20"/>
      <w:szCs w:val="20"/>
    </w:rPr>
  </w:style>
  <w:style w:type="paragraph" w:customStyle="1" w:styleId="StyleDebateBodyBefore12pt1">
    <w:name w:val="Style Debate Body + Before:  12 pt1"/>
    <w:basedOn w:val="Normal"/>
    <w:rsid w:val="009560B5"/>
    <w:pPr>
      <w:spacing w:before="240"/>
    </w:pPr>
    <w:rPr>
      <w:rFonts w:eastAsia="Times New Roman"/>
      <w:bCs/>
      <w:sz w:val="20"/>
      <w:szCs w:val="20"/>
    </w:rPr>
  </w:style>
  <w:style w:type="paragraph" w:customStyle="1" w:styleId="PageNumber11">
    <w:name w:val="Page Number11"/>
    <w:basedOn w:val="Normal"/>
    <w:next w:val="Normal"/>
    <w:rsid w:val="009560B5"/>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9560B5"/>
    <w:rPr>
      <w:rFonts w:eastAsia="SimSun" w:cs="Arial"/>
      <w:b/>
      <w:bCs/>
      <w:iCs/>
      <w:sz w:val="24"/>
      <w:szCs w:val="28"/>
      <w:lang w:val="en-US" w:eastAsia="zh-CN" w:bidi="ar-SA"/>
    </w:rPr>
  </w:style>
  <w:style w:type="character" w:customStyle="1" w:styleId="Char31">
    <w:name w:val="Char31"/>
    <w:rsid w:val="009560B5"/>
    <w:rPr>
      <w:rFonts w:cs="Arial"/>
      <w:bCs/>
      <w:u w:val="thick"/>
      <w:lang w:val="en-US" w:eastAsia="en-US" w:bidi="ar-SA"/>
    </w:rPr>
  </w:style>
  <w:style w:type="paragraph" w:customStyle="1" w:styleId="StyleHeading1Centered">
    <w:name w:val="Style Heading 1 + Centered"/>
    <w:basedOn w:val="Heading1"/>
    <w:rsid w:val="009560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9560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9560B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9560B5"/>
    <w:pPr>
      <w:spacing w:before="120"/>
    </w:pPr>
    <w:rPr>
      <w:rFonts w:eastAsia="Times New Roman"/>
      <w:sz w:val="20"/>
    </w:rPr>
  </w:style>
  <w:style w:type="character" w:customStyle="1" w:styleId="underliningChar3">
    <w:name w:val="underlining Char"/>
    <w:rsid w:val="009560B5"/>
    <w:rPr>
      <w:b/>
      <w:szCs w:val="24"/>
      <w:u w:val="single"/>
      <w:lang w:val="en-US" w:eastAsia="en-US" w:bidi="ar-SA"/>
    </w:rPr>
  </w:style>
  <w:style w:type="character" w:customStyle="1" w:styleId="notreadChar">
    <w:name w:val="not read Char"/>
    <w:rsid w:val="009560B5"/>
    <w:rPr>
      <w:sz w:val="18"/>
      <w:szCs w:val="24"/>
      <w:lang w:val="en-US" w:eastAsia="en-US" w:bidi="ar-SA"/>
    </w:rPr>
  </w:style>
  <w:style w:type="paragraph" w:customStyle="1" w:styleId="StyleStrong10ptNotBold">
    <w:name w:val="Style Strong + 10 pt Not Bold"/>
    <w:basedOn w:val="Normal"/>
    <w:autoRedefine/>
    <w:rsid w:val="009560B5"/>
    <w:pPr>
      <w:ind w:left="720" w:hanging="360"/>
    </w:pPr>
    <w:rPr>
      <w:rFonts w:eastAsia="Times New Roman"/>
      <w:sz w:val="26"/>
      <w:szCs w:val="26"/>
    </w:rPr>
  </w:style>
  <w:style w:type="character" w:customStyle="1" w:styleId="smallCharChar0">
    <w:name w:val="small Char Char"/>
    <w:rsid w:val="009560B5"/>
    <w:rPr>
      <w:rFonts w:ascii="Times New Roman" w:eastAsia="Times New Roman" w:hAnsi="Times New Roman" w:cs="Times New Roman"/>
      <w:sz w:val="12"/>
      <w:szCs w:val="16"/>
    </w:rPr>
  </w:style>
  <w:style w:type="character" w:customStyle="1" w:styleId="Undlerine">
    <w:name w:val="Undlerine"/>
    <w:qFormat/>
    <w:rsid w:val="009560B5"/>
    <w:rPr>
      <w:rFonts w:ascii="Times New Roman" w:hAnsi="Times New Roman"/>
      <w:w w:val="110"/>
      <w:sz w:val="20"/>
      <w:szCs w:val="20"/>
      <w:u w:val="single"/>
      <w:bdr w:val="none" w:sz="0" w:space="0" w:color="auto"/>
      <w:lang w:bidi="he-IL"/>
    </w:rPr>
  </w:style>
  <w:style w:type="character" w:customStyle="1" w:styleId="Boxes">
    <w:name w:val="Boxes"/>
    <w:qFormat/>
    <w:rsid w:val="009560B5"/>
    <w:rPr>
      <w:rFonts w:ascii="Times New Roman" w:hAnsi="Times New Roman"/>
      <w:sz w:val="20"/>
      <w:u w:val="single"/>
      <w:bdr w:val="single" w:sz="4" w:space="0" w:color="auto"/>
    </w:rPr>
  </w:style>
  <w:style w:type="character" w:customStyle="1" w:styleId="tim">
    <w:name w:val="tim"/>
    <w:qFormat/>
    <w:rsid w:val="009560B5"/>
    <w:rPr>
      <w:rFonts w:ascii="Times New Roman" w:hAnsi="Times New Roman"/>
      <w:sz w:val="20"/>
      <w:u w:val="single"/>
    </w:rPr>
  </w:style>
  <w:style w:type="character" w:customStyle="1" w:styleId="hl">
    <w:name w:val="hl"/>
    <w:basedOn w:val="DefaultParagraphFont"/>
    <w:rsid w:val="009560B5"/>
  </w:style>
  <w:style w:type="character" w:customStyle="1" w:styleId="clock1">
    <w:name w:val="clock1"/>
    <w:rsid w:val="009560B5"/>
    <w:rPr>
      <w:color w:val="B51B1B"/>
    </w:rPr>
  </w:style>
  <w:style w:type="character" w:customStyle="1" w:styleId="smallChar10">
    <w:name w:val="small Char1"/>
    <w:rsid w:val="009560B5"/>
    <w:rPr>
      <w:sz w:val="12"/>
      <w:szCs w:val="16"/>
      <w:lang w:val="en-US" w:eastAsia="en-US" w:bidi="ar-SA"/>
    </w:rPr>
  </w:style>
  <w:style w:type="character" w:customStyle="1" w:styleId="SmallCardsCharChar">
    <w:name w:val="Small Cards Char Char"/>
    <w:rsid w:val="009560B5"/>
    <w:rPr>
      <w:sz w:val="14"/>
      <w:szCs w:val="24"/>
      <w:lang w:val="en-US" w:eastAsia="en-US" w:bidi="ar-SA"/>
    </w:rPr>
  </w:style>
  <w:style w:type="paragraph" w:customStyle="1" w:styleId="NormalCards">
    <w:name w:val="Normal Cards"/>
    <w:basedOn w:val="Normal"/>
    <w:rsid w:val="009560B5"/>
    <w:pPr>
      <w:ind w:left="288"/>
    </w:pPr>
    <w:rPr>
      <w:rFonts w:eastAsia="Times New Roman"/>
      <w:sz w:val="20"/>
    </w:rPr>
  </w:style>
  <w:style w:type="character" w:customStyle="1" w:styleId="iniciales">
    <w:name w:val="iniciales"/>
    <w:basedOn w:val="DefaultParagraphFont"/>
    <w:rsid w:val="009560B5"/>
  </w:style>
  <w:style w:type="character" w:customStyle="1" w:styleId="Style10ptBoldUnderline">
    <w:name w:val="Style 10 pt Bold Underline"/>
    <w:rsid w:val="009560B5"/>
    <w:rPr>
      <w:b/>
      <w:bCs/>
      <w:sz w:val="20"/>
      <w:u w:val="single"/>
    </w:rPr>
  </w:style>
  <w:style w:type="paragraph" w:customStyle="1" w:styleId="outdent">
    <w:name w:val="outdent"/>
    <w:basedOn w:val="Normal"/>
    <w:rsid w:val="009560B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560B5"/>
    <w:pPr>
      <w:spacing w:before="100" w:beforeAutospacing="1" w:after="100" w:afterAutospacing="1"/>
    </w:pPr>
    <w:rPr>
      <w:rFonts w:eastAsia="Times New Roman"/>
      <w:sz w:val="24"/>
    </w:rPr>
  </w:style>
  <w:style w:type="paragraph" w:customStyle="1" w:styleId="bulletfollow">
    <w:name w:val="bulletfollow"/>
    <w:basedOn w:val="Normal"/>
    <w:rsid w:val="009560B5"/>
    <w:pPr>
      <w:spacing w:before="100" w:beforeAutospacing="1" w:after="100" w:afterAutospacing="1"/>
    </w:pPr>
    <w:rPr>
      <w:rFonts w:eastAsia="Times New Roman"/>
      <w:sz w:val="24"/>
    </w:rPr>
  </w:style>
  <w:style w:type="paragraph" w:customStyle="1" w:styleId="bulleted">
    <w:name w:val="bulleted"/>
    <w:basedOn w:val="Normal"/>
    <w:rsid w:val="009560B5"/>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560B5"/>
    <w:rPr>
      <w:rFonts w:ascii="Times New Roman" w:eastAsia="Times New Roman" w:hAnsi="Times New Roman" w:cs="Times New Roman"/>
      <w:strike/>
      <w:sz w:val="20"/>
      <w:szCs w:val="20"/>
    </w:rPr>
  </w:style>
  <w:style w:type="character" w:customStyle="1" w:styleId="StrikethroughChar">
    <w:name w:val="Strikethrough Char"/>
    <w:link w:val="Strikethrough0"/>
    <w:rsid w:val="009560B5"/>
    <w:rPr>
      <w:rFonts w:ascii="Times New Roman" w:eastAsia="Times New Roman" w:hAnsi="Times New Roman" w:cs="Times New Roman"/>
      <w:strike/>
      <w:sz w:val="20"/>
      <w:szCs w:val="20"/>
    </w:rPr>
  </w:style>
  <w:style w:type="character" w:customStyle="1" w:styleId="UnderlineCardsCharChar">
    <w:name w:val="Underline Cards Char Char"/>
    <w:rsid w:val="009560B5"/>
    <w:rPr>
      <w:rFonts w:eastAsia="SimSun"/>
      <w:szCs w:val="24"/>
      <w:u w:val="thick"/>
      <w:lang w:val="en-US" w:eastAsia="en-US" w:bidi="ar-SA"/>
    </w:rPr>
  </w:style>
  <w:style w:type="paragraph" w:customStyle="1" w:styleId="authorgroup">
    <w:name w:val="authorgroup"/>
    <w:basedOn w:val="Normal"/>
    <w:rsid w:val="009560B5"/>
    <w:pPr>
      <w:spacing w:before="100" w:beforeAutospacing="1" w:after="100" w:afterAutospacing="1"/>
    </w:pPr>
    <w:rPr>
      <w:rFonts w:eastAsia="Calibri"/>
      <w:sz w:val="24"/>
    </w:rPr>
  </w:style>
  <w:style w:type="paragraph" w:customStyle="1" w:styleId="affiliation1">
    <w:name w:val="affiliation1"/>
    <w:basedOn w:val="Normal"/>
    <w:rsid w:val="009560B5"/>
    <w:pPr>
      <w:spacing w:before="100" w:beforeAutospacing="1" w:after="100" w:afterAutospacing="1"/>
    </w:pPr>
    <w:rPr>
      <w:rFonts w:eastAsia="Calibri"/>
      <w:sz w:val="24"/>
    </w:rPr>
  </w:style>
  <w:style w:type="character" w:customStyle="1" w:styleId="smallcapitals">
    <w:name w:val="smallcapitals"/>
    <w:basedOn w:val="DefaultParagraphFont"/>
    <w:rsid w:val="009560B5"/>
  </w:style>
  <w:style w:type="character" w:customStyle="1" w:styleId="number0">
    <w:name w:val="number"/>
    <w:basedOn w:val="DefaultParagraphFont"/>
    <w:rsid w:val="009560B5"/>
  </w:style>
  <w:style w:type="character" w:customStyle="1" w:styleId="articlebody1">
    <w:name w:val="articlebody1"/>
    <w:rsid w:val="009560B5"/>
  </w:style>
  <w:style w:type="character" w:customStyle="1" w:styleId="small1">
    <w:name w:val="small1"/>
    <w:rsid w:val="009560B5"/>
  </w:style>
  <w:style w:type="character" w:customStyle="1" w:styleId="AuthorDateChar1">
    <w:name w:val="Author/Date Char1"/>
    <w:rsid w:val="009560B5"/>
    <w:rPr>
      <w:rFonts w:eastAsia="Times New Roman" w:cs="Arial"/>
      <w:b/>
      <w:sz w:val="24"/>
      <w:u w:val="single"/>
    </w:rPr>
  </w:style>
  <w:style w:type="character" w:customStyle="1" w:styleId="Normal30">
    <w:name w:val="Normal3"/>
    <w:basedOn w:val="DefaultParagraphFont"/>
    <w:rsid w:val="009560B5"/>
  </w:style>
  <w:style w:type="paragraph" w:customStyle="1" w:styleId="PageNumber8">
    <w:name w:val="Page Number8"/>
    <w:basedOn w:val="Normal"/>
    <w:next w:val="Normal"/>
    <w:qFormat/>
    <w:rsid w:val="009560B5"/>
    <w:rPr>
      <w:rFonts w:ascii="Times New Roman" w:eastAsia="Times New Roman" w:hAnsi="Times New Roman"/>
      <w:sz w:val="20"/>
    </w:rPr>
  </w:style>
  <w:style w:type="paragraph" w:customStyle="1" w:styleId="Heading12">
    <w:name w:val="Heading 12"/>
    <w:basedOn w:val="Normal"/>
    <w:next w:val="Normal"/>
    <w:rsid w:val="009560B5"/>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9560B5"/>
  </w:style>
  <w:style w:type="character" w:customStyle="1" w:styleId="articledate">
    <w:name w:val="articledate"/>
    <w:basedOn w:val="DefaultParagraphFont"/>
    <w:rsid w:val="009560B5"/>
  </w:style>
  <w:style w:type="character" w:customStyle="1" w:styleId="post-byline">
    <w:name w:val="post-byline"/>
    <w:basedOn w:val="DefaultParagraphFont"/>
    <w:rsid w:val="009560B5"/>
  </w:style>
  <w:style w:type="character" w:customStyle="1" w:styleId="metadate">
    <w:name w:val="meta_date"/>
    <w:basedOn w:val="DefaultParagraphFont"/>
    <w:rsid w:val="009560B5"/>
  </w:style>
  <w:style w:type="character" w:customStyle="1" w:styleId="fa">
    <w:name w:val="fa"/>
    <w:basedOn w:val="DefaultParagraphFont"/>
    <w:rsid w:val="009560B5"/>
  </w:style>
  <w:style w:type="character" w:customStyle="1" w:styleId="longname">
    <w:name w:val="longname"/>
    <w:basedOn w:val="DefaultParagraphFont"/>
    <w:rsid w:val="009560B5"/>
  </w:style>
  <w:style w:type="character" w:customStyle="1" w:styleId="echocontainer">
    <w:name w:val="echo_container"/>
    <w:basedOn w:val="DefaultParagraphFont"/>
    <w:rsid w:val="009560B5"/>
  </w:style>
  <w:style w:type="character" w:customStyle="1" w:styleId="comment-display">
    <w:name w:val="comment-display"/>
    <w:basedOn w:val="DefaultParagraphFont"/>
    <w:rsid w:val="009560B5"/>
  </w:style>
  <w:style w:type="paragraph" w:customStyle="1" w:styleId="comment-count-label">
    <w:name w:val="comment-count-label"/>
    <w:basedOn w:val="Normal"/>
    <w:rsid w:val="009560B5"/>
    <w:pPr>
      <w:spacing w:before="100" w:beforeAutospacing="1" w:after="100" w:afterAutospacing="1"/>
    </w:pPr>
    <w:rPr>
      <w:rFonts w:ascii="Times" w:hAnsi="Times"/>
      <w:sz w:val="20"/>
      <w:szCs w:val="20"/>
    </w:rPr>
  </w:style>
  <w:style w:type="character" w:customStyle="1" w:styleId="echo-counter">
    <w:name w:val="echo-counter"/>
    <w:basedOn w:val="DefaultParagraphFont"/>
    <w:rsid w:val="009560B5"/>
  </w:style>
  <w:style w:type="character" w:customStyle="1" w:styleId="discussion-policy">
    <w:name w:val="discussion-policy"/>
    <w:basedOn w:val="DefaultParagraphFont"/>
    <w:rsid w:val="009560B5"/>
  </w:style>
  <w:style w:type="character" w:customStyle="1" w:styleId="echo-apps-conversations-streamcaption">
    <w:name w:val="echo-apps-conversations-streamcaption"/>
    <w:basedOn w:val="DefaultParagraphFont"/>
    <w:rsid w:val="009560B5"/>
  </w:style>
  <w:style w:type="character" w:customStyle="1" w:styleId="echo-streamserver-controls-stream-item-text">
    <w:name w:val="echo-streamserver-controls-stream-item-text"/>
    <w:basedOn w:val="DefaultParagraphFont"/>
    <w:rsid w:val="009560B5"/>
  </w:style>
  <w:style w:type="character" w:customStyle="1" w:styleId="echo-streamserver-controls-facepile-more">
    <w:name w:val="echo-streamserver-controls-facepile-more"/>
    <w:basedOn w:val="DefaultParagraphFont"/>
    <w:rsid w:val="009560B5"/>
  </w:style>
  <w:style w:type="character" w:customStyle="1" w:styleId="echo-primaryfont">
    <w:name w:val="echo-primaryfont"/>
    <w:basedOn w:val="DefaultParagraphFont"/>
    <w:rsid w:val="009560B5"/>
  </w:style>
  <w:style w:type="character" w:customStyle="1" w:styleId="section">
    <w:name w:val="section"/>
    <w:basedOn w:val="DefaultParagraphFont"/>
    <w:rsid w:val="009560B5"/>
  </w:style>
  <w:style w:type="character" w:customStyle="1" w:styleId="wpsr-txt-headline">
    <w:name w:val="wpsr-txt-headline"/>
    <w:basedOn w:val="DefaultParagraphFont"/>
    <w:rsid w:val="009560B5"/>
  </w:style>
  <w:style w:type="character" w:customStyle="1" w:styleId="asset-metabar-author">
    <w:name w:val="asset-metabar-author"/>
    <w:basedOn w:val="DefaultParagraphFont"/>
    <w:rsid w:val="009560B5"/>
  </w:style>
  <w:style w:type="character" w:customStyle="1" w:styleId="asset-metabar-time">
    <w:name w:val="asset-metabar-time"/>
    <w:basedOn w:val="DefaultParagraphFont"/>
    <w:rsid w:val="009560B5"/>
  </w:style>
  <w:style w:type="character" w:customStyle="1" w:styleId="eza-dateline">
    <w:name w:val="eza-dateline"/>
    <w:basedOn w:val="DefaultParagraphFont"/>
    <w:rsid w:val="009560B5"/>
  </w:style>
  <w:style w:type="character" w:customStyle="1" w:styleId="eza-authors">
    <w:name w:val="eza-authors"/>
    <w:basedOn w:val="DefaultParagraphFont"/>
    <w:rsid w:val="009560B5"/>
  </w:style>
  <w:style w:type="character" w:customStyle="1" w:styleId="csmstaff">
    <w:name w:val="csm_staff"/>
    <w:basedOn w:val="DefaultParagraphFont"/>
    <w:rsid w:val="009560B5"/>
  </w:style>
  <w:style w:type="paragraph" w:customStyle="1" w:styleId="mol-para-with-font">
    <w:name w:val="mol-para-with-font"/>
    <w:basedOn w:val="Normal"/>
    <w:rsid w:val="009560B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560B5"/>
  </w:style>
  <w:style w:type="character" w:customStyle="1" w:styleId="byline-text">
    <w:name w:val="byline-text"/>
    <w:basedOn w:val="DefaultParagraphFont"/>
    <w:rsid w:val="009560B5"/>
  </w:style>
  <w:style w:type="character" w:customStyle="1" w:styleId="slug-metadata-note">
    <w:name w:val="slug-metadata-note"/>
    <w:basedOn w:val="DefaultParagraphFont"/>
    <w:rsid w:val="009560B5"/>
  </w:style>
  <w:style w:type="character" w:customStyle="1" w:styleId="drop-capped">
    <w:name w:val="drop-capped"/>
    <w:basedOn w:val="DefaultParagraphFont"/>
    <w:rsid w:val="009560B5"/>
  </w:style>
  <w:style w:type="paragraph" w:customStyle="1" w:styleId="articleopinion-standfirst">
    <w:name w:val="articleopinion-standfirst"/>
    <w:basedOn w:val="Normal"/>
    <w:rsid w:val="009560B5"/>
    <w:pPr>
      <w:spacing w:before="100" w:beforeAutospacing="1" w:after="100" w:afterAutospacing="1"/>
    </w:pPr>
    <w:rPr>
      <w:rFonts w:ascii="Times" w:hAnsi="Times"/>
      <w:sz w:val="20"/>
      <w:szCs w:val="20"/>
    </w:rPr>
  </w:style>
  <w:style w:type="paragraph" w:customStyle="1" w:styleId="snippet">
    <w:name w:val="snippet"/>
    <w:basedOn w:val="Normal"/>
    <w:qFormat/>
    <w:rsid w:val="009560B5"/>
    <w:pPr>
      <w:spacing w:before="100" w:beforeAutospacing="1" w:after="100" w:afterAutospacing="1"/>
    </w:pPr>
    <w:rPr>
      <w:rFonts w:ascii="Times" w:hAnsi="Times"/>
      <w:sz w:val="20"/>
      <w:szCs w:val="20"/>
    </w:rPr>
  </w:style>
  <w:style w:type="character" w:customStyle="1" w:styleId="thetitle">
    <w:name w:val="the_title"/>
    <w:basedOn w:val="DefaultParagraphFont"/>
    <w:rsid w:val="009560B5"/>
  </w:style>
  <w:style w:type="character" w:customStyle="1" w:styleId="rupee">
    <w:name w:val="rupee"/>
    <w:basedOn w:val="DefaultParagraphFont"/>
    <w:rsid w:val="009560B5"/>
  </w:style>
  <w:style w:type="character" w:customStyle="1" w:styleId="grey1">
    <w:name w:val="grey1"/>
    <w:basedOn w:val="DefaultParagraphFont"/>
    <w:rsid w:val="009560B5"/>
  </w:style>
  <w:style w:type="paragraph" w:customStyle="1" w:styleId="Pa13">
    <w:name w:val="Pa13"/>
    <w:basedOn w:val="Default"/>
    <w:next w:val="Default"/>
    <w:qFormat/>
    <w:rsid w:val="009560B5"/>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9560B5"/>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9560B5"/>
  </w:style>
  <w:style w:type="character" w:customStyle="1" w:styleId="reporttitle">
    <w:name w:val="report_title"/>
    <w:basedOn w:val="DefaultParagraphFont"/>
    <w:rsid w:val="009560B5"/>
  </w:style>
  <w:style w:type="character" w:customStyle="1" w:styleId="documenttype-longreleases">
    <w:name w:val="document_type_-_long_releases"/>
    <w:basedOn w:val="DefaultParagraphFont"/>
    <w:rsid w:val="009560B5"/>
  </w:style>
  <w:style w:type="character" w:customStyle="1" w:styleId="alt-date">
    <w:name w:val="alt-date"/>
    <w:basedOn w:val="DefaultParagraphFont"/>
    <w:rsid w:val="009560B5"/>
  </w:style>
  <w:style w:type="character" w:customStyle="1" w:styleId="entry-byline">
    <w:name w:val="entry-byline"/>
    <w:basedOn w:val="DefaultParagraphFont"/>
    <w:rsid w:val="009560B5"/>
  </w:style>
  <w:style w:type="character" w:customStyle="1" w:styleId="taglinecontrib">
    <w:name w:val="tagline_contrib"/>
    <w:basedOn w:val="DefaultParagraphFont"/>
    <w:rsid w:val="009560B5"/>
  </w:style>
  <w:style w:type="character" w:customStyle="1" w:styleId="articledate0">
    <w:name w:val="article_date"/>
    <w:basedOn w:val="DefaultParagraphFont"/>
    <w:rsid w:val="009560B5"/>
  </w:style>
  <w:style w:type="paragraph" w:customStyle="1" w:styleId="hg-daily">
    <w:name w:val="hg-daily"/>
    <w:basedOn w:val="Normal"/>
    <w:rsid w:val="009560B5"/>
    <w:pPr>
      <w:spacing w:before="100" w:beforeAutospacing="1" w:after="100" w:afterAutospacing="1"/>
    </w:pPr>
    <w:rPr>
      <w:rFonts w:ascii="Times" w:hAnsi="Times"/>
      <w:sz w:val="20"/>
      <w:szCs w:val="20"/>
    </w:rPr>
  </w:style>
  <w:style w:type="character" w:customStyle="1" w:styleId="cit">
    <w:name w:val="cit"/>
    <w:basedOn w:val="DefaultParagraphFont"/>
    <w:rsid w:val="009560B5"/>
  </w:style>
  <w:style w:type="paragraph" w:customStyle="1" w:styleId="buttonheading">
    <w:name w:val="buttonheading"/>
    <w:basedOn w:val="Normal"/>
    <w:rsid w:val="009560B5"/>
    <w:pPr>
      <w:spacing w:before="100" w:beforeAutospacing="1" w:after="100" w:afterAutospacing="1"/>
    </w:pPr>
    <w:rPr>
      <w:rFonts w:ascii="Times" w:hAnsi="Times"/>
      <w:sz w:val="20"/>
      <w:szCs w:val="20"/>
    </w:rPr>
  </w:style>
  <w:style w:type="character" w:customStyle="1" w:styleId="createdate">
    <w:name w:val="createdate"/>
    <w:basedOn w:val="DefaultParagraphFont"/>
    <w:rsid w:val="009560B5"/>
  </w:style>
  <w:style w:type="character" w:customStyle="1" w:styleId="text-label">
    <w:name w:val="text-label"/>
    <w:basedOn w:val="DefaultParagraphFont"/>
    <w:rsid w:val="009560B5"/>
  </w:style>
  <w:style w:type="paragraph" w:customStyle="1" w:styleId="TOC3Char">
    <w:name w:val="TOC 3 Char"/>
    <w:basedOn w:val="Normal"/>
    <w:next w:val="Normal"/>
    <w:rsid w:val="009560B5"/>
    <w:rPr>
      <w:rFonts w:eastAsia="Times New Roman"/>
      <w:sz w:val="24"/>
      <w:szCs w:val="20"/>
    </w:rPr>
  </w:style>
  <w:style w:type="paragraph" w:customStyle="1" w:styleId="TOC1Char">
    <w:name w:val="TOC 1 Char"/>
    <w:basedOn w:val="Normal"/>
    <w:next w:val="Normal"/>
    <w:rsid w:val="009560B5"/>
    <w:rPr>
      <w:rFonts w:eastAsia="Times New Roman"/>
      <w:b/>
      <w:sz w:val="24"/>
      <w:szCs w:val="20"/>
    </w:rPr>
  </w:style>
  <w:style w:type="paragraph" w:customStyle="1" w:styleId="NoteLevel11">
    <w:name w:val="Note Level 11"/>
    <w:basedOn w:val="Normal"/>
    <w:uiPriority w:val="99"/>
    <w:qFormat/>
    <w:rsid w:val="009560B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560B5"/>
    <w:pPr>
      <w:keepNext/>
      <w:tabs>
        <w:tab w:val="num" w:pos="1440"/>
      </w:tabs>
      <w:ind w:left="1800" w:hanging="360"/>
      <w:outlineLvl w:val="2"/>
    </w:pPr>
    <w:rPr>
      <w:rFonts w:eastAsia="MS Gothic"/>
    </w:rPr>
  </w:style>
  <w:style w:type="paragraph" w:customStyle="1" w:styleId="NoteLevel41">
    <w:name w:val="Note Level 41"/>
    <w:basedOn w:val="Normal"/>
    <w:qFormat/>
    <w:rsid w:val="009560B5"/>
    <w:pPr>
      <w:keepNext/>
      <w:tabs>
        <w:tab w:val="num" w:pos="2160"/>
      </w:tabs>
      <w:ind w:left="2520" w:hanging="360"/>
      <w:outlineLvl w:val="3"/>
    </w:pPr>
    <w:rPr>
      <w:rFonts w:eastAsia="MS Gothic"/>
    </w:rPr>
  </w:style>
  <w:style w:type="paragraph" w:customStyle="1" w:styleId="NoteLevel51">
    <w:name w:val="Note Level 51"/>
    <w:basedOn w:val="Normal"/>
    <w:qFormat/>
    <w:rsid w:val="009560B5"/>
    <w:pPr>
      <w:keepNext/>
      <w:tabs>
        <w:tab w:val="num" w:pos="2880"/>
      </w:tabs>
      <w:ind w:left="3240" w:hanging="360"/>
      <w:outlineLvl w:val="4"/>
    </w:pPr>
    <w:rPr>
      <w:rFonts w:eastAsia="MS Gothic"/>
    </w:rPr>
  </w:style>
  <w:style w:type="paragraph" w:customStyle="1" w:styleId="NoteLevel61">
    <w:name w:val="Note Level 61"/>
    <w:basedOn w:val="Normal"/>
    <w:qFormat/>
    <w:rsid w:val="009560B5"/>
    <w:pPr>
      <w:keepNext/>
      <w:tabs>
        <w:tab w:val="num" w:pos="3600"/>
      </w:tabs>
      <w:ind w:left="3960" w:hanging="360"/>
      <w:outlineLvl w:val="5"/>
    </w:pPr>
    <w:rPr>
      <w:rFonts w:eastAsia="MS Gothic"/>
    </w:rPr>
  </w:style>
  <w:style w:type="paragraph" w:customStyle="1" w:styleId="NoteLevel71">
    <w:name w:val="Note Level 71"/>
    <w:basedOn w:val="Normal"/>
    <w:qFormat/>
    <w:rsid w:val="009560B5"/>
    <w:pPr>
      <w:keepNext/>
      <w:tabs>
        <w:tab w:val="num" w:pos="4320"/>
      </w:tabs>
      <w:ind w:left="4680" w:hanging="360"/>
      <w:outlineLvl w:val="6"/>
    </w:pPr>
    <w:rPr>
      <w:rFonts w:eastAsia="MS Gothic"/>
    </w:rPr>
  </w:style>
  <w:style w:type="paragraph" w:customStyle="1" w:styleId="NoteLevel81">
    <w:name w:val="Note Level 81"/>
    <w:basedOn w:val="Normal"/>
    <w:qFormat/>
    <w:rsid w:val="009560B5"/>
    <w:pPr>
      <w:keepNext/>
      <w:tabs>
        <w:tab w:val="num" w:pos="5040"/>
      </w:tabs>
      <w:ind w:left="5400" w:hanging="360"/>
      <w:outlineLvl w:val="7"/>
    </w:pPr>
    <w:rPr>
      <w:rFonts w:eastAsia="MS Gothic"/>
    </w:rPr>
  </w:style>
  <w:style w:type="paragraph" w:customStyle="1" w:styleId="NoteLevel91">
    <w:name w:val="Note Level 91"/>
    <w:basedOn w:val="Normal"/>
    <w:qFormat/>
    <w:rsid w:val="009560B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560B5"/>
    <w:pPr>
      <w:jc w:val="both"/>
    </w:pPr>
    <w:rPr>
      <w:rFonts w:eastAsia="Times New Roman"/>
      <w:i/>
      <w:iCs/>
      <w:color w:val="000000"/>
      <w:sz w:val="20"/>
    </w:rPr>
  </w:style>
  <w:style w:type="character" w:customStyle="1" w:styleId="MediumGrid11">
    <w:name w:val="Medium Grid 11"/>
    <w:uiPriority w:val="99"/>
    <w:rsid w:val="009560B5"/>
    <w:rPr>
      <w:color w:val="808080"/>
    </w:rPr>
  </w:style>
  <w:style w:type="numbering" w:customStyle="1" w:styleId="NoList8">
    <w:name w:val="No List8"/>
    <w:next w:val="NoList"/>
    <w:semiHidden/>
    <w:unhideWhenUsed/>
    <w:rsid w:val="009560B5"/>
  </w:style>
  <w:style w:type="numbering" w:customStyle="1" w:styleId="NoList9">
    <w:name w:val="No List9"/>
    <w:next w:val="NoList"/>
    <w:semiHidden/>
    <w:unhideWhenUsed/>
    <w:rsid w:val="009560B5"/>
  </w:style>
  <w:style w:type="numbering" w:customStyle="1" w:styleId="NoList10">
    <w:name w:val="No List10"/>
    <w:next w:val="NoList"/>
    <w:semiHidden/>
    <w:unhideWhenUsed/>
    <w:rsid w:val="009560B5"/>
  </w:style>
  <w:style w:type="numbering" w:customStyle="1" w:styleId="NoList13">
    <w:name w:val="No List13"/>
    <w:next w:val="NoList"/>
    <w:semiHidden/>
    <w:unhideWhenUsed/>
    <w:rsid w:val="009560B5"/>
  </w:style>
  <w:style w:type="numbering" w:customStyle="1" w:styleId="NoList14">
    <w:name w:val="No List14"/>
    <w:next w:val="NoList"/>
    <w:semiHidden/>
    <w:unhideWhenUsed/>
    <w:rsid w:val="009560B5"/>
  </w:style>
  <w:style w:type="numbering" w:customStyle="1" w:styleId="NoList15">
    <w:name w:val="No List15"/>
    <w:next w:val="NoList"/>
    <w:uiPriority w:val="99"/>
    <w:semiHidden/>
    <w:unhideWhenUsed/>
    <w:rsid w:val="009560B5"/>
  </w:style>
  <w:style w:type="numbering" w:customStyle="1" w:styleId="NoList16">
    <w:name w:val="No List16"/>
    <w:next w:val="NoList"/>
    <w:uiPriority w:val="99"/>
    <w:semiHidden/>
    <w:unhideWhenUsed/>
    <w:rsid w:val="009560B5"/>
  </w:style>
  <w:style w:type="numbering" w:customStyle="1" w:styleId="NoList17">
    <w:name w:val="No List17"/>
    <w:next w:val="NoList"/>
    <w:semiHidden/>
    <w:unhideWhenUsed/>
    <w:rsid w:val="009560B5"/>
  </w:style>
  <w:style w:type="numbering" w:customStyle="1" w:styleId="NoList18">
    <w:name w:val="No List18"/>
    <w:next w:val="NoList"/>
    <w:uiPriority w:val="99"/>
    <w:semiHidden/>
    <w:unhideWhenUsed/>
    <w:rsid w:val="009560B5"/>
  </w:style>
  <w:style w:type="numbering" w:customStyle="1" w:styleId="NoList19">
    <w:name w:val="No List19"/>
    <w:next w:val="NoList"/>
    <w:uiPriority w:val="99"/>
    <w:semiHidden/>
    <w:unhideWhenUsed/>
    <w:rsid w:val="009560B5"/>
  </w:style>
  <w:style w:type="numbering" w:customStyle="1" w:styleId="NoList20">
    <w:name w:val="No List20"/>
    <w:next w:val="NoList"/>
    <w:semiHidden/>
    <w:unhideWhenUsed/>
    <w:rsid w:val="009560B5"/>
  </w:style>
  <w:style w:type="paragraph" w:customStyle="1" w:styleId="PlaceholderText2">
    <w:name w:val="Placeholder Text2"/>
    <w:basedOn w:val="Normal"/>
    <w:uiPriority w:val="99"/>
    <w:rsid w:val="009560B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560B5"/>
    <w:pPr>
      <w:keepNext/>
      <w:tabs>
        <w:tab w:val="num" w:pos="1440"/>
      </w:tabs>
      <w:ind w:left="1800" w:hanging="360"/>
      <w:outlineLvl w:val="2"/>
    </w:pPr>
    <w:rPr>
      <w:rFonts w:eastAsia="MS Gothic"/>
      <w:sz w:val="24"/>
    </w:rPr>
  </w:style>
  <w:style w:type="paragraph" w:customStyle="1" w:styleId="LightList1">
    <w:name w:val="Light List1"/>
    <w:basedOn w:val="Normal"/>
    <w:rsid w:val="009560B5"/>
    <w:pPr>
      <w:keepNext/>
      <w:tabs>
        <w:tab w:val="num" w:pos="2160"/>
      </w:tabs>
      <w:ind w:left="2520" w:hanging="360"/>
      <w:outlineLvl w:val="3"/>
    </w:pPr>
    <w:rPr>
      <w:rFonts w:eastAsia="MS Gothic"/>
      <w:sz w:val="24"/>
    </w:rPr>
  </w:style>
  <w:style w:type="paragraph" w:customStyle="1" w:styleId="LightGrid1">
    <w:name w:val="Light Grid1"/>
    <w:basedOn w:val="Normal"/>
    <w:rsid w:val="009560B5"/>
    <w:pPr>
      <w:keepNext/>
      <w:tabs>
        <w:tab w:val="num" w:pos="2880"/>
      </w:tabs>
      <w:ind w:left="3240" w:hanging="360"/>
      <w:outlineLvl w:val="4"/>
    </w:pPr>
    <w:rPr>
      <w:rFonts w:eastAsia="MS Gothic"/>
      <w:sz w:val="24"/>
    </w:rPr>
  </w:style>
  <w:style w:type="paragraph" w:customStyle="1" w:styleId="MediumShading11">
    <w:name w:val="Medium Shading 11"/>
    <w:basedOn w:val="Normal"/>
    <w:rsid w:val="009560B5"/>
    <w:pPr>
      <w:keepNext/>
      <w:tabs>
        <w:tab w:val="num" w:pos="3600"/>
      </w:tabs>
      <w:ind w:left="3960" w:hanging="360"/>
      <w:outlineLvl w:val="5"/>
    </w:pPr>
    <w:rPr>
      <w:rFonts w:eastAsia="MS Gothic"/>
      <w:sz w:val="24"/>
    </w:rPr>
  </w:style>
  <w:style w:type="paragraph" w:customStyle="1" w:styleId="MediumShading21">
    <w:name w:val="Medium Shading 21"/>
    <w:basedOn w:val="Normal"/>
    <w:rsid w:val="009560B5"/>
    <w:pPr>
      <w:keepNext/>
      <w:tabs>
        <w:tab w:val="num" w:pos="4320"/>
      </w:tabs>
      <w:ind w:left="4680" w:hanging="360"/>
      <w:outlineLvl w:val="6"/>
    </w:pPr>
    <w:rPr>
      <w:rFonts w:eastAsia="MS Gothic"/>
      <w:sz w:val="24"/>
    </w:rPr>
  </w:style>
  <w:style w:type="paragraph" w:customStyle="1" w:styleId="MediumList11">
    <w:name w:val="Medium List 11"/>
    <w:basedOn w:val="Normal"/>
    <w:rsid w:val="009560B5"/>
    <w:pPr>
      <w:keepNext/>
      <w:tabs>
        <w:tab w:val="num" w:pos="5040"/>
      </w:tabs>
      <w:ind w:left="5400" w:hanging="360"/>
      <w:outlineLvl w:val="7"/>
    </w:pPr>
    <w:rPr>
      <w:rFonts w:eastAsia="MS Gothic"/>
      <w:sz w:val="24"/>
    </w:rPr>
  </w:style>
  <w:style w:type="paragraph" w:customStyle="1" w:styleId="MediumList21">
    <w:name w:val="Medium List 21"/>
    <w:basedOn w:val="Normal"/>
    <w:rsid w:val="009560B5"/>
    <w:pPr>
      <w:keepNext/>
      <w:tabs>
        <w:tab w:val="num" w:pos="5760"/>
      </w:tabs>
      <w:ind w:left="6120" w:hanging="360"/>
      <w:outlineLvl w:val="8"/>
    </w:pPr>
    <w:rPr>
      <w:rFonts w:eastAsia="MS Gothic"/>
      <w:sz w:val="24"/>
    </w:rPr>
  </w:style>
  <w:style w:type="character" w:customStyle="1" w:styleId="italics">
    <w:name w:val="italics"/>
    <w:basedOn w:val="DefaultParagraphFont"/>
    <w:rsid w:val="009560B5"/>
  </w:style>
  <w:style w:type="character" w:customStyle="1" w:styleId="m-3583723223135346788gmail-style13ptbold">
    <w:name w:val="m_-3583723223135346788gmail-style13ptbold"/>
    <w:basedOn w:val="DefaultParagraphFont"/>
    <w:rsid w:val="009560B5"/>
  </w:style>
  <w:style w:type="character" w:customStyle="1" w:styleId="m-3583723223135346788gmail-styleunderline">
    <w:name w:val="m_-3583723223135346788gmail-styleunderline"/>
    <w:basedOn w:val="DefaultParagraphFont"/>
    <w:rsid w:val="009560B5"/>
  </w:style>
  <w:style w:type="paragraph" w:customStyle="1" w:styleId="Heading81">
    <w:name w:val="Heading 81"/>
    <w:basedOn w:val="Normal"/>
    <w:next w:val="Normal"/>
    <w:unhideWhenUsed/>
    <w:qFormat/>
    <w:rsid w:val="009560B5"/>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9560B5"/>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560B5"/>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9560B5"/>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9560B5"/>
    <w:rPr>
      <w:rFonts w:eastAsia="Times New Roman"/>
      <w:b/>
      <w:bCs/>
      <w:sz w:val="22"/>
      <w:u w:val="thick"/>
    </w:rPr>
  </w:style>
  <w:style w:type="paragraph" w:customStyle="1" w:styleId="StyleSmallTimesNewRoman11pt">
    <w:name w:val="Style Small + Times New Roman 11 pt"/>
    <w:link w:val="StyleSmallTimesNewRoman11ptChar"/>
    <w:rsid w:val="009560B5"/>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9560B5"/>
    <w:rPr>
      <w:rFonts w:eastAsia="Times New Roman"/>
      <w:sz w:val="22"/>
    </w:rPr>
  </w:style>
  <w:style w:type="paragraph" w:customStyle="1" w:styleId="StyleSmallTimesNewRoman11ptThickunderline">
    <w:name w:val="Style Small + Times New Roman 11 pt Thick underline"/>
    <w:link w:val="StyleSmallTimesNewRoman11ptThickunderlineChar"/>
    <w:rsid w:val="009560B5"/>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9560B5"/>
    <w:rPr>
      <w:rFonts w:eastAsia="Times New Roman"/>
      <w:sz w:val="22"/>
      <w:u w:val="thick"/>
    </w:rPr>
  </w:style>
  <w:style w:type="paragraph" w:customStyle="1" w:styleId="BlockHeading10">
    <w:name w:val="Block Heading1"/>
    <w:basedOn w:val="Normal"/>
    <w:next w:val="Normal"/>
    <w:uiPriority w:val="6"/>
    <w:qFormat/>
    <w:rsid w:val="009560B5"/>
    <w:pPr>
      <w:pBdr>
        <w:bottom w:val="single" w:sz="8" w:space="4" w:color="4F81BD"/>
      </w:pBdr>
      <w:spacing w:after="300"/>
      <w:contextualSpacing/>
    </w:pPr>
    <w:rPr>
      <w:bCs/>
      <w:u w:val="single"/>
    </w:rPr>
  </w:style>
  <w:style w:type="paragraph" w:customStyle="1" w:styleId="article-text">
    <w:name w:val="article-text"/>
    <w:basedOn w:val="Normal"/>
    <w:qFormat/>
    <w:rsid w:val="009560B5"/>
    <w:pPr>
      <w:spacing w:before="100" w:beforeAutospacing="1" w:after="100" w:afterAutospacing="1"/>
    </w:pPr>
    <w:rPr>
      <w:rFonts w:eastAsia="Times New Roman"/>
      <w:sz w:val="24"/>
    </w:rPr>
  </w:style>
  <w:style w:type="paragraph" w:customStyle="1" w:styleId="HeaderStyle">
    <w:name w:val="Header Style"/>
    <w:basedOn w:val="Normal"/>
    <w:qFormat/>
    <w:rsid w:val="009560B5"/>
    <w:pPr>
      <w:jc w:val="center"/>
    </w:pPr>
    <w:rPr>
      <w:rFonts w:eastAsia="Times New Roman"/>
      <w:b/>
      <w:sz w:val="24"/>
      <w:szCs w:val="20"/>
      <w:u w:val="single"/>
    </w:rPr>
  </w:style>
  <w:style w:type="character" w:customStyle="1" w:styleId="CardChar21">
    <w:name w:val="Card Char2"/>
    <w:basedOn w:val="DefaultParagraphFont"/>
    <w:rsid w:val="009560B5"/>
    <w:rPr>
      <w:rFonts w:ascii="Times New Roman" w:eastAsia="Times New Roman" w:hAnsi="Times New Roman" w:cs="Times New Roman"/>
      <w:bCs/>
      <w:color w:val="000000"/>
      <w:sz w:val="20"/>
      <w:szCs w:val="20"/>
    </w:rPr>
  </w:style>
  <w:style w:type="character" w:customStyle="1" w:styleId="A17">
    <w:name w:val="A17"/>
    <w:rsid w:val="009560B5"/>
    <w:rPr>
      <w:rFonts w:cs="Baskerville"/>
      <w:color w:val="000000"/>
      <w:sz w:val="12"/>
      <w:szCs w:val="12"/>
    </w:rPr>
  </w:style>
  <w:style w:type="paragraph" w:customStyle="1" w:styleId="Pa19">
    <w:name w:val="Pa19"/>
    <w:basedOn w:val="Normal"/>
    <w:next w:val="Normal"/>
    <w:rsid w:val="009560B5"/>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9560B5"/>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9560B5"/>
    <w:rPr>
      <w:rFonts w:ascii="Frutiger 45 Light" w:hAnsi="Frutiger 45 Light" w:cs="Frutiger 45 Light"/>
      <w:b/>
      <w:bCs/>
      <w:i/>
      <w:iCs/>
      <w:color w:val="000000"/>
      <w:sz w:val="36"/>
      <w:szCs w:val="36"/>
    </w:rPr>
  </w:style>
  <w:style w:type="character" w:customStyle="1" w:styleId="A20">
    <w:name w:val="A20"/>
    <w:rsid w:val="009560B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560B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560B5"/>
    <w:rPr>
      <w:rFonts w:cs="Arial"/>
      <w:b/>
      <w:bCs/>
      <w:iCs/>
      <w:sz w:val="36"/>
      <w:szCs w:val="28"/>
      <w:u w:val="single"/>
      <w:lang w:val="en-US" w:eastAsia="en-US" w:bidi="ar-SA"/>
    </w:rPr>
  </w:style>
  <w:style w:type="character" w:customStyle="1" w:styleId="brief-smalltext0">
    <w:name w:val="brief-smalltext"/>
    <w:basedOn w:val="DefaultParagraphFont"/>
    <w:rsid w:val="009560B5"/>
  </w:style>
  <w:style w:type="paragraph" w:customStyle="1" w:styleId="Coverintroduction">
    <w:name w:val="Cover introduction"/>
    <w:basedOn w:val="Default"/>
    <w:next w:val="Default"/>
    <w:rsid w:val="009560B5"/>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9560B5"/>
  </w:style>
  <w:style w:type="character" w:customStyle="1" w:styleId="TagCharCharCharCharCharChar">
    <w:name w:val="Tag Char Char Char Char Char Char"/>
    <w:rsid w:val="009560B5"/>
    <w:rPr>
      <w:rFonts w:cs="Arial"/>
      <w:b/>
      <w:bCs/>
      <w:sz w:val="24"/>
      <w:szCs w:val="26"/>
      <w:lang w:val="en-US" w:eastAsia="en-US" w:bidi="ar-SA"/>
    </w:rPr>
  </w:style>
  <w:style w:type="character" w:customStyle="1" w:styleId="pmterms3">
    <w:name w:val="pmterms3"/>
    <w:basedOn w:val="DefaultParagraphFont"/>
    <w:rsid w:val="009560B5"/>
  </w:style>
  <w:style w:type="character" w:customStyle="1" w:styleId="interiorheadline">
    <w:name w:val="interiorheadline"/>
    <w:basedOn w:val="DefaultParagraphFont"/>
    <w:rsid w:val="009560B5"/>
  </w:style>
  <w:style w:type="character" w:customStyle="1" w:styleId="Heading31CharCharCharChar1">
    <w:name w:val="Heading 31 Char Char Char Char1"/>
    <w:rsid w:val="009560B5"/>
    <w:rPr>
      <w:rFonts w:cs="Arial"/>
      <w:b/>
      <w:bCs/>
      <w:sz w:val="24"/>
      <w:szCs w:val="26"/>
      <w:lang w:val="en-US" w:eastAsia="en-US" w:bidi="ar-SA"/>
    </w:rPr>
  </w:style>
  <w:style w:type="character" w:customStyle="1" w:styleId="Heading31CharCharChar">
    <w:name w:val="Heading 31 Char Char Char"/>
    <w:rsid w:val="009560B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9560B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560B5"/>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rsid w:val="009560B5"/>
    <w:rPr>
      <w:rFonts w:eastAsia="MS Mincho"/>
      <w:b/>
      <w:u w:val="single"/>
    </w:rPr>
  </w:style>
  <w:style w:type="character" w:customStyle="1" w:styleId="BoldandUnderlineCharChar1CharChar">
    <w:name w:val="Bold and Underline Char Char1 Char Char"/>
    <w:basedOn w:val="DefaultParagraphFont"/>
    <w:link w:val="BoldandUnderlineCharChar1Char"/>
    <w:rsid w:val="009560B5"/>
    <w:rPr>
      <w:rFonts w:ascii="Calibri" w:eastAsia="MS Mincho" w:hAnsi="Calibri"/>
      <w:b/>
      <w:sz w:val="22"/>
      <w:u w:val="single"/>
    </w:rPr>
  </w:style>
  <w:style w:type="character" w:customStyle="1" w:styleId="author-bio-box">
    <w:name w:val="author-bio-box"/>
    <w:basedOn w:val="DefaultParagraphFont"/>
    <w:rsid w:val="009560B5"/>
  </w:style>
  <w:style w:type="character" w:customStyle="1" w:styleId="CitationCharCharCharCharChar">
    <w:name w:val="Citation Char Char Char Char Char"/>
    <w:aliases w:val="Citation Char1 Char Char Char,Heading 3 Char Char1 Char"/>
    <w:basedOn w:val="DefaultParagraphFont"/>
    <w:qFormat/>
    <w:rsid w:val="009560B5"/>
    <w:rPr>
      <w:rFonts w:ascii="Arial Narrow" w:hAnsi="Arial Narrow" w:cs="Times New Roman"/>
      <w:sz w:val="20"/>
      <w:u w:val="thick"/>
    </w:rPr>
  </w:style>
  <w:style w:type="paragraph" w:customStyle="1" w:styleId="Underlinedcardtext1">
    <w:name w:val="Underlined card text1"/>
    <w:basedOn w:val="Normal"/>
    <w:next w:val="Normal"/>
    <w:qFormat/>
    <w:rsid w:val="009560B5"/>
    <w:pPr>
      <w:numPr>
        <w:ilvl w:val="1"/>
      </w:numPr>
    </w:pPr>
    <w:rPr>
      <w:bCs/>
      <w:szCs w:val="26"/>
      <w:u w:val="single"/>
    </w:rPr>
  </w:style>
  <w:style w:type="character" w:customStyle="1" w:styleId="SubtitleChar2">
    <w:name w:val="Subtitle Char2"/>
    <w:basedOn w:val="DefaultParagraphFont"/>
    <w:uiPriority w:val="11"/>
    <w:rsid w:val="009560B5"/>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9560B5"/>
  </w:style>
  <w:style w:type="character" w:customStyle="1" w:styleId="m1575249786560259391gmail-style13ptbold">
    <w:name w:val="m_1575249786560259391gmail-style13ptbold"/>
    <w:basedOn w:val="DefaultParagraphFont"/>
    <w:rsid w:val="009560B5"/>
  </w:style>
  <w:style w:type="paragraph" w:customStyle="1" w:styleId="m-8120030040935583278gmail-msonospacing">
    <w:name w:val="m_-8120030040935583278gmail-msonospacing"/>
    <w:basedOn w:val="Normal"/>
    <w:rsid w:val="009560B5"/>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9560B5"/>
  </w:style>
  <w:style w:type="character" w:customStyle="1" w:styleId="m-8120030040935583278gmail-styleunderline">
    <w:name w:val="m_-8120030040935583278gmail-styleunderline"/>
    <w:basedOn w:val="DefaultParagraphFont"/>
    <w:rsid w:val="009560B5"/>
  </w:style>
  <w:style w:type="character" w:customStyle="1" w:styleId="TitleChar3">
    <w:name w:val="Title Char3"/>
    <w:basedOn w:val="DefaultParagraphFont"/>
    <w:uiPriority w:val="99"/>
    <w:rsid w:val="009560B5"/>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9560B5"/>
    <w:rPr>
      <w:rFonts w:eastAsiaTheme="minorEastAsia"/>
      <w:color w:val="5A5A5A" w:themeColor="text1" w:themeTint="A5"/>
      <w:spacing w:val="15"/>
    </w:rPr>
  </w:style>
  <w:style w:type="character" w:customStyle="1" w:styleId="show-result-description">
    <w:name w:val="show-result-description"/>
    <w:basedOn w:val="DefaultParagraphFont"/>
    <w:rsid w:val="009560B5"/>
  </w:style>
  <w:style w:type="character" w:customStyle="1" w:styleId="hide-result-description">
    <w:name w:val="hide-result-description"/>
    <w:basedOn w:val="DefaultParagraphFont"/>
    <w:rsid w:val="009560B5"/>
  </w:style>
  <w:style w:type="character" w:customStyle="1" w:styleId="result-description">
    <w:name w:val="result-description"/>
    <w:basedOn w:val="DefaultParagraphFont"/>
    <w:rsid w:val="009560B5"/>
  </w:style>
  <w:style w:type="character" w:customStyle="1" w:styleId="result-author">
    <w:name w:val="result-author"/>
    <w:basedOn w:val="DefaultParagraphFont"/>
    <w:rsid w:val="009560B5"/>
  </w:style>
  <w:style w:type="character" w:customStyle="1" w:styleId="result-publication-date">
    <w:name w:val="result-publication-date"/>
    <w:basedOn w:val="DefaultParagraphFont"/>
    <w:rsid w:val="009560B5"/>
  </w:style>
  <w:style w:type="paragraph" w:customStyle="1" w:styleId="main-entry-availability">
    <w:name w:val="main-entry-availability"/>
    <w:basedOn w:val="Normal"/>
    <w:rsid w:val="009560B5"/>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9560B5"/>
  </w:style>
  <w:style w:type="character" w:customStyle="1" w:styleId="item-status-available">
    <w:name w:val="item-status-available"/>
    <w:basedOn w:val="DefaultParagraphFont"/>
    <w:rsid w:val="009560B5"/>
  </w:style>
  <w:style w:type="character" w:customStyle="1" w:styleId="ng-isolate-scope">
    <w:name w:val="ng-isolate-scope"/>
    <w:basedOn w:val="DefaultParagraphFont"/>
    <w:rsid w:val="009560B5"/>
  </w:style>
  <w:style w:type="character" w:customStyle="1" w:styleId="ng-binding">
    <w:name w:val="ng-binding"/>
    <w:basedOn w:val="DefaultParagraphFont"/>
    <w:rsid w:val="009560B5"/>
  </w:style>
  <w:style w:type="character" w:customStyle="1" w:styleId="ng-scope">
    <w:name w:val="ng-scope"/>
    <w:basedOn w:val="DefaultParagraphFont"/>
    <w:rsid w:val="009560B5"/>
  </w:style>
  <w:style w:type="character" w:customStyle="1" w:styleId="dynamiclink">
    <w:name w:val="dynamiclink"/>
    <w:basedOn w:val="DefaultParagraphFont"/>
    <w:rsid w:val="009560B5"/>
  </w:style>
  <w:style w:type="paragraph" w:customStyle="1" w:styleId="smemph">
    <w:name w:val="smemph"/>
    <w:basedOn w:val="Normal"/>
    <w:rsid w:val="009560B5"/>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9560B5"/>
  </w:style>
  <w:style w:type="character" w:customStyle="1" w:styleId="aside-footnote-count">
    <w:name w:val="aside-footnote-count"/>
    <w:basedOn w:val="DefaultParagraphFont"/>
    <w:rsid w:val="009560B5"/>
  </w:style>
  <w:style w:type="character" w:customStyle="1" w:styleId="FontStyle30">
    <w:name w:val="Font Style30"/>
    <w:uiPriority w:val="99"/>
    <w:rsid w:val="009560B5"/>
    <w:rPr>
      <w:rFonts w:ascii="Georgia" w:hAnsi="Georgia" w:cs="Georgia"/>
      <w:sz w:val="18"/>
      <w:szCs w:val="18"/>
    </w:rPr>
  </w:style>
  <w:style w:type="paragraph" w:customStyle="1" w:styleId="Hyperlink2">
    <w:name w:val="Hyperlink2"/>
    <w:basedOn w:val="Normal"/>
    <w:qFormat/>
    <w:rsid w:val="009560B5"/>
    <w:rPr>
      <w:rFonts w:eastAsia="Calibri"/>
      <w:color w:val="00B0F0"/>
      <w:sz w:val="20"/>
      <w:u w:val="single" w:color="00B0F0"/>
    </w:rPr>
  </w:style>
  <w:style w:type="paragraph" w:customStyle="1" w:styleId="Boldunderline2">
    <w:name w:val="Bold/underline"/>
    <w:basedOn w:val="Normal"/>
    <w:link w:val="BoldunderlineChar5"/>
    <w:autoRedefine/>
    <w:qFormat/>
    <w:rsid w:val="009560B5"/>
    <w:rPr>
      <w:rFonts w:asciiTheme="minorHAnsi" w:eastAsia="SimSun" w:hAnsiTheme="minorHAnsi"/>
      <w:b/>
      <w:sz w:val="24"/>
      <w:u w:val="single"/>
      <w:lang w:eastAsia="zh-CN"/>
    </w:rPr>
  </w:style>
  <w:style w:type="paragraph" w:customStyle="1" w:styleId="Style13">
    <w:name w:val="Style13"/>
    <w:basedOn w:val="Normal"/>
    <w:uiPriority w:val="99"/>
    <w:qFormat/>
    <w:rsid w:val="009560B5"/>
    <w:pPr>
      <w:spacing w:line="240" w:lineRule="exact"/>
      <w:ind w:hanging="2016"/>
    </w:pPr>
    <w:rPr>
      <w:rFonts w:eastAsia="Calibri"/>
      <w:sz w:val="20"/>
    </w:rPr>
  </w:style>
  <w:style w:type="character" w:customStyle="1" w:styleId="FontStyle22">
    <w:name w:val="Font Style22"/>
    <w:uiPriority w:val="99"/>
    <w:rsid w:val="009560B5"/>
    <w:rPr>
      <w:rFonts w:ascii="Georgia" w:hAnsi="Georgia" w:cs="Georgia"/>
      <w:smallCaps/>
      <w:sz w:val="18"/>
      <w:szCs w:val="18"/>
    </w:rPr>
  </w:style>
  <w:style w:type="character" w:customStyle="1" w:styleId="messagebody">
    <w:name w:val="message_body"/>
    <w:rsid w:val="009560B5"/>
  </w:style>
  <w:style w:type="paragraph" w:customStyle="1" w:styleId="StyleHeading4Underlinedsmalltextbody11ptUnderline">
    <w:name w:val="Style Heading 4Underlinedsmall textbody + 11 pt Underline"/>
    <w:basedOn w:val="Heading4"/>
    <w:link w:val="StyleHeading4Underlinedsmalltextbody11ptUnderlineChar"/>
    <w:rsid w:val="009560B5"/>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560B5"/>
    <w:rPr>
      <w:rFonts w:ascii="Bell MT" w:eastAsia="Calibri" w:hAnsi="Bell MT" w:cs="Times New Roman"/>
      <w:sz w:val="26"/>
      <w:szCs w:val="28"/>
      <w:u w:val="single"/>
    </w:rPr>
  </w:style>
  <w:style w:type="character" w:customStyle="1" w:styleId="submission">
    <w:name w:val="submission"/>
    <w:basedOn w:val="DefaultParagraphFont"/>
    <w:rsid w:val="009560B5"/>
  </w:style>
  <w:style w:type="character" w:customStyle="1" w:styleId="by-author">
    <w:name w:val="by-author"/>
    <w:basedOn w:val="DefaultParagraphFont"/>
    <w:rsid w:val="009560B5"/>
  </w:style>
  <w:style w:type="character" w:customStyle="1" w:styleId="news-source">
    <w:name w:val="news-source"/>
    <w:basedOn w:val="DefaultParagraphFont"/>
    <w:rsid w:val="009560B5"/>
  </w:style>
  <w:style w:type="character" w:customStyle="1" w:styleId="hpn">
    <w:name w:val="hpn"/>
    <w:basedOn w:val="DefaultParagraphFont"/>
    <w:rsid w:val="009560B5"/>
  </w:style>
  <w:style w:type="character" w:customStyle="1" w:styleId="style81">
    <w:name w:val="style81"/>
    <w:basedOn w:val="DefaultParagraphFont"/>
    <w:rsid w:val="009560B5"/>
  </w:style>
  <w:style w:type="paragraph" w:customStyle="1" w:styleId="style32">
    <w:name w:val="style3"/>
    <w:basedOn w:val="Normal"/>
    <w:rsid w:val="009560B5"/>
    <w:pPr>
      <w:spacing w:before="100" w:beforeAutospacing="1" w:after="100" w:afterAutospacing="1"/>
    </w:pPr>
    <w:rPr>
      <w:rFonts w:ascii="Times" w:hAnsi="Times"/>
      <w:sz w:val="20"/>
      <w:szCs w:val="20"/>
    </w:rPr>
  </w:style>
  <w:style w:type="character" w:customStyle="1" w:styleId="medium-bold1">
    <w:name w:val="medium-bold1"/>
    <w:basedOn w:val="DefaultParagraphFont"/>
    <w:rsid w:val="009560B5"/>
  </w:style>
  <w:style w:type="paragraph" w:customStyle="1" w:styleId="topmeta">
    <w:name w:val="topmeta"/>
    <w:basedOn w:val="Normal"/>
    <w:rsid w:val="009560B5"/>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9560B5"/>
  </w:style>
  <w:style w:type="paragraph" w:customStyle="1" w:styleId="metadata">
    <w:name w:val="metadata"/>
    <w:basedOn w:val="Normal"/>
    <w:rsid w:val="009560B5"/>
    <w:pPr>
      <w:spacing w:before="100" w:beforeAutospacing="1" w:after="100" w:afterAutospacing="1"/>
    </w:pPr>
    <w:rPr>
      <w:rFonts w:ascii="Times" w:hAnsi="Times"/>
      <w:sz w:val="20"/>
      <w:szCs w:val="20"/>
    </w:rPr>
  </w:style>
  <w:style w:type="character" w:customStyle="1" w:styleId="article-type">
    <w:name w:val="article-type"/>
    <w:basedOn w:val="DefaultParagraphFont"/>
    <w:rsid w:val="009560B5"/>
  </w:style>
  <w:style w:type="character" w:customStyle="1" w:styleId="threedotsellipsis">
    <w:name w:val="threedots_ellipsis"/>
    <w:basedOn w:val="DefaultParagraphFont"/>
    <w:rsid w:val="009560B5"/>
  </w:style>
  <w:style w:type="character" w:customStyle="1" w:styleId="a-size-extra-large">
    <w:name w:val="a-size-extra-large"/>
    <w:basedOn w:val="DefaultParagraphFont"/>
    <w:rsid w:val="009560B5"/>
  </w:style>
  <w:style w:type="character" w:customStyle="1" w:styleId="wl12">
    <w:name w:val="wl12"/>
    <w:basedOn w:val="DefaultParagraphFont"/>
    <w:rsid w:val="009560B5"/>
  </w:style>
  <w:style w:type="character" w:customStyle="1" w:styleId="ico-day-143">
    <w:name w:val="ico-day-143"/>
    <w:basedOn w:val="DefaultParagraphFont"/>
    <w:rsid w:val="009560B5"/>
  </w:style>
  <w:style w:type="paragraph" w:customStyle="1" w:styleId="blu10">
    <w:name w:val="blu10"/>
    <w:basedOn w:val="Normal"/>
    <w:rsid w:val="009560B5"/>
    <w:pPr>
      <w:spacing w:before="100" w:beforeAutospacing="1" w:after="100" w:afterAutospacing="1"/>
    </w:pPr>
    <w:rPr>
      <w:rFonts w:ascii="Times" w:hAnsi="Times"/>
      <w:sz w:val="20"/>
      <w:szCs w:val="20"/>
    </w:rPr>
  </w:style>
  <w:style w:type="paragraph" w:customStyle="1" w:styleId="bk18clbi">
    <w:name w:val="bk18_clbi"/>
    <w:basedOn w:val="Normal"/>
    <w:rsid w:val="009560B5"/>
    <w:pPr>
      <w:spacing w:before="100" w:beforeAutospacing="1" w:after="100" w:afterAutospacing="1"/>
    </w:pPr>
    <w:rPr>
      <w:rFonts w:ascii="Times" w:hAnsi="Times"/>
      <w:sz w:val="20"/>
      <w:szCs w:val="20"/>
    </w:rPr>
  </w:style>
  <w:style w:type="paragraph" w:customStyle="1" w:styleId="digi">
    <w:name w:val="digi"/>
    <w:basedOn w:val="Normal"/>
    <w:rsid w:val="009560B5"/>
    <w:pPr>
      <w:spacing w:before="100" w:beforeAutospacing="1" w:after="100" w:afterAutospacing="1"/>
    </w:pPr>
    <w:rPr>
      <w:rFonts w:ascii="Times" w:hAnsi="Times"/>
      <w:sz w:val="20"/>
      <w:szCs w:val="20"/>
    </w:rPr>
  </w:style>
  <w:style w:type="character" w:customStyle="1" w:styleId="iosicn">
    <w:name w:val="ios_icn"/>
    <w:basedOn w:val="DefaultParagraphFont"/>
    <w:rsid w:val="009560B5"/>
  </w:style>
  <w:style w:type="character" w:customStyle="1" w:styleId="androidicn">
    <w:name w:val="android_icn"/>
    <w:basedOn w:val="DefaultParagraphFont"/>
    <w:rsid w:val="009560B5"/>
  </w:style>
  <w:style w:type="character" w:customStyle="1" w:styleId="windowsicn">
    <w:name w:val="windows_icn"/>
    <w:basedOn w:val="DefaultParagraphFont"/>
    <w:rsid w:val="009560B5"/>
  </w:style>
  <w:style w:type="character" w:customStyle="1" w:styleId="fl">
    <w:name w:val="fl"/>
    <w:basedOn w:val="DefaultParagraphFont"/>
    <w:rsid w:val="009560B5"/>
  </w:style>
  <w:style w:type="paragraph" w:customStyle="1" w:styleId="pt5">
    <w:name w:val="pt5"/>
    <w:basedOn w:val="Normal"/>
    <w:rsid w:val="009560B5"/>
    <w:pPr>
      <w:spacing w:before="100" w:beforeAutospacing="1" w:after="100" w:afterAutospacing="1"/>
    </w:pPr>
    <w:rPr>
      <w:rFonts w:ascii="Times" w:hAnsi="Times"/>
      <w:sz w:val="20"/>
      <w:szCs w:val="20"/>
    </w:rPr>
  </w:style>
  <w:style w:type="character" w:customStyle="1" w:styleId="tltweet">
    <w:name w:val="tltweet"/>
    <w:basedOn w:val="DefaultParagraphFont"/>
    <w:rsid w:val="009560B5"/>
  </w:style>
  <w:style w:type="character" w:customStyle="1" w:styleId="tlfb">
    <w:name w:val="tlfb"/>
    <w:basedOn w:val="DefaultParagraphFont"/>
    <w:rsid w:val="009560B5"/>
  </w:style>
  <w:style w:type="character" w:customStyle="1" w:styleId="tlgp">
    <w:name w:val="tlgp"/>
    <w:basedOn w:val="DefaultParagraphFont"/>
    <w:rsid w:val="009560B5"/>
  </w:style>
  <w:style w:type="paragraph" w:customStyle="1" w:styleId="pt10">
    <w:name w:val="pt10"/>
    <w:basedOn w:val="Normal"/>
    <w:rsid w:val="009560B5"/>
    <w:pPr>
      <w:spacing w:before="100" w:beforeAutospacing="1" w:after="100" w:afterAutospacing="1"/>
    </w:pPr>
    <w:rPr>
      <w:rFonts w:ascii="Times" w:hAnsi="Times"/>
      <w:sz w:val="20"/>
      <w:szCs w:val="20"/>
    </w:rPr>
  </w:style>
  <w:style w:type="character" w:customStyle="1" w:styleId="oblogo">
    <w:name w:val="ob_logo"/>
    <w:basedOn w:val="DefaultParagraphFont"/>
    <w:rsid w:val="009560B5"/>
  </w:style>
  <w:style w:type="paragraph" w:customStyle="1" w:styleId="pictitle">
    <w:name w:val="pictitle"/>
    <w:basedOn w:val="Normal"/>
    <w:rsid w:val="009560B5"/>
    <w:pPr>
      <w:spacing w:before="100" w:beforeAutospacing="1" w:after="100" w:afterAutospacing="1"/>
    </w:pPr>
    <w:rPr>
      <w:rFonts w:ascii="Times" w:hAnsi="Times"/>
      <w:sz w:val="20"/>
      <w:szCs w:val="20"/>
    </w:rPr>
  </w:style>
  <w:style w:type="character" w:customStyle="1" w:styleId="satire">
    <w:name w:val="satire"/>
    <w:basedOn w:val="DefaultParagraphFont"/>
    <w:rsid w:val="009560B5"/>
  </w:style>
  <w:style w:type="character" w:customStyle="1" w:styleId="cnuserinfo">
    <w:name w:val="cnuserinfo"/>
    <w:basedOn w:val="DefaultParagraphFont"/>
    <w:rsid w:val="009560B5"/>
  </w:style>
  <w:style w:type="character" w:customStyle="1" w:styleId="cnitemdate">
    <w:name w:val="cnitemdate"/>
    <w:basedOn w:val="DefaultParagraphFont"/>
    <w:rsid w:val="009560B5"/>
  </w:style>
  <w:style w:type="character" w:customStyle="1" w:styleId="siteicn">
    <w:name w:val="site_icn"/>
    <w:basedOn w:val="DefaultParagraphFont"/>
    <w:rsid w:val="009560B5"/>
  </w:style>
  <w:style w:type="character" w:customStyle="1" w:styleId="optionfollow">
    <w:name w:val="option_follow"/>
    <w:basedOn w:val="DefaultParagraphFont"/>
    <w:rsid w:val="009560B5"/>
  </w:style>
  <w:style w:type="paragraph" w:customStyle="1" w:styleId="byline-date">
    <w:name w:val="byline-date"/>
    <w:basedOn w:val="Normal"/>
    <w:rsid w:val="009560B5"/>
    <w:pPr>
      <w:spacing w:before="100" w:beforeAutospacing="1" w:after="100" w:afterAutospacing="1"/>
    </w:pPr>
    <w:rPr>
      <w:rFonts w:ascii="Times" w:hAnsi="Times"/>
      <w:sz w:val="20"/>
      <w:szCs w:val="20"/>
    </w:rPr>
  </w:style>
  <w:style w:type="character" w:customStyle="1" w:styleId="collapsetext">
    <w:name w:val="collapsetext"/>
    <w:basedOn w:val="DefaultParagraphFont"/>
    <w:rsid w:val="009560B5"/>
  </w:style>
  <w:style w:type="character" w:customStyle="1" w:styleId="showinfo">
    <w:name w:val="showinfo"/>
    <w:basedOn w:val="DefaultParagraphFont"/>
    <w:rsid w:val="009560B5"/>
  </w:style>
  <w:style w:type="character" w:customStyle="1" w:styleId="nlmstring-name">
    <w:name w:val="nlm_string-name"/>
    <w:basedOn w:val="DefaultParagraphFont"/>
    <w:rsid w:val="009560B5"/>
  </w:style>
  <w:style w:type="paragraph" w:customStyle="1" w:styleId="fulltext0">
    <w:name w:val="fulltext"/>
    <w:basedOn w:val="Normal"/>
    <w:rsid w:val="009560B5"/>
    <w:pPr>
      <w:spacing w:before="100" w:beforeAutospacing="1" w:after="100" w:afterAutospacing="1"/>
    </w:pPr>
    <w:rPr>
      <w:rFonts w:ascii="Times" w:hAnsi="Times"/>
      <w:sz w:val="20"/>
      <w:szCs w:val="20"/>
    </w:rPr>
  </w:style>
  <w:style w:type="character" w:customStyle="1" w:styleId="gsct1">
    <w:name w:val="gs_ct1"/>
    <w:basedOn w:val="DefaultParagraphFont"/>
    <w:rsid w:val="009560B5"/>
  </w:style>
  <w:style w:type="character" w:customStyle="1" w:styleId="article-headermetadata-topic">
    <w:name w:val="article-header__metadata-topic"/>
    <w:basedOn w:val="DefaultParagraphFont"/>
    <w:rsid w:val="009560B5"/>
  </w:style>
  <w:style w:type="character" w:customStyle="1" w:styleId="article-headermetadata-date">
    <w:name w:val="article-header__metadata-date"/>
    <w:basedOn w:val="DefaultParagraphFont"/>
    <w:rsid w:val="009560B5"/>
  </w:style>
  <w:style w:type="character" w:customStyle="1" w:styleId="article-headermetadata-tags">
    <w:name w:val="article-header__metadata-tags"/>
    <w:basedOn w:val="DefaultParagraphFont"/>
    <w:rsid w:val="009560B5"/>
  </w:style>
  <w:style w:type="paragraph" w:customStyle="1" w:styleId="d1-byline">
    <w:name w:val="d1-byline"/>
    <w:basedOn w:val="Normal"/>
    <w:rsid w:val="009560B5"/>
    <w:pPr>
      <w:spacing w:before="100" w:beforeAutospacing="1" w:after="100" w:afterAutospacing="1"/>
    </w:pPr>
    <w:rPr>
      <w:rFonts w:ascii="Times" w:hAnsi="Times"/>
      <w:sz w:val="20"/>
      <w:szCs w:val="20"/>
    </w:rPr>
  </w:style>
  <w:style w:type="character" w:customStyle="1" w:styleId="d1-byline-item">
    <w:name w:val="d1-byline-item"/>
    <w:basedOn w:val="DefaultParagraphFont"/>
    <w:rsid w:val="009560B5"/>
  </w:style>
  <w:style w:type="paragraph" w:customStyle="1" w:styleId="author-datetime">
    <w:name w:val="author-datetime"/>
    <w:basedOn w:val="Normal"/>
    <w:rsid w:val="009560B5"/>
    <w:pPr>
      <w:spacing w:before="100" w:beforeAutospacing="1" w:after="100" w:afterAutospacing="1"/>
    </w:pPr>
    <w:rPr>
      <w:rFonts w:ascii="Times" w:hAnsi="Times"/>
      <w:sz w:val="20"/>
      <w:szCs w:val="20"/>
    </w:rPr>
  </w:style>
  <w:style w:type="character" w:customStyle="1" w:styleId="teaser">
    <w:name w:val="teaser"/>
    <w:basedOn w:val="DefaultParagraphFont"/>
    <w:rsid w:val="009560B5"/>
  </w:style>
  <w:style w:type="character" w:customStyle="1" w:styleId="authorname">
    <w:name w:val="author_name"/>
    <w:basedOn w:val="DefaultParagraphFont"/>
    <w:rsid w:val="009560B5"/>
  </w:style>
  <w:style w:type="character" w:customStyle="1" w:styleId="createddate">
    <w:name w:val="created_date"/>
    <w:basedOn w:val="DefaultParagraphFont"/>
    <w:rsid w:val="009560B5"/>
  </w:style>
  <w:style w:type="character" w:customStyle="1" w:styleId="listtitle">
    <w:name w:val="listtitle"/>
    <w:basedOn w:val="DefaultParagraphFont"/>
    <w:rsid w:val="009560B5"/>
  </w:style>
  <w:style w:type="paragraph" w:customStyle="1" w:styleId="pub-info">
    <w:name w:val="pub-info"/>
    <w:basedOn w:val="Normal"/>
    <w:rsid w:val="009560B5"/>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9560B5"/>
  </w:style>
  <w:style w:type="character" w:customStyle="1" w:styleId="doctype">
    <w:name w:val="doctype"/>
    <w:basedOn w:val="DefaultParagraphFont"/>
    <w:rsid w:val="009560B5"/>
  </w:style>
  <w:style w:type="character" w:customStyle="1" w:styleId="timedate">
    <w:name w:val="timedate"/>
    <w:basedOn w:val="DefaultParagraphFont"/>
    <w:rsid w:val="009560B5"/>
  </w:style>
  <w:style w:type="character" w:customStyle="1" w:styleId="field-item">
    <w:name w:val="field-item"/>
    <w:basedOn w:val="DefaultParagraphFont"/>
    <w:rsid w:val="009560B5"/>
  </w:style>
  <w:style w:type="paragraph" w:customStyle="1" w:styleId="published-date">
    <w:name w:val="published-date"/>
    <w:basedOn w:val="Normal"/>
    <w:rsid w:val="009560B5"/>
    <w:pPr>
      <w:spacing w:before="100" w:beforeAutospacing="1" w:after="100" w:afterAutospacing="1"/>
    </w:pPr>
    <w:rPr>
      <w:rFonts w:ascii="Times" w:hAnsi="Times"/>
      <w:sz w:val="20"/>
      <w:szCs w:val="20"/>
    </w:rPr>
  </w:style>
  <w:style w:type="paragraph" w:customStyle="1" w:styleId="pub-type">
    <w:name w:val="pub-type"/>
    <w:basedOn w:val="Normal"/>
    <w:rsid w:val="009560B5"/>
    <w:pPr>
      <w:spacing w:before="100" w:beforeAutospacing="1" w:after="100" w:afterAutospacing="1"/>
    </w:pPr>
    <w:rPr>
      <w:rFonts w:ascii="Times" w:hAnsi="Times"/>
      <w:sz w:val="20"/>
      <w:szCs w:val="20"/>
    </w:rPr>
  </w:style>
  <w:style w:type="character" w:customStyle="1" w:styleId="lang-select">
    <w:name w:val="lang-select"/>
    <w:basedOn w:val="DefaultParagraphFont"/>
    <w:rsid w:val="009560B5"/>
  </w:style>
  <w:style w:type="character" w:customStyle="1" w:styleId="crauthor">
    <w:name w:val="cr_author"/>
    <w:basedOn w:val="DefaultParagraphFont"/>
    <w:rsid w:val="009560B5"/>
  </w:style>
  <w:style w:type="character" w:customStyle="1" w:styleId="span6">
    <w:name w:val="span6"/>
    <w:basedOn w:val="DefaultParagraphFont"/>
    <w:rsid w:val="009560B5"/>
  </w:style>
  <w:style w:type="paragraph" w:customStyle="1" w:styleId="default0">
    <w:name w:val="default"/>
    <w:basedOn w:val="Normal"/>
    <w:qFormat/>
    <w:rsid w:val="009560B5"/>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9560B5"/>
  </w:style>
  <w:style w:type="character" w:customStyle="1" w:styleId="authorinfo">
    <w:name w:val="author_info"/>
    <w:basedOn w:val="DefaultParagraphFont"/>
    <w:rsid w:val="009560B5"/>
  </w:style>
  <w:style w:type="paragraph" w:customStyle="1" w:styleId="metadatabyline">
    <w:name w:val="metadata__byline"/>
    <w:basedOn w:val="Normal"/>
    <w:rsid w:val="009560B5"/>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9560B5"/>
  </w:style>
  <w:style w:type="character" w:customStyle="1" w:styleId="elstoryelementgray">
    <w:name w:val="el__storyelement__gray"/>
    <w:basedOn w:val="DefaultParagraphFont"/>
    <w:rsid w:val="009560B5"/>
  </w:style>
  <w:style w:type="character" w:customStyle="1" w:styleId="div">
    <w:name w:val="div"/>
    <w:basedOn w:val="DefaultParagraphFont"/>
    <w:rsid w:val="009560B5"/>
  </w:style>
  <w:style w:type="paragraph" w:customStyle="1" w:styleId="quiet">
    <w:name w:val="quiet"/>
    <w:basedOn w:val="Normal"/>
    <w:rsid w:val="009560B5"/>
    <w:pPr>
      <w:spacing w:before="100" w:beforeAutospacing="1" w:after="100" w:afterAutospacing="1"/>
    </w:pPr>
    <w:rPr>
      <w:rFonts w:ascii="Times" w:hAnsi="Times"/>
      <w:sz w:val="20"/>
      <w:szCs w:val="20"/>
    </w:rPr>
  </w:style>
  <w:style w:type="character" w:customStyle="1" w:styleId="newstext">
    <w:name w:val="newstext"/>
    <w:basedOn w:val="DefaultParagraphFont"/>
    <w:rsid w:val="009560B5"/>
  </w:style>
  <w:style w:type="paragraph" w:customStyle="1" w:styleId="Style1Para">
    <w:name w:val="Style1 Para"/>
    <w:basedOn w:val="Normal"/>
    <w:uiPriority w:val="1"/>
    <w:qFormat/>
    <w:rsid w:val="009560B5"/>
    <w:rPr>
      <w:rFonts w:ascii="Garamond" w:eastAsia="MS Mincho" w:hAnsi="Garamond"/>
      <w:u w:val="single"/>
    </w:rPr>
  </w:style>
  <w:style w:type="paragraph" w:customStyle="1" w:styleId="wp-byline">
    <w:name w:val="wp-byline"/>
    <w:basedOn w:val="Normal"/>
    <w:rsid w:val="009560B5"/>
    <w:pPr>
      <w:spacing w:before="100" w:beforeAutospacing="1" w:after="100" w:afterAutospacing="1"/>
    </w:pPr>
    <w:rPr>
      <w:rFonts w:ascii="Times" w:hAnsi="Times"/>
      <w:sz w:val="20"/>
      <w:szCs w:val="20"/>
    </w:rPr>
  </w:style>
  <w:style w:type="character" w:customStyle="1" w:styleId="get-the-time">
    <w:name w:val="get-the-time"/>
    <w:basedOn w:val="DefaultParagraphFont"/>
    <w:rsid w:val="009560B5"/>
  </w:style>
  <w:style w:type="character" w:customStyle="1" w:styleId="meta-date">
    <w:name w:val="meta-date"/>
    <w:basedOn w:val="DefaultParagraphFont"/>
    <w:rsid w:val="009560B5"/>
  </w:style>
  <w:style w:type="character" w:customStyle="1" w:styleId="single-author">
    <w:name w:val="single-author"/>
    <w:basedOn w:val="DefaultParagraphFont"/>
    <w:rsid w:val="009560B5"/>
  </w:style>
  <w:style w:type="character" w:customStyle="1" w:styleId="environment">
    <w:name w:val="environment"/>
    <w:basedOn w:val="DefaultParagraphFont"/>
    <w:rsid w:val="009560B5"/>
  </w:style>
  <w:style w:type="character" w:customStyle="1" w:styleId="attachuserpopup">
    <w:name w:val="attach_user_popup"/>
    <w:basedOn w:val="DefaultParagraphFont"/>
    <w:rsid w:val="009560B5"/>
  </w:style>
  <w:style w:type="character" w:customStyle="1" w:styleId="contentlinks">
    <w:name w:val="contentlinks"/>
    <w:basedOn w:val="DefaultParagraphFont"/>
    <w:rsid w:val="009560B5"/>
  </w:style>
  <w:style w:type="character" w:customStyle="1" w:styleId="series-number">
    <w:name w:val="series-number"/>
    <w:basedOn w:val="DefaultParagraphFont"/>
    <w:rsid w:val="009560B5"/>
  </w:style>
  <w:style w:type="paragraph" w:customStyle="1" w:styleId="cnnfirst">
    <w:name w:val="cnn_first"/>
    <w:basedOn w:val="Normal"/>
    <w:qFormat/>
    <w:rsid w:val="009560B5"/>
    <w:pPr>
      <w:spacing w:before="100" w:beforeAutospacing="1" w:after="100" w:afterAutospacing="1"/>
    </w:pPr>
    <w:rPr>
      <w:rFonts w:ascii="Times" w:hAnsi="Times"/>
      <w:sz w:val="20"/>
      <w:szCs w:val="20"/>
    </w:rPr>
  </w:style>
  <w:style w:type="character" w:customStyle="1" w:styleId="pullquote">
    <w:name w:val="pullquote"/>
    <w:basedOn w:val="DefaultParagraphFont"/>
    <w:rsid w:val="009560B5"/>
  </w:style>
  <w:style w:type="character" w:customStyle="1" w:styleId="addthisseparator">
    <w:name w:val="addthis_separator"/>
    <w:basedOn w:val="DefaultParagraphFont"/>
    <w:rsid w:val="009560B5"/>
  </w:style>
  <w:style w:type="character" w:customStyle="1" w:styleId="printhtml">
    <w:name w:val="print_html"/>
    <w:basedOn w:val="DefaultParagraphFont"/>
    <w:rsid w:val="009560B5"/>
  </w:style>
  <w:style w:type="character" w:customStyle="1" w:styleId="storytools">
    <w:name w:val="story_tools"/>
    <w:basedOn w:val="DefaultParagraphFont"/>
    <w:rsid w:val="009560B5"/>
  </w:style>
  <w:style w:type="character" w:customStyle="1" w:styleId="photo-caption">
    <w:name w:val="photo-caption"/>
    <w:basedOn w:val="DefaultParagraphFont"/>
    <w:rsid w:val="009560B5"/>
  </w:style>
  <w:style w:type="character" w:customStyle="1" w:styleId="photo-credit">
    <w:name w:val="photo-credit"/>
    <w:basedOn w:val="DefaultParagraphFont"/>
    <w:rsid w:val="009560B5"/>
  </w:style>
  <w:style w:type="paragraph" w:customStyle="1" w:styleId="exlresultavailability">
    <w:name w:val="exlresultavailability"/>
    <w:basedOn w:val="Normal"/>
    <w:rsid w:val="009560B5"/>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9560B5"/>
  </w:style>
  <w:style w:type="character" w:customStyle="1" w:styleId="journaltitle">
    <w:name w:val="journaltitle"/>
    <w:basedOn w:val="DefaultParagraphFont"/>
    <w:rsid w:val="009560B5"/>
  </w:style>
  <w:style w:type="character" w:customStyle="1" w:styleId="vol">
    <w:name w:val="vol"/>
    <w:basedOn w:val="DefaultParagraphFont"/>
    <w:rsid w:val="009560B5"/>
  </w:style>
  <w:style w:type="character" w:customStyle="1" w:styleId="pagefirst">
    <w:name w:val="pagefirst"/>
    <w:basedOn w:val="DefaultParagraphFont"/>
    <w:rsid w:val="009560B5"/>
  </w:style>
  <w:style w:type="character" w:customStyle="1" w:styleId="pagelast">
    <w:name w:val="pagelast"/>
    <w:basedOn w:val="DefaultParagraphFont"/>
    <w:rsid w:val="009560B5"/>
  </w:style>
  <w:style w:type="character" w:customStyle="1" w:styleId="citedissue">
    <w:name w:val="citedissue"/>
    <w:basedOn w:val="DefaultParagraphFont"/>
    <w:rsid w:val="009560B5"/>
  </w:style>
  <w:style w:type="character" w:customStyle="1" w:styleId="for">
    <w:name w:val="for"/>
    <w:basedOn w:val="DefaultParagraphFont"/>
    <w:rsid w:val="009560B5"/>
  </w:style>
  <w:style w:type="character" w:customStyle="1" w:styleId="meta-nav">
    <w:name w:val="meta-nav"/>
    <w:basedOn w:val="DefaultParagraphFont"/>
    <w:rsid w:val="009560B5"/>
  </w:style>
  <w:style w:type="character" w:customStyle="1" w:styleId="booktitle0">
    <w:name w:val="booktitle"/>
    <w:basedOn w:val="DefaultParagraphFont"/>
    <w:rsid w:val="009560B5"/>
  </w:style>
  <w:style w:type="character" w:customStyle="1" w:styleId="directlinklabel">
    <w:name w:val="directlinklabel"/>
    <w:basedOn w:val="DefaultParagraphFont"/>
    <w:rsid w:val="009560B5"/>
  </w:style>
  <w:style w:type="paragraph" w:customStyle="1" w:styleId="sl-art-byline">
    <w:name w:val="sl-art-byline"/>
    <w:basedOn w:val="Normal"/>
    <w:rsid w:val="009560B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9560B5"/>
  </w:style>
  <w:style w:type="character" w:customStyle="1" w:styleId="sl-art-head-pipe">
    <w:name w:val="sl-art-head-pipe"/>
    <w:basedOn w:val="DefaultParagraphFont"/>
    <w:rsid w:val="009560B5"/>
  </w:style>
  <w:style w:type="character" w:customStyle="1" w:styleId="sl-ad-label">
    <w:name w:val="sl-ad-label"/>
    <w:basedOn w:val="DefaultParagraphFont"/>
    <w:rsid w:val="009560B5"/>
  </w:style>
  <w:style w:type="paragraph" w:customStyle="1" w:styleId="details">
    <w:name w:val="details"/>
    <w:basedOn w:val="Normal"/>
    <w:rsid w:val="009560B5"/>
    <w:pPr>
      <w:spacing w:before="100" w:beforeAutospacing="1" w:after="100" w:afterAutospacing="1"/>
    </w:pPr>
    <w:rPr>
      <w:rFonts w:ascii="Times" w:hAnsi="Times"/>
      <w:sz w:val="20"/>
      <w:szCs w:val="20"/>
    </w:rPr>
  </w:style>
  <w:style w:type="character" w:customStyle="1" w:styleId="publish-date">
    <w:name w:val="publish-date"/>
    <w:basedOn w:val="DefaultParagraphFont"/>
    <w:rsid w:val="009560B5"/>
  </w:style>
  <w:style w:type="character" w:customStyle="1" w:styleId="postmetaheadercommentcount">
    <w:name w:val="postmetaheadercommentcount"/>
    <w:basedOn w:val="DefaultParagraphFont"/>
    <w:rsid w:val="009560B5"/>
  </w:style>
  <w:style w:type="paragraph" w:customStyle="1" w:styleId="Pa17">
    <w:name w:val="Pa17"/>
    <w:basedOn w:val="Default"/>
    <w:next w:val="Default"/>
    <w:uiPriority w:val="99"/>
    <w:rsid w:val="009560B5"/>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9560B5"/>
  </w:style>
  <w:style w:type="character" w:customStyle="1" w:styleId="u-h">
    <w:name w:val="u-h"/>
    <w:basedOn w:val="DefaultParagraphFont"/>
    <w:rsid w:val="009560B5"/>
  </w:style>
  <w:style w:type="character" w:customStyle="1" w:styleId="inline-triangle">
    <w:name w:val="inline-triangle"/>
    <w:basedOn w:val="DefaultParagraphFont"/>
    <w:rsid w:val="009560B5"/>
  </w:style>
  <w:style w:type="paragraph" w:customStyle="1" w:styleId="AnalyticsGBN">
    <w:name w:val="AnalyticsGBN"/>
    <w:basedOn w:val="Normal"/>
    <w:link w:val="AnalyticsGBNChar"/>
    <w:autoRedefine/>
    <w:uiPriority w:val="4"/>
    <w:qFormat/>
    <w:rsid w:val="009560B5"/>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9560B5"/>
    <w:rPr>
      <w:rFonts w:eastAsiaTheme="majorEastAsia" w:cstheme="minorHAnsi"/>
      <w:b/>
      <w:iCs/>
      <w:color w:val="7030A0"/>
      <w:sz w:val="26"/>
      <w:szCs w:val="28"/>
    </w:rPr>
  </w:style>
  <w:style w:type="paragraph" w:customStyle="1" w:styleId="fifty-dek">
    <w:name w:val="fifty-dek"/>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9560B5"/>
  </w:style>
  <w:style w:type="paragraph" w:customStyle="1" w:styleId="form-policy">
    <w:name w:val="form-polic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9560B5"/>
  </w:style>
  <w:style w:type="character" w:customStyle="1" w:styleId="3vdg7tz3nbnbjk7gdr2y2">
    <w:name w:val="_3vdg7tz3nbnbjk7gdr2y2_"/>
    <w:basedOn w:val="DefaultParagraphFont"/>
    <w:rsid w:val="009560B5"/>
  </w:style>
  <w:style w:type="character" w:customStyle="1" w:styleId="2ml6cep2ydeajtymouc70a">
    <w:name w:val="_2ml6cep2ydeajtymouc70a"/>
    <w:basedOn w:val="DefaultParagraphFont"/>
    <w:rsid w:val="009560B5"/>
  </w:style>
  <w:style w:type="paragraph" w:customStyle="1" w:styleId="related-contentstandardheadline">
    <w:name w:val="related-content_standard__headline"/>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9560B5"/>
  </w:style>
  <w:style w:type="paragraph" w:customStyle="1" w:styleId="factboxstandardlist-item">
    <w:name w:val="factbox_standard__list-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9560B5"/>
  </w:style>
  <w:style w:type="character" w:customStyle="1" w:styleId="basevideotitle3rexszqjqdsfabpaaswgaf">
    <w:name w:val="base__videotitle_3rexszqjqdsfabpaaswgaf"/>
    <w:basedOn w:val="DefaultParagraphFont"/>
    <w:rsid w:val="009560B5"/>
  </w:style>
  <w:style w:type="character" w:customStyle="1" w:styleId="company-name-type">
    <w:name w:val="company-name-type"/>
    <w:basedOn w:val="DefaultParagraphFont"/>
    <w:rsid w:val="009560B5"/>
  </w:style>
  <w:style w:type="paragraph" w:customStyle="1" w:styleId="promo-text">
    <w:name w:val="promo-tex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9560B5"/>
  </w:style>
  <w:style w:type="character" w:customStyle="1" w:styleId="related-itemeyebrow">
    <w:name w:val="related-item__eyebrow"/>
    <w:basedOn w:val="DefaultParagraphFont"/>
    <w:rsid w:val="009560B5"/>
  </w:style>
  <w:style w:type="paragraph" w:customStyle="1" w:styleId="endmark">
    <w:name w:val="endmark"/>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9560B5"/>
  </w:style>
  <w:style w:type="character" w:customStyle="1" w:styleId="image-source">
    <w:name w:val="image-source"/>
    <w:basedOn w:val="DefaultParagraphFont"/>
    <w:rsid w:val="009560B5"/>
  </w:style>
  <w:style w:type="character" w:customStyle="1" w:styleId="component">
    <w:name w:val="component"/>
    <w:basedOn w:val="DefaultParagraphFont"/>
    <w:rsid w:val="009560B5"/>
  </w:style>
  <w:style w:type="paragraph" w:customStyle="1" w:styleId="share-toolsservice">
    <w:name w:val="share-tools__service"/>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9560B5"/>
  </w:style>
  <w:style w:type="character" w:customStyle="1" w:styleId="css-1uk1gs8">
    <w:name w:val="css-1uk1gs8"/>
    <w:basedOn w:val="DefaultParagraphFont"/>
    <w:rsid w:val="009560B5"/>
  </w:style>
  <w:style w:type="character" w:customStyle="1" w:styleId="css-1jz6h6z">
    <w:name w:val="css-1jz6h6z"/>
    <w:basedOn w:val="DefaultParagraphFont"/>
    <w:rsid w:val="009560B5"/>
  </w:style>
  <w:style w:type="paragraph" w:customStyle="1" w:styleId="intext-adcaption">
    <w:name w:val="intext-ad__caption"/>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9560B5"/>
  </w:style>
  <w:style w:type="character" w:customStyle="1" w:styleId="pull-double">
    <w:name w:val="pull-double"/>
    <w:basedOn w:val="DefaultParagraphFont"/>
    <w:rsid w:val="009560B5"/>
  </w:style>
  <w:style w:type="paragraph" w:customStyle="1" w:styleId="gntarbulli">
    <w:name w:val="gnt_ar_b_ul_li"/>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9560B5"/>
  </w:style>
  <w:style w:type="paragraph" w:customStyle="1" w:styleId="css-iynevi">
    <w:name w:val="css-iynevi"/>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9560B5"/>
  </w:style>
  <w:style w:type="character" w:customStyle="1" w:styleId="duration-xxl-1i5bjkow">
    <w:name w:val="duration-xxl-1i5bjkow"/>
    <w:basedOn w:val="DefaultParagraphFont"/>
    <w:rsid w:val="009560B5"/>
  </w:style>
  <w:style w:type="character" w:customStyle="1" w:styleId="headline-xxl-3me4nali">
    <w:name w:val="headline-xxl-3me4nali"/>
    <w:basedOn w:val="DefaultParagraphFont"/>
    <w:rsid w:val="009560B5"/>
  </w:style>
  <w:style w:type="character" w:customStyle="1" w:styleId="css-8l6xbc">
    <w:name w:val="css-8l6xbc"/>
    <w:basedOn w:val="DefaultParagraphFont"/>
    <w:rsid w:val="009560B5"/>
  </w:style>
  <w:style w:type="paragraph" w:customStyle="1" w:styleId="css-ymh9qf">
    <w:name w:val="css-ymh9qf"/>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9560B5"/>
  </w:style>
  <w:style w:type="character" w:customStyle="1" w:styleId="css-1baulvz">
    <w:name w:val="css-1baulvz"/>
    <w:basedOn w:val="DefaultParagraphFont"/>
    <w:rsid w:val="009560B5"/>
  </w:style>
  <w:style w:type="character" w:customStyle="1" w:styleId="duration-l-2brawce">
    <w:name w:val="duration-l-2brawce_"/>
    <w:basedOn w:val="DefaultParagraphFont"/>
    <w:rsid w:val="009560B5"/>
  </w:style>
  <w:style w:type="character" w:customStyle="1" w:styleId="headline-l-1gmncnkl">
    <w:name w:val="headline-l-1gmncnkl"/>
    <w:basedOn w:val="DefaultParagraphFont"/>
    <w:rsid w:val="009560B5"/>
  </w:style>
  <w:style w:type="paragraph" w:customStyle="1" w:styleId="gfield">
    <w:name w:val="gfield"/>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9560B5"/>
  </w:style>
  <w:style w:type="paragraph" w:customStyle="1" w:styleId="promo-category">
    <w:name w:val="promo-category"/>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9560B5"/>
  </w:style>
  <w:style w:type="paragraph" w:customStyle="1" w:styleId="ha-c-mag-promohed">
    <w:name w:val="ha-c-mag-promo__hed"/>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9560B5"/>
  </w:style>
  <w:style w:type="paragraph" w:customStyle="1" w:styleId="notes">
    <w:name w:val="notes"/>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9560B5"/>
  </w:style>
  <w:style w:type="paragraph" w:customStyle="1" w:styleId="c-end-para">
    <w:name w:val="c-end-para"/>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9560B5"/>
  </w:style>
  <w:style w:type="character" w:customStyle="1" w:styleId="vjs-control-text">
    <w:name w:val="vjs-control-text"/>
    <w:basedOn w:val="DefaultParagraphFont"/>
    <w:rsid w:val="009560B5"/>
  </w:style>
  <w:style w:type="character" w:customStyle="1" w:styleId="vjs-control-text-loaded-percentage">
    <w:name w:val="vjs-control-text-loaded-percentage"/>
    <w:basedOn w:val="DefaultParagraphFont"/>
    <w:rsid w:val="009560B5"/>
  </w:style>
  <w:style w:type="character" w:customStyle="1" w:styleId="vjs-current-time-display">
    <w:name w:val="vjs-current-time-display"/>
    <w:basedOn w:val="DefaultParagraphFont"/>
    <w:rsid w:val="009560B5"/>
  </w:style>
  <w:style w:type="character" w:customStyle="1" w:styleId="vjs-duration-display">
    <w:name w:val="vjs-duration-display"/>
    <w:basedOn w:val="DefaultParagraphFont"/>
    <w:rsid w:val="009560B5"/>
  </w:style>
  <w:style w:type="paragraph" w:customStyle="1" w:styleId="paragraph-sc-1iyax29-0">
    <w:name w:val="paragraph-sc-1iyax29-0"/>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9560B5"/>
  </w:style>
  <w:style w:type="character" w:customStyle="1" w:styleId="raw-slyvem-0">
    <w:name w:val="raw-slyvem-0"/>
    <w:basedOn w:val="DefaultParagraphFont"/>
    <w:rsid w:val="009560B5"/>
  </w:style>
  <w:style w:type="character" w:customStyle="1" w:styleId="mediavineronarticlemiddesktopsponsorname">
    <w:name w:val="mediavine_ron_article_mid_desktop_sponsor_name"/>
    <w:basedOn w:val="DefaultParagraphFont"/>
    <w:rsid w:val="009560B5"/>
  </w:style>
  <w:style w:type="paragraph" w:customStyle="1" w:styleId="responsivewebparagraph-sc-1isfdlb-0">
    <w:name w:val="responsiveweb__paragraph-sc-1isfdlb-0"/>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9560B5"/>
  </w:style>
  <w:style w:type="character" w:customStyle="1" w:styleId="mb-sm">
    <w:name w:val="mb-sm"/>
    <w:basedOn w:val="DefaultParagraphFont"/>
    <w:rsid w:val="009560B5"/>
  </w:style>
  <w:style w:type="paragraph" w:customStyle="1" w:styleId="ParaAnalytic">
    <w:name w:val="ParaAnalytic"/>
    <w:basedOn w:val="Heading4"/>
    <w:autoRedefine/>
    <w:uiPriority w:val="4"/>
    <w:qFormat/>
    <w:rsid w:val="009560B5"/>
    <w:pPr>
      <w:spacing w:before="120" w:after="120"/>
    </w:pPr>
    <w:rPr>
      <w:rFonts w:ascii="Times New Roman" w:hAnsi="Times New Roman"/>
    </w:rPr>
  </w:style>
  <w:style w:type="paragraph" w:customStyle="1" w:styleId="AnaTag">
    <w:name w:val="AnaTag"/>
    <w:basedOn w:val="Analytics"/>
    <w:autoRedefine/>
    <w:uiPriority w:val="4"/>
    <w:qFormat/>
    <w:rsid w:val="009560B5"/>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9560B5"/>
  </w:style>
  <w:style w:type="character" w:customStyle="1" w:styleId="m1957720002920465510gmail-styleunderline">
    <w:name w:val="m_1957720002920465510gmail-styleunderline"/>
    <w:basedOn w:val="DefaultParagraphFont"/>
    <w:rsid w:val="009560B5"/>
  </w:style>
  <w:style w:type="character" w:customStyle="1" w:styleId="publicationtitle">
    <w:name w:val="publicationtitle"/>
    <w:basedOn w:val="DefaultParagraphFont"/>
    <w:rsid w:val="009560B5"/>
  </w:style>
  <w:style w:type="paragraph" w:customStyle="1" w:styleId="recirc-story">
    <w:name w:val="recirc-story"/>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9560B5"/>
  </w:style>
  <w:style w:type="character" w:customStyle="1" w:styleId="css-ct6u86">
    <w:name w:val="css-ct6u86"/>
    <w:basedOn w:val="DefaultParagraphFont"/>
    <w:rsid w:val="009560B5"/>
  </w:style>
  <w:style w:type="character" w:customStyle="1" w:styleId="css-17xtcya">
    <w:name w:val="css-17xtcya"/>
    <w:basedOn w:val="DefaultParagraphFont"/>
    <w:rsid w:val="009560B5"/>
  </w:style>
  <w:style w:type="character" w:customStyle="1" w:styleId="css-x15j1o">
    <w:name w:val="css-x15j1o"/>
    <w:basedOn w:val="DefaultParagraphFont"/>
    <w:rsid w:val="009560B5"/>
  </w:style>
  <w:style w:type="character" w:customStyle="1" w:styleId="css-fwqvlz">
    <w:name w:val="css-fwqvlz"/>
    <w:basedOn w:val="DefaultParagraphFont"/>
    <w:rsid w:val="009560B5"/>
  </w:style>
  <w:style w:type="paragraph" w:customStyle="1" w:styleId="fb-share-item">
    <w:name w:val="fb-share-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9560B5"/>
  </w:style>
  <w:style w:type="character" w:customStyle="1" w:styleId="css-1rxm0ex">
    <w:name w:val="css-1rxm0ex"/>
    <w:basedOn w:val="DefaultParagraphFont"/>
    <w:rsid w:val="009560B5"/>
  </w:style>
  <w:style w:type="paragraph" w:customStyle="1" w:styleId="css-1qej4jr">
    <w:name w:val="css-1qej4jr"/>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9560B5"/>
  </w:style>
  <w:style w:type="paragraph" w:customStyle="1" w:styleId="css-1smgwul">
    <w:name w:val="css-1smgwul"/>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9560B5"/>
  </w:style>
  <w:style w:type="character" w:customStyle="1" w:styleId="css-233int">
    <w:name w:val="css-233int"/>
    <w:basedOn w:val="DefaultParagraphFont"/>
    <w:rsid w:val="009560B5"/>
  </w:style>
  <w:style w:type="character" w:customStyle="1" w:styleId="css-epvm6">
    <w:name w:val="css-epvm6"/>
    <w:basedOn w:val="DefaultParagraphFont"/>
    <w:rsid w:val="009560B5"/>
  </w:style>
  <w:style w:type="paragraph" w:customStyle="1" w:styleId="css-1kf3liz">
    <w:name w:val="css-1kf3liz"/>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9560B5"/>
  </w:style>
  <w:style w:type="character" w:customStyle="1" w:styleId="annotationhighlight">
    <w:name w:val="annotation__highlight"/>
    <w:basedOn w:val="DefaultParagraphFont"/>
    <w:rsid w:val="009560B5"/>
  </w:style>
  <w:style w:type="character" w:customStyle="1" w:styleId="annotation-link">
    <w:name w:val="annotation-link"/>
    <w:basedOn w:val="DefaultParagraphFont"/>
    <w:rsid w:val="009560B5"/>
  </w:style>
  <w:style w:type="character" w:customStyle="1" w:styleId="info-icon">
    <w:name w:val="info-icon"/>
    <w:basedOn w:val="DefaultParagraphFont"/>
    <w:rsid w:val="009560B5"/>
  </w:style>
  <w:style w:type="character" w:customStyle="1" w:styleId="sponsored">
    <w:name w:val="sponsored"/>
    <w:basedOn w:val="DefaultParagraphFont"/>
    <w:rsid w:val="009560B5"/>
  </w:style>
  <w:style w:type="character" w:customStyle="1" w:styleId="jw-volume-update">
    <w:name w:val="jw-volume-update"/>
    <w:basedOn w:val="DefaultParagraphFont"/>
    <w:rsid w:val="009560B5"/>
  </w:style>
  <w:style w:type="character" w:customStyle="1" w:styleId="articlecaption">
    <w:name w:val="article__caption"/>
    <w:basedOn w:val="DefaultParagraphFont"/>
    <w:rsid w:val="009560B5"/>
  </w:style>
  <w:style w:type="character" w:customStyle="1" w:styleId="fp-red">
    <w:name w:val="fp-red"/>
    <w:basedOn w:val="DefaultParagraphFont"/>
    <w:rsid w:val="009560B5"/>
  </w:style>
  <w:style w:type="paragraph" w:customStyle="1" w:styleId="inline">
    <w:name w:val="inlin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9560B5"/>
  </w:style>
  <w:style w:type="paragraph" w:customStyle="1" w:styleId="share-facebook">
    <w:name w:val="share-facebook"/>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9560B5"/>
  </w:style>
  <w:style w:type="paragraph" w:customStyle="1" w:styleId="akismetcommentformprivacynotice">
    <w:name w:val="akismet_comment_form_privacy_notic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9560B5"/>
  </w:style>
  <w:style w:type="character" w:customStyle="1" w:styleId="endnote-superscript">
    <w:name w:val="endnote-superscript"/>
    <w:basedOn w:val="DefaultParagraphFont"/>
    <w:rsid w:val="009560B5"/>
  </w:style>
  <w:style w:type="character" w:customStyle="1" w:styleId="charoverride-12">
    <w:name w:val="charoverride-12"/>
    <w:basedOn w:val="DefaultParagraphFont"/>
    <w:rsid w:val="009560B5"/>
  </w:style>
  <w:style w:type="paragraph" w:customStyle="1" w:styleId="body-txt">
    <w:name w:val="body-tx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9560B5"/>
  </w:style>
  <w:style w:type="character" w:customStyle="1" w:styleId="footnotereferrer">
    <w:name w:val="footnote_referrer"/>
    <w:basedOn w:val="DefaultParagraphFont"/>
    <w:rsid w:val="009560B5"/>
  </w:style>
  <w:style w:type="paragraph" w:customStyle="1" w:styleId="active">
    <w:name w:val="activ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9560B5"/>
  </w:style>
  <w:style w:type="character" w:customStyle="1" w:styleId="Analytic2Char">
    <w:name w:val="Analytic2 Char"/>
    <w:basedOn w:val="DefaultParagraphFont"/>
    <w:link w:val="Analytic2"/>
    <w:uiPriority w:val="4"/>
    <w:rsid w:val="009560B5"/>
    <w:rPr>
      <w:rFonts w:ascii="Calibri" w:eastAsiaTheme="majorEastAsia" w:hAnsi="Calibri" w:cstheme="majorBidi"/>
      <w:b/>
      <w:bCs/>
      <w:sz w:val="26"/>
      <w:szCs w:val="26"/>
    </w:rPr>
  </w:style>
  <w:style w:type="character" w:customStyle="1" w:styleId="mejsoffscreen">
    <w:name w:val="mejs__offscreen"/>
    <w:basedOn w:val="DefaultParagraphFont"/>
    <w:rsid w:val="009560B5"/>
  </w:style>
  <w:style w:type="character" w:customStyle="1" w:styleId="mtitle">
    <w:name w:val="mtitle"/>
    <w:basedOn w:val="DefaultParagraphFont"/>
    <w:rsid w:val="009560B5"/>
  </w:style>
  <w:style w:type="character" w:customStyle="1" w:styleId="video-meta">
    <w:name w:val="video-meta"/>
    <w:basedOn w:val="DefaultParagraphFont"/>
    <w:rsid w:val="009560B5"/>
  </w:style>
  <w:style w:type="character" w:customStyle="1" w:styleId="video-meta-sep">
    <w:name w:val="video-meta-sep"/>
    <w:basedOn w:val="DefaultParagraphFont"/>
    <w:rsid w:val="009560B5"/>
  </w:style>
  <w:style w:type="character" w:customStyle="1" w:styleId="video-name">
    <w:name w:val="video-name"/>
    <w:basedOn w:val="DefaultParagraphFont"/>
    <w:rsid w:val="009560B5"/>
  </w:style>
  <w:style w:type="paragraph" w:customStyle="1" w:styleId="component-root-0-2-57">
    <w:name w:val="component-root-0-2-57"/>
    <w:basedOn w:val="Normal"/>
    <w:rsid w:val="009560B5"/>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9560B5"/>
  </w:style>
  <w:style w:type="paragraph" w:customStyle="1" w:styleId="chapter-para">
    <w:name w:val="chapter-para"/>
    <w:basedOn w:val="Normal"/>
    <w:rsid w:val="009560B5"/>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9560B5"/>
  </w:style>
  <w:style w:type="paragraph" w:customStyle="1" w:styleId="websource">
    <w:name w:val="web_source"/>
    <w:basedOn w:val="Normal"/>
    <w:rsid w:val="009560B5"/>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9560B5"/>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3390/socsci1006023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rn.com/abstract=3872492" TargetMode="External"/><Relationship Id="rId5" Type="http://schemas.openxmlformats.org/officeDocument/2006/relationships/numbering" Target="numbering.xml"/><Relationship Id="rId10" Type="http://schemas.openxmlformats.org/officeDocument/2006/relationships/hyperlink" Target="https://law.haifa.ac.il/images/ASCOLA16/GJAG.pdf" TargetMode="Externa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gutierr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76</Pages>
  <Words>54914</Words>
  <Characters>267983</Characters>
  <Application>Microsoft Office Word</Application>
  <DocSecurity>0</DocSecurity>
  <Lines>3940</Lines>
  <Paragraphs>832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David Gutierrez</cp:lastModifiedBy>
  <cp:revision>6</cp:revision>
  <dcterms:created xsi:type="dcterms:W3CDTF">2021-10-30T02:36:00Z</dcterms:created>
  <dcterms:modified xsi:type="dcterms:W3CDTF">2021-10-30T02:45:00Z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