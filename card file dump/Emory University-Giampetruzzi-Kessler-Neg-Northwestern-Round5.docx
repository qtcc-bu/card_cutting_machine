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9E3BD4" w14:textId="68400B72" w:rsidR="00D72CB8" w:rsidRDefault="0088361B" w:rsidP="00D72CB8">
      <w:pPr>
        <w:pStyle w:val="Heading1"/>
      </w:pPr>
      <w:r>
        <w:t>Round 5</w:t>
      </w:r>
    </w:p>
    <w:p w14:paraId="5D6A3245" w14:textId="072379FF" w:rsidR="00D72CB8" w:rsidRDefault="0088361B" w:rsidP="00D72CB8">
      <w:pPr>
        <w:pStyle w:val="Heading2"/>
      </w:pPr>
      <w:r>
        <w:lastRenderedPageBreak/>
        <w:t>1NC</w:t>
      </w:r>
    </w:p>
    <w:p w14:paraId="4E175D74" w14:textId="77777777" w:rsidR="00D72CB8" w:rsidRDefault="00D72CB8" w:rsidP="00D72CB8">
      <w:pPr>
        <w:pStyle w:val="Heading3"/>
      </w:pPr>
      <w:r>
        <w:lastRenderedPageBreak/>
        <w:t>Topicality---1NC</w:t>
      </w:r>
    </w:p>
    <w:p w14:paraId="7169038E" w14:textId="77777777" w:rsidR="00D72CB8" w:rsidRDefault="00D72CB8" w:rsidP="00D72CB8">
      <w:pPr>
        <w:pStyle w:val="Heading4"/>
      </w:pPr>
      <w:r>
        <w:t xml:space="preserve">The resolution should define the </w:t>
      </w:r>
      <w:r w:rsidRPr="00642EF9">
        <w:rPr>
          <w:u w:val="single"/>
        </w:rPr>
        <w:t>division</w:t>
      </w:r>
      <w:r>
        <w:t xml:space="preserve"> of ground. It was </w:t>
      </w:r>
      <w:r w:rsidRPr="00642EF9">
        <w:rPr>
          <w:u w:val="single"/>
        </w:rPr>
        <w:t>negotiated</w:t>
      </w:r>
      <w:r>
        <w:t xml:space="preserve"> and announced in advance providing </w:t>
      </w:r>
      <w:r w:rsidRPr="00642EF9">
        <w:rPr>
          <w:u w:val="single"/>
        </w:rPr>
        <w:t>both teams</w:t>
      </w:r>
      <w:r>
        <w:t xml:space="preserve"> a reasonable opportunity to prepare. Only a textual reading of the resolution provides a </w:t>
      </w:r>
      <w:r w:rsidRPr="00642EF9">
        <w:rPr>
          <w:u w:val="single"/>
        </w:rPr>
        <w:t>predictable</w:t>
      </w:r>
      <w:r>
        <w:t xml:space="preserve"> basis for research.</w:t>
      </w:r>
    </w:p>
    <w:p w14:paraId="64BA4550" w14:textId="77777777" w:rsidR="00D72CB8" w:rsidRPr="00642EF9" w:rsidRDefault="00D72CB8" w:rsidP="00D72CB8"/>
    <w:p w14:paraId="5901E919" w14:textId="77777777" w:rsidR="00D72CB8" w:rsidRDefault="00D72CB8" w:rsidP="00D72CB8">
      <w:pPr>
        <w:pStyle w:val="Heading4"/>
      </w:pPr>
      <w:r w:rsidRPr="00642EF9">
        <w:rPr>
          <w:u w:val="single"/>
        </w:rPr>
        <w:t>USFG</w:t>
      </w:r>
      <w:r>
        <w:t xml:space="preserve"> means the three branches. </w:t>
      </w:r>
    </w:p>
    <w:p w14:paraId="39585885" w14:textId="77777777" w:rsidR="00D72CB8" w:rsidRPr="006236DC" w:rsidRDefault="00D72CB8" w:rsidP="00D72CB8">
      <w:r w:rsidRPr="006236DC">
        <w:rPr>
          <w:rStyle w:val="Style13ptBold"/>
        </w:rPr>
        <w:t>OECD 87</w:t>
      </w:r>
      <w:r w:rsidRPr="006236DC">
        <w:t xml:space="preserve">. Organization for Economic Cooperation and Development. The Control and Management of Government Expenditure. 179. Google Book. </w:t>
      </w:r>
    </w:p>
    <w:p w14:paraId="0D48CA80" w14:textId="77777777" w:rsidR="00D72CB8" w:rsidRPr="00642EF9" w:rsidRDefault="00D72CB8" w:rsidP="00D72CB8">
      <w:pPr>
        <w:rPr>
          <w:sz w:val="16"/>
          <w:szCs w:val="18"/>
        </w:rPr>
      </w:pPr>
      <w:r w:rsidRPr="00642EF9">
        <w:rPr>
          <w:sz w:val="16"/>
          <w:szCs w:val="18"/>
        </w:rPr>
        <w:t xml:space="preserve">1. Political and organizational structure of government </w:t>
      </w:r>
      <w:r w:rsidRPr="006236DC">
        <w:rPr>
          <w:rStyle w:val="StyleUnderline"/>
          <w:highlight w:val="cyan"/>
        </w:rPr>
        <w:t>The</w:t>
      </w:r>
      <w:r w:rsidRPr="00642EF9">
        <w:rPr>
          <w:sz w:val="16"/>
          <w:szCs w:val="18"/>
          <w:highlight w:val="cyan"/>
        </w:rPr>
        <w:t xml:space="preserve"> </w:t>
      </w:r>
      <w:r w:rsidRPr="006236DC">
        <w:rPr>
          <w:rStyle w:val="StyleUnderline"/>
          <w:highlight w:val="cyan"/>
        </w:rPr>
        <w:t>U</w:t>
      </w:r>
      <w:r w:rsidRPr="00642EF9">
        <w:rPr>
          <w:sz w:val="16"/>
          <w:szCs w:val="18"/>
        </w:rPr>
        <w:t xml:space="preserve">nited </w:t>
      </w:r>
      <w:r w:rsidRPr="006236DC">
        <w:rPr>
          <w:rStyle w:val="StyleUnderline"/>
          <w:highlight w:val="cyan"/>
        </w:rPr>
        <w:t>S</w:t>
      </w:r>
      <w:r w:rsidRPr="00642EF9">
        <w:rPr>
          <w:sz w:val="16"/>
          <w:szCs w:val="18"/>
        </w:rPr>
        <w:t xml:space="preserve">tates America </w:t>
      </w:r>
      <w:r w:rsidRPr="00135272">
        <w:rPr>
          <w:rStyle w:val="StyleUnderline"/>
        </w:rPr>
        <w:t>is a federal republic consisting of 50 states</w:t>
      </w:r>
      <w:r w:rsidRPr="00642EF9">
        <w:rPr>
          <w:sz w:val="16"/>
          <w:szCs w:val="18"/>
        </w:rPr>
        <w:t xml:space="preserve">. States have their own constitutions and within each State there are at least two additional levels of government, generally designated as counties and cities, towns or villages. The relationships between different levels of government are complex and varied (see Section B for more information). </w:t>
      </w:r>
      <w:r w:rsidRPr="00135272">
        <w:rPr>
          <w:rStyle w:val="StyleUnderline"/>
        </w:rPr>
        <w:t xml:space="preserve">The </w:t>
      </w:r>
      <w:r w:rsidRPr="006236DC">
        <w:rPr>
          <w:rStyle w:val="StyleUnderline"/>
          <w:highlight w:val="cyan"/>
        </w:rPr>
        <w:t>Federal Government is composed of three branches: the legislative</w:t>
      </w:r>
      <w:r w:rsidRPr="00135272">
        <w:rPr>
          <w:rStyle w:val="StyleUnderline"/>
        </w:rPr>
        <w:t xml:space="preserve"> branch, the </w:t>
      </w:r>
      <w:r w:rsidRPr="006236DC">
        <w:rPr>
          <w:rStyle w:val="StyleUnderline"/>
          <w:highlight w:val="cyan"/>
        </w:rPr>
        <w:t>executive</w:t>
      </w:r>
      <w:r w:rsidRPr="00135272">
        <w:rPr>
          <w:rStyle w:val="StyleUnderline"/>
        </w:rPr>
        <w:t xml:space="preserve"> branch</w:t>
      </w:r>
      <w:r w:rsidRPr="00EA26E9">
        <w:rPr>
          <w:rStyle w:val="StyleUnderline"/>
        </w:rPr>
        <w:t>,</w:t>
      </w:r>
      <w:r w:rsidRPr="00135272">
        <w:rPr>
          <w:rStyle w:val="StyleUnderline"/>
        </w:rPr>
        <w:t xml:space="preserve"> </w:t>
      </w:r>
      <w:r w:rsidRPr="006236DC">
        <w:rPr>
          <w:rStyle w:val="StyleUnderline"/>
          <w:highlight w:val="cyan"/>
        </w:rPr>
        <w:t>and</w:t>
      </w:r>
      <w:r w:rsidRPr="00135272">
        <w:rPr>
          <w:rStyle w:val="StyleUnderline"/>
        </w:rPr>
        <w:t xml:space="preserve"> the </w:t>
      </w:r>
      <w:r w:rsidRPr="006236DC">
        <w:rPr>
          <w:rStyle w:val="StyleUnderline"/>
          <w:highlight w:val="cyan"/>
        </w:rPr>
        <w:t>judicial</w:t>
      </w:r>
      <w:r w:rsidRPr="00135272">
        <w:rPr>
          <w:rStyle w:val="StyleUnderline"/>
        </w:rPr>
        <w:t xml:space="preserve"> branch</w:t>
      </w:r>
      <w:r w:rsidRPr="00642EF9">
        <w:rPr>
          <w:sz w:val="16"/>
          <w:szCs w:val="18"/>
        </w:rPr>
        <w:t>. Budgetary decisionmaking is shared primarily by the legislative and executive branches. The general structure of these two branches relative to budget formulation and execution is as follows.</w:t>
      </w:r>
    </w:p>
    <w:p w14:paraId="3C8D3E5B" w14:textId="77777777" w:rsidR="00D72CB8" w:rsidRDefault="00D72CB8" w:rsidP="00D72CB8">
      <w:pPr>
        <w:pStyle w:val="Heading4"/>
      </w:pPr>
      <w:r>
        <w:t>‘</w:t>
      </w:r>
      <w:r w:rsidRPr="00642EF9">
        <w:rPr>
          <w:u w:val="single"/>
        </w:rPr>
        <w:t>Resolved’</w:t>
      </w:r>
      <w:r>
        <w:t xml:space="preserve"> means to enact a policy by law. </w:t>
      </w:r>
    </w:p>
    <w:p w14:paraId="119E0932" w14:textId="77777777" w:rsidR="00D72CB8" w:rsidRPr="00642EF9" w:rsidRDefault="00D72CB8" w:rsidP="00D72CB8">
      <w:pPr>
        <w:rPr>
          <w:sz w:val="16"/>
          <w:szCs w:val="18"/>
        </w:rPr>
      </w:pPr>
      <w:r w:rsidRPr="00642EF9">
        <w:rPr>
          <w:rStyle w:val="Style13ptBold"/>
        </w:rPr>
        <w:t>Words and Phrases 64</w:t>
      </w:r>
      <w:r w:rsidRPr="00642EF9">
        <w:rPr>
          <w:sz w:val="16"/>
          <w:szCs w:val="18"/>
        </w:rPr>
        <w:t xml:space="preserve">. Permanent Edition. </w:t>
      </w:r>
      <w:r w:rsidRPr="006236DC">
        <w:rPr>
          <w:rStyle w:val="StyleUnderline"/>
          <w:highlight w:val="cyan"/>
        </w:rPr>
        <w:t>Definition of</w:t>
      </w:r>
      <w:r w:rsidRPr="00135272">
        <w:rPr>
          <w:rStyle w:val="StyleUnderline"/>
        </w:rPr>
        <w:t xml:space="preserve"> the word </w:t>
      </w:r>
      <w:r w:rsidRPr="006236DC">
        <w:rPr>
          <w:rStyle w:val="StyleUnderline"/>
          <w:highlight w:val="cyan"/>
        </w:rPr>
        <w:t>“resolve,”</w:t>
      </w:r>
      <w:r w:rsidRPr="00642EF9">
        <w:rPr>
          <w:sz w:val="16"/>
          <w:szCs w:val="18"/>
        </w:rPr>
        <w:t xml:space="preserve"> given by Webster </w:t>
      </w:r>
      <w:r w:rsidRPr="00135272">
        <w:rPr>
          <w:rStyle w:val="StyleUnderline"/>
        </w:rPr>
        <w:t>is “</w:t>
      </w:r>
      <w:r w:rsidRPr="006236DC">
        <w:rPr>
          <w:rStyle w:val="StyleUnderline"/>
          <w:highlight w:val="cyan"/>
        </w:rPr>
        <w:t>to express an opinion</w:t>
      </w:r>
      <w:r w:rsidRPr="00135272">
        <w:rPr>
          <w:rStyle w:val="StyleUnderline"/>
        </w:rPr>
        <w:t xml:space="preserve"> or determination </w:t>
      </w:r>
      <w:r w:rsidRPr="006236DC">
        <w:rPr>
          <w:rStyle w:val="StyleUnderline"/>
          <w:highlight w:val="cyan"/>
        </w:rPr>
        <w:t>by resolution or vote; as ‘it was resolved by the legislature;”</w:t>
      </w:r>
      <w:r w:rsidRPr="00642EF9">
        <w:rPr>
          <w:sz w:val="16"/>
          <w:szCs w:val="18"/>
        </w:rPr>
        <w:t xml:space="preserve"> It is </w:t>
      </w:r>
      <w:r w:rsidRPr="00135272">
        <w:rPr>
          <w:rStyle w:val="StyleUnderline"/>
        </w:rPr>
        <w:t>of similar force to the word “enact,”</w:t>
      </w:r>
      <w:r w:rsidRPr="00642EF9">
        <w:rPr>
          <w:sz w:val="16"/>
          <w:szCs w:val="18"/>
        </w:rPr>
        <w:t xml:space="preserve"> which is defined by Bouvier as </w:t>
      </w:r>
      <w:r w:rsidRPr="006236DC">
        <w:rPr>
          <w:rStyle w:val="StyleUnderline"/>
          <w:highlight w:val="cyan"/>
        </w:rPr>
        <w:t>meaning “to establish by law”</w:t>
      </w:r>
      <w:r w:rsidRPr="00642EF9">
        <w:rPr>
          <w:sz w:val="16"/>
          <w:szCs w:val="18"/>
          <w:highlight w:val="cyan"/>
        </w:rPr>
        <w:t>.</w:t>
      </w:r>
    </w:p>
    <w:p w14:paraId="76D3785C" w14:textId="77777777" w:rsidR="00D72CB8" w:rsidRDefault="00D72CB8" w:rsidP="00D72CB8"/>
    <w:p w14:paraId="29BD6047" w14:textId="77777777" w:rsidR="00D72CB8" w:rsidRDefault="00D72CB8" w:rsidP="00D72CB8">
      <w:pPr>
        <w:pStyle w:val="Heading4"/>
      </w:pPr>
      <w:r>
        <w:t xml:space="preserve">Vote </w:t>
      </w:r>
      <w:r w:rsidRPr="00642EF9">
        <w:rPr>
          <w:u w:val="single"/>
        </w:rPr>
        <w:t>negative</w:t>
      </w:r>
      <w:r>
        <w:t>:</w:t>
      </w:r>
    </w:p>
    <w:p w14:paraId="61234B33" w14:textId="77777777" w:rsidR="00D72CB8" w:rsidRDefault="00D72CB8" w:rsidP="00D72CB8">
      <w:pPr>
        <w:pStyle w:val="Heading4"/>
      </w:pPr>
      <w:r>
        <w:t xml:space="preserve">1. </w:t>
      </w:r>
      <w:r w:rsidRPr="00642EF9">
        <w:rPr>
          <w:u w:val="single"/>
        </w:rPr>
        <w:t>Clash</w:t>
      </w:r>
      <w:r>
        <w:t xml:space="preserve">: debate requires a </w:t>
      </w:r>
      <w:r w:rsidRPr="00642EF9">
        <w:rPr>
          <w:u w:val="single"/>
        </w:rPr>
        <w:t>predictable</w:t>
      </w:r>
      <w:r>
        <w:t xml:space="preserve"> topic to motivate in depth research that yields the values of </w:t>
      </w:r>
      <w:r w:rsidRPr="00642EF9">
        <w:rPr>
          <w:u w:val="single"/>
        </w:rPr>
        <w:t>negation</w:t>
      </w:r>
      <w:r>
        <w:t xml:space="preserve"> and argument </w:t>
      </w:r>
      <w:r w:rsidRPr="009C1740">
        <w:rPr>
          <w:u w:val="single"/>
        </w:rPr>
        <w:t>refinement</w:t>
      </w:r>
      <w:r>
        <w:t xml:space="preserve">. Their interp explodes limits, allows affirmative </w:t>
      </w:r>
      <w:r w:rsidRPr="009C1740">
        <w:rPr>
          <w:u w:val="single"/>
        </w:rPr>
        <w:t>conditionality</w:t>
      </w:r>
      <w:r>
        <w:t xml:space="preserve">, and makes debate a </w:t>
      </w:r>
      <w:r w:rsidRPr="009C1740">
        <w:rPr>
          <w:u w:val="single"/>
        </w:rPr>
        <w:t>one-sided</w:t>
      </w:r>
      <w:r>
        <w:t xml:space="preserve"> monologue devoid of argumentation which </w:t>
      </w:r>
      <w:r w:rsidRPr="009C1740">
        <w:rPr>
          <w:u w:val="single"/>
        </w:rPr>
        <w:t>turns</w:t>
      </w:r>
      <w:r>
        <w:t xml:space="preserve"> the case.</w:t>
      </w:r>
    </w:p>
    <w:p w14:paraId="2208C157" w14:textId="10F5D9E0" w:rsidR="00D72CB8" w:rsidRDefault="00D72CB8" w:rsidP="00D72CB8">
      <w:pPr>
        <w:pStyle w:val="Heading4"/>
      </w:pPr>
      <w:r>
        <w:t xml:space="preserve">2. </w:t>
      </w:r>
      <w:r w:rsidRPr="009C1740">
        <w:rPr>
          <w:u w:val="single"/>
        </w:rPr>
        <w:t>Fairness</w:t>
      </w:r>
      <w:r>
        <w:t xml:space="preserve">: the neg should win on average 50% of the time. Entering a </w:t>
      </w:r>
      <w:r w:rsidRPr="009C1740">
        <w:rPr>
          <w:u w:val="single"/>
        </w:rPr>
        <w:t>competitive</w:t>
      </w:r>
      <w:r>
        <w:t xml:space="preserve"> activity proves their arguments are shaped by a </w:t>
      </w:r>
      <w:r w:rsidRPr="009C1740">
        <w:rPr>
          <w:u w:val="single"/>
        </w:rPr>
        <w:t>drive to win</w:t>
      </w:r>
      <w:r>
        <w:t xml:space="preserve">. The </w:t>
      </w:r>
      <w:r w:rsidRPr="009C1740">
        <w:rPr>
          <w:u w:val="single"/>
        </w:rPr>
        <w:t>insurmountable</w:t>
      </w:r>
      <w:r>
        <w:t xml:space="preserve"> advantage of being affirmative under their </w:t>
      </w:r>
      <w:r w:rsidRPr="009C1740">
        <w:rPr>
          <w:u w:val="single"/>
        </w:rPr>
        <w:t>unfair</w:t>
      </w:r>
      <w:r>
        <w:t xml:space="preserve"> model is a reason they should lose. </w:t>
      </w:r>
    </w:p>
    <w:p w14:paraId="1328282C" w14:textId="77777777" w:rsidR="0088361B" w:rsidRDefault="0088361B" w:rsidP="0088361B">
      <w:pPr>
        <w:pStyle w:val="Heading2"/>
      </w:pPr>
      <w:r>
        <w:lastRenderedPageBreak/>
        <w:t>Case</w:t>
      </w:r>
    </w:p>
    <w:p w14:paraId="0699D0D7" w14:textId="77777777" w:rsidR="0088361B" w:rsidRDefault="0088361B" w:rsidP="0088361B">
      <w:pPr>
        <w:pStyle w:val="Heading3"/>
      </w:pPr>
      <w:r>
        <w:lastRenderedPageBreak/>
        <w:t xml:space="preserve">AT: Moten and Harney </w:t>
      </w:r>
    </w:p>
    <w:p w14:paraId="55ED8C10" w14:textId="77777777" w:rsidR="0088361B" w:rsidRPr="001A2528" w:rsidRDefault="0088361B" w:rsidP="0088361B">
      <w:pPr>
        <w:pStyle w:val="Heading4"/>
        <w:rPr>
          <w:rFonts w:asciiTheme="majorHAnsi" w:hAnsiTheme="majorHAnsi" w:cstheme="majorHAnsi"/>
        </w:rPr>
      </w:pPr>
      <w:r>
        <w:rPr>
          <w:rFonts w:asciiTheme="majorHAnsi" w:hAnsiTheme="majorHAnsi" w:cstheme="majorHAnsi"/>
        </w:rPr>
        <w:t xml:space="preserve">The method their Moten and Harney evidence describes </w:t>
      </w:r>
      <w:r w:rsidRPr="001A2528">
        <w:rPr>
          <w:rFonts w:asciiTheme="majorHAnsi" w:hAnsiTheme="majorHAnsi" w:cstheme="majorHAnsi"/>
        </w:rPr>
        <w:t xml:space="preserve">ensures </w:t>
      </w:r>
      <w:r w:rsidRPr="001A2528">
        <w:rPr>
          <w:rFonts w:asciiTheme="majorHAnsi" w:hAnsiTheme="majorHAnsi" w:cstheme="majorHAnsi"/>
          <w:u w:val="single"/>
        </w:rPr>
        <w:t>institutional</w:t>
      </w:r>
      <w:r w:rsidRPr="001A2528">
        <w:rPr>
          <w:rFonts w:asciiTheme="majorHAnsi" w:hAnsiTheme="majorHAnsi" w:cstheme="majorHAnsi"/>
        </w:rPr>
        <w:t xml:space="preserve"> capture</w:t>
      </w:r>
      <w:r>
        <w:rPr>
          <w:rFonts w:asciiTheme="majorHAnsi" w:hAnsiTheme="majorHAnsi" w:cstheme="majorHAnsi"/>
        </w:rPr>
        <w:t>.</w:t>
      </w:r>
    </w:p>
    <w:p w14:paraId="1523385A" w14:textId="77777777" w:rsidR="0088361B" w:rsidRPr="001A2528" w:rsidRDefault="0088361B" w:rsidP="0088361B">
      <w:pPr>
        <w:rPr>
          <w:rFonts w:asciiTheme="majorHAnsi" w:hAnsiTheme="majorHAnsi" w:cstheme="majorHAnsi"/>
        </w:rPr>
      </w:pPr>
      <w:r w:rsidRPr="001A2528">
        <w:rPr>
          <w:rStyle w:val="Style13ptBold"/>
          <w:rFonts w:asciiTheme="majorHAnsi" w:hAnsiTheme="majorHAnsi" w:cstheme="majorHAnsi"/>
        </w:rPr>
        <w:t>Love 15</w:t>
      </w:r>
      <w:r w:rsidRPr="001A2528">
        <w:rPr>
          <w:rFonts w:asciiTheme="majorHAnsi" w:hAnsiTheme="majorHAnsi" w:cstheme="majorHAnsi"/>
          <w:sz w:val="16"/>
          <w:szCs w:val="16"/>
        </w:rPr>
        <w:t xml:space="preserve">—Associate Professor at the University of Pennsylvania [Heather, ““Doing Being Deviant: Deviance Studies, Description, and the Queer Ordinary,” </w:t>
      </w:r>
      <w:r w:rsidRPr="001A2528">
        <w:rPr>
          <w:rFonts w:asciiTheme="majorHAnsi" w:hAnsiTheme="majorHAnsi" w:cstheme="majorHAnsi"/>
          <w:i/>
          <w:sz w:val="16"/>
          <w:szCs w:val="16"/>
        </w:rPr>
        <w:t>differences</w:t>
      </w:r>
      <w:r w:rsidRPr="001A2528">
        <w:rPr>
          <w:rFonts w:asciiTheme="majorHAnsi" w:hAnsiTheme="majorHAnsi" w:cstheme="majorHAnsi"/>
          <w:sz w:val="16"/>
          <w:szCs w:val="16"/>
        </w:rPr>
        <w:t xml:space="preserve"> Vol. 26, No. 1, p. 89-91]</w:t>
      </w:r>
      <w:r w:rsidRPr="001A2528">
        <w:rPr>
          <w:rFonts w:asciiTheme="majorHAnsi" w:hAnsiTheme="majorHAnsi" w:cstheme="majorHAnsi"/>
          <w:sz w:val="16"/>
          <w:szCs w:val="16"/>
        </w:rPr>
        <w:tab/>
      </w:r>
      <w:r w:rsidRPr="001A2528">
        <w:rPr>
          <w:rFonts w:asciiTheme="majorHAnsi" w:hAnsiTheme="majorHAnsi" w:cstheme="majorHAnsi"/>
        </w:rPr>
        <w:tab/>
      </w:r>
    </w:p>
    <w:p w14:paraId="033595D0" w14:textId="77777777" w:rsidR="0088361B" w:rsidRPr="001A2528" w:rsidRDefault="0088361B" w:rsidP="0088361B">
      <w:pPr>
        <w:rPr>
          <w:rFonts w:asciiTheme="majorHAnsi" w:hAnsiTheme="majorHAnsi" w:cstheme="majorHAnsi"/>
          <w:sz w:val="16"/>
        </w:rPr>
      </w:pPr>
      <w:r w:rsidRPr="001A2528">
        <w:rPr>
          <w:rFonts w:asciiTheme="majorHAnsi" w:hAnsiTheme="majorHAnsi" w:cstheme="majorHAnsi"/>
          <w:sz w:val="16"/>
        </w:rPr>
        <w:t xml:space="preserve">Today, queer studies—prestigious but unevenly institutionalized—still signals absolute refusal or criticality—all anti- and no normativity. In their influential 2004 essay, “The University and the Undercommons” (and in the 2013 book that followed from it), Fred </w:t>
      </w:r>
      <w:r w:rsidRPr="001A2528">
        <w:rPr>
          <w:rStyle w:val="StyleUnderline"/>
          <w:rFonts w:asciiTheme="majorHAnsi" w:hAnsiTheme="majorHAnsi" w:cstheme="majorHAnsi"/>
          <w:highlight w:val="cyan"/>
        </w:rPr>
        <w:t>Moten and</w:t>
      </w:r>
      <w:r w:rsidRPr="001A2528">
        <w:rPr>
          <w:rFonts w:asciiTheme="majorHAnsi" w:hAnsiTheme="majorHAnsi" w:cstheme="majorHAnsi"/>
          <w:sz w:val="16"/>
        </w:rPr>
        <w:t xml:space="preserve"> Stefano </w:t>
      </w:r>
      <w:r w:rsidRPr="001A2528">
        <w:rPr>
          <w:rStyle w:val="StyleUnderline"/>
          <w:rFonts w:asciiTheme="majorHAnsi" w:hAnsiTheme="majorHAnsi" w:cstheme="majorHAnsi"/>
          <w:highlight w:val="cyan"/>
        </w:rPr>
        <w:t>Harney</w:t>
      </w:r>
      <w:r w:rsidRPr="001A2528">
        <w:rPr>
          <w:rFonts w:asciiTheme="majorHAnsi" w:hAnsiTheme="majorHAnsi" w:cstheme="majorHAnsi"/>
          <w:sz w:val="16"/>
        </w:rPr>
        <w:t xml:space="preserve"> rely on such an understanding of queer (as well as concepts borrowed from black studies, feminism, ethnic studies, and anticolonial thought). They </w:t>
      </w:r>
      <w:r w:rsidRPr="001A2528">
        <w:rPr>
          <w:rStyle w:val="StyleUnderline"/>
          <w:rFonts w:asciiTheme="majorHAnsi" w:hAnsiTheme="majorHAnsi" w:cstheme="majorHAnsi"/>
          <w:highlight w:val="cyan"/>
        </w:rPr>
        <w:t>call for</w:t>
      </w:r>
      <w:r w:rsidRPr="001A2528">
        <w:rPr>
          <w:rStyle w:val="StyleUnderline"/>
          <w:rFonts w:asciiTheme="majorHAnsi" w:hAnsiTheme="majorHAnsi" w:cstheme="majorHAnsi"/>
        </w:rPr>
        <w:t xml:space="preserve"> betrayal, </w:t>
      </w:r>
      <w:r w:rsidRPr="001A2528">
        <w:rPr>
          <w:rStyle w:val="Emphasis"/>
          <w:rFonts w:asciiTheme="majorHAnsi" w:hAnsiTheme="majorHAnsi" w:cstheme="majorHAnsi"/>
          <w:highlight w:val="cyan"/>
        </w:rPr>
        <w:t>refusal</w:t>
      </w:r>
      <w:r w:rsidRPr="001A2528">
        <w:rPr>
          <w:rFonts w:asciiTheme="majorHAnsi" w:hAnsiTheme="majorHAnsi" w:cstheme="majorHAnsi"/>
          <w:sz w:val="16"/>
        </w:rPr>
        <w:t xml:space="preserve">, </w:t>
      </w:r>
      <w:r w:rsidRPr="001A2528">
        <w:rPr>
          <w:rStyle w:val="Emphasis"/>
          <w:rFonts w:asciiTheme="majorHAnsi" w:hAnsiTheme="majorHAnsi" w:cstheme="majorHAnsi"/>
          <w:highlight w:val="cyan"/>
        </w:rPr>
        <w:t>theft</w:t>
      </w:r>
      <w:r w:rsidRPr="001A2528">
        <w:rPr>
          <w:rFonts w:asciiTheme="majorHAnsi" w:hAnsiTheme="majorHAnsi" w:cstheme="majorHAnsi"/>
          <w:sz w:val="16"/>
        </w:rPr>
        <w:t xml:space="preserve">, </w:t>
      </w:r>
      <w:r w:rsidRPr="001A2528">
        <w:rPr>
          <w:rStyle w:val="StyleUnderline"/>
          <w:rFonts w:asciiTheme="majorHAnsi" w:hAnsiTheme="majorHAnsi" w:cstheme="majorHAnsi"/>
          <w:highlight w:val="cyan"/>
        </w:rPr>
        <w:t>and</w:t>
      </w:r>
      <w:r w:rsidRPr="001A2528">
        <w:rPr>
          <w:rStyle w:val="StyleUnderline"/>
          <w:rFonts w:asciiTheme="majorHAnsi" w:hAnsiTheme="majorHAnsi" w:cstheme="majorHAnsi"/>
        </w:rPr>
        <w:t xml:space="preserve"> </w:t>
      </w:r>
      <w:r w:rsidRPr="001A2528">
        <w:rPr>
          <w:rStyle w:val="Emphasis"/>
          <w:rFonts w:asciiTheme="majorHAnsi" w:hAnsiTheme="majorHAnsi" w:cstheme="majorHAnsi"/>
          <w:highlight w:val="cyan"/>
        </w:rPr>
        <w:t>marronage</w:t>
      </w:r>
      <w:r w:rsidRPr="001A2528">
        <w:rPr>
          <w:rFonts w:asciiTheme="majorHAnsi" w:hAnsiTheme="majorHAnsi" w:cstheme="majorHAnsi"/>
          <w:sz w:val="16"/>
        </w:rPr>
        <w:t xml:space="preserve"> as modes of resisting the iron grip of the academy, pointing to an uncharted, underground, and collective space they call the undercommons. “To enter this space,” they write, “is to inhabit the ruptural and enraptured disclosure of the commons that fugitive enlightenment enacts, the criminal, matricidal, queer, in the cistern, on the stroll of the stolen life, the life stolen by enlightenment and stolen back, where the commons give refuge, where the refuge gives commons” (103). Moten and Harney speculate whether the “thought of the outside” (105) is possible inside the university and suggest that if there is an outside, it is along the margins and at the bottom. </w:t>
      </w:r>
      <w:r w:rsidRPr="001A2528">
        <w:rPr>
          <w:rStyle w:val="Emphasis"/>
          <w:rFonts w:asciiTheme="majorHAnsi" w:hAnsiTheme="majorHAnsi" w:cstheme="majorHAnsi"/>
        </w:rPr>
        <w:t xml:space="preserve">Yet </w:t>
      </w:r>
      <w:r w:rsidRPr="001A2528">
        <w:rPr>
          <w:rStyle w:val="Emphasis"/>
          <w:rFonts w:asciiTheme="majorHAnsi" w:hAnsiTheme="majorHAnsi" w:cstheme="majorHAnsi"/>
          <w:highlight w:val="cyan"/>
        </w:rPr>
        <w:t>their imagination of that outside is indebted to the inside</w:t>
      </w:r>
      <w:r w:rsidRPr="001A2528">
        <w:rPr>
          <w:rFonts w:asciiTheme="majorHAnsi" w:hAnsiTheme="majorHAnsi" w:cstheme="majorHAnsi"/>
          <w:sz w:val="16"/>
        </w:rPr>
        <w:t xml:space="preserve">, in particular to the conception of deviance produced within sociology. </w:t>
      </w:r>
      <w:r w:rsidRPr="001A2528">
        <w:rPr>
          <w:rStyle w:val="StyleUnderline"/>
          <w:rFonts w:asciiTheme="majorHAnsi" w:hAnsiTheme="majorHAnsi" w:cstheme="majorHAnsi"/>
        </w:rPr>
        <w:t xml:space="preserve">Their account of the undercommons reads like a rap sheet, a list of the traditional topics of deviance studies: theft, homosexuality, prostitution, incarceration. </w:t>
      </w:r>
      <w:r w:rsidRPr="001A2528">
        <w:rPr>
          <w:rStyle w:val="StyleUnderline"/>
          <w:rFonts w:asciiTheme="majorHAnsi" w:hAnsiTheme="majorHAnsi" w:cstheme="majorHAnsi"/>
          <w:highlight w:val="cyan"/>
        </w:rPr>
        <w:t xml:space="preserve">Moten and Harney do not </w:t>
      </w:r>
      <w:r w:rsidRPr="001A2528">
        <w:rPr>
          <w:rStyle w:val="Emphasis"/>
          <w:rFonts w:asciiTheme="majorHAnsi" w:hAnsiTheme="majorHAnsi" w:cstheme="majorHAnsi"/>
          <w:highlight w:val="cyan"/>
        </w:rPr>
        <w:t>describe</w:t>
      </w:r>
      <w:r w:rsidRPr="001A2528">
        <w:rPr>
          <w:rStyle w:val="StyleUnderline"/>
          <w:rFonts w:asciiTheme="majorHAnsi" w:hAnsiTheme="majorHAnsi" w:cstheme="majorHAnsi"/>
          <w:highlight w:val="cyan"/>
        </w:rPr>
        <w:t xml:space="preserve"> the undercommons, </w:t>
      </w:r>
      <w:r w:rsidRPr="001A2528">
        <w:rPr>
          <w:rStyle w:val="StyleUnderline"/>
          <w:rFonts w:asciiTheme="majorHAnsi" w:hAnsiTheme="majorHAnsi" w:cstheme="majorHAnsi"/>
        </w:rPr>
        <w:t>but rather ask their readers to join it</w:t>
      </w:r>
      <w:r w:rsidRPr="001A2528">
        <w:rPr>
          <w:rFonts w:asciiTheme="majorHAnsi" w:hAnsiTheme="majorHAnsi" w:cstheme="majorHAnsi"/>
          <w:sz w:val="16"/>
        </w:rPr>
        <w:t xml:space="preserve">, to participate in active revolt against profes- sional and disciplinary protocols. To o er an objective account of the social position of radical academics would be to further business as usual in the academy; dwelling in the undercommons requires giving up on the usual protocols of description. Moten and Harney argue against the traditional role of the “critical academic” (105), which they see as just another turn of the professional screw, since work that opposes the academy does not challenge its basic structure or everyday operations. They argue that “to be a critical academic in the university is to be against the university, and to be against the university is always to recognize it and to be recognized by it, and to institute the negligence of the internal outside, that unassimilated underground, a negligence of it that is precisely, we must insist, the basis of the professions” (105). In contrast to the figure of the critical academic, they forward the image of the “subversive intellectual” who is “in but not of” the academy (101). Without dismissing the galvanizing effect of such a call to the undercommons, </w:t>
      </w:r>
      <w:r w:rsidRPr="001A2528">
        <w:rPr>
          <w:rStyle w:val="Emphasis"/>
          <w:rFonts w:asciiTheme="majorHAnsi" w:hAnsiTheme="majorHAnsi" w:cstheme="majorHAnsi"/>
          <w:highlight w:val="cyan"/>
        </w:rPr>
        <w:t>it is important to consider the limits of the refusal of objectification as a strategy</w:t>
      </w:r>
      <w:r w:rsidRPr="001A2528">
        <w:rPr>
          <w:rStyle w:val="Emphasis"/>
          <w:rFonts w:asciiTheme="majorHAnsi" w:hAnsiTheme="majorHAnsi" w:cstheme="majorHAnsi"/>
        </w:rPr>
        <w:t>.</w:t>
      </w:r>
      <w:r w:rsidRPr="001A2528">
        <w:rPr>
          <w:rFonts w:asciiTheme="majorHAnsi" w:hAnsiTheme="majorHAnsi" w:cstheme="majorHAnsi"/>
          <w:sz w:val="16"/>
        </w:rPr>
        <w:t xml:space="preserve"> To be unlocatable, to be nowhere, to be in permanent revolt: Moten and Harney describe the path that queer inquiry laid out for itself. </w:t>
      </w:r>
      <w:r w:rsidRPr="001A2528">
        <w:rPr>
          <w:rStyle w:val="StyleUnderline"/>
          <w:rFonts w:asciiTheme="majorHAnsi" w:hAnsiTheme="majorHAnsi" w:cstheme="majorHAnsi"/>
        </w:rPr>
        <w:t>Objectification</w:t>
      </w:r>
      <w:r w:rsidRPr="001A2528">
        <w:rPr>
          <w:rFonts w:asciiTheme="majorHAnsi" w:hAnsiTheme="majorHAnsi" w:cstheme="majorHAnsi"/>
          <w:sz w:val="16"/>
        </w:rPr>
        <w:t>—</w:t>
      </w:r>
      <w:r w:rsidRPr="001A2528">
        <w:rPr>
          <w:rStyle w:val="Emphasis"/>
          <w:rFonts w:asciiTheme="majorHAnsi" w:hAnsiTheme="majorHAnsi" w:cstheme="majorHAnsi"/>
        </w:rPr>
        <w:t xml:space="preserve">recognition, description, </w:t>
      </w:r>
      <w:r w:rsidRPr="001A2528">
        <w:rPr>
          <w:rStyle w:val="Emphasis"/>
          <w:rFonts w:asciiTheme="majorHAnsi" w:hAnsiTheme="majorHAnsi" w:cstheme="majorHAnsi"/>
          <w:highlight w:val="cyan"/>
        </w:rPr>
        <w:t>critique</w:t>
      </w:r>
      <w:r w:rsidRPr="001A2528">
        <w:rPr>
          <w:rFonts w:asciiTheme="majorHAnsi" w:hAnsiTheme="majorHAnsi" w:cstheme="majorHAnsi"/>
          <w:sz w:val="16"/>
        </w:rPr>
        <w:t>—</w:t>
      </w:r>
      <w:r w:rsidRPr="001A2528">
        <w:rPr>
          <w:rStyle w:val="Emphasis"/>
          <w:rFonts w:asciiTheme="majorHAnsi" w:hAnsiTheme="majorHAnsi" w:cstheme="majorHAnsi"/>
        </w:rPr>
        <w:t>can be</w:t>
      </w:r>
      <w:r w:rsidRPr="001A2528">
        <w:rPr>
          <w:rStyle w:val="StyleUnderline"/>
          <w:rFonts w:asciiTheme="majorHAnsi" w:hAnsiTheme="majorHAnsi" w:cstheme="majorHAnsi"/>
        </w:rPr>
        <w:t xml:space="preserve"> a way to reinforce the status quo, but it </w:t>
      </w:r>
      <w:r w:rsidRPr="001A2528">
        <w:rPr>
          <w:rStyle w:val="StyleUnderline"/>
          <w:rFonts w:asciiTheme="majorHAnsi" w:hAnsiTheme="majorHAnsi" w:cstheme="majorHAnsi"/>
          <w:highlight w:val="cyan"/>
        </w:rPr>
        <w:t>is</w:t>
      </w:r>
      <w:r w:rsidRPr="001A2528">
        <w:rPr>
          <w:rStyle w:val="StyleUnderline"/>
          <w:rFonts w:asciiTheme="majorHAnsi" w:hAnsiTheme="majorHAnsi" w:cstheme="majorHAnsi"/>
        </w:rPr>
        <w:t xml:space="preserve"> also </w:t>
      </w:r>
      <w:r w:rsidRPr="001A2528">
        <w:rPr>
          <w:rStyle w:val="Emphasis"/>
          <w:rFonts w:asciiTheme="majorHAnsi" w:hAnsiTheme="majorHAnsi" w:cstheme="majorHAnsi"/>
          <w:highlight w:val="cyan"/>
        </w:rPr>
        <w:t xml:space="preserve">a way of acknowledging one’s institutional position </w:t>
      </w:r>
      <w:r w:rsidRPr="001A2528">
        <w:rPr>
          <w:rStyle w:val="Emphasis"/>
          <w:rFonts w:asciiTheme="majorHAnsi" w:hAnsiTheme="majorHAnsi" w:cstheme="majorHAnsi"/>
        </w:rPr>
        <w:t>and the real differences between inside and outside.</w:t>
      </w:r>
      <w:r w:rsidRPr="001A2528">
        <w:rPr>
          <w:rFonts w:asciiTheme="majorHAnsi" w:hAnsiTheme="majorHAnsi" w:cstheme="majorHAnsi"/>
          <w:sz w:val="16"/>
        </w:rPr>
        <w:t xml:space="preserve"> Even the most subversive intellectuals in the academy are “on the stroll” in a metaphorical but not a material sense. The fate of those who came “under false pretenses, with bad documents, out of love” (101), if they survive, is to become “superordinates” in Becker’s sense. Whose side are we on? Can we hold onto the critical and polemical energy of queer studies as well as its radical experiments in style and thought while acknowledging our implication in systems of power, management, and control? Will a more explicit avowal of disciplinary affiliations and methods snuff out the utopian energies of a field that sees itself as a radical outsider in the university? To date, </w:t>
      </w:r>
      <w:r w:rsidRPr="001A2528">
        <w:rPr>
          <w:rStyle w:val="StyleUnderline"/>
          <w:rFonts w:asciiTheme="majorHAnsi" w:hAnsiTheme="majorHAnsi" w:cstheme="majorHAnsi"/>
        </w:rPr>
        <w:t xml:space="preserve">both the political and the methodological </w:t>
      </w:r>
      <w:r w:rsidRPr="001A2528">
        <w:rPr>
          <w:rStyle w:val="Emphasis"/>
          <w:rFonts w:asciiTheme="majorHAnsi" w:hAnsiTheme="majorHAnsi" w:cstheme="majorHAnsi"/>
          <w:highlight w:val="cyan"/>
        </w:rPr>
        <w:t>antinormativity</w:t>
      </w:r>
      <w:r w:rsidRPr="001A2528">
        <w:rPr>
          <w:rFonts w:asciiTheme="majorHAnsi" w:hAnsiTheme="majorHAnsi" w:cstheme="majorHAnsi"/>
          <w:sz w:val="16"/>
        </w:rPr>
        <w:t xml:space="preserve"> of queer studies </w:t>
      </w:r>
      <w:r w:rsidRPr="001A2528">
        <w:rPr>
          <w:rStyle w:val="StyleUnderline"/>
          <w:rFonts w:asciiTheme="majorHAnsi" w:hAnsiTheme="majorHAnsi" w:cstheme="majorHAnsi"/>
        </w:rPr>
        <w:t xml:space="preserve">have </w:t>
      </w:r>
      <w:r w:rsidRPr="001A2528">
        <w:rPr>
          <w:rStyle w:val="StyleUnderline"/>
          <w:rFonts w:asciiTheme="majorHAnsi" w:hAnsiTheme="majorHAnsi" w:cstheme="majorHAnsi"/>
          <w:highlight w:val="cyan"/>
        </w:rPr>
        <w:t>made it difficult to address our implication in the violence of knowledge production</w:t>
      </w:r>
      <w:r w:rsidRPr="001A2528">
        <w:rPr>
          <w:rStyle w:val="StyleUnderline"/>
          <w:rFonts w:asciiTheme="majorHAnsi" w:hAnsiTheme="majorHAnsi" w:cstheme="majorHAnsi"/>
        </w:rPr>
        <w:t>, pedagogy, and social inequality.</w:t>
      </w:r>
      <w:r w:rsidRPr="001A2528">
        <w:rPr>
          <w:rFonts w:asciiTheme="majorHAnsi" w:hAnsiTheme="majorHAnsi" w:cstheme="majorHAnsi"/>
          <w:sz w:val="16"/>
        </w:rPr>
        <w:t xml:space="preserve"> </w:t>
      </w:r>
      <w:r w:rsidRPr="001A2528">
        <w:rPr>
          <w:rStyle w:val="Emphasis"/>
          <w:rFonts w:asciiTheme="majorHAnsi" w:hAnsiTheme="majorHAnsi" w:cstheme="majorHAnsi"/>
        </w:rPr>
        <w:t>Such violence is inevitable</w:t>
      </w:r>
      <w:r w:rsidRPr="001A2528">
        <w:rPr>
          <w:rStyle w:val="StyleUnderline"/>
          <w:rFonts w:asciiTheme="majorHAnsi" w:hAnsiTheme="majorHAnsi" w:cstheme="majorHAnsi"/>
        </w:rPr>
        <w:t>, and critical histories of the disciplines</w:t>
      </w:r>
      <w:r w:rsidRPr="001A2528">
        <w:rPr>
          <w:rFonts w:asciiTheme="majorHAnsi" w:hAnsiTheme="majorHAnsi" w:cstheme="majorHAnsi"/>
          <w:sz w:val="16"/>
        </w:rPr>
        <w:t>—and the production of knowledge about social deviance—</w:t>
      </w:r>
      <w:r w:rsidRPr="001A2528">
        <w:rPr>
          <w:rStyle w:val="StyleUnderline"/>
          <w:rFonts w:asciiTheme="majorHAnsi" w:hAnsiTheme="majorHAnsi" w:cstheme="majorHAnsi"/>
        </w:rPr>
        <w:t>are essential.</w:t>
      </w:r>
      <w:r w:rsidRPr="001A2528">
        <w:rPr>
          <w:rFonts w:asciiTheme="majorHAnsi" w:hAnsiTheme="majorHAnsi" w:cstheme="majorHAnsi"/>
          <w:sz w:val="16"/>
        </w:rPr>
        <w:t xml:space="preserve"> </w:t>
      </w:r>
      <w:r w:rsidRPr="001A2528">
        <w:rPr>
          <w:rStyle w:val="Emphasis"/>
          <w:rFonts w:asciiTheme="majorHAnsi" w:hAnsiTheme="majorHAnsi" w:cstheme="majorHAnsi"/>
          <w:highlight w:val="cyan"/>
        </w:rPr>
        <w:t xml:space="preserve">Undertaking </w:t>
      </w:r>
      <w:r w:rsidRPr="001A2528">
        <w:rPr>
          <w:rStyle w:val="Emphasis"/>
          <w:rFonts w:asciiTheme="majorHAnsi" w:hAnsiTheme="majorHAnsi" w:cstheme="majorHAnsi"/>
        </w:rPr>
        <w:t xml:space="preserve">such </w:t>
      </w:r>
      <w:r w:rsidRPr="001A2528">
        <w:rPr>
          <w:rStyle w:val="Emphasis"/>
          <w:rFonts w:asciiTheme="majorHAnsi" w:hAnsiTheme="majorHAnsi" w:cstheme="majorHAnsi"/>
          <w:highlight w:val="cyan"/>
        </w:rPr>
        <w:t>work</w:t>
      </w:r>
      <w:r w:rsidRPr="001A2528">
        <w:rPr>
          <w:rFonts w:asciiTheme="majorHAnsi" w:hAnsiTheme="majorHAnsi" w:cstheme="majorHAnsi"/>
          <w:sz w:val="16"/>
          <w:highlight w:val="cyan"/>
        </w:rPr>
        <w:t xml:space="preserve">, </w:t>
      </w:r>
      <w:r w:rsidRPr="001A2528">
        <w:rPr>
          <w:rStyle w:val="StyleUnderline"/>
          <w:rFonts w:asciiTheme="majorHAnsi" w:hAnsiTheme="majorHAnsi" w:cstheme="majorHAnsi"/>
        </w:rPr>
        <w:t>however</w:t>
      </w:r>
      <w:r w:rsidRPr="001A2528">
        <w:rPr>
          <w:rFonts w:asciiTheme="majorHAnsi" w:hAnsiTheme="majorHAnsi" w:cstheme="majorHAnsi"/>
          <w:sz w:val="16"/>
        </w:rPr>
        <w:t xml:space="preserve">, </w:t>
      </w:r>
      <w:r w:rsidRPr="001A2528">
        <w:rPr>
          <w:rStyle w:val="Emphasis"/>
          <w:rFonts w:asciiTheme="majorHAnsi" w:hAnsiTheme="majorHAnsi" w:cstheme="majorHAnsi"/>
          <w:highlight w:val="cyan"/>
        </w:rPr>
        <w:t xml:space="preserve">will not allow escape into a </w:t>
      </w:r>
      <w:r w:rsidRPr="001A2528">
        <w:rPr>
          <w:rStyle w:val="Emphasis"/>
          <w:rFonts w:asciiTheme="majorHAnsi" w:hAnsiTheme="majorHAnsi" w:cstheme="majorHAnsi"/>
        </w:rPr>
        <w:t xml:space="preserve">radically </w:t>
      </w:r>
      <w:r w:rsidRPr="001A2528">
        <w:rPr>
          <w:rStyle w:val="Emphasis"/>
          <w:rFonts w:asciiTheme="majorHAnsi" w:hAnsiTheme="majorHAnsi" w:cstheme="majorHAnsi"/>
          <w:highlight w:val="cyan"/>
        </w:rPr>
        <w:t>different relation to our objects because we are</w:t>
      </w:r>
      <w:r w:rsidRPr="001A2528">
        <w:rPr>
          <w:rFonts w:asciiTheme="majorHAnsi" w:hAnsiTheme="majorHAnsi" w:cstheme="majorHAnsi"/>
          <w:sz w:val="16"/>
        </w:rPr>
        <w:t xml:space="preserve"> (as Moten and Harney also argue) part of that history—we are </w:t>
      </w:r>
      <w:r w:rsidRPr="001A2528">
        <w:rPr>
          <w:rStyle w:val="Emphasis"/>
          <w:rFonts w:asciiTheme="majorHAnsi" w:hAnsiTheme="majorHAnsi" w:cstheme="majorHAnsi"/>
          <w:highlight w:val="cyan"/>
        </w:rPr>
        <w:t xml:space="preserve">its </w:t>
      </w:r>
      <w:r w:rsidRPr="001A2528">
        <w:rPr>
          <w:rStyle w:val="Emphasis"/>
          <w:rFonts w:asciiTheme="majorHAnsi" w:hAnsiTheme="majorHAnsi" w:cstheme="majorHAnsi"/>
        </w:rPr>
        <w:t xml:space="preserve">contemporary </w:t>
      </w:r>
      <w:r w:rsidRPr="001A2528">
        <w:rPr>
          <w:rStyle w:val="Emphasis"/>
          <w:rFonts w:asciiTheme="majorHAnsi" w:hAnsiTheme="majorHAnsi" w:cstheme="majorHAnsi"/>
          <w:highlight w:val="cyan"/>
        </w:rPr>
        <w:t>instantiation</w:t>
      </w:r>
      <w:r w:rsidRPr="001A2528">
        <w:rPr>
          <w:rStyle w:val="Emphasis"/>
          <w:rFonts w:asciiTheme="majorHAnsi" w:hAnsiTheme="majorHAnsi" w:cstheme="majorHAnsi"/>
        </w:rPr>
        <w:t>.</w:t>
      </w:r>
      <w:r w:rsidRPr="001A2528">
        <w:rPr>
          <w:rFonts w:asciiTheme="majorHAnsi" w:hAnsiTheme="majorHAnsi" w:cstheme="majorHAnsi"/>
          <w:sz w:val="16"/>
        </w:rPr>
        <w:t xml:space="preserve"> To imagine a social world in which those relations are transformed—in what Moten and Harney refer to as the “</w:t>
      </w:r>
      <w:r w:rsidRPr="001A2528">
        <w:rPr>
          <w:rStyle w:val="StyleUnderline"/>
          <w:rFonts w:asciiTheme="majorHAnsi" w:hAnsiTheme="majorHAnsi" w:cstheme="majorHAnsi"/>
        </w:rPr>
        <w:t>prophetic organization</w:t>
      </w:r>
      <w:r w:rsidRPr="001A2528">
        <w:rPr>
          <w:rFonts w:asciiTheme="majorHAnsi" w:hAnsiTheme="majorHAnsi" w:cstheme="majorHAnsi"/>
          <w:sz w:val="16"/>
        </w:rPr>
        <w:t>” (102)—</w:t>
      </w:r>
      <w:r w:rsidRPr="001A2528">
        <w:rPr>
          <w:rStyle w:val="StyleUnderline"/>
          <w:rFonts w:asciiTheme="majorHAnsi" w:hAnsiTheme="majorHAnsi" w:cstheme="majorHAnsi"/>
        </w:rPr>
        <w:t>may be crucial for</w:t>
      </w:r>
      <w:r w:rsidRPr="001A2528">
        <w:rPr>
          <w:rFonts w:asciiTheme="majorHAnsi" w:hAnsiTheme="majorHAnsi" w:cstheme="majorHAnsi"/>
          <w:sz w:val="16"/>
        </w:rPr>
        <w:t xml:space="preserve"> the achievement of </w:t>
      </w:r>
      <w:r w:rsidRPr="001A2528">
        <w:rPr>
          <w:rStyle w:val="StyleUnderline"/>
          <w:rFonts w:asciiTheme="majorHAnsi" w:hAnsiTheme="majorHAnsi" w:cstheme="majorHAnsi"/>
        </w:rPr>
        <w:t xml:space="preserve">social justice, but </w:t>
      </w:r>
      <w:r w:rsidRPr="001A2528">
        <w:rPr>
          <w:rStyle w:val="Emphasis"/>
          <w:rFonts w:asciiTheme="majorHAnsi" w:hAnsiTheme="majorHAnsi" w:cstheme="majorHAnsi"/>
          <w:highlight w:val="cyan"/>
        </w:rPr>
        <w:t xml:space="preserve">to deny our own implication in existing structures is </w:t>
      </w:r>
      <w:r w:rsidRPr="001A2528">
        <w:rPr>
          <w:rStyle w:val="Emphasis"/>
          <w:rFonts w:asciiTheme="majorHAnsi" w:hAnsiTheme="majorHAnsi" w:cstheme="majorHAnsi"/>
        </w:rPr>
        <w:t xml:space="preserve">also </w:t>
      </w:r>
      <w:r w:rsidRPr="001A2528">
        <w:rPr>
          <w:rStyle w:val="Emphasis"/>
          <w:rFonts w:asciiTheme="majorHAnsi" w:hAnsiTheme="majorHAnsi" w:cstheme="majorHAnsi"/>
          <w:highlight w:val="cyan"/>
        </w:rPr>
        <w:t>a form of violence</w:t>
      </w:r>
      <w:r w:rsidRPr="001A2528">
        <w:rPr>
          <w:rStyle w:val="Emphasis"/>
          <w:rFonts w:asciiTheme="majorHAnsi" w:hAnsiTheme="majorHAnsi" w:cstheme="majorHAnsi"/>
        </w:rPr>
        <w:t>.</w:t>
      </w:r>
    </w:p>
    <w:p w14:paraId="39C0FA1F" w14:textId="77777777" w:rsidR="0088361B" w:rsidRDefault="0088361B" w:rsidP="0088361B">
      <w:pPr>
        <w:pStyle w:val="Heading3"/>
      </w:pPr>
      <w:r>
        <w:lastRenderedPageBreak/>
        <w:t xml:space="preserve">AT: Advocacy </w:t>
      </w:r>
    </w:p>
    <w:p w14:paraId="3B483B86" w14:textId="77777777" w:rsidR="0088361B" w:rsidRPr="00F03C3F" w:rsidRDefault="0088361B" w:rsidP="0088361B">
      <w:pPr>
        <w:pStyle w:val="Heading4"/>
      </w:pPr>
      <w:r>
        <w:t xml:space="preserve">Prohibition on the logistics of the white being </w:t>
      </w:r>
      <w:r>
        <w:rPr>
          <w:u w:val="single"/>
        </w:rPr>
        <w:t>doesn’t</w:t>
      </w:r>
      <w:r w:rsidRPr="00F03C3F">
        <w:rPr>
          <w:u w:val="single"/>
        </w:rPr>
        <w:t xml:space="preserve"> solve</w:t>
      </w:r>
      <w:r>
        <w:t xml:space="preserve"> their impacts---it re-entrenches racial capitalism.</w:t>
      </w:r>
    </w:p>
    <w:p w14:paraId="5D20605D" w14:textId="77777777" w:rsidR="0088361B" w:rsidRPr="001A2528" w:rsidRDefault="0088361B" w:rsidP="0088361B">
      <w:pPr>
        <w:rPr>
          <w:rFonts w:asciiTheme="majorHAnsi" w:hAnsiTheme="majorHAnsi" w:cstheme="majorHAnsi"/>
        </w:rPr>
      </w:pPr>
      <w:r w:rsidRPr="001A2528">
        <w:rPr>
          <w:rFonts w:asciiTheme="majorHAnsi" w:hAnsiTheme="majorHAnsi" w:cstheme="majorHAnsi"/>
        </w:rPr>
        <w:t xml:space="preserve">Jesse A. </w:t>
      </w:r>
      <w:r w:rsidRPr="001A2528">
        <w:rPr>
          <w:rStyle w:val="Style13ptBold"/>
          <w:rFonts w:asciiTheme="majorHAnsi" w:hAnsiTheme="majorHAnsi" w:cstheme="majorHAnsi"/>
        </w:rPr>
        <w:t>MYERSON 18</w:t>
      </w:r>
      <w:r w:rsidRPr="001A2528">
        <w:rPr>
          <w:rFonts w:asciiTheme="majorHAnsi" w:hAnsiTheme="majorHAnsi" w:cstheme="majorHAnsi"/>
        </w:rPr>
        <w:t xml:space="preserve">, an Indiana-based community organizer with Hoosier Action [“White Anti-Racism Must Be Based in Solidarity, Not Altruism,” </w:t>
      </w:r>
      <w:r w:rsidRPr="001A2528">
        <w:rPr>
          <w:rFonts w:asciiTheme="majorHAnsi" w:hAnsiTheme="majorHAnsi" w:cstheme="majorHAnsi"/>
          <w:i/>
        </w:rPr>
        <w:t>The Nation</w:t>
      </w:r>
      <w:r w:rsidRPr="001A2528">
        <w:rPr>
          <w:rFonts w:asciiTheme="majorHAnsi" w:hAnsiTheme="majorHAnsi" w:cstheme="majorHAnsi"/>
        </w:rPr>
        <w:t>, February 5 18, https://www.thenation.com/article/white-anti-racism-must-be-based-in-solidarity-not-altruism/]</w:t>
      </w:r>
    </w:p>
    <w:p w14:paraId="3E1DC413" w14:textId="77777777" w:rsidR="0088361B" w:rsidRPr="001A2528" w:rsidRDefault="0088361B" w:rsidP="0088361B">
      <w:pPr>
        <w:rPr>
          <w:rFonts w:asciiTheme="majorHAnsi" w:hAnsiTheme="majorHAnsi" w:cstheme="majorHAnsi"/>
          <w:sz w:val="16"/>
        </w:rPr>
      </w:pPr>
      <w:r w:rsidRPr="001A2528">
        <w:rPr>
          <w:rStyle w:val="StyleUnderline"/>
          <w:rFonts w:asciiTheme="majorHAnsi" w:hAnsiTheme="majorHAnsi" w:cstheme="majorHAnsi"/>
        </w:rPr>
        <w:t xml:space="preserve">The dominant liberal conception of white anti-racism </w:t>
      </w:r>
      <w:r w:rsidRPr="001A2528">
        <w:rPr>
          <w:rStyle w:val="Emphasis"/>
          <w:rFonts w:asciiTheme="majorHAnsi" w:hAnsiTheme="majorHAnsi" w:cstheme="majorHAnsi"/>
        </w:rPr>
        <w:t>emphasizes altruism</w:t>
      </w:r>
      <w:r w:rsidRPr="001A2528">
        <w:rPr>
          <w:rStyle w:val="StyleUnderline"/>
          <w:rFonts w:asciiTheme="majorHAnsi" w:hAnsiTheme="majorHAnsi" w:cstheme="majorHAnsi"/>
        </w:rPr>
        <w:t>. In this mode, white people must set aside our own self-interest in order to extend kindness to those less fortunate</w:t>
      </w:r>
      <w:r w:rsidRPr="001A2528">
        <w:rPr>
          <w:rFonts w:asciiTheme="majorHAnsi" w:hAnsiTheme="majorHAnsi" w:cstheme="majorHAnsi"/>
          <w:sz w:val="16"/>
        </w:rPr>
        <w:t>. Humanitarian assistance is rewarded, and those who practice it are hailed for their self-sacrifice and generosity.</w:t>
      </w:r>
    </w:p>
    <w:p w14:paraId="16F7E326" w14:textId="77777777" w:rsidR="0088361B" w:rsidRPr="001A2528" w:rsidRDefault="0088361B" w:rsidP="0088361B">
      <w:pPr>
        <w:rPr>
          <w:rFonts w:asciiTheme="majorHAnsi" w:hAnsiTheme="majorHAnsi" w:cstheme="majorHAnsi"/>
          <w:sz w:val="16"/>
        </w:rPr>
      </w:pPr>
      <w:r w:rsidRPr="001A2528">
        <w:rPr>
          <w:rStyle w:val="StyleUnderline"/>
          <w:rFonts w:asciiTheme="majorHAnsi" w:hAnsiTheme="majorHAnsi" w:cstheme="majorHAnsi"/>
          <w:highlight w:val="cyan"/>
        </w:rPr>
        <w:t>White people are encouraged to defer</w:t>
      </w:r>
      <w:r w:rsidRPr="001A2528">
        <w:rPr>
          <w:rStyle w:val="StyleUnderline"/>
          <w:rFonts w:asciiTheme="majorHAnsi" w:hAnsiTheme="majorHAnsi" w:cstheme="majorHAnsi"/>
        </w:rPr>
        <w:t xml:space="preserve">, shrink, and assist. It is not our fight, the </w:t>
      </w:r>
      <w:r w:rsidRPr="001A2528">
        <w:rPr>
          <w:rStyle w:val="StyleUnderline"/>
          <w:rFonts w:asciiTheme="majorHAnsi" w:hAnsiTheme="majorHAnsi" w:cstheme="majorHAnsi"/>
          <w:highlight w:val="cyan"/>
        </w:rPr>
        <w:t>white-altruism</w:t>
      </w:r>
      <w:r w:rsidRPr="001A2528">
        <w:rPr>
          <w:rStyle w:val="StyleUnderline"/>
          <w:rFonts w:asciiTheme="majorHAnsi" w:hAnsiTheme="majorHAnsi" w:cstheme="majorHAnsi"/>
        </w:rPr>
        <w:t xml:space="preserve"> mode </w:t>
      </w:r>
      <w:r w:rsidRPr="001A2528">
        <w:rPr>
          <w:rStyle w:val="StyleUnderline"/>
          <w:rFonts w:asciiTheme="majorHAnsi" w:hAnsiTheme="majorHAnsi" w:cstheme="majorHAnsi"/>
          <w:highlight w:val="cyan"/>
        </w:rPr>
        <w:t>says</w:t>
      </w:r>
      <w:r w:rsidRPr="001A2528">
        <w:rPr>
          <w:rStyle w:val="StyleUnderline"/>
          <w:rFonts w:asciiTheme="majorHAnsi" w:hAnsiTheme="majorHAnsi" w:cstheme="majorHAnsi"/>
        </w:rPr>
        <w:t xml:space="preserve">, so </w:t>
      </w:r>
      <w:r w:rsidRPr="001A2528">
        <w:rPr>
          <w:rStyle w:val="StyleUnderline"/>
          <w:rFonts w:asciiTheme="majorHAnsi" w:hAnsiTheme="majorHAnsi" w:cstheme="majorHAnsi"/>
          <w:highlight w:val="cyan"/>
        </w:rPr>
        <w:t>we must</w:t>
      </w:r>
      <w:r w:rsidRPr="001A2528">
        <w:rPr>
          <w:rStyle w:val="StyleUnderline"/>
          <w:rFonts w:asciiTheme="majorHAnsi" w:hAnsiTheme="majorHAnsi" w:cstheme="majorHAnsi"/>
        </w:rPr>
        <w:t xml:space="preserve"> strive to </w:t>
      </w:r>
      <w:r w:rsidRPr="001A2528">
        <w:rPr>
          <w:rStyle w:val="StyleUnderline"/>
          <w:rFonts w:asciiTheme="majorHAnsi" w:hAnsiTheme="majorHAnsi" w:cstheme="majorHAnsi"/>
          <w:highlight w:val="cyan"/>
        </w:rPr>
        <w:t>decenter ourselves</w:t>
      </w:r>
      <w:r w:rsidRPr="001A2528">
        <w:rPr>
          <w:rStyle w:val="StyleUnderline"/>
          <w:rFonts w:asciiTheme="majorHAnsi" w:hAnsiTheme="majorHAnsi" w:cstheme="majorHAnsi"/>
        </w:rPr>
        <w:t xml:space="preserve"> and support black people’s “advancement” as peripheral allies</w:t>
      </w:r>
      <w:r w:rsidRPr="001A2528">
        <w:rPr>
          <w:rFonts w:asciiTheme="majorHAnsi" w:hAnsiTheme="majorHAnsi" w:cstheme="majorHAnsi"/>
          <w:sz w:val="16"/>
        </w:rPr>
        <w:t xml:space="preserve">, doing what kindnesses we can to compensate them for the privileges we enjoy. </w:t>
      </w:r>
      <w:r w:rsidRPr="001A2528">
        <w:rPr>
          <w:rStyle w:val="StyleUnderline"/>
          <w:rFonts w:asciiTheme="majorHAnsi" w:hAnsiTheme="majorHAnsi" w:cstheme="majorHAnsi"/>
        </w:rPr>
        <w:t>We must reliably articulate non-racist positions using</w:t>
      </w:r>
      <w:r w:rsidRPr="001A2528">
        <w:rPr>
          <w:rFonts w:asciiTheme="majorHAnsi" w:hAnsiTheme="majorHAnsi" w:cstheme="majorHAnsi"/>
          <w:sz w:val="16"/>
        </w:rPr>
        <w:t xml:space="preserve"> suitably </w:t>
      </w:r>
      <w:r w:rsidRPr="001A2528">
        <w:rPr>
          <w:rStyle w:val="StyleUnderline"/>
          <w:rFonts w:asciiTheme="majorHAnsi" w:hAnsiTheme="majorHAnsi" w:cstheme="majorHAnsi"/>
        </w:rPr>
        <w:t>non-racist terminology</w:t>
      </w:r>
      <w:r w:rsidRPr="001A2528">
        <w:rPr>
          <w:rFonts w:asciiTheme="majorHAnsi" w:hAnsiTheme="majorHAnsi" w:cstheme="majorHAnsi"/>
          <w:sz w:val="16"/>
        </w:rPr>
        <w:t>, correct white people who fail to do these, and under no circumstances use racist language out in the open.</w:t>
      </w:r>
    </w:p>
    <w:p w14:paraId="3ED1DEE7" w14:textId="77777777" w:rsidR="0088361B" w:rsidRPr="001A2528" w:rsidRDefault="0088361B" w:rsidP="0088361B">
      <w:pPr>
        <w:rPr>
          <w:rFonts w:asciiTheme="majorHAnsi" w:hAnsiTheme="majorHAnsi" w:cstheme="majorHAnsi"/>
          <w:sz w:val="16"/>
        </w:rPr>
      </w:pPr>
      <w:r w:rsidRPr="001A2528">
        <w:rPr>
          <w:rFonts w:asciiTheme="majorHAnsi" w:hAnsiTheme="majorHAnsi" w:cstheme="majorHAnsi"/>
          <w:sz w:val="16"/>
        </w:rPr>
        <w:t xml:space="preserve">Not that people shouldn’t interrupt racist personal acts or respect the expertise of people of color regarding how racism plays out in their lives and communities, but </w:t>
      </w:r>
      <w:r w:rsidRPr="001A2528">
        <w:rPr>
          <w:rStyle w:val="StyleUnderline"/>
          <w:rFonts w:asciiTheme="majorHAnsi" w:hAnsiTheme="majorHAnsi" w:cstheme="majorHAnsi"/>
          <w:highlight w:val="cyan"/>
        </w:rPr>
        <w:t>that</w:t>
      </w:r>
      <w:r w:rsidRPr="001A2528">
        <w:rPr>
          <w:rStyle w:val="StyleUnderline"/>
          <w:rFonts w:asciiTheme="majorHAnsi" w:hAnsiTheme="majorHAnsi" w:cstheme="majorHAnsi"/>
        </w:rPr>
        <w:t xml:space="preserve"> alone </w:t>
      </w:r>
      <w:r w:rsidRPr="001A2528">
        <w:rPr>
          <w:rStyle w:val="StyleUnderline"/>
          <w:rFonts w:asciiTheme="majorHAnsi" w:hAnsiTheme="majorHAnsi" w:cstheme="majorHAnsi"/>
          <w:highlight w:val="cyan"/>
        </w:rPr>
        <w:t>does not constitute a strategy</w:t>
      </w:r>
      <w:r w:rsidRPr="001A2528">
        <w:rPr>
          <w:rFonts w:asciiTheme="majorHAnsi" w:hAnsiTheme="majorHAnsi" w:cstheme="majorHAnsi"/>
          <w:sz w:val="16"/>
        </w:rPr>
        <w:t xml:space="preserve">. At best, </w:t>
      </w:r>
      <w:r w:rsidRPr="001A2528">
        <w:rPr>
          <w:rStyle w:val="StyleUnderline"/>
          <w:rFonts w:asciiTheme="majorHAnsi" w:hAnsiTheme="majorHAnsi" w:cstheme="majorHAnsi"/>
        </w:rPr>
        <w:t xml:space="preserve">these </w:t>
      </w:r>
      <w:r w:rsidRPr="001A2528">
        <w:rPr>
          <w:rStyle w:val="StyleUnderline"/>
          <w:rFonts w:asciiTheme="majorHAnsi" w:hAnsiTheme="majorHAnsi" w:cstheme="majorHAnsi"/>
          <w:highlight w:val="cyan"/>
        </w:rPr>
        <w:t>interruptions and</w:t>
      </w:r>
      <w:r w:rsidRPr="001A2528">
        <w:rPr>
          <w:rStyle w:val="StyleUnderline"/>
          <w:rFonts w:asciiTheme="majorHAnsi" w:hAnsiTheme="majorHAnsi" w:cstheme="majorHAnsi"/>
        </w:rPr>
        <w:t xml:space="preserve"> this </w:t>
      </w:r>
      <w:r w:rsidRPr="001A2528">
        <w:rPr>
          <w:rStyle w:val="StyleUnderline"/>
          <w:rFonts w:asciiTheme="majorHAnsi" w:hAnsiTheme="majorHAnsi" w:cstheme="majorHAnsi"/>
          <w:highlight w:val="cyan"/>
        </w:rPr>
        <w:t>deference are a woefully inadequate response to systemic racism</w:t>
      </w:r>
      <w:r w:rsidRPr="001A2528">
        <w:rPr>
          <w:rStyle w:val="StyleUnderline"/>
          <w:rFonts w:asciiTheme="majorHAnsi" w:hAnsiTheme="majorHAnsi" w:cstheme="majorHAnsi"/>
        </w:rPr>
        <w:t xml:space="preserve">. At worst, white altruism is </w:t>
      </w:r>
      <w:r w:rsidRPr="001A2528">
        <w:rPr>
          <w:rStyle w:val="StyleUnderline"/>
          <w:rFonts w:asciiTheme="majorHAnsi" w:hAnsiTheme="majorHAnsi" w:cstheme="majorHAnsi"/>
          <w:highlight w:val="cyan"/>
        </w:rPr>
        <w:t xml:space="preserve">a </w:t>
      </w:r>
      <w:r w:rsidRPr="001A2528">
        <w:rPr>
          <w:rStyle w:val="Emphasis"/>
          <w:rFonts w:asciiTheme="majorHAnsi" w:hAnsiTheme="majorHAnsi" w:cstheme="majorHAnsi"/>
          <w:highlight w:val="cyan"/>
        </w:rPr>
        <w:t>recipe for disaster</w:t>
      </w:r>
      <w:r w:rsidRPr="001A2528">
        <w:rPr>
          <w:rStyle w:val="StyleUnderline"/>
          <w:rFonts w:asciiTheme="majorHAnsi" w:hAnsiTheme="majorHAnsi" w:cstheme="majorHAnsi"/>
        </w:rPr>
        <w:t xml:space="preserve">. </w:t>
      </w:r>
      <w:r w:rsidRPr="001A2528">
        <w:rPr>
          <w:rStyle w:val="StyleUnderline"/>
          <w:rFonts w:asciiTheme="majorHAnsi" w:hAnsiTheme="majorHAnsi" w:cstheme="majorHAnsi"/>
          <w:highlight w:val="cyan"/>
        </w:rPr>
        <w:t>Not only does it treat racism as personal flaw rather than</w:t>
      </w:r>
      <w:r w:rsidRPr="001A2528">
        <w:rPr>
          <w:rStyle w:val="StyleUnderline"/>
          <w:rFonts w:asciiTheme="majorHAnsi" w:hAnsiTheme="majorHAnsi" w:cstheme="majorHAnsi"/>
        </w:rPr>
        <w:t xml:space="preserve"> a </w:t>
      </w:r>
      <w:r w:rsidRPr="001A2528">
        <w:rPr>
          <w:rStyle w:val="StyleUnderline"/>
          <w:rFonts w:asciiTheme="majorHAnsi" w:hAnsiTheme="majorHAnsi" w:cstheme="majorHAnsi"/>
          <w:highlight w:val="cyan"/>
        </w:rPr>
        <w:t>system of power; it</w:t>
      </w:r>
      <w:r w:rsidRPr="001A2528">
        <w:rPr>
          <w:rFonts w:asciiTheme="majorHAnsi" w:hAnsiTheme="majorHAnsi" w:cstheme="majorHAnsi"/>
          <w:sz w:val="16"/>
        </w:rPr>
        <w:t xml:space="preserve"> also </w:t>
      </w:r>
      <w:r w:rsidRPr="001A2528">
        <w:rPr>
          <w:rStyle w:val="StyleUnderline"/>
          <w:rFonts w:asciiTheme="majorHAnsi" w:hAnsiTheme="majorHAnsi" w:cstheme="majorHAnsi"/>
        </w:rPr>
        <w:t xml:space="preserve">insists that white people have an obligation to help black communities “advance,” a construction that </w:t>
      </w:r>
      <w:r w:rsidRPr="001A2528">
        <w:rPr>
          <w:rStyle w:val="StyleUnderline"/>
          <w:rFonts w:asciiTheme="majorHAnsi" w:hAnsiTheme="majorHAnsi" w:cstheme="majorHAnsi"/>
          <w:highlight w:val="cyan"/>
        </w:rPr>
        <w:t>is vulnerable to white</w:t>
      </w:r>
      <w:r w:rsidRPr="001A2528">
        <w:rPr>
          <w:rStyle w:val="StyleUnderline"/>
          <w:rFonts w:asciiTheme="majorHAnsi" w:hAnsiTheme="majorHAnsi" w:cstheme="majorHAnsi"/>
        </w:rPr>
        <w:t xml:space="preserve"> people’s </w:t>
      </w:r>
      <w:r w:rsidRPr="001A2528">
        <w:rPr>
          <w:rStyle w:val="StyleUnderline"/>
          <w:rFonts w:asciiTheme="majorHAnsi" w:hAnsiTheme="majorHAnsi" w:cstheme="majorHAnsi"/>
          <w:highlight w:val="cyan"/>
        </w:rPr>
        <w:t>misconceptions</w:t>
      </w:r>
      <w:r w:rsidRPr="001A2528">
        <w:rPr>
          <w:rStyle w:val="StyleUnderline"/>
          <w:rFonts w:asciiTheme="majorHAnsi" w:hAnsiTheme="majorHAnsi" w:cstheme="majorHAnsi"/>
        </w:rPr>
        <w:t xml:space="preserve"> of what constitutes “advancement.” </w:t>
      </w:r>
      <w:r w:rsidRPr="001A2528">
        <w:rPr>
          <w:rStyle w:val="StyleUnderline"/>
          <w:rFonts w:asciiTheme="majorHAnsi" w:hAnsiTheme="majorHAnsi" w:cstheme="majorHAnsi"/>
          <w:highlight w:val="cyan"/>
        </w:rPr>
        <w:t>Without</w:t>
      </w:r>
      <w:r w:rsidRPr="001A2528">
        <w:rPr>
          <w:rStyle w:val="StyleUnderline"/>
          <w:rFonts w:asciiTheme="majorHAnsi" w:hAnsiTheme="majorHAnsi" w:cstheme="majorHAnsi"/>
        </w:rPr>
        <w:t xml:space="preserve"> being </w:t>
      </w:r>
      <w:r w:rsidRPr="001A2528">
        <w:rPr>
          <w:rStyle w:val="StyleUnderline"/>
          <w:rFonts w:asciiTheme="majorHAnsi" w:hAnsiTheme="majorHAnsi" w:cstheme="majorHAnsi"/>
          <w:highlight w:val="cyan"/>
        </w:rPr>
        <w:t>anchored to a goal of redistributing power, altruism is</w:t>
      </w:r>
      <w:r w:rsidRPr="001A2528">
        <w:rPr>
          <w:rStyle w:val="StyleUnderline"/>
          <w:rFonts w:asciiTheme="majorHAnsi" w:hAnsiTheme="majorHAnsi" w:cstheme="majorHAnsi"/>
        </w:rPr>
        <w:t xml:space="preserve"> often </w:t>
      </w:r>
      <w:r w:rsidRPr="001A2528">
        <w:rPr>
          <w:rStyle w:val="StyleUnderline"/>
          <w:rFonts w:asciiTheme="majorHAnsi" w:hAnsiTheme="majorHAnsi" w:cstheme="majorHAnsi"/>
          <w:highlight w:val="cyan"/>
        </w:rPr>
        <w:t>carried along by</w:t>
      </w:r>
      <w:r w:rsidRPr="001A2528">
        <w:rPr>
          <w:rStyle w:val="StyleUnderline"/>
          <w:rFonts w:asciiTheme="majorHAnsi" w:hAnsiTheme="majorHAnsi" w:cstheme="majorHAnsi"/>
        </w:rPr>
        <w:t xml:space="preserve"> the </w:t>
      </w:r>
      <w:r w:rsidRPr="001A2528">
        <w:rPr>
          <w:rStyle w:val="Emphasis"/>
          <w:rFonts w:asciiTheme="majorHAnsi" w:hAnsiTheme="majorHAnsi" w:cstheme="majorHAnsi"/>
        </w:rPr>
        <w:t xml:space="preserve">prevailing currents of </w:t>
      </w:r>
      <w:r w:rsidRPr="001A2528">
        <w:rPr>
          <w:rStyle w:val="Emphasis"/>
          <w:rFonts w:asciiTheme="majorHAnsi" w:hAnsiTheme="majorHAnsi" w:cstheme="majorHAnsi"/>
          <w:highlight w:val="cyan"/>
        </w:rPr>
        <w:t>racist capitalism</w:t>
      </w:r>
      <w:r w:rsidRPr="001A2528">
        <w:rPr>
          <w:rFonts w:asciiTheme="majorHAnsi" w:hAnsiTheme="majorHAnsi" w:cstheme="majorHAnsi"/>
          <w:sz w:val="16"/>
        </w:rPr>
        <w:t>.</w:t>
      </w:r>
    </w:p>
    <w:p w14:paraId="1461234E" w14:textId="77777777" w:rsidR="0088361B" w:rsidRPr="001A2528" w:rsidRDefault="0088361B" w:rsidP="0088361B">
      <w:pPr>
        <w:rPr>
          <w:rFonts w:asciiTheme="majorHAnsi" w:hAnsiTheme="majorHAnsi" w:cstheme="majorHAnsi"/>
          <w:sz w:val="16"/>
        </w:rPr>
      </w:pPr>
      <w:r w:rsidRPr="001A2528">
        <w:rPr>
          <w:rStyle w:val="StyleUnderline"/>
          <w:rFonts w:asciiTheme="majorHAnsi" w:hAnsiTheme="majorHAnsi" w:cstheme="majorHAnsi"/>
        </w:rPr>
        <w:t>At the end of the Civil War, instead of furnishing formerly enslaved black people with the 40 acres</w:t>
      </w:r>
      <w:r w:rsidRPr="001A2528">
        <w:rPr>
          <w:rFonts w:asciiTheme="majorHAnsi" w:hAnsiTheme="majorHAnsi" w:cstheme="majorHAnsi"/>
          <w:sz w:val="16"/>
        </w:rPr>
        <w:t xml:space="preserve"> Gen. William Tecumseh </w:t>
      </w:r>
      <w:r w:rsidRPr="001A2528">
        <w:rPr>
          <w:rStyle w:val="StyleUnderline"/>
          <w:rFonts w:asciiTheme="majorHAnsi" w:hAnsiTheme="majorHAnsi" w:cstheme="majorHAnsi"/>
        </w:rPr>
        <w:t>Sherman</w:t>
      </w:r>
      <w:r w:rsidRPr="001A2528">
        <w:rPr>
          <w:rFonts w:asciiTheme="majorHAnsi" w:hAnsiTheme="majorHAnsi" w:cstheme="majorHAnsi"/>
          <w:sz w:val="16"/>
        </w:rPr>
        <w:t xml:space="preserve"> had </w:t>
      </w:r>
      <w:r w:rsidRPr="001A2528">
        <w:rPr>
          <w:rStyle w:val="StyleUnderline"/>
          <w:rFonts w:asciiTheme="majorHAnsi" w:hAnsiTheme="majorHAnsi" w:cstheme="majorHAnsi"/>
        </w:rPr>
        <w:t>promised, well-meaning moderate Republican Reconstructionists championed the Freedman’s Savings Bank “to instill into the minds of the untutored Africans lessons of sobriety, wisdom, and economy,”</w:t>
      </w:r>
      <w:r w:rsidRPr="001A2528">
        <w:rPr>
          <w:rFonts w:asciiTheme="majorHAnsi" w:hAnsiTheme="majorHAnsi" w:cstheme="majorHAnsi"/>
          <w:sz w:val="16"/>
        </w:rPr>
        <w:t xml:space="preserve"> which Congress considered crucial to “the economic and industrial development of a people.” According to bank’s founder, Congregational minister John Alvord, black people didn’t want free land: “We hear them saying, ‘We will work and save and buy for ourselves.’”</w:t>
      </w:r>
    </w:p>
    <w:p w14:paraId="6D942393" w14:textId="77777777" w:rsidR="0088361B" w:rsidRPr="001A2528" w:rsidRDefault="0088361B" w:rsidP="0088361B">
      <w:pPr>
        <w:rPr>
          <w:rFonts w:asciiTheme="majorHAnsi" w:hAnsiTheme="majorHAnsi" w:cstheme="majorHAnsi"/>
          <w:sz w:val="16"/>
        </w:rPr>
      </w:pPr>
      <w:r w:rsidRPr="001A2528">
        <w:rPr>
          <w:rFonts w:asciiTheme="majorHAnsi" w:hAnsiTheme="majorHAnsi" w:cstheme="majorHAnsi"/>
          <w:sz w:val="16"/>
        </w:rPr>
        <w:t xml:space="preserve">Over a decade, the bank’s board, made up of highly regarded philanthropists, transformed the bank into an investment outfit conducting risky speculation, bribery, and fraud. </w:t>
      </w:r>
      <w:r w:rsidRPr="001A2528">
        <w:rPr>
          <w:rStyle w:val="StyleUnderline"/>
          <w:rFonts w:asciiTheme="majorHAnsi" w:hAnsiTheme="majorHAnsi" w:cstheme="majorHAnsi"/>
        </w:rPr>
        <w:t>When the Panic of 1873 threatened the bank’s viability, the trustees, desperate to reinforce an image of the bank as a trustworthy institution, appointed Frederick Douglass, an abolitionist and former slave, as bank president</w:t>
      </w:r>
      <w:r w:rsidRPr="001A2528">
        <w:rPr>
          <w:rFonts w:asciiTheme="majorHAnsi" w:hAnsiTheme="majorHAnsi" w:cstheme="majorHAnsi"/>
          <w:sz w:val="16"/>
        </w:rPr>
        <w:t xml:space="preserve">. In this capacity, </w:t>
      </w:r>
      <w:r w:rsidRPr="001A2528">
        <w:rPr>
          <w:rStyle w:val="StyleUnderline"/>
          <w:rFonts w:asciiTheme="majorHAnsi" w:hAnsiTheme="majorHAnsi" w:cstheme="majorHAnsi"/>
        </w:rPr>
        <w:t>Douglass discovered the enterprise to be “full of dead men’s bones, rottenness, and corruption.” The bank folded, leaving over 60,000 depositors without access to millions in strenuously earned deposits, and obliterating more than half of accumulated black wealth</w:t>
      </w:r>
      <w:r w:rsidRPr="001A2528">
        <w:rPr>
          <w:rFonts w:asciiTheme="majorHAnsi" w:hAnsiTheme="majorHAnsi" w:cstheme="majorHAnsi"/>
          <w:sz w:val="16"/>
        </w:rPr>
        <w:t>.</w:t>
      </w:r>
    </w:p>
    <w:p w14:paraId="6725C01A" w14:textId="77777777" w:rsidR="0088361B" w:rsidRPr="001A2528" w:rsidRDefault="0088361B" w:rsidP="0088361B">
      <w:pPr>
        <w:rPr>
          <w:rFonts w:asciiTheme="majorHAnsi" w:hAnsiTheme="majorHAnsi" w:cstheme="majorHAnsi"/>
          <w:sz w:val="16"/>
          <w:szCs w:val="16"/>
        </w:rPr>
      </w:pPr>
      <w:r w:rsidRPr="001A2528">
        <w:rPr>
          <w:rFonts w:asciiTheme="majorHAnsi" w:hAnsiTheme="majorHAnsi" w:cstheme="majorHAnsi"/>
          <w:sz w:val="16"/>
          <w:szCs w:val="16"/>
        </w:rPr>
        <w:t>White altruism fared no better out West than down South. The policy of “allotment,” which broke up tribal lands into individually owned plots, came from white altruists. The architect of the 1887 Dawes Act, which made allotment official federal policy, was Alice Fletcher, an upper-class New York City suffragist who, out of anthropological curiosity, went west to live with and studied the Omaha Indians, ultimately adopting one as her son. She and other reformers were sure that tribal landholding was unproductive, inefficient, and destructive to the individual work ethic, that it thus prevented Indians from making healthy economic advances. In practice, allotment shrunk Indian-held lands from about 150 million acres to 48 million by the time of the Dawes Act’s 1934 repeal, leaving two-thirds of Indians either completely landless or without enough land to subsist.</w:t>
      </w:r>
    </w:p>
    <w:p w14:paraId="2E478F78" w14:textId="77777777" w:rsidR="0088361B" w:rsidRPr="001A2528" w:rsidRDefault="0088361B" w:rsidP="0088361B">
      <w:pPr>
        <w:rPr>
          <w:rFonts w:asciiTheme="majorHAnsi" w:hAnsiTheme="majorHAnsi" w:cstheme="majorHAnsi"/>
          <w:sz w:val="16"/>
          <w:szCs w:val="16"/>
        </w:rPr>
      </w:pPr>
      <w:r w:rsidRPr="001A2528">
        <w:rPr>
          <w:rFonts w:asciiTheme="majorHAnsi" w:hAnsiTheme="majorHAnsi" w:cstheme="majorHAnsi"/>
          <w:sz w:val="16"/>
          <w:szCs w:val="16"/>
        </w:rPr>
        <w:lastRenderedPageBreak/>
        <w:t>Later, in the early 1940s, altruism struck again when the Rockefeller Foundation made an effort to alleviate the “tragedy of hunger” in the “backward” country of Mexico, touching off the much celebrated “Green Revolution.” Rockefeller Foundation scientists and policy experts implemented a system designed to raise Mexicans’ daily calorie intake by improving agricultural efficiency through “higher yielding and higher quality crop varieties” and disease control. The white people who designed and implemented the Green Revolution won awards. But for the farmers of Mexico, the program dramatically narrowed the genetic base of crops, destroyed indigenous agricultural practices, supplanted small and communal farming with commercial agribusiness, and displaced millions of peasants into urban slums or across the border.</w:t>
      </w:r>
    </w:p>
    <w:p w14:paraId="0A57C943" w14:textId="77777777" w:rsidR="0088361B" w:rsidRPr="001A2528" w:rsidRDefault="0088361B" w:rsidP="0088361B">
      <w:pPr>
        <w:rPr>
          <w:rFonts w:asciiTheme="majorHAnsi" w:hAnsiTheme="majorHAnsi" w:cstheme="majorHAnsi"/>
          <w:sz w:val="16"/>
        </w:rPr>
      </w:pPr>
      <w:r w:rsidRPr="001A2528">
        <w:rPr>
          <w:rFonts w:asciiTheme="majorHAnsi" w:hAnsiTheme="majorHAnsi" w:cstheme="majorHAnsi"/>
          <w:sz w:val="16"/>
        </w:rPr>
        <w:t xml:space="preserve">Still </w:t>
      </w:r>
      <w:r w:rsidRPr="001A2528">
        <w:rPr>
          <w:rStyle w:val="StyleUnderline"/>
          <w:rFonts w:asciiTheme="majorHAnsi" w:hAnsiTheme="majorHAnsi" w:cstheme="majorHAnsi"/>
        </w:rPr>
        <w:t>today</w:t>
      </w:r>
      <w:r w:rsidRPr="001A2528">
        <w:rPr>
          <w:rFonts w:asciiTheme="majorHAnsi" w:hAnsiTheme="majorHAnsi" w:cstheme="majorHAnsi"/>
          <w:sz w:val="16"/>
        </w:rPr>
        <w:t xml:space="preserve">, </w:t>
      </w:r>
      <w:r w:rsidRPr="001A2528">
        <w:rPr>
          <w:rStyle w:val="StyleUnderline"/>
          <w:rFonts w:asciiTheme="majorHAnsi" w:hAnsiTheme="majorHAnsi" w:cstheme="majorHAnsi"/>
        </w:rPr>
        <w:t>manifestations of white altruism undermine the well-being of the very “shithole” denizens whose “advancement” it seeks. Microfinance, or inviting poor people into small amounts of debt, has been held up by its most powerful, enthusiastic advocates as a panacea for the ills that beset impoverished countries</w:t>
      </w:r>
      <w:r w:rsidRPr="001A2528">
        <w:rPr>
          <w:rFonts w:asciiTheme="majorHAnsi" w:hAnsiTheme="majorHAnsi" w:cstheme="majorHAnsi"/>
          <w:sz w:val="16"/>
          <w:szCs w:val="16"/>
        </w:rPr>
        <w:t>. In 2005 the United Nations even gave microcredit its own international year</w:t>
      </w:r>
      <w:r w:rsidRPr="001A2528">
        <w:rPr>
          <w:rFonts w:asciiTheme="majorHAnsi" w:hAnsiTheme="majorHAnsi" w:cstheme="majorHAnsi"/>
          <w:sz w:val="16"/>
        </w:rPr>
        <w:t xml:space="preserve">. Honors notwithstanding, microloans tend to worsen livelihoods overall, notoriously driving hundreds of Indian women to suicide. </w:t>
      </w:r>
      <w:r w:rsidRPr="001A2528">
        <w:rPr>
          <w:rStyle w:val="StyleUnderline"/>
          <w:rFonts w:asciiTheme="majorHAnsi" w:hAnsiTheme="majorHAnsi" w:cstheme="majorHAnsi"/>
        </w:rPr>
        <w:t>Far from raising living standards, microfinance has calcified the hierarchy that produces such poverty—and enriches Europe and North America</w:t>
      </w:r>
      <w:r w:rsidRPr="001A2528">
        <w:rPr>
          <w:rFonts w:asciiTheme="majorHAnsi" w:hAnsiTheme="majorHAnsi" w:cstheme="majorHAnsi"/>
          <w:sz w:val="16"/>
        </w:rPr>
        <w:t>.</w:t>
      </w:r>
    </w:p>
    <w:p w14:paraId="64D0BA92" w14:textId="77777777" w:rsidR="0088361B" w:rsidRPr="001A2528" w:rsidRDefault="0088361B" w:rsidP="0088361B">
      <w:pPr>
        <w:rPr>
          <w:rFonts w:asciiTheme="majorHAnsi" w:hAnsiTheme="majorHAnsi" w:cstheme="majorHAnsi"/>
          <w:sz w:val="16"/>
        </w:rPr>
      </w:pPr>
      <w:r w:rsidRPr="001A2528">
        <w:rPr>
          <w:rFonts w:asciiTheme="majorHAnsi" w:hAnsiTheme="majorHAnsi" w:cstheme="majorHAnsi"/>
          <w:sz w:val="16"/>
        </w:rPr>
        <w:t xml:space="preserve">Time and again, </w:t>
      </w:r>
      <w:r w:rsidRPr="001A2528">
        <w:rPr>
          <w:rStyle w:val="StyleUnderline"/>
          <w:rFonts w:asciiTheme="majorHAnsi" w:hAnsiTheme="majorHAnsi" w:cstheme="majorHAnsi"/>
        </w:rPr>
        <w:t xml:space="preserve">white people acting as allies in other people’s “progress” have not just failed to address racist power relations; </w:t>
      </w:r>
      <w:r w:rsidRPr="001A2528">
        <w:rPr>
          <w:rStyle w:val="StyleUnderline"/>
          <w:rFonts w:asciiTheme="majorHAnsi" w:hAnsiTheme="majorHAnsi" w:cstheme="majorHAnsi"/>
          <w:highlight w:val="cyan"/>
        </w:rPr>
        <w:t>they</w:t>
      </w:r>
      <w:r w:rsidRPr="001A2528">
        <w:rPr>
          <w:rStyle w:val="StyleUnderline"/>
          <w:rFonts w:asciiTheme="majorHAnsi" w:hAnsiTheme="majorHAnsi" w:cstheme="majorHAnsi"/>
        </w:rPr>
        <w:t xml:space="preserve"> have </w:t>
      </w:r>
      <w:r w:rsidRPr="001A2528">
        <w:rPr>
          <w:rStyle w:val="Emphasis"/>
          <w:rFonts w:asciiTheme="majorHAnsi" w:hAnsiTheme="majorHAnsi" w:cstheme="majorHAnsi"/>
          <w:highlight w:val="cyan"/>
        </w:rPr>
        <w:t>entrenched white dominance</w:t>
      </w:r>
      <w:r w:rsidRPr="001A2528">
        <w:rPr>
          <w:rStyle w:val="StyleUnderline"/>
          <w:rFonts w:asciiTheme="majorHAnsi" w:hAnsiTheme="majorHAnsi" w:cstheme="majorHAnsi"/>
        </w:rPr>
        <w:t xml:space="preserve">. </w:t>
      </w:r>
      <w:r w:rsidRPr="001A2528">
        <w:rPr>
          <w:rStyle w:val="StyleUnderline"/>
          <w:rFonts w:asciiTheme="majorHAnsi" w:hAnsiTheme="majorHAnsi" w:cstheme="majorHAnsi"/>
          <w:highlight w:val="cyan"/>
        </w:rPr>
        <w:t>Altruism cannot be</w:t>
      </w:r>
      <w:r w:rsidRPr="001A2528">
        <w:rPr>
          <w:rStyle w:val="StyleUnderline"/>
          <w:rFonts w:asciiTheme="majorHAnsi" w:hAnsiTheme="majorHAnsi" w:cstheme="majorHAnsi"/>
        </w:rPr>
        <w:t xml:space="preserve"> the </w:t>
      </w:r>
      <w:r w:rsidRPr="001A2528">
        <w:rPr>
          <w:rStyle w:val="StyleUnderline"/>
          <w:rFonts w:asciiTheme="majorHAnsi" w:hAnsiTheme="majorHAnsi" w:cstheme="majorHAnsi"/>
          <w:highlight w:val="cyan"/>
        </w:rPr>
        <w:t>basis for white anti-racist action</w:t>
      </w:r>
      <w:r w:rsidRPr="001A2528">
        <w:rPr>
          <w:rStyle w:val="StyleUnderline"/>
          <w:rFonts w:asciiTheme="majorHAnsi" w:hAnsiTheme="majorHAnsi" w:cstheme="majorHAnsi"/>
        </w:rPr>
        <w:t xml:space="preserve">. </w:t>
      </w:r>
      <w:r w:rsidRPr="001A2528">
        <w:rPr>
          <w:rStyle w:val="StyleUnderline"/>
          <w:rFonts w:asciiTheme="majorHAnsi" w:hAnsiTheme="majorHAnsi" w:cstheme="majorHAnsi"/>
          <w:highlight w:val="cyan"/>
        </w:rPr>
        <w:t>There’s only one</w:t>
      </w:r>
      <w:r w:rsidRPr="001A2528">
        <w:rPr>
          <w:rStyle w:val="StyleUnderline"/>
          <w:rFonts w:asciiTheme="majorHAnsi" w:hAnsiTheme="majorHAnsi" w:cstheme="majorHAnsi"/>
        </w:rPr>
        <w:t xml:space="preserve"> thing </w:t>
      </w:r>
      <w:r w:rsidRPr="001A2528">
        <w:rPr>
          <w:rStyle w:val="StyleUnderline"/>
          <w:rFonts w:asciiTheme="majorHAnsi" w:hAnsiTheme="majorHAnsi" w:cstheme="majorHAnsi"/>
          <w:highlight w:val="cyan"/>
        </w:rPr>
        <w:t xml:space="preserve">that can: </w:t>
      </w:r>
      <w:r w:rsidRPr="001A2528">
        <w:rPr>
          <w:rStyle w:val="Emphasis"/>
          <w:rFonts w:asciiTheme="majorHAnsi" w:hAnsiTheme="majorHAnsi" w:cstheme="majorHAnsi"/>
          <w:highlight w:val="cyan"/>
        </w:rPr>
        <w:t>solidarity</w:t>
      </w:r>
      <w:r w:rsidRPr="001A2528">
        <w:rPr>
          <w:rFonts w:asciiTheme="majorHAnsi" w:hAnsiTheme="majorHAnsi" w:cstheme="majorHAnsi"/>
          <w:sz w:val="16"/>
        </w:rPr>
        <w:t>.</w:t>
      </w:r>
    </w:p>
    <w:p w14:paraId="36926BD3" w14:textId="77777777" w:rsidR="0088361B" w:rsidRPr="001A2528" w:rsidRDefault="0088361B" w:rsidP="0088361B">
      <w:pPr>
        <w:rPr>
          <w:rFonts w:asciiTheme="majorHAnsi" w:hAnsiTheme="majorHAnsi" w:cstheme="majorHAnsi"/>
          <w:sz w:val="16"/>
        </w:rPr>
      </w:pPr>
      <w:r w:rsidRPr="001A2528">
        <w:rPr>
          <w:rStyle w:val="StyleUnderline"/>
          <w:rFonts w:asciiTheme="majorHAnsi" w:hAnsiTheme="majorHAnsi" w:cstheme="majorHAnsi"/>
        </w:rPr>
        <w:t xml:space="preserve">Solidarity is about unity, not around like-mindedness or affinity but around common interests. Neither having the same opinions nor even mutual fondness is required for one to enter into a solidarity relationship with another. All they need is the acknowledgement that, to achieve liberation, “I need you and you need me.” Solidarity is about </w:t>
      </w:r>
      <w:r w:rsidRPr="001A2528">
        <w:rPr>
          <w:rStyle w:val="StyleUnderline"/>
          <w:rFonts w:asciiTheme="majorHAnsi" w:hAnsiTheme="majorHAnsi" w:cstheme="majorHAnsi"/>
          <w:highlight w:val="cyan"/>
        </w:rPr>
        <w:t>fighting for oneself alongside another</w:t>
      </w:r>
      <w:r w:rsidRPr="001A2528">
        <w:rPr>
          <w:rStyle w:val="StyleUnderline"/>
          <w:rFonts w:asciiTheme="majorHAnsi" w:hAnsiTheme="majorHAnsi" w:cstheme="majorHAnsi"/>
        </w:rPr>
        <w:t xml:space="preserve"> person, for one’s family alongside another family</w:t>
      </w:r>
      <w:r w:rsidRPr="001A2528">
        <w:rPr>
          <w:rFonts w:asciiTheme="majorHAnsi" w:hAnsiTheme="majorHAnsi" w:cstheme="majorHAnsi"/>
          <w:sz w:val="16"/>
        </w:rPr>
        <w:t>.</w:t>
      </w:r>
    </w:p>
    <w:p w14:paraId="2A3F5000" w14:textId="77777777" w:rsidR="0088361B" w:rsidRPr="001A2528" w:rsidRDefault="0088361B" w:rsidP="0088361B">
      <w:pPr>
        <w:rPr>
          <w:rFonts w:asciiTheme="majorHAnsi" w:hAnsiTheme="majorHAnsi" w:cstheme="majorHAnsi"/>
          <w:sz w:val="16"/>
        </w:rPr>
      </w:pPr>
      <w:r w:rsidRPr="001A2528">
        <w:rPr>
          <w:rStyle w:val="StyleUnderline"/>
          <w:rFonts w:asciiTheme="majorHAnsi" w:hAnsiTheme="majorHAnsi" w:cstheme="majorHAnsi"/>
        </w:rPr>
        <w:t>The thing is, when two people fight for themselves alongside one another, when they perceive themselves to be teammates, they begin to warm to each other</w:t>
      </w:r>
      <w:r w:rsidRPr="001A2528">
        <w:rPr>
          <w:rFonts w:asciiTheme="majorHAnsi" w:hAnsiTheme="majorHAnsi" w:cstheme="majorHAnsi"/>
          <w:sz w:val="16"/>
        </w:rPr>
        <w:t>. In 1939, a Chicago stockyard worker, Jim Cole, told a reporter from the Federal Writers’ Project, “I don’t care if the union don’t do another lick of work raisin’ our pay, or settling grievances about anything. I’ll always believe they done the greatest thing in the world gettin’ everybody who works in the yards together, and breakin’ up the hate and bad feelings that used to be held against the Negro.”</w:t>
      </w:r>
    </w:p>
    <w:p w14:paraId="59ECDB60" w14:textId="77777777" w:rsidR="0088361B" w:rsidRPr="001A2528" w:rsidRDefault="0088361B" w:rsidP="0088361B">
      <w:pPr>
        <w:rPr>
          <w:rFonts w:asciiTheme="majorHAnsi" w:hAnsiTheme="majorHAnsi" w:cstheme="majorHAnsi"/>
          <w:sz w:val="16"/>
        </w:rPr>
      </w:pPr>
      <w:r w:rsidRPr="001A2528">
        <w:rPr>
          <w:rStyle w:val="StyleUnderline"/>
          <w:rFonts w:asciiTheme="majorHAnsi" w:hAnsiTheme="majorHAnsi" w:cstheme="majorHAnsi"/>
          <w:highlight w:val="cyan"/>
        </w:rPr>
        <w:t>Only when white people</w:t>
      </w:r>
      <w:r w:rsidRPr="001A2528">
        <w:rPr>
          <w:rStyle w:val="StyleUnderline"/>
          <w:rFonts w:asciiTheme="majorHAnsi" w:hAnsiTheme="majorHAnsi" w:cstheme="majorHAnsi"/>
        </w:rPr>
        <w:t xml:space="preserve"> come to </w:t>
      </w:r>
      <w:r w:rsidRPr="001A2528">
        <w:rPr>
          <w:rStyle w:val="StyleUnderline"/>
          <w:rFonts w:asciiTheme="majorHAnsi" w:hAnsiTheme="majorHAnsi" w:cstheme="majorHAnsi"/>
          <w:highlight w:val="cyan"/>
        </w:rPr>
        <w:t>see</w:t>
      </w:r>
      <w:r w:rsidRPr="001A2528">
        <w:rPr>
          <w:rStyle w:val="StyleUnderline"/>
          <w:rFonts w:asciiTheme="majorHAnsi" w:hAnsiTheme="majorHAnsi" w:cstheme="majorHAnsi"/>
        </w:rPr>
        <w:t xml:space="preserve"> that </w:t>
      </w:r>
      <w:r w:rsidRPr="001A2528">
        <w:rPr>
          <w:rStyle w:val="StyleUnderline"/>
          <w:rFonts w:asciiTheme="majorHAnsi" w:hAnsiTheme="majorHAnsi" w:cstheme="majorHAnsi"/>
          <w:highlight w:val="cyan"/>
        </w:rPr>
        <w:t>our</w:t>
      </w:r>
      <w:r w:rsidRPr="001A2528">
        <w:rPr>
          <w:rStyle w:val="StyleUnderline"/>
          <w:rFonts w:asciiTheme="majorHAnsi" w:hAnsiTheme="majorHAnsi" w:cstheme="majorHAnsi"/>
        </w:rPr>
        <w:t xml:space="preserve"> own </w:t>
      </w:r>
      <w:r w:rsidRPr="001A2528">
        <w:rPr>
          <w:rStyle w:val="StyleUnderline"/>
          <w:rFonts w:asciiTheme="majorHAnsi" w:hAnsiTheme="majorHAnsi" w:cstheme="majorHAnsi"/>
          <w:highlight w:val="cyan"/>
        </w:rPr>
        <w:t>liberation</w:t>
      </w:r>
      <w:r w:rsidRPr="001A2528">
        <w:rPr>
          <w:rStyle w:val="StyleUnderline"/>
          <w:rFonts w:asciiTheme="majorHAnsi" w:hAnsiTheme="majorHAnsi" w:cstheme="majorHAnsi"/>
        </w:rPr>
        <w:t xml:space="preserve"> is </w:t>
      </w:r>
      <w:r w:rsidRPr="001A2528">
        <w:rPr>
          <w:rStyle w:val="StyleUnderline"/>
          <w:rFonts w:asciiTheme="majorHAnsi" w:hAnsiTheme="majorHAnsi" w:cstheme="majorHAnsi"/>
          <w:highlight w:val="cyan"/>
        </w:rPr>
        <w:t>bound up in</w:t>
      </w:r>
      <w:r w:rsidRPr="001A2528">
        <w:rPr>
          <w:rStyle w:val="StyleUnderline"/>
          <w:rFonts w:asciiTheme="majorHAnsi" w:hAnsiTheme="majorHAnsi" w:cstheme="majorHAnsi"/>
        </w:rPr>
        <w:t xml:space="preserve"> the liberation of </w:t>
      </w:r>
      <w:r w:rsidRPr="001A2528">
        <w:rPr>
          <w:rStyle w:val="StyleUnderline"/>
          <w:rFonts w:asciiTheme="majorHAnsi" w:hAnsiTheme="majorHAnsi" w:cstheme="majorHAnsi"/>
          <w:highlight w:val="cyan"/>
        </w:rPr>
        <w:t>others can we achieve solidarity and have</w:t>
      </w:r>
      <w:r w:rsidRPr="001A2528">
        <w:rPr>
          <w:rStyle w:val="StyleUnderline"/>
          <w:rFonts w:asciiTheme="majorHAnsi" w:hAnsiTheme="majorHAnsi" w:cstheme="majorHAnsi"/>
        </w:rPr>
        <w:t xml:space="preserve"> a basis for </w:t>
      </w:r>
      <w:r w:rsidRPr="001A2528">
        <w:rPr>
          <w:rStyle w:val="StyleUnderline"/>
          <w:rFonts w:asciiTheme="majorHAnsi" w:hAnsiTheme="majorHAnsi" w:cstheme="majorHAnsi"/>
          <w:highlight w:val="cyan"/>
        </w:rPr>
        <w:t xml:space="preserve">white anti-racism that does not produce the </w:t>
      </w:r>
      <w:r w:rsidRPr="001A2528">
        <w:rPr>
          <w:rStyle w:val="Emphasis"/>
          <w:rFonts w:asciiTheme="majorHAnsi" w:hAnsiTheme="majorHAnsi" w:cstheme="majorHAnsi"/>
          <w:highlight w:val="cyan"/>
        </w:rPr>
        <w:t>colonial outcomes generated by altruism</w:t>
      </w:r>
      <w:r w:rsidRPr="001A2528">
        <w:rPr>
          <w:rFonts w:asciiTheme="majorHAnsi" w:hAnsiTheme="majorHAnsi" w:cstheme="majorHAnsi"/>
          <w:sz w:val="16"/>
        </w:rPr>
        <w:t>.</w:t>
      </w:r>
    </w:p>
    <w:p w14:paraId="6EA8E7BC" w14:textId="77777777" w:rsidR="0088361B" w:rsidRPr="001A2528" w:rsidRDefault="0088361B" w:rsidP="0088361B">
      <w:pPr>
        <w:rPr>
          <w:rFonts w:asciiTheme="majorHAnsi" w:hAnsiTheme="majorHAnsi" w:cstheme="majorHAnsi"/>
          <w:sz w:val="16"/>
        </w:rPr>
      </w:pPr>
      <w:r w:rsidRPr="001A2528">
        <w:rPr>
          <w:rFonts w:asciiTheme="majorHAnsi" w:hAnsiTheme="majorHAnsi" w:cstheme="majorHAnsi"/>
          <w:sz w:val="16"/>
        </w:rPr>
        <w:t xml:space="preserve">White people in and adjacent to poverty have solid grounds for this type of solidarity; they are directly victimized by a politics that relies on racist rhetorical appeals. The cycle works the same way time and again: </w:t>
      </w:r>
      <w:r w:rsidRPr="001A2528">
        <w:rPr>
          <w:rStyle w:val="StyleUnderline"/>
          <w:rFonts w:asciiTheme="majorHAnsi" w:hAnsiTheme="majorHAnsi" w:cstheme="majorHAnsi"/>
        </w:rPr>
        <w:t>Politicians gin up fear of a racist mythological problem, and propose a solution that harms poor and working-class people of all colors—while consolidating wealth and power for the</w:t>
      </w:r>
      <w:r w:rsidRPr="001A2528">
        <w:rPr>
          <w:rFonts w:asciiTheme="majorHAnsi" w:hAnsiTheme="majorHAnsi" w:cstheme="majorHAnsi"/>
          <w:sz w:val="16"/>
        </w:rPr>
        <w:t xml:space="preserve"> (almost entirely) </w:t>
      </w:r>
      <w:r w:rsidRPr="001A2528">
        <w:rPr>
          <w:rStyle w:val="StyleUnderline"/>
          <w:rFonts w:asciiTheme="majorHAnsi" w:hAnsiTheme="majorHAnsi" w:cstheme="majorHAnsi"/>
        </w:rPr>
        <w:t>white rich</w:t>
      </w:r>
      <w:r w:rsidRPr="001A2528">
        <w:rPr>
          <w:rFonts w:asciiTheme="majorHAnsi" w:hAnsiTheme="majorHAnsi" w:cstheme="majorHAnsi"/>
          <w:sz w:val="16"/>
        </w:rPr>
        <w:t>.</w:t>
      </w:r>
    </w:p>
    <w:p w14:paraId="60CF0CC8" w14:textId="77777777" w:rsidR="0088361B" w:rsidRPr="001A2528" w:rsidRDefault="0088361B" w:rsidP="0088361B">
      <w:pPr>
        <w:rPr>
          <w:rFonts w:asciiTheme="majorHAnsi" w:hAnsiTheme="majorHAnsi" w:cstheme="majorHAnsi"/>
          <w:sz w:val="16"/>
        </w:rPr>
      </w:pPr>
      <w:r w:rsidRPr="001A2528">
        <w:rPr>
          <w:rStyle w:val="StyleUnderline"/>
          <w:rFonts w:asciiTheme="majorHAnsi" w:hAnsiTheme="majorHAnsi" w:cstheme="majorHAnsi"/>
        </w:rPr>
        <w:t>In the late 1970s and ’80s , the racist mythological problem was “welfare queens”</w:t>
      </w:r>
      <w:r w:rsidRPr="001A2528">
        <w:rPr>
          <w:rFonts w:asciiTheme="majorHAnsi" w:hAnsiTheme="majorHAnsi" w:cstheme="majorHAnsi"/>
          <w:sz w:val="16"/>
        </w:rPr>
        <w:t xml:space="preserve"> living decadently off government fraud, illegitimately claiming white people’s “taxpayer money.” </w:t>
      </w:r>
      <w:r w:rsidRPr="001A2528">
        <w:rPr>
          <w:rStyle w:val="StyleUnderline"/>
          <w:rFonts w:asciiTheme="majorHAnsi" w:hAnsiTheme="majorHAnsi" w:cstheme="majorHAnsi"/>
        </w:rPr>
        <w:t>To solve this problem, the government cut safety-net payments, the largest share of whose beneficiaries had been white</w:t>
      </w:r>
      <w:r w:rsidRPr="001A2528">
        <w:rPr>
          <w:rFonts w:asciiTheme="majorHAnsi" w:hAnsiTheme="majorHAnsi" w:cstheme="majorHAnsi"/>
          <w:sz w:val="16"/>
        </w:rPr>
        <w:t>. The entire, diverse working class, disproportionately people of color, was harmed, and the white rich claimed tax cuts on behalf of aggrieved “taxpayers.”</w:t>
      </w:r>
    </w:p>
    <w:p w14:paraId="022A4DAB" w14:textId="77777777" w:rsidR="0088361B" w:rsidRPr="001A2528" w:rsidRDefault="0088361B" w:rsidP="0088361B">
      <w:pPr>
        <w:rPr>
          <w:rFonts w:asciiTheme="majorHAnsi" w:hAnsiTheme="majorHAnsi" w:cstheme="majorHAnsi"/>
          <w:sz w:val="16"/>
        </w:rPr>
      </w:pPr>
      <w:r w:rsidRPr="001A2528">
        <w:rPr>
          <w:rFonts w:asciiTheme="majorHAnsi" w:hAnsiTheme="majorHAnsi" w:cstheme="majorHAnsi"/>
          <w:sz w:val="16"/>
        </w:rPr>
        <w:t xml:space="preserve">Then </w:t>
      </w:r>
      <w:r w:rsidRPr="001A2528">
        <w:rPr>
          <w:rStyle w:val="StyleUnderline"/>
          <w:rFonts w:asciiTheme="majorHAnsi" w:hAnsiTheme="majorHAnsi" w:cstheme="majorHAnsi"/>
        </w:rPr>
        <w:t>in the 1990s, the racist mythological problem was “superpredators,”</w:t>
      </w:r>
      <w:r w:rsidRPr="001A2528">
        <w:rPr>
          <w:rFonts w:asciiTheme="majorHAnsi" w:hAnsiTheme="majorHAnsi" w:cstheme="majorHAnsi"/>
          <w:sz w:val="16"/>
        </w:rPr>
        <w:t xml:space="preserve"> committing violence with “no conscience, no empathy”—the sort of people who, if affluent white Americans were ever to be safe, needed simply to be brought “to heel.” </w:t>
      </w:r>
      <w:r w:rsidRPr="001A2528">
        <w:rPr>
          <w:rStyle w:val="StyleUnderline"/>
          <w:rFonts w:asciiTheme="majorHAnsi" w:hAnsiTheme="majorHAnsi" w:cstheme="majorHAnsi"/>
        </w:rPr>
        <w:t xml:space="preserve">To solve “superpredators,” the government enacted harsh policing and sentencing measures, which served to expand the carceral system in which black and brown people were </w:t>
      </w:r>
      <w:r w:rsidRPr="001A2528">
        <w:rPr>
          <w:rStyle w:val="StyleUnderline"/>
          <w:rFonts w:asciiTheme="majorHAnsi" w:hAnsiTheme="majorHAnsi" w:cstheme="majorHAnsi"/>
        </w:rPr>
        <w:lastRenderedPageBreak/>
        <w:t>overrepresented, but a majority of whose inmates were white</w:t>
      </w:r>
      <w:r w:rsidRPr="001A2528">
        <w:rPr>
          <w:rFonts w:asciiTheme="majorHAnsi" w:hAnsiTheme="majorHAnsi" w:cstheme="majorHAnsi"/>
          <w:sz w:val="16"/>
        </w:rPr>
        <w:t>. The whole time windfall profits streamed into the accounts of the mostly white capitalists driving the prison-industrial complex.</w:t>
      </w:r>
    </w:p>
    <w:p w14:paraId="2BF25A03" w14:textId="77777777" w:rsidR="0088361B" w:rsidRPr="001A2528" w:rsidRDefault="0088361B" w:rsidP="0088361B">
      <w:pPr>
        <w:rPr>
          <w:rFonts w:asciiTheme="majorHAnsi" w:hAnsiTheme="majorHAnsi" w:cstheme="majorHAnsi"/>
          <w:sz w:val="16"/>
        </w:rPr>
      </w:pPr>
      <w:r w:rsidRPr="001A2528">
        <w:rPr>
          <w:rStyle w:val="StyleUnderline"/>
          <w:rFonts w:asciiTheme="majorHAnsi" w:hAnsiTheme="majorHAnsi" w:cstheme="majorHAnsi"/>
        </w:rPr>
        <w:t>Lately, the racist mythological problem has been “voter fraud.” Trump</w:t>
      </w:r>
      <w:r w:rsidRPr="001A2528">
        <w:rPr>
          <w:rFonts w:asciiTheme="majorHAnsi" w:hAnsiTheme="majorHAnsi" w:cstheme="majorHAnsi"/>
          <w:sz w:val="16"/>
        </w:rPr>
        <w:t xml:space="preserve">, in his characteristic way, has eschewed the normal dog whistles and </w:t>
      </w:r>
      <w:r w:rsidRPr="001A2528">
        <w:rPr>
          <w:rStyle w:val="StyleUnderline"/>
          <w:rFonts w:asciiTheme="majorHAnsi" w:hAnsiTheme="majorHAnsi" w:cstheme="majorHAnsi"/>
        </w:rPr>
        <w:t>campaigned outright on the fear of “illegal immigrants voting all over the country,”</w:t>
      </w:r>
      <w:r w:rsidRPr="001A2528">
        <w:rPr>
          <w:rFonts w:asciiTheme="majorHAnsi" w:hAnsiTheme="majorHAnsi" w:cstheme="majorHAnsi"/>
          <w:sz w:val="16"/>
        </w:rPr>
        <w:t xml:space="preserve"> encouraging his 2016 supporters to “go down to certain areas” and make sure that “other people don’t come in and vote five times.” </w:t>
      </w:r>
      <w:r w:rsidRPr="001A2528">
        <w:rPr>
          <w:rStyle w:val="StyleUnderline"/>
          <w:rFonts w:asciiTheme="majorHAnsi" w:hAnsiTheme="majorHAnsi" w:cstheme="majorHAnsi"/>
        </w:rPr>
        <w:t>To solve the “voter-fraud” problem, the government has enacted a host of suppression measures from requiring documentary proof of citizenship to an Interstate Crosscheck system, which disproportionately disenfranchises voters of color and rural communities</w:t>
      </w:r>
      <w:r w:rsidRPr="001A2528">
        <w:rPr>
          <w:rFonts w:asciiTheme="majorHAnsi" w:hAnsiTheme="majorHAnsi" w:cstheme="majorHAnsi"/>
          <w:sz w:val="16"/>
        </w:rPr>
        <w:t>.</w:t>
      </w:r>
    </w:p>
    <w:p w14:paraId="0B73E41C" w14:textId="77777777" w:rsidR="0088361B" w:rsidRPr="001A2528" w:rsidRDefault="0088361B" w:rsidP="0088361B">
      <w:pPr>
        <w:rPr>
          <w:rFonts w:asciiTheme="majorHAnsi" w:hAnsiTheme="majorHAnsi" w:cstheme="majorHAnsi"/>
          <w:sz w:val="16"/>
        </w:rPr>
      </w:pPr>
      <w:r w:rsidRPr="001A2528">
        <w:rPr>
          <w:rStyle w:val="StyleUnderline"/>
          <w:rFonts w:asciiTheme="majorHAnsi" w:hAnsiTheme="majorHAnsi" w:cstheme="majorHAnsi"/>
        </w:rPr>
        <w:t>In each of these cases, the millions of lower-class white people whose lives are materially damaged have a firm basis for teaming up with the other nonwhite members of their class in opposition to the racist politics that fuel the policies hurting them</w:t>
      </w:r>
      <w:r w:rsidRPr="001A2528">
        <w:rPr>
          <w:rFonts w:asciiTheme="majorHAnsi" w:hAnsiTheme="majorHAnsi" w:cstheme="majorHAnsi"/>
          <w:sz w:val="16"/>
        </w:rPr>
        <w:t>. Poor and working-class white people are suffering under white supremacy, and have good reason to demand that they too be freed from it.</w:t>
      </w:r>
    </w:p>
    <w:p w14:paraId="7802C76E" w14:textId="77777777" w:rsidR="0088361B" w:rsidRPr="001A2528" w:rsidRDefault="0088361B" w:rsidP="0088361B">
      <w:pPr>
        <w:rPr>
          <w:rFonts w:asciiTheme="majorHAnsi" w:hAnsiTheme="majorHAnsi" w:cstheme="majorHAnsi"/>
          <w:sz w:val="16"/>
        </w:rPr>
      </w:pPr>
      <w:r w:rsidRPr="001A2528">
        <w:rPr>
          <w:rStyle w:val="StyleUnderline"/>
          <w:rFonts w:asciiTheme="majorHAnsi" w:hAnsiTheme="majorHAnsi" w:cstheme="majorHAnsi"/>
        </w:rPr>
        <w:t>The</w:t>
      </w:r>
      <w:r w:rsidRPr="001A2528">
        <w:rPr>
          <w:rFonts w:asciiTheme="majorHAnsi" w:hAnsiTheme="majorHAnsi" w:cstheme="majorHAnsi"/>
          <w:sz w:val="16"/>
        </w:rPr>
        <w:t xml:space="preserve"> even </w:t>
      </w:r>
      <w:r w:rsidRPr="001A2528">
        <w:rPr>
          <w:rStyle w:val="StyleUnderline"/>
          <w:rFonts w:asciiTheme="majorHAnsi" w:hAnsiTheme="majorHAnsi" w:cstheme="majorHAnsi"/>
        </w:rPr>
        <w:t>greater challenge is to bring affluent white people into solidarity relationships with working-class and poor people of color</w:t>
      </w:r>
      <w:r w:rsidRPr="001A2528">
        <w:rPr>
          <w:rFonts w:asciiTheme="majorHAnsi" w:hAnsiTheme="majorHAnsi" w:cstheme="majorHAnsi"/>
          <w:sz w:val="16"/>
        </w:rPr>
        <w:t xml:space="preserve">. The systems of property, policing, and uneven distribution of political influence favor them. But </w:t>
      </w:r>
      <w:r w:rsidRPr="001A2528">
        <w:rPr>
          <w:rStyle w:val="StyleUnderline"/>
          <w:rFonts w:asciiTheme="majorHAnsi" w:hAnsiTheme="majorHAnsi" w:cstheme="majorHAnsi"/>
        </w:rPr>
        <w:t>even those who sit atop the racist hierarchy are pressured and bullied into the constant battle to maintain their position. In forcing them to jealously guard their resources and power against those with less</w:t>
      </w:r>
      <w:r w:rsidRPr="001A2528">
        <w:rPr>
          <w:rFonts w:asciiTheme="majorHAnsi" w:hAnsiTheme="majorHAnsi" w:cstheme="majorHAnsi"/>
          <w:sz w:val="16"/>
        </w:rPr>
        <w:t>—black people, immigrants, indigenous Americans, Muslims, and “white trash”—</w:t>
      </w:r>
      <w:r w:rsidRPr="001A2528">
        <w:rPr>
          <w:rStyle w:val="StyleUnderline"/>
          <w:rFonts w:asciiTheme="majorHAnsi" w:hAnsiTheme="majorHAnsi" w:cstheme="majorHAnsi"/>
        </w:rPr>
        <w:t>our hierarchical system makes them develop fearful and contemptuous attitudes that worsen their lives. It alienates affluent white people</w:t>
      </w:r>
      <w:r w:rsidRPr="001A2528">
        <w:rPr>
          <w:rFonts w:asciiTheme="majorHAnsi" w:hAnsiTheme="majorHAnsi" w:cstheme="majorHAnsi"/>
          <w:sz w:val="16"/>
        </w:rPr>
        <w:t xml:space="preserve"> from their fellow Americans and humans, </w:t>
      </w:r>
      <w:r w:rsidRPr="001A2528">
        <w:rPr>
          <w:rStyle w:val="StyleUnderline"/>
          <w:rFonts w:asciiTheme="majorHAnsi" w:hAnsiTheme="majorHAnsi" w:cstheme="majorHAnsi"/>
        </w:rPr>
        <w:t>depriving them of</w:t>
      </w:r>
      <w:r w:rsidRPr="001A2528">
        <w:rPr>
          <w:rFonts w:asciiTheme="majorHAnsi" w:hAnsiTheme="majorHAnsi" w:cstheme="majorHAnsi"/>
          <w:sz w:val="16"/>
        </w:rPr>
        <w:t xml:space="preserve"> fellowship and </w:t>
      </w:r>
      <w:r w:rsidRPr="001A2528">
        <w:rPr>
          <w:rStyle w:val="StyleUnderline"/>
          <w:rFonts w:asciiTheme="majorHAnsi" w:hAnsiTheme="majorHAnsi" w:cstheme="majorHAnsi"/>
        </w:rPr>
        <w:t>cooperation</w:t>
      </w:r>
      <w:r w:rsidRPr="001A2528">
        <w:rPr>
          <w:rFonts w:asciiTheme="majorHAnsi" w:hAnsiTheme="majorHAnsi" w:cstheme="majorHAnsi"/>
          <w:sz w:val="16"/>
        </w:rPr>
        <w:t>.</w:t>
      </w:r>
    </w:p>
    <w:p w14:paraId="1DA9CF2F" w14:textId="77777777" w:rsidR="0088361B" w:rsidRPr="001A2528" w:rsidRDefault="0088361B" w:rsidP="0088361B">
      <w:pPr>
        <w:rPr>
          <w:rFonts w:asciiTheme="majorHAnsi" w:hAnsiTheme="majorHAnsi" w:cstheme="majorHAnsi"/>
          <w:sz w:val="16"/>
        </w:rPr>
      </w:pPr>
      <w:r w:rsidRPr="001A2528">
        <w:rPr>
          <w:rStyle w:val="StyleUnderline"/>
          <w:rFonts w:asciiTheme="majorHAnsi" w:hAnsiTheme="majorHAnsi" w:cstheme="majorHAnsi"/>
        </w:rPr>
        <w:t>The wealthy are terrified of falling</w:t>
      </w:r>
      <w:r w:rsidRPr="001A2528">
        <w:rPr>
          <w:rFonts w:asciiTheme="majorHAnsi" w:hAnsiTheme="majorHAnsi" w:cstheme="majorHAnsi"/>
          <w:sz w:val="16"/>
        </w:rPr>
        <w:t xml:space="preserve"> a few strata down the socioeconomic ladder, and who can blame them? The less money you have, the poorer your health and education outcomes, the less decent your housing, the less healthful your food, the likelier you are to be abused on the job or by the police, and the less confident you can be that your children will have it any better. </w:t>
      </w:r>
      <w:r w:rsidRPr="001A2528">
        <w:rPr>
          <w:rStyle w:val="StyleUnderline"/>
          <w:rFonts w:asciiTheme="majorHAnsi" w:hAnsiTheme="majorHAnsi" w:cstheme="majorHAnsi"/>
        </w:rPr>
        <w:t>Losing ground in America is such a scary prospect that it blinds the affluent to the goal they might achieve if they adopted solidarity: liberation from that fear. If they there weren’t so far to fall, they wouldn’t be saddled with paranoia at every turn</w:t>
      </w:r>
      <w:r w:rsidRPr="001A2528">
        <w:rPr>
          <w:rFonts w:asciiTheme="majorHAnsi" w:hAnsiTheme="majorHAnsi" w:cstheme="majorHAnsi"/>
          <w:sz w:val="16"/>
        </w:rPr>
        <w:t>.</w:t>
      </w:r>
    </w:p>
    <w:p w14:paraId="167DFA3F" w14:textId="77777777" w:rsidR="0088361B" w:rsidRPr="001A2528" w:rsidRDefault="0088361B" w:rsidP="0088361B">
      <w:pPr>
        <w:rPr>
          <w:rFonts w:asciiTheme="majorHAnsi" w:hAnsiTheme="majorHAnsi" w:cstheme="majorHAnsi"/>
          <w:sz w:val="16"/>
        </w:rPr>
      </w:pPr>
      <w:r w:rsidRPr="001A2528">
        <w:rPr>
          <w:rStyle w:val="StyleUnderline"/>
          <w:rFonts w:asciiTheme="majorHAnsi" w:hAnsiTheme="majorHAnsi" w:cstheme="majorHAnsi"/>
        </w:rPr>
        <w:t xml:space="preserve">Solidarity requires that we </w:t>
      </w:r>
      <w:r w:rsidRPr="001A2528">
        <w:rPr>
          <w:rStyle w:val="Emphasis"/>
          <w:rFonts w:asciiTheme="majorHAnsi" w:hAnsiTheme="majorHAnsi" w:cstheme="majorHAnsi"/>
        </w:rPr>
        <w:t>rethink “privilege.”</w:t>
      </w:r>
      <w:r w:rsidRPr="001A2528">
        <w:rPr>
          <w:rFonts w:asciiTheme="majorHAnsi" w:hAnsiTheme="majorHAnsi" w:cstheme="majorHAnsi"/>
          <w:sz w:val="16"/>
        </w:rPr>
        <w:t xml:space="preserve"> At present, </w:t>
      </w:r>
      <w:r w:rsidRPr="001A2528">
        <w:rPr>
          <w:rStyle w:val="StyleUnderline"/>
          <w:rFonts w:asciiTheme="majorHAnsi" w:hAnsiTheme="majorHAnsi" w:cstheme="majorHAnsi"/>
        </w:rPr>
        <w:t xml:space="preserve">white anti-racism demands intense examinations of and attempts to correct for privilege. </w:t>
      </w:r>
      <w:r w:rsidRPr="001A2528">
        <w:rPr>
          <w:rStyle w:val="StyleUnderline"/>
          <w:rFonts w:asciiTheme="majorHAnsi" w:hAnsiTheme="majorHAnsi" w:cstheme="majorHAnsi"/>
          <w:highlight w:val="cyan"/>
        </w:rPr>
        <w:t>To build solidarity, we must</w:t>
      </w:r>
      <w:r w:rsidRPr="001A2528">
        <w:rPr>
          <w:rStyle w:val="StyleUnderline"/>
          <w:rFonts w:asciiTheme="majorHAnsi" w:hAnsiTheme="majorHAnsi" w:cstheme="majorHAnsi"/>
        </w:rPr>
        <w:t xml:space="preserve"> shift away from this practice and toward a </w:t>
      </w:r>
      <w:r w:rsidRPr="001A2528">
        <w:rPr>
          <w:rStyle w:val="Emphasis"/>
          <w:rFonts w:asciiTheme="majorHAnsi" w:hAnsiTheme="majorHAnsi" w:cstheme="majorHAnsi"/>
          <w:highlight w:val="cyan"/>
        </w:rPr>
        <w:t>demand</w:t>
      </w:r>
      <w:r w:rsidRPr="001A2528">
        <w:rPr>
          <w:rStyle w:val="Emphasis"/>
          <w:rFonts w:asciiTheme="majorHAnsi" w:hAnsiTheme="majorHAnsi" w:cstheme="majorHAnsi"/>
        </w:rPr>
        <w:t xml:space="preserve"> for </w:t>
      </w:r>
      <w:r w:rsidRPr="001A2528">
        <w:rPr>
          <w:rStyle w:val="Emphasis"/>
          <w:rFonts w:asciiTheme="majorHAnsi" w:hAnsiTheme="majorHAnsi" w:cstheme="majorHAnsi"/>
          <w:highlight w:val="cyan"/>
        </w:rPr>
        <w:t>universal rights</w:t>
      </w:r>
      <w:r w:rsidRPr="001A2528">
        <w:rPr>
          <w:rStyle w:val="StyleUnderline"/>
          <w:rFonts w:asciiTheme="majorHAnsi" w:hAnsiTheme="majorHAnsi" w:cstheme="majorHAnsi"/>
        </w:rPr>
        <w:t xml:space="preserve">. As long as anti-racist white people remain </w:t>
      </w:r>
      <w:r w:rsidRPr="001A2528">
        <w:rPr>
          <w:rStyle w:val="Emphasis"/>
          <w:rFonts w:asciiTheme="majorHAnsi" w:hAnsiTheme="majorHAnsi" w:cstheme="majorHAnsi"/>
        </w:rPr>
        <w:t>fixated on privilege at the expense of all else</w:t>
      </w:r>
      <w:r w:rsidRPr="001A2528">
        <w:rPr>
          <w:rStyle w:val="StyleUnderline"/>
          <w:rFonts w:asciiTheme="majorHAnsi" w:hAnsiTheme="majorHAnsi" w:cstheme="majorHAnsi"/>
        </w:rPr>
        <w:t>, we remain divided from black people and relegated to the role of, at best, helpful allies. If we can shift to a universal-rights framework, we recast ourselves as all on the same team</w:t>
      </w:r>
      <w:r w:rsidRPr="001A2528">
        <w:rPr>
          <w:rFonts w:asciiTheme="majorHAnsi" w:hAnsiTheme="majorHAnsi" w:cstheme="majorHAnsi"/>
          <w:sz w:val="16"/>
        </w:rPr>
        <w:t>.</w:t>
      </w:r>
    </w:p>
    <w:p w14:paraId="79F5F0E4" w14:textId="77777777" w:rsidR="0088361B" w:rsidRPr="001A2528" w:rsidRDefault="0088361B" w:rsidP="0088361B">
      <w:pPr>
        <w:rPr>
          <w:rFonts w:asciiTheme="majorHAnsi" w:hAnsiTheme="majorHAnsi" w:cstheme="majorHAnsi"/>
          <w:sz w:val="16"/>
          <w:szCs w:val="16"/>
        </w:rPr>
      </w:pPr>
      <w:r w:rsidRPr="001A2528">
        <w:rPr>
          <w:rFonts w:asciiTheme="majorHAnsi" w:hAnsiTheme="majorHAnsi" w:cstheme="majorHAnsi"/>
          <w:sz w:val="16"/>
          <w:szCs w:val="16"/>
        </w:rPr>
        <w:t>To perform this shift, it’s important to differentiate what political scientist and blogger David Kaib calls the “two faces of privilege.” On the one hand, “privilege” refers to things nobody ought to have, such as the power to dominate discussions, the feeling of entitlement to the body of another person, and the unthinking assumption that comes with social hegemony: that your experiences are the default. We should indeed pay attention to such dynamics, remaining vigilant about white people’s systematic conditioning to behave in ways that exasperate teammates or cause them pain or fear.</w:t>
      </w:r>
    </w:p>
    <w:p w14:paraId="6B2748E5" w14:textId="77777777" w:rsidR="0088361B" w:rsidRPr="001A2528" w:rsidRDefault="0088361B" w:rsidP="0088361B">
      <w:pPr>
        <w:rPr>
          <w:rFonts w:asciiTheme="majorHAnsi" w:hAnsiTheme="majorHAnsi" w:cstheme="majorHAnsi"/>
          <w:sz w:val="16"/>
        </w:rPr>
      </w:pPr>
      <w:r w:rsidRPr="001A2528">
        <w:rPr>
          <w:rFonts w:asciiTheme="majorHAnsi" w:hAnsiTheme="majorHAnsi" w:cstheme="majorHAnsi"/>
          <w:sz w:val="16"/>
        </w:rPr>
        <w:t xml:space="preserve">On the other hand, it refers to things everybody ought to have. This is where the “privilege” framework can be harmful. For example, </w:t>
      </w:r>
      <w:r w:rsidRPr="001A2528">
        <w:rPr>
          <w:rStyle w:val="StyleUnderline"/>
          <w:rFonts w:asciiTheme="majorHAnsi" w:hAnsiTheme="majorHAnsi" w:cstheme="majorHAnsi"/>
        </w:rPr>
        <w:t>I am said to be “privileged,” because my housing has always been dependable, I have never been deprived of nutritious food, I have been able to access treatment</w:t>
      </w:r>
      <w:r w:rsidRPr="001A2528">
        <w:rPr>
          <w:rFonts w:asciiTheme="majorHAnsi" w:hAnsiTheme="majorHAnsi" w:cstheme="majorHAnsi"/>
          <w:sz w:val="16"/>
        </w:rPr>
        <w:t xml:space="preserve"> and surgery </w:t>
      </w:r>
      <w:r w:rsidRPr="001A2528">
        <w:rPr>
          <w:rStyle w:val="StyleUnderline"/>
          <w:rFonts w:asciiTheme="majorHAnsi" w:hAnsiTheme="majorHAnsi" w:cstheme="majorHAnsi"/>
        </w:rPr>
        <w:t>when I have been sick</w:t>
      </w:r>
      <w:r w:rsidRPr="001A2528">
        <w:rPr>
          <w:rFonts w:asciiTheme="majorHAnsi" w:hAnsiTheme="majorHAnsi" w:cstheme="majorHAnsi"/>
          <w:sz w:val="16"/>
        </w:rPr>
        <w:t xml:space="preserve"> or injured, I have not only received a quality education but had some say in its direction, </w:t>
      </w:r>
      <w:r w:rsidRPr="001A2528">
        <w:rPr>
          <w:rStyle w:val="StyleUnderline"/>
          <w:rFonts w:asciiTheme="majorHAnsi" w:hAnsiTheme="majorHAnsi" w:cstheme="majorHAnsi"/>
        </w:rPr>
        <w:t xml:space="preserve">my periods of </w:t>
      </w:r>
      <w:r w:rsidRPr="001A2528">
        <w:rPr>
          <w:rStyle w:val="StyleUnderline"/>
          <w:rFonts w:asciiTheme="majorHAnsi" w:hAnsiTheme="majorHAnsi" w:cstheme="majorHAnsi"/>
        </w:rPr>
        <w:lastRenderedPageBreak/>
        <w:t>unemployment have been brief</w:t>
      </w:r>
      <w:r w:rsidRPr="001A2528">
        <w:rPr>
          <w:rFonts w:asciiTheme="majorHAnsi" w:hAnsiTheme="majorHAnsi" w:cstheme="majorHAnsi"/>
          <w:sz w:val="16"/>
        </w:rPr>
        <w:t>, and I have enjoyed the free time and freedom of movement and communication necessary to pursue art, inquiry, social life, and other sorts of joy and fulfillment.</w:t>
      </w:r>
    </w:p>
    <w:p w14:paraId="5D2472F3" w14:textId="77777777" w:rsidR="0088361B" w:rsidRPr="001A2528" w:rsidRDefault="0088361B" w:rsidP="0088361B">
      <w:pPr>
        <w:rPr>
          <w:rFonts w:asciiTheme="majorHAnsi" w:hAnsiTheme="majorHAnsi" w:cstheme="majorHAnsi"/>
          <w:sz w:val="16"/>
        </w:rPr>
      </w:pPr>
      <w:r w:rsidRPr="001A2528">
        <w:rPr>
          <w:rStyle w:val="StyleUnderline"/>
          <w:rFonts w:asciiTheme="majorHAnsi" w:hAnsiTheme="majorHAnsi" w:cstheme="majorHAnsi"/>
        </w:rPr>
        <w:t xml:space="preserve">Those are human rights, and calling them “privileges” undermines the fight to get them </w:t>
      </w:r>
      <w:r w:rsidRPr="001A2528">
        <w:rPr>
          <w:rStyle w:val="Emphasis"/>
          <w:rFonts w:asciiTheme="majorHAnsi" w:hAnsiTheme="majorHAnsi" w:cstheme="majorHAnsi"/>
        </w:rPr>
        <w:t>universally respected</w:t>
      </w:r>
      <w:r w:rsidRPr="001A2528">
        <w:rPr>
          <w:rFonts w:asciiTheme="majorHAnsi" w:hAnsiTheme="majorHAnsi" w:cstheme="majorHAnsi"/>
          <w:sz w:val="16"/>
        </w:rPr>
        <w:t xml:space="preserve">. Freedom, dignity, and democracy are due to everyone. </w:t>
      </w:r>
      <w:r w:rsidRPr="001A2528">
        <w:rPr>
          <w:rStyle w:val="StyleUnderline"/>
          <w:rFonts w:asciiTheme="majorHAnsi" w:hAnsiTheme="majorHAnsi" w:cstheme="majorHAnsi"/>
        </w:rPr>
        <w:t>If the lives of other people are less free and less dignified than mine, if they are denied the say I’m afforded in the systems that affect them, that is not a matter of their lacking my degree of privilege but of their rights being violated</w:t>
      </w:r>
      <w:r w:rsidRPr="001A2528">
        <w:rPr>
          <w:rFonts w:asciiTheme="majorHAnsi" w:hAnsiTheme="majorHAnsi" w:cstheme="majorHAnsi"/>
          <w:sz w:val="16"/>
        </w:rPr>
        <w:t>.</w:t>
      </w:r>
    </w:p>
    <w:p w14:paraId="5A5AB48F" w14:textId="77777777" w:rsidR="0088361B" w:rsidRPr="001A2528" w:rsidRDefault="0088361B" w:rsidP="0088361B">
      <w:pPr>
        <w:rPr>
          <w:rFonts w:asciiTheme="majorHAnsi" w:hAnsiTheme="majorHAnsi" w:cstheme="majorHAnsi"/>
          <w:sz w:val="16"/>
        </w:rPr>
      </w:pPr>
      <w:r w:rsidRPr="001A2528">
        <w:rPr>
          <w:rStyle w:val="Emphasis"/>
          <w:rFonts w:asciiTheme="majorHAnsi" w:hAnsiTheme="majorHAnsi" w:cstheme="majorHAnsi"/>
        </w:rPr>
        <w:t>The baseline matters</w:t>
      </w:r>
      <w:r w:rsidRPr="001A2528">
        <w:rPr>
          <w:rStyle w:val="StyleUnderline"/>
          <w:rFonts w:asciiTheme="majorHAnsi" w:hAnsiTheme="majorHAnsi" w:cstheme="majorHAnsi"/>
        </w:rPr>
        <w:t xml:space="preserve">. Describing human rights as “privileges” uses destitution as the baseline. When people work from that baseline and treat every step above it as another “privilege,” we are affirming the right-wing idea that we naturally have nothing, that we have to ruthlessly compete just to get by. But when we talk of “universal rights,” the baseline shoots way up to life, liberty, and the pursuit of happiness and freedom from want and fear. That is the life we all deserve; that is </w:t>
      </w:r>
      <w:r w:rsidRPr="001A2528">
        <w:rPr>
          <w:rStyle w:val="Emphasis"/>
          <w:rFonts w:asciiTheme="majorHAnsi" w:hAnsiTheme="majorHAnsi" w:cstheme="majorHAnsi"/>
        </w:rPr>
        <w:t>the life we are owed</w:t>
      </w:r>
      <w:r w:rsidRPr="001A2528">
        <w:rPr>
          <w:rFonts w:asciiTheme="majorHAnsi" w:hAnsiTheme="majorHAnsi" w:cstheme="majorHAnsi"/>
          <w:sz w:val="16"/>
        </w:rPr>
        <w:t>.</w:t>
      </w:r>
    </w:p>
    <w:p w14:paraId="64CDBB72" w14:textId="77777777" w:rsidR="0088361B" w:rsidRPr="001A2528" w:rsidRDefault="0088361B" w:rsidP="0088361B">
      <w:pPr>
        <w:rPr>
          <w:rFonts w:asciiTheme="majorHAnsi" w:hAnsiTheme="majorHAnsi" w:cstheme="majorHAnsi"/>
          <w:sz w:val="16"/>
        </w:rPr>
      </w:pPr>
      <w:r w:rsidRPr="001A2528">
        <w:rPr>
          <w:rStyle w:val="StyleUnderline"/>
          <w:rFonts w:asciiTheme="majorHAnsi" w:hAnsiTheme="majorHAnsi" w:cstheme="majorHAnsi"/>
        </w:rPr>
        <w:t xml:space="preserve">In the “privilege” framework, racist inequality induces white people to feel guilty, which </w:t>
      </w:r>
      <w:r w:rsidRPr="001A2528">
        <w:rPr>
          <w:rStyle w:val="Emphasis"/>
          <w:rFonts w:asciiTheme="majorHAnsi" w:hAnsiTheme="majorHAnsi" w:cstheme="majorHAnsi"/>
        </w:rPr>
        <w:t>produces inaction</w:t>
      </w:r>
      <w:r w:rsidRPr="001A2528">
        <w:rPr>
          <w:rStyle w:val="StyleUnderline"/>
          <w:rFonts w:asciiTheme="majorHAnsi" w:hAnsiTheme="majorHAnsi" w:cstheme="majorHAnsi"/>
        </w:rPr>
        <w:t xml:space="preserve">. In the “universal-rights” framework, it induces us to feel fury, which </w:t>
      </w:r>
      <w:r w:rsidRPr="001A2528">
        <w:rPr>
          <w:rStyle w:val="Emphasis"/>
          <w:rFonts w:asciiTheme="majorHAnsi" w:hAnsiTheme="majorHAnsi" w:cstheme="majorHAnsi"/>
        </w:rPr>
        <w:t>inspires action</w:t>
      </w:r>
      <w:r w:rsidRPr="001A2528">
        <w:rPr>
          <w:rFonts w:asciiTheme="majorHAnsi" w:hAnsiTheme="majorHAnsi" w:cstheme="majorHAnsi"/>
          <w:sz w:val="16"/>
        </w:rPr>
        <w:t xml:space="preserve">. No longer is it, “I feel bad for even thinking it, but thank goodness I don’t have it as bad as those who are worse off.” Instead, </w:t>
      </w:r>
      <w:r w:rsidRPr="001A2528">
        <w:rPr>
          <w:rStyle w:val="StyleUnderline"/>
          <w:rFonts w:asciiTheme="majorHAnsi" w:hAnsiTheme="majorHAnsi" w:cstheme="majorHAnsi"/>
        </w:rPr>
        <w:t>it becomes, “let’s get together and collect our due.”</w:t>
      </w:r>
    </w:p>
    <w:p w14:paraId="439CFB07" w14:textId="77777777" w:rsidR="0088361B" w:rsidRDefault="0088361B" w:rsidP="0088361B">
      <w:pPr>
        <w:rPr>
          <w:rFonts w:asciiTheme="majorHAnsi" w:hAnsiTheme="majorHAnsi" w:cstheme="majorHAnsi"/>
          <w:sz w:val="16"/>
        </w:rPr>
      </w:pPr>
      <w:r w:rsidRPr="001A2528">
        <w:rPr>
          <w:rStyle w:val="StyleUnderline"/>
          <w:rFonts w:asciiTheme="majorHAnsi" w:hAnsiTheme="majorHAnsi" w:cstheme="majorHAnsi"/>
        </w:rPr>
        <w:t>Fostering solidarity will require diverse groups</w:t>
      </w:r>
      <w:r w:rsidRPr="001A2528">
        <w:rPr>
          <w:rFonts w:asciiTheme="majorHAnsi" w:hAnsiTheme="majorHAnsi" w:cstheme="majorHAnsi"/>
          <w:sz w:val="16"/>
        </w:rPr>
        <w:t xml:space="preserve"> (labor unions, community organizations, and political parties) </w:t>
      </w:r>
      <w:r w:rsidRPr="001A2528">
        <w:rPr>
          <w:rStyle w:val="StyleUnderline"/>
          <w:rFonts w:asciiTheme="majorHAnsi" w:hAnsiTheme="majorHAnsi" w:cstheme="majorHAnsi"/>
        </w:rPr>
        <w:t>organized around guaranteed rights to</w:t>
      </w:r>
      <w:r w:rsidRPr="001A2528">
        <w:rPr>
          <w:rFonts w:asciiTheme="majorHAnsi" w:hAnsiTheme="majorHAnsi" w:cstheme="majorHAnsi"/>
          <w:sz w:val="16"/>
        </w:rPr>
        <w:t xml:space="preserve"> good jobs, decent housing, </w:t>
      </w:r>
      <w:r w:rsidRPr="001A2528">
        <w:rPr>
          <w:rStyle w:val="Emphasis"/>
          <w:rFonts w:asciiTheme="majorHAnsi" w:hAnsiTheme="majorHAnsi" w:cstheme="majorHAnsi"/>
        </w:rPr>
        <w:t>quality health care</w:t>
      </w:r>
      <w:r w:rsidRPr="001A2528">
        <w:rPr>
          <w:rFonts w:asciiTheme="majorHAnsi" w:hAnsiTheme="majorHAnsi" w:cstheme="majorHAnsi"/>
          <w:sz w:val="16"/>
        </w:rPr>
        <w:t>, educational opportunities, nutritious food, and so forth. People’s membership in these organizations must not be superficial, as grass-roots engagement tends to be with, say, the Democratic Party. For the solidarity to be real, disparate people have to take courageous collective action.</w:t>
      </w:r>
    </w:p>
    <w:p w14:paraId="7857039F" w14:textId="77777777" w:rsidR="0088361B" w:rsidRPr="00983E86" w:rsidRDefault="0088361B" w:rsidP="0088361B">
      <w:pPr>
        <w:pStyle w:val="Heading4"/>
      </w:pPr>
      <w:r w:rsidRPr="00983E86">
        <w:t>The only ethical position is not to wallow in time’s accumulation---Black political history proves</w:t>
      </w:r>
      <w:r>
        <w:t xml:space="preserve"> investing in state action solves.</w:t>
      </w:r>
    </w:p>
    <w:p w14:paraId="3D32E0ED" w14:textId="77777777" w:rsidR="0088361B" w:rsidRPr="001A2528" w:rsidRDefault="0088361B" w:rsidP="0088361B">
      <w:pPr>
        <w:rPr>
          <w:rFonts w:asciiTheme="majorHAnsi" w:hAnsiTheme="majorHAnsi" w:cstheme="majorHAnsi"/>
        </w:rPr>
      </w:pPr>
      <w:r w:rsidRPr="001A2528">
        <w:rPr>
          <w:rStyle w:val="Style13ptBold"/>
          <w:rFonts w:asciiTheme="majorHAnsi" w:hAnsiTheme="majorHAnsi" w:cstheme="majorHAnsi"/>
        </w:rPr>
        <w:t>McCarthy 20</w:t>
      </w:r>
      <w:r w:rsidRPr="001A2528">
        <w:rPr>
          <w:rFonts w:asciiTheme="majorHAnsi" w:hAnsiTheme="majorHAnsi" w:cstheme="majorHAnsi"/>
          <w:sz w:val="16"/>
          <w:szCs w:val="16"/>
        </w:rPr>
        <w:t xml:space="preserve"> (Jesse McCarthy is an assistant professor in the departments of English and of African and African American Studies at Harvard University. “On Afropessimism.”  </w:t>
      </w:r>
      <w:hyperlink r:id="rId9" w:history="1">
        <w:r w:rsidRPr="001A2528">
          <w:rPr>
            <w:rStyle w:val="Hyperlink"/>
            <w:rFonts w:asciiTheme="majorHAnsi" w:hAnsiTheme="majorHAnsi" w:cstheme="majorHAnsi"/>
            <w:sz w:val="16"/>
            <w:szCs w:val="16"/>
          </w:rPr>
          <w:t>https://lareviewofbooks.org/article/on-afropessimism/</w:t>
        </w:r>
      </w:hyperlink>
      <w:r w:rsidRPr="001A2528">
        <w:rPr>
          <w:rFonts w:asciiTheme="majorHAnsi" w:hAnsiTheme="majorHAnsi" w:cstheme="majorHAnsi"/>
          <w:sz w:val="16"/>
          <w:szCs w:val="16"/>
        </w:rPr>
        <w:t xml:space="preserve"> //shree)</w:t>
      </w:r>
    </w:p>
    <w:p w14:paraId="63EBA8CE" w14:textId="77777777" w:rsidR="0088361B" w:rsidRPr="00983E86" w:rsidRDefault="0088361B" w:rsidP="0088361B">
      <w:pPr>
        <w:rPr>
          <w:rFonts w:asciiTheme="majorHAnsi" w:hAnsiTheme="majorHAnsi" w:cstheme="majorHAnsi"/>
          <w:sz w:val="14"/>
        </w:rPr>
      </w:pPr>
      <w:r w:rsidRPr="00983E86">
        <w:rPr>
          <w:rFonts w:asciiTheme="majorHAnsi" w:hAnsiTheme="majorHAnsi" w:cstheme="majorHAnsi"/>
          <w:sz w:val="14"/>
        </w:rPr>
        <w:t xml:space="preserve">Nonetheless, the fact that the main </w:t>
      </w:r>
      <w:r w:rsidRPr="00983E86">
        <w:rPr>
          <w:sz w:val="14"/>
        </w:rPr>
        <w:t>current of Afropessimist</w:t>
      </w:r>
      <w:r w:rsidRPr="00983E86">
        <w:rPr>
          <w:rStyle w:val="StyleUnderline"/>
          <w:rFonts w:asciiTheme="majorHAnsi" w:hAnsiTheme="majorHAnsi" w:cstheme="majorHAnsi"/>
        </w:rPr>
        <w:t xml:space="preserve"> </w:t>
      </w:r>
      <w:r w:rsidRPr="001A2528">
        <w:rPr>
          <w:rStyle w:val="StyleUnderline"/>
          <w:rFonts w:asciiTheme="majorHAnsi" w:hAnsiTheme="majorHAnsi" w:cstheme="majorHAnsi"/>
          <w:highlight w:val="cyan"/>
        </w:rPr>
        <w:t xml:space="preserve">thinking runs </w:t>
      </w:r>
      <w:r w:rsidRPr="001A2528">
        <w:rPr>
          <w:rStyle w:val="Emphasis"/>
          <w:rFonts w:asciiTheme="majorHAnsi" w:hAnsiTheme="majorHAnsi" w:cstheme="majorHAnsi"/>
          <w:highlight w:val="cyan"/>
        </w:rPr>
        <w:t>counter to all</w:t>
      </w:r>
      <w:r w:rsidRPr="001A2528">
        <w:rPr>
          <w:rStyle w:val="Emphasis"/>
          <w:rFonts w:asciiTheme="majorHAnsi" w:hAnsiTheme="majorHAnsi" w:cstheme="majorHAnsi"/>
        </w:rPr>
        <w:t xml:space="preserve"> of </w:t>
      </w:r>
      <w:r w:rsidRPr="001A2528">
        <w:rPr>
          <w:rStyle w:val="Emphasis"/>
          <w:rFonts w:asciiTheme="majorHAnsi" w:hAnsiTheme="majorHAnsi" w:cstheme="majorHAnsi"/>
          <w:highlight w:val="cyan"/>
        </w:rPr>
        <w:t>Black political history</w:t>
      </w:r>
      <w:r w:rsidRPr="001A2528">
        <w:rPr>
          <w:rStyle w:val="StyleUnderline"/>
          <w:rFonts w:asciiTheme="majorHAnsi" w:hAnsiTheme="majorHAnsi" w:cstheme="majorHAnsi"/>
        </w:rPr>
        <w:t xml:space="preserve"> and tradition thus far</w:t>
      </w:r>
      <w:r w:rsidRPr="00983E86">
        <w:rPr>
          <w:rFonts w:asciiTheme="majorHAnsi" w:hAnsiTheme="majorHAnsi" w:cstheme="majorHAnsi"/>
          <w:sz w:val="14"/>
        </w:rPr>
        <w:t xml:space="preserve">; the fact that </w:t>
      </w:r>
      <w:r w:rsidRPr="001A2528">
        <w:rPr>
          <w:rStyle w:val="StyleUnderline"/>
          <w:rFonts w:asciiTheme="majorHAnsi" w:hAnsiTheme="majorHAnsi" w:cstheme="majorHAnsi"/>
        </w:rPr>
        <w:t xml:space="preserve">the foundational thinker for this perspective, Frantz </w:t>
      </w:r>
      <w:r w:rsidRPr="001A2528">
        <w:rPr>
          <w:rStyle w:val="StyleUnderline"/>
          <w:rFonts w:asciiTheme="majorHAnsi" w:hAnsiTheme="majorHAnsi" w:cstheme="majorHAnsi"/>
          <w:highlight w:val="cyan"/>
        </w:rPr>
        <w:t>Fanon</w:t>
      </w:r>
      <w:r w:rsidRPr="001A2528">
        <w:rPr>
          <w:rStyle w:val="StyleUnderline"/>
          <w:rFonts w:asciiTheme="majorHAnsi" w:hAnsiTheme="majorHAnsi" w:cstheme="majorHAnsi"/>
        </w:rPr>
        <w:t xml:space="preserve">, </w:t>
      </w:r>
      <w:r w:rsidRPr="001A2528">
        <w:rPr>
          <w:rStyle w:val="StyleUnderline"/>
          <w:rFonts w:asciiTheme="majorHAnsi" w:hAnsiTheme="majorHAnsi" w:cstheme="majorHAnsi"/>
          <w:highlight w:val="cyan"/>
        </w:rPr>
        <w:t>came to</w:t>
      </w:r>
      <w:r w:rsidRPr="001A2528">
        <w:rPr>
          <w:rStyle w:val="StyleUnderline"/>
          <w:rFonts w:asciiTheme="majorHAnsi" w:hAnsiTheme="majorHAnsi" w:cstheme="majorHAnsi"/>
        </w:rPr>
        <w:t xml:space="preserve"> completely </w:t>
      </w:r>
      <w:r w:rsidRPr="001A2528">
        <w:rPr>
          <w:rStyle w:val="StyleUnderline"/>
          <w:rFonts w:asciiTheme="majorHAnsi" w:hAnsiTheme="majorHAnsi" w:cstheme="majorHAnsi"/>
          <w:highlight w:val="cyan"/>
        </w:rPr>
        <w:t>opposing conclusions</w:t>
      </w:r>
      <w:r w:rsidRPr="001A2528">
        <w:rPr>
          <w:rStyle w:val="StyleUnderline"/>
          <w:rFonts w:asciiTheme="majorHAnsi" w:hAnsiTheme="majorHAnsi" w:cstheme="majorHAnsi"/>
        </w:rPr>
        <w:t xml:space="preserve"> with respect to the nature of politics</w:t>
      </w:r>
      <w:r w:rsidRPr="00983E86">
        <w:rPr>
          <w:rFonts w:asciiTheme="majorHAnsi" w:hAnsiTheme="majorHAnsi" w:cstheme="majorHAnsi"/>
          <w:sz w:val="14"/>
        </w:rPr>
        <w:t xml:space="preserve"> and solidarity in struggle; the fact that </w:t>
      </w:r>
      <w:r w:rsidRPr="001A2528">
        <w:rPr>
          <w:rStyle w:val="StyleUnderline"/>
          <w:rFonts w:asciiTheme="majorHAnsi" w:hAnsiTheme="majorHAnsi" w:cstheme="majorHAnsi"/>
          <w:highlight w:val="cyan"/>
        </w:rPr>
        <w:t>the theory</w:t>
      </w:r>
      <w:r w:rsidRPr="001A2528">
        <w:rPr>
          <w:rStyle w:val="StyleUnderline"/>
          <w:rFonts w:asciiTheme="majorHAnsi" w:hAnsiTheme="majorHAnsi" w:cstheme="majorHAnsi"/>
        </w:rPr>
        <w:t xml:space="preserve"> often appears to </w:t>
      </w:r>
      <w:r w:rsidRPr="001A2528">
        <w:rPr>
          <w:rStyle w:val="StyleUnderline"/>
          <w:rFonts w:asciiTheme="majorHAnsi" w:hAnsiTheme="majorHAnsi" w:cstheme="majorHAnsi"/>
          <w:highlight w:val="cyan"/>
        </w:rPr>
        <w:t>evade scrutiny</w:t>
      </w:r>
      <w:r w:rsidRPr="001A2528">
        <w:rPr>
          <w:rStyle w:val="StyleUnderline"/>
          <w:rFonts w:asciiTheme="majorHAnsi" w:hAnsiTheme="majorHAnsi" w:cstheme="majorHAnsi"/>
        </w:rPr>
        <w:t xml:space="preserve"> or contestation </w:t>
      </w:r>
      <w:r w:rsidRPr="001A2528">
        <w:rPr>
          <w:rStyle w:val="StyleUnderline"/>
          <w:rFonts w:asciiTheme="majorHAnsi" w:hAnsiTheme="majorHAnsi" w:cstheme="majorHAnsi"/>
          <w:highlight w:val="cyan"/>
        </w:rPr>
        <w:t>by proclaiming itself</w:t>
      </w:r>
      <w:r w:rsidRPr="001A2528">
        <w:rPr>
          <w:rStyle w:val="StyleUnderline"/>
          <w:rFonts w:asciiTheme="majorHAnsi" w:hAnsiTheme="majorHAnsi" w:cstheme="majorHAnsi"/>
        </w:rPr>
        <w:t xml:space="preserve"> “meta-theoretical” and “</w:t>
      </w:r>
      <w:r w:rsidRPr="001A2528">
        <w:rPr>
          <w:rStyle w:val="StyleUnderline"/>
          <w:rFonts w:asciiTheme="majorHAnsi" w:hAnsiTheme="majorHAnsi" w:cstheme="majorHAnsi"/>
          <w:highlight w:val="cyan"/>
        </w:rPr>
        <w:t>ontological</w:t>
      </w:r>
      <w:r w:rsidRPr="001A2528">
        <w:rPr>
          <w:rStyle w:val="StyleUnderline"/>
          <w:rFonts w:asciiTheme="majorHAnsi" w:hAnsiTheme="majorHAnsi" w:cstheme="majorHAnsi"/>
        </w:rPr>
        <w:t>”</w:t>
      </w:r>
      <w:r w:rsidRPr="00983E86">
        <w:rPr>
          <w:rFonts w:asciiTheme="majorHAnsi" w:hAnsiTheme="majorHAnsi" w:cstheme="majorHAnsi"/>
          <w:sz w:val="14"/>
        </w:rPr>
        <w:t xml:space="preserve">; the fact that </w:t>
      </w:r>
      <w:r w:rsidRPr="001A2528">
        <w:rPr>
          <w:rStyle w:val="StyleUnderline"/>
          <w:rFonts w:asciiTheme="majorHAnsi" w:hAnsiTheme="majorHAnsi" w:cstheme="majorHAnsi"/>
        </w:rPr>
        <w:t xml:space="preserve">it asserts a “mandate” for which </w:t>
      </w:r>
      <w:r w:rsidRPr="001A2528">
        <w:rPr>
          <w:rStyle w:val="StyleUnderline"/>
          <w:rFonts w:asciiTheme="majorHAnsi" w:hAnsiTheme="majorHAnsi" w:cstheme="majorHAnsi"/>
          <w:highlight w:val="cyan"/>
        </w:rPr>
        <w:t>no empirical evidence</w:t>
      </w:r>
      <w:r w:rsidRPr="001A2528">
        <w:rPr>
          <w:rStyle w:val="StyleUnderline"/>
          <w:rFonts w:asciiTheme="majorHAnsi" w:hAnsiTheme="majorHAnsi" w:cstheme="majorHAnsi"/>
        </w:rPr>
        <w:t xml:space="preserve"> is </w:t>
      </w:r>
      <w:r w:rsidRPr="001A2528">
        <w:rPr>
          <w:rStyle w:val="StyleUnderline"/>
          <w:rFonts w:asciiTheme="majorHAnsi" w:hAnsiTheme="majorHAnsi" w:cstheme="majorHAnsi"/>
          <w:highlight w:val="cyan"/>
        </w:rPr>
        <w:t>provided</w:t>
      </w:r>
      <w:r w:rsidRPr="00983E86">
        <w:rPr>
          <w:rFonts w:asciiTheme="majorHAnsi" w:hAnsiTheme="majorHAnsi" w:cstheme="majorHAnsi"/>
          <w:sz w:val="14"/>
        </w:rPr>
        <w:t xml:space="preserve"> and in the face of overwhelming evidence that it constitutes at best a minoritarian and class-specific position — all of this has to be reckoned with by those who want to take Afropessimism to heart.</w:t>
      </w:r>
    </w:p>
    <w:p w14:paraId="62B7D654" w14:textId="77777777" w:rsidR="0088361B" w:rsidRPr="001A2528" w:rsidRDefault="0088361B" w:rsidP="0088361B">
      <w:pPr>
        <w:rPr>
          <w:rStyle w:val="StyleUnderline"/>
          <w:rFonts w:asciiTheme="majorHAnsi" w:hAnsiTheme="majorHAnsi" w:cstheme="majorHAnsi"/>
        </w:rPr>
      </w:pPr>
      <w:r w:rsidRPr="001A2528">
        <w:rPr>
          <w:rFonts w:asciiTheme="majorHAnsi" w:hAnsiTheme="majorHAnsi" w:cstheme="majorHAnsi"/>
          <w:sz w:val="16"/>
        </w:rPr>
        <w:t xml:space="preserve">Perhaps it’s worth reminding ourselves that when he was murdered, Fred Hampton was encouraging poor whites to analogize their position to that of poor Blacks. At the time of his assassination, Malcolm X was embracing and actively seeking to incorporate a cross-racial coalition into his new organization. Ella Baker actively encouraged the deepening of organizational ties and activist links across different communities by emphasizing common struggle and common oppression. </w:t>
      </w:r>
      <w:r w:rsidRPr="001A2528">
        <w:rPr>
          <w:rStyle w:val="StyleUnderline"/>
          <w:rFonts w:asciiTheme="majorHAnsi" w:hAnsiTheme="majorHAnsi" w:cstheme="majorHAnsi"/>
          <w:highlight w:val="cyan"/>
        </w:rPr>
        <w:t>What evidence do we have</w:t>
      </w:r>
      <w:r w:rsidRPr="001A2528">
        <w:rPr>
          <w:rFonts w:asciiTheme="majorHAnsi" w:hAnsiTheme="majorHAnsi" w:cstheme="majorHAnsi"/>
          <w:sz w:val="16"/>
        </w:rPr>
        <w:t xml:space="preserve">, on the other hand, </w:t>
      </w:r>
      <w:r w:rsidRPr="001A2528">
        <w:rPr>
          <w:rStyle w:val="StyleUnderline"/>
          <w:rFonts w:asciiTheme="majorHAnsi" w:hAnsiTheme="majorHAnsi" w:cstheme="majorHAnsi"/>
        </w:rPr>
        <w:t xml:space="preserve">that the </w:t>
      </w:r>
      <w:r w:rsidRPr="001A2528">
        <w:rPr>
          <w:rStyle w:val="StyleUnderline"/>
          <w:rFonts w:asciiTheme="majorHAnsi" w:hAnsiTheme="majorHAnsi" w:cstheme="majorHAnsi"/>
          <w:highlight w:val="cyan"/>
        </w:rPr>
        <w:t>power</w:t>
      </w:r>
      <w:r w:rsidRPr="001A2528">
        <w:rPr>
          <w:rStyle w:val="StyleUnderline"/>
          <w:rFonts w:asciiTheme="majorHAnsi" w:hAnsiTheme="majorHAnsi" w:cstheme="majorHAnsi"/>
        </w:rPr>
        <w:t xml:space="preserve"> behind the status quo </w:t>
      </w:r>
      <w:r w:rsidRPr="001A2528">
        <w:rPr>
          <w:rStyle w:val="StyleUnderline"/>
          <w:rFonts w:asciiTheme="majorHAnsi" w:hAnsiTheme="majorHAnsi" w:cstheme="majorHAnsi"/>
          <w:highlight w:val="cyan"/>
        </w:rPr>
        <w:t>is quaking at</w:t>
      </w:r>
      <w:r w:rsidRPr="001A2528">
        <w:rPr>
          <w:rStyle w:val="StyleUnderline"/>
          <w:rFonts w:asciiTheme="majorHAnsi" w:hAnsiTheme="majorHAnsi" w:cstheme="majorHAnsi"/>
        </w:rPr>
        <w:t xml:space="preserve"> the thought of </w:t>
      </w:r>
      <w:r w:rsidRPr="001A2528">
        <w:rPr>
          <w:rStyle w:val="StyleUnderline"/>
          <w:rFonts w:asciiTheme="majorHAnsi" w:hAnsiTheme="majorHAnsi" w:cstheme="majorHAnsi"/>
          <w:highlight w:val="cyan"/>
        </w:rPr>
        <w:t xml:space="preserve">Black folk gathering </w:t>
      </w:r>
      <w:r w:rsidRPr="001A2528">
        <w:rPr>
          <w:rStyle w:val="Emphasis"/>
          <w:rFonts w:asciiTheme="majorHAnsi" w:hAnsiTheme="majorHAnsi" w:cstheme="majorHAnsi"/>
          <w:highlight w:val="cyan"/>
        </w:rPr>
        <w:t>in isolation</w:t>
      </w:r>
      <w:r w:rsidRPr="001A2528">
        <w:rPr>
          <w:rStyle w:val="StyleUnderline"/>
          <w:rFonts w:asciiTheme="majorHAnsi" w:hAnsiTheme="majorHAnsi" w:cstheme="majorHAnsi"/>
          <w:highlight w:val="cyan"/>
        </w:rPr>
        <w:t xml:space="preserve"> to </w:t>
      </w:r>
      <w:r w:rsidRPr="001A2528">
        <w:rPr>
          <w:rStyle w:val="Emphasis"/>
          <w:rFonts w:asciiTheme="majorHAnsi" w:hAnsiTheme="majorHAnsi" w:cstheme="majorHAnsi"/>
          <w:highlight w:val="cyan"/>
        </w:rPr>
        <w:t>mourn the end of the world</w:t>
      </w:r>
      <w:r w:rsidRPr="001A2528">
        <w:rPr>
          <w:rStyle w:val="StyleUnderline"/>
          <w:rFonts w:asciiTheme="majorHAnsi" w:hAnsiTheme="majorHAnsi" w:cstheme="majorHAnsi"/>
        </w:rPr>
        <w:t>?</w:t>
      </w:r>
    </w:p>
    <w:p w14:paraId="41A63925" w14:textId="77777777" w:rsidR="0088361B" w:rsidRPr="001A2528" w:rsidRDefault="0088361B" w:rsidP="0088361B">
      <w:pPr>
        <w:rPr>
          <w:rFonts w:asciiTheme="majorHAnsi" w:hAnsiTheme="majorHAnsi" w:cstheme="majorHAnsi"/>
          <w:sz w:val="16"/>
          <w:szCs w:val="16"/>
        </w:rPr>
      </w:pPr>
      <w:r w:rsidRPr="001A2528">
        <w:rPr>
          <w:rFonts w:asciiTheme="majorHAnsi" w:hAnsiTheme="majorHAnsi" w:cstheme="majorHAnsi"/>
          <w:sz w:val="16"/>
          <w:szCs w:val="16"/>
        </w:rPr>
        <w:t xml:space="preserve">If the challenge is more narrowly intellectual and what is needed are correctives to white Marxist hubris, Cedric Robinson’s Black Marxism (1983) already exists. Black feminist thought offers its own counternarratives. Of course, Wilderson doesn’t have to agree with Robinson or the Combahee River Collective. But isn’t it a problem that they aren’t cited even once in his books? Are we to jettison our entire tradition? Were all those who came before us so hopelessly naïve? Are we going to cast aside Vincent Harding’s </w:t>
      </w:r>
      <w:r w:rsidRPr="001A2528">
        <w:rPr>
          <w:rFonts w:asciiTheme="majorHAnsi" w:hAnsiTheme="majorHAnsi" w:cstheme="majorHAnsi"/>
          <w:sz w:val="16"/>
          <w:szCs w:val="16"/>
        </w:rPr>
        <w:lastRenderedPageBreak/>
        <w:t>There Is a River and read nothing but Fanon, Lacan, and Heidegger? Is Bantu philosophy overdetermined by social death even if its worldview was constructed in the absence of the white gaze? Afropessimism has yet to tackle these questions, to take its opponent’s counterarguments and positions seriously.</w:t>
      </w:r>
    </w:p>
    <w:p w14:paraId="20EB181C" w14:textId="77777777" w:rsidR="0088361B" w:rsidRPr="001A2528" w:rsidRDefault="0088361B" w:rsidP="0088361B">
      <w:pPr>
        <w:rPr>
          <w:rFonts w:asciiTheme="majorHAnsi" w:hAnsiTheme="majorHAnsi" w:cstheme="majorHAnsi"/>
          <w:sz w:val="16"/>
        </w:rPr>
      </w:pPr>
      <w:r w:rsidRPr="001A2528">
        <w:rPr>
          <w:rFonts w:asciiTheme="majorHAnsi" w:hAnsiTheme="majorHAnsi" w:cstheme="majorHAnsi"/>
          <w:sz w:val="16"/>
        </w:rPr>
        <w:t xml:space="preserve">David Marriott, who is cited by Wilderson as a fellow Afropessimist, asks in his own work: whither Fanon? I wonder this, too. Wilderson says he is the figure he modeled himself on as a young man. Clearly Fanon is central to all of his thinking; indeed, all Afropessimist theorists consider Black Skin, White Masks (1952) a cornerstone text. It is an extraordinary philosophical work, and they are right that it is too often underappreciated. But it is also an extremely complicated intellectual experiment. The third sentence of that book is: “I’m not the bearer of absolute truths.” Fanon proposes to work through the problem of the abjection of Blackness, and that process extends beyond the book into the engaged existentialist revolt and the analysis of colonial relations that he explicitly argues involves the colonized subject, regardless of their race, in The Wretched of the Earth (1961). But even if one were to read only Black Skin, White Masks, it is impossible to miss the humanist assumptions that it opens onto in its conclusion. </w:t>
      </w:r>
      <w:r w:rsidRPr="001A2528">
        <w:rPr>
          <w:rStyle w:val="StyleUnderline"/>
          <w:rFonts w:asciiTheme="majorHAnsi" w:hAnsiTheme="majorHAnsi" w:cstheme="majorHAnsi"/>
          <w:highlight w:val="cyan"/>
        </w:rPr>
        <w:t>What</w:t>
      </w:r>
      <w:r w:rsidRPr="001A2528">
        <w:rPr>
          <w:rStyle w:val="StyleUnderline"/>
          <w:rFonts w:asciiTheme="majorHAnsi" w:hAnsiTheme="majorHAnsi" w:cstheme="majorHAnsi"/>
        </w:rPr>
        <w:t xml:space="preserve"> else </w:t>
      </w:r>
      <w:r w:rsidRPr="001A2528">
        <w:rPr>
          <w:rStyle w:val="StyleUnderline"/>
          <w:rFonts w:asciiTheme="majorHAnsi" w:hAnsiTheme="majorHAnsi" w:cstheme="majorHAnsi"/>
          <w:highlight w:val="cyan"/>
        </w:rPr>
        <w:t>can one make of Fanon stating</w:t>
      </w:r>
      <w:r w:rsidRPr="001A2528">
        <w:rPr>
          <w:rStyle w:val="StyleUnderline"/>
          <w:rFonts w:asciiTheme="majorHAnsi" w:hAnsiTheme="majorHAnsi" w:cstheme="majorHAnsi"/>
        </w:rPr>
        <w:t xml:space="preserve"> that “</w:t>
      </w:r>
      <w:r w:rsidRPr="001A2528">
        <w:rPr>
          <w:rStyle w:val="Emphasis"/>
          <w:rFonts w:asciiTheme="majorHAnsi" w:hAnsiTheme="majorHAnsi" w:cstheme="majorHAnsi"/>
          <w:highlight w:val="cyan"/>
        </w:rPr>
        <w:t>I am not a slave</w:t>
      </w:r>
      <w:r w:rsidRPr="001A2528">
        <w:rPr>
          <w:rStyle w:val="Emphasis"/>
          <w:rFonts w:asciiTheme="majorHAnsi" w:hAnsiTheme="majorHAnsi" w:cstheme="majorHAnsi"/>
        </w:rPr>
        <w:t xml:space="preserve"> to slavery that dehumanized my ancestors</w:t>
      </w:r>
      <w:r w:rsidRPr="001A2528">
        <w:rPr>
          <w:rStyle w:val="StyleUnderline"/>
          <w:rFonts w:asciiTheme="majorHAnsi" w:hAnsiTheme="majorHAnsi" w:cstheme="majorHAnsi"/>
        </w:rPr>
        <w:t xml:space="preserve">,” </w:t>
      </w:r>
      <w:r w:rsidRPr="001A2528">
        <w:rPr>
          <w:rStyle w:val="StyleUnderline"/>
          <w:rFonts w:asciiTheme="majorHAnsi" w:hAnsiTheme="majorHAnsi" w:cstheme="majorHAnsi"/>
          <w:highlight w:val="cyan"/>
        </w:rPr>
        <w:t>and</w:t>
      </w:r>
      <w:r w:rsidRPr="001A2528">
        <w:rPr>
          <w:rStyle w:val="StyleUnderline"/>
          <w:rFonts w:asciiTheme="majorHAnsi" w:hAnsiTheme="majorHAnsi" w:cstheme="majorHAnsi"/>
        </w:rPr>
        <w:t xml:space="preserve"> that “</w:t>
      </w:r>
      <w:r w:rsidRPr="001A2528">
        <w:rPr>
          <w:rStyle w:val="Emphasis"/>
          <w:rFonts w:asciiTheme="majorHAnsi" w:hAnsiTheme="majorHAnsi" w:cstheme="majorHAnsi"/>
        </w:rPr>
        <w:t xml:space="preserve">the </w:t>
      </w:r>
      <w:r w:rsidRPr="001A2528">
        <w:rPr>
          <w:rStyle w:val="Emphasis"/>
          <w:rFonts w:asciiTheme="majorHAnsi" w:hAnsiTheme="majorHAnsi" w:cstheme="majorHAnsi"/>
          <w:highlight w:val="cyan"/>
        </w:rPr>
        <w:t>density of History determines none of my acts</w:t>
      </w:r>
      <w:r w:rsidRPr="001A2528">
        <w:rPr>
          <w:rStyle w:val="StyleUnderline"/>
          <w:rFonts w:asciiTheme="majorHAnsi" w:hAnsiTheme="majorHAnsi" w:cstheme="majorHAnsi"/>
        </w:rPr>
        <w:t xml:space="preserve">. I am my own foundation”? How can one miss </w:t>
      </w:r>
      <w:r w:rsidRPr="001A2528">
        <w:rPr>
          <w:rStyle w:val="StyleUnderline"/>
          <w:rFonts w:asciiTheme="majorHAnsi" w:hAnsiTheme="majorHAnsi" w:cstheme="majorHAnsi"/>
          <w:highlight w:val="cyan"/>
        </w:rPr>
        <w:t xml:space="preserve">the assumption of a </w:t>
      </w:r>
      <w:r w:rsidRPr="001A2528">
        <w:rPr>
          <w:rStyle w:val="Emphasis"/>
          <w:rFonts w:asciiTheme="majorHAnsi" w:hAnsiTheme="majorHAnsi" w:cstheme="majorHAnsi"/>
          <w:highlight w:val="cyan"/>
        </w:rPr>
        <w:t>shareable humanity</w:t>
      </w:r>
      <w:r w:rsidRPr="001A2528">
        <w:rPr>
          <w:rStyle w:val="StyleUnderline"/>
          <w:rFonts w:asciiTheme="majorHAnsi" w:hAnsiTheme="majorHAnsi" w:cstheme="majorHAnsi"/>
        </w:rPr>
        <w:t xml:space="preserve"> when he insists that “at the end of this book we would like the reader to feel with us the open dimension of every consciousness.”</w:t>
      </w:r>
      <w:r w:rsidRPr="001A2528">
        <w:rPr>
          <w:rFonts w:asciiTheme="majorHAnsi" w:hAnsiTheme="majorHAnsi" w:cstheme="majorHAnsi"/>
          <w:sz w:val="16"/>
        </w:rPr>
        <w:t xml:space="preserve"> How can Fanon’s trajectory into the Algerian War of Independence be reconciled with the null trajectories that Afropessimism proposes?</w:t>
      </w:r>
    </w:p>
    <w:p w14:paraId="7608B193" w14:textId="77777777" w:rsidR="0088361B" w:rsidRPr="001A2528" w:rsidRDefault="0088361B" w:rsidP="0088361B">
      <w:pPr>
        <w:rPr>
          <w:rFonts w:asciiTheme="majorHAnsi" w:hAnsiTheme="majorHAnsi" w:cstheme="majorHAnsi"/>
          <w:sz w:val="16"/>
          <w:szCs w:val="16"/>
        </w:rPr>
      </w:pPr>
      <w:r w:rsidRPr="001A2528">
        <w:rPr>
          <w:rFonts w:asciiTheme="majorHAnsi" w:hAnsiTheme="majorHAnsi" w:cstheme="majorHAnsi"/>
          <w:sz w:val="16"/>
          <w:szCs w:val="16"/>
        </w:rPr>
        <w:t>If Afropessimism pushes us to pose harder and sharper questions as Fanon prayed his Black body always would, if it serves to break the shallow cant of the media class and its operatives — then certainly it will have done some good. But on the terms of its own presiding genius it needs to be understood as a waystation and not a terminus on the road to disalienation that Fanon argued is the only path to freedom for Black people in the modern world. That path, which he described in terms of building a “new man,” required him to first understand the depth of abjection that Blackness had been cast into, and then to undo that abjection by mobilizing its ejection from the political order of the West in a grand historical struggle to reconstruct that civilization from the side of the oppressed, an embrace that clearly involves a radical solidarity with non-Black people. This was the mission Fanon was on when he died, and it was a mission he believed Black peoples would have a special, indeed, foundational role in ultimately seeing through.</w:t>
      </w:r>
    </w:p>
    <w:p w14:paraId="46915893" w14:textId="77777777" w:rsidR="0088361B" w:rsidRPr="001A2528" w:rsidRDefault="0088361B" w:rsidP="0088361B">
      <w:pPr>
        <w:rPr>
          <w:rFonts w:asciiTheme="majorHAnsi" w:hAnsiTheme="majorHAnsi" w:cstheme="majorHAnsi"/>
          <w:sz w:val="16"/>
        </w:rPr>
      </w:pPr>
      <w:r w:rsidRPr="001A2528">
        <w:rPr>
          <w:rFonts w:asciiTheme="majorHAnsi" w:hAnsiTheme="majorHAnsi" w:cstheme="majorHAnsi"/>
          <w:sz w:val="16"/>
        </w:rPr>
        <w:t xml:space="preserve">Realizing these goals does not mean adhering to a formulaic principle or that Black people need to think, act, or speak as a monolith. </w:t>
      </w:r>
      <w:r w:rsidRPr="001A2528">
        <w:rPr>
          <w:rStyle w:val="StyleUnderline"/>
          <w:rFonts w:asciiTheme="majorHAnsi" w:hAnsiTheme="majorHAnsi" w:cstheme="majorHAnsi"/>
          <w:highlight w:val="cyan"/>
        </w:rPr>
        <w:t>Fanon and Wilderson are</w:t>
      </w:r>
      <w:r w:rsidRPr="001A2528">
        <w:rPr>
          <w:rFonts w:asciiTheme="majorHAnsi" w:hAnsiTheme="majorHAnsi" w:cstheme="majorHAnsi"/>
          <w:sz w:val="16"/>
        </w:rPr>
        <w:t xml:space="preserve"> both </w:t>
      </w:r>
      <w:r w:rsidRPr="001A2528">
        <w:rPr>
          <w:rStyle w:val="StyleUnderline"/>
          <w:rFonts w:asciiTheme="majorHAnsi" w:hAnsiTheme="majorHAnsi" w:cstheme="majorHAnsi"/>
          <w:highlight w:val="cyan"/>
        </w:rPr>
        <w:t>fond of</w:t>
      </w:r>
      <w:r w:rsidRPr="001A2528">
        <w:rPr>
          <w:rStyle w:val="StyleUnderline"/>
          <w:rFonts w:asciiTheme="majorHAnsi" w:hAnsiTheme="majorHAnsi" w:cstheme="majorHAnsi"/>
        </w:rPr>
        <w:t xml:space="preserve"> citing Aimé </w:t>
      </w:r>
      <w:r w:rsidRPr="001A2528">
        <w:rPr>
          <w:rStyle w:val="StyleUnderline"/>
          <w:rFonts w:asciiTheme="majorHAnsi" w:hAnsiTheme="majorHAnsi" w:cstheme="majorHAnsi"/>
          <w:highlight w:val="cyan"/>
        </w:rPr>
        <w:t>Césaire’s phrase</w:t>
      </w:r>
      <w:r w:rsidRPr="001A2528">
        <w:rPr>
          <w:rStyle w:val="StyleUnderline"/>
          <w:rFonts w:asciiTheme="majorHAnsi" w:hAnsiTheme="majorHAnsi" w:cstheme="majorHAnsi"/>
        </w:rPr>
        <w:t xml:space="preserve"> about “</w:t>
      </w:r>
      <w:r w:rsidRPr="001A2528">
        <w:rPr>
          <w:rStyle w:val="StyleUnderline"/>
          <w:rFonts w:asciiTheme="majorHAnsi" w:hAnsiTheme="majorHAnsi" w:cstheme="majorHAnsi"/>
          <w:highlight w:val="cyan"/>
        </w:rPr>
        <w:t>the end of the world</w:t>
      </w:r>
      <w:r w:rsidRPr="001A2528">
        <w:rPr>
          <w:rStyle w:val="StyleUnderline"/>
          <w:rFonts w:asciiTheme="majorHAnsi" w:hAnsiTheme="majorHAnsi" w:cstheme="majorHAnsi"/>
        </w:rPr>
        <w:t>”</w:t>
      </w:r>
      <w:r w:rsidRPr="001A2528">
        <w:rPr>
          <w:rFonts w:asciiTheme="majorHAnsi" w:hAnsiTheme="majorHAnsi" w:cstheme="majorHAnsi"/>
          <w:sz w:val="16"/>
        </w:rPr>
        <w:t xml:space="preserve"> from his poem Notebook of a Return to the Native Land:</w:t>
      </w:r>
    </w:p>
    <w:p w14:paraId="50FFE920" w14:textId="77777777" w:rsidR="0088361B" w:rsidRPr="001A2528" w:rsidRDefault="0088361B" w:rsidP="0088361B">
      <w:pPr>
        <w:rPr>
          <w:rFonts w:asciiTheme="majorHAnsi" w:hAnsiTheme="majorHAnsi" w:cstheme="majorHAnsi"/>
          <w:sz w:val="16"/>
          <w:szCs w:val="16"/>
        </w:rPr>
      </w:pPr>
      <w:r w:rsidRPr="001A2528">
        <w:rPr>
          <w:rFonts w:asciiTheme="majorHAnsi" w:hAnsiTheme="majorHAnsi" w:cstheme="majorHAnsi"/>
          <w:sz w:val="16"/>
          <w:szCs w:val="16"/>
        </w:rPr>
        <w:t>One must begin somewhere.</w:t>
      </w:r>
    </w:p>
    <w:p w14:paraId="049F55C8" w14:textId="77777777" w:rsidR="0088361B" w:rsidRPr="001A2528" w:rsidRDefault="0088361B" w:rsidP="0088361B">
      <w:pPr>
        <w:rPr>
          <w:rFonts w:asciiTheme="majorHAnsi" w:hAnsiTheme="majorHAnsi" w:cstheme="majorHAnsi"/>
          <w:sz w:val="16"/>
          <w:szCs w:val="16"/>
        </w:rPr>
      </w:pPr>
      <w:r w:rsidRPr="001A2528">
        <w:rPr>
          <w:rFonts w:asciiTheme="majorHAnsi" w:hAnsiTheme="majorHAnsi" w:cstheme="majorHAnsi"/>
          <w:sz w:val="16"/>
          <w:szCs w:val="16"/>
        </w:rPr>
        <w:t>Begin what?</w:t>
      </w:r>
    </w:p>
    <w:p w14:paraId="6FAA955F" w14:textId="77777777" w:rsidR="0088361B" w:rsidRPr="001A2528" w:rsidRDefault="0088361B" w:rsidP="0088361B">
      <w:pPr>
        <w:rPr>
          <w:rFonts w:asciiTheme="majorHAnsi" w:hAnsiTheme="majorHAnsi" w:cstheme="majorHAnsi"/>
          <w:sz w:val="16"/>
          <w:szCs w:val="16"/>
        </w:rPr>
      </w:pPr>
      <w:r w:rsidRPr="001A2528">
        <w:rPr>
          <w:rFonts w:asciiTheme="majorHAnsi" w:hAnsiTheme="majorHAnsi" w:cstheme="majorHAnsi"/>
          <w:sz w:val="16"/>
          <w:szCs w:val="16"/>
        </w:rPr>
        <w:t>The only thing in the world worth beginning:</w:t>
      </w:r>
    </w:p>
    <w:p w14:paraId="7E3154CB" w14:textId="77777777" w:rsidR="0088361B" w:rsidRPr="001A2528" w:rsidRDefault="0088361B" w:rsidP="0088361B">
      <w:pPr>
        <w:rPr>
          <w:rFonts w:asciiTheme="majorHAnsi" w:hAnsiTheme="majorHAnsi" w:cstheme="majorHAnsi"/>
          <w:sz w:val="16"/>
          <w:szCs w:val="16"/>
        </w:rPr>
      </w:pPr>
      <w:r w:rsidRPr="001A2528">
        <w:rPr>
          <w:rFonts w:asciiTheme="majorHAnsi" w:hAnsiTheme="majorHAnsi" w:cstheme="majorHAnsi"/>
          <w:sz w:val="16"/>
          <w:szCs w:val="16"/>
        </w:rPr>
        <w:t>The End of the world of course.</w:t>
      </w:r>
    </w:p>
    <w:p w14:paraId="458EF68B" w14:textId="77777777" w:rsidR="0088361B" w:rsidRPr="001A2528" w:rsidRDefault="0088361B" w:rsidP="0088361B">
      <w:pPr>
        <w:rPr>
          <w:rFonts w:asciiTheme="majorHAnsi" w:hAnsiTheme="majorHAnsi" w:cstheme="majorHAnsi"/>
          <w:sz w:val="16"/>
        </w:rPr>
      </w:pPr>
      <w:r w:rsidRPr="001A2528">
        <w:rPr>
          <w:rFonts w:asciiTheme="majorHAnsi" w:hAnsiTheme="majorHAnsi" w:cstheme="majorHAnsi"/>
          <w:sz w:val="16"/>
        </w:rPr>
        <w:t xml:space="preserve">These lines do not appear at the end of the poem, however, but roughly halfway through it. The interjection, “of course,” stands in here for the French word “parbleu,” which, even in the late 1930s when Césaire was composing his poem in Paris, carried a folksy and bathetic ring that is only dimly captured in the English but is easier to hear if you imagine these lines as having strayed from a play by Samuel Beckett. </w:t>
      </w:r>
      <w:r w:rsidRPr="001A2528">
        <w:rPr>
          <w:rStyle w:val="StyleUnderline"/>
          <w:rFonts w:asciiTheme="majorHAnsi" w:hAnsiTheme="majorHAnsi" w:cstheme="majorHAnsi"/>
        </w:rPr>
        <w:t>Wilderson intones this phrase repeatedly</w:t>
      </w:r>
      <w:r w:rsidRPr="001A2528">
        <w:rPr>
          <w:rFonts w:asciiTheme="majorHAnsi" w:hAnsiTheme="majorHAnsi" w:cstheme="majorHAnsi"/>
          <w:sz w:val="16"/>
        </w:rPr>
        <w:t xml:space="preserve"> in his book, </w:t>
      </w:r>
      <w:r w:rsidRPr="001A2528">
        <w:rPr>
          <w:rStyle w:val="StyleUnderline"/>
          <w:rFonts w:asciiTheme="majorHAnsi" w:hAnsiTheme="majorHAnsi" w:cstheme="majorHAnsi"/>
        </w:rPr>
        <w:t>wielding it like a totemic hammer portending world-destroying events</w:t>
      </w:r>
      <w:r w:rsidRPr="001A2528">
        <w:rPr>
          <w:rFonts w:asciiTheme="majorHAnsi" w:hAnsiTheme="majorHAnsi" w:cstheme="majorHAnsi"/>
          <w:sz w:val="16"/>
        </w:rPr>
        <w:t xml:space="preserve"> that, in light of the commitments of his own theory, seem to suggest, </w:t>
      </w:r>
      <w:r w:rsidRPr="001A2528">
        <w:rPr>
          <w:rStyle w:val="StyleUnderline"/>
          <w:rFonts w:asciiTheme="majorHAnsi" w:hAnsiTheme="majorHAnsi" w:cstheme="majorHAnsi"/>
        </w:rPr>
        <w:t>and</w:t>
      </w:r>
      <w:r w:rsidRPr="001A2528">
        <w:rPr>
          <w:rFonts w:asciiTheme="majorHAnsi" w:hAnsiTheme="majorHAnsi" w:cstheme="majorHAnsi"/>
          <w:sz w:val="16"/>
        </w:rPr>
        <w:t xml:space="preserve"> possibly </w:t>
      </w:r>
      <w:r w:rsidRPr="001A2528">
        <w:rPr>
          <w:rStyle w:val="StyleUnderline"/>
          <w:rFonts w:asciiTheme="majorHAnsi" w:hAnsiTheme="majorHAnsi" w:cstheme="majorHAnsi"/>
        </w:rPr>
        <w:t>wish for, a zero-sum war between the races</w:t>
      </w:r>
      <w:r w:rsidRPr="001A2528">
        <w:rPr>
          <w:rFonts w:asciiTheme="majorHAnsi" w:hAnsiTheme="majorHAnsi" w:cstheme="majorHAnsi"/>
          <w:sz w:val="16"/>
        </w:rPr>
        <w:t xml:space="preserve">. But </w:t>
      </w:r>
      <w:r w:rsidRPr="001A2528">
        <w:rPr>
          <w:rStyle w:val="StyleUnderline"/>
          <w:rFonts w:asciiTheme="majorHAnsi" w:hAnsiTheme="majorHAnsi" w:cstheme="majorHAnsi"/>
          <w:highlight w:val="cyan"/>
        </w:rPr>
        <w:t>Césaire’s usage is</w:t>
      </w:r>
      <w:r w:rsidRPr="001A2528">
        <w:rPr>
          <w:rFonts w:asciiTheme="majorHAnsi" w:hAnsiTheme="majorHAnsi" w:cstheme="majorHAnsi"/>
          <w:sz w:val="16"/>
        </w:rPr>
        <w:t xml:space="preserve"> far more ambivalent and </w:t>
      </w:r>
      <w:r w:rsidRPr="001A2528">
        <w:rPr>
          <w:rStyle w:val="Emphasis"/>
          <w:rFonts w:asciiTheme="majorHAnsi" w:hAnsiTheme="majorHAnsi" w:cstheme="majorHAnsi"/>
          <w:highlight w:val="cyan"/>
        </w:rPr>
        <w:t>ironic</w:t>
      </w:r>
      <w:r w:rsidRPr="001A2528">
        <w:rPr>
          <w:rFonts w:asciiTheme="majorHAnsi" w:hAnsiTheme="majorHAnsi" w:cstheme="majorHAnsi"/>
          <w:sz w:val="16"/>
        </w:rPr>
        <w:t>, the cry of a man whose revolutionary action must first and foremost be directed inwardly toward a poetic reconstruction of the self, a liberation that requires a self-determined and self-realizing pursuit of truth.</w:t>
      </w:r>
    </w:p>
    <w:p w14:paraId="189503A5" w14:textId="77777777" w:rsidR="0088361B" w:rsidRPr="001A2528" w:rsidRDefault="0088361B" w:rsidP="0088361B">
      <w:pPr>
        <w:rPr>
          <w:rStyle w:val="StyleUnderline"/>
          <w:rFonts w:asciiTheme="majorHAnsi" w:hAnsiTheme="majorHAnsi" w:cstheme="majorHAnsi"/>
        </w:rPr>
      </w:pPr>
      <w:r w:rsidRPr="001A2528">
        <w:rPr>
          <w:rFonts w:asciiTheme="majorHAnsi" w:hAnsiTheme="majorHAnsi" w:cstheme="majorHAnsi"/>
          <w:sz w:val="16"/>
          <w:szCs w:val="16"/>
        </w:rPr>
        <w:t xml:space="preserve">Fanon admired and respected no other intellectual more than Césaire. We know from his letters to his French publisher François Maspero that he imagined his writings as adressed, in no small part, to and for him. The idiosyncratic prose style of Black Skin, White Masks is Fanon’s way of signifying upon a correspondence with Césaire’s poetics. Both writers are acutely aware that the Black thinker is poised precariously between the poles of reflection and action. But both are committed to a humanistic pursuit of truth and both believe in the promise of a radiant Blackness whose time is not yet come. This is why, even as the Algerian War raged around him, Fanon continued his psychiatric research, convinced that understanding the traumas of war and torture would be necessary for healing the postrevolutionary body politic. He wrote for the present and for the future in pursuit of an understanding of himself and of human nature, and for the cause of a political independence and freedom that he hoped would set the entire African continent on a new course. Had he lived, he would have persevered until every colonialist regime from Algiers to Cape Town </w:t>
      </w:r>
      <w:r w:rsidRPr="001A2528">
        <w:rPr>
          <w:rFonts w:asciiTheme="majorHAnsi" w:hAnsiTheme="majorHAnsi" w:cstheme="majorHAnsi"/>
          <w:sz w:val="16"/>
          <w:szCs w:val="16"/>
        </w:rPr>
        <w:lastRenderedPageBreak/>
        <w:t xml:space="preserve">(the title he had in mind for his last book was Alger-Le Cap) had been driven off the continent. </w:t>
      </w:r>
      <w:r w:rsidRPr="001A2528">
        <w:rPr>
          <w:rStyle w:val="StyleUnderline"/>
          <w:rFonts w:asciiTheme="majorHAnsi" w:hAnsiTheme="majorHAnsi" w:cstheme="majorHAnsi"/>
        </w:rPr>
        <w:t>Fanon was no pessimist: true revolutionaries never are.</w:t>
      </w:r>
    </w:p>
    <w:p w14:paraId="27B99FEB" w14:textId="77777777" w:rsidR="0088361B" w:rsidRPr="001A2528" w:rsidRDefault="0088361B" w:rsidP="0088361B">
      <w:pPr>
        <w:rPr>
          <w:rFonts w:asciiTheme="majorHAnsi" w:hAnsiTheme="majorHAnsi" w:cstheme="majorHAnsi"/>
        </w:rPr>
      </w:pPr>
      <w:r w:rsidRPr="001A2528">
        <w:rPr>
          <w:rFonts w:asciiTheme="majorHAnsi" w:hAnsiTheme="majorHAnsi" w:cstheme="majorHAnsi"/>
        </w:rPr>
        <w:t>¤</w:t>
      </w:r>
    </w:p>
    <w:p w14:paraId="1738BF15" w14:textId="77777777" w:rsidR="0088361B" w:rsidRPr="001A2528" w:rsidRDefault="0088361B" w:rsidP="0088361B">
      <w:pPr>
        <w:rPr>
          <w:rFonts w:asciiTheme="majorHAnsi" w:hAnsiTheme="majorHAnsi" w:cstheme="majorHAnsi"/>
          <w:sz w:val="16"/>
        </w:rPr>
      </w:pPr>
      <w:r w:rsidRPr="001A2528">
        <w:rPr>
          <w:rFonts w:asciiTheme="majorHAnsi" w:hAnsiTheme="majorHAnsi" w:cstheme="majorHAnsi"/>
          <w:sz w:val="16"/>
        </w:rPr>
        <w:t xml:space="preserve">But </w:t>
      </w:r>
      <w:r w:rsidRPr="001A2528">
        <w:rPr>
          <w:rStyle w:val="StyleUnderline"/>
          <w:rFonts w:asciiTheme="majorHAnsi" w:hAnsiTheme="majorHAnsi" w:cstheme="majorHAnsi"/>
        </w:rPr>
        <w:t>must we revolve around Fanon</w:t>
      </w:r>
      <w:r w:rsidRPr="001A2528">
        <w:rPr>
          <w:rFonts w:asciiTheme="majorHAnsi" w:hAnsiTheme="majorHAnsi" w:cstheme="majorHAnsi"/>
          <w:sz w:val="16"/>
        </w:rPr>
        <w:t xml:space="preserve"> in the first place? Today many activists are more inspired by Fannie Lou Hamer. </w:t>
      </w:r>
      <w:r w:rsidRPr="001A2528">
        <w:rPr>
          <w:rStyle w:val="StyleUnderline"/>
          <w:rFonts w:asciiTheme="majorHAnsi" w:hAnsiTheme="majorHAnsi" w:cstheme="majorHAnsi"/>
        </w:rPr>
        <w:t>The US context has</w:t>
      </w:r>
      <w:r w:rsidRPr="001A2528">
        <w:rPr>
          <w:rFonts w:asciiTheme="majorHAnsi" w:hAnsiTheme="majorHAnsi" w:cstheme="majorHAnsi"/>
          <w:sz w:val="16"/>
        </w:rPr>
        <w:t xml:space="preserve"> its own </w:t>
      </w:r>
      <w:r w:rsidRPr="001A2528">
        <w:rPr>
          <w:rStyle w:val="StyleUnderline"/>
          <w:rFonts w:asciiTheme="majorHAnsi" w:hAnsiTheme="majorHAnsi" w:cstheme="majorHAnsi"/>
        </w:rPr>
        <w:t>problems that Fanon only barely</w:t>
      </w:r>
      <w:r w:rsidRPr="001A2528">
        <w:rPr>
          <w:rFonts w:asciiTheme="majorHAnsi" w:hAnsiTheme="majorHAnsi" w:cstheme="majorHAnsi"/>
          <w:sz w:val="16"/>
        </w:rPr>
        <w:t xml:space="preserve"> understood and </w:t>
      </w:r>
      <w:r w:rsidRPr="001A2528">
        <w:rPr>
          <w:rStyle w:val="StyleUnderline"/>
          <w:rFonts w:asciiTheme="majorHAnsi" w:hAnsiTheme="majorHAnsi" w:cstheme="majorHAnsi"/>
        </w:rPr>
        <w:t>addressed</w:t>
      </w:r>
      <w:r w:rsidRPr="001A2528">
        <w:rPr>
          <w:rFonts w:asciiTheme="majorHAnsi" w:hAnsiTheme="majorHAnsi" w:cstheme="majorHAnsi"/>
          <w:sz w:val="16"/>
        </w:rPr>
        <w:t xml:space="preserve">. </w:t>
      </w:r>
      <w:r w:rsidRPr="001A2528">
        <w:rPr>
          <w:rStyle w:val="StyleUnderline"/>
          <w:rFonts w:asciiTheme="majorHAnsi" w:hAnsiTheme="majorHAnsi" w:cstheme="majorHAnsi"/>
        </w:rPr>
        <w:t>Why not return</w:t>
      </w:r>
      <w:r w:rsidRPr="001A2528">
        <w:rPr>
          <w:rFonts w:asciiTheme="majorHAnsi" w:hAnsiTheme="majorHAnsi" w:cstheme="majorHAnsi"/>
          <w:sz w:val="16"/>
        </w:rPr>
        <w:t xml:space="preserve"> instead, in this hour of national contestation, </w:t>
      </w:r>
      <w:r w:rsidRPr="001A2528">
        <w:rPr>
          <w:rStyle w:val="StyleUnderline"/>
          <w:rFonts w:asciiTheme="majorHAnsi" w:hAnsiTheme="majorHAnsi" w:cstheme="majorHAnsi"/>
        </w:rPr>
        <w:t>to</w:t>
      </w:r>
      <w:r w:rsidRPr="001A2528">
        <w:rPr>
          <w:rFonts w:asciiTheme="majorHAnsi" w:hAnsiTheme="majorHAnsi" w:cstheme="majorHAnsi"/>
          <w:sz w:val="16"/>
        </w:rPr>
        <w:t xml:space="preserve"> a figure like </w:t>
      </w:r>
      <w:r w:rsidRPr="001A2528">
        <w:rPr>
          <w:rStyle w:val="StyleUnderline"/>
          <w:rFonts w:asciiTheme="majorHAnsi" w:hAnsiTheme="majorHAnsi" w:cstheme="majorHAnsi"/>
        </w:rPr>
        <w:t>David Walker and his Appeal to the Coloured Citizens of the World</w:t>
      </w:r>
      <w:r w:rsidRPr="001A2528">
        <w:rPr>
          <w:rFonts w:asciiTheme="majorHAnsi" w:hAnsiTheme="majorHAnsi" w:cstheme="majorHAnsi"/>
          <w:sz w:val="16"/>
        </w:rPr>
        <w:t xml:space="preserve">; But in Particular and Very Expressly to those of the United States of America from 1829? We still underappreciate the importance of this text, </w:t>
      </w:r>
      <w:r w:rsidRPr="001A2528">
        <w:rPr>
          <w:rStyle w:val="StyleUnderline"/>
          <w:rFonts w:asciiTheme="majorHAnsi" w:hAnsiTheme="majorHAnsi" w:cstheme="majorHAnsi"/>
        </w:rPr>
        <w:t>one of the seminal documents that captures the first great Black intellectual debate in the United States, which was an argument over whether or not we ought to stay in the country at all. Walker believed we should</w:t>
      </w:r>
      <w:r w:rsidRPr="001A2528">
        <w:rPr>
          <w:rFonts w:asciiTheme="majorHAnsi" w:hAnsiTheme="majorHAnsi" w:cstheme="majorHAnsi"/>
          <w:sz w:val="16"/>
        </w:rPr>
        <w:t xml:space="preserve">, and he was the first to define and defend the monumental implications of that choice. </w:t>
      </w:r>
      <w:r w:rsidRPr="001A2528">
        <w:rPr>
          <w:rStyle w:val="StyleUnderline"/>
          <w:rFonts w:asciiTheme="majorHAnsi" w:hAnsiTheme="majorHAnsi" w:cstheme="majorHAnsi"/>
        </w:rPr>
        <w:t>He attacked the mighty lobby of the American Colonization Society, which included</w:t>
      </w:r>
      <w:r w:rsidRPr="001A2528">
        <w:rPr>
          <w:rFonts w:asciiTheme="majorHAnsi" w:hAnsiTheme="majorHAnsi" w:cstheme="majorHAnsi"/>
          <w:sz w:val="16"/>
        </w:rPr>
        <w:t xml:space="preserve"> the powerful senator Henry </w:t>
      </w:r>
      <w:r w:rsidRPr="001A2528">
        <w:rPr>
          <w:rStyle w:val="StyleUnderline"/>
          <w:rFonts w:asciiTheme="majorHAnsi" w:hAnsiTheme="majorHAnsi" w:cstheme="majorHAnsi"/>
        </w:rPr>
        <w:t>Clay</w:t>
      </w:r>
      <w:r w:rsidRPr="001A2528">
        <w:rPr>
          <w:rFonts w:asciiTheme="majorHAnsi" w:hAnsiTheme="majorHAnsi" w:cstheme="majorHAnsi"/>
          <w:sz w:val="16"/>
        </w:rPr>
        <w:t xml:space="preserve">, Abraham </w:t>
      </w:r>
      <w:r w:rsidRPr="001A2528">
        <w:rPr>
          <w:rStyle w:val="StyleUnderline"/>
          <w:rFonts w:asciiTheme="majorHAnsi" w:hAnsiTheme="majorHAnsi" w:cstheme="majorHAnsi"/>
        </w:rPr>
        <w:t>Lincoln, and</w:t>
      </w:r>
      <w:r w:rsidRPr="001A2528">
        <w:rPr>
          <w:rFonts w:asciiTheme="majorHAnsi" w:hAnsiTheme="majorHAnsi" w:cstheme="majorHAnsi"/>
          <w:sz w:val="16"/>
        </w:rPr>
        <w:t xml:space="preserve"> many </w:t>
      </w:r>
      <w:r w:rsidRPr="001A2528">
        <w:rPr>
          <w:rStyle w:val="StyleUnderline"/>
          <w:rFonts w:asciiTheme="majorHAnsi" w:hAnsiTheme="majorHAnsi" w:cstheme="majorHAnsi"/>
        </w:rPr>
        <w:t xml:space="preserve">leading </w:t>
      </w:r>
      <w:r w:rsidRPr="001A2528">
        <w:rPr>
          <w:rStyle w:val="StyleUnderline"/>
          <w:rFonts w:asciiTheme="majorHAnsi" w:hAnsiTheme="majorHAnsi" w:cstheme="majorHAnsi"/>
          <w:highlight w:val="cyan"/>
        </w:rPr>
        <w:t>Black intellectuals</w:t>
      </w:r>
      <w:r w:rsidRPr="001A2528">
        <w:rPr>
          <w:rStyle w:val="StyleUnderline"/>
          <w:rFonts w:asciiTheme="majorHAnsi" w:hAnsiTheme="majorHAnsi" w:cstheme="majorHAnsi"/>
        </w:rPr>
        <w:t xml:space="preserve"> of the day, who were convinced full equality for Blacks in America was neither possible nor desirable and advocated emigration</w:t>
      </w:r>
      <w:r w:rsidRPr="001A2528">
        <w:rPr>
          <w:rFonts w:asciiTheme="majorHAnsi" w:hAnsiTheme="majorHAnsi" w:cstheme="majorHAnsi"/>
          <w:sz w:val="16"/>
        </w:rPr>
        <w:t>. Their plans revolved around evacuating the Black population to the Pepper Coast, now the country of Liberia, which emerged from colonial schemes like “Mississippi-in-Africa” that the American Colonization Society founded in the 1830s.</w:t>
      </w:r>
    </w:p>
    <w:p w14:paraId="770751C2" w14:textId="77777777" w:rsidR="0088361B" w:rsidRPr="001A2528" w:rsidRDefault="0088361B" w:rsidP="0088361B">
      <w:pPr>
        <w:rPr>
          <w:rFonts w:asciiTheme="majorHAnsi" w:hAnsiTheme="majorHAnsi" w:cstheme="majorHAnsi"/>
          <w:sz w:val="16"/>
        </w:rPr>
      </w:pPr>
      <w:r w:rsidRPr="001A2528">
        <w:rPr>
          <w:rStyle w:val="StyleUnderline"/>
          <w:rFonts w:asciiTheme="majorHAnsi" w:hAnsiTheme="majorHAnsi" w:cstheme="majorHAnsi"/>
        </w:rPr>
        <w:t xml:space="preserve">We </w:t>
      </w:r>
      <w:r w:rsidRPr="001A2528">
        <w:rPr>
          <w:rStyle w:val="Emphasis"/>
          <w:rFonts w:asciiTheme="majorHAnsi" w:hAnsiTheme="majorHAnsi" w:cstheme="majorHAnsi"/>
          <w:highlight w:val="cyan"/>
        </w:rPr>
        <w:t>could</w:t>
      </w:r>
      <w:r w:rsidRPr="001A2528">
        <w:rPr>
          <w:rStyle w:val="StyleUnderline"/>
          <w:rFonts w:asciiTheme="majorHAnsi" w:hAnsiTheme="majorHAnsi" w:cstheme="majorHAnsi"/>
          <w:highlight w:val="cyan"/>
        </w:rPr>
        <w:t xml:space="preserve"> have abandoned the country</w:t>
      </w:r>
      <w:r w:rsidRPr="001A2528">
        <w:rPr>
          <w:rFonts w:asciiTheme="majorHAnsi" w:hAnsiTheme="majorHAnsi" w:cstheme="majorHAnsi"/>
          <w:sz w:val="16"/>
        </w:rPr>
        <w:t xml:space="preserve">. History could have taken a very different course. American slaves could have returned to Africa and </w:t>
      </w:r>
      <w:r w:rsidRPr="001A2528">
        <w:rPr>
          <w:rStyle w:val="StyleUnderline"/>
          <w:rFonts w:asciiTheme="majorHAnsi" w:hAnsiTheme="majorHAnsi" w:cstheme="majorHAnsi"/>
          <w:highlight w:val="cyan"/>
        </w:rPr>
        <w:t>the U</w:t>
      </w:r>
      <w:r w:rsidRPr="001A2528">
        <w:rPr>
          <w:rStyle w:val="StyleUnderline"/>
          <w:rFonts w:asciiTheme="majorHAnsi" w:hAnsiTheme="majorHAnsi" w:cstheme="majorHAnsi"/>
        </w:rPr>
        <w:t xml:space="preserve">nited </w:t>
      </w:r>
      <w:r w:rsidRPr="001A2528">
        <w:rPr>
          <w:rStyle w:val="StyleUnderline"/>
          <w:rFonts w:asciiTheme="majorHAnsi" w:hAnsiTheme="majorHAnsi" w:cstheme="majorHAnsi"/>
          <w:highlight w:val="cyan"/>
        </w:rPr>
        <w:t>S</w:t>
      </w:r>
      <w:r w:rsidRPr="001A2528">
        <w:rPr>
          <w:rStyle w:val="StyleUnderline"/>
          <w:rFonts w:asciiTheme="majorHAnsi" w:hAnsiTheme="majorHAnsi" w:cstheme="majorHAnsi"/>
        </w:rPr>
        <w:t xml:space="preserve">tates </w:t>
      </w:r>
      <w:r w:rsidRPr="001A2528">
        <w:rPr>
          <w:rStyle w:val="Emphasis"/>
          <w:rFonts w:asciiTheme="majorHAnsi" w:hAnsiTheme="majorHAnsi" w:cstheme="majorHAnsi"/>
          <w:highlight w:val="cyan"/>
        </w:rPr>
        <w:t>could have become a white ethno-state</w:t>
      </w:r>
      <w:r w:rsidRPr="001A2528">
        <w:rPr>
          <w:rFonts w:asciiTheme="majorHAnsi" w:hAnsiTheme="majorHAnsi" w:cstheme="majorHAnsi"/>
          <w:sz w:val="16"/>
        </w:rPr>
        <w:t xml:space="preserve">, a second Europe. The 1820s and ’30s were the last possible moment of undoing or preventing the existence of a Black America. </w:t>
      </w:r>
      <w:r w:rsidRPr="001A2528">
        <w:rPr>
          <w:rStyle w:val="Emphasis"/>
          <w:rFonts w:asciiTheme="majorHAnsi" w:hAnsiTheme="majorHAnsi" w:cstheme="majorHAnsi"/>
          <w:highlight w:val="cyan"/>
        </w:rPr>
        <w:t>But Black American intellectuals made the choice to stay</w:t>
      </w:r>
      <w:r w:rsidRPr="001A2528">
        <w:rPr>
          <w:rFonts w:asciiTheme="majorHAnsi" w:hAnsiTheme="majorHAnsi" w:cstheme="majorHAnsi"/>
          <w:sz w:val="16"/>
        </w:rPr>
        <w:t xml:space="preserve"> — </w:t>
      </w:r>
      <w:r w:rsidRPr="001A2528">
        <w:rPr>
          <w:rStyle w:val="StyleUnderline"/>
          <w:rFonts w:asciiTheme="majorHAnsi" w:hAnsiTheme="majorHAnsi" w:cstheme="majorHAnsi"/>
        </w:rPr>
        <w:t>to hold this ground and make something new here that the world had never seen.</w:t>
      </w:r>
      <w:r w:rsidRPr="001A2528">
        <w:rPr>
          <w:rFonts w:asciiTheme="majorHAnsi" w:hAnsiTheme="majorHAnsi" w:cstheme="majorHAnsi"/>
          <w:sz w:val="16"/>
        </w:rPr>
        <w:t xml:space="preserve"> As the political scientist Melvin Rogers points out, </w:t>
      </w:r>
      <w:r w:rsidRPr="001A2528">
        <w:rPr>
          <w:rStyle w:val="StyleUnderline"/>
          <w:rFonts w:asciiTheme="majorHAnsi" w:hAnsiTheme="majorHAnsi" w:cstheme="majorHAnsi"/>
        </w:rPr>
        <w:t>Walker’s Appeal</w:t>
      </w:r>
      <w:r w:rsidRPr="001A2528">
        <w:rPr>
          <w:rFonts w:asciiTheme="majorHAnsi" w:hAnsiTheme="majorHAnsi" w:cstheme="majorHAnsi"/>
          <w:sz w:val="16"/>
        </w:rPr>
        <w:t xml:space="preserve"> not only staked this argument in terms of a principled Black nationalist claim based on the enormous sacrifice of “blood and tears” in slavery; the rhetorical address of the text was also </w:t>
      </w:r>
      <w:r w:rsidRPr="001A2528">
        <w:rPr>
          <w:rStyle w:val="StyleUnderline"/>
          <w:rFonts w:asciiTheme="majorHAnsi" w:hAnsiTheme="majorHAnsi" w:cstheme="majorHAnsi"/>
        </w:rPr>
        <w:t xml:space="preserve">intended to awaken Black Americans to their own potential </w:t>
      </w:r>
      <w:r w:rsidRPr="001A2528">
        <w:rPr>
          <w:rStyle w:val="StyleUnderline"/>
          <w:rFonts w:asciiTheme="majorHAnsi" w:hAnsiTheme="majorHAnsi" w:cstheme="majorHAnsi"/>
          <w:highlight w:val="cyan"/>
        </w:rPr>
        <w:t>as a nationally</w:t>
      </w:r>
      <w:r w:rsidRPr="001A2528">
        <w:rPr>
          <w:rStyle w:val="StyleUnderline"/>
          <w:rFonts w:asciiTheme="majorHAnsi" w:hAnsiTheme="majorHAnsi" w:cstheme="majorHAnsi"/>
        </w:rPr>
        <w:t xml:space="preserve"> self-</w:t>
      </w:r>
      <w:r w:rsidRPr="001A2528">
        <w:rPr>
          <w:rStyle w:val="StyleUnderline"/>
          <w:rFonts w:asciiTheme="majorHAnsi" w:hAnsiTheme="majorHAnsi" w:cstheme="majorHAnsi"/>
          <w:highlight w:val="cyan"/>
        </w:rPr>
        <w:t>consciously</w:t>
      </w:r>
      <w:r w:rsidRPr="001A2528">
        <w:rPr>
          <w:rStyle w:val="StyleUnderline"/>
          <w:rFonts w:asciiTheme="majorHAnsi" w:hAnsiTheme="majorHAnsi" w:cstheme="majorHAnsi"/>
        </w:rPr>
        <w:t xml:space="preserve"> political </w:t>
      </w:r>
      <w:r w:rsidRPr="001A2528">
        <w:rPr>
          <w:rStyle w:val="StyleUnderline"/>
          <w:rFonts w:asciiTheme="majorHAnsi" w:hAnsiTheme="majorHAnsi" w:cstheme="majorHAnsi"/>
          <w:highlight w:val="cyan"/>
        </w:rPr>
        <w:t xml:space="preserve">community with a </w:t>
      </w:r>
      <w:r w:rsidRPr="001A2528">
        <w:rPr>
          <w:rStyle w:val="Emphasis"/>
          <w:rFonts w:asciiTheme="majorHAnsi" w:hAnsiTheme="majorHAnsi" w:cstheme="majorHAnsi"/>
          <w:highlight w:val="cyan"/>
        </w:rPr>
        <w:t>global</w:t>
      </w:r>
      <w:r w:rsidRPr="001A2528">
        <w:rPr>
          <w:rStyle w:val="StyleUnderline"/>
          <w:rFonts w:asciiTheme="majorHAnsi" w:hAnsiTheme="majorHAnsi" w:cstheme="majorHAnsi"/>
          <w:highlight w:val="cyan"/>
        </w:rPr>
        <w:t xml:space="preserve"> outlook</w:t>
      </w:r>
      <w:r w:rsidRPr="001A2528">
        <w:rPr>
          <w:rStyle w:val="StyleUnderline"/>
          <w:rFonts w:asciiTheme="majorHAnsi" w:hAnsiTheme="majorHAnsi" w:cstheme="majorHAnsi"/>
        </w:rPr>
        <w:t>.</w:t>
      </w:r>
      <w:r w:rsidRPr="001A2528">
        <w:rPr>
          <w:rFonts w:asciiTheme="majorHAnsi" w:hAnsiTheme="majorHAnsi" w:cstheme="majorHAnsi"/>
          <w:sz w:val="16"/>
        </w:rPr>
        <w:t xml:space="preserve"> “[F]or [Walker],” Rogers writes, “African Americans did not need a prophet to whom they should blindly defer. Rather they needed a community willing to confront practices of domination, capable of responding to their grievances, and susceptible to transcending America’s narrow ethical and political horizon.”</w:t>
      </w:r>
    </w:p>
    <w:p w14:paraId="6ED8641A" w14:textId="77777777" w:rsidR="0088361B" w:rsidRPr="001A2528" w:rsidRDefault="0088361B" w:rsidP="0088361B">
      <w:pPr>
        <w:rPr>
          <w:rFonts w:asciiTheme="majorHAnsi" w:hAnsiTheme="majorHAnsi" w:cstheme="majorHAnsi"/>
          <w:sz w:val="16"/>
        </w:rPr>
      </w:pPr>
      <w:r w:rsidRPr="001A2528">
        <w:rPr>
          <w:rFonts w:asciiTheme="majorHAnsi" w:hAnsiTheme="majorHAnsi" w:cstheme="majorHAnsi"/>
          <w:sz w:val="16"/>
        </w:rPr>
        <w:t xml:space="preserve">Wilderson’s </w:t>
      </w:r>
      <w:r w:rsidRPr="001A2528">
        <w:rPr>
          <w:rStyle w:val="StyleUnderline"/>
          <w:rFonts w:asciiTheme="majorHAnsi" w:hAnsiTheme="majorHAnsi" w:cstheme="majorHAnsi"/>
          <w:highlight w:val="cyan"/>
        </w:rPr>
        <w:t>Afropessimism insists</w:t>
      </w:r>
      <w:r w:rsidRPr="001A2528">
        <w:rPr>
          <w:rStyle w:val="StyleUnderline"/>
          <w:rFonts w:asciiTheme="majorHAnsi" w:hAnsiTheme="majorHAnsi" w:cstheme="majorHAnsi"/>
        </w:rPr>
        <w:t xml:space="preserve"> that </w:t>
      </w:r>
      <w:r w:rsidRPr="001A2528">
        <w:rPr>
          <w:rStyle w:val="StyleUnderline"/>
          <w:rFonts w:asciiTheme="majorHAnsi" w:hAnsiTheme="majorHAnsi" w:cstheme="majorHAnsi"/>
          <w:highlight w:val="cyan"/>
        </w:rPr>
        <w:t>we are still slaves</w:t>
      </w:r>
      <w:r w:rsidRPr="001A2528">
        <w:rPr>
          <w:rFonts w:asciiTheme="majorHAnsi" w:hAnsiTheme="majorHAnsi" w:cstheme="majorHAnsi"/>
          <w:sz w:val="16"/>
        </w:rPr>
        <w:t xml:space="preserve">. </w:t>
      </w:r>
      <w:r w:rsidRPr="001A2528">
        <w:rPr>
          <w:rStyle w:val="StyleUnderline"/>
          <w:rFonts w:asciiTheme="majorHAnsi" w:hAnsiTheme="majorHAnsi" w:cstheme="majorHAnsi"/>
          <w:highlight w:val="cyan"/>
        </w:rPr>
        <w:t>Walker insisted</w:t>
      </w:r>
      <w:r w:rsidRPr="001A2528">
        <w:rPr>
          <w:rFonts w:asciiTheme="majorHAnsi" w:hAnsiTheme="majorHAnsi" w:cstheme="majorHAnsi"/>
          <w:sz w:val="16"/>
        </w:rPr>
        <w:t xml:space="preserve"> in 1829 that the </w:t>
      </w:r>
      <w:r w:rsidRPr="001A2528">
        <w:rPr>
          <w:rStyle w:val="StyleUnderline"/>
          <w:rFonts w:asciiTheme="majorHAnsi" w:hAnsiTheme="majorHAnsi" w:cstheme="majorHAnsi"/>
          <w:highlight w:val="cyan"/>
        </w:rPr>
        <w:t>slaves are</w:t>
      </w:r>
      <w:r w:rsidRPr="001A2528">
        <w:rPr>
          <w:rFonts w:asciiTheme="majorHAnsi" w:hAnsiTheme="majorHAnsi" w:cstheme="majorHAnsi"/>
          <w:sz w:val="16"/>
        </w:rPr>
        <w:t xml:space="preserve"> (and were even then) </w:t>
      </w:r>
      <w:r w:rsidRPr="001A2528">
        <w:rPr>
          <w:rStyle w:val="StyleUnderline"/>
          <w:rFonts w:asciiTheme="majorHAnsi" w:hAnsiTheme="majorHAnsi" w:cstheme="majorHAnsi"/>
        </w:rPr>
        <w:t xml:space="preserve">“colored </w:t>
      </w:r>
      <w:r w:rsidRPr="001A2528">
        <w:rPr>
          <w:rStyle w:val="StyleUnderline"/>
          <w:rFonts w:asciiTheme="majorHAnsi" w:hAnsiTheme="majorHAnsi" w:cstheme="majorHAnsi"/>
          <w:highlight w:val="cyan"/>
        </w:rPr>
        <w:t>citizens</w:t>
      </w:r>
      <w:r w:rsidRPr="001A2528">
        <w:rPr>
          <w:rStyle w:val="StyleUnderline"/>
          <w:rFonts w:asciiTheme="majorHAnsi" w:hAnsiTheme="majorHAnsi" w:cstheme="majorHAnsi"/>
        </w:rPr>
        <w:t>” of the United States</w:t>
      </w:r>
      <w:r w:rsidRPr="001A2528">
        <w:rPr>
          <w:rFonts w:asciiTheme="majorHAnsi" w:hAnsiTheme="majorHAnsi" w:cstheme="majorHAnsi"/>
          <w:sz w:val="16"/>
        </w:rPr>
        <w:t xml:space="preserve"> and of the world. That if we are oppressed it is only because we are ignorant of our true strength, because we have been taught to disbelieve and disavow our worth to the world, to the nation, and to each other. </w:t>
      </w:r>
      <w:r w:rsidRPr="001A2528">
        <w:rPr>
          <w:rStyle w:val="StyleUnderline"/>
          <w:rFonts w:asciiTheme="majorHAnsi" w:hAnsiTheme="majorHAnsi" w:cstheme="majorHAnsi"/>
        </w:rPr>
        <w:t>Which of these</w:t>
      </w:r>
      <w:r w:rsidRPr="001A2528">
        <w:rPr>
          <w:rFonts w:asciiTheme="majorHAnsi" w:hAnsiTheme="majorHAnsi" w:cstheme="majorHAnsi"/>
          <w:sz w:val="16"/>
        </w:rPr>
        <w:t xml:space="preserve"> two </w:t>
      </w:r>
      <w:r w:rsidRPr="001A2528">
        <w:rPr>
          <w:rStyle w:val="StyleUnderline"/>
          <w:rFonts w:asciiTheme="majorHAnsi" w:hAnsiTheme="majorHAnsi" w:cstheme="majorHAnsi"/>
        </w:rPr>
        <w:t>views is the correct one?</w:t>
      </w:r>
      <w:r w:rsidRPr="001A2528">
        <w:rPr>
          <w:rFonts w:asciiTheme="majorHAnsi" w:hAnsiTheme="majorHAnsi" w:cstheme="majorHAnsi"/>
          <w:sz w:val="16"/>
        </w:rPr>
        <w:t xml:space="preserve"> </w:t>
      </w:r>
      <w:r w:rsidRPr="001A2528">
        <w:rPr>
          <w:rStyle w:val="StyleUnderline"/>
          <w:rFonts w:asciiTheme="majorHAnsi" w:hAnsiTheme="majorHAnsi" w:cstheme="majorHAnsi"/>
        </w:rPr>
        <w:t>I think the historical record and the present state of our politics tells us all we need to know</w:t>
      </w:r>
      <w:r w:rsidRPr="001A2528">
        <w:rPr>
          <w:rFonts w:asciiTheme="majorHAnsi" w:hAnsiTheme="majorHAnsi" w:cstheme="majorHAnsi"/>
          <w:sz w:val="16"/>
        </w:rPr>
        <w:t xml:space="preserve"> on that score. For it is no coincidence that today it is Black Americans who are once again trying to save the country, to invest in finishing the work of making this place a home that we can live in. In what is a long-standing pattern, </w:t>
      </w:r>
      <w:r w:rsidRPr="001A2528">
        <w:rPr>
          <w:rStyle w:val="StyleUnderline"/>
          <w:rFonts w:asciiTheme="majorHAnsi" w:hAnsiTheme="majorHAnsi" w:cstheme="majorHAnsi"/>
        </w:rPr>
        <w:t xml:space="preserve">the “coloured </w:t>
      </w:r>
      <w:r w:rsidRPr="001A2528">
        <w:rPr>
          <w:rStyle w:val="StyleUnderline"/>
          <w:rFonts w:asciiTheme="majorHAnsi" w:hAnsiTheme="majorHAnsi" w:cstheme="majorHAnsi"/>
          <w:highlight w:val="cyan"/>
        </w:rPr>
        <w:t>citizens</w:t>
      </w:r>
      <w:r w:rsidRPr="001A2528">
        <w:rPr>
          <w:rStyle w:val="StyleUnderline"/>
          <w:rFonts w:asciiTheme="majorHAnsi" w:hAnsiTheme="majorHAnsi" w:cstheme="majorHAnsi"/>
        </w:rPr>
        <w:t xml:space="preserve">” of this country </w:t>
      </w:r>
      <w:r w:rsidRPr="001A2528">
        <w:rPr>
          <w:rStyle w:val="StyleUnderline"/>
          <w:rFonts w:asciiTheme="majorHAnsi" w:hAnsiTheme="majorHAnsi" w:cstheme="majorHAnsi"/>
          <w:highlight w:val="cyan"/>
        </w:rPr>
        <w:t xml:space="preserve">are at the forefront of </w:t>
      </w:r>
      <w:r w:rsidRPr="001A2528">
        <w:rPr>
          <w:rStyle w:val="StyleUnderline"/>
          <w:rFonts w:asciiTheme="majorHAnsi" w:hAnsiTheme="majorHAnsi" w:cstheme="majorHAnsi"/>
        </w:rPr>
        <w:t xml:space="preserve">practicing </w:t>
      </w:r>
      <w:r w:rsidRPr="001A2528">
        <w:rPr>
          <w:rStyle w:val="Emphasis"/>
          <w:rFonts w:asciiTheme="majorHAnsi" w:hAnsiTheme="majorHAnsi" w:cstheme="majorHAnsi"/>
          <w:highlight w:val="cyan"/>
        </w:rPr>
        <w:t>civics</w:t>
      </w:r>
      <w:r w:rsidRPr="001A2528">
        <w:rPr>
          <w:rStyle w:val="StyleUnderline"/>
          <w:rFonts w:asciiTheme="majorHAnsi" w:hAnsiTheme="majorHAnsi" w:cstheme="majorHAnsi"/>
        </w:rPr>
        <w:t>.</w:t>
      </w:r>
      <w:r w:rsidRPr="001A2528">
        <w:rPr>
          <w:rFonts w:asciiTheme="majorHAnsi" w:hAnsiTheme="majorHAnsi" w:cstheme="majorHAnsi"/>
          <w:sz w:val="16"/>
        </w:rPr>
        <w:t xml:space="preserve"> Indeed, what could be more republican than risking one’s health to restore the health of the body politic? </w:t>
      </w:r>
      <w:r w:rsidRPr="001A2528">
        <w:rPr>
          <w:rStyle w:val="StyleUnderline"/>
          <w:rFonts w:asciiTheme="majorHAnsi" w:hAnsiTheme="majorHAnsi" w:cstheme="majorHAnsi"/>
          <w:highlight w:val="cyan"/>
        </w:rPr>
        <w:t>To ensure</w:t>
      </w:r>
      <w:r w:rsidRPr="001A2528">
        <w:rPr>
          <w:rStyle w:val="StyleUnderline"/>
          <w:rFonts w:asciiTheme="majorHAnsi" w:hAnsiTheme="majorHAnsi" w:cstheme="majorHAnsi"/>
        </w:rPr>
        <w:t xml:space="preserve"> that one of the most basic </w:t>
      </w:r>
      <w:r w:rsidRPr="001A2528">
        <w:rPr>
          <w:rStyle w:val="StyleUnderline"/>
          <w:rFonts w:asciiTheme="majorHAnsi" w:hAnsiTheme="majorHAnsi" w:cstheme="majorHAnsi"/>
          <w:highlight w:val="cyan"/>
        </w:rPr>
        <w:t>promises of the state is</w:t>
      </w:r>
      <w:r w:rsidRPr="001A2528">
        <w:rPr>
          <w:rStyle w:val="StyleUnderline"/>
          <w:rFonts w:asciiTheme="majorHAnsi" w:hAnsiTheme="majorHAnsi" w:cstheme="majorHAnsi"/>
        </w:rPr>
        <w:t xml:space="preserve"> properly </w:t>
      </w:r>
      <w:r w:rsidRPr="001A2528">
        <w:rPr>
          <w:rStyle w:val="StyleUnderline"/>
          <w:rFonts w:asciiTheme="majorHAnsi" w:hAnsiTheme="majorHAnsi" w:cstheme="majorHAnsi"/>
          <w:highlight w:val="cyan"/>
        </w:rPr>
        <w:t>fulfilled</w:t>
      </w:r>
      <w:r w:rsidRPr="001A2528">
        <w:rPr>
          <w:rFonts w:asciiTheme="majorHAnsi" w:hAnsiTheme="majorHAnsi" w:cstheme="majorHAnsi"/>
          <w:sz w:val="16"/>
        </w:rPr>
        <w:t xml:space="preserve">: </w:t>
      </w:r>
      <w:r w:rsidRPr="001A2528">
        <w:rPr>
          <w:rStyle w:val="StyleUnderline"/>
          <w:rFonts w:asciiTheme="majorHAnsi" w:hAnsiTheme="majorHAnsi" w:cstheme="majorHAnsi"/>
        </w:rPr>
        <w:t>that it apply its law enforcement equally</w:t>
      </w:r>
      <w:r w:rsidRPr="001A2528">
        <w:rPr>
          <w:rFonts w:asciiTheme="majorHAnsi" w:hAnsiTheme="majorHAnsi" w:cstheme="majorHAnsi"/>
          <w:sz w:val="16"/>
        </w:rPr>
        <w:t>, humanely, and in a manner accountable to the people it serves.</w:t>
      </w:r>
    </w:p>
    <w:p w14:paraId="7E85378C" w14:textId="77777777" w:rsidR="0088361B" w:rsidRPr="001A2528" w:rsidRDefault="0088361B" w:rsidP="0088361B">
      <w:pPr>
        <w:rPr>
          <w:rFonts w:asciiTheme="majorHAnsi" w:hAnsiTheme="majorHAnsi" w:cstheme="majorHAnsi"/>
          <w:sz w:val="16"/>
        </w:rPr>
      </w:pPr>
      <w:r w:rsidRPr="001A2528">
        <w:rPr>
          <w:rFonts w:asciiTheme="majorHAnsi" w:hAnsiTheme="majorHAnsi" w:cstheme="majorHAnsi"/>
          <w:sz w:val="16"/>
        </w:rPr>
        <w:t xml:space="preserve">As in past struggles, our principled defense of an ethical civil code has attracted others with its moral force. We have seen a massive response, including from sources traditionally opposed to these concerns, who recognize the profoundly dysfunctional culture of US policing, prisons, and courts. Even many of those who do not agree that these are the result of actively racist policies and attitudes no longer deny that our exceptionally poor record cannot plausibly be unrelated to a long history of antiblack violence and antagonism. For this same reason, </w:t>
      </w:r>
      <w:r w:rsidRPr="001A2528">
        <w:rPr>
          <w:rStyle w:val="StyleUnderline"/>
          <w:rFonts w:asciiTheme="majorHAnsi" w:hAnsiTheme="majorHAnsi" w:cstheme="majorHAnsi"/>
        </w:rPr>
        <w:t xml:space="preserve">likeminded </w:t>
      </w:r>
      <w:r w:rsidRPr="001A2528">
        <w:rPr>
          <w:rStyle w:val="Emphasis"/>
          <w:rFonts w:asciiTheme="majorHAnsi" w:hAnsiTheme="majorHAnsi" w:cstheme="majorHAnsi"/>
          <w:highlight w:val="cyan"/>
        </w:rPr>
        <w:t>people around the world</w:t>
      </w:r>
      <w:r w:rsidRPr="001A2528">
        <w:rPr>
          <w:rStyle w:val="StyleUnderline"/>
          <w:rFonts w:asciiTheme="majorHAnsi" w:hAnsiTheme="majorHAnsi" w:cstheme="majorHAnsi"/>
        </w:rPr>
        <w:t xml:space="preserve"> are hoping for a decisive break with the past‚ taking to the streets across the globe to </w:t>
      </w:r>
      <w:r w:rsidRPr="001A2528">
        <w:rPr>
          <w:rStyle w:val="StyleUnderline"/>
          <w:rFonts w:asciiTheme="majorHAnsi" w:hAnsiTheme="majorHAnsi" w:cstheme="majorHAnsi"/>
          <w:highlight w:val="cyan"/>
        </w:rPr>
        <w:t>demand that state actors acknowledge</w:t>
      </w:r>
      <w:r w:rsidRPr="001A2528">
        <w:rPr>
          <w:rStyle w:val="StyleUnderline"/>
          <w:rFonts w:asciiTheme="majorHAnsi" w:hAnsiTheme="majorHAnsi" w:cstheme="majorHAnsi"/>
        </w:rPr>
        <w:t xml:space="preserve"> that there really is a history of </w:t>
      </w:r>
      <w:r w:rsidRPr="001A2528">
        <w:rPr>
          <w:rStyle w:val="StyleUnderline"/>
          <w:rFonts w:asciiTheme="majorHAnsi" w:hAnsiTheme="majorHAnsi" w:cstheme="majorHAnsi"/>
          <w:highlight w:val="cyan"/>
        </w:rPr>
        <w:t>injury</w:t>
      </w:r>
      <w:r w:rsidRPr="001A2528">
        <w:rPr>
          <w:rStyle w:val="StyleUnderline"/>
          <w:rFonts w:asciiTheme="majorHAnsi" w:hAnsiTheme="majorHAnsi" w:cstheme="majorHAnsi"/>
        </w:rPr>
        <w:t xml:space="preserve"> that needs to stop being denied, </w:t>
      </w:r>
      <w:r w:rsidRPr="001A2528">
        <w:rPr>
          <w:rStyle w:val="StyleUnderline"/>
          <w:rFonts w:asciiTheme="majorHAnsi" w:hAnsiTheme="majorHAnsi" w:cstheme="majorHAnsi"/>
          <w:highlight w:val="cyan"/>
        </w:rPr>
        <w:t>and</w:t>
      </w:r>
      <w:r w:rsidRPr="001A2528">
        <w:rPr>
          <w:rStyle w:val="StyleUnderline"/>
          <w:rFonts w:asciiTheme="majorHAnsi" w:hAnsiTheme="majorHAnsi" w:cstheme="majorHAnsi"/>
        </w:rPr>
        <w:t xml:space="preserve"> that we can and </w:t>
      </w:r>
      <w:r w:rsidRPr="001A2528">
        <w:rPr>
          <w:rStyle w:val="StyleUnderline"/>
          <w:rFonts w:asciiTheme="majorHAnsi" w:hAnsiTheme="majorHAnsi" w:cstheme="majorHAnsi"/>
        </w:rPr>
        <w:lastRenderedPageBreak/>
        <w:t xml:space="preserve">should </w:t>
      </w:r>
      <w:r w:rsidRPr="001A2528">
        <w:rPr>
          <w:rStyle w:val="StyleUnderline"/>
          <w:rFonts w:asciiTheme="majorHAnsi" w:hAnsiTheme="majorHAnsi" w:cstheme="majorHAnsi"/>
          <w:highlight w:val="cyan"/>
        </w:rPr>
        <w:t>work</w:t>
      </w:r>
      <w:r w:rsidRPr="001A2528">
        <w:rPr>
          <w:rStyle w:val="StyleUnderline"/>
          <w:rFonts w:asciiTheme="majorHAnsi" w:hAnsiTheme="majorHAnsi" w:cstheme="majorHAnsi"/>
        </w:rPr>
        <w:t xml:space="preserve"> together </w:t>
      </w:r>
      <w:r w:rsidRPr="001A2528">
        <w:rPr>
          <w:rStyle w:val="StyleUnderline"/>
          <w:rFonts w:asciiTheme="majorHAnsi" w:hAnsiTheme="majorHAnsi" w:cstheme="majorHAnsi"/>
          <w:highlight w:val="cyan"/>
        </w:rPr>
        <w:t>to design a new social contract</w:t>
      </w:r>
      <w:r w:rsidRPr="001A2528">
        <w:rPr>
          <w:rStyle w:val="StyleUnderline"/>
          <w:rFonts w:asciiTheme="majorHAnsi" w:hAnsiTheme="majorHAnsi" w:cstheme="majorHAnsi"/>
        </w:rPr>
        <w:t xml:space="preserve"> that will restore the perceived legitimacy</w:t>
      </w:r>
      <w:r w:rsidRPr="001A2528">
        <w:rPr>
          <w:rFonts w:asciiTheme="majorHAnsi" w:hAnsiTheme="majorHAnsi" w:cstheme="majorHAnsi"/>
          <w:sz w:val="16"/>
        </w:rPr>
        <w:t xml:space="preserve"> of law enforcement and criminal justice </w:t>
      </w:r>
      <w:r w:rsidRPr="001A2528">
        <w:rPr>
          <w:rStyle w:val="StyleUnderline"/>
          <w:rFonts w:asciiTheme="majorHAnsi" w:hAnsiTheme="majorHAnsi" w:cstheme="majorHAnsi"/>
        </w:rPr>
        <w:t>in the eyes of all citizens and not just some</w:t>
      </w:r>
      <w:r w:rsidRPr="001A2528">
        <w:rPr>
          <w:rFonts w:asciiTheme="majorHAnsi" w:hAnsiTheme="majorHAnsi" w:cstheme="majorHAnsi"/>
          <w:sz w:val="16"/>
        </w:rPr>
        <w:t>.</w:t>
      </w:r>
    </w:p>
    <w:p w14:paraId="57B0EAAC" w14:textId="77777777" w:rsidR="0088361B" w:rsidRPr="001A2528" w:rsidRDefault="0088361B" w:rsidP="0088361B">
      <w:pPr>
        <w:rPr>
          <w:rFonts w:asciiTheme="majorHAnsi" w:hAnsiTheme="majorHAnsi" w:cstheme="majorHAnsi"/>
          <w:sz w:val="16"/>
        </w:rPr>
      </w:pPr>
      <w:r w:rsidRPr="001A2528">
        <w:rPr>
          <w:rFonts w:asciiTheme="majorHAnsi" w:hAnsiTheme="majorHAnsi" w:cstheme="majorHAnsi"/>
          <w:sz w:val="16"/>
        </w:rPr>
        <w:t xml:space="preserve">The generation undertaking </w:t>
      </w:r>
      <w:r w:rsidRPr="001A2528">
        <w:rPr>
          <w:rStyle w:val="StyleUnderline"/>
          <w:rFonts w:asciiTheme="majorHAnsi" w:hAnsiTheme="majorHAnsi" w:cstheme="majorHAnsi"/>
          <w:highlight w:val="cyan"/>
        </w:rPr>
        <w:t>these</w:t>
      </w:r>
      <w:r w:rsidRPr="001A2528">
        <w:rPr>
          <w:rStyle w:val="StyleUnderline"/>
          <w:rFonts w:asciiTheme="majorHAnsi" w:hAnsiTheme="majorHAnsi" w:cstheme="majorHAnsi"/>
        </w:rPr>
        <w:t xml:space="preserve"> endeavors </w:t>
      </w:r>
      <w:r w:rsidRPr="001A2528">
        <w:rPr>
          <w:rStyle w:val="StyleUnderline"/>
          <w:rFonts w:asciiTheme="majorHAnsi" w:hAnsiTheme="majorHAnsi" w:cstheme="majorHAnsi"/>
          <w:highlight w:val="cyan"/>
        </w:rPr>
        <w:t>do</w:t>
      </w:r>
      <w:r w:rsidRPr="001A2528">
        <w:rPr>
          <w:rStyle w:val="StyleUnderline"/>
          <w:rFonts w:asciiTheme="majorHAnsi" w:hAnsiTheme="majorHAnsi" w:cstheme="majorHAnsi"/>
        </w:rPr>
        <w:t xml:space="preserve">es </w:t>
      </w:r>
      <w:r w:rsidRPr="001A2528">
        <w:rPr>
          <w:rStyle w:val="StyleUnderline"/>
          <w:rFonts w:asciiTheme="majorHAnsi" w:hAnsiTheme="majorHAnsi" w:cstheme="majorHAnsi"/>
          <w:highlight w:val="cyan"/>
        </w:rPr>
        <w:t>not</w:t>
      </w:r>
      <w:r w:rsidRPr="001A2528">
        <w:rPr>
          <w:rStyle w:val="StyleUnderline"/>
          <w:rFonts w:asciiTheme="majorHAnsi" w:hAnsiTheme="majorHAnsi" w:cstheme="majorHAnsi"/>
        </w:rPr>
        <w:t xml:space="preserve"> seem to </w:t>
      </w:r>
      <w:r w:rsidRPr="001A2528">
        <w:rPr>
          <w:rStyle w:val="StyleUnderline"/>
          <w:rFonts w:asciiTheme="majorHAnsi" w:hAnsiTheme="majorHAnsi" w:cstheme="majorHAnsi"/>
          <w:highlight w:val="cyan"/>
        </w:rPr>
        <w:t>require</w:t>
      </w:r>
      <w:r w:rsidRPr="001A2528">
        <w:rPr>
          <w:rStyle w:val="StyleUnderline"/>
          <w:rFonts w:asciiTheme="majorHAnsi" w:hAnsiTheme="majorHAnsi" w:cstheme="majorHAnsi"/>
        </w:rPr>
        <w:t xml:space="preserve"> a narrative of </w:t>
      </w:r>
      <w:r w:rsidRPr="001A2528">
        <w:rPr>
          <w:rStyle w:val="StyleUnderline"/>
          <w:rFonts w:asciiTheme="majorHAnsi" w:hAnsiTheme="majorHAnsi" w:cstheme="majorHAnsi"/>
          <w:highlight w:val="cyan"/>
        </w:rPr>
        <w:t>optimism</w:t>
      </w:r>
      <w:r w:rsidRPr="001A2528">
        <w:rPr>
          <w:rFonts w:asciiTheme="majorHAnsi" w:hAnsiTheme="majorHAnsi" w:cstheme="majorHAnsi"/>
          <w:sz w:val="16"/>
        </w:rPr>
        <w:t xml:space="preserve"> in order to take the great risks they have incurred. </w:t>
      </w:r>
      <w:r w:rsidRPr="001A2528">
        <w:rPr>
          <w:rStyle w:val="StyleUnderline"/>
          <w:rFonts w:asciiTheme="majorHAnsi" w:hAnsiTheme="majorHAnsi" w:cstheme="majorHAnsi"/>
        </w:rPr>
        <w:t xml:space="preserve">They have a healthy indifference to both optimism and pessimism alike. Perhaps </w:t>
      </w:r>
      <w:r w:rsidRPr="001A2528">
        <w:rPr>
          <w:rStyle w:val="StyleUnderline"/>
          <w:rFonts w:asciiTheme="majorHAnsi" w:hAnsiTheme="majorHAnsi" w:cstheme="majorHAnsi"/>
          <w:highlight w:val="cyan"/>
        </w:rPr>
        <w:t>it results from</w:t>
      </w:r>
      <w:r w:rsidRPr="001A2528">
        <w:rPr>
          <w:rStyle w:val="StyleUnderline"/>
          <w:rFonts w:asciiTheme="majorHAnsi" w:hAnsiTheme="majorHAnsi" w:cstheme="majorHAnsi"/>
        </w:rPr>
        <w:t xml:space="preserve"> the demands of carrying out politics in the real world. The</w:t>
      </w:r>
      <w:r w:rsidRPr="001A2528">
        <w:rPr>
          <w:rFonts w:asciiTheme="majorHAnsi" w:hAnsiTheme="majorHAnsi" w:cstheme="majorHAnsi"/>
          <w:sz w:val="16"/>
        </w:rPr>
        <w:t xml:space="preserve"> incredibly difficult </w:t>
      </w:r>
      <w:r w:rsidRPr="001A2528">
        <w:rPr>
          <w:rStyle w:val="StyleUnderline"/>
          <w:rFonts w:asciiTheme="majorHAnsi" w:hAnsiTheme="majorHAnsi" w:cstheme="majorHAnsi"/>
        </w:rPr>
        <w:t xml:space="preserve">task of organizing and </w:t>
      </w:r>
      <w:r w:rsidRPr="001A2528">
        <w:rPr>
          <w:rStyle w:val="StyleUnderline"/>
          <w:rFonts w:asciiTheme="majorHAnsi" w:hAnsiTheme="majorHAnsi" w:cstheme="majorHAnsi"/>
          <w:highlight w:val="cyan"/>
        </w:rPr>
        <w:t>strategizing</w:t>
      </w:r>
      <w:r w:rsidRPr="001A2528">
        <w:rPr>
          <w:rFonts w:asciiTheme="majorHAnsi" w:hAnsiTheme="majorHAnsi" w:cstheme="majorHAnsi"/>
          <w:sz w:val="16"/>
        </w:rPr>
        <w:t xml:space="preserve"> in order </w:t>
      </w:r>
      <w:r w:rsidRPr="001A2528">
        <w:rPr>
          <w:rStyle w:val="StyleUnderline"/>
          <w:rFonts w:asciiTheme="majorHAnsi" w:hAnsiTheme="majorHAnsi" w:cstheme="majorHAnsi"/>
          <w:highlight w:val="cyan"/>
        </w:rPr>
        <w:t>to</w:t>
      </w:r>
      <w:r w:rsidRPr="001A2528">
        <w:rPr>
          <w:rStyle w:val="StyleUnderline"/>
          <w:rFonts w:asciiTheme="majorHAnsi" w:hAnsiTheme="majorHAnsi" w:cstheme="majorHAnsi"/>
        </w:rPr>
        <w:t xml:space="preserve"> elevate and </w:t>
      </w:r>
      <w:r w:rsidRPr="001A2528">
        <w:rPr>
          <w:rStyle w:val="StyleUnderline"/>
          <w:rFonts w:asciiTheme="majorHAnsi" w:hAnsiTheme="majorHAnsi" w:cstheme="majorHAnsi"/>
          <w:highlight w:val="cyan"/>
        </w:rPr>
        <w:t xml:space="preserve">amplify the </w:t>
      </w:r>
      <w:r w:rsidRPr="001A2528">
        <w:rPr>
          <w:rStyle w:val="Emphasis"/>
          <w:rFonts w:asciiTheme="majorHAnsi" w:hAnsiTheme="majorHAnsi" w:cstheme="majorHAnsi"/>
          <w:highlight w:val="cyan"/>
        </w:rPr>
        <w:t>best</w:t>
      </w:r>
      <w:r w:rsidRPr="001A2528">
        <w:rPr>
          <w:rStyle w:val="StyleUnderline"/>
          <w:rFonts w:asciiTheme="majorHAnsi" w:hAnsiTheme="majorHAnsi" w:cstheme="majorHAnsi"/>
          <w:highlight w:val="cyan"/>
        </w:rPr>
        <w:t xml:space="preserve"> responses and</w:t>
      </w:r>
      <w:r w:rsidRPr="001A2528">
        <w:rPr>
          <w:rStyle w:val="StyleUnderline"/>
          <w:rFonts w:asciiTheme="majorHAnsi" w:hAnsiTheme="majorHAnsi" w:cstheme="majorHAnsi"/>
        </w:rPr>
        <w:t xml:space="preserve"> to rein in and </w:t>
      </w:r>
      <w:r w:rsidRPr="001A2528">
        <w:rPr>
          <w:rStyle w:val="StyleUnderline"/>
          <w:rFonts w:asciiTheme="majorHAnsi" w:hAnsiTheme="majorHAnsi" w:cstheme="majorHAnsi"/>
          <w:highlight w:val="cyan"/>
        </w:rPr>
        <w:t>temper</w:t>
      </w:r>
      <w:r w:rsidRPr="001A2528">
        <w:rPr>
          <w:rStyle w:val="StyleUnderline"/>
          <w:rFonts w:asciiTheme="majorHAnsi" w:hAnsiTheme="majorHAnsi" w:cstheme="majorHAnsi"/>
        </w:rPr>
        <w:t xml:space="preserve"> the </w:t>
      </w:r>
      <w:r w:rsidRPr="001A2528">
        <w:rPr>
          <w:rStyle w:val="StyleUnderline"/>
          <w:rFonts w:asciiTheme="majorHAnsi" w:hAnsiTheme="majorHAnsi" w:cstheme="majorHAnsi"/>
          <w:highlight w:val="cyan"/>
        </w:rPr>
        <w:t>counterproductive ones</w:t>
      </w:r>
      <w:r w:rsidRPr="001A2528">
        <w:rPr>
          <w:rStyle w:val="StyleUnderline"/>
          <w:rFonts w:asciiTheme="majorHAnsi" w:hAnsiTheme="majorHAnsi" w:cstheme="majorHAnsi"/>
        </w:rPr>
        <w:t xml:space="preserve"> that delay and diminish a good cause</w:t>
      </w:r>
      <w:r w:rsidRPr="001A2528">
        <w:rPr>
          <w:rFonts w:asciiTheme="majorHAnsi" w:hAnsiTheme="majorHAnsi" w:cstheme="majorHAnsi"/>
          <w:sz w:val="16"/>
        </w:rPr>
        <w:t>. That’s hard to do in the best of cases: in a turbulent, paranoid, and instantly videotaped public sphere, it’s a Sisyphean task that bad-faith commentators take advantage of.</w:t>
      </w:r>
    </w:p>
    <w:p w14:paraId="3927A938" w14:textId="77777777" w:rsidR="0088361B" w:rsidRPr="001A2528" w:rsidRDefault="0088361B" w:rsidP="0088361B">
      <w:pPr>
        <w:rPr>
          <w:rFonts w:asciiTheme="majorHAnsi" w:hAnsiTheme="majorHAnsi" w:cstheme="majorHAnsi"/>
          <w:sz w:val="16"/>
        </w:rPr>
      </w:pPr>
      <w:r w:rsidRPr="001A2528">
        <w:rPr>
          <w:rFonts w:asciiTheme="majorHAnsi" w:hAnsiTheme="majorHAnsi" w:cstheme="majorHAnsi"/>
          <w:sz w:val="16"/>
        </w:rPr>
        <w:t xml:space="preserve">None of this diminishes the fundamental need for greater self-capacity of the kind Walker called for 200 years ago. Much of the work ahead will necessarily involve a growing capacity for self-reflection, self-criticism, irony, and joy in our politics. It will require acknowledging that struggles against white oppression will never be successful without deepened self-healing in our communities: repairing the relations in families, between men and women; ending the violence directed at trans, queer, and otherwise non-conforming people in our neighborhoods; ending the heinous blood feuds between rival gangs and sets; restoring education and communal trust as our highest priorities and most cherished aspirations. These will always remain preconditional to the realization of freedom and autonomy. It is pursuing these aims as an ongoing collective activity that will make unavoidable the realization as </w:t>
      </w:r>
      <w:r w:rsidRPr="001A2528">
        <w:rPr>
          <w:rStyle w:val="StyleUnderline"/>
          <w:rFonts w:asciiTheme="majorHAnsi" w:hAnsiTheme="majorHAnsi" w:cstheme="majorHAnsi"/>
        </w:rPr>
        <w:t>Walker said</w:t>
      </w:r>
      <w:r w:rsidRPr="001A2528">
        <w:rPr>
          <w:rFonts w:asciiTheme="majorHAnsi" w:hAnsiTheme="majorHAnsi" w:cstheme="majorHAnsi"/>
          <w:sz w:val="16"/>
        </w:rPr>
        <w:t xml:space="preserve">, that </w:t>
      </w:r>
      <w:r w:rsidRPr="001A2528">
        <w:rPr>
          <w:rStyle w:val="StyleUnderline"/>
          <w:rFonts w:asciiTheme="majorHAnsi" w:hAnsiTheme="majorHAnsi" w:cstheme="majorHAnsi"/>
          <w:highlight w:val="cyan"/>
        </w:rPr>
        <w:t>this country is</w:t>
      </w:r>
      <w:r w:rsidRPr="001A2528">
        <w:rPr>
          <w:rStyle w:val="StyleUnderline"/>
          <w:rFonts w:asciiTheme="majorHAnsi" w:hAnsiTheme="majorHAnsi" w:cstheme="majorHAnsi"/>
        </w:rPr>
        <w:t xml:space="preserve"> “</w:t>
      </w:r>
      <w:r w:rsidRPr="001A2528">
        <w:rPr>
          <w:rStyle w:val="Emphasis"/>
          <w:rFonts w:asciiTheme="majorHAnsi" w:hAnsiTheme="majorHAnsi" w:cstheme="majorHAnsi"/>
          <w:highlight w:val="cyan"/>
        </w:rPr>
        <w:t>more ours</w:t>
      </w:r>
      <w:r w:rsidRPr="001A2528">
        <w:rPr>
          <w:rStyle w:val="StyleUnderline"/>
          <w:rFonts w:asciiTheme="majorHAnsi" w:hAnsiTheme="majorHAnsi" w:cstheme="majorHAnsi"/>
        </w:rPr>
        <w:t xml:space="preserve">” than anyone else’s </w:t>
      </w:r>
      <w:r w:rsidRPr="001A2528">
        <w:rPr>
          <w:rFonts w:asciiTheme="majorHAnsi" w:hAnsiTheme="majorHAnsi" w:cstheme="majorHAnsi"/>
          <w:sz w:val="16"/>
        </w:rPr>
        <w:t xml:space="preserve">— that </w:t>
      </w:r>
      <w:r w:rsidRPr="001A2528">
        <w:rPr>
          <w:rStyle w:val="StyleUnderline"/>
          <w:rFonts w:asciiTheme="majorHAnsi" w:hAnsiTheme="majorHAnsi" w:cstheme="majorHAnsi"/>
        </w:rPr>
        <w:t xml:space="preserve">we are a historic people with a world-historical destiny that understands </w:t>
      </w:r>
      <w:r w:rsidRPr="001A2528">
        <w:rPr>
          <w:rStyle w:val="StyleUnderline"/>
          <w:rFonts w:asciiTheme="majorHAnsi" w:hAnsiTheme="majorHAnsi" w:cstheme="majorHAnsi"/>
          <w:highlight w:val="cyan"/>
        </w:rPr>
        <w:t>our suffering</w:t>
      </w:r>
      <w:r w:rsidRPr="001A2528">
        <w:rPr>
          <w:rStyle w:val="StyleUnderline"/>
          <w:rFonts w:asciiTheme="majorHAnsi" w:hAnsiTheme="majorHAnsi" w:cstheme="majorHAnsi"/>
        </w:rPr>
        <w:t xml:space="preserve"> as </w:t>
      </w:r>
      <w:r w:rsidRPr="001A2528">
        <w:rPr>
          <w:rStyle w:val="StyleUnderline"/>
          <w:rFonts w:asciiTheme="majorHAnsi" w:hAnsiTheme="majorHAnsi" w:cstheme="majorHAnsi"/>
          <w:highlight w:val="cyan"/>
        </w:rPr>
        <w:t>endow</w:t>
      </w:r>
      <w:r w:rsidRPr="001A2528">
        <w:rPr>
          <w:rStyle w:val="StyleUnderline"/>
          <w:rFonts w:asciiTheme="majorHAnsi" w:hAnsiTheme="majorHAnsi" w:cstheme="majorHAnsi"/>
        </w:rPr>
        <w:t xml:space="preserve">ing </w:t>
      </w:r>
      <w:r w:rsidRPr="001A2528">
        <w:rPr>
          <w:rStyle w:val="StyleUnderline"/>
          <w:rFonts w:asciiTheme="majorHAnsi" w:hAnsiTheme="majorHAnsi" w:cstheme="majorHAnsi"/>
          <w:highlight w:val="cyan"/>
        </w:rPr>
        <w:t>us with</w:t>
      </w:r>
      <w:r w:rsidRPr="001A2528">
        <w:rPr>
          <w:rStyle w:val="StyleUnderline"/>
          <w:rFonts w:asciiTheme="majorHAnsi" w:hAnsiTheme="majorHAnsi" w:cstheme="majorHAnsi"/>
        </w:rPr>
        <w:t xml:space="preserve"> both </w:t>
      </w:r>
      <w:r w:rsidRPr="001A2528">
        <w:rPr>
          <w:rStyle w:val="StyleUnderline"/>
          <w:rFonts w:asciiTheme="majorHAnsi" w:hAnsiTheme="majorHAnsi" w:cstheme="majorHAnsi"/>
          <w:highlight w:val="cyan"/>
        </w:rPr>
        <w:t>the right</w:t>
      </w:r>
      <w:r w:rsidRPr="001A2528">
        <w:rPr>
          <w:rStyle w:val="StyleUnderline"/>
          <w:rFonts w:asciiTheme="majorHAnsi" w:hAnsiTheme="majorHAnsi" w:cstheme="majorHAnsi"/>
        </w:rPr>
        <w:t xml:space="preserve"> and the responsibility </w:t>
      </w:r>
      <w:r w:rsidRPr="001A2528">
        <w:rPr>
          <w:rStyle w:val="StyleUnderline"/>
          <w:rFonts w:asciiTheme="majorHAnsi" w:hAnsiTheme="majorHAnsi" w:cstheme="majorHAnsi"/>
          <w:highlight w:val="cyan"/>
        </w:rPr>
        <w:t>of civilizing the U</w:t>
      </w:r>
      <w:r w:rsidRPr="001A2528">
        <w:rPr>
          <w:rStyle w:val="StyleUnderline"/>
          <w:rFonts w:asciiTheme="majorHAnsi" w:hAnsiTheme="majorHAnsi" w:cstheme="majorHAnsi"/>
        </w:rPr>
        <w:t xml:space="preserve">nited </w:t>
      </w:r>
      <w:r w:rsidRPr="001A2528">
        <w:rPr>
          <w:rStyle w:val="StyleUnderline"/>
          <w:rFonts w:asciiTheme="majorHAnsi" w:hAnsiTheme="majorHAnsi" w:cstheme="majorHAnsi"/>
          <w:highlight w:val="cyan"/>
        </w:rPr>
        <w:t>S</w:t>
      </w:r>
      <w:r w:rsidRPr="001A2528">
        <w:rPr>
          <w:rStyle w:val="StyleUnderline"/>
          <w:rFonts w:asciiTheme="majorHAnsi" w:hAnsiTheme="majorHAnsi" w:cstheme="majorHAnsi"/>
        </w:rPr>
        <w:t xml:space="preserve">tates </w:t>
      </w:r>
      <w:r w:rsidRPr="001A2528">
        <w:rPr>
          <w:rStyle w:val="StyleUnderline"/>
          <w:rFonts w:asciiTheme="majorHAnsi" w:hAnsiTheme="majorHAnsi" w:cstheme="majorHAnsi"/>
          <w:highlight w:val="cyan"/>
        </w:rPr>
        <w:t>in</w:t>
      </w:r>
      <w:r w:rsidRPr="001A2528">
        <w:rPr>
          <w:rStyle w:val="StyleUnderline"/>
          <w:rFonts w:asciiTheme="majorHAnsi" w:hAnsiTheme="majorHAnsi" w:cstheme="majorHAnsi"/>
        </w:rPr>
        <w:t xml:space="preserve"> </w:t>
      </w:r>
      <w:r w:rsidRPr="001A2528">
        <w:rPr>
          <w:rFonts w:asciiTheme="majorHAnsi" w:hAnsiTheme="majorHAnsi" w:cstheme="majorHAnsi"/>
          <w:sz w:val="16"/>
        </w:rPr>
        <w:t xml:space="preserve">such </w:t>
      </w:r>
      <w:r w:rsidRPr="001A2528">
        <w:rPr>
          <w:rStyle w:val="StyleUnderline"/>
          <w:rFonts w:asciiTheme="majorHAnsi" w:hAnsiTheme="majorHAnsi" w:cstheme="majorHAnsi"/>
          <w:highlight w:val="cyan"/>
        </w:rPr>
        <w:t>a way that</w:t>
      </w:r>
      <w:r w:rsidRPr="001A2528">
        <w:rPr>
          <w:rFonts w:asciiTheme="majorHAnsi" w:hAnsiTheme="majorHAnsi" w:cstheme="majorHAnsi"/>
          <w:sz w:val="16"/>
        </w:rPr>
        <w:t xml:space="preserve"> it </w:t>
      </w:r>
      <w:r w:rsidRPr="001A2528">
        <w:rPr>
          <w:rStyle w:val="StyleUnderline"/>
          <w:rFonts w:asciiTheme="majorHAnsi" w:hAnsiTheme="majorHAnsi" w:cstheme="majorHAnsi"/>
          <w:highlight w:val="cyan"/>
        </w:rPr>
        <w:t>reflects</w:t>
      </w:r>
      <w:r w:rsidRPr="001A2528">
        <w:rPr>
          <w:rStyle w:val="StyleUnderline"/>
          <w:rFonts w:asciiTheme="majorHAnsi" w:hAnsiTheme="majorHAnsi" w:cstheme="majorHAnsi"/>
        </w:rPr>
        <w:t xml:space="preserve"> the values that our historical experiences bring to it</w:t>
      </w:r>
      <w:r w:rsidRPr="001A2528">
        <w:rPr>
          <w:rFonts w:asciiTheme="majorHAnsi" w:hAnsiTheme="majorHAnsi" w:cstheme="majorHAnsi"/>
          <w:sz w:val="16"/>
        </w:rPr>
        <w:t xml:space="preserve">, the freedoms, equalities, </w:t>
      </w:r>
      <w:r w:rsidRPr="001A2528">
        <w:rPr>
          <w:rStyle w:val="StyleUnderline"/>
          <w:rFonts w:asciiTheme="majorHAnsi" w:hAnsiTheme="majorHAnsi" w:cstheme="majorHAnsi"/>
        </w:rPr>
        <w:t>and</w:t>
      </w:r>
      <w:r w:rsidRPr="001A2528">
        <w:rPr>
          <w:rFonts w:asciiTheme="majorHAnsi" w:hAnsiTheme="majorHAnsi" w:cstheme="majorHAnsi"/>
          <w:sz w:val="16"/>
        </w:rPr>
        <w:t xml:space="preserve"> cultural </w:t>
      </w:r>
      <w:r w:rsidRPr="001A2528">
        <w:rPr>
          <w:rStyle w:val="StyleUnderline"/>
          <w:rFonts w:asciiTheme="majorHAnsi" w:hAnsiTheme="majorHAnsi" w:cstheme="majorHAnsi"/>
          <w:highlight w:val="cyan"/>
        </w:rPr>
        <w:t>pluralisms</w:t>
      </w:r>
      <w:r w:rsidRPr="001A2528">
        <w:rPr>
          <w:rStyle w:val="StyleUnderline"/>
          <w:rFonts w:asciiTheme="majorHAnsi" w:hAnsiTheme="majorHAnsi" w:cstheme="majorHAnsi"/>
        </w:rPr>
        <w:t xml:space="preserve"> that </w:t>
      </w:r>
      <w:r w:rsidRPr="001A2528">
        <w:rPr>
          <w:rStyle w:val="StyleUnderline"/>
          <w:rFonts w:asciiTheme="majorHAnsi" w:hAnsiTheme="majorHAnsi" w:cstheme="majorHAnsi"/>
          <w:highlight w:val="cyan"/>
        </w:rPr>
        <w:t>we</w:t>
      </w:r>
      <w:r w:rsidRPr="001A2528">
        <w:rPr>
          <w:rStyle w:val="StyleUnderline"/>
          <w:rFonts w:asciiTheme="majorHAnsi" w:hAnsiTheme="majorHAnsi" w:cstheme="majorHAnsi"/>
        </w:rPr>
        <w:t xml:space="preserve"> have </w:t>
      </w:r>
      <w:r w:rsidRPr="001A2528">
        <w:rPr>
          <w:rStyle w:val="StyleUnderline"/>
          <w:rFonts w:asciiTheme="majorHAnsi" w:hAnsiTheme="majorHAnsi" w:cstheme="majorHAnsi"/>
          <w:highlight w:val="cyan"/>
        </w:rPr>
        <w:t>made</w:t>
      </w:r>
      <w:r w:rsidRPr="001A2528">
        <w:rPr>
          <w:rFonts w:asciiTheme="majorHAnsi" w:hAnsiTheme="majorHAnsi" w:cstheme="majorHAnsi"/>
          <w:sz w:val="16"/>
        </w:rPr>
        <w:t xml:space="preserve"> vital and </w:t>
      </w:r>
      <w:r w:rsidRPr="001A2528">
        <w:rPr>
          <w:rStyle w:val="StyleUnderline"/>
          <w:rFonts w:asciiTheme="majorHAnsi" w:hAnsiTheme="majorHAnsi" w:cstheme="majorHAnsi"/>
          <w:highlight w:val="cyan"/>
        </w:rPr>
        <w:t>central to its identity</w:t>
      </w:r>
      <w:r w:rsidRPr="001A2528">
        <w:rPr>
          <w:rFonts w:asciiTheme="majorHAnsi" w:hAnsiTheme="majorHAnsi" w:cstheme="majorHAnsi"/>
          <w:sz w:val="16"/>
        </w:rPr>
        <w:t>.</w:t>
      </w:r>
    </w:p>
    <w:p w14:paraId="41938FED" w14:textId="77777777" w:rsidR="0088361B" w:rsidRPr="001A2528" w:rsidRDefault="0088361B" w:rsidP="0088361B">
      <w:pPr>
        <w:rPr>
          <w:rFonts w:asciiTheme="majorHAnsi" w:hAnsiTheme="majorHAnsi" w:cstheme="majorHAnsi"/>
          <w:sz w:val="16"/>
        </w:rPr>
      </w:pPr>
      <w:r w:rsidRPr="001A2528">
        <w:rPr>
          <w:rStyle w:val="StyleUnderline"/>
          <w:rFonts w:asciiTheme="majorHAnsi" w:hAnsiTheme="majorHAnsi" w:cstheme="majorHAnsi"/>
        </w:rPr>
        <w:t xml:space="preserve">One doesn’t need to hang on desperately to a mirage of hope. If we look to history, </w:t>
      </w:r>
      <w:r w:rsidRPr="001A2528">
        <w:rPr>
          <w:rStyle w:val="StyleUnderline"/>
          <w:rFonts w:asciiTheme="majorHAnsi" w:hAnsiTheme="majorHAnsi" w:cstheme="majorHAnsi"/>
          <w:highlight w:val="cyan"/>
        </w:rPr>
        <w:t>we</w:t>
      </w:r>
      <w:r w:rsidRPr="001A2528">
        <w:rPr>
          <w:rStyle w:val="StyleUnderline"/>
          <w:rFonts w:asciiTheme="majorHAnsi" w:hAnsiTheme="majorHAnsi" w:cstheme="majorHAnsi"/>
        </w:rPr>
        <w:t xml:space="preserve"> can </w:t>
      </w:r>
      <w:r w:rsidRPr="001A2528">
        <w:rPr>
          <w:rStyle w:val="StyleUnderline"/>
          <w:rFonts w:asciiTheme="majorHAnsi" w:hAnsiTheme="majorHAnsi" w:cstheme="majorHAnsi"/>
          <w:highlight w:val="cyan"/>
        </w:rPr>
        <w:t>see</w:t>
      </w:r>
      <w:r w:rsidRPr="001A2528">
        <w:rPr>
          <w:rStyle w:val="StyleUnderline"/>
          <w:rFonts w:asciiTheme="majorHAnsi" w:hAnsiTheme="majorHAnsi" w:cstheme="majorHAnsi"/>
        </w:rPr>
        <w:t xml:space="preserve"> more than enough </w:t>
      </w:r>
      <w:r w:rsidRPr="001A2528">
        <w:rPr>
          <w:rStyle w:val="StyleUnderline"/>
          <w:rFonts w:asciiTheme="majorHAnsi" w:hAnsiTheme="majorHAnsi" w:cstheme="majorHAnsi"/>
          <w:highlight w:val="cyan"/>
        </w:rPr>
        <w:t>concrete evidence</w:t>
      </w:r>
      <w:r w:rsidRPr="001A2528">
        <w:rPr>
          <w:rStyle w:val="StyleUnderline"/>
          <w:rFonts w:asciiTheme="majorHAnsi" w:hAnsiTheme="majorHAnsi" w:cstheme="majorHAnsi"/>
        </w:rPr>
        <w:t xml:space="preserve"> and example to support the conclusion </w:t>
      </w:r>
      <w:r w:rsidRPr="001A2528">
        <w:rPr>
          <w:rStyle w:val="StyleUnderline"/>
          <w:rFonts w:asciiTheme="majorHAnsi" w:hAnsiTheme="majorHAnsi" w:cstheme="majorHAnsi"/>
          <w:highlight w:val="cyan"/>
        </w:rPr>
        <w:t>that a racial</w:t>
      </w:r>
      <w:r w:rsidRPr="001A2528">
        <w:rPr>
          <w:rStyle w:val="StyleUnderline"/>
          <w:rFonts w:asciiTheme="majorHAnsi" w:hAnsiTheme="majorHAnsi" w:cstheme="majorHAnsi"/>
        </w:rPr>
        <w:t xml:space="preserve">ly defined </w:t>
      </w:r>
      <w:r w:rsidRPr="001A2528">
        <w:rPr>
          <w:rStyle w:val="StyleUnderline"/>
          <w:rFonts w:asciiTheme="majorHAnsi" w:hAnsiTheme="majorHAnsi" w:cstheme="majorHAnsi"/>
          <w:highlight w:val="cyan"/>
        </w:rPr>
        <w:t>caste system is unlikely to</w:t>
      </w:r>
      <w:r w:rsidRPr="001A2528">
        <w:rPr>
          <w:rStyle w:val="StyleUnderline"/>
          <w:rFonts w:asciiTheme="majorHAnsi" w:hAnsiTheme="majorHAnsi" w:cstheme="majorHAnsi"/>
        </w:rPr>
        <w:t xml:space="preserve"> ever again </w:t>
      </w:r>
      <w:r w:rsidRPr="001A2528">
        <w:rPr>
          <w:rStyle w:val="StyleUnderline"/>
          <w:rFonts w:asciiTheme="majorHAnsi" w:hAnsiTheme="majorHAnsi" w:cstheme="majorHAnsi"/>
          <w:highlight w:val="cyan"/>
        </w:rPr>
        <w:t>prevail</w:t>
      </w:r>
      <w:r w:rsidRPr="001A2528">
        <w:rPr>
          <w:rFonts w:asciiTheme="majorHAnsi" w:hAnsiTheme="majorHAnsi" w:cstheme="majorHAnsi"/>
          <w:sz w:val="16"/>
        </w:rPr>
        <w:t xml:space="preserve">. Of course, </w:t>
      </w:r>
      <w:r w:rsidRPr="001A2528">
        <w:rPr>
          <w:rStyle w:val="StyleUnderline"/>
          <w:rFonts w:asciiTheme="majorHAnsi" w:hAnsiTheme="majorHAnsi" w:cstheme="majorHAnsi"/>
          <w:highlight w:val="cyan"/>
        </w:rPr>
        <w:t>that doesn’t mean history</w:t>
      </w:r>
      <w:r w:rsidRPr="001A2528">
        <w:rPr>
          <w:rStyle w:val="StyleUnderline"/>
          <w:rFonts w:asciiTheme="majorHAnsi" w:hAnsiTheme="majorHAnsi" w:cstheme="majorHAnsi"/>
        </w:rPr>
        <w:t xml:space="preserve"> is </w:t>
      </w:r>
      <w:r w:rsidRPr="001A2528">
        <w:rPr>
          <w:rStyle w:val="StyleUnderline"/>
          <w:rFonts w:asciiTheme="majorHAnsi" w:hAnsiTheme="majorHAnsi" w:cstheme="majorHAnsi"/>
          <w:highlight w:val="cyan"/>
        </w:rPr>
        <w:t>a smooth</w:t>
      </w:r>
      <w:r w:rsidRPr="001A2528">
        <w:rPr>
          <w:rStyle w:val="StyleUnderline"/>
          <w:rFonts w:asciiTheme="majorHAnsi" w:hAnsiTheme="majorHAnsi" w:cstheme="majorHAnsi"/>
        </w:rPr>
        <w:t xml:space="preserve">ly </w:t>
      </w:r>
      <w:r w:rsidRPr="001A2528">
        <w:rPr>
          <w:rStyle w:val="StyleUnderline"/>
          <w:rFonts w:asciiTheme="majorHAnsi" w:hAnsiTheme="majorHAnsi" w:cstheme="majorHAnsi"/>
          <w:highlight w:val="cyan"/>
        </w:rPr>
        <w:t>upward</w:t>
      </w:r>
      <w:r w:rsidRPr="001A2528">
        <w:rPr>
          <w:rStyle w:val="StyleUnderline"/>
          <w:rFonts w:asciiTheme="majorHAnsi" w:hAnsiTheme="majorHAnsi" w:cstheme="majorHAnsi"/>
        </w:rPr>
        <w:t>-</w:t>
      </w:r>
      <w:r w:rsidRPr="001A2528">
        <w:rPr>
          <w:rStyle w:val="StyleUnderline"/>
          <w:rFonts w:asciiTheme="majorHAnsi" w:hAnsiTheme="majorHAnsi" w:cstheme="majorHAnsi"/>
          <w:highlight w:val="cyan"/>
        </w:rPr>
        <w:t>trend</w:t>
      </w:r>
      <w:r w:rsidRPr="001A2528">
        <w:rPr>
          <w:rStyle w:val="StyleUnderline"/>
          <w:rFonts w:asciiTheme="majorHAnsi" w:hAnsiTheme="majorHAnsi" w:cstheme="majorHAnsi"/>
        </w:rPr>
        <w:t xml:space="preserve">ing curve. </w:t>
      </w:r>
      <w:r w:rsidRPr="001A2528">
        <w:rPr>
          <w:rStyle w:val="StyleUnderline"/>
          <w:rFonts w:asciiTheme="majorHAnsi" w:hAnsiTheme="majorHAnsi" w:cstheme="majorHAnsi"/>
          <w:highlight w:val="cyan"/>
        </w:rPr>
        <w:t>We</w:t>
      </w:r>
      <w:r w:rsidRPr="001A2528">
        <w:rPr>
          <w:rStyle w:val="StyleUnderline"/>
          <w:rFonts w:asciiTheme="majorHAnsi" w:hAnsiTheme="majorHAnsi" w:cstheme="majorHAnsi"/>
        </w:rPr>
        <w:t xml:space="preserve"> </w:t>
      </w:r>
      <w:r w:rsidRPr="001A2528">
        <w:rPr>
          <w:rStyle w:val="StyleUnderline"/>
          <w:rFonts w:asciiTheme="majorHAnsi" w:hAnsiTheme="majorHAnsi" w:cstheme="majorHAnsi"/>
          <w:highlight w:val="cyan"/>
        </w:rPr>
        <w:t>have</w:t>
      </w:r>
      <w:r w:rsidRPr="001A2528">
        <w:rPr>
          <w:rStyle w:val="StyleUnderline"/>
          <w:rFonts w:asciiTheme="majorHAnsi" w:hAnsiTheme="majorHAnsi" w:cstheme="majorHAnsi"/>
        </w:rPr>
        <w:t xml:space="preserve"> known terrible </w:t>
      </w:r>
      <w:r w:rsidRPr="001A2528">
        <w:rPr>
          <w:rStyle w:val="StyleUnderline"/>
          <w:rFonts w:asciiTheme="majorHAnsi" w:hAnsiTheme="majorHAnsi" w:cstheme="majorHAnsi"/>
          <w:highlight w:val="cyan"/>
        </w:rPr>
        <w:t>setbacks</w:t>
      </w:r>
      <w:r w:rsidRPr="001A2528">
        <w:rPr>
          <w:rFonts w:asciiTheme="majorHAnsi" w:hAnsiTheme="majorHAnsi" w:cstheme="majorHAnsi"/>
          <w:sz w:val="16"/>
        </w:rPr>
        <w:t xml:space="preserve">. Yes, </w:t>
      </w:r>
      <w:r w:rsidRPr="001A2528">
        <w:rPr>
          <w:rStyle w:val="StyleUnderline"/>
          <w:rFonts w:asciiTheme="majorHAnsi" w:hAnsiTheme="majorHAnsi" w:cstheme="majorHAnsi"/>
        </w:rPr>
        <w:t>the</w:t>
      </w:r>
      <w:r w:rsidRPr="001A2528">
        <w:rPr>
          <w:rFonts w:asciiTheme="majorHAnsi" w:hAnsiTheme="majorHAnsi" w:cstheme="majorHAnsi"/>
          <w:sz w:val="16"/>
        </w:rPr>
        <w:t xml:space="preserve"> violent </w:t>
      </w:r>
      <w:r w:rsidRPr="001A2528">
        <w:rPr>
          <w:rStyle w:val="StyleUnderline"/>
          <w:rFonts w:asciiTheme="majorHAnsi" w:hAnsiTheme="majorHAnsi" w:cstheme="majorHAnsi"/>
          <w:highlight w:val="cyan"/>
        </w:rPr>
        <w:t>defeat of Reconstruction was successful. But</w:t>
      </w:r>
      <w:r w:rsidRPr="001A2528">
        <w:rPr>
          <w:rStyle w:val="StyleUnderline"/>
          <w:rFonts w:asciiTheme="majorHAnsi" w:hAnsiTheme="majorHAnsi" w:cstheme="majorHAnsi"/>
        </w:rPr>
        <w:t xml:space="preserve"> the building of Black institutions and </w:t>
      </w:r>
      <w:r w:rsidRPr="001A2528">
        <w:rPr>
          <w:rStyle w:val="StyleUnderline"/>
          <w:rFonts w:asciiTheme="majorHAnsi" w:hAnsiTheme="majorHAnsi" w:cstheme="majorHAnsi"/>
          <w:highlight w:val="cyan"/>
        </w:rPr>
        <w:t>the Niagara Movement proceeded</w:t>
      </w:r>
      <w:r w:rsidRPr="001A2528">
        <w:rPr>
          <w:rStyle w:val="StyleUnderline"/>
          <w:rFonts w:asciiTheme="majorHAnsi" w:hAnsiTheme="majorHAnsi" w:cstheme="majorHAnsi"/>
        </w:rPr>
        <w:t xml:space="preserve"> anyway. Tulsa was burned</w:t>
      </w:r>
      <w:r w:rsidRPr="001A2528">
        <w:rPr>
          <w:rFonts w:asciiTheme="majorHAnsi" w:hAnsiTheme="majorHAnsi" w:cstheme="majorHAnsi"/>
          <w:sz w:val="16"/>
        </w:rPr>
        <w:t xml:space="preserve"> to the ground. </w:t>
      </w:r>
      <w:r w:rsidRPr="001A2528">
        <w:rPr>
          <w:rStyle w:val="StyleUnderline"/>
          <w:rFonts w:asciiTheme="majorHAnsi" w:hAnsiTheme="majorHAnsi" w:cstheme="majorHAnsi"/>
        </w:rPr>
        <w:t>But its Black citizens</w:t>
      </w:r>
      <w:r w:rsidRPr="001A2528">
        <w:rPr>
          <w:rFonts w:asciiTheme="majorHAnsi" w:hAnsiTheme="majorHAnsi" w:cstheme="majorHAnsi"/>
          <w:sz w:val="16"/>
        </w:rPr>
        <w:t xml:space="preserve"> turned right around and </w:t>
      </w:r>
      <w:r w:rsidRPr="001A2528">
        <w:rPr>
          <w:rStyle w:val="StyleUnderline"/>
          <w:rFonts w:asciiTheme="majorHAnsi" w:hAnsiTheme="majorHAnsi" w:cstheme="majorHAnsi"/>
        </w:rPr>
        <w:t>rebuilt it</w:t>
      </w:r>
      <w:r w:rsidRPr="001A2528">
        <w:rPr>
          <w:rFonts w:asciiTheme="majorHAnsi" w:hAnsiTheme="majorHAnsi" w:cstheme="majorHAnsi"/>
          <w:sz w:val="16"/>
        </w:rPr>
        <w:t xml:space="preserve"> out of the ashes. </w:t>
      </w:r>
      <w:r w:rsidRPr="001A2528">
        <w:rPr>
          <w:rStyle w:val="StyleUnderline"/>
          <w:rFonts w:asciiTheme="majorHAnsi" w:hAnsiTheme="majorHAnsi" w:cstheme="majorHAnsi"/>
        </w:rPr>
        <w:t xml:space="preserve">The </w:t>
      </w:r>
      <w:r w:rsidRPr="001A2528">
        <w:rPr>
          <w:rStyle w:val="StyleUnderline"/>
          <w:rFonts w:asciiTheme="majorHAnsi" w:hAnsiTheme="majorHAnsi" w:cstheme="majorHAnsi"/>
          <w:highlight w:val="cyan"/>
        </w:rPr>
        <w:t>Civil Rights</w:t>
      </w:r>
      <w:r w:rsidRPr="001A2528">
        <w:rPr>
          <w:rStyle w:val="StyleUnderline"/>
          <w:rFonts w:asciiTheme="majorHAnsi" w:hAnsiTheme="majorHAnsi" w:cstheme="majorHAnsi"/>
        </w:rPr>
        <w:t xml:space="preserve"> movement </w:t>
      </w:r>
      <w:r w:rsidRPr="001A2528">
        <w:rPr>
          <w:rStyle w:val="StyleUnderline"/>
          <w:rFonts w:asciiTheme="majorHAnsi" w:hAnsiTheme="majorHAnsi" w:cstheme="majorHAnsi"/>
          <w:highlight w:val="cyan"/>
        </w:rPr>
        <w:t>was checked</w:t>
      </w:r>
      <w:r w:rsidRPr="001A2528">
        <w:rPr>
          <w:rStyle w:val="StyleUnderline"/>
          <w:rFonts w:asciiTheme="majorHAnsi" w:hAnsiTheme="majorHAnsi" w:cstheme="majorHAnsi"/>
        </w:rPr>
        <w:t xml:space="preserve"> by</w:t>
      </w:r>
      <w:r w:rsidRPr="001A2528">
        <w:rPr>
          <w:rFonts w:asciiTheme="majorHAnsi" w:hAnsiTheme="majorHAnsi" w:cstheme="majorHAnsi"/>
          <w:sz w:val="16"/>
        </w:rPr>
        <w:t xml:space="preserve"> the forces of reaction and </w:t>
      </w:r>
      <w:r w:rsidRPr="001A2528">
        <w:rPr>
          <w:rStyle w:val="StyleUnderline"/>
          <w:rFonts w:asciiTheme="majorHAnsi" w:hAnsiTheme="majorHAnsi" w:cstheme="majorHAnsi"/>
        </w:rPr>
        <w:t>the assassin</w:t>
      </w:r>
      <w:r w:rsidRPr="001A2528">
        <w:rPr>
          <w:rFonts w:asciiTheme="majorHAnsi" w:hAnsiTheme="majorHAnsi" w:cstheme="majorHAnsi"/>
          <w:sz w:val="16"/>
        </w:rPr>
        <w:t xml:space="preserve">’s bullet; </w:t>
      </w:r>
      <w:r w:rsidRPr="001A2528">
        <w:rPr>
          <w:rStyle w:val="StyleUnderline"/>
          <w:rFonts w:asciiTheme="majorHAnsi" w:hAnsiTheme="majorHAnsi" w:cstheme="majorHAnsi"/>
          <w:highlight w:val="cyan"/>
        </w:rPr>
        <w:t>but the world of unquestioned white</w:t>
      </w:r>
      <w:r w:rsidRPr="001A2528">
        <w:rPr>
          <w:rStyle w:val="StyleUnderline"/>
          <w:rFonts w:asciiTheme="majorHAnsi" w:hAnsiTheme="majorHAnsi" w:cstheme="majorHAnsi"/>
        </w:rPr>
        <w:t xml:space="preserve"> superiority and </w:t>
      </w:r>
      <w:r w:rsidRPr="001A2528">
        <w:rPr>
          <w:rStyle w:val="StyleUnderline"/>
          <w:rFonts w:asciiTheme="majorHAnsi" w:hAnsiTheme="majorHAnsi" w:cstheme="majorHAnsi"/>
          <w:highlight w:val="cyan"/>
        </w:rPr>
        <w:t>authority</w:t>
      </w:r>
      <w:r w:rsidRPr="001A2528">
        <w:rPr>
          <w:rFonts w:asciiTheme="majorHAnsi" w:hAnsiTheme="majorHAnsi" w:cstheme="majorHAnsi"/>
          <w:sz w:val="16"/>
        </w:rPr>
        <w:t xml:space="preserve"> that George Wallace hoped to preserve </w:t>
      </w:r>
      <w:r w:rsidRPr="001A2528">
        <w:rPr>
          <w:rStyle w:val="StyleUnderline"/>
          <w:rFonts w:asciiTheme="majorHAnsi" w:hAnsiTheme="majorHAnsi" w:cstheme="majorHAnsi"/>
          <w:highlight w:val="cyan"/>
        </w:rPr>
        <w:t>is reduced</w:t>
      </w:r>
      <w:r w:rsidRPr="001A2528">
        <w:rPr>
          <w:rStyle w:val="StyleUnderline"/>
          <w:rFonts w:asciiTheme="majorHAnsi" w:hAnsiTheme="majorHAnsi" w:cstheme="majorHAnsi"/>
        </w:rPr>
        <w:t xml:space="preserve"> now to a twinkle in David Duke’s blue eye</w:t>
      </w:r>
      <w:r w:rsidRPr="001A2528">
        <w:rPr>
          <w:rFonts w:asciiTheme="majorHAnsi" w:hAnsiTheme="majorHAnsi" w:cstheme="majorHAnsi"/>
          <w:sz w:val="16"/>
        </w:rPr>
        <w:t>. Yes, creepy white supremacists still crawl out from under mossy stones at opportune moments to wail about their Nordic fantasies in their over-sized khaki pants. Yes, like the militants of the Islamic State, they are capable of carrying out horrific acts of terror and violence. But like that barbaric and fanatical sect, white supremacy is permanently confined to such rear-guard actions because it has already lost — it is trying to reverse a clock going forward — which explains the virulence and incoherence of its outbursts of spastic violence.</w:t>
      </w:r>
    </w:p>
    <w:p w14:paraId="550554FB" w14:textId="77777777" w:rsidR="0088361B" w:rsidRPr="001A2528" w:rsidRDefault="0088361B" w:rsidP="0088361B">
      <w:pPr>
        <w:rPr>
          <w:rStyle w:val="StyleUnderline"/>
          <w:rFonts w:asciiTheme="majorHAnsi" w:hAnsiTheme="majorHAnsi" w:cstheme="majorHAnsi"/>
        </w:rPr>
      </w:pPr>
      <w:r w:rsidRPr="001A2528">
        <w:rPr>
          <w:rFonts w:asciiTheme="majorHAnsi" w:hAnsiTheme="majorHAnsi" w:cstheme="majorHAnsi"/>
          <w:sz w:val="16"/>
        </w:rPr>
        <w:t xml:space="preserve">We are not at the end, but near the beginning of something new. The pandemic and the multiple underlying </w:t>
      </w:r>
      <w:r w:rsidRPr="001A2528">
        <w:rPr>
          <w:rStyle w:val="StyleUnderline"/>
          <w:rFonts w:asciiTheme="majorHAnsi" w:hAnsiTheme="majorHAnsi" w:cstheme="majorHAnsi"/>
        </w:rPr>
        <w:t>crises</w:t>
      </w:r>
      <w:r w:rsidRPr="001A2528">
        <w:rPr>
          <w:rFonts w:asciiTheme="majorHAnsi" w:hAnsiTheme="majorHAnsi" w:cstheme="majorHAnsi"/>
          <w:sz w:val="16"/>
        </w:rPr>
        <w:t xml:space="preserve"> and fractures it has </w:t>
      </w:r>
      <w:r w:rsidRPr="001A2528">
        <w:rPr>
          <w:rStyle w:val="StyleUnderline"/>
          <w:rFonts w:asciiTheme="majorHAnsi" w:hAnsiTheme="majorHAnsi" w:cstheme="majorHAnsi"/>
        </w:rPr>
        <w:t>revealed</w:t>
      </w:r>
      <w:r w:rsidRPr="001A2528">
        <w:rPr>
          <w:rFonts w:asciiTheme="majorHAnsi" w:hAnsiTheme="majorHAnsi" w:cstheme="majorHAnsi"/>
          <w:sz w:val="16"/>
        </w:rPr>
        <w:t xml:space="preserve"> make vivid that </w:t>
      </w:r>
      <w:r w:rsidRPr="001A2528">
        <w:rPr>
          <w:rStyle w:val="StyleUnderline"/>
          <w:rFonts w:asciiTheme="majorHAnsi" w:hAnsiTheme="majorHAnsi" w:cstheme="majorHAnsi"/>
        </w:rPr>
        <w:t>one need not wait</w:t>
      </w:r>
      <w:r w:rsidRPr="001A2528">
        <w:rPr>
          <w:rFonts w:asciiTheme="majorHAnsi" w:hAnsiTheme="majorHAnsi" w:cstheme="majorHAnsi"/>
          <w:sz w:val="16"/>
        </w:rPr>
        <w:t xml:space="preserve"> so very long </w:t>
      </w:r>
      <w:r w:rsidRPr="001A2528">
        <w:rPr>
          <w:rStyle w:val="StyleUnderline"/>
          <w:rFonts w:asciiTheme="majorHAnsi" w:hAnsiTheme="majorHAnsi" w:cstheme="majorHAnsi"/>
        </w:rPr>
        <w:t>for “the end of the world.” The problem</w:t>
      </w:r>
      <w:r w:rsidRPr="001A2528">
        <w:rPr>
          <w:rFonts w:asciiTheme="majorHAnsi" w:hAnsiTheme="majorHAnsi" w:cstheme="majorHAnsi"/>
          <w:sz w:val="16"/>
        </w:rPr>
        <w:t xml:space="preserve">, as generations of millenarians have discovered, </w:t>
      </w:r>
      <w:r w:rsidRPr="001A2528">
        <w:rPr>
          <w:rStyle w:val="StyleUnderline"/>
          <w:rFonts w:asciiTheme="majorHAnsi" w:hAnsiTheme="majorHAnsi" w:cstheme="majorHAnsi"/>
        </w:rPr>
        <w:t>is</w:t>
      </w:r>
      <w:r w:rsidRPr="001A2528">
        <w:rPr>
          <w:rFonts w:asciiTheme="majorHAnsi" w:hAnsiTheme="majorHAnsi" w:cstheme="majorHAnsi"/>
          <w:sz w:val="16"/>
        </w:rPr>
        <w:t xml:space="preserve"> that it turns out </w:t>
      </w:r>
      <w:r w:rsidRPr="001A2528">
        <w:rPr>
          <w:rStyle w:val="StyleUnderline"/>
          <w:rFonts w:asciiTheme="majorHAnsi" w:hAnsiTheme="majorHAnsi" w:cstheme="majorHAnsi"/>
          <w:highlight w:val="cyan"/>
        </w:rPr>
        <w:t xml:space="preserve">there’s a </w:t>
      </w:r>
      <w:r w:rsidRPr="001A2528">
        <w:rPr>
          <w:rStyle w:val="Emphasis"/>
          <w:rFonts w:asciiTheme="majorHAnsi" w:hAnsiTheme="majorHAnsi" w:cstheme="majorHAnsi"/>
          <w:highlight w:val="cyan"/>
        </w:rPr>
        <w:t>morning after the end of the world</w:t>
      </w:r>
      <w:r w:rsidRPr="001A2528">
        <w:rPr>
          <w:rFonts w:asciiTheme="majorHAnsi" w:hAnsiTheme="majorHAnsi" w:cstheme="majorHAnsi"/>
          <w:sz w:val="16"/>
        </w:rPr>
        <w:t xml:space="preserve">. And one after that too. </w:t>
      </w:r>
      <w:r w:rsidRPr="001A2528">
        <w:rPr>
          <w:rStyle w:val="StyleUnderline"/>
          <w:rFonts w:asciiTheme="majorHAnsi" w:hAnsiTheme="majorHAnsi" w:cstheme="majorHAnsi"/>
        </w:rPr>
        <w:t xml:space="preserve">The hardest truth is that all the uncertainties that govern </w:t>
      </w:r>
      <w:r w:rsidRPr="001A2528">
        <w:rPr>
          <w:rStyle w:val="StyleUnderline"/>
          <w:rFonts w:asciiTheme="majorHAnsi" w:hAnsiTheme="majorHAnsi" w:cstheme="majorHAnsi"/>
          <w:highlight w:val="cyan"/>
        </w:rPr>
        <w:t>the question of</w:t>
      </w:r>
      <w:r w:rsidRPr="001A2528">
        <w:rPr>
          <w:rStyle w:val="StyleUnderline"/>
          <w:rFonts w:asciiTheme="majorHAnsi" w:hAnsiTheme="majorHAnsi" w:cstheme="majorHAnsi"/>
        </w:rPr>
        <w:t xml:space="preserve"> what can be done, </w:t>
      </w:r>
      <w:r w:rsidRPr="001A2528">
        <w:rPr>
          <w:rStyle w:val="StyleUnderline"/>
          <w:rFonts w:asciiTheme="majorHAnsi" w:hAnsiTheme="majorHAnsi" w:cstheme="majorHAnsi"/>
          <w:highlight w:val="cyan"/>
        </w:rPr>
        <w:t>what will be done</w:t>
      </w:r>
      <w:r w:rsidRPr="001A2528">
        <w:rPr>
          <w:rStyle w:val="StyleUnderline"/>
          <w:rFonts w:asciiTheme="majorHAnsi" w:hAnsiTheme="majorHAnsi" w:cstheme="majorHAnsi"/>
        </w:rPr>
        <w:t xml:space="preserve">, and the difference between the two, </w:t>
      </w:r>
      <w:r w:rsidRPr="001A2528">
        <w:rPr>
          <w:rStyle w:val="Emphasis"/>
          <w:rFonts w:asciiTheme="majorHAnsi" w:hAnsiTheme="majorHAnsi" w:cstheme="majorHAnsi"/>
          <w:highlight w:val="cyan"/>
        </w:rPr>
        <w:t>remain</w:t>
      </w:r>
      <w:r w:rsidRPr="001A2528">
        <w:rPr>
          <w:rStyle w:val="StyleUnderline"/>
          <w:rFonts w:asciiTheme="majorHAnsi" w:hAnsiTheme="majorHAnsi" w:cstheme="majorHAnsi"/>
        </w:rPr>
        <w:t xml:space="preserve"> in our hands. </w:t>
      </w:r>
      <w:r w:rsidRPr="001A2528">
        <w:rPr>
          <w:rFonts w:asciiTheme="majorHAnsi" w:hAnsiTheme="majorHAnsi" w:cstheme="majorHAnsi"/>
          <w:sz w:val="16"/>
        </w:rPr>
        <w:t xml:space="preserve">What would Frantz Fanon, or David Walker, or Ella Baker tell us if they saw the streets today? Surely, not that we are at an impasse against an implacable enemy. </w:t>
      </w:r>
      <w:r w:rsidRPr="001A2528">
        <w:rPr>
          <w:rStyle w:val="StyleUnderline"/>
          <w:rFonts w:asciiTheme="majorHAnsi" w:hAnsiTheme="majorHAnsi" w:cstheme="majorHAnsi"/>
        </w:rPr>
        <w:t>They would insist that we lift each other and rise together with the spirit of history</w:t>
      </w:r>
      <w:r w:rsidRPr="001A2528">
        <w:rPr>
          <w:rFonts w:asciiTheme="majorHAnsi" w:hAnsiTheme="majorHAnsi" w:cstheme="majorHAnsi"/>
          <w:sz w:val="16"/>
        </w:rPr>
        <w:t xml:space="preserve"> at our backs. </w:t>
      </w:r>
      <w:r w:rsidRPr="001A2528">
        <w:rPr>
          <w:rStyle w:val="StyleUnderline"/>
          <w:rFonts w:asciiTheme="majorHAnsi" w:hAnsiTheme="majorHAnsi" w:cstheme="majorHAnsi"/>
        </w:rPr>
        <w:t>We have done it before. Every time we do it’s a new day.</w:t>
      </w:r>
    </w:p>
    <w:p w14:paraId="489A11E0" w14:textId="77777777" w:rsidR="0088361B" w:rsidRDefault="0088361B" w:rsidP="0088361B">
      <w:pPr>
        <w:pStyle w:val="Heading4"/>
      </w:pPr>
      <w:r>
        <w:t xml:space="preserve">Organizing without </w:t>
      </w:r>
      <w:r w:rsidRPr="00983E86">
        <w:rPr>
          <w:u w:val="single"/>
        </w:rPr>
        <w:t>changing</w:t>
      </w:r>
      <w:r>
        <w:t xml:space="preserve"> state power fails.</w:t>
      </w:r>
    </w:p>
    <w:p w14:paraId="59AC9F68" w14:textId="77777777" w:rsidR="0088361B" w:rsidRPr="001A2528" w:rsidRDefault="0088361B" w:rsidP="0088361B">
      <w:pPr>
        <w:rPr>
          <w:rFonts w:asciiTheme="majorHAnsi" w:hAnsiTheme="majorHAnsi" w:cstheme="majorHAnsi"/>
          <w:sz w:val="18"/>
        </w:rPr>
      </w:pPr>
      <w:r w:rsidRPr="001A2528">
        <w:rPr>
          <w:rFonts w:asciiTheme="majorHAnsi" w:hAnsiTheme="majorHAnsi" w:cstheme="majorHAnsi"/>
          <w:sz w:val="18"/>
        </w:rPr>
        <w:t xml:space="preserve">George </w:t>
      </w:r>
      <w:r w:rsidRPr="001A2528">
        <w:rPr>
          <w:rStyle w:val="Style13ptBold"/>
          <w:rFonts w:asciiTheme="majorHAnsi" w:hAnsiTheme="majorHAnsi" w:cstheme="majorHAnsi"/>
        </w:rPr>
        <w:t>Liptsitz</w:t>
      </w:r>
      <w:r w:rsidRPr="001A2528">
        <w:rPr>
          <w:rFonts w:asciiTheme="majorHAnsi" w:hAnsiTheme="majorHAnsi" w:cstheme="majorHAnsi"/>
          <w:sz w:val="18"/>
        </w:rPr>
        <w:t xml:space="preserve">, </w:t>
      </w:r>
      <w:r w:rsidRPr="001A2528">
        <w:rPr>
          <w:rStyle w:val="Style13ptBold"/>
          <w:rFonts w:asciiTheme="majorHAnsi" w:hAnsiTheme="majorHAnsi" w:cstheme="majorHAnsi"/>
        </w:rPr>
        <w:t>2004</w:t>
      </w:r>
      <w:r w:rsidRPr="001A2528">
        <w:rPr>
          <w:rFonts w:asciiTheme="majorHAnsi" w:hAnsiTheme="majorHAnsi" w:cstheme="majorHAnsi"/>
          <w:sz w:val="18"/>
        </w:rPr>
        <w:t xml:space="preserve">. Professor of Black Studies at UC Santa Barbara. “Abolition democracy and global justice.” </w:t>
      </w:r>
      <w:r w:rsidRPr="001A2528">
        <w:rPr>
          <w:rFonts w:asciiTheme="majorHAnsi" w:hAnsiTheme="majorHAnsi" w:cstheme="majorHAnsi"/>
          <w:i/>
          <w:sz w:val="18"/>
        </w:rPr>
        <w:t>Comparative American Studies</w:t>
      </w:r>
      <w:r w:rsidRPr="001A2528">
        <w:rPr>
          <w:rFonts w:asciiTheme="majorHAnsi" w:hAnsiTheme="majorHAnsi" w:cstheme="majorHAnsi"/>
          <w:sz w:val="18"/>
        </w:rPr>
        <w:t xml:space="preserve"> 2(3): 271-6. Emory Libraries.</w:t>
      </w:r>
    </w:p>
    <w:p w14:paraId="4E6C3B3D" w14:textId="77777777" w:rsidR="0088361B" w:rsidRPr="001A2528" w:rsidRDefault="0088361B" w:rsidP="0088361B">
      <w:pPr>
        <w:rPr>
          <w:rFonts w:asciiTheme="majorHAnsi" w:hAnsiTheme="majorHAnsi" w:cstheme="majorHAnsi"/>
          <w:b/>
          <w:sz w:val="26"/>
        </w:rPr>
      </w:pPr>
    </w:p>
    <w:p w14:paraId="29296090" w14:textId="77777777" w:rsidR="0088361B" w:rsidRPr="001A2528" w:rsidRDefault="0088361B" w:rsidP="0088361B">
      <w:pPr>
        <w:rPr>
          <w:rFonts w:asciiTheme="majorHAnsi" w:hAnsiTheme="majorHAnsi" w:cstheme="majorHAnsi"/>
          <w:sz w:val="16"/>
        </w:rPr>
      </w:pPr>
      <w:r w:rsidRPr="001A2528">
        <w:rPr>
          <w:rStyle w:val="StyleUnderline"/>
          <w:rFonts w:asciiTheme="majorHAnsi" w:hAnsiTheme="majorHAnsi" w:cstheme="majorHAnsi"/>
        </w:rPr>
        <w:t>As new social relations produce new kinds of social subjects</w:t>
      </w:r>
      <w:r w:rsidRPr="001A2528">
        <w:rPr>
          <w:rFonts w:asciiTheme="majorHAnsi" w:hAnsiTheme="majorHAnsi" w:cstheme="majorHAnsi"/>
          <w:sz w:val="16"/>
        </w:rPr>
        <w:t xml:space="preserve">, scholars in American Studies and Area Studies experience anxieties about disciplinary as well as geographic borders. </w:t>
      </w:r>
      <w:r w:rsidRPr="001A2528">
        <w:rPr>
          <w:rStyle w:val="StyleUnderline"/>
          <w:rFonts w:asciiTheme="majorHAnsi" w:hAnsiTheme="majorHAnsi" w:cstheme="majorHAnsi"/>
        </w:rPr>
        <w:t>The Civil Rights tradition of the 14th Amendment plays an important role within progressive American Studies scholarship, but in the course of seeking equality and exclusion within the USA, this tradition runs the risk of occluding the role of the nation</w:t>
      </w:r>
      <w:r w:rsidRPr="001A2528">
        <w:rPr>
          <w:rFonts w:asciiTheme="majorHAnsi" w:hAnsiTheme="majorHAnsi" w:cstheme="majorHAnsi"/>
          <w:sz w:val="16"/>
        </w:rPr>
        <w:t xml:space="preserve"> in the world and its central role </w:t>
      </w:r>
      <w:r w:rsidRPr="001A2528">
        <w:rPr>
          <w:rStyle w:val="StyleUnderline"/>
          <w:rFonts w:asciiTheme="majorHAnsi" w:hAnsiTheme="majorHAnsi" w:cstheme="majorHAnsi"/>
        </w:rPr>
        <w:t>in creating</w:t>
      </w:r>
      <w:r w:rsidRPr="001A2528">
        <w:rPr>
          <w:rFonts w:asciiTheme="majorHAnsi" w:hAnsiTheme="majorHAnsi" w:cstheme="majorHAnsi"/>
          <w:sz w:val="16"/>
        </w:rPr>
        <w:t xml:space="preserve"> and preserving </w:t>
      </w:r>
      <w:r w:rsidRPr="001A2528">
        <w:rPr>
          <w:rStyle w:val="StyleUnderline"/>
          <w:rFonts w:asciiTheme="majorHAnsi" w:hAnsiTheme="majorHAnsi" w:cstheme="majorHAnsi"/>
        </w:rPr>
        <w:t>inequality</w:t>
      </w:r>
      <w:r w:rsidRPr="001A2528">
        <w:rPr>
          <w:rFonts w:asciiTheme="majorHAnsi" w:hAnsiTheme="majorHAnsi" w:cstheme="majorHAnsi"/>
          <w:sz w:val="16"/>
        </w:rPr>
        <w:t xml:space="preserve"> and injustice in other nations. </w:t>
      </w:r>
      <w:r w:rsidRPr="001A2528">
        <w:rPr>
          <w:rStyle w:val="StyleUnderline"/>
          <w:rFonts w:asciiTheme="majorHAnsi" w:hAnsiTheme="majorHAnsi" w:cstheme="majorHAnsi"/>
        </w:rPr>
        <w:t xml:space="preserve">An emerging emphasis on </w:t>
      </w:r>
      <w:r w:rsidRPr="001A2528">
        <w:rPr>
          <w:rStyle w:val="StyleUnderline"/>
          <w:rFonts w:asciiTheme="majorHAnsi" w:hAnsiTheme="majorHAnsi" w:cstheme="majorHAnsi"/>
          <w:highlight w:val="cyan"/>
        </w:rPr>
        <w:t>struggles for</w:t>
      </w:r>
      <w:r w:rsidRPr="001A2528">
        <w:rPr>
          <w:rStyle w:val="StyleUnderline"/>
          <w:rFonts w:asciiTheme="majorHAnsi" w:hAnsiTheme="majorHAnsi" w:cstheme="majorHAnsi"/>
        </w:rPr>
        <w:t xml:space="preserve"> social </w:t>
      </w:r>
      <w:r w:rsidRPr="001A2528">
        <w:rPr>
          <w:rStyle w:val="StyleUnderline"/>
          <w:rFonts w:asciiTheme="majorHAnsi" w:hAnsiTheme="majorHAnsi" w:cstheme="majorHAnsi"/>
          <w:highlight w:val="cyan"/>
        </w:rPr>
        <w:t>justice without seeking state power</w:t>
      </w:r>
      <w:r w:rsidRPr="001A2528">
        <w:rPr>
          <w:rStyle w:val="StyleUnderline"/>
          <w:rFonts w:asciiTheme="majorHAnsi" w:hAnsiTheme="majorHAnsi" w:cstheme="majorHAnsi"/>
        </w:rPr>
        <w:t xml:space="preserve"> encapsulates many of the most progressive impulses</w:t>
      </w:r>
      <w:r w:rsidRPr="001A2528">
        <w:rPr>
          <w:rFonts w:asciiTheme="majorHAnsi" w:hAnsiTheme="majorHAnsi" w:cstheme="majorHAnsi"/>
          <w:sz w:val="16"/>
        </w:rPr>
        <w:t xml:space="preserve"> within Area Studies and transnational studies, </w:t>
      </w:r>
      <w:r w:rsidRPr="001A2528">
        <w:rPr>
          <w:rStyle w:val="StyleUnderline"/>
          <w:rFonts w:asciiTheme="majorHAnsi" w:hAnsiTheme="majorHAnsi" w:cstheme="majorHAnsi"/>
        </w:rPr>
        <w:t xml:space="preserve">yet this perspective runs the </w:t>
      </w:r>
      <w:r w:rsidRPr="001A2528">
        <w:rPr>
          <w:rStyle w:val="StyleUnderline"/>
          <w:rFonts w:asciiTheme="majorHAnsi" w:hAnsiTheme="majorHAnsi" w:cstheme="majorHAnsi"/>
          <w:highlight w:val="cyan"/>
        </w:rPr>
        <w:t>risk</w:t>
      </w:r>
      <w:r w:rsidRPr="001A2528">
        <w:rPr>
          <w:rStyle w:val="StyleUnderline"/>
          <w:rFonts w:asciiTheme="majorHAnsi" w:hAnsiTheme="majorHAnsi" w:cstheme="majorHAnsi"/>
        </w:rPr>
        <w:t xml:space="preserve"> of </w:t>
      </w:r>
      <w:r w:rsidRPr="001A2528">
        <w:rPr>
          <w:rStyle w:val="StyleUnderline"/>
          <w:rFonts w:asciiTheme="majorHAnsi" w:hAnsiTheme="majorHAnsi" w:cstheme="majorHAnsi"/>
          <w:highlight w:val="cyan"/>
        </w:rPr>
        <w:t>occluding the</w:t>
      </w:r>
      <w:r w:rsidRPr="001A2528">
        <w:rPr>
          <w:rStyle w:val="StyleUnderline"/>
          <w:rFonts w:asciiTheme="majorHAnsi" w:hAnsiTheme="majorHAnsi" w:cstheme="majorHAnsi"/>
        </w:rPr>
        <w:t xml:space="preserve"> </w:t>
      </w:r>
      <w:r w:rsidRPr="001A2528">
        <w:rPr>
          <w:rStyle w:val="Emphasis"/>
          <w:rFonts w:asciiTheme="majorHAnsi" w:hAnsiTheme="majorHAnsi" w:cstheme="majorHAnsi"/>
        </w:rPr>
        <w:t xml:space="preserve">enduring </w:t>
      </w:r>
      <w:r w:rsidRPr="001A2528">
        <w:rPr>
          <w:rStyle w:val="Emphasis"/>
          <w:rFonts w:asciiTheme="majorHAnsi" w:hAnsiTheme="majorHAnsi" w:cstheme="majorHAnsi"/>
          <w:highlight w:val="cyan"/>
        </w:rPr>
        <w:t>importance of the</w:t>
      </w:r>
      <w:r w:rsidRPr="001A2528">
        <w:rPr>
          <w:rStyle w:val="Emphasis"/>
          <w:rFonts w:asciiTheme="majorHAnsi" w:hAnsiTheme="majorHAnsi" w:cstheme="majorHAnsi"/>
        </w:rPr>
        <w:t xml:space="preserve"> nation-</w:t>
      </w:r>
      <w:r w:rsidRPr="001A2528">
        <w:rPr>
          <w:rStyle w:val="Emphasis"/>
          <w:rFonts w:asciiTheme="majorHAnsi" w:hAnsiTheme="majorHAnsi" w:cstheme="majorHAnsi"/>
          <w:highlight w:val="cyan"/>
        </w:rPr>
        <w:t>state</w:t>
      </w:r>
      <w:r w:rsidRPr="001A2528">
        <w:rPr>
          <w:rFonts w:asciiTheme="majorHAnsi" w:hAnsiTheme="majorHAnsi" w:cstheme="majorHAnsi"/>
          <w:sz w:val="16"/>
        </w:rPr>
        <w:t xml:space="preserve"> in inflecting global developments with local histories and concerns. </w:t>
      </w:r>
      <w:r w:rsidRPr="001A2528">
        <w:rPr>
          <w:rStyle w:val="StyleUnderline"/>
          <w:rFonts w:asciiTheme="majorHAnsi" w:hAnsiTheme="majorHAnsi" w:cstheme="majorHAnsi"/>
          <w:highlight w:val="cyan"/>
        </w:rPr>
        <w:t>The present</w:t>
      </w:r>
      <w:r w:rsidRPr="001A2528">
        <w:rPr>
          <w:rStyle w:val="StyleUnderline"/>
          <w:rFonts w:asciiTheme="majorHAnsi" w:hAnsiTheme="majorHAnsi" w:cstheme="majorHAnsi"/>
        </w:rPr>
        <w:t xml:space="preserve"> moment </w:t>
      </w:r>
      <w:r w:rsidRPr="001A2528">
        <w:rPr>
          <w:rStyle w:val="StyleUnderline"/>
          <w:rFonts w:asciiTheme="majorHAnsi" w:hAnsiTheme="majorHAnsi" w:cstheme="majorHAnsi"/>
          <w:highlight w:val="cyan"/>
        </w:rPr>
        <w:t xml:space="preserve">challenges us to </w:t>
      </w:r>
      <w:r w:rsidRPr="001A2528">
        <w:rPr>
          <w:rStyle w:val="Emphasis"/>
          <w:rFonts w:asciiTheme="majorHAnsi" w:hAnsiTheme="majorHAnsi" w:cstheme="majorHAnsi"/>
          <w:highlight w:val="cyan"/>
        </w:rPr>
        <w:t>draw on both traditions</w:t>
      </w:r>
      <w:r w:rsidRPr="001A2528">
        <w:rPr>
          <w:rStyle w:val="StyleUnderline"/>
          <w:rFonts w:asciiTheme="majorHAnsi" w:hAnsiTheme="majorHAnsi" w:cstheme="majorHAnsi"/>
        </w:rPr>
        <w:t xml:space="preserve">, and to use each </w:t>
      </w:r>
      <w:r w:rsidRPr="001A2528">
        <w:rPr>
          <w:rStyle w:val="StyleUnderline"/>
          <w:rFonts w:asciiTheme="majorHAnsi" w:hAnsiTheme="majorHAnsi" w:cstheme="majorHAnsi"/>
          <w:highlight w:val="cyan"/>
        </w:rPr>
        <w:t>to critique</w:t>
      </w:r>
      <w:r w:rsidRPr="001A2528">
        <w:rPr>
          <w:rStyle w:val="StyleUnderline"/>
          <w:rFonts w:asciiTheme="majorHAnsi" w:hAnsiTheme="majorHAnsi" w:cstheme="majorHAnsi"/>
        </w:rPr>
        <w:t xml:space="preserve"> the </w:t>
      </w:r>
      <w:r w:rsidRPr="001A2528">
        <w:rPr>
          <w:rStyle w:val="StyleUnderline"/>
          <w:rFonts w:asciiTheme="majorHAnsi" w:hAnsiTheme="majorHAnsi" w:cstheme="majorHAnsi"/>
          <w:highlight w:val="cyan"/>
        </w:rPr>
        <w:t>shortcomings</w:t>
      </w:r>
      <w:r w:rsidRPr="001A2528">
        <w:rPr>
          <w:rStyle w:val="StyleUnderline"/>
          <w:rFonts w:asciiTheme="majorHAnsi" w:hAnsiTheme="majorHAnsi" w:cstheme="majorHAnsi"/>
        </w:rPr>
        <w:t xml:space="preserve"> of the other, </w:t>
      </w:r>
      <w:r w:rsidRPr="001A2528">
        <w:rPr>
          <w:rStyle w:val="StyleUnderline"/>
          <w:rFonts w:asciiTheme="majorHAnsi" w:hAnsiTheme="majorHAnsi" w:cstheme="majorHAnsi"/>
          <w:highlight w:val="cyan"/>
        </w:rPr>
        <w:t>while</w:t>
      </w:r>
      <w:r w:rsidRPr="001A2528">
        <w:rPr>
          <w:rStyle w:val="StyleUnderline"/>
          <w:rFonts w:asciiTheme="majorHAnsi" w:hAnsiTheme="majorHAnsi" w:cstheme="majorHAnsi"/>
        </w:rPr>
        <w:t xml:space="preserve"> at the same time </w:t>
      </w:r>
      <w:r w:rsidRPr="001A2528">
        <w:rPr>
          <w:rStyle w:val="StyleUnderline"/>
          <w:rFonts w:asciiTheme="majorHAnsi" w:hAnsiTheme="majorHAnsi" w:cstheme="majorHAnsi"/>
          <w:highlight w:val="cyan"/>
        </w:rPr>
        <w:t xml:space="preserve">promoting an </w:t>
      </w:r>
      <w:r w:rsidRPr="001A2528">
        <w:rPr>
          <w:rStyle w:val="Emphasis"/>
          <w:rFonts w:asciiTheme="majorHAnsi" w:hAnsiTheme="majorHAnsi" w:cstheme="majorHAnsi"/>
          <w:highlight w:val="cyan"/>
        </w:rPr>
        <w:t>inclusionary, nonsectarian</w:t>
      </w:r>
      <w:r w:rsidRPr="001A2528">
        <w:rPr>
          <w:rStyle w:val="StyleUnderline"/>
          <w:rFonts w:asciiTheme="majorHAnsi" w:hAnsiTheme="majorHAnsi" w:cstheme="majorHAnsi"/>
          <w:highlight w:val="cyan"/>
        </w:rPr>
        <w:t xml:space="preserve">, and </w:t>
      </w:r>
      <w:r w:rsidRPr="001A2528">
        <w:rPr>
          <w:rStyle w:val="Emphasis"/>
          <w:rFonts w:asciiTheme="majorHAnsi" w:hAnsiTheme="majorHAnsi" w:cstheme="majorHAnsi"/>
          <w:highlight w:val="cyan"/>
        </w:rPr>
        <w:t>mutually supportive dialogue</w:t>
      </w:r>
      <w:r w:rsidRPr="001A2528">
        <w:rPr>
          <w:rFonts w:asciiTheme="majorHAnsi" w:hAnsiTheme="majorHAnsi" w:cstheme="majorHAnsi"/>
          <w:sz w:val="16"/>
        </w:rPr>
        <w:t xml:space="preserve"> about our differences. </w:t>
      </w:r>
    </w:p>
    <w:p w14:paraId="336A4024" w14:textId="77777777" w:rsidR="0088361B" w:rsidRPr="001A2528" w:rsidRDefault="0088361B" w:rsidP="0088361B">
      <w:pPr>
        <w:rPr>
          <w:rFonts w:asciiTheme="majorHAnsi" w:hAnsiTheme="majorHAnsi" w:cstheme="majorHAnsi"/>
          <w:sz w:val="16"/>
        </w:rPr>
      </w:pPr>
      <w:r w:rsidRPr="001A2528">
        <w:rPr>
          <w:rStyle w:val="StyleUnderline"/>
          <w:rFonts w:asciiTheme="majorHAnsi" w:hAnsiTheme="majorHAnsi" w:cstheme="majorHAnsi"/>
        </w:rPr>
        <w:t>In</w:t>
      </w:r>
      <w:r w:rsidRPr="001A2528">
        <w:rPr>
          <w:rFonts w:asciiTheme="majorHAnsi" w:hAnsiTheme="majorHAnsi" w:cstheme="majorHAnsi"/>
          <w:sz w:val="16"/>
        </w:rPr>
        <w:t xml:space="preserve"> Jack Conroy’s 1935 short story </w:t>
      </w:r>
      <w:r w:rsidRPr="001A2528">
        <w:rPr>
          <w:rStyle w:val="StyleUnderline"/>
          <w:rFonts w:asciiTheme="majorHAnsi" w:hAnsiTheme="majorHAnsi" w:cstheme="majorHAnsi"/>
          <w:highlight w:val="cyan"/>
        </w:rPr>
        <w:t>‘The Weed King’</w:t>
      </w:r>
      <w:r w:rsidRPr="001A2528">
        <w:rPr>
          <w:rStyle w:val="StyleUnderline"/>
          <w:rFonts w:asciiTheme="majorHAnsi" w:hAnsiTheme="majorHAnsi" w:cstheme="majorHAnsi"/>
        </w:rPr>
        <w:t xml:space="preserve">, a stubborn Missouri farmer </w:t>
      </w:r>
      <w:r w:rsidRPr="001A2528">
        <w:rPr>
          <w:rStyle w:val="StyleUnderline"/>
          <w:rFonts w:asciiTheme="majorHAnsi" w:hAnsiTheme="majorHAnsi" w:cstheme="majorHAnsi"/>
          <w:highlight w:val="cyan"/>
        </w:rPr>
        <w:t>wages a one person war against</w:t>
      </w:r>
      <w:r w:rsidRPr="001A2528">
        <w:rPr>
          <w:rStyle w:val="StyleUnderline"/>
          <w:rFonts w:asciiTheme="majorHAnsi" w:hAnsiTheme="majorHAnsi" w:cstheme="majorHAnsi"/>
        </w:rPr>
        <w:t xml:space="preserve"> the </w:t>
      </w:r>
      <w:r w:rsidRPr="001A2528">
        <w:rPr>
          <w:rStyle w:val="StyleUnderline"/>
          <w:rFonts w:asciiTheme="majorHAnsi" w:hAnsiTheme="majorHAnsi" w:cstheme="majorHAnsi"/>
          <w:highlight w:val="cyan"/>
        </w:rPr>
        <w:t>weeds</w:t>
      </w:r>
      <w:r w:rsidRPr="001A2528">
        <w:rPr>
          <w:rStyle w:val="StyleUnderline"/>
          <w:rFonts w:asciiTheme="majorHAnsi" w:hAnsiTheme="majorHAnsi" w:cstheme="majorHAnsi"/>
        </w:rPr>
        <w:t xml:space="preserve"> that spring up in his fields. Believing that farming would be an easy job if it were not for the weeds, he dedicates himself to their eradication</w:t>
      </w:r>
      <w:r w:rsidRPr="001A2528">
        <w:rPr>
          <w:rFonts w:asciiTheme="majorHAnsi" w:hAnsiTheme="majorHAnsi" w:cstheme="majorHAnsi"/>
          <w:sz w:val="16"/>
        </w:rPr>
        <w:t xml:space="preserve"> with a zeal that astounds his fellow workers. The ‘weed king’ embraces his war against weeds as his reason for being. ‘His only vanity,’ Conroy tells us, is his belief that he has ‘put the quietus to more weeds than any man, woman, child or beast west of the Mississippi’ (Conroy, 1985: 101). Even in the winter time when snow covers the ground, the zealot worries night and day about the tiny seeds waiting to bloom in the spring. One of his neighbors points out that weeds have their uses too, that many of them have greatly-needed medicinal powers. However, the weed king is not deterred. He soon succeeds in suppressing most of the weeds on his property. </w:t>
      </w:r>
      <w:r w:rsidRPr="001A2528">
        <w:rPr>
          <w:rStyle w:val="StyleUnderline"/>
          <w:rFonts w:asciiTheme="majorHAnsi" w:hAnsiTheme="majorHAnsi" w:cstheme="majorHAnsi"/>
        </w:rPr>
        <w:t xml:space="preserve">His </w:t>
      </w:r>
      <w:r w:rsidRPr="001A2528">
        <w:rPr>
          <w:rStyle w:val="StyleUnderline"/>
          <w:rFonts w:asciiTheme="majorHAnsi" w:hAnsiTheme="majorHAnsi" w:cstheme="majorHAnsi"/>
          <w:highlight w:val="cyan"/>
        </w:rPr>
        <w:t>singleminded zealotry has</w:t>
      </w:r>
      <w:r w:rsidRPr="001A2528">
        <w:rPr>
          <w:rStyle w:val="StyleUnderline"/>
          <w:rFonts w:asciiTheme="majorHAnsi" w:hAnsiTheme="majorHAnsi" w:cstheme="majorHAnsi"/>
        </w:rPr>
        <w:t xml:space="preserve"> its </w:t>
      </w:r>
      <w:r w:rsidRPr="001A2528">
        <w:rPr>
          <w:rStyle w:val="StyleUnderline"/>
          <w:rFonts w:asciiTheme="majorHAnsi" w:hAnsiTheme="majorHAnsi" w:cstheme="majorHAnsi"/>
          <w:highlight w:val="cyan"/>
        </w:rPr>
        <w:t>costs</w:t>
      </w:r>
      <w:r w:rsidRPr="001A2528">
        <w:rPr>
          <w:rStyle w:val="StyleUnderline"/>
          <w:rFonts w:asciiTheme="majorHAnsi" w:hAnsiTheme="majorHAnsi" w:cstheme="majorHAnsi"/>
        </w:rPr>
        <w:t xml:space="preserve">, however. </w:t>
      </w:r>
      <w:r w:rsidRPr="001A2528">
        <w:rPr>
          <w:rStyle w:val="StyleUnderline"/>
          <w:rFonts w:asciiTheme="majorHAnsi" w:hAnsiTheme="majorHAnsi" w:cstheme="majorHAnsi"/>
          <w:highlight w:val="cyan"/>
        </w:rPr>
        <w:t>The measures</w:t>
      </w:r>
      <w:r w:rsidRPr="001A2528">
        <w:rPr>
          <w:rStyle w:val="StyleUnderline"/>
          <w:rFonts w:asciiTheme="majorHAnsi" w:hAnsiTheme="majorHAnsi" w:cstheme="majorHAnsi"/>
        </w:rPr>
        <w:t xml:space="preserve"> he takes </w:t>
      </w:r>
      <w:r w:rsidRPr="001A2528">
        <w:rPr>
          <w:rStyle w:val="StyleUnderline"/>
          <w:rFonts w:asciiTheme="majorHAnsi" w:hAnsiTheme="majorHAnsi" w:cstheme="majorHAnsi"/>
          <w:highlight w:val="cyan"/>
        </w:rPr>
        <w:t>to kill</w:t>
      </w:r>
      <w:r w:rsidRPr="001A2528">
        <w:rPr>
          <w:rStyle w:val="StyleUnderline"/>
          <w:rFonts w:asciiTheme="majorHAnsi" w:hAnsiTheme="majorHAnsi" w:cstheme="majorHAnsi"/>
        </w:rPr>
        <w:t xml:space="preserve"> the </w:t>
      </w:r>
      <w:r w:rsidRPr="001A2528">
        <w:rPr>
          <w:rStyle w:val="StyleUnderline"/>
          <w:rFonts w:asciiTheme="majorHAnsi" w:hAnsiTheme="majorHAnsi" w:cstheme="majorHAnsi"/>
          <w:highlight w:val="cyan"/>
        </w:rPr>
        <w:t>weeds prove fatal to</w:t>
      </w:r>
      <w:r w:rsidRPr="001A2528">
        <w:rPr>
          <w:rStyle w:val="StyleUnderline"/>
          <w:rFonts w:asciiTheme="majorHAnsi" w:hAnsiTheme="majorHAnsi" w:cstheme="majorHAnsi"/>
        </w:rPr>
        <w:t xml:space="preserve"> his </w:t>
      </w:r>
      <w:r w:rsidRPr="001A2528">
        <w:rPr>
          <w:rStyle w:val="StyleUnderline"/>
          <w:rFonts w:asciiTheme="majorHAnsi" w:hAnsiTheme="majorHAnsi" w:cstheme="majorHAnsi"/>
          <w:highlight w:val="cyan"/>
        </w:rPr>
        <w:t>crops</w:t>
      </w:r>
      <w:r w:rsidRPr="001A2528">
        <w:rPr>
          <w:rStyle w:val="StyleUnderline"/>
          <w:rFonts w:asciiTheme="majorHAnsi" w:hAnsiTheme="majorHAnsi" w:cstheme="majorHAnsi"/>
        </w:rPr>
        <w:t xml:space="preserve"> as well</w:t>
      </w:r>
      <w:r w:rsidRPr="001A2528">
        <w:rPr>
          <w:rFonts w:asciiTheme="majorHAnsi" w:hAnsiTheme="majorHAnsi" w:cstheme="majorHAnsi"/>
          <w:sz w:val="16"/>
        </w:rPr>
        <w:t xml:space="preserve">. </w:t>
      </w:r>
    </w:p>
    <w:p w14:paraId="0E2B7807" w14:textId="77777777" w:rsidR="0088361B" w:rsidRPr="001A2528" w:rsidRDefault="0088361B" w:rsidP="0088361B">
      <w:pPr>
        <w:rPr>
          <w:rFonts w:asciiTheme="majorHAnsi" w:hAnsiTheme="majorHAnsi" w:cstheme="majorHAnsi"/>
          <w:sz w:val="16"/>
        </w:rPr>
      </w:pPr>
      <w:r w:rsidRPr="001A2528">
        <w:rPr>
          <w:rFonts w:asciiTheme="majorHAnsi" w:hAnsiTheme="majorHAnsi" w:cstheme="majorHAnsi"/>
          <w:sz w:val="16"/>
        </w:rPr>
        <w:t xml:space="preserve">At the present moment of tumultuous transformation and change, </w:t>
      </w:r>
      <w:r w:rsidRPr="001A2528">
        <w:rPr>
          <w:rStyle w:val="StyleUnderline"/>
          <w:rFonts w:asciiTheme="majorHAnsi" w:hAnsiTheme="majorHAnsi" w:cstheme="majorHAnsi"/>
          <w:highlight w:val="cyan"/>
        </w:rPr>
        <w:t>scholars</w:t>
      </w:r>
      <w:r w:rsidRPr="001A2528">
        <w:rPr>
          <w:rFonts w:asciiTheme="majorHAnsi" w:hAnsiTheme="majorHAnsi" w:cstheme="majorHAnsi"/>
          <w:sz w:val="16"/>
        </w:rPr>
        <w:t xml:space="preserve"> in American Studies and Area Studies </w:t>
      </w:r>
      <w:r w:rsidRPr="001A2528">
        <w:rPr>
          <w:rStyle w:val="StyleUnderline"/>
          <w:rFonts w:asciiTheme="majorHAnsi" w:hAnsiTheme="majorHAnsi" w:cstheme="majorHAnsi"/>
        </w:rPr>
        <w:t>might be tempted to emulate the weed king, to keep a keen eye on our fields to protect what we have been cultivating for so many years</w:t>
      </w:r>
      <w:r w:rsidRPr="001A2528">
        <w:rPr>
          <w:rFonts w:asciiTheme="majorHAnsi" w:hAnsiTheme="majorHAnsi" w:cstheme="majorHAnsi"/>
          <w:sz w:val="16"/>
        </w:rPr>
        <w:t xml:space="preserve">, to </w:t>
      </w:r>
      <w:r w:rsidRPr="001A2528">
        <w:rPr>
          <w:rStyle w:val="StyleUnderline"/>
          <w:rFonts w:asciiTheme="majorHAnsi" w:hAnsiTheme="majorHAnsi" w:cstheme="majorHAnsi"/>
          <w:highlight w:val="cyan"/>
        </w:rPr>
        <w:t>view each other’s work with</w:t>
      </w:r>
      <w:r w:rsidRPr="001A2528">
        <w:rPr>
          <w:rFonts w:asciiTheme="majorHAnsi" w:hAnsiTheme="majorHAnsi" w:cstheme="majorHAnsi"/>
          <w:sz w:val="16"/>
        </w:rPr>
        <w:t xml:space="preserve"> trepidation and </w:t>
      </w:r>
      <w:r w:rsidRPr="001A2528">
        <w:rPr>
          <w:rStyle w:val="Emphasis"/>
          <w:rFonts w:asciiTheme="majorHAnsi" w:hAnsiTheme="majorHAnsi" w:cstheme="majorHAnsi"/>
          <w:highlight w:val="cyan"/>
        </w:rPr>
        <w:t>counter-insurgent zeal</w:t>
      </w:r>
      <w:r w:rsidRPr="001A2528">
        <w:rPr>
          <w:rFonts w:asciiTheme="majorHAnsi" w:hAnsiTheme="majorHAnsi" w:cstheme="majorHAnsi"/>
          <w:sz w:val="16"/>
        </w:rPr>
        <w:t xml:space="preserve">. American Studies scholars worry that the growing enthusiasm for transnational studies threatens to focus too much on exchanges across national boundaries, in the process occluding the unique, particular, and specific inflections given to those processes by distinct national histories, cultures, and politics. Area Studies specialists, many of whom have been part of a decades-long tradition dedicated to constructing epistemologies and ontologies that resist the hegemony of the monolingual, monocultural, and nationalist scholarship of the US academy, rightly fear that a transnational or postnational American Studies might simply project American Exceptionalism onto a broader geographic terrain. Outside the USA, specialists in both American Studies and Area Studies have reason to fear that (wittingly or unwittingly) scholars from the USA will use the power of US capital, communications media, and commerce to substitute a US-centric monologue masquerading as a dialogue for the greatly needed polylateral communication and collaboration that a transnational world requires. </w:t>
      </w:r>
    </w:p>
    <w:p w14:paraId="34A85AF1" w14:textId="77777777" w:rsidR="0088361B" w:rsidRPr="001A2528" w:rsidRDefault="0088361B" w:rsidP="0088361B">
      <w:pPr>
        <w:rPr>
          <w:rFonts w:asciiTheme="majorHAnsi" w:hAnsiTheme="majorHAnsi" w:cstheme="majorHAnsi"/>
          <w:sz w:val="16"/>
        </w:rPr>
      </w:pPr>
      <w:r w:rsidRPr="001A2528">
        <w:rPr>
          <w:rFonts w:asciiTheme="majorHAnsi" w:hAnsiTheme="majorHAnsi" w:cstheme="majorHAnsi"/>
          <w:sz w:val="16"/>
        </w:rPr>
        <w:t xml:space="preserve">At a time when substantive changes in social structures, technology, and politics are radically reconfiguring the relations linking culture, time, and place, policing the boundaries of disciplines speaks to deep desires for continuity and certainty. It is possible to look at the current ferment in our fields and see only what is being lost, to become subsumed with melancholy about lost conversations and conventions. Yet scholarly research should be conducted out of conviction, rather than out of habit. If we are not careful, our work can come to resemble Swedish anthropologist Ulf Hannerz’s definition of Scandinavian cooking – something passed down from generation to generation for no apparent reason (Hannerz, 1992: 42). </w:t>
      </w:r>
      <w:r w:rsidRPr="001A2528">
        <w:rPr>
          <w:rStyle w:val="StyleUnderline"/>
          <w:rFonts w:asciiTheme="majorHAnsi" w:hAnsiTheme="majorHAnsi" w:cstheme="majorHAnsi"/>
        </w:rPr>
        <w:t xml:space="preserve">Like the weed king, </w:t>
      </w:r>
      <w:r w:rsidRPr="001A2528">
        <w:rPr>
          <w:rStyle w:val="StyleUnderline"/>
          <w:rFonts w:asciiTheme="majorHAnsi" w:hAnsiTheme="majorHAnsi" w:cstheme="majorHAnsi"/>
          <w:highlight w:val="cyan"/>
        </w:rPr>
        <w:t>we</w:t>
      </w:r>
      <w:r w:rsidRPr="001A2528">
        <w:rPr>
          <w:rStyle w:val="StyleUnderline"/>
          <w:rFonts w:asciiTheme="majorHAnsi" w:hAnsiTheme="majorHAnsi" w:cstheme="majorHAnsi"/>
        </w:rPr>
        <w:t xml:space="preserve"> can </w:t>
      </w:r>
      <w:r w:rsidRPr="001A2528">
        <w:rPr>
          <w:rStyle w:val="StyleUnderline"/>
          <w:rFonts w:asciiTheme="majorHAnsi" w:hAnsiTheme="majorHAnsi" w:cstheme="majorHAnsi"/>
          <w:highlight w:val="cyan"/>
        </w:rPr>
        <w:t>worry</w:t>
      </w:r>
      <w:r w:rsidRPr="001A2528">
        <w:rPr>
          <w:rStyle w:val="StyleUnderline"/>
          <w:rFonts w:asciiTheme="majorHAnsi" w:hAnsiTheme="majorHAnsi" w:cstheme="majorHAnsi"/>
        </w:rPr>
        <w:t xml:space="preserve"> night and day </w:t>
      </w:r>
      <w:r w:rsidRPr="001A2528">
        <w:rPr>
          <w:rStyle w:val="StyleUnderline"/>
          <w:rFonts w:asciiTheme="majorHAnsi" w:hAnsiTheme="majorHAnsi" w:cstheme="majorHAnsi"/>
          <w:highlight w:val="cyan"/>
        </w:rPr>
        <w:t>about</w:t>
      </w:r>
      <w:r w:rsidRPr="001A2528">
        <w:rPr>
          <w:rStyle w:val="StyleUnderline"/>
          <w:rFonts w:asciiTheme="majorHAnsi" w:hAnsiTheme="majorHAnsi" w:cstheme="majorHAnsi"/>
        </w:rPr>
        <w:t xml:space="preserve"> the </w:t>
      </w:r>
      <w:r w:rsidRPr="001A2528">
        <w:rPr>
          <w:rStyle w:val="StyleUnderline"/>
          <w:rFonts w:asciiTheme="majorHAnsi" w:hAnsiTheme="majorHAnsi" w:cstheme="majorHAnsi"/>
          <w:highlight w:val="cyan"/>
        </w:rPr>
        <w:t>purity of our fields</w:t>
      </w:r>
      <w:r w:rsidRPr="001A2528">
        <w:rPr>
          <w:rStyle w:val="StyleUnderline"/>
          <w:rFonts w:asciiTheme="majorHAnsi" w:hAnsiTheme="majorHAnsi" w:cstheme="majorHAnsi"/>
        </w:rPr>
        <w:t>. As new social relations throw forth fundamentally new social subjects with new epistemologies, ontologies, archives, and imaginaries, new patterns of scholarly inquiry will inevitably emerge. Will shallow forms of cultural and ideological critique eclipse the grounded insights</w:t>
      </w:r>
      <w:r w:rsidRPr="001A2528">
        <w:rPr>
          <w:rFonts w:asciiTheme="majorHAnsi" w:hAnsiTheme="majorHAnsi" w:cstheme="majorHAnsi"/>
          <w:sz w:val="16"/>
        </w:rPr>
        <w:t xml:space="preserve"> produced by ethnography or social history? Will the fetishes of archival and ethnographic research methods produce empiricist and myopic work lacking in self-reflexivity? Will comparative work lack the cultural and linguistic depth traditionally produced by primarily national studies? Will national studies ignore the ways in which nationalism itself is a transnational project? Will the proliferation of new social subjects and new objects of study come at the expense of marginalizing aggrieved social groups or will it teach us how social identities become conflated with power in richly generative and productive ways? </w:t>
      </w:r>
    </w:p>
    <w:p w14:paraId="39B5A472" w14:textId="77777777" w:rsidR="0088361B" w:rsidRPr="001A2528" w:rsidRDefault="0088361B" w:rsidP="0088361B">
      <w:pPr>
        <w:rPr>
          <w:rFonts w:asciiTheme="majorHAnsi" w:hAnsiTheme="majorHAnsi" w:cstheme="majorHAnsi"/>
          <w:sz w:val="16"/>
        </w:rPr>
      </w:pPr>
      <w:r w:rsidRPr="001A2528">
        <w:rPr>
          <w:rFonts w:asciiTheme="majorHAnsi" w:hAnsiTheme="majorHAnsi" w:cstheme="majorHAnsi"/>
          <w:sz w:val="16"/>
        </w:rPr>
        <w:lastRenderedPageBreak/>
        <w:t xml:space="preserve">It is understandable that these kinds of questions arise when we try to do our work. Anything worth doing can nonetheless be done badly, and principled questions from colleagues protect our interests as well as theirs. </w:t>
      </w:r>
      <w:r w:rsidRPr="001A2528">
        <w:rPr>
          <w:rStyle w:val="StyleUnderline"/>
          <w:rFonts w:asciiTheme="majorHAnsi" w:hAnsiTheme="majorHAnsi" w:cstheme="majorHAnsi"/>
        </w:rPr>
        <w:t xml:space="preserve">Yet counter-insurgency is </w:t>
      </w:r>
      <w:r w:rsidRPr="001A2528">
        <w:rPr>
          <w:rStyle w:val="StyleUnderline"/>
          <w:rFonts w:asciiTheme="majorHAnsi" w:hAnsiTheme="majorHAnsi" w:cstheme="majorHAnsi"/>
          <w:highlight w:val="cyan"/>
        </w:rPr>
        <w:t>a poor model for scholarly work</w:t>
      </w:r>
      <w:r w:rsidRPr="001A2528">
        <w:rPr>
          <w:rStyle w:val="StyleUnderline"/>
          <w:rFonts w:asciiTheme="majorHAnsi" w:hAnsiTheme="majorHAnsi" w:cstheme="majorHAnsi"/>
        </w:rPr>
        <w:t xml:space="preserve">, and </w:t>
      </w:r>
      <w:r w:rsidRPr="001A2528">
        <w:rPr>
          <w:rStyle w:val="StyleUnderline"/>
          <w:rFonts w:asciiTheme="majorHAnsi" w:hAnsiTheme="majorHAnsi" w:cstheme="majorHAnsi"/>
          <w:highlight w:val="cyan"/>
        </w:rPr>
        <w:t>too much</w:t>
      </w:r>
      <w:r w:rsidRPr="001A2528">
        <w:rPr>
          <w:rStyle w:val="StyleUnderline"/>
          <w:rFonts w:asciiTheme="majorHAnsi" w:hAnsiTheme="majorHAnsi" w:cstheme="majorHAnsi"/>
        </w:rPr>
        <w:t xml:space="preserve"> attention to </w:t>
      </w:r>
      <w:r w:rsidRPr="001A2528">
        <w:rPr>
          <w:rStyle w:val="StyleUnderline"/>
          <w:rFonts w:asciiTheme="majorHAnsi" w:hAnsiTheme="majorHAnsi" w:cstheme="majorHAnsi"/>
          <w:highlight w:val="cyan"/>
        </w:rPr>
        <w:t>pulling out weeds</w:t>
      </w:r>
      <w:r w:rsidRPr="001A2528">
        <w:rPr>
          <w:rStyle w:val="StyleUnderline"/>
          <w:rFonts w:asciiTheme="majorHAnsi" w:hAnsiTheme="majorHAnsi" w:cstheme="majorHAnsi"/>
        </w:rPr>
        <w:t xml:space="preserve"> can </w:t>
      </w:r>
      <w:r w:rsidRPr="001A2528">
        <w:rPr>
          <w:rStyle w:val="StyleUnderline"/>
          <w:rFonts w:asciiTheme="majorHAnsi" w:hAnsiTheme="majorHAnsi" w:cstheme="majorHAnsi"/>
          <w:highlight w:val="cyan"/>
        </w:rPr>
        <w:t>kill</w:t>
      </w:r>
      <w:r w:rsidRPr="001A2528">
        <w:rPr>
          <w:rStyle w:val="StyleUnderline"/>
          <w:rFonts w:asciiTheme="majorHAnsi" w:hAnsiTheme="majorHAnsi" w:cstheme="majorHAnsi"/>
        </w:rPr>
        <w:t xml:space="preserve"> the </w:t>
      </w:r>
      <w:r w:rsidRPr="001A2528">
        <w:rPr>
          <w:rStyle w:val="StyleUnderline"/>
          <w:rFonts w:asciiTheme="majorHAnsi" w:hAnsiTheme="majorHAnsi" w:cstheme="majorHAnsi"/>
          <w:highlight w:val="cyan"/>
        </w:rPr>
        <w:t>crops</w:t>
      </w:r>
      <w:r w:rsidRPr="001A2528">
        <w:rPr>
          <w:rFonts w:asciiTheme="majorHAnsi" w:hAnsiTheme="majorHAnsi" w:cstheme="majorHAnsi"/>
          <w:sz w:val="16"/>
        </w:rPr>
        <w:t xml:space="preserve">. Even more important, weeds can have curative powers if we learn to use them correctly. The author of ‘The Weed King’ confided to his biographer that his mother believed that ‘weeds’ were simply plants for which no use had yet been found (Wixon, 1994: 32). </w:t>
      </w:r>
      <w:r w:rsidRPr="001A2528">
        <w:rPr>
          <w:rStyle w:val="StyleUnderline"/>
          <w:rFonts w:asciiTheme="majorHAnsi" w:hAnsiTheme="majorHAnsi" w:cstheme="majorHAnsi"/>
        </w:rPr>
        <w:t xml:space="preserve">The </w:t>
      </w:r>
      <w:r w:rsidRPr="001A2528">
        <w:rPr>
          <w:rStyle w:val="StyleUnderline"/>
          <w:rFonts w:asciiTheme="majorHAnsi" w:hAnsiTheme="majorHAnsi" w:cstheme="majorHAnsi"/>
          <w:highlight w:val="cyan"/>
        </w:rPr>
        <w:t>‘weeds’</w:t>
      </w:r>
      <w:r w:rsidRPr="001A2528">
        <w:rPr>
          <w:rStyle w:val="StyleUnderline"/>
          <w:rFonts w:asciiTheme="majorHAnsi" w:hAnsiTheme="majorHAnsi" w:cstheme="majorHAnsi"/>
        </w:rPr>
        <w:t xml:space="preserve"> that invade a field </w:t>
      </w:r>
      <w:r w:rsidRPr="001A2528">
        <w:rPr>
          <w:rStyle w:val="StyleUnderline"/>
          <w:rFonts w:asciiTheme="majorHAnsi" w:hAnsiTheme="majorHAnsi" w:cstheme="majorHAnsi"/>
          <w:highlight w:val="cyan"/>
        </w:rPr>
        <w:t>can</w:t>
      </w:r>
      <w:r w:rsidRPr="001A2528">
        <w:rPr>
          <w:rStyle w:val="StyleUnderline"/>
          <w:rFonts w:asciiTheme="majorHAnsi" w:hAnsiTheme="majorHAnsi" w:cstheme="majorHAnsi"/>
        </w:rPr>
        <w:t xml:space="preserve"> also </w:t>
      </w:r>
      <w:r w:rsidRPr="001A2528">
        <w:rPr>
          <w:rStyle w:val="StyleUnderline"/>
          <w:rFonts w:asciiTheme="majorHAnsi" w:hAnsiTheme="majorHAnsi" w:cstheme="majorHAnsi"/>
          <w:highlight w:val="cyan"/>
        </w:rPr>
        <w:t>inform it in crucially important ways</w:t>
      </w:r>
      <w:r w:rsidRPr="001A2528">
        <w:rPr>
          <w:rStyle w:val="StyleUnderline"/>
          <w:rFonts w:asciiTheme="majorHAnsi" w:hAnsiTheme="majorHAnsi" w:cstheme="majorHAnsi"/>
        </w:rPr>
        <w:t xml:space="preserve"> if we learn to recognize their curative powers</w:t>
      </w:r>
      <w:r w:rsidRPr="001A2528">
        <w:rPr>
          <w:rFonts w:asciiTheme="majorHAnsi" w:hAnsiTheme="majorHAnsi" w:cstheme="majorHAnsi"/>
          <w:sz w:val="16"/>
        </w:rPr>
        <w:t xml:space="preserve">. </w:t>
      </w:r>
    </w:p>
    <w:p w14:paraId="08727B8A" w14:textId="77777777" w:rsidR="0088361B" w:rsidRPr="001A2528" w:rsidRDefault="0088361B" w:rsidP="0088361B">
      <w:pPr>
        <w:rPr>
          <w:rFonts w:asciiTheme="majorHAnsi" w:hAnsiTheme="majorHAnsi" w:cstheme="majorHAnsi"/>
          <w:sz w:val="16"/>
        </w:rPr>
      </w:pPr>
      <w:r w:rsidRPr="001A2528">
        <w:rPr>
          <w:rFonts w:asciiTheme="majorHAnsi" w:hAnsiTheme="majorHAnsi" w:cstheme="majorHAnsi"/>
          <w:sz w:val="16"/>
        </w:rPr>
        <w:t xml:space="preserve">Within American Studies, the tradition of 14th Amendment Americanism may seem like the quintessential expression of American exceptionalism. Forged from the freedom dreams and collective struggles of an enslaved people, the 14th Amendment stands as an enduring symbol of the accomplishments of the abolition democracy that ended slavery in the wake of the Civil War. </w:t>
      </w:r>
      <w:r w:rsidRPr="001A2528">
        <w:rPr>
          <w:rStyle w:val="StyleUnderline"/>
          <w:rFonts w:asciiTheme="majorHAnsi" w:hAnsiTheme="majorHAnsi" w:cstheme="majorHAnsi"/>
        </w:rPr>
        <w:t xml:space="preserve">More than a specific Constitutional provision </w:t>
      </w:r>
      <w:r w:rsidRPr="001A2528">
        <w:rPr>
          <w:rStyle w:val="StyleUnderline"/>
          <w:rFonts w:asciiTheme="majorHAnsi" w:hAnsiTheme="majorHAnsi" w:cstheme="majorHAnsi"/>
          <w:highlight w:val="cyan"/>
        </w:rPr>
        <w:t>promising equal treatment under law, the 14th Amendment has functioned as a widely shared social warrant</w:t>
      </w:r>
      <w:r w:rsidRPr="001A2528">
        <w:rPr>
          <w:rStyle w:val="StyleUnderline"/>
          <w:rFonts w:asciiTheme="majorHAnsi" w:hAnsiTheme="majorHAnsi" w:cstheme="majorHAnsi"/>
        </w:rPr>
        <w:t xml:space="preserve"> authoring and </w:t>
      </w:r>
      <w:r w:rsidRPr="001A2528">
        <w:rPr>
          <w:rStyle w:val="StyleUnderline"/>
          <w:rFonts w:asciiTheme="majorHAnsi" w:hAnsiTheme="majorHAnsi" w:cstheme="majorHAnsi"/>
          <w:highlight w:val="cyan"/>
        </w:rPr>
        <w:t>authorizing new ways of knowing and</w:t>
      </w:r>
      <w:r w:rsidRPr="001A2528">
        <w:rPr>
          <w:rStyle w:val="StyleUnderline"/>
          <w:rFonts w:asciiTheme="majorHAnsi" w:hAnsiTheme="majorHAnsi" w:cstheme="majorHAnsi"/>
        </w:rPr>
        <w:t xml:space="preserve"> new ways of </w:t>
      </w:r>
      <w:r w:rsidRPr="001A2528">
        <w:rPr>
          <w:rStyle w:val="StyleUnderline"/>
          <w:rFonts w:asciiTheme="majorHAnsi" w:hAnsiTheme="majorHAnsi" w:cstheme="majorHAnsi"/>
          <w:highlight w:val="cyan"/>
        </w:rPr>
        <w:t>being</w:t>
      </w:r>
      <w:r w:rsidRPr="001A2528">
        <w:rPr>
          <w:rFonts w:asciiTheme="majorHAnsi" w:hAnsiTheme="majorHAnsi" w:cstheme="majorHAnsi"/>
          <w:sz w:val="16"/>
        </w:rPr>
        <w:t xml:space="preserve">. In his indispensable work, Black Reconstruction in America, W.E.B. </w:t>
      </w:r>
      <w:r w:rsidRPr="001A2528">
        <w:rPr>
          <w:rStyle w:val="StyleUnderline"/>
          <w:rFonts w:asciiTheme="majorHAnsi" w:hAnsiTheme="majorHAnsi" w:cstheme="majorHAnsi"/>
          <w:highlight w:val="cyan"/>
        </w:rPr>
        <w:t>Du Bois</w:t>
      </w:r>
      <w:r w:rsidRPr="001A2528">
        <w:rPr>
          <w:rFonts w:asciiTheme="majorHAnsi" w:hAnsiTheme="majorHAnsi" w:cstheme="majorHAnsi"/>
          <w:sz w:val="16"/>
        </w:rPr>
        <w:t xml:space="preserve"> demonstrated how slaves fighting for their freedom soon realized that it would not be enough to be merely ‘free’ in a society premised on their exclusion</w:t>
      </w:r>
      <w:r w:rsidRPr="001A2528">
        <w:rPr>
          <w:rStyle w:val="StyleUnderline"/>
          <w:rFonts w:asciiTheme="majorHAnsi" w:hAnsiTheme="majorHAnsi" w:cstheme="majorHAnsi"/>
        </w:rPr>
        <w:t xml:space="preserve">. In the course of staging a general strike in the fields, running away from slavery to swell the ranks of the Union army, and joining together to work land liberated by military force, they </w:t>
      </w:r>
      <w:r w:rsidRPr="001A2528">
        <w:rPr>
          <w:rStyle w:val="StyleUnderline"/>
          <w:rFonts w:asciiTheme="majorHAnsi" w:hAnsiTheme="majorHAnsi" w:cstheme="majorHAnsi"/>
          <w:highlight w:val="cyan"/>
        </w:rPr>
        <w:t>formulated</w:t>
      </w:r>
      <w:r w:rsidRPr="001A2528">
        <w:rPr>
          <w:rStyle w:val="StyleUnderline"/>
          <w:rFonts w:asciiTheme="majorHAnsi" w:hAnsiTheme="majorHAnsi" w:cstheme="majorHAnsi"/>
        </w:rPr>
        <w:t xml:space="preserve"> a political perspective that Du Bois named </w:t>
      </w:r>
      <w:r w:rsidRPr="001A2528">
        <w:rPr>
          <w:rStyle w:val="Emphasis"/>
          <w:rFonts w:asciiTheme="majorHAnsi" w:hAnsiTheme="majorHAnsi" w:cstheme="majorHAnsi"/>
          <w:highlight w:val="cyan"/>
        </w:rPr>
        <w:t>‘abolition democracy’</w:t>
      </w:r>
      <w:r w:rsidRPr="001A2528">
        <w:rPr>
          <w:rFonts w:asciiTheme="majorHAnsi" w:hAnsiTheme="majorHAnsi" w:cstheme="majorHAnsi"/>
          <w:sz w:val="16"/>
        </w:rPr>
        <w:t xml:space="preserve"> (Du Bois, 1995). They fought for the 13th, 14th, and 15th Amendments to the Constitution. At the Charleston Black Convention in 1865 they called for more than nominal freedom, for the development of their full being as humans. Between 1865 and 1877 they fashioned alliances with poor whites to elect progressive majorities to office, and their successes led to the first universal public education systems in the South, to governments that subsidized the general economic infrastructure rather than just the privileges and property of the elite. Although betrayed by the Compromise of 1877, by the removal of federal troops from the South, by the legal consolidation of the combination of sharecropping and Jim Crow Segregation, and by Supreme Court decisions that took protections away from black people and extended them to corporations, abolition democracy and the 14th Amendment successfully challenged the hegemony of white male Protestant propertied power. It opened the door for subsequent claims for social justice by immigrants and their children, religious minorities, women, workers and people with disabilities. From voting rights to affirmative action, from fair housing to fair hiring, the 14th Amendment is an enduring and abiding force for social justice in US society. </w:t>
      </w:r>
    </w:p>
    <w:p w14:paraId="2AFA139B" w14:textId="77777777" w:rsidR="0088361B" w:rsidRPr="001A2528" w:rsidRDefault="0088361B" w:rsidP="0088361B">
      <w:pPr>
        <w:rPr>
          <w:rFonts w:asciiTheme="majorHAnsi" w:hAnsiTheme="majorHAnsi" w:cstheme="majorHAnsi"/>
          <w:sz w:val="16"/>
        </w:rPr>
      </w:pPr>
      <w:r w:rsidRPr="001A2528">
        <w:rPr>
          <w:rFonts w:asciiTheme="majorHAnsi" w:hAnsiTheme="majorHAnsi" w:cstheme="majorHAnsi"/>
          <w:sz w:val="16"/>
        </w:rPr>
        <w:t xml:space="preserve">Yet American Studies scholarship that subsumes social justice under the rubric of the 14th Amendment runs the risk of ignoring the position of the USA in the world. Celebrating struggles for citizenship inside the USA can work to strengthen the distinctions between citizens and aliens, providing legitimation for nationalist and nativist policies that impose enormous suffering on humans precisely because they are not US citizens. The legacy of the 14th Amendment has not prevented women and blacks in contemporary California from supporting anti-immigrant nativism through Proposition 187, aimed at denying immigrants and their children needed state services, or through Proposition 227, banning bilingual education in the state’s classrooms. Post-1965 immigrants from Asia, who owe their entry into to the USA to the civil rights movement and its exposure of previous national origin quotas as racist, have not been immune to pursuing the privileges of whiteness for themselves by opposing affirmative action and school desegregation policies vital to the well-being of blacks and Latinos. At the same time, the power inequalities that separate even the most aggrieved US citizens from the masses of poor and working people around the world can render struggles for full 14th Amendment rights by US citizens to be little more than what Martin Luther King, Jr used to describe as ‘an equal right to do wrong’. Certainly the prominence of Colin Powell and Condoleeza Rice in forging the rationale for the 2003 invasion and occupation of Iraq demonstrates the limits of this form of inclusion. </w:t>
      </w:r>
    </w:p>
    <w:p w14:paraId="56CEFD2B" w14:textId="77777777" w:rsidR="0088361B" w:rsidRPr="001A2528" w:rsidRDefault="0088361B" w:rsidP="0088361B">
      <w:pPr>
        <w:rPr>
          <w:rFonts w:asciiTheme="majorHAnsi" w:hAnsiTheme="majorHAnsi" w:cstheme="majorHAnsi"/>
          <w:sz w:val="16"/>
        </w:rPr>
      </w:pPr>
      <w:r w:rsidRPr="001A2528">
        <w:rPr>
          <w:rStyle w:val="StyleUnderline"/>
          <w:rFonts w:asciiTheme="majorHAnsi" w:hAnsiTheme="majorHAnsi" w:cstheme="majorHAnsi"/>
        </w:rPr>
        <w:t>If abolition democracy emblematizes the emancipatory tradition within American Studies, the idea of collective and linked struggles for change without aiming for control over any one state expresses the</w:t>
      </w:r>
      <w:r w:rsidRPr="001A2528">
        <w:rPr>
          <w:rFonts w:asciiTheme="majorHAnsi" w:hAnsiTheme="majorHAnsi" w:cstheme="majorHAnsi"/>
          <w:sz w:val="16"/>
        </w:rPr>
        <w:t xml:space="preserve"> uniquely </w:t>
      </w:r>
      <w:r w:rsidRPr="001A2528">
        <w:rPr>
          <w:rStyle w:val="StyleUnderline"/>
          <w:rFonts w:asciiTheme="majorHAnsi" w:hAnsiTheme="majorHAnsi" w:cstheme="majorHAnsi"/>
        </w:rPr>
        <w:t>generative stance within transnational social movements</w:t>
      </w:r>
      <w:r w:rsidRPr="001A2528">
        <w:rPr>
          <w:rFonts w:asciiTheme="majorHAnsi" w:hAnsiTheme="majorHAnsi" w:cstheme="majorHAnsi"/>
          <w:sz w:val="16"/>
        </w:rPr>
        <w:t xml:space="preserve"> and transnational scholarship. Articulated in the form of a manifesto in John Holloway’s Change the World Without Taking Power, this sensibility has taken on activist form in the work of the EZLN in Mexico, the Gabriela Network in the Philippines, and the Okinawan Women Act Against Military Violence in that Japanese prefecture (Holloway, 2002). </w:t>
      </w:r>
      <w:r w:rsidRPr="001A2528">
        <w:rPr>
          <w:rStyle w:val="StyleUnderline"/>
          <w:rFonts w:asciiTheme="majorHAnsi" w:hAnsiTheme="majorHAnsi" w:cstheme="majorHAnsi"/>
          <w:highlight w:val="cyan"/>
        </w:rPr>
        <w:t xml:space="preserve">These movements make </w:t>
      </w:r>
      <w:r w:rsidRPr="001A2528">
        <w:rPr>
          <w:rStyle w:val="Emphasis"/>
          <w:rFonts w:asciiTheme="majorHAnsi" w:hAnsiTheme="majorHAnsi" w:cstheme="majorHAnsi"/>
          <w:highlight w:val="cyan"/>
        </w:rPr>
        <w:t>demands on the state</w:t>
      </w:r>
      <w:r w:rsidRPr="001A2528">
        <w:rPr>
          <w:rStyle w:val="StyleUnderline"/>
          <w:rFonts w:asciiTheme="majorHAnsi" w:hAnsiTheme="majorHAnsi" w:cstheme="majorHAnsi"/>
          <w:highlight w:val="cyan"/>
        </w:rPr>
        <w:t xml:space="preserve"> and recognize</w:t>
      </w:r>
      <w:r w:rsidRPr="001A2528">
        <w:rPr>
          <w:rStyle w:val="StyleUnderline"/>
          <w:rFonts w:asciiTheme="majorHAnsi" w:hAnsiTheme="majorHAnsi" w:cstheme="majorHAnsi"/>
        </w:rPr>
        <w:t xml:space="preserve"> the </w:t>
      </w:r>
      <w:r w:rsidRPr="001A2528">
        <w:rPr>
          <w:rStyle w:val="StyleUnderline"/>
          <w:rFonts w:asciiTheme="majorHAnsi" w:hAnsiTheme="majorHAnsi" w:cstheme="majorHAnsi"/>
          <w:highlight w:val="cyan"/>
        </w:rPr>
        <w:t>specificity of</w:t>
      </w:r>
      <w:r w:rsidRPr="001A2528">
        <w:rPr>
          <w:rStyle w:val="StyleUnderline"/>
          <w:rFonts w:asciiTheme="majorHAnsi" w:hAnsiTheme="majorHAnsi" w:cstheme="majorHAnsi"/>
        </w:rPr>
        <w:t xml:space="preserve"> national </w:t>
      </w:r>
      <w:r w:rsidRPr="001A2528">
        <w:rPr>
          <w:rStyle w:val="StyleUnderline"/>
          <w:rFonts w:asciiTheme="majorHAnsi" w:hAnsiTheme="majorHAnsi" w:cstheme="majorHAnsi"/>
          <w:highlight w:val="cyan"/>
        </w:rPr>
        <w:t>histories, cultures and politics</w:t>
      </w:r>
      <w:r w:rsidRPr="001A2528">
        <w:rPr>
          <w:rStyle w:val="StyleUnderline"/>
          <w:rFonts w:asciiTheme="majorHAnsi" w:hAnsiTheme="majorHAnsi" w:cstheme="majorHAnsi"/>
        </w:rPr>
        <w:t>, but their aspirations and activities cannot be contained with any single national context</w:t>
      </w:r>
      <w:r w:rsidRPr="001A2528">
        <w:rPr>
          <w:rFonts w:asciiTheme="majorHAnsi" w:hAnsiTheme="majorHAnsi" w:cstheme="majorHAnsi"/>
          <w:sz w:val="16"/>
        </w:rPr>
        <w:t xml:space="preserve">. </w:t>
      </w:r>
    </w:p>
    <w:p w14:paraId="5DD34EFC" w14:textId="77777777" w:rsidR="0088361B" w:rsidRPr="001A2528" w:rsidRDefault="0088361B" w:rsidP="0088361B">
      <w:pPr>
        <w:rPr>
          <w:rFonts w:asciiTheme="majorHAnsi" w:hAnsiTheme="majorHAnsi" w:cstheme="majorHAnsi"/>
          <w:sz w:val="16"/>
        </w:rPr>
      </w:pPr>
      <w:r w:rsidRPr="001A2528">
        <w:rPr>
          <w:rStyle w:val="StyleUnderline"/>
          <w:rFonts w:asciiTheme="majorHAnsi" w:hAnsiTheme="majorHAnsi" w:cstheme="majorHAnsi"/>
        </w:rPr>
        <w:t xml:space="preserve">The activities of the Okinawan Women Act Against Military Violence (OWAAMV) demonstrate the importance of a transnational perspective that goes beyond the history, culture, and politics </w:t>
      </w:r>
      <w:r w:rsidRPr="001A2528">
        <w:rPr>
          <w:rStyle w:val="StyleUnderline"/>
          <w:rFonts w:asciiTheme="majorHAnsi" w:hAnsiTheme="majorHAnsi" w:cstheme="majorHAnsi"/>
        </w:rPr>
        <w:lastRenderedPageBreak/>
        <w:t>of any single nation state</w:t>
      </w:r>
      <w:r w:rsidRPr="001A2528">
        <w:rPr>
          <w:rFonts w:asciiTheme="majorHAnsi" w:hAnsiTheme="majorHAnsi" w:cstheme="majorHAnsi"/>
          <w:sz w:val="16"/>
        </w:rPr>
        <w:t xml:space="preserve"> (Fukumura and Matsuoka, 2002). Coming from a country that has been serially colonized since the 17th century and occupied militarily by both the USA and Japan, OWAAMV activists cannot solve their problems within a single national context. </w:t>
      </w:r>
      <w:r w:rsidRPr="001A2528">
        <w:rPr>
          <w:rStyle w:val="StyleUnderline"/>
          <w:rFonts w:asciiTheme="majorHAnsi" w:hAnsiTheme="majorHAnsi" w:cstheme="majorHAnsi"/>
        </w:rPr>
        <w:t xml:space="preserve">Disadvantaged by colonial status, race, and gender, they cannot turn to national liberation, anti-racism or feminism as their </w:t>
      </w:r>
      <w:r w:rsidRPr="001A2528">
        <w:rPr>
          <w:rStyle w:val="Emphasis"/>
          <w:rFonts w:asciiTheme="majorHAnsi" w:hAnsiTheme="majorHAnsi" w:cstheme="majorHAnsi"/>
        </w:rPr>
        <w:t>sole context for struggle</w:t>
      </w:r>
      <w:r w:rsidRPr="001A2528">
        <w:rPr>
          <w:rFonts w:asciiTheme="majorHAnsi" w:hAnsiTheme="majorHAnsi" w:cstheme="majorHAnsi"/>
          <w:sz w:val="16"/>
        </w:rPr>
        <w:t xml:space="preserve">. Coming from a small island with a limited population in a corner of the world far removed from metropolitan centers of power, they must forge alliances with outsiders based on political affinities and identifications, rather than counting on the solidarities of sameness that sustain most social movements. As eyewitnesses to brutal combat on the island in 1945 that killed more than 130,000 Okinawan civilians (one-third of the local population) and tens of thousands of Japanese and US military personnel, they find it impossible to celebrate organized violence and masculinist militarism (Hein and Selden, 2003: 13). As women confronted with the pervasive presence of commercial sex establishments, sex tourism and rapes of civilian women and girls by military personnel, they see gender as a central axis of power and struggle. </w:t>
      </w:r>
    </w:p>
    <w:p w14:paraId="0E89F6C3" w14:textId="77777777" w:rsidR="0088361B" w:rsidRPr="001A2528" w:rsidRDefault="0088361B" w:rsidP="0088361B">
      <w:pPr>
        <w:rPr>
          <w:rFonts w:asciiTheme="majorHAnsi" w:hAnsiTheme="majorHAnsi" w:cstheme="majorHAnsi"/>
          <w:sz w:val="16"/>
        </w:rPr>
      </w:pPr>
      <w:r w:rsidRPr="001A2528">
        <w:rPr>
          <w:rFonts w:asciiTheme="majorHAnsi" w:hAnsiTheme="majorHAnsi" w:cstheme="majorHAnsi"/>
          <w:sz w:val="16"/>
        </w:rPr>
        <w:t xml:space="preserve">The complicated history that brought the OWAAMV into existence, and which vexes them in so many ways, has produced new ways of being and new ways of knowing that contain enormous generative power for scholars in Ethnic Studies and American Studies. They do not seek to make their nation militarily superior to others. Instead, they argue that massive preparation for war increases rather than decreases the likelihood of violence. Moreover, they argue that military spending creates security for states and financial institutions but not for people. They charge that expenditures on war serve to contain and control people like themselves who oppose the global economic system, who challenge neoliberal policies designed to privatize state assets, lower barriers to trade and limit the power of local entities to regulate the environment. Perhaps most important, they call for a new definition of ‘security’, one that places the security of women, children and ordinary people before the security of the state and financial institutions. They ‘queer’ the nation – not because they take an explicit position on the rights of gays and lesbians, but because they interrupt and contest the narrative of patriarchal protection upon which the nation-state so often rests. </w:t>
      </w:r>
    </w:p>
    <w:p w14:paraId="5DCC48D1" w14:textId="77777777" w:rsidR="0088361B" w:rsidRPr="001A2528" w:rsidRDefault="0088361B" w:rsidP="0088361B">
      <w:pPr>
        <w:rPr>
          <w:rFonts w:asciiTheme="majorHAnsi" w:hAnsiTheme="majorHAnsi" w:cstheme="majorHAnsi"/>
          <w:sz w:val="16"/>
        </w:rPr>
      </w:pPr>
      <w:r w:rsidRPr="001A2528">
        <w:rPr>
          <w:rFonts w:asciiTheme="majorHAnsi" w:hAnsiTheme="majorHAnsi" w:cstheme="majorHAnsi"/>
          <w:sz w:val="16"/>
        </w:rPr>
        <w:t xml:space="preserve">By necessity, the OWAAMV go beyond the categories and cognitive mappings of area studies. They are citizens of Japan, but also victims of Japanese and US colonialism. On most issues, they feel more in solidarity with the indigenous Sovereignty Movement in Hawai’i or the Gabriela network mobilizing against sex tourism and sex work near military bases than they do with their fellow citizens of Japan. The nature of US imperialism forces them to seek alliances with pacifists and feminists in the USA, with Puerto Rican activists fighting against US military exercises on the island of Vieques, and with the Okinawans transported to Bolivia during the Cold War era when the Japanese and US governments relocated them in that South American nation so their land could be appropriated for military uses. They feel solidarity with witnesses to war and empire everywhere, recognizing that the things that have happened in their part of the Pacific cannot be contained within any one ‘area’ of study. </w:t>
      </w:r>
    </w:p>
    <w:p w14:paraId="011259B0" w14:textId="77777777" w:rsidR="0088361B" w:rsidRPr="001A2528" w:rsidRDefault="0088361B" w:rsidP="0088361B">
      <w:pPr>
        <w:rPr>
          <w:rFonts w:asciiTheme="majorHAnsi" w:hAnsiTheme="majorHAnsi" w:cstheme="majorHAnsi"/>
          <w:sz w:val="16"/>
        </w:rPr>
      </w:pPr>
      <w:r w:rsidRPr="001A2528">
        <w:rPr>
          <w:rStyle w:val="StyleUnderline"/>
          <w:rFonts w:asciiTheme="majorHAnsi" w:hAnsiTheme="majorHAnsi" w:cstheme="majorHAnsi"/>
        </w:rPr>
        <w:t xml:space="preserve">Transnational </w:t>
      </w:r>
      <w:r w:rsidRPr="001A2528">
        <w:rPr>
          <w:rStyle w:val="StyleUnderline"/>
          <w:rFonts w:asciiTheme="majorHAnsi" w:hAnsiTheme="majorHAnsi" w:cstheme="majorHAnsi"/>
          <w:highlight w:val="cyan"/>
        </w:rPr>
        <w:t>organizing</w:t>
      </w:r>
      <w:r w:rsidRPr="001A2528">
        <w:rPr>
          <w:rStyle w:val="StyleUnderline"/>
          <w:rFonts w:asciiTheme="majorHAnsi" w:hAnsiTheme="majorHAnsi" w:cstheme="majorHAnsi"/>
        </w:rPr>
        <w:t xml:space="preserve"> of mobilizations for change, </w:t>
      </w:r>
      <w:r w:rsidRPr="001A2528">
        <w:rPr>
          <w:rStyle w:val="StyleUnderline"/>
          <w:rFonts w:asciiTheme="majorHAnsi" w:hAnsiTheme="majorHAnsi" w:cstheme="majorHAnsi"/>
          <w:highlight w:val="cyan"/>
        </w:rPr>
        <w:t>without</w:t>
      </w:r>
      <w:r w:rsidRPr="001A2528">
        <w:rPr>
          <w:rStyle w:val="StyleUnderline"/>
          <w:rFonts w:asciiTheme="majorHAnsi" w:hAnsiTheme="majorHAnsi" w:cstheme="majorHAnsi"/>
        </w:rPr>
        <w:t xml:space="preserve"> directly </w:t>
      </w:r>
      <w:r w:rsidRPr="001A2528">
        <w:rPr>
          <w:rStyle w:val="StyleUnderline"/>
          <w:rFonts w:asciiTheme="majorHAnsi" w:hAnsiTheme="majorHAnsi" w:cstheme="majorHAnsi"/>
          <w:highlight w:val="cyan"/>
        </w:rPr>
        <w:t>seeking</w:t>
      </w:r>
      <w:r w:rsidRPr="001A2528">
        <w:rPr>
          <w:rStyle w:val="StyleUnderline"/>
          <w:rFonts w:asciiTheme="majorHAnsi" w:hAnsiTheme="majorHAnsi" w:cstheme="majorHAnsi"/>
        </w:rPr>
        <w:t xml:space="preserve"> to take </w:t>
      </w:r>
      <w:r w:rsidRPr="001A2528">
        <w:rPr>
          <w:rStyle w:val="StyleUnderline"/>
          <w:rFonts w:asciiTheme="majorHAnsi" w:hAnsiTheme="majorHAnsi" w:cstheme="majorHAnsi"/>
          <w:highlight w:val="cyan"/>
        </w:rPr>
        <w:t>state power</w:t>
      </w:r>
      <w:r w:rsidRPr="001A2528">
        <w:rPr>
          <w:rStyle w:val="StyleUnderline"/>
          <w:rFonts w:asciiTheme="majorHAnsi" w:hAnsiTheme="majorHAnsi" w:cstheme="majorHAnsi"/>
        </w:rPr>
        <w:t>, speak directly to the new circuits and networks of power emerging from new forms of production,</w:t>
      </w:r>
      <w:r w:rsidRPr="001A2528">
        <w:rPr>
          <w:rFonts w:asciiTheme="majorHAnsi" w:hAnsiTheme="majorHAnsi" w:cstheme="majorHAnsi"/>
          <w:sz w:val="16"/>
        </w:rPr>
        <w:t xml:space="preserve"> consumption, communication and repression. </w:t>
      </w:r>
      <w:r w:rsidRPr="001A2528">
        <w:rPr>
          <w:rStyle w:val="StyleUnderline"/>
          <w:rFonts w:asciiTheme="majorHAnsi" w:hAnsiTheme="majorHAnsi" w:cstheme="majorHAnsi"/>
        </w:rPr>
        <w:t>They often display brilliant ingenuity in fashioning seemingly unlikely short-term alliances</w:t>
      </w:r>
      <w:r w:rsidRPr="001A2528">
        <w:rPr>
          <w:rFonts w:asciiTheme="majorHAnsi" w:hAnsiTheme="majorHAnsi" w:cstheme="majorHAnsi"/>
          <w:sz w:val="16"/>
        </w:rPr>
        <w:t xml:space="preserve">, affinities and </w:t>
      </w:r>
      <w:r w:rsidRPr="001A2528">
        <w:rPr>
          <w:rFonts w:asciiTheme="majorHAnsi" w:hAnsiTheme="majorHAnsi" w:cstheme="majorHAnsi"/>
          <w:u w:val="single"/>
        </w:rPr>
        <w:t>id</w:t>
      </w:r>
      <w:r w:rsidRPr="001A2528">
        <w:rPr>
          <w:rStyle w:val="StyleUnderline"/>
          <w:rFonts w:asciiTheme="majorHAnsi" w:hAnsiTheme="majorHAnsi" w:cstheme="majorHAnsi"/>
        </w:rPr>
        <w:t>entifications with people across class, gender, race and national lines.</w:t>
      </w:r>
      <w:r w:rsidRPr="001A2528">
        <w:rPr>
          <w:rFonts w:asciiTheme="majorHAnsi" w:hAnsiTheme="majorHAnsi" w:cstheme="majorHAnsi"/>
          <w:sz w:val="16"/>
        </w:rPr>
        <w:t xml:space="preserve"> </w:t>
      </w:r>
      <w:r w:rsidRPr="001A2528">
        <w:rPr>
          <w:rStyle w:val="StyleUnderline"/>
          <w:rFonts w:asciiTheme="majorHAnsi" w:hAnsiTheme="majorHAnsi" w:cstheme="majorHAnsi"/>
        </w:rPr>
        <w:t xml:space="preserve">Yet this </w:t>
      </w:r>
      <w:r w:rsidRPr="001A2528">
        <w:rPr>
          <w:rFonts w:asciiTheme="majorHAnsi" w:hAnsiTheme="majorHAnsi" w:cstheme="majorHAnsi"/>
          <w:sz w:val="16"/>
        </w:rPr>
        <w:t>very</w:t>
      </w:r>
      <w:r w:rsidRPr="001A2528">
        <w:rPr>
          <w:rStyle w:val="StyleUnderline"/>
          <w:rFonts w:asciiTheme="majorHAnsi" w:hAnsiTheme="majorHAnsi" w:cstheme="majorHAnsi"/>
        </w:rPr>
        <w:t xml:space="preserve"> tactical dexterity </w:t>
      </w:r>
      <w:r w:rsidRPr="001A2528">
        <w:rPr>
          <w:rStyle w:val="StyleUnderline"/>
          <w:rFonts w:asciiTheme="majorHAnsi" w:hAnsiTheme="majorHAnsi" w:cstheme="majorHAnsi"/>
          <w:highlight w:val="cyan"/>
        </w:rPr>
        <w:t>makes it difficult to turn</w:t>
      </w:r>
      <w:r w:rsidRPr="001A2528">
        <w:rPr>
          <w:rStyle w:val="StyleUnderline"/>
          <w:rFonts w:asciiTheme="majorHAnsi" w:hAnsiTheme="majorHAnsi" w:cstheme="majorHAnsi"/>
        </w:rPr>
        <w:t xml:space="preserve"> temporary </w:t>
      </w:r>
      <w:r w:rsidRPr="001A2528">
        <w:rPr>
          <w:rStyle w:val="StyleUnderline"/>
          <w:rFonts w:asciiTheme="majorHAnsi" w:hAnsiTheme="majorHAnsi" w:cstheme="majorHAnsi"/>
          <w:highlight w:val="cyan"/>
        </w:rPr>
        <w:t xml:space="preserve">victories into </w:t>
      </w:r>
      <w:r w:rsidRPr="001A2528">
        <w:rPr>
          <w:rStyle w:val="Emphasis"/>
          <w:rFonts w:asciiTheme="majorHAnsi" w:hAnsiTheme="majorHAnsi" w:cstheme="majorHAnsi"/>
          <w:highlight w:val="cyan"/>
        </w:rPr>
        <w:t>long-term institutional changes</w:t>
      </w:r>
      <w:r w:rsidRPr="001A2528">
        <w:rPr>
          <w:rFonts w:asciiTheme="majorHAnsi" w:hAnsiTheme="majorHAnsi" w:cstheme="majorHAnsi"/>
          <w:sz w:val="16"/>
        </w:rPr>
        <w:t xml:space="preserve">. </w:t>
      </w:r>
      <w:r w:rsidRPr="001A2528">
        <w:rPr>
          <w:rStyle w:val="StyleUnderline"/>
          <w:rFonts w:asciiTheme="majorHAnsi" w:hAnsiTheme="majorHAnsi" w:cstheme="majorHAnsi"/>
          <w:highlight w:val="cyan"/>
        </w:rPr>
        <w:t xml:space="preserve">Strategies </w:t>
      </w:r>
      <w:r w:rsidRPr="001A2528">
        <w:rPr>
          <w:rStyle w:val="StyleUnderline"/>
          <w:rFonts w:asciiTheme="majorHAnsi" w:hAnsiTheme="majorHAnsi" w:cstheme="majorHAnsi"/>
        </w:rPr>
        <w:t xml:space="preserve">that manifest the mobility and dynamism required for challenging transnational corporations and financial institutions often </w:t>
      </w:r>
      <w:r w:rsidRPr="001A2528">
        <w:rPr>
          <w:rStyle w:val="StyleUnderline"/>
          <w:rFonts w:asciiTheme="majorHAnsi" w:hAnsiTheme="majorHAnsi" w:cstheme="majorHAnsi"/>
          <w:highlight w:val="cyan"/>
        </w:rPr>
        <w:t xml:space="preserve">lack the </w:t>
      </w:r>
      <w:r w:rsidRPr="001A2528">
        <w:rPr>
          <w:rStyle w:val="Emphasis"/>
          <w:rFonts w:asciiTheme="majorHAnsi" w:hAnsiTheme="majorHAnsi" w:cstheme="majorHAnsi"/>
          <w:highlight w:val="cyan"/>
        </w:rPr>
        <w:t>concentrated power</w:t>
      </w:r>
      <w:r w:rsidRPr="001A2528">
        <w:rPr>
          <w:rStyle w:val="StyleUnderline"/>
          <w:rFonts w:asciiTheme="majorHAnsi" w:hAnsiTheme="majorHAnsi" w:cstheme="majorHAnsi"/>
        </w:rPr>
        <w:t xml:space="preserve"> needed </w:t>
      </w:r>
      <w:r w:rsidRPr="001A2528">
        <w:rPr>
          <w:rStyle w:val="StyleUnderline"/>
          <w:rFonts w:asciiTheme="majorHAnsi" w:hAnsiTheme="majorHAnsi" w:cstheme="majorHAnsi"/>
          <w:highlight w:val="cyan"/>
        </w:rPr>
        <w:t>to challenge the</w:t>
      </w:r>
      <w:r w:rsidRPr="001A2528">
        <w:rPr>
          <w:rStyle w:val="StyleUnderline"/>
          <w:rFonts w:asciiTheme="majorHAnsi" w:hAnsiTheme="majorHAnsi" w:cstheme="majorHAnsi"/>
        </w:rPr>
        <w:t xml:space="preserve"> enduring power of the </w:t>
      </w:r>
      <w:r w:rsidRPr="001A2528">
        <w:rPr>
          <w:rStyle w:val="StyleUnderline"/>
          <w:rFonts w:asciiTheme="majorHAnsi" w:hAnsiTheme="majorHAnsi" w:cstheme="majorHAnsi"/>
          <w:highlight w:val="cyan"/>
        </w:rPr>
        <w:t>state and its</w:t>
      </w:r>
      <w:r w:rsidRPr="001A2528">
        <w:rPr>
          <w:rStyle w:val="StyleUnderline"/>
          <w:rFonts w:asciiTheme="majorHAnsi" w:hAnsiTheme="majorHAnsi" w:cstheme="majorHAnsi"/>
        </w:rPr>
        <w:t xml:space="preserve"> control over the </w:t>
      </w:r>
      <w:r w:rsidRPr="001A2528">
        <w:rPr>
          <w:rStyle w:val="StyleUnderline"/>
          <w:rFonts w:asciiTheme="majorHAnsi" w:hAnsiTheme="majorHAnsi" w:cstheme="majorHAnsi"/>
          <w:highlight w:val="cyan"/>
        </w:rPr>
        <w:t>prisons, armies and police</w:t>
      </w:r>
      <w:r w:rsidRPr="001A2528">
        <w:rPr>
          <w:rFonts w:asciiTheme="majorHAnsi" w:hAnsiTheme="majorHAnsi" w:cstheme="majorHAnsi"/>
          <w:sz w:val="16"/>
        </w:rPr>
        <w:t xml:space="preserve"> agencies deployed in support of private power everywhere. Even more important, flexible, fluid and dynamic coalitions often lack both the organic solidarity and the connecting ideology that make movements successful. </w:t>
      </w:r>
      <w:r w:rsidRPr="001A2528">
        <w:rPr>
          <w:rStyle w:val="StyleUnderline"/>
          <w:rFonts w:asciiTheme="majorHAnsi" w:hAnsiTheme="majorHAnsi" w:cstheme="majorHAnsi"/>
          <w:highlight w:val="cyan"/>
        </w:rPr>
        <w:t>Groups engaged in</w:t>
      </w:r>
      <w:r w:rsidRPr="001A2528">
        <w:rPr>
          <w:rStyle w:val="StyleUnderline"/>
          <w:rFonts w:asciiTheme="majorHAnsi" w:hAnsiTheme="majorHAnsi" w:cstheme="majorHAnsi"/>
        </w:rPr>
        <w:t xml:space="preserve"> this kind of </w:t>
      </w:r>
      <w:r w:rsidRPr="001A2528">
        <w:rPr>
          <w:rStyle w:val="StyleUnderline"/>
          <w:rFonts w:asciiTheme="majorHAnsi" w:hAnsiTheme="majorHAnsi" w:cstheme="majorHAnsi"/>
          <w:highlight w:val="cyan"/>
        </w:rPr>
        <w:t>struggle can become unexpected allies</w:t>
      </w:r>
      <w:r w:rsidRPr="001A2528">
        <w:rPr>
          <w:rStyle w:val="StyleUnderline"/>
          <w:rFonts w:asciiTheme="majorHAnsi" w:hAnsiTheme="majorHAnsi" w:cstheme="majorHAnsi"/>
        </w:rPr>
        <w:t xml:space="preserve"> in each other’s struggles, </w:t>
      </w:r>
      <w:r w:rsidRPr="001A2528">
        <w:rPr>
          <w:rStyle w:val="StyleUnderline"/>
          <w:rFonts w:asciiTheme="majorHAnsi" w:hAnsiTheme="majorHAnsi" w:cstheme="majorHAnsi"/>
          <w:highlight w:val="cyan"/>
        </w:rPr>
        <w:t>but</w:t>
      </w:r>
      <w:r w:rsidRPr="001A2528">
        <w:rPr>
          <w:rStyle w:val="StyleUnderline"/>
          <w:rFonts w:asciiTheme="majorHAnsi" w:hAnsiTheme="majorHAnsi" w:cstheme="majorHAnsi"/>
        </w:rPr>
        <w:t xml:space="preserve"> they can </w:t>
      </w:r>
      <w:r w:rsidRPr="001A2528">
        <w:rPr>
          <w:rStyle w:val="StyleUnderline"/>
          <w:rFonts w:asciiTheme="majorHAnsi" w:hAnsiTheme="majorHAnsi" w:cstheme="majorHAnsi"/>
          <w:highlight w:val="cyan"/>
        </w:rPr>
        <w:t>also</w:t>
      </w:r>
      <w:r w:rsidRPr="001A2528">
        <w:rPr>
          <w:rStyle w:val="StyleUnderline"/>
          <w:rFonts w:asciiTheme="majorHAnsi" w:hAnsiTheme="majorHAnsi" w:cstheme="majorHAnsi"/>
        </w:rPr>
        <w:t xml:space="preserve"> easily </w:t>
      </w:r>
      <w:r w:rsidRPr="001A2528">
        <w:rPr>
          <w:rStyle w:val="StyleUnderline"/>
          <w:rFonts w:asciiTheme="majorHAnsi" w:hAnsiTheme="majorHAnsi" w:cstheme="majorHAnsi"/>
          <w:highlight w:val="cyan"/>
        </w:rPr>
        <w:t xml:space="preserve">be </w:t>
      </w:r>
      <w:r w:rsidRPr="001A2528">
        <w:rPr>
          <w:rStyle w:val="Emphasis"/>
          <w:rFonts w:asciiTheme="majorHAnsi" w:hAnsiTheme="majorHAnsi" w:cstheme="majorHAnsi"/>
          <w:highlight w:val="cyan"/>
        </w:rPr>
        <w:t>manipulated into fighting</w:t>
      </w:r>
      <w:r w:rsidRPr="001A2528">
        <w:rPr>
          <w:rStyle w:val="Emphasis"/>
          <w:rFonts w:asciiTheme="majorHAnsi" w:hAnsiTheme="majorHAnsi" w:cstheme="majorHAnsi"/>
        </w:rPr>
        <w:t xml:space="preserve"> against each other</w:t>
      </w:r>
      <w:r w:rsidRPr="001A2528">
        <w:rPr>
          <w:rFonts w:asciiTheme="majorHAnsi" w:hAnsiTheme="majorHAnsi" w:cstheme="majorHAnsi"/>
          <w:sz w:val="16"/>
        </w:rPr>
        <w:t xml:space="preserve"> if they do not develop a systemic analysis of global power. </w:t>
      </w:r>
    </w:p>
    <w:p w14:paraId="38076DA9" w14:textId="77777777" w:rsidR="0088361B" w:rsidRPr="001A2528" w:rsidRDefault="0088361B" w:rsidP="0088361B">
      <w:pPr>
        <w:rPr>
          <w:rFonts w:asciiTheme="majorHAnsi" w:hAnsiTheme="majorHAnsi" w:cstheme="majorHAnsi"/>
          <w:sz w:val="16"/>
        </w:rPr>
      </w:pPr>
      <w:r w:rsidRPr="001A2528">
        <w:rPr>
          <w:rFonts w:asciiTheme="majorHAnsi" w:hAnsiTheme="majorHAnsi" w:cstheme="majorHAnsi"/>
          <w:sz w:val="16"/>
        </w:rPr>
        <w:t xml:space="preserve">Scholars can be pitted against each other as easily as aggrieved communities can. </w:t>
      </w:r>
      <w:r w:rsidRPr="001A2528">
        <w:rPr>
          <w:rStyle w:val="StyleUnderline"/>
          <w:rFonts w:asciiTheme="majorHAnsi" w:hAnsiTheme="majorHAnsi" w:cstheme="majorHAnsi"/>
        </w:rPr>
        <w:t xml:space="preserve">In an era of carefully orchestrated challenges to public education, scholarly independence and critical thinking, it is likely in the near future that </w:t>
      </w:r>
      <w:r w:rsidRPr="001A2528">
        <w:rPr>
          <w:rStyle w:val="StyleUnderline"/>
          <w:rFonts w:asciiTheme="majorHAnsi" w:hAnsiTheme="majorHAnsi" w:cstheme="majorHAnsi"/>
          <w:highlight w:val="cyan"/>
        </w:rPr>
        <w:t>every</w:t>
      </w:r>
      <w:r w:rsidRPr="001A2528">
        <w:rPr>
          <w:rStyle w:val="StyleUnderline"/>
          <w:rFonts w:asciiTheme="majorHAnsi" w:hAnsiTheme="majorHAnsi" w:cstheme="majorHAnsi"/>
        </w:rPr>
        <w:t xml:space="preserve"> department, </w:t>
      </w:r>
      <w:r w:rsidRPr="001A2528">
        <w:rPr>
          <w:rStyle w:val="StyleUnderline"/>
          <w:rFonts w:asciiTheme="majorHAnsi" w:hAnsiTheme="majorHAnsi" w:cstheme="majorHAnsi"/>
          <w:highlight w:val="cyan"/>
        </w:rPr>
        <w:t>discipline</w:t>
      </w:r>
      <w:r w:rsidRPr="001A2528">
        <w:rPr>
          <w:rStyle w:val="StyleUnderline"/>
          <w:rFonts w:asciiTheme="majorHAnsi" w:hAnsiTheme="majorHAnsi" w:cstheme="majorHAnsi"/>
        </w:rPr>
        <w:t xml:space="preserve"> and field will be encouraged to </w:t>
      </w:r>
      <w:r w:rsidRPr="001A2528">
        <w:rPr>
          <w:rStyle w:val="StyleUnderline"/>
          <w:rFonts w:asciiTheme="majorHAnsi" w:hAnsiTheme="majorHAnsi" w:cstheme="majorHAnsi"/>
          <w:highlight w:val="cyan"/>
        </w:rPr>
        <w:t>defend its</w:t>
      </w:r>
      <w:r w:rsidRPr="001A2528">
        <w:rPr>
          <w:rStyle w:val="StyleUnderline"/>
          <w:rFonts w:asciiTheme="majorHAnsi" w:hAnsiTheme="majorHAnsi" w:cstheme="majorHAnsi"/>
        </w:rPr>
        <w:t xml:space="preserve"> own </w:t>
      </w:r>
      <w:r w:rsidRPr="001A2528">
        <w:rPr>
          <w:rStyle w:val="StyleUnderline"/>
          <w:rFonts w:asciiTheme="majorHAnsi" w:hAnsiTheme="majorHAnsi" w:cstheme="majorHAnsi"/>
          <w:highlight w:val="cyan"/>
        </w:rPr>
        <w:t>worth</w:t>
      </w:r>
      <w:r w:rsidRPr="001A2528">
        <w:rPr>
          <w:rStyle w:val="StyleUnderline"/>
          <w:rFonts w:asciiTheme="majorHAnsi" w:hAnsiTheme="majorHAnsi" w:cstheme="majorHAnsi"/>
        </w:rPr>
        <w:t xml:space="preserve"> by belittling others, to compete for scarce and declining resources </w:t>
      </w:r>
      <w:r w:rsidRPr="001A2528">
        <w:rPr>
          <w:rStyle w:val="StyleUnderline"/>
          <w:rFonts w:asciiTheme="majorHAnsi" w:hAnsiTheme="majorHAnsi" w:cstheme="majorHAnsi"/>
          <w:highlight w:val="cyan"/>
        </w:rPr>
        <w:t xml:space="preserve">by </w:t>
      </w:r>
      <w:r w:rsidRPr="001A2528">
        <w:rPr>
          <w:rStyle w:val="Emphasis"/>
          <w:rFonts w:asciiTheme="majorHAnsi" w:hAnsiTheme="majorHAnsi" w:cstheme="majorHAnsi"/>
          <w:highlight w:val="cyan"/>
        </w:rPr>
        <w:t>inflating its</w:t>
      </w:r>
      <w:r w:rsidRPr="001A2528">
        <w:rPr>
          <w:rStyle w:val="Emphasis"/>
          <w:rFonts w:asciiTheme="majorHAnsi" w:hAnsiTheme="majorHAnsi" w:cstheme="majorHAnsi"/>
        </w:rPr>
        <w:t xml:space="preserve"> own </w:t>
      </w:r>
      <w:r w:rsidRPr="001A2528">
        <w:rPr>
          <w:rStyle w:val="Emphasis"/>
          <w:rFonts w:asciiTheme="majorHAnsi" w:hAnsiTheme="majorHAnsi" w:cstheme="majorHAnsi"/>
          <w:highlight w:val="cyan"/>
        </w:rPr>
        <w:t>achievements at the expense of others</w:t>
      </w:r>
      <w:r w:rsidRPr="001A2528">
        <w:rPr>
          <w:rStyle w:val="StyleUnderline"/>
          <w:rFonts w:asciiTheme="majorHAnsi" w:hAnsiTheme="majorHAnsi" w:cstheme="majorHAnsi"/>
        </w:rPr>
        <w:t xml:space="preserve">. A losing proposition in politics, </w:t>
      </w:r>
      <w:r w:rsidRPr="001A2528">
        <w:rPr>
          <w:rStyle w:val="StyleUnderline"/>
          <w:rFonts w:asciiTheme="majorHAnsi" w:hAnsiTheme="majorHAnsi" w:cstheme="majorHAnsi"/>
          <w:highlight w:val="cyan"/>
        </w:rPr>
        <w:t xml:space="preserve">this </w:t>
      </w:r>
      <w:r w:rsidRPr="001A2528">
        <w:rPr>
          <w:rStyle w:val="Emphasis"/>
          <w:rFonts w:asciiTheme="majorHAnsi" w:hAnsiTheme="majorHAnsi" w:cstheme="majorHAnsi"/>
          <w:highlight w:val="cyan"/>
        </w:rPr>
        <w:t>‘race to the bottom’</w:t>
      </w:r>
      <w:r w:rsidRPr="001A2528">
        <w:rPr>
          <w:rStyle w:val="StyleUnderline"/>
          <w:rFonts w:asciiTheme="majorHAnsi" w:hAnsiTheme="majorHAnsi" w:cstheme="majorHAnsi"/>
          <w:highlight w:val="cyan"/>
        </w:rPr>
        <w:t xml:space="preserve"> would be</w:t>
      </w:r>
      <w:r w:rsidRPr="001A2528">
        <w:rPr>
          <w:rStyle w:val="StyleUnderline"/>
          <w:rFonts w:asciiTheme="majorHAnsi" w:hAnsiTheme="majorHAnsi" w:cstheme="majorHAnsi"/>
        </w:rPr>
        <w:t xml:space="preserve"> even more </w:t>
      </w:r>
      <w:r w:rsidRPr="001A2528">
        <w:rPr>
          <w:rStyle w:val="StyleUnderline"/>
          <w:rFonts w:asciiTheme="majorHAnsi" w:hAnsiTheme="majorHAnsi" w:cstheme="majorHAnsi"/>
          <w:highlight w:val="cyan"/>
        </w:rPr>
        <w:t>disastrous</w:t>
      </w:r>
      <w:r w:rsidRPr="001A2528">
        <w:rPr>
          <w:rStyle w:val="StyleUnderline"/>
          <w:rFonts w:asciiTheme="majorHAnsi" w:hAnsiTheme="majorHAnsi" w:cstheme="majorHAnsi"/>
        </w:rPr>
        <w:t xml:space="preserve"> for scholarship because </w:t>
      </w:r>
      <w:r w:rsidRPr="001A2528">
        <w:rPr>
          <w:rStyle w:val="StyleUnderline"/>
          <w:rFonts w:asciiTheme="majorHAnsi" w:hAnsiTheme="majorHAnsi" w:cstheme="majorHAnsi"/>
          <w:highlight w:val="cyan"/>
        </w:rPr>
        <w:t>it encourages parochialism</w:t>
      </w:r>
      <w:r w:rsidRPr="001A2528">
        <w:rPr>
          <w:rStyle w:val="StyleUnderline"/>
          <w:rFonts w:asciiTheme="majorHAnsi" w:hAnsiTheme="majorHAnsi" w:cstheme="majorHAnsi"/>
        </w:rPr>
        <w:t xml:space="preserve"> and defensive localism </w:t>
      </w:r>
      <w:r w:rsidRPr="001A2528">
        <w:rPr>
          <w:rStyle w:val="StyleUnderline"/>
          <w:rFonts w:asciiTheme="majorHAnsi" w:hAnsiTheme="majorHAnsi" w:cstheme="majorHAnsi"/>
          <w:highlight w:val="cyan"/>
        </w:rPr>
        <w:t>at</w:t>
      </w:r>
      <w:r w:rsidRPr="001A2528">
        <w:rPr>
          <w:rStyle w:val="StyleUnderline"/>
          <w:rFonts w:asciiTheme="majorHAnsi" w:hAnsiTheme="majorHAnsi" w:cstheme="majorHAnsi"/>
        </w:rPr>
        <w:t xml:space="preserve"> precisely </w:t>
      </w:r>
      <w:r w:rsidRPr="001A2528">
        <w:rPr>
          <w:rStyle w:val="StyleUnderline"/>
          <w:rFonts w:asciiTheme="majorHAnsi" w:hAnsiTheme="majorHAnsi" w:cstheme="majorHAnsi"/>
          <w:highlight w:val="cyan"/>
        </w:rPr>
        <w:t xml:space="preserve">the moment when we most need </w:t>
      </w:r>
      <w:r w:rsidRPr="001A2528">
        <w:rPr>
          <w:rStyle w:val="Emphasis"/>
          <w:rFonts w:asciiTheme="majorHAnsi" w:hAnsiTheme="majorHAnsi" w:cstheme="majorHAnsi"/>
          <w:highlight w:val="cyan"/>
        </w:rPr>
        <w:t>dialogue</w:t>
      </w:r>
      <w:r w:rsidRPr="001A2528">
        <w:rPr>
          <w:rStyle w:val="StyleUnderline"/>
          <w:rFonts w:asciiTheme="majorHAnsi" w:hAnsiTheme="majorHAnsi" w:cstheme="majorHAnsi"/>
        </w:rPr>
        <w:t xml:space="preserve">, </w:t>
      </w:r>
      <w:r w:rsidRPr="001A2528">
        <w:rPr>
          <w:rStyle w:val="Emphasis"/>
          <w:rFonts w:asciiTheme="majorHAnsi" w:hAnsiTheme="majorHAnsi" w:cstheme="majorHAnsi"/>
        </w:rPr>
        <w:t>generosity</w:t>
      </w:r>
      <w:r w:rsidRPr="001A2528">
        <w:rPr>
          <w:rStyle w:val="StyleUnderline"/>
          <w:rFonts w:asciiTheme="majorHAnsi" w:hAnsiTheme="majorHAnsi" w:cstheme="majorHAnsi"/>
        </w:rPr>
        <w:t xml:space="preserve"> and cosmopolitanism. </w:t>
      </w:r>
      <w:r w:rsidRPr="001A2528">
        <w:rPr>
          <w:rStyle w:val="StyleUnderline"/>
          <w:rFonts w:asciiTheme="majorHAnsi" w:hAnsiTheme="majorHAnsi" w:cstheme="majorHAnsi"/>
          <w:highlight w:val="cyan"/>
        </w:rPr>
        <w:t>It is important</w:t>
      </w:r>
      <w:r w:rsidRPr="001A2528">
        <w:rPr>
          <w:rStyle w:val="StyleUnderline"/>
          <w:rFonts w:asciiTheme="majorHAnsi" w:hAnsiTheme="majorHAnsi" w:cstheme="majorHAnsi"/>
        </w:rPr>
        <w:t xml:space="preserve"> in this context </w:t>
      </w:r>
      <w:r w:rsidRPr="001A2528">
        <w:rPr>
          <w:rStyle w:val="StyleUnderline"/>
          <w:rFonts w:asciiTheme="majorHAnsi" w:hAnsiTheme="majorHAnsi" w:cstheme="majorHAnsi"/>
          <w:highlight w:val="cyan"/>
        </w:rPr>
        <w:t>to</w:t>
      </w:r>
      <w:r w:rsidRPr="001A2528">
        <w:rPr>
          <w:rStyle w:val="StyleUnderline"/>
          <w:rFonts w:asciiTheme="majorHAnsi" w:hAnsiTheme="majorHAnsi" w:cstheme="majorHAnsi"/>
        </w:rPr>
        <w:t xml:space="preserve"> identify and </w:t>
      </w:r>
      <w:r w:rsidRPr="001A2528">
        <w:rPr>
          <w:rStyle w:val="StyleUnderline"/>
          <w:rFonts w:asciiTheme="majorHAnsi" w:hAnsiTheme="majorHAnsi" w:cstheme="majorHAnsi"/>
          <w:highlight w:val="cyan"/>
        </w:rPr>
        <w:t>learn from</w:t>
      </w:r>
      <w:r w:rsidRPr="001A2528">
        <w:rPr>
          <w:rStyle w:val="StyleUnderline"/>
          <w:rFonts w:asciiTheme="majorHAnsi" w:hAnsiTheme="majorHAnsi" w:cstheme="majorHAnsi"/>
        </w:rPr>
        <w:t xml:space="preserve"> scholarly works that </w:t>
      </w:r>
      <w:r w:rsidRPr="001A2528">
        <w:rPr>
          <w:rStyle w:val="StyleUnderline"/>
          <w:rFonts w:asciiTheme="majorHAnsi" w:hAnsiTheme="majorHAnsi" w:cstheme="majorHAnsi"/>
        </w:rPr>
        <w:lastRenderedPageBreak/>
        <w:t xml:space="preserve">offer models of </w:t>
      </w:r>
      <w:r w:rsidRPr="001A2528">
        <w:rPr>
          <w:rStyle w:val="Emphasis"/>
          <w:rFonts w:asciiTheme="majorHAnsi" w:hAnsiTheme="majorHAnsi" w:cstheme="majorHAnsi"/>
        </w:rPr>
        <w:t xml:space="preserve">principled and productive </w:t>
      </w:r>
      <w:r w:rsidRPr="001A2528">
        <w:rPr>
          <w:rStyle w:val="Emphasis"/>
          <w:rFonts w:asciiTheme="majorHAnsi" w:hAnsiTheme="majorHAnsi" w:cstheme="majorHAnsi"/>
          <w:highlight w:val="cyan"/>
        </w:rPr>
        <w:t>synthesis</w:t>
      </w:r>
      <w:r w:rsidRPr="001A2528">
        <w:rPr>
          <w:rStyle w:val="StyleUnderline"/>
          <w:rFonts w:asciiTheme="majorHAnsi" w:hAnsiTheme="majorHAnsi" w:cstheme="majorHAnsi"/>
        </w:rPr>
        <w:t xml:space="preserve"> </w:t>
      </w:r>
      <w:r w:rsidRPr="001A2528">
        <w:rPr>
          <w:rFonts w:asciiTheme="majorHAnsi" w:hAnsiTheme="majorHAnsi" w:cstheme="majorHAnsi"/>
          <w:sz w:val="16"/>
        </w:rPr>
        <w:t>between American Studies and Area Studies. Fortunately, both well established classics and promising new work in both American Studies and Area Studies contain this generative potential. The scholarly works of W.E.B. Du Bois and Walter Rodney provide especially useful and generative models from the past, while recent studies by Melani McAlister, Lise Waxer, Roderick Ferguson and Clyde Woods pose bold and exciting challenges in the present (Ferguson, 2004; McAlister, 2001; Waxer, 2002; Woods, 1998).</w:t>
      </w:r>
    </w:p>
    <w:p w14:paraId="1006B322" w14:textId="77777777" w:rsidR="0088361B" w:rsidRPr="00F03C3F" w:rsidRDefault="0088361B" w:rsidP="0088361B"/>
    <w:p w14:paraId="6C12C9E9" w14:textId="77777777" w:rsidR="0088361B" w:rsidRDefault="0088361B" w:rsidP="0088361B">
      <w:pPr>
        <w:pStyle w:val="Heading3"/>
      </w:pPr>
      <w:r>
        <w:lastRenderedPageBreak/>
        <w:t xml:space="preserve">Anti-Trust Discussion Good---1NC </w:t>
      </w:r>
    </w:p>
    <w:p w14:paraId="27D8D014" w14:textId="77777777" w:rsidR="0088361B" w:rsidRPr="00EB0E2D" w:rsidRDefault="0088361B" w:rsidP="0088361B">
      <w:pPr>
        <w:pStyle w:val="Heading4"/>
        <w:rPr>
          <w:rFonts w:asciiTheme="majorHAnsi" w:hAnsiTheme="majorHAnsi" w:cstheme="majorHAnsi"/>
        </w:rPr>
      </w:pPr>
      <w:r w:rsidRPr="00EB0E2D">
        <w:rPr>
          <w:rFonts w:asciiTheme="majorHAnsi" w:hAnsiTheme="majorHAnsi" w:cstheme="majorHAnsi"/>
        </w:rPr>
        <w:t xml:space="preserve">Technical discussions of </w:t>
      </w:r>
      <w:r w:rsidRPr="00817ED7">
        <w:rPr>
          <w:rFonts w:asciiTheme="majorHAnsi" w:hAnsiTheme="majorHAnsi" w:cstheme="majorHAnsi"/>
          <w:u w:val="single"/>
        </w:rPr>
        <w:t>market interventions</w:t>
      </w:r>
      <w:r w:rsidRPr="00EB0E2D">
        <w:rPr>
          <w:rFonts w:asciiTheme="majorHAnsi" w:hAnsiTheme="majorHAnsi" w:cstheme="majorHAnsi"/>
        </w:rPr>
        <w:t xml:space="preserve"> are good.</w:t>
      </w:r>
    </w:p>
    <w:p w14:paraId="43B3606A" w14:textId="77777777" w:rsidR="0088361B" w:rsidRPr="00EB0E2D" w:rsidRDefault="0088361B" w:rsidP="0088361B">
      <w:pPr>
        <w:rPr>
          <w:rFonts w:asciiTheme="majorHAnsi" w:hAnsiTheme="majorHAnsi" w:cstheme="majorHAnsi"/>
          <w:szCs w:val="22"/>
        </w:rPr>
      </w:pPr>
      <w:r w:rsidRPr="00EB0E2D">
        <w:rPr>
          <w:rFonts w:asciiTheme="majorHAnsi" w:hAnsiTheme="majorHAnsi" w:cstheme="majorHAnsi"/>
          <w:szCs w:val="22"/>
        </w:rPr>
        <w:t xml:space="preserve">Oliver J. </w:t>
      </w:r>
      <w:r w:rsidRPr="00EB0E2D">
        <w:rPr>
          <w:rStyle w:val="Style13ptBold"/>
          <w:rFonts w:asciiTheme="majorHAnsi" w:hAnsiTheme="majorHAnsi" w:cstheme="majorHAnsi"/>
          <w:szCs w:val="22"/>
        </w:rPr>
        <w:t>Bethell</w:t>
      </w:r>
      <w:r w:rsidRPr="00EB0E2D">
        <w:rPr>
          <w:rFonts w:asciiTheme="majorHAnsi" w:hAnsiTheme="majorHAnsi" w:cstheme="majorHAnsi"/>
          <w:szCs w:val="22"/>
        </w:rPr>
        <w:t xml:space="preserve">, Gavin N. </w:t>
      </w:r>
      <w:r w:rsidRPr="00EB0E2D">
        <w:rPr>
          <w:rStyle w:val="Style13ptBold"/>
          <w:rFonts w:asciiTheme="majorHAnsi" w:hAnsiTheme="majorHAnsi" w:cstheme="majorHAnsi"/>
          <w:szCs w:val="22"/>
        </w:rPr>
        <w:t>Baird</w:t>
      </w:r>
      <w:r w:rsidRPr="00EB0E2D">
        <w:rPr>
          <w:rFonts w:asciiTheme="majorHAnsi" w:hAnsiTheme="majorHAnsi" w:cstheme="majorHAnsi"/>
          <w:szCs w:val="22"/>
        </w:rPr>
        <w:t xml:space="preserve">, </w:t>
      </w:r>
      <w:r w:rsidRPr="00EB0E2D">
        <w:rPr>
          <w:rStyle w:val="Style13ptBold"/>
          <w:rFonts w:asciiTheme="majorHAnsi" w:hAnsiTheme="majorHAnsi" w:cstheme="majorHAnsi"/>
          <w:szCs w:val="22"/>
        </w:rPr>
        <w:t>&amp;</w:t>
      </w:r>
      <w:r w:rsidRPr="00EB0E2D">
        <w:rPr>
          <w:rFonts w:asciiTheme="majorHAnsi" w:hAnsiTheme="majorHAnsi" w:cstheme="majorHAnsi"/>
          <w:szCs w:val="22"/>
        </w:rPr>
        <w:t xml:space="preserve"> Alexander M. </w:t>
      </w:r>
      <w:r w:rsidRPr="00EB0E2D">
        <w:rPr>
          <w:rStyle w:val="Style13ptBold"/>
          <w:rFonts w:asciiTheme="majorHAnsi" w:hAnsiTheme="majorHAnsi" w:cstheme="majorHAnsi"/>
          <w:szCs w:val="22"/>
        </w:rPr>
        <w:t>Waksman</w:t>
      </w:r>
      <w:r w:rsidRPr="00EB0E2D">
        <w:rPr>
          <w:rFonts w:asciiTheme="majorHAnsi" w:hAnsiTheme="majorHAnsi" w:cstheme="majorHAnsi"/>
          <w:szCs w:val="22"/>
        </w:rPr>
        <w:t xml:space="preserve"> </w:t>
      </w:r>
      <w:r w:rsidRPr="00EB0E2D">
        <w:rPr>
          <w:rStyle w:val="Style13ptBold"/>
          <w:rFonts w:asciiTheme="majorHAnsi" w:hAnsiTheme="majorHAnsi" w:cstheme="majorHAnsi"/>
          <w:szCs w:val="22"/>
        </w:rPr>
        <w:t>20</w:t>
      </w:r>
      <w:r w:rsidRPr="00EB0E2D">
        <w:rPr>
          <w:rFonts w:asciiTheme="majorHAnsi" w:hAnsiTheme="majorHAnsi" w:cstheme="majorHAnsi"/>
          <w:szCs w:val="22"/>
        </w:rPr>
        <w:t xml:space="preserve">. Legal Director for Competition, EMEA. Legal Analyst, Google. Associate, Cleary Gottlieb Steen &amp; Hamilton LLP. “Ensuring innovation through participative antitrust.” </w:t>
      </w:r>
      <w:hyperlink r:id="rId10" w:history="1">
        <w:r w:rsidRPr="00EB0E2D">
          <w:rPr>
            <w:rStyle w:val="Hyperlink"/>
            <w:rFonts w:asciiTheme="majorHAnsi" w:hAnsiTheme="majorHAnsi" w:cstheme="majorHAnsi"/>
            <w:szCs w:val="22"/>
          </w:rPr>
          <w:t>https://academic.oup.com/antitrust/article-abstract/8/1/30/5550818</w:t>
        </w:r>
      </w:hyperlink>
      <w:r w:rsidRPr="00EB0E2D">
        <w:rPr>
          <w:rFonts w:asciiTheme="majorHAnsi" w:hAnsiTheme="majorHAnsi" w:cstheme="majorHAnsi"/>
          <w:szCs w:val="22"/>
        </w:rPr>
        <w:t xml:space="preserve">. </w:t>
      </w:r>
    </w:p>
    <w:p w14:paraId="5386917B" w14:textId="77777777" w:rsidR="0088361B" w:rsidRPr="00353965" w:rsidRDefault="0088361B" w:rsidP="0088361B">
      <w:pPr>
        <w:rPr>
          <w:rFonts w:asciiTheme="majorHAnsi" w:hAnsiTheme="majorHAnsi" w:cstheme="majorHAnsi"/>
          <w:b/>
          <w:iCs/>
          <w:u w:val="single"/>
          <w:bdr w:val="single" w:sz="8" w:space="0" w:color="auto"/>
        </w:rPr>
      </w:pPr>
      <w:r w:rsidRPr="00EB0E2D">
        <w:rPr>
          <w:rStyle w:val="StyleUnderline"/>
          <w:rFonts w:asciiTheme="majorHAnsi" w:hAnsiTheme="majorHAnsi" w:cstheme="majorHAnsi"/>
          <w:highlight w:val="cyan"/>
        </w:rPr>
        <w:t>Antitrust</w:t>
      </w:r>
      <w:r w:rsidRPr="00EB0E2D">
        <w:rPr>
          <w:rStyle w:val="StyleUnderline"/>
          <w:rFonts w:asciiTheme="majorHAnsi" w:hAnsiTheme="majorHAnsi" w:cstheme="majorHAnsi"/>
        </w:rPr>
        <w:t xml:space="preserve"> can support innovation</w:t>
      </w:r>
      <w:r w:rsidRPr="00EB0E2D">
        <w:rPr>
          <w:rFonts w:asciiTheme="majorHAnsi" w:hAnsiTheme="majorHAnsi" w:cstheme="majorHAnsi"/>
        </w:rPr>
        <w:t xml:space="preserve">. That is to say, </w:t>
      </w:r>
      <w:r w:rsidRPr="00EB0E2D">
        <w:rPr>
          <w:rStyle w:val="Emphasis"/>
          <w:rFonts w:asciiTheme="majorHAnsi" w:hAnsiTheme="majorHAnsi" w:cstheme="majorHAnsi"/>
        </w:rPr>
        <w:t xml:space="preserve">it </w:t>
      </w:r>
      <w:r w:rsidRPr="00EB0E2D">
        <w:rPr>
          <w:rStyle w:val="Emphasis"/>
          <w:rFonts w:asciiTheme="majorHAnsi" w:hAnsiTheme="majorHAnsi" w:cstheme="majorHAnsi"/>
          <w:highlight w:val="cyan"/>
        </w:rPr>
        <w:t xml:space="preserve">can support </w:t>
      </w:r>
      <w:r w:rsidRPr="00EB0E2D">
        <w:rPr>
          <w:rStyle w:val="Emphasis"/>
          <w:rFonts w:asciiTheme="majorHAnsi" w:hAnsiTheme="majorHAnsi" w:cstheme="majorHAnsi"/>
        </w:rPr>
        <w:t xml:space="preserve">risky, creative </w:t>
      </w:r>
      <w:r w:rsidRPr="00EB0E2D">
        <w:rPr>
          <w:rStyle w:val="Emphasis"/>
          <w:rFonts w:asciiTheme="majorHAnsi" w:hAnsiTheme="majorHAnsi" w:cstheme="majorHAnsi"/>
          <w:highlight w:val="cyan"/>
        </w:rPr>
        <w:t xml:space="preserve">endeavours that </w:t>
      </w:r>
      <w:r w:rsidRPr="00EB0E2D">
        <w:rPr>
          <w:rStyle w:val="Emphasis"/>
          <w:rFonts w:asciiTheme="majorHAnsi" w:hAnsiTheme="majorHAnsi" w:cstheme="majorHAnsi"/>
        </w:rPr>
        <w:t xml:space="preserve">add value, stand some chance of widespread adoption, and </w:t>
      </w:r>
      <w:r w:rsidRPr="00EB0E2D">
        <w:rPr>
          <w:rStyle w:val="Emphasis"/>
          <w:rFonts w:asciiTheme="majorHAnsi" w:hAnsiTheme="majorHAnsi" w:cstheme="majorHAnsi"/>
          <w:highlight w:val="cyan"/>
        </w:rPr>
        <w:t>advance the creative destruction that gives vigour to economic life.</w:t>
      </w:r>
      <w:r w:rsidRPr="00EB0E2D">
        <w:rPr>
          <w:rStyle w:val="StyleUnderline"/>
          <w:rFonts w:asciiTheme="majorHAnsi" w:hAnsiTheme="majorHAnsi" w:cstheme="majorHAnsi"/>
          <w:highlight w:val="cyan"/>
        </w:rPr>
        <w:t xml:space="preserve"> This requires </w:t>
      </w:r>
      <w:r w:rsidRPr="00EB0E2D">
        <w:rPr>
          <w:rStyle w:val="StyleUnderline"/>
          <w:rFonts w:asciiTheme="majorHAnsi" w:hAnsiTheme="majorHAnsi" w:cstheme="majorHAnsi"/>
        </w:rPr>
        <w:t xml:space="preserve">a </w:t>
      </w:r>
      <w:r w:rsidRPr="00EB0E2D">
        <w:rPr>
          <w:rStyle w:val="StyleUnderline"/>
          <w:rFonts w:asciiTheme="majorHAnsi" w:hAnsiTheme="majorHAnsi" w:cstheme="majorHAnsi"/>
          <w:highlight w:val="cyan"/>
        </w:rPr>
        <w:t>balance</w:t>
      </w:r>
      <w:r w:rsidRPr="00EB0E2D">
        <w:rPr>
          <w:rStyle w:val="StyleUnderline"/>
          <w:rFonts w:asciiTheme="majorHAnsi" w:hAnsiTheme="majorHAnsi" w:cstheme="majorHAnsi"/>
        </w:rPr>
        <w:t xml:space="preserve"> between (i) forcefully challenging anti-competitive conduct that restricts rivals’ opportunities to innovate, and (ii) assuring firms that introducing innovative products or business models will not at some later date be recast as unlawful</w:t>
      </w:r>
      <w:r w:rsidRPr="00EB0E2D">
        <w:rPr>
          <w:rFonts w:asciiTheme="majorHAnsi" w:hAnsiTheme="majorHAnsi" w:cstheme="majorHAnsi"/>
        </w:rPr>
        <w:t xml:space="preserve">. </w:t>
      </w:r>
      <w:r w:rsidRPr="00EB0E2D">
        <w:rPr>
          <w:rStyle w:val="StyleUnderline"/>
          <w:rFonts w:asciiTheme="majorHAnsi" w:hAnsiTheme="majorHAnsi" w:cstheme="majorHAnsi"/>
        </w:rPr>
        <w:t xml:space="preserve">The </w:t>
      </w:r>
      <w:r w:rsidRPr="00EB0E2D">
        <w:rPr>
          <w:rStyle w:val="StyleUnderline"/>
          <w:rFonts w:asciiTheme="majorHAnsi" w:hAnsiTheme="majorHAnsi" w:cstheme="majorHAnsi"/>
          <w:highlight w:val="cyan"/>
        </w:rPr>
        <w:t>task for antitrust</w:t>
      </w:r>
      <w:r w:rsidRPr="00EB0E2D">
        <w:rPr>
          <w:rStyle w:val="StyleUnderline"/>
          <w:rFonts w:asciiTheme="majorHAnsi" w:hAnsiTheme="majorHAnsi" w:cstheme="majorHAnsi"/>
        </w:rPr>
        <w:t xml:space="preserve"> agencies</w:t>
      </w:r>
      <w:r w:rsidRPr="00EB0E2D">
        <w:rPr>
          <w:rFonts w:asciiTheme="majorHAnsi" w:hAnsiTheme="majorHAnsi" w:cstheme="majorHAnsi"/>
        </w:rPr>
        <w:t xml:space="preserve">, therefore, is to be open to hearing complaints, but </w:t>
      </w:r>
      <w:r w:rsidRPr="00EB0E2D">
        <w:rPr>
          <w:rStyle w:val="StyleUnderline"/>
          <w:rFonts w:asciiTheme="majorHAnsi" w:hAnsiTheme="majorHAnsi" w:cstheme="majorHAnsi"/>
          <w:highlight w:val="cyan"/>
        </w:rPr>
        <w:t>resist calls to stand in the way of creative destruction</w:t>
      </w:r>
      <w:r w:rsidRPr="00EB0E2D">
        <w:rPr>
          <w:rStyle w:val="StyleUnderline"/>
          <w:rFonts w:asciiTheme="majorHAnsi" w:hAnsiTheme="majorHAnsi" w:cstheme="majorHAnsi"/>
        </w:rPr>
        <w:t>.</w:t>
      </w:r>
      <w:r w:rsidRPr="00EB0E2D">
        <w:rPr>
          <w:rFonts w:asciiTheme="majorHAnsi" w:hAnsiTheme="majorHAnsi" w:cstheme="majorHAnsi"/>
        </w:rPr>
        <w:t xml:space="preserve"> As the Court of Justice puts it, ‘Competition on the merits may, by definition, lead to the departure from the market or the marginalisation of competitors that are less efficient and so less attractive to consumers from the point of view of, among other things, price, choice, quality or innovation.’40 In other circumstances, market exit may result from anticompetitive foreclosure. It is not always easy to tell the two apart. A series of expert groups, competition agencies and academics have produced reports on how to reform competition policy in digital markets in Europe, the US, Australia, and elsewhere.41 </w:t>
      </w:r>
      <w:r w:rsidRPr="00EB0E2D">
        <w:rPr>
          <w:rStyle w:val="StyleUnderline"/>
          <w:rFonts w:asciiTheme="majorHAnsi" w:hAnsiTheme="majorHAnsi" w:cstheme="majorHAnsi"/>
        </w:rPr>
        <w:t>Notwithstanding their diverse compositions, terms of reference, and policy prescriptions, there are three challenges that most of these reports tend to address: restrictions on access to data; foreclosure of downstream rivals by platform owners; and so-called ‘killer acquisitions’ that eliminate potential future competitors</w:t>
      </w:r>
      <w:r w:rsidRPr="00EB0E2D">
        <w:rPr>
          <w:rFonts w:asciiTheme="majorHAnsi" w:hAnsiTheme="majorHAnsi" w:cstheme="majorHAnsi"/>
        </w:rPr>
        <w:t xml:space="preserve">. </w:t>
      </w:r>
      <w:r w:rsidRPr="00EB0E2D">
        <w:rPr>
          <w:rStyle w:val="Emphasis"/>
          <w:rFonts w:asciiTheme="majorHAnsi" w:hAnsiTheme="majorHAnsi" w:cstheme="majorHAnsi"/>
        </w:rPr>
        <w:t xml:space="preserve">These </w:t>
      </w:r>
      <w:r w:rsidRPr="00EB0E2D">
        <w:rPr>
          <w:rStyle w:val="Emphasis"/>
          <w:rFonts w:asciiTheme="majorHAnsi" w:hAnsiTheme="majorHAnsi" w:cstheme="majorHAnsi"/>
          <w:highlight w:val="cyan"/>
        </w:rPr>
        <w:t xml:space="preserve">challenges are complex, require nuanced analysis, and carefully crafted solutions that </w:t>
      </w:r>
      <w:r w:rsidRPr="00EB0E2D">
        <w:rPr>
          <w:rStyle w:val="Emphasis"/>
          <w:rFonts w:asciiTheme="majorHAnsi" w:hAnsiTheme="majorHAnsi" w:cstheme="majorHAnsi"/>
        </w:rPr>
        <w:t xml:space="preserve">protect and </w:t>
      </w:r>
      <w:r w:rsidRPr="00EB0E2D">
        <w:rPr>
          <w:rStyle w:val="Emphasis"/>
          <w:rFonts w:asciiTheme="majorHAnsi" w:hAnsiTheme="majorHAnsi" w:cstheme="majorHAnsi"/>
          <w:highlight w:val="cyan"/>
        </w:rPr>
        <w:t>promote innovation rather than undermining</w:t>
      </w:r>
      <w:r w:rsidRPr="00EB0E2D">
        <w:rPr>
          <w:rStyle w:val="Emphasis"/>
          <w:rFonts w:asciiTheme="majorHAnsi" w:hAnsiTheme="majorHAnsi" w:cstheme="majorHAnsi"/>
        </w:rPr>
        <w:t xml:space="preserve"> it.</w:t>
      </w:r>
    </w:p>
    <w:p w14:paraId="6C8806C1" w14:textId="77777777" w:rsidR="0088361B" w:rsidRPr="001A2528" w:rsidRDefault="0088361B" w:rsidP="0088361B">
      <w:pPr>
        <w:pStyle w:val="Heading4"/>
        <w:rPr>
          <w:rFonts w:asciiTheme="majorHAnsi" w:hAnsiTheme="majorHAnsi" w:cstheme="majorHAnsi"/>
        </w:rPr>
      </w:pPr>
      <w:r w:rsidRPr="001A2528">
        <w:rPr>
          <w:rFonts w:asciiTheme="majorHAnsi" w:hAnsiTheme="majorHAnsi" w:cstheme="majorHAnsi"/>
        </w:rPr>
        <w:t xml:space="preserve">Scenario analysis is </w:t>
      </w:r>
      <w:r w:rsidRPr="001A2528">
        <w:rPr>
          <w:rFonts w:asciiTheme="majorHAnsi" w:hAnsiTheme="majorHAnsi" w:cstheme="majorHAnsi"/>
          <w:u w:val="single"/>
        </w:rPr>
        <w:t>pedagogically valuable</w:t>
      </w:r>
      <w:r w:rsidRPr="001A2528">
        <w:rPr>
          <w:rFonts w:asciiTheme="majorHAnsi" w:hAnsiTheme="majorHAnsi" w:cstheme="majorHAnsi"/>
        </w:rPr>
        <w:t xml:space="preserve">. </w:t>
      </w:r>
    </w:p>
    <w:p w14:paraId="3978099B" w14:textId="77777777" w:rsidR="0088361B" w:rsidRPr="001A2528" w:rsidRDefault="0088361B" w:rsidP="0088361B">
      <w:pPr>
        <w:rPr>
          <w:rFonts w:asciiTheme="majorHAnsi" w:hAnsiTheme="majorHAnsi" w:cstheme="majorHAnsi"/>
        </w:rPr>
      </w:pPr>
      <w:r w:rsidRPr="001A2528">
        <w:rPr>
          <w:rFonts w:asciiTheme="majorHAnsi" w:hAnsiTheme="majorHAnsi" w:cstheme="majorHAnsi"/>
        </w:rPr>
        <w:t xml:space="preserve">Naazneen </w:t>
      </w:r>
      <w:r w:rsidRPr="001A2528">
        <w:rPr>
          <w:rStyle w:val="Style13ptBold"/>
          <w:rFonts w:asciiTheme="majorHAnsi" w:hAnsiTheme="majorHAnsi" w:cstheme="majorHAnsi"/>
        </w:rPr>
        <w:t>Barma et al. 16</w:t>
      </w:r>
      <w:r w:rsidRPr="001A2528">
        <w:rPr>
          <w:rFonts w:asciiTheme="majorHAnsi" w:hAnsiTheme="majorHAnsi" w:cstheme="majorHAnsi"/>
        </w:rPr>
        <w:t xml:space="preserve">. May 2016, [Advance Publication Online on 11/6/15], Barma, PhD in Political Science from UC-Berkeley, Assistant Professor of National Security Affairs at the Naval Postgraduate School, Brent Durbin, PhD in Political Science from UC-Berkeley, Professor of Government at Smith College, Eric Lorber, JD from UPenn and PhD in Political Science from Duke, Gibson, Dunn &amp; Crutcher, Rachel Whitlark, PhD in Political Science from GWU, Post-Doctoral Research Fellow with the Project on Managing the Atom and International Security Program within the Belfer Center for Science and International Affairs at Harvard, “‘Imagine a World in Which’: Using Scenarios in Political Science,” International Studies Perspectives 17 (2), pp. 1-19, </w:t>
      </w:r>
      <w:hyperlink r:id="rId11" w:history="1">
        <w:r w:rsidRPr="001A2528">
          <w:rPr>
            <w:rStyle w:val="Hyperlink"/>
            <w:rFonts w:asciiTheme="majorHAnsi" w:hAnsiTheme="majorHAnsi" w:cstheme="majorHAnsi"/>
          </w:rPr>
          <w:t>http://www.naazneenbarma.com/uploads/2/9/6/9/29695681/using_scenarios_in_political_science_isp_2015.pdf</w:t>
        </w:r>
      </w:hyperlink>
    </w:p>
    <w:p w14:paraId="4D1563F0" w14:textId="77777777" w:rsidR="0088361B" w:rsidRPr="001A2528" w:rsidRDefault="0088361B" w:rsidP="0088361B">
      <w:pPr>
        <w:rPr>
          <w:rFonts w:asciiTheme="majorHAnsi" w:hAnsiTheme="majorHAnsi" w:cstheme="majorHAnsi"/>
          <w:sz w:val="14"/>
        </w:rPr>
      </w:pPr>
      <w:r w:rsidRPr="001A2528">
        <w:rPr>
          <w:rStyle w:val="StyleUnderline"/>
          <w:rFonts w:asciiTheme="majorHAnsi" w:hAnsiTheme="majorHAnsi" w:cstheme="majorHAnsi"/>
        </w:rPr>
        <w:t xml:space="preserve">Over the past decade, the </w:t>
      </w:r>
      <w:r w:rsidRPr="001A2528">
        <w:rPr>
          <w:rStyle w:val="StyleUnderline"/>
          <w:rFonts w:asciiTheme="majorHAnsi" w:hAnsiTheme="majorHAnsi" w:cstheme="majorHAnsi"/>
          <w:highlight w:val="cyan"/>
        </w:rPr>
        <w:t>“cult of irrelevance” in political science</w:t>
      </w:r>
      <w:r w:rsidRPr="001A2528">
        <w:rPr>
          <w:rFonts w:asciiTheme="majorHAnsi" w:hAnsiTheme="majorHAnsi" w:cstheme="majorHAnsi"/>
          <w:sz w:val="14"/>
        </w:rPr>
        <w:t xml:space="preserve"> scholarship </w:t>
      </w:r>
      <w:r w:rsidRPr="001A2528">
        <w:rPr>
          <w:rStyle w:val="StyleUnderline"/>
          <w:rFonts w:asciiTheme="majorHAnsi" w:hAnsiTheme="majorHAnsi" w:cstheme="majorHAnsi"/>
          <w:highlight w:val="cyan"/>
        </w:rPr>
        <w:t>has been lamented</w:t>
      </w:r>
      <w:r w:rsidRPr="001A2528">
        <w:rPr>
          <w:rStyle w:val="StyleUnderline"/>
          <w:rFonts w:asciiTheme="majorHAnsi" w:hAnsiTheme="majorHAnsi" w:cstheme="majorHAnsi"/>
        </w:rPr>
        <w:t xml:space="preserve"> by a growing chorus</w:t>
      </w:r>
      <w:r w:rsidRPr="001A2528">
        <w:rPr>
          <w:rFonts w:asciiTheme="majorHAnsi" w:hAnsiTheme="majorHAnsi" w:cstheme="majorHAnsi"/>
          <w:sz w:val="14"/>
        </w:rPr>
        <w:t xml:space="preserve"> (Putnam 2003; Nye 2009; Walt 2009). </w:t>
      </w:r>
      <w:r w:rsidRPr="001A2528">
        <w:rPr>
          <w:rStyle w:val="StyleUnderline"/>
          <w:rFonts w:asciiTheme="majorHAnsi" w:hAnsiTheme="majorHAnsi" w:cstheme="majorHAnsi"/>
        </w:rPr>
        <w:t>Prominent scholars</w:t>
      </w:r>
      <w:r w:rsidRPr="001A2528">
        <w:rPr>
          <w:rFonts w:asciiTheme="majorHAnsi" w:hAnsiTheme="majorHAnsi" w:cstheme="majorHAnsi"/>
          <w:sz w:val="14"/>
        </w:rPr>
        <w:t xml:space="preserve"> of international affairs </w:t>
      </w:r>
      <w:r w:rsidRPr="001A2528">
        <w:rPr>
          <w:rStyle w:val="StyleUnderline"/>
          <w:rFonts w:asciiTheme="majorHAnsi" w:hAnsiTheme="majorHAnsi" w:cstheme="majorHAnsi"/>
        </w:rPr>
        <w:t>have diagnosed</w:t>
      </w:r>
      <w:r w:rsidRPr="001A2528">
        <w:rPr>
          <w:rFonts w:asciiTheme="majorHAnsi" w:hAnsiTheme="majorHAnsi" w:cstheme="majorHAnsi"/>
          <w:sz w:val="14"/>
        </w:rPr>
        <w:t xml:space="preserve"> the roots of </w:t>
      </w:r>
      <w:r w:rsidRPr="001A2528">
        <w:rPr>
          <w:rStyle w:val="StyleUnderline"/>
          <w:rFonts w:asciiTheme="majorHAnsi" w:hAnsiTheme="majorHAnsi" w:cstheme="majorHAnsi"/>
        </w:rPr>
        <w:t>the gap</w:t>
      </w:r>
      <w:r w:rsidRPr="001A2528">
        <w:rPr>
          <w:rFonts w:asciiTheme="majorHAnsi" w:hAnsiTheme="majorHAnsi" w:cstheme="majorHAnsi"/>
          <w:sz w:val="14"/>
        </w:rPr>
        <w:t xml:space="preserve"> between academia and policymaking, </w:t>
      </w:r>
      <w:r w:rsidRPr="001A2528">
        <w:rPr>
          <w:rStyle w:val="StyleUnderline"/>
          <w:rFonts w:asciiTheme="majorHAnsi" w:hAnsiTheme="majorHAnsi" w:cstheme="majorHAnsi"/>
        </w:rPr>
        <w:t>made the case for why</w:t>
      </w:r>
      <w:r w:rsidRPr="001A2528">
        <w:rPr>
          <w:rFonts w:asciiTheme="majorHAnsi" w:hAnsiTheme="majorHAnsi" w:cstheme="majorHAnsi"/>
          <w:sz w:val="14"/>
        </w:rPr>
        <w:t xml:space="preserve"> political science </w:t>
      </w:r>
      <w:r w:rsidRPr="001A2528">
        <w:rPr>
          <w:rStyle w:val="StyleUnderline"/>
          <w:rFonts w:asciiTheme="majorHAnsi" w:hAnsiTheme="majorHAnsi" w:cstheme="majorHAnsi"/>
        </w:rPr>
        <w:t>research is valuable for policymaking</w:t>
      </w:r>
      <w:r w:rsidRPr="001A2528">
        <w:rPr>
          <w:rFonts w:asciiTheme="majorHAnsi" w:hAnsiTheme="majorHAnsi" w:cstheme="majorHAnsi"/>
          <w:sz w:val="14"/>
        </w:rPr>
        <w:t xml:space="preserve">, </w:t>
      </w:r>
      <w:r w:rsidRPr="001A2528">
        <w:rPr>
          <w:rStyle w:val="StyleUnderline"/>
          <w:rFonts w:asciiTheme="majorHAnsi" w:hAnsiTheme="majorHAnsi" w:cstheme="majorHAnsi"/>
        </w:rPr>
        <w:t>and offered</w:t>
      </w:r>
      <w:r w:rsidRPr="001A2528">
        <w:rPr>
          <w:rFonts w:asciiTheme="majorHAnsi" w:hAnsiTheme="majorHAnsi" w:cstheme="majorHAnsi"/>
          <w:sz w:val="14"/>
        </w:rPr>
        <w:t xml:space="preserve"> a number of </w:t>
      </w:r>
      <w:r w:rsidRPr="001A2528">
        <w:rPr>
          <w:rStyle w:val="StyleUnderline"/>
          <w:rFonts w:asciiTheme="majorHAnsi" w:hAnsiTheme="majorHAnsi" w:cstheme="majorHAnsi"/>
        </w:rPr>
        <w:t>ideas</w:t>
      </w:r>
      <w:r w:rsidRPr="001A2528">
        <w:rPr>
          <w:rFonts w:asciiTheme="majorHAnsi" w:hAnsiTheme="majorHAnsi" w:cstheme="majorHAnsi"/>
          <w:sz w:val="14"/>
        </w:rPr>
        <w:t xml:space="preserve"> for enhancing the policy relevance of scholarship in international relations and comparative politics (Walt 2005,2011; Mead 2010; Van Evera 2010; Jentleson and Ratner 2011; Gallucci 2012; Avey and Desch 2014). Building on these </w:t>
      </w:r>
      <w:r w:rsidRPr="001A2528">
        <w:rPr>
          <w:rFonts w:asciiTheme="majorHAnsi" w:hAnsiTheme="majorHAnsi" w:cstheme="majorHAnsi"/>
          <w:sz w:val="14"/>
        </w:rPr>
        <w:lastRenderedPageBreak/>
        <w:t xml:space="preserve">insights, </w:t>
      </w:r>
      <w:r w:rsidRPr="001A2528">
        <w:rPr>
          <w:rStyle w:val="StyleUnderline"/>
          <w:rFonts w:asciiTheme="majorHAnsi" w:hAnsiTheme="majorHAnsi" w:cstheme="majorHAnsi"/>
        </w:rPr>
        <w:t>several initiatives have been formed</w:t>
      </w:r>
      <w:r w:rsidRPr="001A2528">
        <w:rPr>
          <w:rFonts w:asciiTheme="majorHAnsi" w:hAnsiTheme="majorHAnsi" w:cstheme="majorHAnsi"/>
          <w:sz w:val="14"/>
        </w:rPr>
        <w:t xml:space="preserve"> in the attempt to “bridge the gap.”2 </w:t>
      </w:r>
      <w:r w:rsidRPr="001A2528">
        <w:rPr>
          <w:rStyle w:val="StyleUnderline"/>
          <w:rFonts w:asciiTheme="majorHAnsi" w:hAnsiTheme="majorHAnsi" w:cstheme="majorHAnsi"/>
        </w:rPr>
        <w:t>Many</w:t>
      </w:r>
      <w:r w:rsidRPr="001A2528">
        <w:rPr>
          <w:rFonts w:asciiTheme="majorHAnsi" w:hAnsiTheme="majorHAnsi" w:cstheme="majorHAnsi"/>
          <w:sz w:val="14"/>
        </w:rPr>
        <w:t xml:space="preserve"> of the specific efforts put in place by these projects </w:t>
      </w:r>
      <w:r w:rsidRPr="001A2528">
        <w:rPr>
          <w:rStyle w:val="StyleUnderline"/>
          <w:rFonts w:asciiTheme="majorHAnsi" w:hAnsiTheme="majorHAnsi" w:cstheme="majorHAnsi"/>
        </w:rPr>
        <w:t>focus on providing scholars with the skills, platforms, and networks to better communicate</w:t>
      </w:r>
      <w:r w:rsidRPr="001A2528">
        <w:rPr>
          <w:rFonts w:asciiTheme="majorHAnsi" w:hAnsiTheme="majorHAnsi" w:cstheme="majorHAnsi"/>
          <w:sz w:val="14"/>
        </w:rPr>
        <w:t xml:space="preserve"> the </w:t>
      </w:r>
      <w:r w:rsidRPr="001A2528">
        <w:rPr>
          <w:rStyle w:val="StyleUnderline"/>
          <w:rFonts w:asciiTheme="majorHAnsi" w:hAnsiTheme="majorHAnsi" w:cstheme="majorHAnsi"/>
        </w:rPr>
        <w:t>findings and implications</w:t>
      </w:r>
      <w:r w:rsidRPr="001A2528">
        <w:rPr>
          <w:rFonts w:asciiTheme="majorHAnsi" w:hAnsiTheme="majorHAnsi" w:cstheme="majorHAnsi"/>
          <w:sz w:val="14"/>
        </w:rPr>
        <w:t xml:space="preserve"> of their research </w:t>
      </w:r>
      <w:r w:rsidRPr="001A2528">
        <w:rPr>
          <w:rStyle w:val="StyleUnderline"/>
          <w:rFonts w:asciiTheme="majorHAnsi" w:hAnsiTheme="majorHAnsi" w:cstheme="majorHAnsi"/>
        </w:rPr>
        <w:t>to the policymaking community</w:t>
      </w:r>
      <w:r w:rsidRPr="001A2528">
        <w:rPr>
          <w:rFonts w:asciiTheme="majorHAnsi" w:hAnsiTheme="majorHAnsi" w:cstheme="majorHAnsi"/>
          <w:sz w:val="14"/>
        </w:rPr>
        <w:t xml:space="preserve">, a necessary and worthwhile objective for a field in which theoretical debates, methodological training, and publishing norms tend more and more toward the abstract and esoteric. </w:t>
      </w:r>
      <w:r w:rsidRPr="001A2528">
        <w:rPr>
          <w:rStyle w:val="StyleUnderline"/>
          <w:rFonts w:asciiTheme="majorHAnsi" w:hAnsiTheme="majorHAnsi" w:cstheme="majorHAnsi"/>
        </w:rPr>
        <w:t>Yet enhancing communication</w:t>
      </w:r>
      <w:r w:rsidRPr="001A2528">
        <w:rPr>
          <w:rFonts w:asciiTheme="majorHAnsi" w:hAnsiTheme="majorHAnsi" w:cstheme="majorHAnsi"/>
          <w:sz w:val="14"/>
        </w:rPr>
        <w:t xml:space="preserve"> between scholars and policymakers </w:t>
      </w:r>
      <w:r w:rsidRPr="001A2528">
        <w:rPr>
          <w:rStyle w:val="StyleUnderline"/>
          <w:rFonts w:asciiTheme="majorHAnsi" w:hAnsiTheme="majorHAnsi" w:cstheme="majorHAnsi"/>
        </w:rPr>
        <w:t xml:space="preserve">is only </w:t>
      </w:r>
      <w:r w:rsidRPr="001A2528">
        <w:rPr>
          <w:rStyle w:val="StyleUnderline"/>
          <w:rFonts w:asciiTheme="majorHAnsi" w:hAnsiTheme="majorHAnsi" w:cstheme="majorHAnsi"/>
          <w:highlight w:val="cyan"/>
        </w:rPr>
        <w:t>one component</w:t>
      </w:r>
      <w:r w:rsidRPr="001A2528">
        <w:rPr>
          <w:rFonts w:asciiTheme="majorHAnsi" w:hAnsiTheme="majorHAnsi" w:cstheme="majorHAnsi"/>
          <w:sz w:val="14"/>
        </w:rPr>
        <w:t xml:space="preserve"> of bridging the gap between international affairs theory and practice. </w:t>
      </w:r>
      <w:r w:rsidRPr="001A2528">
        <w:rPr>
          <w:rStyle w:val="StyleUnderline"/>
          <w:rFonts w:asciiTheme="majorHAnsi" w:hAnsiTheme="majorHAnsi" w:cstheme="majorHAnsi"/>
        </w:rPr>
        <w:t>Another</w:t>
      </w:r>
      <w:r w:rsidRPr="001A2528">
        <w:rPr>
          <w:rFonts w:asciiTheme="majorHAnsi" w:hAnsiTheme="majorHAnsi" w:cstheme="majorHAnsi"/>
          <w:sz w:val="14"/>
        </w:rPr>
        <w:t xml:space="preserve"> crucial component of this bridge </w:t>
      </w:r>
      <w:r w:rsidRPr="001A2528">
        <w:rPr>
          <w:rStyle w:val="StyleUnderline"/>
          <w:rFonts w:asciiTheme="majorHAnsi" w:hAnsiTheme="majorHAnsi" w:cstheme="majorHAnsi"/>
          <w:highlight w:val="cyan"/>
        </w:rPr>
        <w:t xml:space="preserve">is </w:t>
      </w:r>
      <w:r w:rsidRPr="001A2528">
        <w:rPr>
          <w:rStyle w:val="StyleUnderline"/>
          <w:rFonts w:asciiTheme="majorHAnsi" w:hAnsiTheme="majorHAnsi" w:cstheme="majorHAnsi"/>
        </w:rPr>
        <w:t xml:space="preserve">the </w:t>
      </w:r>
      <w:r w:rsidRPr="001A2528">
        <w:rPr>
          <w:rStyle w:val="Emphasis"/>
          <w:rFonts w:asciiTheme="majorHAnsi" w:hAnsiTheme="majorHAnsi" w:cstheme="majorHAnsi"/>
        </w:rPr>
        <w:t xml:space="preserve">generation of </w:t>
      </w:r>
      <w:r w:rsidRPr="001A2528">
        <w:rPr>
          <w:rStyle w:val="Emphasis"/>
          <w:rFonts w:asciiTheme="majorHAnsi" w:hAnsiTheme="majorHAnsi" w:cstheme="majorHAnsi"/>
          <w:highlight w:val="cyan"/>
        </w:rPr>
        <w:t xml:space="preserve">substantive research </w:t>
      </w:r>
      <w:r w:rsidRPr="001A2528">
        <w:rPr>
          <w:rStyle w:val="Emphasis"/>
          <w:rFonts w:asciiTheme="majorHAnsi" w:hAnsiTheme="majorHAnsi" w:cstheme="majorHAnsi"/>
        </w:rPr>
        <w:t xml:space="preserve">programs </w:t>
      </w:r>
      <w:r w:rsidRPr="001A2528">
        <w:rPr>
          <w:rStyle w:val="Emphasis"/>
          <w:rFonts w:asciiTheme="majorHAnsi" w:hAnsiTheme="majorHAnsi" w:cstheme="majorHAnsi"/>
          <w:highlight w:val="cyan"/>
        </w:rPr>
        <w:t xml:space="preserve">that are </w:t>
      </w:r>
      <w:r w:rsidRPr="001A2528">
        <w:rPr>
          <w:rStyle w:val="Emphasis"/>
          <w:rFonts w:asciiTheme="majorHAnsi" w:hAnsiTheme="majorHAnsi" w:cstheme="majorHAnsi"/>
        </w:rPr>
        <w:t xml:space="preserve">actually </w:t>
      </w:r>
      <w:r w:rsidRPr="001A2528">
        <w:rPr>
          <w:rStyle w:val="Emphasis"/>
          <w:rFonts w:asciiTheme="majorHAnsi" w:hAnsiTheme="majorHAnsi" w:cstheme="majorHAnsi"/>
          <w:highlight w:val="cyan"/>
        </w:rPr>
        <w:t>policy relevant</w:t>
      </w:r>
      <w:r w:rsidRPr="001A2528">
        <w:rPr>
          <w:rFonts w:asciiTheme="majorHAnsi" w:hAnsiTheme="majorHAnsi" w:cstheme="majorHAnsi"/>
          <w:sz w:val="14"/>
        </w:rPr>
        <w:t xml:space="preserve">—a challenge to which less concerted attention has been paid. The dual challenges of bridging the gap are especially acute for graduate students, a particular irony since many enter the discipline with the explicit hope of informing policy. </w:t>
      </w:r>
      <w:r w:rsidRPr="001A2528">
        <w:rPr>
          <w:rStyle w:val="StyleUnderline"/>
          <w:rFonts w:asciiTheme="majorHAnsi" w:hAnsiTheme="majorHAnsi" w:cstheme="majorHAnsi"/>
        </w:rPr>
        <w:t>In a field that has an admirable devotion to pedagogical self-reflection</w:t>
      </w:r>
      <w:r w:rsidRPr="001A2528">
        <w:rPr>
          <w:rFonts w:asciiTheme="majorHAnsi" w:hAnsiTheme="majorHAnsi" w:cstheme="majorHAnsi"/>
          <w:sz w:val="14"/>
        </w:rPr>
        <w:t xml:space="preserve">, </w:t>
      </w:r>
      <w:r w:rsidRPr="001A2528">
        <w:rPr>
          <w:rStyle w:val="Emphasis"/>
          <w:rFonts w:asciiTheme="majorHAnsi" w:hAnsiTheme="majorHAnsi" w:cstheme="majorHAnsi"/>
          <w:highlight w:val="cyan"/>
        </w:rPr>
        <w:t>strikingly little attention is paid to techniques</w:t>
      </w:r>
      <w:r w:rsidRPr="001A2528">
        <w:rPr>
          <w:rStyle w:val="Emphasis"/>
          <w:rFonts w:asciiTheme="majorHAnsi" w:hAnsiTheme="majorHAnsi" w:cstheme="majorHAnsi"/>
        </w:rPr>
        <w:t xml:space="preserve"> for generating policy-relevant ideas</w:t>
      </w:r>
      <w:r w:rsidRPr="001A2528">
        <w:rPr>
          <w:rFonts w:asciiTheme="majorHAnsi" w:hAnsiTheme="majorHAnsi" w:cstheme="majorHAnsi"/>
          <w:sz w:val="14"/>
        </w:rPr>
        <w:t xml:space="preserve"> </w:t>
      </w:r>
      <w:r w:rsidRPr="001A2528">
        <w:rPr>
          <w:rStyle w:val="StyleUnderline"/>
          <w:rFonts w:asciiTheme="majorHAnsi" w:hAnsiTheme="majorHAnsi" w:cstheme="majorHAnsi"/>
        </w:rPr>
        <w:t>for</w:t>
      </w:r>
      <w:r w:rsidRPr="001A2528">
        <w:rPr>
          <w:rFonts w:asciiTheme="majorHAnsi" w:hAnsiTheme="majorHAnsi" w:cstheme="majorHAnsi"/>
          <w:sz w:val="14"/>
        </w:rPr>
        <w:t xml:space="preserve"> dissertation and other </w:t>
      </w:r>
      <w:r w:rsidRPr="001A2528">
        <w:rPr>
          <w:rStyle w:val="StyleUnderline"/>
          <w:rFonts w:asciiTheme="majorHAnsi" w:hAnsiTheme="majorHAnsi" w:cstheme="majorHAnsi"/>
        </w:rPr>
        <w:t>research topics</w:t>
      </w:r>
      <w:r w:rsidRPr="001A2528">
        <w:rPr>
          <w:rFonts w:asciiTheme="majorHAnsi" w:hAnsiTheme="majorHAnsi" w:cstheme="majorHAnsi"/>
          <w:sz w:val="14"/>
        </w:rPr>
        <w:t xml:space="preserve">. Although numerous articles and conference workshops are devoted to the importance of experiential and problem-based learning, especially through techniques of simulation that emulate policymaking processes (Loggins 2009; Butcher 2012; Glasgow 2012; Rothman 2012; DiCicco 2014), little has been written about the use of such techniques for generating and developing innovative research ideas. </w:t>
      </w:r>
      <w:r w:rsidRPr="001A2528">
        <w:rPr>
          <w:rStyle w:val="StyleUnderline"/>
          <w:rFonts w:asciiTheme="majorHAnsi" w:hAnsiTheme="majorHAnsi" w:cstheme="majorHAnsi"/>
        </w:rPr>
        <w:t>This article outlines an experiential and problem-based approach to</w:t>
      </w:r>
      <w:r w:rsidRPr="001A2528">
        <w:rPr>
          <w:rFonts w:asciiTheme="majorHAnsi" w:hAnsiTheme="majorHAnsi" w:cstheme="majorHAnsi"/>
          <w:sz w:val="14"/>
        </w:rPr>
        <w:t xml:space="preserve"> developing a </w:t>
      </w:r>
      <w:r w:rsidRPr="001A2528">
        <w:rPr>
          <w:rStyle w:val="StyleUnderline"/>
          <w:rFonts w:asciiTheme="majorHAnsi" w:hAnsiTheme="majorHAnsi" w:cstheme="majorHAnsi"/>
        </w:rPr>
        <w:t>political science research</w:t>
      </w:r>
      <w:r w:rsidRPr="001A2528">
        <w:rPr>
          <w:rFonts w:asciiTheme="majorHAnsi" w:hAnsiTheme="majorHAnsi" w:cstheme="majorHAnsi"/>
          <w:sz w:val="14"/>
        </w:rPr>
        <w:t xml:space="preserve"> program </w:t>
      </w:r>
      <w:r w:rsidRPr="001A2528">
        <w:rPr>
          <w:rStyle w:val="StyleUnderline"/>
          <w:rFonts w:asciiTheme="majorHAnsi" w:hAnsiTheme="majorHAnsi" w:cstheme="majorHAnsi"/>
        </w:rPr>
        <w:t>using scenario analysis</w:t>
      </w:r>
      <w:r w:rsidRPr="001A2528">
        <w:rPr>
          <w:rFonts w:asciiTheme="majorHAnsi" w:hAnsiTheme="majorHAnsi" w:cstheme="majorHAnsi"/>
          <w:sz w:val="14"/>
        </w:rPr>
        <w:t xml:space="preserve">. It focuses especially on illuminating the research generation and pedagogical benefits of this technique by describing the use of scenarios in the annual New Era Foreign Policy Conference (NEFPC), which brings together doctoral students of international and comparative affairs who share a demonstrated interest in policy-relevant scholarship.3 In the introductory section, the article outlines the practice of scenario analysis and considers the utility of the technique in political science. We argue that scenario analysis should be viewed as a tool to stimulate problem-based learning for doctoral students and discuss the broader scholarly benefits of using scenarios to help generate research ideas. The second section details the manner in which NEFPC deploys scenario analysis. The third section reflects upon some of the concrete scholarly benefits that have been realized from the scenario format. The fourth section offers insights on the pedagogical potential associated with using scenarios in the classroom across levels of study. A brief conclusion reflects on the importance of developing specific techniques to aid those who wish to generate political science scholarship of relevance to the policy world. What Are Scenarios and Why Use Them in Political Science? </w:t>
      </w:r>
      <w:r w:rsidRPr="001A2528">
        <w:rPr>
          <w:rStyle w:val="StyleUnderline"/>
          <w:rFonts w:asciiTheme="majorHAnsi" w:hAnsiTheme="majorHAnsi" w:cstheme="majorHAnsi"/>
        </w:rPr>
        <w:t>Scenario analysis</w:t>
      </w:r>
      <w:r w:rsidRPr="001A2528">
        <w:rPr>
          <w:rFonts w:asciiTheme="majorHAnsi" w:hAnsiTheme="majorHAnsi" w:cstheme="majorHAnsi"/>
          <w:sz w:val="14"/>
        </w:rPr>
        <w:t xml:space="preserve"> is perceived most commonly as a technique for examining the robustness of strategy. It </w:t>
      </w:r>
      <w:r w:rsidRPr="001A2528">
        <w:rPr>
          <w:rStyle w:val="StyleUnderline"/>
          <w:rFonts w:asciiTheme="majorHAnsi" w:hAnsiTheme="majorHAnsi" w:cstheme="majorHAnsi"/>
        </w:rPr>
        <w:t>can immerse decision makers in future states that go beyond conventional extrapolations of current trends</w:t>
      </w:r>
      <w:r w:rsidRPr="001A2528">
        <w:rPr>
          <w:rFonts w:asciiTheme="majorHAnsi" w:hAnsiTheme="majorHAnsi" w:cstheme="majorHAnsi"/>
          <w:sz w:val="14"/>
        </w:rPr>
        <w:t xml:space="preserve">, </w:t>
      </w:r>
      <w:r w:rsidRPr="001A2528">
        <w:rPr>
          <w:rStyle w:val="StyleUnderline"/>
          <w:rFonts w:asciiTheme="majorHAnsi" w:hAnsiTheme="majorHAnsi" w:cstheme="majorHAnsi"/>
        </w:rPr>
        <w:t>preparing them to take advantage of unexpected opportunities and to protect themselves from adverse exogenous shocks</w:t>
      </w:r>
      <w:r w:rsidRPr="001A2528">
        <w:rPr>
          <w:rFonts w:asciiTheme="majorHAnsi" w:hAnsiTheme="majorHAnsi" w:cstheme="majorHAnsi"/>
          <w:sz w:val="14"/>
        </w:rPr>
        <w:t xml:space="preserve">. The global petroleum company Shell, a pioneer of the technique, characterizes scenario analysis as the art of considering “what if” questions about possible future worlds. </w:t>
      </w:r>
      <w:r w:rsidRPr="001A2528">
        <w:rPr>
          <w:rStyle w:val="StyleUnderline"/>
          <w:rFonts w:asciiTheme="majorHAnsi" w:hAnsiTheme="majorHAnsi" w:cstheme="majorHAnsi"/>
        </w:rPr>
        <w:t xml:space="preserve">Scenario analysis is thus </w:t>
      </w:r>
      <w:r w:rsidRPr="001A2528">
        <w:rPr>
          <w:rStyle w:val="Emphasis"/>
          <w:rFonts w:asciiTheme="majorHAnsi" w:hAnsiTheme="majorHAnsi" w:cstheme="majorHAnsi"/>
        </w:rPr>
        <w:t>typically seen as serving the purposes of corporate planning or as a policy tool</w:t>
      </w:r>
      <w:r w:rsidRPr="001A2528">
        <w:rPr>
          <w:rFonts w:asciiTheme="majorHAnsi" w:hAnsiTheme="majorHAnsi" w:cstheme="majorHAnsi"/>
          <w:sz w:val="14"/>
        </w:rPr>
        <w:t xml:space="preserve"> to be used in combination with simulations of decision making. </w:t>
      </w:r>
      <w:r w:rsidRPr="001A2528">
        <w:rPr>
          <w:rStyle w:val="Emphasis"/>
          <w:rFonts w:asciiTheme="majorHAnsi" w:hAnsiTheme="majorHAnsi" w:cstheme="majorHAnsi"/>
        </w:rPr>
        <w:t>Yet scenario analysis is not inherently limited to these uses</w:t>
      </w:r>
      <w:r w:rsidRPr="001A2528">
        <w:rPr>
          <w:rFonts w:asciiTheme="majorHAnsi" w:hAnsiTheme="majorHAnsi" w:cstheme="majorHAnsi"/>
          <w:sz w:val="14"/>
        </w:rPr>
        <w:t xml:space="preserve">. </w:t>
      </w:r>
      <w:r w:rsidRPr="001A2528">
        <w:rPr>
          <w:rStyle w:val="StyleUnderline"/>
          <w:rFonts w:asciiTheme="majorHAnsi" w:hAnsiTheme="majorHAnsi" w:cstheme="majorHAnsi"/>
        </w:rPr>
        <w:t>This section</w:t>
      </w:r>
      <w:r w:rsidRPr="001A2528">
        <w:rPr>
          <w:rFonts w:asciiTheme="majorHAnsi" w:hAnsiTheme="majorHAnsi" w:cstheme="majorHAnsi"/>
          <w:sz w:val="14"/>
        </w:rPr>
        <w:t xml:space="preserve"> provides a brief overview of the practice of scenario analysis and the motivations underpinning its uses. It then </w:t>
      </w:r>
      <w:r w:rsidRPr="001A2528">
        <w:rPr>
          <w:rStyle w:val="StyleUnderline"/>
          <w:rFonts w:asciiTheme="majorHAnsi" w:hAnsiTheme="majorHAnsi" w:cstheme="majorHAnsi"/>
        </w:rPr>
        <w:t>makes a case for the utility of the technique for political science scholarship</w:t>
      </w:r>
      <w:r w:rsidRPr="001A2528">
        <w:rPr>
          <w:rFonts w:asciiTheme="majorHAnsi" w:hAnsiTheme="majorHAnsi" w:cstheme="majorHAnsi"/>
          <w:sz w:val="14"/>
        </w:rPr>
        <w:t xml:space="preserve"> and describes how the scenarios deployed at NEFPC were created. The Art of Scenario Analysis </w:t>
      </w:r>
      <w:r w:rsidRPr="001A2528">
        <w:rPr>
          <w:rStyle w:val="StyleUnderline"/>
          <w:rFonts w:asciiTheme="majorHAnsi" w:hAnsiTheme="majorHAnsi" w:cstheme="majorHAnsi"/>
        </w:rPr>
        <w:t xml:space="preserve">We characterize scenario analysis as the art of juxtaposing current trends in unexpected combinations in order </w:t>
      </w:r>
      <w:r w:rsidRPr="001A2528">
        <w:rPr>
          <w:rStyle w:val="StyleUnderline"/>
          <w:rFonts w:asciiTheme="majorHAnsi" w:hAnsiTheme="majorHAnsi" w:cstheme="majorHAnsi"/>
          <w:highlight w:val="cyan"/>
        </w:rPr>
        <w:t xml:space="preserve">to </w:t>
      </w:r>
      <w:r w:rsidRPr="001A2528">
        <w:rPr>
          <w:rStyle w:val="Emphasis"/>
          <w:rFonts w:asciiTheme="majorHAnsi" w:hAnsiTheme="majorHAnsi" w:cstheme="majorHAnsi"/>
          <w:highlight w:val="cyan"/>
        </w:rPr>
        <w:t xml:space="preserve">articulate </w:t>
      </w:r>
      <w:r w:rsidRPr="001A2528">
        <w:rPr>
          <w:rStyle w:val="Emphasis"/>
          <w:rFonts w:asciiTheme="majorHAnsi" w:hAnsiTheme="majorHAnsi" w:cstheme="majorHAnsi"/>
        </w:rPr>
        <w:t xml:space="preserve">surprising and yet </w:t>
      </w:r>
      <w:r w:rsidRPr="001A2528">
        <w:rPr>
          <w:rStyle w:val="Emphasis"/>
          <w:rFonts w:asciiTheme="majorHAnsi" w:hAnsiTheme="majorHAnsi" w:cstheme="majorHAnsi"/>
          <w:highlight w:val="cyan"/>
        </w:rPr>
        <w:t>plausible futures</w:t>
      </w:r>
      <w:r w:rsidRPr="001A2528">
        <w:rPr>
          <w:rFonts w:asciiTheme="majorHAnsi" w:hAnsiTheme="majorHAnsi" w:cstheme="majorHAnsi"/>
          <w:sz w:val="14"/>
        </w:rPr>
        <w:t xml:space="preserve">, often </w:t>
      </w:r>
      <w:r w:rsidRPr="001A2528">
        <w:rPr>
          <w:rStyle w:val="Emphasis"/>
          <w:rFonts w:asciiTheme="majorHAnsi" w:hAnsiTheme="majorHAnsi" w:cstheme="majorHAnsi"/>
          <w:highlight w:val="cyan"/>
        </w:rPr>
        <w:t>referred to as “alternative worlds.”</w:t>
      </w:r>
      <w:r w:rsidRPr="001A2528">
        <w:rPr>
          <w:rFonts w:asciiTheme="majorHAnsi" w:hAnsiTheme="majorHAnsi" w:cstheme="majorHAnsi"/>
          <w:sz w:val="14"/>
        </w:rPr>
        <w:t xml:space="preserve"> </w:t>
      </w:r>
      <w:r w:rsidRPr="001A2528">
        <w:rPr>
          <w:rStyle w:val="StyleUnderline"/>
          <w:rFonts w:asciiTheme="majorHAnsi" w:hAnsiTheme="majorHAnsi" w:cstheme="majorHAnsi"/>
        </w:rPr>
        <w:t>Scenarios are</w:t>
      </w:r>
      <w:r w:rsidRPr="001A2528">
        <w:rPr>
          <w:rFonts w:asciiTheme="majorHAnsi" w:hAnsiTheme="majorHAnsi" w:cstheme="majorHAnsi"/>
          <w:sz w:val="14"/>
        </w:rPr>
        <w:t xml:space="preserve"> thus </w:t>
      </w:r>
      <w:r w:rsidRPr="001A2528">
        <w:rPr>
          <w:rFonts w:asciiTheme="majorHAnsi" w:hAnsiTheme="majorHAnsi" w:cstheme="majorHAnsi"/>
          <w:sz w:val="14"/>
          <w:szCs w:val="16"/>
        </w:rPr>
        <w:t>explicitly not forecasts or projections based on linear extrapolations of contemporary patterns, and they are not hypothesis-based expert predictions. Nor should they be equated with simulations, which are best characterized as functional representations of real institutions or decision-making processes (Asal 2005). Instead,</w:t>
      </w:r>
      <w:r w:rsidRPr="001A2528">
        <w:rPr>
          <w:rFonts w:asciiTheme="majorHAnsi" w:hAnsiTheme="majorHAnsi" w:cstheme="majorHAnsi"/>
          <w:sz w:val="14"/>
        </w:rPr>
        <w:t xml:space="preserve"> </w:t>
      </w:r>
      <w:r w:rsidRPr="001A2528">
        <w:rPr>
          <w:rStyle w:val="Emphasis"/>
          <w:rFonts w:asciiTheme="majorHAnsi" w:hAnsiTheme="majorHAnsi" w:cstheme="majorHAnsi"/>
        </w:rPr>
        <w:t>they are depictions of possible future states of the world</w:t>
      </w:r>
      <w:r w:rsidRPr="001A2528">
        <w:rPr>
          <w:rFonts w:asciiTheme="majorHAnsi" w:hAnsiTheme="majorHAnsi" w:cstheme="majorHAnsi"/>
          <w:sz w:val="14"/>
        </w:rPr>
        <w:t xml:space="preserve">, offered </w:t>
      </w:r>
      <w:r w:rsidRPr="001A2528">
        <w:rPr>
          <w:rStyle w:val="Emphasis"/>
          <w:rFonts w:asciiTheme="majorHAnsi" w:hAnsiTheme="majorHAnsi" w:cstheme="majorHAnsi"/>
        </w:rPr>
        <w:t>together with a narrative of the driving causal forces</w:t>
      </w:r>
      <w:r w:rsidRPr="001A2528">
        <w:rPr>
          <w:rFonts w:asciiTheme="majorHAnsi" w:hAnsiTheme="majorHAnsi" w:cstheme="majorHAnsi"/>
          <w:sz w:val="14"/>
        </w:rPr>
        <w:t xml:space="preserve"> and potential exogenous shocks </w:t>
      </w:r>
      <w:r w:rsidRPr="001A2528">
        <w:rPr>
          <w:rStyle w:val="Emphasis"/>
          <w:rFonts w:asciiTheme="majorHAnsi" w:hAnsiTheme="majorHAnsi" w:cstheme="majorHAnsi"/>
        </w:rPr>
        <w:t>that could lead to those futures</w:t>
      </w:r>
      <w:r w:rsidRPr="001A2528">
        <w:rPr>
          <w:rFonts w:asciiTheme="majorHAnsi" w:hAnsiTheme="majorHAnsi" w:cstheme="majorHAnsi"/>
          <w:sz w:val="14"/>
        </w:rPr>
        <w:t xml:space="preserve">. </w:t>
      </w:r>
      <w:r w:rsidRPr="001A2528">
        <w:rPr>
          <w:rFonts w:asciiTheme="majorHAnsi" w:hAnsiTheme="majorHAnsi" w:cstheme="majorHAnsi"/>
          <w:highlight w:val="cyan"/>
          <w:u w:val="single"/>
        </w:rPr>
        <w:t>Good scenarios</w:t>
      </w:r>
      <w:r w:rsidRPr="001A2528">
        <w:rPr>
          <w:rFonts w:asciiTheme="majorHAnsi" w:hAnsiTheme="majorHAnsi" w:cstheme="majorHAnsi"/>
          <w:u w:val="single"/>
        </w:rPr>
        <w:t xml:space="preserve"> thus </w:t>
      </w:r>
      <w:r w:rsidRPr="001A2528">
        <w:rPr>
          <w:rFonts w:asciiTheme="majorHAnsi" w:hAnsiTheme="majorHAnsi" w:cstheme="majorHAnsi"/>
          <w:highlight w:val="cyan"/>
          <w:u w:val="single"/>
        </w:rPr>
        <w:t xml:space="preserve">rely on </w:t>
      </w:r>
      <w:r w:rsidRPr="001A2528">
        <w:rPr>
          <w:rStyle w:val="Emphasis"/>
          <w:rFonts w:asciiTheme="majorHAnsi" w:hAnsiTheme="majorHAnsi" w:cstheme="majorHAnsi"/>
          <w:highlight w:val="cyan"/>
        </w:rPr>
        <w:t>explicit causal propositions</w:t>
      </w:r>
      <w:r w:rsidRPr="001A2528">
        <w:rPr>
          <w:rFonts w:asciiTheme="majorHAnsi" w:hAnsiTheme="majorHAnsi" w:cstheme="majorHAnsi"/>
          <w:sz w:val="14"/>
        </w:rPr>
        <w:t xml:space="preserve"> that, independent of one another, are plausible—yet, when combined, suggest surprising and sometimes controversial future worlds. For example, few predicted the dramatic fall in oil prices toward the end of 2014. Yet independent driving forces, such as the shale gas revolution in the United States, China’s slowing economic growth, and declining conflict in major Middle Eastern oil producers such as Libya, were all recognized secular trends that—combined with OPEC’s decision not to take concerted action as prices began to decline—came together in an unexpected way. While scenario analysis played a role in war gaming and strategic planning during the Cold War, the real antecedents of the contemporary practice are found in corporate futures studies of the late 1960s and early 1970s (Raskin et al. 2005). Scenario analysis was essentially initiated at Royal Dutch Shell in 1965, with the realization that the usual forecasting techniques and models were not capturing the rapidly changing environment in which the company operated (Wack 1985; Schwartz 1991). In particular, it had become evident that straight-line extrapolations of past global trends were inadequate for anticipating the evolving business environment. Shell-style scenario planning “helped break the habit, ingrained in most corporate planning, of assuming that the future will look much like the present” (Wilkinson and Kupers 2013, 4). Using scenario thinking, Shell anticipated the possibility of two Arab-induced oil shocks in the 1970s and hence was able to position itself for major disruptions in the global petroleum sector. Building on its corporate roots, scenario analysis has become a standard policymaking tool. For example, the Project on Forward Engagement advocates linking systematic foresight, which it defines as the disciplined analysis of alternative futures, to planning and feedback loops to better equip the United States to meet contemporary governance challenges (Fuerth 2011). Another prominent application of scenario thinking is found in the National Intelligence Council’s series of Global Trends reports, issued every four years to aid policymakers in anticipating and planning for future challenges. These reports present a handful of “alternative </w:t>
      </w:r>
      <w:r w:rsidRPr="001A2528">
        <w:rPr>
          <w:rFonts w:asciiTheme="majorHAnsi" w:hAnsiTheme="majorHAnsi" w:cstheme="majorHAnsi"/>
          <w:sz w:val="14"/>
        </w:rPr>
        <w:lastRenderedPageBreak/>
        <w:t xml:space="preserve">worlds” approximately twenty years into the future, carefully constructed on the basis of emerging global trends, risks, and opportunities, and intended to stimulate thinking about geopolitical change and its effects.4 As with corporate scenario analysis, the technique can be used in foreign policymaking for long-range general planning purposes as well as for anticipating and coping with more narrow and immediate challenges. An example of the latter is the German Marshall Fund’s EuroFutures project, which uses four scenarios to map the potential consequences of the Euro-area financial crisis (German Marshall Fund 2013). </w:t>
      </w:r>
      <w:r w:rsidRPr="001A2528">
        <w:rPr>
          <w:rStyle w:val="StyleUnderline"/>
          <w:rFonts w:asciiTheme="majorHAnsi" w:hAnsiTheme="majorHAnsi" w:cstheme="majorHAnsi"/>
        </w:rPr>
        <w:t>Several features make scenario analysis particularly useful for policymaking</w:t>
      </w:r>
      <w:r w:rsidRPr="001A2528">
        <w:rPr>
          <w:rFonts w:asciiTheme="majorHAnsi" w:hAnsiTheme="majorHAnsi" w:cstheme="majorHAnsi"/>
          <w:sz w:val="14"/>
        </w:rPr>
        <w:t xml:space="preserve">.5 </w:t>
      </w:r>
      <w:r w:rsidRPr="001A2528">
        <w:rPr>
          <w:rStyle w:val="StyleUnderline"/>
          <w:rFonts w:asciiTheme="majorHAnsi" w:hAnsiTheme="majorHAnsi" w:cstheme="majorHAnsi"/>
        </w:rPr>
        <w:t>Long-term global trends across a number of different realms</w:t>
      </w:r>
      <w:r w:rsidRPr="001A2528">
        <w:rPr>
          <w:rFonts w:asciiTheme="majorHAnsi" w:hAnsiTheme="majorHAnsi" w:cstheme="majorHAnsi"/>
          <w:sz w:val="14"/>
        </w:rPr>
        <w:t>—social, technological, environmental, economic, and political—</w:t>
      </w:r>
      <w:r w:rsidRPr="001A2528">
        <w:rPr>
          <w:rStyle w:val="StyleUnderline"/>
          <w:rFonts w:asciiTheme="majorHAnsi" w:hAnsiTheme="majorHAnsi" w:cstheme="majorHAnsi"/>
        </w:rPr>
        <w:t>combine in often-unexpected ways to produce unforeseen challenges</w:t>
      </w:r>
      <w:r w:rsidRPr="001A2528">
        <w:rPr>
          <w:rFonts w:asciiTheme="majorHAnsi" w:hAnsiTheme="majorHAnsi" w:cstheme="majorHAnsi"/>
          <w:sz w:val="14"/>
        </w:rPr>
        <w:t xml:space="preserve">. </w:t>
      </w:r>
      <w:r w:rsidRPr="001A2528">
        <w:rPr>
          <w:rStyle w:val="StyleUnderline"/>
          <w:rFonts w:asciiTheme="majorHAnsi" w:hAnsiTheme="majorHAnsi" w:cstheme="majorHAnsi"/>
        </w:rPr>
        <w:t xml:space="preserve">Yet the </w:t>
      </w:r>
      <w:r w:rsidRPr="001A2528">
        <w:rPr>
          <w:rStyle w:val="StyleUnderline"/>
          <w:rFonts w:asciiTheme="majorHAnsi" w:hAnsiTheme="majorHAnsi" w:cstheme="majorHAnsi"/>
          <w:highlight w:val="cyan"/>
        </w:rPr>
        <w:t xml:space="preserve">ability of decision makers to imagine, let alone prepare for, </w:t>
      </w:r>
      <w:r w:rsidRPr="001A2528">
        <w:rPr>
          <w:rStyle w:val="StyleUnderline"/>
          <w:rFonts w:asciiTheme="majorHAnsi" w:hAnsiTheme="majorHAnsi" w:cstheme="majorHAnsi"/>
        </w:rPr>
        <w:t>discontinuities</w:t>
      </w:r>
      <w:r w:rsidRPr="001A2528">
        <w:rPr>
          <w:rFonts w:asciiTheme="majorHAnsi" w:hAnsiTheme="majorHAnsi" w:cstheme="majorHAnsi"/>
          <w:sz w:val="14"/>
        </w:rPr>
        <w:t xml:space="preserve"> in the policy realm </w:t>
      </w:r>
      <w:r w:rsidRPr="001A2528">
        <w:rPr>
          <w:rStyle w:val="StyleUnderline"/>
          <w:rFonts w:asciiTheme="majorHAnsi" w:hAnsiTheme="majorHAnsi" w:cstheme="majorHAnsi"/>
          <w:highlight w:val="cyan"/>
        </w:rPr>
        <w:t>is constrained by</w:t>
      </w:r>
      <w:r w:rsidRPr="001A2528">
        <w:rPr>
          <w:rStyle w:val="StyleUnderline"/>
          <w:rFonts w:asciiTheme="majorHAnsi" w:hAnsiTheme="majorHAnsi" w:cstheme="majorHAnsi"/>
        </w:rPr>
        <w:t xml:space="preserve"> their </w:t>
      </w:r>
      <w:r w:rsidRPr="001A2528">
        <w:rPr>
          <w:rStyle w:val="StyleUnderline"/>
          <w:rFonts w:asciiTheme="majorHAnsi" w:hAnsiTheme="majorHAnsi" w:cstheme="majorHAnsi"/>
          <w:highlight w:val="cyan"/>
        </w:rPr>
        <w:t xml:space="preserve">existing </w:t>
      </w:r>
      <w:r w:rsidRPr="001A2528">
        <w:rPr>
          <w:rStyle w:val="StyleUnderline"/>
          <w:rFonts w:asciiTheme="majorHAnsi" w:hAnsiTheme="majorHAnsi" w:cstheme="majorHAnsi"/>
        </w:rPr>
        <w:t xml:space="preserve">mental </w:t>
      </w:r>
      <w:r w:rsidRPr="001A2528">
        <w:rPr>
          <w:rStyle w:val="StyleUnderline"/>
          <w:rFonts w:asciiTheme="majorHAnsi" w:hAnsiTheme="majorHAnsi" w:cstheme="majorHAnsi"/>
          <w:highlight w:val="cyan"/>
        </w:rPr>
        <w:t xml:space="preserve">models and </w:t>
      </w:r>
      <w:r w:rsidRPr="001A2528">
        <w:rPr>
          <w:rStyle w:val="StyleUnderline"/>
          <w:rFonts w:asciiTheme="majorHAnsi" w:hAnsiTheme="majorHAnsi" w:cstheme="majorHAnsi"/>
        </w:rPr>
        <w:t>maps</w:t>
      </w:r>
      <w:r w:rsidRPr="001A2528">
        <w:rPr>
          <w:rFonts w:asciiTheme="majorHAnsi" w:hAnsiTheme="majorHAnsi" w:cstheme="majorHAnsi"/>
          <w:sz w:val="14"/>
        </w:rPr>
        <w:t xml:space="preserve">. </w:t>
      </w:r>
      <w:r w:rsidRPr="001A2528">
        <w:rPr>
          <w:rStyle w:val="StyleUnderline"/>
          <w:rFonts w:asciiTheme="majorHAnsi" w:hAnsiTheme="majorHAnsi" w:cstheme="majorHAnsi"/>
        </w:rPr>
        <w:t xml:space="preserve">This limitation is exacerbated by </w:t>
      </w:r>
      <w:r w:rsidRPr="001A2528">
        <w:rPr>
          <w:rStyle w:val="Emphasis"/>
          <w:rFonts w:asciiTheme="majorHAnsi" w:hAnsiTheme="majorHAnsi" w:cstheme="majorHAnsi"/>
          <w:highlight w:val="cyan"/>
        </w:rPr>
        <w:t>well-known cognitive bias tendencies such as groupthink and confirmation bias</w:t>
      </w:r>
      <w:r w:rsidRPr="001A2528">
        <w:rPr>
          <w:rFonts w:asciiTheme="majorHAnsi" w:hAnsiTheme="majorHAnsi" w:cstheme="majorHAnsi"/>
          <w:sz w:val="14"/>
        </w:rPr>
        <w:t xml:space="preserve"> (Jervis 1976; Janis 1982; Tetlock 2005). </w:t>
      </w:r>
      <w:r w:rsidRPr="001A2528">
        <w:rPr>
          <w:rStyle w:val="StyleUnderline"/>
          <w:rFonts w:asciiTheme="majorHAnsi" w:hAnsiTheme="majorHAnsi" w:cstheme="majorHAnsi"/>
        </w:rPr>
        <w:t>The power of scenarios lies in their ability to help</w:t>
      </w:r>
      <w:r w:rsidRPr="001A2528">
        <w:rPr>
          <w:rStyle w:val="StyleUnderline"/>
          <w:rFonts w:asciiTheme="majorHAnsi" w:hAnsiTheme="majorHAnsi" w:cstheme="majorHAnsi"/>
          <w:highlight w:val="cyan"/>
        </w:rPr>
        <w:t xml:space="preserve"> individuals </w:t>
      </w:r>
      <w:r w:rsidRPr="001A2528">
        <w:rPr>
          <w:rStyle w:val="Emphasis"/>
          <w:rFonts w:asciiTheme="majorHAnsi" w:hAnsiTheme="majorHAnsi" w:cstheme="majorHAnsi"/>
          <w:highlight w:val="cyan"/>
        </w:rPr>
        <w:t>break out of conventional modes of thinking</w:t>
      </w:r>
      <w:r w:rsidRPr="001A2528">
        <w:rPr>
          <w:rStyle w:val="StyleUnderline"/>
          <w:rFonts w:asciiTheme="majorHAnsi" w:hAnsiTheme="majorHAnsi" w:cstheme="majorHAnsi"/>
        </w:rPr>
        <w:t xml:space="preserve"> and analysis by introducing unusual combinations of trends and deliberate discontinuities in narratives about the future</w:t>
      </w:r>
      <w:r w:rsidRPr="001A2528">
        <w:rPr>
          <w:rFonts w:asciiTheme="majorHAnsi" w:hAnsiTheme="majorHAnsi" w:cstheme="majorHAnsi"/>
          <w:sz w:val="14"/>
        </w:rPr>
        <w:t xml:space="preserve">. </w:t>
      </w:r>
      <w:r w:rsidRPr="001A2528">
        <w:rPr>
          <w:rStyle w:val="Emphasis"/>
          <w:rFonts w:asciiTheme="majorHAnsi" w:hAnsiTheme="majorHAnsi" w:cstheme="majorHAnsi"/>
          <w:highlight w:val="cyan"/>
        </w:rPr>
        <w:t xml:space="preserve">Imagining alternative future worlds </w:t>
      </w:r>
      <w:r w:rsidRPr="001A2528">
        <w:rPr>
          <w:rStyle w:val="Emphasis"/>
          <w:rFonts w:asciiTheme="majorHAnsi" w:hAnsiTheme="majorHAnsi" w:cstheme="majorHAnsi"/>
        </w:rPr>
        <w:t>through a structured analytical process enables policymakers to envision and thereby adapt to something altogether different from the known present</w:t>
      </w:r>
      <w:r w:rsidRPr="001A2528">
        <w:rPr>
          <w:rFonts w:asciiTheme="majorHAnsi" w:hAnsiTheme="majorHAnsi" w:cstheme="majorHAnsi"/>
          <w:sz w:val="14"/>
        </w:rPr>
        <w:t xml:space="preserve">. Designing Scenarios for Political Science Inquiry The characteristics of scenario analysis that commend its use to policymakers also make it well suited to helping political scientists generate and develop policy-relevant research programs. </w:t>
      </w:r>
      <w:r w:rsidRPr="001A2528">
        <w:rPr>
          <w:rStyle w:val="StyleUnderline"/>
          <w:rFonts w:asciiTheme="majorHAnsi" w:hAnsiTheme="majorHAnsi" w:cstheme="majorHAnsi"/>
        </w:rPr>
        <w:t>Scenarios are essentially textured, plausible, and relevant stories that help us imagine how the future</w:t>
      </w:r>
      <w:r w:rsidRPr="001A2528">
        <w:rPr>
          <w:rFonts w:asciiTheme="majorHAnsi" w:hAnsiTheme="majorHAnsi" w:cstheme="majorHAnsi"/>
          <w:sz w:val="14"/>
        </w:rPr>
        <w:t xml:space="preserve"> political-economic world </w:t>
      </w:r>
      <w:r w:rsidRPr="001A2528">
        <w:rPr>
          <w:rStyle w:val="StyleUnderline"/>
          <w:rFonts w:asciiTheme="majorHAnsi" w:hAnsiTheme="majorHAnsi" w:cstheme="majorHAnsi"/>
        </w:rPr>
        <w:t>could be different from the past</w:t>
      </w:r>
      <w:r w:rsidRPr="001A2528">
        <w:rPr>
          <w:rFonts w:asciiTheme="majorHAnsi" w:hAnsiTheme="majorHAnsi" w:cstheme="majorHAnsi"/>
          <w:sz w:val="14"/>
        </w:rPr>
        <w:t xml:space="preserve"> in a manner that highlights policy challenges and opportunities. For example, terrorist organizations are a known threat that have captured the attention of the policy community, yet our responses to them tend to be linear and reactive. Scenarios that explore how seemingly unrelated vectors of change—the rise of a new peer competitor in the East that diverts strategic attention, volatile commodity prices that empower and disempower various state and nonstate actors in surprising ways, and the destabilizing effects of climate change or infectious disease pandemics—can be useful for illuminating the nature and limits of the terrorist threat in ways that may be missed by a narrower focus on recognized states and groups. By illuminating the potential strategic significance of specific and yet poorly understood opportunities and threats, scenario analysis helps to identify crucial gaps in our collective understanding of global politicaleconomic trends and dynamics. The notion of “exogeneity”—so prevalent in social science scholarship—applies to models of reality, not to reality itself. </w:t>
      </w:r>
      <w:r w:rsidRPr="001A2528">
        <w:rPr>
          <w:rStyle w:val="StyleUnderline"/>
          <w:rFonts w:asciiTheme="majorHAnsi" w:hAnsiTheme="majorHAnsi" w:cstheme="majorHAnsi"/>
        </w:rPr>
        <w:t>Very simply, scenario analysis can throw into sharp relief often-overlooked yet pressing questions in international affairs that demand focused investigation</w:t>
      </w:r>
      <w:r w:rsidRPr="001A2528">
        <w:rPr>
          <w:rFonts w:asciiTheme="majorHAnsi" w:hAnsiTheme="majorHAnsi" w:cstheme="majorHAnsi"/>
          <w:sz w:val="14"/>
        </w:rPr>
        <w:t xml:space="preserve">. </w:t>
      </w:r>
      <w:r w:rsidRPr="001A2528">
        <w:rPr>
          <w:rStyle w:val="StyleUnderline"/>
          <w:rFonts w:asciiTheme="majorHAnsi" w:hAnsiTheme="majorHAnsi" w:cstheme="majorHAnsi"/>
        </w:rPr>
        <w:t>Scenarios thus offer</w:t>
      </w:r>
      <w:r w:rsidRPr="001A2528">
        <w:rPr>
          <w:rFonts w:asciiTheme="majorHAnsi" w:hAnsiTheme="majorHAnsi" w:cstheme="majorHAnsi"/>
          <w:sz w:val="14"/>
        </w:rPr>
        <w:t xml:space="preserve">, in principle, </w:t>
      </w:r>
      <w:r w:rsidRPr="001A2528">
        <w:rPr>
          <w:rStyle w:val="StyleUnderline"/>
          <w:rFonts w:asciiTheme="majorHAnsi" w:hAnsiTheme="majorHAnsi" w:cstheme="majorHAnsi"/>
        </w:rPr>
        <w:t>an innovative tool for developing a political science research agenda</w:t>
      </w:r>
      <w:r w:rsidRPr="001A2528">
        <w:rPr>
          <w:rFonts w:asciiTheme="majorHAnsi" w:hAnsiTheme="majorHAnsi" w:cstheme="majorHAnsi"/>
          <w:sz w:val="14"/>
        </w:rPr>
        <w:t xml:space="preserve">. In practice, </w:t>
      </w:r>
      <w:r w:rsidRPr="001A2528">
        <w:rPr>
          <w:rStyle w:val="StyleUnderline"/>
          <w:rFonts w:asciiTheme="majorHAnsi" w:hAnsiTheme="majorHAnsi" w:cstheme="majorHAnsi"/>
        </w:rPr>
        <w:t>achieving this objective requires careful tailoring of the approach</w:t>
      </w:r>
      <w:r w:rsidRPr="001A2528">
        <w:rPr>
          <w:rFonts w:asciiTheme="majorHAnsi" w:hAnsiTheme="majorHAnsi" w:cstheme="majorHAnsi"/>
          <w:sz w:val="14"/>
        </w:rPr>
        <w:t xml:space="preserve">. The specific scenario analysis technique we outline below was designed and refined to provide a structured experiential process for generating problem-based research questions with contemporary international policy relevance.6 The first step in the process of creating the scenario set described here was to identify important causal forces in contemporary global affairs. Consensus was not the goal; on the contrary, some of these causal statements represented competing theories about global change (e.g., a resurgence of the nation-state vs. border-evading globalizing forces). A major principle underpinning the transformation of these causal drivers into possible future worlds was to “simplify, then exaggerate” them, before fleshing out the emerging story with more details.7 Thus, the contours of the future world were drawn first in the scenario, with details about the possible pathways to that point filled in second. It is entirely possible, indeed probable, that some of the causal claims that turned into parts of scenarios were exaggerated so much as to be implausible, and that an unavoidable degree of bias or our own form of groupthink went into construction of the scenarios. One of the great strengths of scenario analysis, however, is that the scenario discussions themselves, as described below, lay bare these especially implausible claims and systematic biases.8 An explicit methodological approach underlies the written scenarios themselves as well as the analytical process around them—that of case-centered, structured, focused comparison, intended especially to shed light on new causal mechanisms (George and Bennett 2005). </w:t>
      </w:r>
      <w:r w:rsidRPr="001A2528">
        <w:rPr>
          <w:rStyle w:val="StyleUnderline"/>
          <w:rFonts w:asciiTheme="majorHAnsi" w:hAnsiTheme="majorHAnsi" w:cstheme="majorHAnsi"/>
        </w:rPr>
        <w:t>The use of scenarios is similar to counterfactual analysis in that it modifies certain variables in a given situation in order to analyze the resulting effects</w:t>
      </w:r>
      <w:r w:rsidRPr="001A2528">
        <w:rPr>
          <w:rFonts w:asciiTheme="majorHAnsi" w:hAnsiTheme="majorHAnsi" w:cstheme="majorHAnsi"/>
          <w:sz w:val="14"/>
        </w:rPr>
        <w:t xml:space="preserve"> (Fearon 1991). </w:t>
      </w:r>
      <w:r w:rsidRPr="001A2528">
        <w:rPr>
          <w:rStyle w:val="StyleUnderline"/>
          <w:rFonts w:asciiTheme="majorHAnsi" w:hAnsiTheme="majorHAnsi" w:cstheme="majorHAnsi"/>
        </w:rPr>
        <w:t>Whereas counterfactuals are traditionally retrospective</w:t>
      </w:r>
      <w:r w:rsidRPr="001A2528">
        <w:rPr>
          <w:rFonts w:asciiTheme="majorHAnsi" w:hAnsiTheme="majorHAnsi" w:cstheme="majorHAnsi"/>
          <w:sz w:val="14"/>
        </w:rPr>
        <w:t xml:space="preserve"> in nature and explore events that did not actually occur in the context of known history, our </w:t>
      </w:r>
      <w:r w:rsidRPr="001A2528">
        <w:rPr>
          <w:rStyle w:val="Emphasis"/>
          <w:rFonts w:asciiTheme="majorHAnsi" w:hAnsiTheme="majorHAnsi" w:cstheme="majorHAnsi"/>
          <w:highlight w:val="cyan"/>
        </w:rPr>
        <w:t>scenarios are deliberately forward-looking</w:t>
      </w:r>
      <w:r w:rsidRPr="001A2528">
        <w:rPr>
          <w:rFonts w:asciiTheme="majorHAnsi" w:hAnsiTheme="majorHAnsi" w:cstheme="majorHAnsi"/>
          <w:sz w:val="14"/>
        </w:rPr>
        <w:t xml:space="preserve"> </w:t>
      </w:r>
      <w:r w:rsidRPr="001A2528">
        <w:rPr>
          <w:rStyle w:val="StyleUnderline"/>
          <w:rFonts w:asciiTheme="majorHAnsi" w:hAnsiTheme="majorHAnsi" w:cstheme="majorHAnsi"/>
        </w:rPr>
        <w:t>and</w:t>
      </w:r>
      <w:r w:rsidRPr="001A2528">
        <w:rPr>
          <w:rFonts w:asciiTheme="majorHAnsi" w:hAnsiTheme="majorHAnsi" w:cstheme="majorHAnsi"/>
          <w:sz w:val="14"/>
        </w:rPr>
        <w:t xml:space="preserve"> are </w:t>
      </w:r>
      <w:r w:rsidRPr="001A2528">
        <w:rPr>
          <w:rStyle w:val="StyleUnderline"/>
          <w:rFonts w:asciiTheme="majorHAnsi" w:hAnsiTheme="majorHAnsi" w:cstheme="majorHAnsi"/>
        </w:rPr>
        <w:t xml:space="preserve">designed to </w:t>
      </w:r>
      <w:r w:rsidRPr="001A2528">
        <w:rPr>
          <w:rStyle w:val="Emphasis"/>
          <w:rFonts w:asciiTheme="majorHAnsi" w:hAnsiTheme="majorHAnsi" w:cstheme="majorHAnsi"/>
        </w:rPr>
        <w:t>explore potential futures</w:t>
      </w:r>
      <w:r w:rsidRPr="001A2528">
        <w:rPr>
          <w:rFonts w:asciiTheme="majorHAnsi" w:hAnsiTheme="majorHAnsi" w:cstheme="majorHAnsi"/>
          <w:sz w:val="14"/>
        </w:rPr>
        <w:t xml:space="preserve"> that could unfold. As such, counterfactual analysis is especially well suited to identifying how individual events might expand or shift the “funnel of choices” available to political actors and thus lead to different historical outcomes (Nye 2005, 68–69), while forward-looking scenario analysis can better illuminate surprising intersections and sociopolitical dynamics without the perceptual constraints imposed by fine-grained historical knowledge. </w:t>
      </w:r>
      <w:r w:rsidRPr="001A2528">
        <w:rPr>
          <w:rStyle w:val="StyleUnderline"/>
          <w:rFonts w:asciiTheme="majorHAnsi" w:hAnsiTheme="majorHAnsi" w:cstheme="majorHAnsi"/>
        </w:rPr>
        <w:t>We see scenarios as a complementary resource for exploring these dynamics in international affairs, rather than as a replacement</w:t>
      </w:r>
      <w:r w:rsidRPr="001A2528">
        <w:rPr>
          <w:rFonts w:asciiTheme="majorHAnsi" w:hAnsiTheme="majorHAnsi" w:cstheme="majorHAnsi"/>
          <w:sz w:val="14"/>
        </w:rPr>
        <w:t xml:space="preserve"> for counterfactual analysis, historical case studies, or other methodological tools. In the scenario process developed for NEFPC, three distinct scenarios are employed, acting as cases for analytical comparison. Each scenario, as detailed below, includes a set of explicit “driving forces” which represent hypotheses about causal mechanisms worth investigating in evolving international affairs. The scenario analysis process itself employs templates (discussed further below) to serve as a graphical representation of a structured, focused investigation and thereby as the research tool for conducting case-centered comparative analysis (George and Bennett 2005). In essence, these templates articulate key observable implications within the alternative worlds of the scenarios and serve as a framework for capturing the data that emerge (King, Keohane, and Verba 1994). Finally, this structured, focused comparison serves as the basis for the cross-case session emerging from the scenario analysis that leads directly to the articulation of new research </w:t>
      </w:r>
      <w:r w:rsidRPr="001A2528">
        <w:rPr>
          <w:rFonts w:asciiTheme="majorHAnsi" w:hAnsiTheme="majorHAnsi" w:cstheme="majorHAnsi"/>
          <w:sz w:val="14"/>
        </w:rPr>
        <w:lastRenderedPageBreak/>
        <w:t xml:space="preserve">agendas. </w:t>
      </w:r>
      <w:r w:rsidRPr="001A2528">
        <w:rPr>
          <w:rStyle w:val="StyleUnderline"/>
          <w:rFonts w:asciiTheme="majorHAnsi" w:hAnsiTheme="majorHAnsi" w:cstheme="majorHAnsi"/>
        </w:rPr>
        <w:t>The scenario process described here has thus been carefully designed to offer some guidance to policy-oriented</w:t>
      </w:r>
      <w:r w:rsidRPr="001A2528">
        <w:rPr>
          <w:rFonts w:asciiTheme="majorHAnsi" w:hAnsiTheme="majorHAnsi" w:cstheme="majorHAnsi"/>
          <w:sz w:val="14"/>
        </w:rPr>
        <w:t xml:space="preserve"> graduate </w:t>
      </w:r>
      <w:r w:rsidRPr="001A2528">
        <w:rPr>
          <w:rStyle w:val="StyleUnderline"/>
          <w:rFonts w:asciiTheme="majorHAnsi" w:hAnsiTheme="majorHAnsi" w:cstheme="majorHAnsi"/>
        </w:rPr>
        <w:t>students who are otherwise left to the relatively unstructured norms by which political science</w:t>
      </w:r>
      <w:r w:rsidRPr="001A2528">
        <w:rPr>
          <w:rFonts w:asciiTheme="majorHAnsi" w:hAnsiTheme="majorHAnsi" w:cstheme="majorHAnsi"/>
          <w:sz w:val="14"/>
        </w:rPr>
        <w:t xml:space="preserve"> dissertation </w:t>
      </w:r>
      <w:r w:rsidRPr="001A2528">
        <w:rPr>
          <w:rStyle w:val="StyleUnderline"/>
          <w:rFonts w:asciiTheme="majorHAnsi" w:hAnsiTheme="majorHAnsi" w:cstheme="majorHAnsi"/>
        </w:rPr>
        <w:t>ideas are typically developed</w:t>
      </w:r>
      <w:r w:rsidRPr="001A2528">
        <w:rPr>
          <w:rFonts w:asciiTheme="majorHAnsi" w:hAnsiTheme="majorHAnsi" w:cstheme="majorHAnsi"/>
          <w:sz w:val="14"/>
        </w:rPr>
        <w:t xml:space="preserve">. The initial articulation of a dissertation project is generally an idiosyncratic and personal undertaking (Useem 1997; Rothman 2008), whereby students might choose topics based on their coursework, their own previous policy exposure, or the topics studied by their advisors. Research agendas are thus typically developed by looking for “puzzles” in existing research programs (Kuhn 1996). Doctoral students also, understandably, often choose topics that are particularly amenable to garnering research funding. Conventional grant programs typically base their funding priorities on extrapolations from what has been important in the recent past—leading to, for example, the prevalence of Japan and Soviet studies in the mid-1980s or terrorism studies in the 2000s—in the absence of any alternative method for identifying questions of likely future significance. </w:t>
      </w:r>
      <w:r w:rsidRPr="001A2528">
        <w:rPr>
          <w:rStyle w:val="StyleUnderline"/>
          <w:rFonts w:asciiTheme="majorHAnsi" w:hAnsiTheme="majorHAnsi" w:cstheme="majorHAnsi"/>
        </w:rPr>
        <w:t xml:space="preserve">The scenario approach to generating research ideas is grounded in the belief that these traditional approaches can be complemented by </w:t>
      </w:r>
      <w:r w:rsidRPr="001A2528">
        <w:rPr>
          <w:rStyle w:val="StyleUnderline"/>
          <w:rFonts w:asciiTheme="majorHAnsi" w:hAnsiTheme="majorHAnsi" w:cstheme="majorHAnsi"/>
          <w:highlight w:val="cyan"/>
        </w:rPr>
        <w:t>identifying questions</w:t>
      </w:r>
      <w:r w:rsidRPr="001A2528">
        <w:rPr>
          <w:rStyle w:val="StyleUnderline"/>
          <w:rFonts w:asciiTheme="majorHAnsi" w:hAnsiTheme="majorHAnsi" w:cstheme="majorHAnsi"/>
        </w:rPr>
        <w:t xml:space="preserve"> likely to be </w:t>
      </w:r>
      <w:r w:rsidRPr="001A2528">
        <w:rPr>
          <w:rStyle w:val="StyleUnderline"/>
          <w:rFonts w:asciiTheme="majorHAnsi" w:hAnsiTheme="majorHAnsi" w:cstheme="majorHAnsi"/>
          <w:highlight w:val="cyan"/>
        </w:rPr>
        <w:t>of great empirical importance</w:t>
      </w:r>
      <w:r w:rsidRPr="001A2528">
        <w:rPr>
          <w:rStyle w:val="StyleUnderline"/>
          <w:rFonts w:asciiTheme="majorHAnsi" w:hAnsiTheme="majorHAnsi" w:cstheme="majorHAnsi"/>
        </w:rPr>
        <w:t xml:space="preserve"> in the real world, </w:t>
      </w:r>
      <w:r w:rsidRPr="001A2528">
        <w:rPr>
          <w:rStyle w:val="StyleUnderline"/>
          <w:rFonts w:asciiTheme="majorHAnsi" w:hAnsiTheme="majorHAnsi" w:cstheme="majorHAnsi"/>
          <w:highlight w:val="cyan"/>
        </w:rPr>
        <w:t xml:space="preserve">even if these </w:t>
      </w:r>
      <w:r w:rsidRPr="001A2528">
        <w:rPr>
          <w:rStyle w:val="Emphasis"/>
          <w:rFonts w:asciiTheme="majorHAnsi" w:hAnsiTheme="majorHAnsi" w:cstheme="majorHAnsi"/>
          <w:highlight w:val="cyan"/>
        </w:rPr>
        <w:t>do not appear</w:t>
      </w:r>
      <w:r w:rsidRPr="001A2528">
        <w:rPr>
          <w:rFonts w:asciiTheme="majorHAnsi" w:hAnsiTheme="majorHAnsi" w:cstheme="majorHAnsi"/>
          <w:sz w:val="14"/>
        </w:rPr>
        <w:t xml:space="preserve"> as puzzles </w:t>
      </w:r>
      <w:r w:rsidRPr="001A2528">
        <w:rPr>
          <w:rStyle w:val="Emphasis"/>
          <w:rFonts w:asciiTheme="majorHAnsi" w:hAnsiTheme="majorHAnsi" w:cstheme="majorHAnsi"/>
          <w:highlight w:val="cyan"/>
        </w:rPr>
        <w:t>in existing research programs</w:t>
      </w:r>
      <w:r w:rsidRPr="001A2528">
        <w:rPr>
          <w:rStyle w:val="StyleUnderline"/>
          <w:rFonts w:asciiTheme="majorHAnsi" w:hAnsiTheme="majorHAnsi" w:cstheme="majorHAnsi"/>
        </w:rPr>
        <w:t xml:space="preserve"> or as clear extrapolations from past events</w:t>
      </w:r>
      <w:r w:rsidRPr="001A2528">
        <w:rPr>
          <w:rFonts w:asciiTheme="majorHAnsi" w:hAnsiTheme="majorHAnsi" w:cstheme="majorHAnsi"/>
          <w:sz w:val="14"/>
        </w:rPr>
        <w:t xml:space="preserve">. The </w:t>
      </w:r>
      <w:r w:rsidRPr="001A2528">
        <w:rPr>
          <w:rStyle w:val="StyleUnderline"/>
          <w:rFonts w:asciiTheme="majorHAnsi" w:hAnsiTheme="majorHAnsi" w:cstheme="majorHAnsi"/>
        </w:rPr>
        <w:t>scenarios</w:t>
      </w:r>
      <w:r w:rsidRPr="001A2528">
        <w:rPr>
          <w:rFonts w:asciiTheme="majorHAnsi" w:hAnsiTheme="majorHAnsi" w:cstheme="majorHAnsi"/>
          <w:sz w:val="14"/>
        </w:rPr>
        <w:t xml:space="preserve"> analyzed at NEFPC </w:t>
      </w:r>
      <w:r w:rsidRPr="001A2528">
        <w:rPr>
          <w:rStyle w:val="StyleUnderline"/>
          <w:rFonts w:asciiTheme="majorHAnsi" w:hAnsiTheme="majorHAnsi" w:cstheme="majorHAnsi"/>
        </w:rPr>
        <w:t xml:space="preserve">envision alternative worlds that could develop in the medium (five to seven year) term and are designed to </w:t>
      </w:r>
      <w:r w:rsidRPr="001A2528">
        <w:rPr>
          <w:rStyle w:val="Emphasis"/>
          <w:rFonts w:asciiTheme="majorHAnsi" w:hAnsiTheme="majorHAnsi" w:cstheme="majorHAnsi"/>
        </w:rPr>
        <w:t>tease out issues scholars and policymakers may encounter in the relatively near future</w:t>
      </w:r>
      <w:r w:rsidRPr="001A2528">
        <w:rPr>
          <w:rFonts w:asciiTheme="majorHAnsi" w:hAnsiTheme="majorHAnsi" w:cstheme="majorHAnsi"/>
          <w:sz w:val="14"/>
        </w:rPr>
        <w:t xml:space="preserve"> </w:t>
      </w:r>
      <w:r w:rsidRPr="001A2528">
        <w:rPr>
          <w:rStyle w:val="StyleUnderline"/>
          <w:rFonts w:asciiTheme="majorHAnsi" w:hAnsiTheme="majorHAnsi" w:cstheme="majorHAnsi"/>
        </w:rPr>
        <w:t xml:space="preserve">so that they can </w:t>
      </w:r>
      <w:r w:rsidRPr="001A2528">
        <w:rPr>
          <w:rStyle w:val="Emphasis"/>
          <w:rFonts w:asciiTheme="majorHAnsi" w:hAnsiTheme="majorHAnsi" w:cstheme="majorHAnsi"/>
        </w:rPr>
        <w:t>begin thinking critically about them now</w:t>
      </w:r>
      <w:r w:rsidRPr="001A2528">
        <w:rPr>
          <w:rFonts w:asciiTheme="majorHAnsi" w:hAnsiTheme="majorHAnsi" w:cstheme="majorHAnsi"/>
          <w:sz w:val="14"/>
        </w:rPr>
        <w:t xml:space="preserve">. </w:t>
      </w:r>
      <w:r w:rsidRPr="001A2528">
        <w:rPr>
          <w:rStyle w:val="StyleUnderline"/>
          <w:rFonts w:asciiTheme="majorHAnsi" w:hAnsiTheme="majorHAnsi" w:cstheme="majorHAnsi"/>
        </w:rPr>
        <w:t>This timeframe offers a period distant enough from the present as to avoid falling into current events analysis, but not so far into the future as to seem like science fiction</w:t>
      </w:r>
      <w:r w:rsidRPr="001A2528">
        <w:rPr>
          <w:rFonts w:asciiTheme="majorHAnsi" w:hAnsiTheme="majorHAnsi" w:cstheme="majorHAnsi"/>
          <w:sz w:val="14"/>
        </w:rPr>
        <w:t xml:space="preserve">. In imagining the worlds in which these scenarios might come to pass, </w:t>
      </w:r>
      <w:r w:rsidRPr="001A2528">
        <w:rPr>
          <w:rStyle w:val="StyleUnderline"/>
          <w:rFonts w:asciiTheme="majorHAnsi" w:hAnsiTheme="majorHAnsi" w:cstheme="majorHAnsi"/>
        </w:rPr>
        <w:t xml:space="preserve">participants </w:t>
      </w:r>
      <w:r w:rsidRPr="001A2528">
        <w:rPr>
          <w:rStyle w:val="Emphasis"/>
          <w:rFonts w:asciiTheme="majorHAnsi" w:hAnsiTheme="majorHAnsi" w:cstheme="majorHAnsi"/>
        </w:rPr>
        <w:t>learn strategies for avoiding failures of creativity</w:t>
      </w:r>
      <w:r w:rsidRPr="001A2528">
        <w:rPr>
          <w:rStyle w:val="StyleUnderline"/>
          <w:rFonts w:asciiTheme="majorHAnsi" w:hAnsiTheme="majorHAnsi" w:cstheme="majorHAnsi"/>
        </w:rPr>
        <w:t xml:space="preserve"> and for </w:t>
      </w:r>
      <w:r w:rsidRPr="001A2528">
        <w:rPr>
          <w:rStyle w:val="Emphasis"/>
          <w:rFonts w:asciiTheme="majorHAnsi" w:hAnsiTheme="majorHAnsi" w:cstheme="majorHAnsi"/>
        </w:rPr>
        <w:t>overturning the assumptions that prevent scholars and analysts from anticipating and understanding</w:t>
      </w:r>
      <w:r w:rsidRPr="001A2528">
        <w:rPr>
          <w:rStyle w:val="StyleUnderline"/>
          <w:rFonts w:asciiTheme="majorHAnsi" w:hAnsiTheme="majorHAnsi" w:cstheme="majorHAnsi"/>
        </w:rPr>
        <w:t xml:space="preserve"> the pivotal junctures that arise in international affairs</w:t>
      </w:r>
      <w:r w:rsidRPr="001A2528">
        <w:rPr>
          <w:rFonts w:asciiTheme="majorHAnsi" w:hAnsiTheme="majorHAnsi" w:cstheme="majorHAnsi"/>
          <w:sz w:val="14"/>
        </w:rPr>
        <w:t>.</w:t>
      </w:r>
    </w:p>
    <w:p w14:paraId="48A7C5DA" w14:textId="77777777" w:rsidR="0088361B" w:rsidRPr="005F27C0" w:rsidRDefault="0088361B" w:rsidP="0088361B"/>
    <w:p w14:paraId="42B41F78" w14:textId="77777777" w:rsidR="0088361B" w:rsidRPr="0088361B" w:rsidRDefault="0088361B" w:rsidP="0088361B"/>
    <w:p w14:paraId="021DC1D3" w14:textId="7AA20D5F" w:rsidR="0088361B" w:rsidRDefault="0088361B" w:rsidP="0088361B">
      <w:pPr>
        <w:pStyle w:val="Heading1"/>
      </w:pPr>
      <w:r>
        <w:lastRenderedPageBreak/>
        <w:t>2NC</w:t>
      </w:r>
    </w:p>
    <w:p w14:paraId="20668B96" w14:textId="217E3757" w:rsidR="0088361B" w:rsidRDefault="0088361B" w:rsidP="0088361B">
      <w:pPr>
        <w:pStyle w:val="Heading2"/>
      </w:pPr>
      <w:r>
        <w:lastRenderedPageBreak/>
        <w:t>Topicality</w:t>
      </w:r>
    </w:p>
    <w:p w14:paraId="44EDE9F7" w14:textId="770BF297" w:rsidR="00D72CB8" w:rsidRDefault="00D72CB8" w:rsidP="00D72CB8">
      <w:pPr>
        <w:pStyle w:val="Heading3"/>
      </w:pPr>
      <w:r>
        <w:lastRenderedPageBreak/>
        <w:t xml:space="preserve">TVA </w:t>
      </w:r>
    </w:p>
    <w:p w14:paraId="76358DE1" w14:textId="77777777" w:rsidR="00D72CB8" w:rsidRDefault="00D72CB8" w:rsidP="00D72CB8">
      <w:pPr>
        <w:pStyle w:val="Heading4"/>
      </w:pPr>
      <w:r>
        <w:t xml:space="preserve">1. USFG should prohibit private sector business practices that violate an antitrust worker, community, and environmental welfare standard.  </w:t>
      </w:r>
    </w:p>
    <w:p w14:paraId="7F90F92E" w14:textId="77777777" w:rsidR="00D72CB8" w:rsidRDefault="00D72CB8" w:rsidP="00D72CB8">
      <w:r w:rsidRPr="005E6F21">
        <w:rPr>
          <w:rStyle w:val="Style13ptBold"/>
        </w:rPr>
        <w:t>Greer &amp;</w:t>
      </w:r>
      <w:r>
        <w:t xml:space="preserve"> </w:t>
      </w:r>
      <w:r w:rsidRPr="005E6F21">
        <w:rPr>
          <w:rStyle w:val="Style13ptBold"/>
        </w:rPr>
        <w:t>Rice 21</w:t>
      </w:r>
      <w:r w:rsidRPr="002F549A">
        <w:rPr>
          <w:sz w:val="16"/>
          <w:szCs w:val="16"/>
        </w:rPr>
        <w:t xml:space="preserve">. </w:t>
      </w:r>
      <w:r w:rsidRPr="00427F18">
        <w:t>Jeremie &amp; Solana.  Co-founders and co-executive directors of Liberation in a Generation, a national movement-support organization working to build the power of people of color to totally transform the economy. “ANTI-MONOPOLY ACTIVISM: Reclaiming Power through Racial Justice.” https://www.liberationinageneration.org/wp-content/uploads/2021/03/Anti-Monopoly-Activism_032021.pdf.</w:t>
      </w:r>
    </w:p>
    <w:p w14:paraId="77B45112" w14:textId="77777777" w:rsidR="00D72CB8" w:rsidRDefault="00D72CB8" w:rsidP="00D72CB8">
      <w:pPr>
        <w:rPr>
          <w:sz w:val="16"/>
        </w:rPr>
      </w:pPr>
      <w:r w:rsidRPr="00361F64">
        <w:rPr>
          <w:rStyle w:val="Emphasis"/>
        </w:rPr>
        <w:t>Strengthen and Enforce Existing Laws</w:t>
      </w:r>
      <w:r w:rsidRPr="004D2ED4">
        <w:rPr>
          <w:sz w:val="16"/>
        </w:rPr>
        <w:t xml:space="preserve"> The last section illustrated the myriad ways in which </w:t>
      </w:r>
      <w:r w:rsidRPr="00427F18">
        <w:rPr>
          <w:rStyle w:val="StyleUnderline"/>
        </w:rPr>
        <w:t xml:space="preserve">the </w:t>
      </w:r>
      <w:r w:rsidRPr="00427F18">
        <w:rPr>
          <w:rStyle w:val="StyleUnderline"/>
          <w:highlight w:val="cyan"/>
        </w:rPr>
        <w:t>federal government regulates</w:t>
      </w:r>
      <w:r w:rsidRPr="00361F64">
        <w:rPr>
          <w:rStyle w:val="StyleUnderline"/>
        </w:rPr>
        <w:t xml:space="preserve"> companies across </w:t>
      </w:r>
      <w:r w:rsidRPr="00427F18">
        <w:rPr>
          <w:rStyle w:val="StyleUnderline"/>
          <w:highlight w:val="cyan"/>
        </w:rPr>
        <w:t>industries</w:t>
      </w:r>
      <w:r w:rsidRPr="004D2ED4">
        <w:rPr>
          <w:sz w:val="16"/>
        </w:rPr>
        <w:t xml:space="preserve">. </w:t>
      </w:r>
      <w:r w:rsidRPr="00FA7917">
        <w:rPr>
          <w:rStyle w:val="StyleUnderline"/>
        </w:rPr>
        <w:t>Our current regulations are mostly meant to protect consumer interests and are enforced by the DOJ, the FTC, other federal agencies, and by direct private lawsuits.</w:t>
      </w:r>
      <w:r w:rsidRPr="004D2ED4">
        <w:rPr>
          <w:sz w:val="16"/>
        </w:rPr>
        <w:t xml:space="preserve"> And in too many cases, </w:t>
      </w:r>
      <w:r w:rsidRPr="00FA7917">
        <w:rPr>
          <w:rStyle w:val="StyleUnderline"/>
        </w:rPr>
        <w:t>courts are reluctant to rule in favor 111 of the government and its enforcers for fear of setting legal precedent</w:t>
      </w:r>
      <w:r w:rsidRPr="004D2ED4">
        <w:rPr>
          <w:sz w:val="16"/>
        </w:rPr>
        <w:t xml:space="preserve">. </w:t>
      </w:r>
      <w:r w:rsidRPr="00427F18">
        <w:rPr>
          <w:rStyle w:val="Emphasis"/>
        </w:rPr>
        <w:t xml:space="preserve">We </w:t>
      </w:r>
      <w:r w:rsidRPr="00427F18">
        <w:rPr>
          <w:rStyle w:val="Emphasis"/>
          <w:highlight w:val="cyan"/>
        </w:rPr>
        <w:t>need legislation to lower</w:t>
      </w:r>
      <w:r w:rsidRPr="00FA7917">
        <w:rPr>
          <w:rStyle w:val="Emphasis"/>
        </w:rPr>
        <w:t xml:space="preserve"> the </w:t>
      </w:r>
      <w:r w:rsidRPr="00427F18">
        <w:rPr>
          <w:rStyle w:val="Emphasis"/>
          <w:highlight w:val="cyan"/>
        </w:rPr>
        <w:t>burden of proof required to challenge anticompetitive mergers and</w:t>
      </w:r>
      <w:r w:rsidRPr="00FA7917">
        <w:rPr>
          <w:rStyle w:val="Emphasis"/>
        </w:rPr>
        <w:t xml:space="preserve"> to </w:t>
      </w:r>
      <w:r w:rsidRPr="00427F18">
        <w:rPr>
          <w:rStyle w:val="Emphasis"/>
          <w:highlight w:val="cyan"/>
        </w:rPr>
        <w:t xml:space="preserve">expand </w:t>
      </w:r>
      <w:r w:rsidRPr="00427F18">
        <w:rPr>
          <w:rStyle w:val="Emphasis"/>
        </w:rPr>
        <w:t xml:space="preserve">the </w:t>
      </w:r>
      <w:r w:rsidRPr="00427F18">
        <w:rPr>
          <w:rStyle w:val="Emphasis"/>
          <w:highlight w:val="cyan"/>
        </w:rPr>
        <w:t>definition of harm</w:t>
      </w:r>
      <w:r w:rsidRPr="00FA7917">
        <w:rPr>
          <w:rStyle w:val="Emphasis"/>
        </w:rPr>
        <w:t xml:space="preserve"> to go </w:t>
      </w:r>
      <w:r w:rsidRPr="00427F18">
        <w:rPr>
          <w:rStyle w:val="Emphasis"/>
          <w:highlight w:val="cyan"/>
        </w:rPr>
        <w:t>beyond consumers and include</w:t>
      </w:r>
      <w:r w:rsidRPr="00FA7917">
        <w:rPr>
          <w:rStyle w:val="Emphasis"/>
        </w:rPr>
        <w:t xml:space="preserve"> the other </w:t>
      </w:r>
      <w:r w:rsidRPr="00427F18">
        <w:rPr>
          <w:rStyle w:val="Emphasis"/>
          <w:highlight w:val="cyan"/>
        </w:rPr>
        <w:t>oppressive impacts of monopoly power on</w:t>
      </w:r>
      <w:r w:rsidRPr="00FA7917">
        <w:rPr>
          <w:rStyle w:val="Emphasis"/>
        </w:rPr>
        <w:t xml:space="preserve"> consumers, </w:t>
      </w:r>
      <w:r w:rsidRPr="00427F18">
        <w:rPr>
          <w:rStyle w:val="Emphasis"/>
          <w:highlight w:val="cyan"/>
        </w:rPr>
        <w:t>workers</w:t>
      </w:r>
      <w:r w:rsidRPr="00FA7917">
        <w:rPr>
          <w:rStyle w:val="Emphasis"/>
        </w:rPr>
        <w:t xml:space="preserve">, </w:t>
      </w:r>
      <w:r w:rsidRPr="00427F18">
        <w:rPr>
          <w:rStyle w:val="Emphasis"/>
          <w:highlight w:val="cyan"/>
        </w:rPr>
        <w:t>communities</w:t>
      </w:r>
      <w:r w:rsidRPr="004D2ED4">
        <w:rPr>
          <w:sz w:val="16"/>
          <w:szCs w:val="16"/>
        </w:rPr>
        <w:t>, our democracy,</w:t>
      </w:r>
      <w:r w:rsidRPr="00FA7917">
        <w:rPr>
          <w:rStyle w:val="Emphasis"/>
        </w:rPr>
        <w:t xml:space="preserve"> </w:t>
      </w:r>
      <w:r w:rsidRPr="00427F18">
        <w:rPr>
          <w:rStyle w:val="Emphasis"/>
          <w:highlight w:val="cyan"/>
        </w:rPr>
        <w:t xml:space="preserve">and </w:t>
      </w:r>
      <w:r w:rsidRPr="00427F18">
        <w:rPr>
          <w:rStyle w:val="Emphasis"/>
        </w:rPr>
        <w:t xml:space="preserve">the </w:t>
      </w:r>
      <w:r w:rsidRPr="00427F18">
        <w:rPr>
          <w:rStyle w:val="Emphasis"/>
          <w:highlight w:val="cyan"/>
        </w:rPr>
        <w:t>planet</w:t>
      </w:r>
      <w:r w:rsidRPr="004D2ED4">
        <w:rPr>
          <w:sz w:val="16"/>
        </w:rPr>
        <w:t xml:space="preserve">. </w:t>
      </w:r>
      <w:r w:rsidRPr="00FA7917">
        <w:rPr>
          <w:rStyle w:val="StyleUnderline"/>
        </w:rPr>
        <w:t>An increase in funding for enforcement agencies is also needed to keep pace with the rise in monopolization and to study the impacts of anti-monopoly action or inaction</w:t>
      </w:r>
      <w:r w:rsidRPr="004D2ED4">
        <w:rPr>
          <w:sz w:val="16"/>
        </w:rPr>
        <w:t xml:space="preserve">.112 While anti-monopoly efforts could be more effective at protecting consumers, </w:t>
      </w:r>
      <w:r w:rsidRPr="00FA7917">
        <w:rPr>
          <w:rStyle w:val="StyleUnderline"/>
        </w:rPr>
        <w:t>we especially need better ways to protect workers, small businesses, and local economies</w:t>
      </w:r>
      <w:r w:rsidRPr="004D2ED4">
        <w:rPr>
          <w:sz w:val="16"/>
        </w:rPr>
        <w:t xml:space="preserve">. Key questions, that are not being asked enough now, should be top of mind for researchers and advocates who work with or for the DOJ and the FTC to consider howlabor markets are impacted by mergers and what level of market power any merger will create. Will fewer jobs exist? Will workers be less able to move from job to job? </w:t>
      </w:r>
      <w:r w:rsidRPr="00FA7917">
        <w:rPr>
          <w:rStyle w:val="Emphasis"/>
        </w:rPr>
        <w:t>Notably, advocates are calling for laws that make non-compete and no-poaching agreements illegal outright</w:t>
      </w:r>
      <w:r w:rsidRPr="004D2ED4">
        <w:rPr>
          <w:sz w:val="16"/>
        </w:rPr>
        <w:t>.11</w:t>
      </w:r>
    </w:p>
    <w:p w14:paraId="5B970704" w14:textId="77777777" w:rsidR="00D72CB8" w:rsidRDefault="00D72CB8" w:rsidP="00D72CB8">
      <w:pPr>
        <w:pStyle w:val="Heading4"/>
      </w:pPr>
      <w:r>
        <w:t xml:space="preserve">2. Advantages can </w:t>
      </w:r>
      <w:r>
        <w:rPr>
          <w:u w:val="single"/>
        </w:rPr>
        <w:t>center Blackness</w:t>
      </w:r>
    </w:p>
    <w:p w14:paraId="4BF4F873" w14:textId="77777777" w:rsidR="00D72CB8" w:rsidRDefault="00D72CB8" w:rsidP="00D72CB8">
      <w:r w:rsidRPr="005E6F21">
        <w:rPr>
          <w:rStyle w:val="Style13ptBold"/>
        </w:rPr>
        <w:t>Greer &amp;</w:t>
      </w:r>
      <w:r>
        <w:t xml:space="preserve"> </w:t>
      </w:r>
      <w:r w:rsidRPr="005E6F21">
        <w:rPr>
          <w:rStyle w:val="Style13ptBold"/>
        </w:rPr>
        <w:t>Rice 21</w:t>
      </w:r>
      <w:r w:rsidRPr="002F549A">
        <w:rPr>
          <w:sz w:val="16"/>
          <w:szCs w:val="16"/>
        </w:rPr>
        <w:t xml:space="preserve">. </w:t>
      </w:r>
      <w:r w:rsidRPr="00427F18">
        <w:t>Jeremie &amp; Solana.  Co-founders and co-executive directors of Liberation in a Generation, a national movement-support organization working to build the power of people of color to totally transform the economy. “ANTI-MONOPOLY ACTIVISM: Reclaiming Power through Racial Justice.” https://www.liberationinageneration.org/wp-content/uploads/2021/03/Anti-Monopoly-Activism_032021.pdf.</w:t>
      </w:r>
    </w:p>
    <w:p w14:paraId="0FEC1F02" w14:textId="77777777" w:rsidR="00D72CB8" w:rsidRPr="00645C13" w:rsidRDefault="00D72CB8" w:rsidP="00D72CB8">
      <w:pPr>
        <w:rPr>
          <w:u w:val="single"/>
        </w:rPr>
      </w:pPr>
      <w:r w:rsidRPr="00427F18">
        <w:rPr>
          <w:rStyle w:val="StyleUnderline"/>
        </w:rPr>
        <w:t xml:space="preserve">The </w:t>
      </w:r>
      <w:r w:rsidRPr="00427F18">
        <w:rPr>
          <w:rStyle w:val="Emphasis"/>
          <w:highlight w:val="cyan"/>
        </w:rPr>
        <w:t>Oppression Economy</w:t>
      </w:r>
      <w:r w:rsidRPr="00CA131D">
        <w:rPr>
          <w:sz w:val="16"/>
        </w:rPr>
        <w:t xml:space="preserve">, which includes financial markets, labor markets, and interstate and international trading </w:t>
      </w:r>
      <w:r w:rsidRPr="00427F18">
        <w:rPr>
          <w:sz w:val="16"/>
        </w:rPr>
        <w:t xml:space="preserve">companies, </w:t>
      </w:r>
      <w:r w:rsidRPr="00427F18">
        <w:rPr>
          <w:rStyle w:val="StyleUnderline"/>
        </w:rPr>
        <w:t>was arranged</w:t>
      </w:r>
      <w:r w:rsidRPr="005E6F21">
        <w:rPr>
          <w:rStyle w:val="StyleUnderline"/>
        </w:rPr>
        <w:t xml:space="preserve"> to </w:t>
      </w:r>
      <w:r w:rsidRPr="00645C13">
        <w:rPr>
          <w:rStyle w:val="StyleUnderline"/>
        </w:rPr>
        <w:t xml:space="preserve">serve an economy </w:t>
      </w:r>
      <w:r w:rsidRPr="00427F18">
        <w:rPr>
          <w:rStyle w:val="StyleUnderline"/>
          <w:highlight w:val="cyan"/>
        </w:rPr>
        <w:t>elevated by</w:t>
      </w:r>
      <w:r w:rsidRPr="005E6F21">
        <w:rPr>
          <w:rStyle w:val="StyleUnderline"/>
        </w:rPr>
        <w:t xml:space="preserve"> the </w:t>
      </w:r>
      <w:r w:rsidRPr="00427F18">
        <w:rPr>
          <w:rStyle w:val="Emphasis"/>
          <w:highlight w:val="cyan"/>
        </w:rPr>
        <w:t>theft of labor</w:t>
      </w:r>
      <w:r w:rsidRPr="005E6F21">
        <w:rPr>
          <w:rStyle w:val="StyleUnderline"/>
        </w:rPr>
        <w:t xml:space="preserve"> </w:t>
      </w:r>
      <w:r w:rsidRPr="00427F18">
        <w:rPr>
          <w:rStyle w:val="Emphasis"/>
          <w:highlight w:val="cyan"/>
        </w:rPr>
        <w:t>from Black people</w:t>
      </w:r>
      <w:r w:rsidRPr="00CA131D">
        <w:rPr>
          <w:sz w:val="16"/>
        </w:rPr>
        <w:t xml:space="preserve">. Today, </w:t>
      </w:r>
      <w:r w:rsidRPr="00427F18">
        <w:rPr>
          <w:rStyle w:val="StyleUnderline"/>
          <w:highlight w:val="cyan"/>
        </w:rPr>
        <w:t>Black people</w:t>
      </w:r>
      <w:r w:rsidRPr="005E6F21">
        <w:rPr>
          <w:rStyle w:val="StyleUnderline"/>
        </w:rPr>
        <w:t xml:space="preserve"> and other people of </w:t>
      </w:r>
      <w:r w:rsidRPr="00427F18">
        <w:rPr>
          <w:rStyle w:val="StyleUnderline"/>
        </w:rPr>
        <w:t>color are still</w:t>
      </w:r>
      <w:r w:rsidRPr="005E6F21">
        <w:rPr>
          <w:rStyle w:val="StyleUnderline"/>
        </w:rPr>
        <w:t xml:space="preserve"> </w:t>
      </w:r>
      <w:r w:rsidRPr="00427F18">
        <w:rPr>
          <w:rStyle w:val="StyleUnderline"/>
          <w:highlight w:val="cyan"/>
        </w:rPr>
        <w:t xml:space="preserve">delivering uncompensated value to </w:t>
      </w:r>
      <w:r w:rsidRPr="00427F18">
        <w:rPr>
          <w:rStyle w:val="Emphasis"/>
          <w:highlight w:val="cyan"/>
        </w:rPr>
        <w:t>monopoly power</w:t>
      </w:r>
      <w:r w:rsidRPr="00427F18">
        <w:rPr>
          <w:rStyle w:val="StyleUnderline"/>
          <w:highlight w:val="cyan"/>
        </w:rPr>
        <w:t xml:space="preserve"> as </w:t>
      </w:r>
      <w:r w:rsidRPr="00427F18">
        <w:rPr>
          <w:rStyle w:val="Emphasis"/>
          <w:highlight w:val="cyan"/>
        </w:rPr>
        <w:t>minimum wage essential workers</w:t>
      </w:r>
      <w:r w:rsidRPr="005E6F21">
        <w:rPr>
          <w:rStyle w:val="StyleUnderline"/>
        </w:rPr>
        <w:t xml:space="preserve">, </w:t>
      </w:r>
      <w:r w:rsidRPr="00427F18">
        <w:rPr>
          <w:rStyle w:val="StyleUnderline"/>
        </w:rPr>
        <w:t xml:space="preserve">as </w:t>
      </w:r>
      <w:r w:rsidRPr="00427F18">
        <w:rPr>
          <w:rStyle w:val="Emphasis"/>
        </w:rPr>
        <w:t>consumers without choice</w:t>
      </w:r>
      <w:r w:rsidRPr="00427F18">
        <w:rPr>
          <w:rStyle w:val="StyleUnderline"/>
        </w:rPr>
        <w:t xml:space="preserve">, as </w:t>
      </w:r>
      <w:r w:rsidRPr="00427F18">
        <w:rPr>
          <w:rStyle w:val="Emphasis"/>
        </w:rPr>
        <w:t>small businesses beholden to tight supply chains</w:t>
      </w:r>
      <w:r w:rsidRPr="00427F18">
        <w:rPr>
          <w:rStyle w:val="StyleUnderline"/>
        </w:rPr>
        <w:t>, as students trying to pay for a college education, and as residents of modern-day company towns</w:t>
      </w:r>
      <w:r w:rsidRPr="00427F18">
        <w:rPr>
          <w:sz w:val="16"/>
        </w:rPr>
        <w:t>. Despite the disproportionate and anticompetitive influence these monopolies have on the consumer and labor market, they are, structurally, corporations. They have CEOs who manage the day-to-day of the company. They have boards of directors responsible for maintaining corporate governance. They have shareholders that they are accountable for serving. Finally, they are subject to corporate and tax laws and regulations</w:t>
      </w:r>
      <w:r w:rsidRPr="00CA131D">
        <w:rPr>
          <w:sz w:val="16"/>
        </w:rPr>
        <w:t xml:space="preserve"> internationally and in the US. </w:t>
      </w:r>
      <w:r w:rsidRPr="00427F18">
        <w:rPr>
          <w:rStyle w:val="StyleUnderline"/>
          <w:highlight w:val="cyan"/>
        </w:rPr>
        <w:t>One</w:t>
      </w:r>
      <w:r w:rsidRPr="005E6F21">
        <w:rPr>
          <w:rStyle w:val="StyleUnderline"/>
        </w:rPr>
        <w:t xml:space="preserve"> of the </w:t>
      </w:r>
      <w:r w:rsidRPr="00427F18">
        <w:rPr>
          <w:rStyle w:val="StyleUnderline"/>
          <w:highlight w:val="cyan"/>
        </w:rPr>
        <w:t>highpoint</w:t>
      </w:r>
      <w:r w:rsidRPr="005E6F21">
        <w:rPr>
          <w:rStyle w:val="StyleUnderline"/>
        </w:rPr>
        <w:t xml:space="preserve">s of 2020 </w:t>
      </w:r>
      <w:r w:rsidRPr="00427F18">
        <w:rPr>
          <w:rStyle w:val="StyleUnderline"/>
          <w:highlight w:val="cyan"/>
        </w:rPr>
        <w:t>came in</w:t>
      </w:r>
      <w:r w:rsidRPr="005E6F21">
        <w:rPr>
          <w:rStyle w:val="StyleUnderline"/>
        </w:rPr>
        <w:t xml:space="preserve"> December when the FTC joined 48 states and territories to bring </w:t>
      </w:r>
      <w:r w:rsidRPr="00427F18">
        <w:rPr>
          <w:rStyle w:val="StyleUnderline"/>
          <w:highlight w:val="cyan"/>
        </w:rPr>
        <w:t xml:space="preserve">a lawsuit against </w:t>
      </w:r>
      <w:r w:rsidRPr="00427F18">
        <w:rPr>
          <w:rStyle w:val="Emphasis"/>
          <w:highlight w:val="cyan"/>
        </w:rPr>
        <w:t>Google</w:t>
      </w:r>
      <w:r w:rsidRPr="005E6F21">
        <w:rPr>
          <w:rStyle w:val="StyleUnderline"/>
        </w:rPr>
        <w:t xml:space="preserve"> for violating the United State’s anti-monopoly laws</w:t>
      </w:r>
      <w:r w:rsidRPr="00CA131D">
        <w:rPr>
          <w:sz w:val="16"/>
        </w:rPr>
        <w:t xml:space="preserve">. </w:t>
      </w:r>
      <w:r w:rsidRPr="005E6F21">
        <w:rPr>
          <w:rStyle w:val="StyleUnderline"/>
        </w:rPr>
        <w:t xml:space="preserve">This suit has the potential to be the most significant action </w:t>
      </w:r>
      <w:r w:rsidRPr="00427F18">
        <w:rPr>
          <w:rStyle w:val="StyleUnderline"/>
          <w:highlight w:val="cyan"/>
        </w:rPr>
        <w:t xml:space="preserve">taken by the </w:t>
      </w:r>
      <w:r w:rsidRPr="00427F18">
        <w:rPr>
          <w:rStyle w:val="Emphasis"/>
          <w:highlight w:val="cyan"/>
        </w:rPr>
        <w:t>federal government</w:t>
      </w:r>
      <w:r w:rsidRPr="005E6F21">
        <w:rPr>
          <w:rStyle w:val="StyleUnderline"/>
        </w:rPr>
        <w:t xml:space="preserve"> since the </w:t>
      </w:r>
      <w:r w:rsidRPr="005E6F21">
        <w:rPr>
          <w:rStyle w:val="StyleUnderline"/>
        </w:rPr>
        <w:lastRenderedPageBreak/>
        <w:t>1998 suit against Microsoft</w:t>
      </w:r>
      <w:r w:rsidRPr="00CA131D">
        <w:rPr>
          <w:sz w:val="16"/>
        </w:rPr>
        <w:t xml:space="preserve">. Further, </w:t>
      </w:r>
      <w:r w:rsidRPr="005E6F21">
        <w:rPr>
          <w:rStyle w:val="StyleUnderline"/>
        </w:rPr>
        <w:t>earlier in 2020, the House of Representatives Judiciary Subcommittee issued a report urging action by Anti-Monopoly Activism 57 Congress and the administration to reign in the monopoly power of Big Tech</w:t>
      </w:r>
      <w:r w:rsidRPr="00CA131D">
        <w:rPr>
          <w:sz w:val="16"/>
        </w:rPr>
        <w:t xml:space="preserve">. Major democratic </w:t>
      </w:r>
      <w:r w:rsidRPr="005E6F21">
        <w:rPr>
          <w:rStyle w:val="StyleUnderline"/>
        </w:rPr>
        <w:t>presidential candidates</w:t>
      </w:r>
      <w:r w:rsidRPr="00CA131D">
        <w:rPr>
          <w:sz w:val="16"/>
        </w:rPr>
        <w:t xml:space="preserve">, including now-President Biden, </w:t>
      </w:r>
      <w:r w:rsidRPr="005E6F21">
        <w:rPr>
          <w:rStyle w:val="StyleUnderline"/>
        </w:rPr>
        <w:t>prioritized curbing corporate monopoly power as major planks in their presidential campaigns</w:t>
      </w:r>
      <w:r w:rsidRPr="00CA131D">
        <w:rPr>
          <w:sz w:val="16"/>
        </w:rPr>
        <w:t xml:space="preserve">. </w:t>
      </w:r>
      <w:r w:rsidRPr="00427F18">
        <w:rPr>
          <w:rStyle w:val="Emphasis"/>
        </w:rPr>
        <w:t xml:space="preserve">There appears to be </w:t>
      </w:r>
      <w:r w:rsidRPr="00427F18">
        <w:rPr>
          <w:rStyle w:val="Emphasis"/>
          <w:highlight w:val="cyan"/>
        </w:rPr>
        <w:t>momentum on</w:t>
      </w:r>
      <w:r w:rsidRPr="005E6F21">
        <w:rPr>
          <w:rStyle w:val="Emphasis"/>
        </w:rPr>
        <w:t xml:space="preserve"> the side of bold </w:t>
      </w:r>
      <w:r w:rsidRPr="00427F18">
        <w:rPr>
          <w:rStyle w:val="Emphasis"/>
          <w:highlight w:val="cyan"/>
        </w:rPr>
        <w:t>government intervention, and grassroots leaders of color can capitalize on</w:t>
      </w:r>
      <w:r w:rsidRPr="005E6F21">
        <w:rPr>
          <w:rStyle w:val="Emphasis"/>
        </w:rPr>
        <w:t xml:space="preserve"> that momentum.</w:t>
      </w:r>
      <w:r w:rsidRPr="00CA131D">
        <w:rPr>
          <w:sz w:val="16"/>
        </w:rPr>
        <w:t xml:space="preserve"> Thankfully, </w:t>
      </w:r>
      <w:r w:rsidRPr="005E6F21">
        <w:rPr>
          <w:rStyle w:val="StyleUnderline"/>
        </w:rPr>
        <w:t xml:space="preserve">momentum also appears to be on the side of </w:t>
      </w:r>
      <w:r w:rsidRPr="00427F18">
        <w:rPr>
          <w:rStyle w:val="StyleUnderline"/>
          <w:highlight w:val="cyan"/>
        </w:rPr>
        <w:t xml:space="preserve">advancing </w:t>
      </w:r>
      <w:r w:rsidRPr="00427F18">
        <w:rPr>
          <w:rStyle w:val="Emphasis"/>
          <w:highlight w:val="cyan"/>
        </w:rPr>
        <w:t>racial justice</w:t>
      </w:r>
      <w:r w:rsidRPr="005E6F21">
        <w:rPr>
          <w:rStyle w:val="StyleUnderline"/>
        </w:rPr>
        <w:t>. The tragic murders of Breonna Taylor, George Floyd, and Elijah McClain—and far too many before them and since—have once again thrust the issue of systemic racism into the public consciousness</w:t>
      </w:r>
      <w:r w:rsidRPr="00CA131D">
        <w:rPr>
          <w:sz w:val="16"/>
        </w:rPr>
        <w:t xml:space="preserve">. We will see if this amplified awareness materializes into sustained progress, but </w:t>
      </w:r>
      <w:r w:rsidRPr="005E6F21">
        <w:rPr>
          <w:rStyle w:val="StyleUnderline"/>
        </w:rPr>
        <w:t>this is clearly a moment to advance ideas that would have previously been dismissed by mainstream institutions</w:t>
      </w:r>
      <w:r w:rsidRPr="00CA131D">
        <w:rPr>
          <w:sz w:val="16"/>
        </w:rPr>
        <w:t xml:space="preserve">—such as activist calls to defund the police. </w:t>
      </w:r>
      <w:r w:rsidRPr="005E6F21">
        <w:rPr>
          <w:rStyle w:val="StyleUnderline"/>
        </w:rPr>
        <w:t>It is incumbent upon us in the racial justice movement to ensure that these tragic deaths vault our fight for justice to the next stage of evolution, and that they inform our approach to curbing the corporate monopoly power that is a contributing factor to our collective pain</w:t>
      </w:r>
      <w:r w:rsidRPr="00CA131D">
        <w:rPr>
          <w:sz w:val="16"/>
        </w:rPr>
        <w:t xml:space="preserve">. </w:t>
      </w:r>
      <w:r w:rsidRPr="005E6F21">
        <w:rPr>
          <w:rStyle w:val="Emphasis"/>
        </w:rPr>
        <w:t xml:space="preserve">The time is now. It’s time to accelerate </w:t>
      </w:r>
      <w:r w:rsidRPr="00427F18">
        <w:rPr>
          <w:rStyle w:val="Emphasis"/>
        </w:rPr>
        <w:t>grassroots efforts to rein in monopoly power. It’s time to accomplish this by advancing bold transformative policy interventions that rip the power to pilot our economy form corporate monopolies</w:t>
      </w:r>
      <w:r w:rsidRPr="00427F18">
        <w:rPr>
          <w:sz w:val="16"/>
        </w:rPr>
        <w:t xml:space="preserve">. </w:t>
      </w:r>
      <w:r w:rsidRPr="00427F18">
        <w:rPr>
          <w:rStyle w:val="StyleUnderline"/>
        </w:rPr>
        <w:t>It’s time to ground our understanding of how monopoly works against the</w:t>
      </w:r>
      <w:r w:rsidRPr="005E6F21">
        <w:rPr>
          <w:rStyle w:val="StyleUnderline"/>
        </w:rPr>
        <w:t xml:space="preserve"> principles of racial and economic justice. Finally, it's time to follow grassroots leaders of color in accomplishing this goal—and in delivering liberation for us all.</w:t>
      </w:r>
    </w:p>
    <w:p w14:paraId="706E5149" w14:textId="77777777" w:rsidR="00D72CB8" w:rsidRDefault="00D72CB8" w:rsidP="00D72CB8">
      <w:pPr>
        <w:pStyle w:val="Heading3"/>
      </w:pPr>
      <w:r>
        <w:lastRenderedPageBreak/>
        <w:t>AT: Warren 11</w:t>
      </w:r>
    </w:p>
    <w:p w14:paraId="53315B40" w14:textId="77777777" w:rsidR="00D72CB8" w:rsidRPr="00D52ECE" w:rsidRDefault="00D72CB8" w:rsidP="00D72CB8">
      <w:pPr>
        <w:pStyle w:val="Heading4"/>
      </w:pPr>
      <w:r>
        <w:t xml:space="preserve">2. Unfairness </w:t>
      </w:r>
      <w:r>
        <w:rPr>
          <w:u w:val="single"/>
        </w:rPr>
        <w:t>bad</w:t>
      </w:r>
      <w:r>
        <w:t xml:space="preserve"> – assured losses don’t make students question </w:t>
      </w:r>
      <w:r>
        <w:rPr>
          <w:u w:val="single"/>
        </w:rPr>
        <w:t>structural</w:t>
      </w:r>
      <w:r>
        <w:t xml:space="preserve"> unfairness, they’re </w:t>
      </w:r>
      <w:r>
        <w:rPr>
          <w:u w:val="single"/>
        </w:rPr>
        <w:t>less</w:t>
      </w:r>
      <w:r>
        <w:t xml:space="preserve"> incented to research the 1AC – it </w:t>
      </w:r>
      <w:r>
        <w:rPr>
          <w:u w:val="single"/>
        </w:rPr>
        <w:t>trivializes</w:t>
      </w:r>
      <w:r>
        <w:t xml:space="preserve"> violence to say losing on unfair args is analogous to disparate impacts felt by the marginalized</w:t>
      </w:r>
    </w:p>
    <w:p w14:paraId="2786784C" w14:textId="77777777" w:rsidR="00D72CB8" w:rsidRPr="00D52ECE" w:rsidRDefault="00D72CB8" w:rsidP="00D72CB8">
      <w:pPr>
        <w:rPr>
          <w:sz w:val="16"/>
          <w:szCs w:val="16"/>
        </w:rPr>
      </w:pPr>
      <w:r>
        <w:rPr>
          <w:rStyle w:val="Style13ptBold"/>
        </w:rPr>
        <w:t xml:space="preserve">2AC </w:t>
      </w:r>
      <w:r w:rsidRPr="00CA6244">
        <w:rPr>
          <w:rStyle w:val="Style13ptBold"/>
        </w:rPr>
        <w:t>Waren 11</w:t>
      </w:r>
      <w:r w:rsidRPr="00CA6244">
        <w:t xml:space="preserve"> </w:t>
      </w:r>
      <w:r w:rsidRPr="00D52ECE">
        <w:rPr>
          <w:sz w:val="16"/>
          <w:szCs w:val="16"/>
        </w:rPr>
        <w:t>– Warren Waren, University of Central Florida, Orlando. (“Using Monopoly to Introduce Concepts of Race and Ethnic Relations,” The Journal of Effective Teaching, Vol. 11, No. 1, 2011, 28-35, https://files.eric.ed.gov/fulltext/EJ1092125.pdf, SRA)</w:t>
      </w:r>
    </w:p>
    <w:p w14:paraId="6CC1D17A" w14:textId="77777777" w:rsidR="00D72CB8" w:rsidRPr="00CA6244" w:rsidRDefault="00D72CB8" w:rsidP="00D72CB8">
      <w:pPr>
        <w:rPr>
          <w:rStyle w:val="StyleUnderline"/>
        </w:rPr>
      </w:pPr>
      <w:r w:rsidRPr="00427F18">
        <w:rPr>
          <w:rStyle w:val="StyleUnderline"/>
          <w:highlight w:val="cyan"/>
        </w:rPr>
        <w:t>There are</w:t>
      </w:r>
      <w:r w:rsidRPr="00CA6244">
        <w:rPr>
          <w:rStyle w:val="StyleUnderline"/>
        </w:rPr>
        <w:t xml:space="preserve"> two main </w:t>
      </w:r>
      <w:r w:rsidRPr="00427F18">
        <w:rPr>
          <w:rStyle w:val="StyleUnderline"/>
          <w:highlight w:val="cyan"/>
        </w:rPr>
        <w:t xml:space="preserve">limitations </w:t>
      </w:r>
      <w:r w:rsidRPr="00D52ECE">
        <w:rPr>
          <w:rStyle w:val="StyleUnderline"/>
        </w:rPr>
        <w:t>to the use of pedagogical games in the classroom. First,</w:t>
      </w:r>
      <w:r w:rsidRPr="00CA6244">
        <w:rPr>
          <w:rStyle w:val="StyleUnderline"/>
        </w:rPr>
        <w:t xml:space="preserve"> </w:t>
      </w:r>
      <w:r w:rsidRPr="00CA6244">
        <w:rPr>
          <w:sz w:val="16"/>
        </w:rPr>
        <w:t xml:space="preserve">as with any analog, </w:t>
      </w:r>
      <w:r w:rsidRPr="00427F18">
        <w:rPr>
          <w:rStyle w:val="StyleUnderline"/>
          <w:highlight w:val="cyan"/>
        </w:rPr>
        <w:t xml:space="preserve">the </w:t>
      </w:r>
      <w:r w:rsidRPr="00427F18">
        <w:rPr>
          <w:rStyle w:val="Emphasis"/>
          <w:highlight w:val="cyan"/>
        </w:rPr>
        <w:t>challenge</w:t>
      </w:r>
      <w:r w:rsidRPr="00427F18">
        <w:rPr>
          <w:rStyle w:val="StyleUnderline"/>
          <w:highlight w:val="cyan"/>
        </w:rPr>
        <w:t xml:space="preserve"> of external validity is </w:t>
      </w:r>
      <w:r w:rsidRPr="00D52ECE">
        <w:rPr>
          <w:rStyle w:val="StyleUnderline"/>
        </w:rPr>
        <w:t xml:space="preserve">ever </w:t>
      </w:r>
      <w:r w:rsidRPr="00427F18">
        <w:rPr>
          <w:rStyle w:val="StyleUnderline"/>
          <w:highlight w:val="cyan"/>
        </w:rPr>
        <w:t>present</w:t>
      </w:r>
      <w:r w:rsidRPr="00427F18">
        <w:rPr>
          <w:rStyle w:val="Emphasis"/>
          <w:highlight w:val="cyan"/>
        </w:rPr>
        <w:t>.</w:t>
      </w:r>
      <w:r w:rsidRPr="00CA6244">
        <w:rPr>
          <w:rStyle w:val="Emphasis"/>
        </w:rPr>
        <w:t xml:space="preserve"> </w:t>
      </w:r>
      <w:r w:rsidRPr="00D52ECE">
        <w:rPr>
          <w:rStyle w:val="Emphasis"/>
        </w:rPr>
        <w:t xml:space="preserve">By definition, </w:t>
      </w:r>
      <w:r w:rsidRPr="00427F18">
        <w:rPr>
          <w:rStyle w:val="Emphasis"/>
          <w:highlight w:val="cyan"/>
        </w:rPr>
        <w:t>a simulation is a simplification of a complex phenomenon</w:t>
      </w:r>
      <w:r w:rsidRPr="00CA6244">
        <w:rPr>
          <w:rStyle w:val="Emphasis"/>
        </w:rPr>
        <w:t>.</w:t>
      </w:r>
      <w:r w:rsidRPr="00CA6244">
        <w:rPr>
          <w:sz w:val="16"/>
        </w:rPr>
        <w:t xml:space="preserve"> If the essential nature of the phenomenon is lost in the simplification, then the results of the simulation cannot be usefully extended back to the outside world. We should be aware that </w:t>
      </w:r>
      <w:r w:rsidRPr="00CA6244">
        <w:rPr>
          <w:rStyle w:val="StyleUnderline"/>
        </w:rPr>
        <w:t>the game world in which we play is created especially to illustrate a point—and therefore is biased by its nature.</w:t>
      </w:r>
      <w:r w:rsidRPr="00CA6244">
        <w:rPr>
          <w:sz w:val="16"/>
        </w:rPr>
        <w:t xml:space="preserve"> For example, </w:t>
      </w:r>
      <w:r w:rsidRPr="00427F18">
        <w:rPr>
          <w:rStyle w:val="Emphasis"/>
          <w:highlight w:val="cyan"/>
        </w:rPr>
        <w:t xml:space="preserve">the reality of race relations </w:t>
      </w:r>
      <w:r w:rsidRPr="00D52ECE">
        <w:rPr>
          <w:rStyle w:val="Emphasis"/>
        </w:rPr>
        <w:t>in the U</w:t>
      </w:r>
      <w:r w:rsidRPr="00D52ECE">
        <w:rPr>
          <w:sz w:val="16"/>
        </w:rPr>
        <w:t xml:space="preserve">nited </w:t>
      </w:r>
      <w:r w:rsidRPr="00D52ECE">
        <w:rPr>
          <w:rStyle w:val="Emphasis"/>
        </w:rPr>
        <w:t>S</w:t>
      </w:r>
      <w:r w:rsidRPr="00D52ECE">
        <w:rPr>
          <w:sz w:val="16"/>
        </w:rPr>
        <w:t>tates</w:t>
      </w:r>
      <w:r w:rsidRPr="00CA6244">
        <w:rPr>
          <w:sz w:val="16"/>
        </w:rPr>
        <w:t xml:space="preserve"> </w:t>
      </w:r>
      <w:r w:rsidRPr="00427F18">
        <w:rPr>
          <w:rStyle w:val="Emphasis"/>
          <w:highlight w:val="cyan"/>
        </w:rPr>
        <w:t xml:space="preserve">is </w:t>
      </w:r>
      <w:r w:rsidRPr="00D52ECE">
        <w:rPr>
          <w:rStyle w:val="Emphasis"/>
        </w:rPr>
        <w:t xml:space="preserve">much </w:t>
      </w:r>
      <w:r w:rsidRPr="00427F18">
        <w:rPr>
          <w:rStyle w:val="Emphasis"/>
          <w:highlight w:val="cyan"/>
        </w:rPr>
        <w:t xml:space="preserve">more complicated that any </w:t>
      </w:r>
      <w:r w:rsidRPr="00D52ECE">
        <w:rPr>
          <w:rStyle w:val="Emphasis"/>
        </w:rPr>
        <w:t xml:space="preserve">one-hour </w:t>
      </w:r>
      <w:r w:rsidRPr="00427F18">
        <w:rPr>
          <w:rStyle w:val="Emphasis"/>
          <w:highlight w:val="cyan"/>
        </w:rPr>
        <w:t>game</w:t>
      </w:r>
      <w:r w:rsidRPr="00427F18">
        <w:rPr>
          <w:rStyle w:val="StyleUnderline"/>
          <w:highlight w:val="cyan"/>
        </w:rPr>
        <w:t>.</w:t>
      </w:r>
      <w:r w:rsidRPr="00CA6244">
        <w:rPr>
          <w:rStyle w:val="StyleUnderline"/>
        </w:rPr>
        <w:t xml:space="preserve"> Second, </w:t>
      </w:r>
      <w:r w:rsidRPr="00D52ECE">
        <w:rPr>
          <w:rStyle w:val="StyleUnderline"/>
        </w:rPr>
        <w:t xml:space="preserve">games are not value free </w:t>
      </w:r>
      <w:r w:rsidRPr="00D52ECE">
        <w:rPr>
          <w:sz w:val="16"/>
        </w:rPr>
        <w:t>(Breznia, 1996). Those who make the rules also make assumptions about how the world works. Students who have strong views</w:t>
      </w:r>
      <w:r w:rsidRPr="00CA6244">
        <w:rPr>
          <w:sz w:val="16"/>
        </w:rPr>
        <w:t xml:space="preserve"> on a topic may show resistance to games that overtly contradict their positions. </w:t>
      </w:r>
      <w:r w:rsidRPr="00CA6244">
        <w:rPr>
          <w:rStyle w:val="StyleUnderline"/>
        </w:rPr>
        <w:t xml:space="preserve">The </w:t>
      </w:r>
      <w:r w:rsidRPr="00427F18">
        <w:rPr>
          <w:rStyle w:val="StyleUnderline"/>
          <w:highlight w:val="cyan"/>
        </w:rPr>
        <w:t xml:space="preserve">games may have </w:t>
      </w:r>
      <w:r w:rsidRPr="00427F18">
        <w:rPr>
          <w:rStyle w:val="Emphasis"/>
          <w:highlight w:val="cyan"/>
        </w:rPr>
        <w:t>little teaching value</w:t>
      </w:r>
      <w:r w:rsidRPr="00427F18">
        <w:rPr>
          <w:rStyle w:val="StyleUnderline"/>
          <w:highlight w:val="cyan"/>
        </w:rPr>
        <w:t xml:space="preserve"> if</w:t>
      </w:r>
      <w:r w:rsidRPr="00CA6244">
        <w:rPr>
          <w:sz w:val="16"/>
        </w:rPr>
        <w:t xml:space="preserve"> the </w:t>
      </w:r>
      <w:r w:rsidRPr="00427F18">
        <w:rPr>
          <w:rStyle w:val="StyleUnderline"/>
          <w:highlight w:val="cyan"/>
        </w:rPr>
        <w:t>students feel</w:t>
      </w:r>
      <w:r w:rsidRPr="00CA6244">
        <w:rPr>
          <w:sz w:val="16"/>
        </w:rPr>
        <w:t xml:space="preserve"> that </w:t>
      </w:r>
      <w:r w:rsidRPr="00427F18">
        <w:rPr>
          <w:rStyle w:val="StyleUnderline"/>
          <w:highlight w:val="cyan"/>
        </w:rPr>
        <w:t>their views are not acknowledged.</w:t>
      </w:r>
      <w:r w:rsidRPr="00CA6244">
        <w:rPr>
          <w:rStyle w:val="StyleUnderline"/>
        </w:rPr>
        <w:t xml:space="preserve"> </w:t>
      </w:r>
      <w:r w:rsidRPr="00CA6244">
        <w:rPr>
          <w:sz w:val="16"/>
        </w:rPr>
        <w:t xml:space="preserve">Although this critique is important, one of the strengths of simulations is that it temporarily suspends previous experience. Students are exposed to new sets of values surreptitiously through the play of the game. </w:t>
      </w:r>
      <w:r w:rsidRPr="00CA6244">
        <w:rPr>
          <w:rStyle w:val="StyleUnderline"/>
        </w:rPr>
        <w:t>After the game, students can openly decide to consider or ignore the new sets of values.</w:t>
      </w:r>
    </w:p>
    <w:p w14:paraId="628E154D" w14:textId="77777777" w:rsidR="00D72CB8" w:rsidRDefault="00D72CB8" w:rsidP="00D72CB8">
      <w:pPr>
        <w:pStyle w:val="Heading4"/>
      </w:pPr>
      <w:r>
        <w:t xml:space="preserve">3. Unfairness </w:t>
      </w:r>
      <w:r>
        <w:rPr>
          <w:u w:val="single"/>
        </w:rPr>
        <w:t>doesn’t</w:t>
      </w:r>
      <w:r>
        <w:t xml:space="preserve"> remedy </w:t>
      </w:r>
    </w:p>
    <w:p w14:paraId="7FD41F08" w14:textId="77777777" w:rsidR="00D72CB8" w:rsidRPr="00D52ECE" w:rsidRDefault="00D72CB8" w:rsidP="00D72CB8">
      <w:pPr>
        <w:rPr>
          <w:rStyle w:val="Style13ptBold"/>
          <w:sz w:val="16"/>
          <w:szCs w:val="16"/>
        </w:rPr>
      </w:pPr>
      <w:r>
        <w:rPr>
          <w:rStyle w:val="Style13ptBold"/>
        </w:rPr>
        <w:t xml:space="preserve">Gordon 18 </w:t>
      </w:r>
      <w:r w:rsidRPr="00D52ECE">
        <w:rPr>
          <w:sz w:val="16"/>
          <w:szCs w:val="16"/>
        </w:rPr>
        <w:t>- Professor of Philosophy and Africana Studies, University of Connecticut (Lewis, “Dr. Lewis Gordon on Afropessimism”, 4/24/18, http://www.podcastgarden.com/episode/dr-lewis-gordon-on-afropessimism_126717//GHS-AK)</w:t>
      </w:r>
    </w:p>
    <w:p w14:paraId="07B783F9" w14:textId="77777777" w:rsidR="00D72CB8" w:rsidRPr="00427F18" w:rsidRDefault="00D72CB8" w:rsidP="00D72CB8">
      <w:pPr>
        <w:rPr>
          <w:sz w:val="10"/>
        </w:rPr>
      </w:pPr>
      <w:r w:rsidRPr="00F27004">
        <w:rPr>
          <w:sz w:val="10"/>
        </w:rPr>
        <w:t xml:space="preserve">Now the discussion said people tend to get into, although it might sound cooler, it is very seductive. And among them is the white privilege course. And part of that is because a lot of people love the term “privilege” and they tend to talk about it in a very moralistic way, but if you really unpack it, if you really interrogate it, the things that people are white and are being castigated as being privileged, those things tend to be the things that everybody should have. For example, </w:t>
      </w:r>
      <w:r w:rsidRPr="00C124FB">
        <w:rPr>
          <w:rStyle w:val="Emphasis"/>
        </w:rPr>
        <w:t>the access to education</w:t>
      </w:r>
      <w:r w:rsidRPr="00F27004">
        <w:rPr>
          <w:sz w:val="10"/>
        </w:rPr>
        <w:t xml:space="preserve">, access to clean water, healthcare, employment. People are pulled over for an infraction should have access to being treated with respect and dignity. There shouldn’t be a fear of dying when you are pulled over by a police officer. If you are in the criminal justices system, </w:t>
      </w:r>
      <w:r w:rsidRPr="00427F18">
        <w:rPr>
          <w:rStyle w:val="Emphasis"/>
          <w:highlight w:val="cyan"/>
        </w:rPr>
        <w:t xml:space="preserve">everyone should have </w:t>
      </w:r>
      <w:r w:rsidRPr="00D52ECE">
        <w:rPr>
          <w:rStyle w:val="Emphasis"/>
        </w:rPr>
        <w:t xml:space="preserve">access to </w:t>
      </w:r>
      <w:r w:rsidRPr="00427F18">
        <w:rPr>
          <w:rStyle w:val="Emphasis"/>
          <w:highlight w:val="cyan"/>
        </w:rPr>
        <w:t>fairness</w:t>
      </w:r>
      <w:r w:rsidRPr="00BB0358">
        <w:rPr>
          <w:rStyle w:val="Emphasis"/>
        </w:rPr>
        <w:t>.</w:t>
      </w:r>
      <w:r w:rsidRPr="00F27004">
        <w:rPr>
          <w:sz w:val="10"/>
        </w:rPr>
        <w:t xml:space="preserve"> </w:t>
      </w:r>
      <w:r w:rsidRPr="00BB0358">
        <w:rPr>
          <w:rStyle w:val="StyleUnderline"/>
        </w:rPr>
        <w:t>However</w:t>
      </w:r>
      <w:r w:rsidRPr="00F27004">
        <w:rPr>
          <w:sz w:val="10"/>
        </w:rPr>
        <w:t xml:space="preserve">, what has happened, is those rights, those goods, in a racist </w:t>
      </w:r>
      <w:r w:rsidRPr="00427F18">
        <w:rPr>
          <w:rStyle w:val="StyleUnderline"/>
          <w:highlight w:val="cyan"/>
        </w:rPr>
        <w:t>society</w:t>
      </w:r>
      <w:r w:rsidRPr="00F27004">
        <w:rPr>
          <w:sz w:val="10"/>
        </w:rPr>
        <w:t xml:space="preserve"> are structured in an unequal way, and they </w:t>
      </w:r>
      <w:r w:rsidRPr="00427F18">
        <w:rPr>
          <w:rStyle w:val="StyleUnderline"/>
          <w:highlight w:val="cyan"/>
        </w:rPr>
        <w:t>make them accessible to</w:t>
      </w:r>
      <w:r w:rsidRPr="00BB0358">
        <w:rPr>
          <w:rStyle w:val="StyleUnderline"/>
        </w:rPr>
        <w:t xml:space="preserve"> only people </w:t>
      </w:r>
      <w:r w:rsidRPr="00427F18">
        <w:rPr>
          <w:rStyle w:val="StyleUnderline"/>
          <w:highlight w:val="cyan"/>
        </w:rPr>
        <w:t>white</w:t>
      </w:r>
      <w:r w:rsidRPr="00F27004">
        <w:rPr>
          <w:sz w:val="10"/>
        </w:rPr>
        <w:t xml:space="preserve">. </w:t>
      </w:r>
      <w:r w:rsidRPr="00427F18">
        <w:rPr>
          <w:rStyle w:val="StyleUnderline"/>
          <w:highlight w:val="cyan"/>
        </w:rPr>
        <w:t xml:space="preserve">The response </w:t>
      </w:r>
      <w:r w:rsidRPr="00D52ECE">
        <w:rPr>
          <w:rStyle w:val="StyleUnderline"/>
        </w:rPr>
        <w:t>to</w:t>
      </w:r>
      <w:r w:rsidRPr="00BB0358">
        <w:rPr>
          <w:rStyle w:val="StyleUnderline"/>
        </w:rPr>
        <w:t xml:space="preserve"> those things then, </w:t>
      </w:r>
      <w:r w:rsidRPr="00F27004">
        <w:rPr>
          <w:sz w:val="10"/>
        </w:rPr>
        <w:t xml:space="preserve">if one is going to call it simply privilege, implicit in it </w:t>
      </w:r>
      <w:r w:rsidRPr="00427F18">
        <w:rPr>
          <w:rStyle w:val="StyleUnderline"/>
          <w:highlight w:val="cyan"/>
        </w:rPr>
        <w:t>is</w:t>
      </w:r>
      <w:r w:rsidRPr="00BB0358">
        <w:rPr>
          <w:rStyle w:val="StyleUnderline"/>
        </w:rPr>
        <w:t xml:space="preserve"> to </w:t>
      </w:r>
      <w:r w:rsidRPr="00427F18">
        <w:rPr>
          <w:rStyle w:val="StyleUnderline"/>
          <w:highlight w:val="cyan"/>
        </w:rPr>
        <w:t>take it away from whites</w:t>
      </w:r>
      <w:r w:rsidRPr="00F27004">
        <w:rPr>
          <w:sz w:val="10"/>
        </w:rPr>
        <w:t xml:space="preserve">, </w:t>
      </w:r>
      <w:r w:rsidRPr="00427F18">
        <w:rPr>
          <w:rStyle w:val="Emphasis"/>
          <w:highlight w:val="cyan"/>
        </w:rPr>
        <w:t>but</w:t>
      </w:r>
      <w:r w:rsidRPr="00BB0358">
        <w:rPr>
          <w:rStyle w:val="Emphasis"/>
        </w:rPr>
        <w:t xml:space="preserve"> here’s the point, </w:t>
      </w:r>
      <w:r w:rsidRPr="00D52ECE">
        <w:rPr>
          <w:rStyle w:val="Emphasis"/>
        </w:rPr>
        <w:t xml:space="preserve">if you take it away from whites, </w:t>
      </w:r>
      <w:r w:rsidRPr="00427F18">
        <w:rPr>
          <w:rStyle w:val="Emphasis"/>
          <w:highlight w:val="cyan"/>
        </w:rPr>
        <w:t>then what are you left with</w:t>
      </w:r>
      <w:r w:rsidRPr="00925120">
        <w:rPr>
          <w:sz w:val="20"/>
          <w:szCs w:val="20"/>
        </w:rPr>
        <w:t>?</w:t>
      </w:r>
      <w:r w:rsidRPr="00F27004">
        <w:rPr>
          <w:sz w:val="10"/>
        </w:rPr>
        <w:t xml:space="preserve"> </w:t>
      </w:r>
      <w:r w:rsidRPr="00427F18">
        <w:rPr>
          <w:rStyle w:val="StyleUnderline"/>
          <w:highlight w:val="cyan"/>
        </w:rPr>
        <w:t>You are left with nobody having</w:t>
      </w:r>
      <w:r w:rsidRPr="00BB0358">
        <w:rPr>
          <w:rStyle w:val="StyleUnderline"/>
        </w:rPr>
        <w:t xml:space="preserve"> these </w:t>
      </w:r>
      <w:r w:rsidRPr="00427F18">
        <w:rPr>
          <w:rStyle w:val="StyleUnderline"/>
          <w:highlight w:val="cyan"/>
        </w:rPr>
        <w:t>rights</w:t>
      </w:r>
      <w:r w:rsidRPr="00F27004">
        <w:rPr>
          <w:sz w:val="10"/>
        </w:rPr>
        <w:t xml:space="preserve">. The real issue isn’t that whites have them, </w:t>
      </w:r>
      <w:r w:rsidRPr="00BB0358">
        <w:rPr>
          <w:rStyle w:val="StyleUnderline"/>
        </w:rPr>
        <w:t>the issue is that people of color don’t have access to many of those things</w:t>
      </w:r>
      <w:r w:rsidRPr="00F27004">
        <w:rPr>
          <w:sz w:val="10"/>
        </w:rPr>
        <w:t xml:space="preserve">. So </w:t>
      </w:r>
      <w:r w:rsidRPr="00427F18">
        <w:rPr>
          <w:rStyle w:val="Emphasis"/>
          <w:highlight w:val="cyan"/>
        </w:rPr>
        <w:t>the correct response to make those things accessible to all</w:t>
      </w:r>
      <w:r w:rsidRPr="00F27004">
        <w:rPr>
          <w:sz w:val="10"/>
        </w:rPr>
        <w:t xml:space="preserve">. </w:t>
      </w:r>
    </w:p>
    <w:p w14:paraId="264EA9EC" w14:textId="5A41D4A0" w:rsidR="00D72CB8" w:rsidRPr="00571EDD" w:rsidRDefault="0088361B" w:rsidP="0088361B">
      <w:pPr>
        <w:pStyle w:val="Heading1"/>
      </w:pPr>
      <w:r>
        <w:lastRenderedPageBreak/>
        <w:t>1NR</w:t>
      </w:r>
    </w:p>
    <w:p w14:paraId="32D97AA2" w14:textId="63740C90" w:rsidR="00D72CB8" w:rsidRPr="00637D87" w:rsidRDefault="0088361B" w:rsidP="0088361B">
      <w:pPr>
        <w:pStyle w:val="Heading2"/>
      </w:pPr>
      <w:r>
        <w:lastRenderedPageBreak/>
        <w:t>Cap K</w:t>
      </w:r>
    </w:p>
    <w:p w14:paraId="4B6397A1" w14:textId="77777777" w:rsidR="0088361B" w:rsidRPr="00FD6C49" w:rsidRDefault="0088361B" w:rsidP="0088361B">
      <w:pPr>
        <w:pStyle w:val="Heading4"/>
        <w:rPr>
          <w:rFonts w:asciiTheme="majorHAnsi" w:hAnsiTheme="majorHAnsi" w:cstheme="majorHAnsi"/>
        </w:rPr>
      </w:pPr>
      <w:r>
        <w:rPr>
          <w:rFonts w:asciiTheme="majorHAnsi" w:hAnsiTheme="majorHAnsi" w:cstheme="majorHAnsi"/>
        </w:rPr>
        <w:t xml:space="preserve">2. </w:t>
      </w:r>
      <w:r w:rsidRPr="00FD6C49">
        <w:rPr>
          <w:rFonts w:asciiTheme="majorHAnsi" w:hAnsiTheme="majorHAnsi" w:cstheme="majorHAnsi"/>
        </w:rPr>
        <w:t xml:space="preserve">Neoliberalism structures </w:t>
      </w:r>
      <w:r>
        <w:rPr>
          <w:rFonts w:asciiTheme="majorHAnsi" w:hAnsiTheme="majorHAnsi" w:cstheme="majorHAnsi"/>
        </w:rPr>
        <w:t xml:space="preserve">their impacts. </w:t>
      </w:r>
    </w:p>
    <w:p w14:paraId="46BCE057" w14:textId="77777777" w:rsidR="0088361B" w:rsidRPr="00FD6C49" w:rsidRDefault="0088361B" w:rsidP="0088361B">
      <w:pPr>
        <w:rPr>
          <w:rFonts w:asciiTheme="majorHAnsi" w:hAnsiTheme="majorHAnsi" w:cstheme="majorHAnsi"/>
        </w:rPr>
      </w:pPr>
      <w:r w:rsidRPr="00FD6C49">
        <w:rPr>
          <w:rStyle w:val="Style13ptBold"/>
          <w:rFonts w:asciiTheme="majorHAnsi" w:hAnsiTheme="majorHAnsi" w:cstheme="majorHAnsi"/>
        </w:rPr>
        <w:t>Srnicek &amp; Williams 15</w:t>
      </w:r>
      <w:r w:rsidRPr="00FD6C49">
        <w:rPr>
          <w:rFonts w:asciiTheme="majorHAnsi" w:hAnsiTheme="majorHAnsi" w:cstheme="majorHAnsi"/>
          <w:b/>
        </w:rPr>
        <w:t xml:space="preserve"> – </w:t>
      </w:r>
      <w:r w:rsidRPr="00FD6C49">
        <w:rPr>
          <w:rFonts w:asciiTheme="majorHAnsi" w:hAnsiTheme="majorHAnsi" w:cstheme="majorHAnsi"/>
        </w:rPr>
        <w:t>Nick Srnicek is a Lecturer at City University London and a PhD from the London School of Economics; Alex Williams is a Lecturer at City University London [</w:t>
      </w:r>
      <w:r w:rsidRPr="00FD6C49">
        <w:rPr>
          <w:rFonts w:asciiTheme="majorHAnsi" w:hAnsiTheme="majorHAnsi" w:cstheme="majorHAnsi"/>
          <w:i/>
        </w:rPr>
        <w:t>Inventing the Future: Postcapitalism and a World Without Work</w:t>
      </w:r>
      <w:r w:rsidRPr="00FD6C49">
        <w:rPr>
          <w:rFonts w:asciiTheme="majorHAnsi" w:hAnsiTheme="majorHAnsi" w:cstheme="majorHAnsi"/>
        </w:rPr>
        <w:t>, Verso Books, p. 137-142]</w:t>
      </w:r>
    </w:p>
    <w:p w14:paraId="56F7562D" w14:textId="77777777" w:rsidR="0088361B" w:rsidRPr="00FD6C49" w:rsidRDefault="0088361B" w:rsidP="0088361B">
      <w:pPr>
        <w:rPr>
          <w:rFonts w:asciiTheme="majorHAnsi" w:hAnsiTheme="majorHAnsi" w:cstheme="majorHAnsi"/>
        </w:rPr>
      </w:pPr>
      <w:r w:rsidRPr="00FD6C49">
        <w:rPr>
          <w:rFonts w:asciiTheme="majorHAnsi" w:hAnsiTheme="majorHAnsi" w:cstheme="majorHAnsi"/>
        </w:rPr>
        <w:t xml:space="preserve">As we have seen, neoliberalism propagated its ideology through a division of labour – academics shaping education, think tanks influencing policy, and popularisers manipulating the media. </w:t>
      </w:r>
      <w:r w:rsidRPr="00FD6C49">
        <w:rPr>
          <w:rStyle w:val="StyleUnderline"/>
          <w:rFonts w:asciiTheme="majorHAnsi" w:hAnsiTheme="majorHAnsi" w:cstheme="majorHAnsi"/>
        </w:rPr>
        <w:t xml:space="preserve">The inculcation of neoliberalism involved a </w:t>
      </w:r>
      <w:r w:rsidRPr="00FD6C49">
        <w:rPr>
          <w:rStyle w:val="Emphasis"/>
          <w:rFonts w:asciiTheme="majorHAnsi" w:hAnsiTheme="majorHAnsi" w:cstheme="majorHAnsi"/>
        </w:rPr>
        <w:t>full-spectrum project</w:t>
      </w:r>
      <w:r w:rsidRPr="00FD6C49">
        <w:rPr>
          <w:rStyle w:val="StyleUnderline"/>
          <w:rFonts w:asciiTheme="majorHAnsi" w:hAnsiTheme="majorHAnsi" w:cstheme="majorHAnsi"/>
        </w:rPr>
        <w:t xml:space="preserve"> of constructing a </w:t>
      </w:r>
      <w:r w:rsidRPr="00FD6C49">
        <w:rPr>
          <w:rStyle w:val="Emphasis"/>
          <w:rFonts w:asciiTheme="majorHAnsi" w:hAnsiTheme="majorHAnsi" w:cstheme="majorHAnsi"/>
        </w:rPr>
        <w:t>hegemonic worldview</w:t>
      </w:r>
      <w:r w:rsidRPr="00FD6C49">
        <w:rPr>
          <w:rFonts w:asciiTheme="majorHAnsi" w:hAnsiTheme="majorHAnsi" w:cstheme="majorHAnsi"/>
        </w:rPr>
        <w:t xml:space="preserve">. </w:t>
      </w:r>
      <w:r w:rsidRPr="00FD6C49">
        <w:rPr>
          <w:rStyle w:val="StyleUnderline"/>
          <w:rFonts w:asciiTheme="majorHAnsi" w:hAnsiTheme="majorHAnsi" w:cstheme="majorHAnsi"/>
        </w:rPr>
        <w:t>A new common sense was built that came to co-opt and eventually dominate</w:t>
      </w:r>
      <w:r w:rsidRPr="00FD6C49">
        <w:rPr>
          <w:rFonts w:asciiTheme="majorHAnsi" w:hAnsiTheme="majorHAnsi" w:cstheme="majorHAnsi"/>
        </w:rPr>
        <w:t xml:space="preserve"> the terminology of </w:t>
      </w:r>
      <w:r w:rsidRPr="00FD6C49">
        <w:rPr>
          <w:rStyle w:val="StyleUnderline"/>
          <w:rFonts w:asciiTheme="majorHAnsi" w:hAnsiTheme="majorHAnsi" w:cstheme="majorHAnsi"/>
        </w:rPr>
        <w:t>‘modernity’ and ‘freedom’ – terminology that fifty years ago would have had very different connotations</w:t>
      </w:r>
      <w:r w:rsidRPr="00FD6C49">
        <w:rPr>
          <w:rFonts w:asciiTheme="majorHAnsi" w:hAnsiTheme="majorHAnsi" w:cstheme="majorHAnsi"/>
        </w:rPr>
        <w:t xml:space="preserve">. </w:t>
      </w:r>
      <w:r w:rsidRPr="00FD6C49">
        <w:rPr>
          <w:rStyle w:val="StyleUnderline"/>
          <w:rFonts w:asciiTheme="majorHAnsi" w:hAnsiTheme="majorHAnsi" w:cstheme="majorHAnsi"/>
        </w:rPr>
        <w:t>Today, it is nearly impossible to speak these words without</w:t>
      </w:r>
      <w:r w:rsidRPr="00FD6C49">
        <w:rPr>
          <w:rFonts w:asciiTheme="majorHAnsi" w:hAnsiTheme="majorHAnsi" w:cstheme="majorHAnsi"/>
        </w:rPr>
        <w:t xml:space="preserve"> immediately </w:t>
      </w:r>
      <w:r w:rsidRPr="00FD6C49">
        <w:rPr>
          <w:rStyle w:val="StyleUnderline"/>
          <w:rFonts w:asciiTheme="majorHAnsi" w:hAnsiTheme="majorHAnsi" w:cstheme="majorHAnsi"/>
        </w:rPr>
        <w:t>invoking the precepts of neoliberal capitalism</w:t>
      </w:r>
      <w:r w:rsidRPr="00FD6C49">
        <w:rPr>
          <w:rFonts w:asciiTheme="majorHAnsi" w:hAnsiTheme="majorHAnsi" w:cstheme="majorHAnsi"/>
        </w:rPr>
        <w:t>.</w:t>
      </w:r>
    </w:p>
    <w:p w14:paraId="69B1DDC1" w14:textId="77777777" w:rsidR="0088361B" w:rsidRPr="00FD6C49" w:rsidRDefault="0088361B" w:rsidP="0088361B">
      <w:pPr>
        <w:rPr>
          <w:rFonts w:asciiTheme="majorHAnsi" w:hAnsiTheme="majorHAnsi" w:cstheme="majorHAnsi"/>
        </w:rPr>
      </w:pPr>
      <w:r w:rsidRPr="00FD6C49">
        <w:rPr>
          <w:rFonts w:asciiTheme="majorHAnsi" w:hAnsiTheme="majorHAnsi" w:cstheme="majorHAnsi"/>
        </w:rPr>
        <w:t xml:space="preserve">We all know today that </w:t>
      </w:r>
      <w:r w:rsidRPr="00FD6C49">
        <w:rPr>
          <w:rStyle w:val="StyleUnderline"/>
          <w:rFonts w:asciiTheme="majorHAnsi" w:hAnsiTheme="majorHAnsi" w:cstheme="majorHAnsi"/>
        </w:rPr>
        <w:t>‘modernisation’ translates into job cuts</w:t>
      </w:r>
      <w:r w:rsidRPr="00FD6C49">
        <w:rPr>
          <w:rFonts w:asciiTheme="majorHAnsi" w:hAnsiTheme="majorHAnsi" w:cstheme="majorHAnsi"/>
        </w:rPr>
        <w:t xml:space="preserve">, the </w:t>
      </w:r>
      <w:r w:rsidRPr="00FD6C49">
        <w:rPr>
          <w:rStyle w:val="StyleUnderline"/>
          <w:rFonts w:asciiTheme="majorHAnsi" w:hAnsiTheme="majorHAnsi" w:cstheme="majorHAnsi"/>
        </w:rPr>
        <w:t>slashing</w:t>
      </w:r>
      <w:r w:rsidRPr="00FD6C49">
        <w:rPr>
          <w:rFonts w:asciiTheme="majorHAnsi" w:hAnsiTheme="majorHAnsi" w:cstheme="majorHAnsi"/>
        </w:rPr>
        <w:t xml:space="preserve"> of </w:t>
      </w:r>
      <w:r w:rsidRPr="00FD6C49">
        <w:rPr>
          <w:rStyle w:val="StyleUnderline"/>
          <w:rFonts w:asciiTheme="majorHAnsi" w:hAnsiTheme="majorHAnsi" w:cstheme="majorHAnsi"/>
        </w:rPr>
        <w:t xml:space="preserve">welfare and </w:t>
      </w:r>
      <w:r w:rsidRPr="00FD6C49">
        <w:rPr>
          <w:rFonts w:asciiTheme="majorHAnsi" w:hAnsiTheme="majorHAnsi" w:cstheme="majorHAnsi"/>
        </w:rPr>
        <w:t xml:space="preserve">the </w:t>
      </w:r>
      <w:r w:rsidRPr="00FD6C49">
        <w:rPr>
          <w:rStyle w:val="StyleUnderline"/>
          <w:rFonts w:asciiTheme="majorHAnsi" w:hAnsiTheme="majorHAnsi" w:cstheme="majorHAnsi"/>
        </w:rPr>
        <w:t>privatisation of government services</w:t>
      </w:r>
      <w:r w:rsidRPr="00FD6C49">
        <w:rPr>
          <w:rFonts w:asciiTheme="majorHAnsi" w:hAnsiTheme="majorHAnsi" w:cstheme="majorHAnsi"/>
        </w:rPr>
        <w:t xml:space="preserve">. </w:t>
      </w:r>
      <w:r w:rsidRPr="00FD6C49">
        <w:rPr>
          <w:rStyle w:val="StyleUnderline"/>
          <w:rFonts w:asciiTheme="majorHAnsi" w:hAnsiTheme="majorHAnsi" w:cstheme="majorHAnsi"/>
        </w:rPr>
        <w:t>To modernise</w:t>
      </w:r>
      <w:r w:rsidRPr="00FD6C49">
        <w:rPr>
          <w:rFonts w:asciiTheme="majorHAnsi" w:hAnsiTheme="majorHAnsi" w:cstheme="majorHAnsi"/>
        </w:rPr>
        <w:t xml:space="preserve">, today, simply </w:t>
      </w:r>
      <w:r w:rsidRPr="00FD6C49">
        <w:rPr>
          <w:rStyle w:val="StyleUnderline"/>
          <w:rFonts w:asciiTheme="majorHAnsi" w:hAnsiTheme="majorHAnsi" w:cstheme="majorHAnsi"/>
        </w:rPr>
        <w:t>means to neoliberalise</w:t>
      </w:r>
      <w:r w:rsidRPr="00FD6C49">
        <w:rPr>
          <w:rFonts w:asciiTheme="majorHAnsi" w:hAnsiTheme="majorHAnsi" w:cstheme="majorHAnsi"/>
        </w:rPr>
        <w:t xml:space="preserve">. </w:t>
      </w:r>
      <w:r w:rsidRPr="00FD6C49">
        <w:rPr>
          <w:rStyle w:val="StyleUnderline"/>
          <w:rFonts w:asciiTheme="majorHAnsi" w:hAnsiTheme="majorHAnsi" w:cstheme="majorHAnsi"/>
        </w:rPr>
        <w:t xml:space="preserve">The term ‘freedom’ has suffered a similar fate, </w:t>
      </w:r>
      <w:r w:rsidRPr="00FD6C49">
        <w:rPr>
          <w:rStyle w:val="Emphasis"/>
          <w:rFonts w:asciiTheme="majorHAnsi" w:hAnsiTheme="majorHAnsi" w:cstheme="majorHAnsi"/>
        </w:rPr>
        <w:t>reduced</w:t>
      </w:r>
      <w:r w:rsidRPr="00FD6C49">
        <w:rPr>
          <w:rStyle w:val="StyleUnderline"/>
          <w:rFonts w:asciiTheme="majorHAnsi" w:hAnsiTheme="majorHAnsi" w:cstheme="majorHAnsi"/>
        </w:rPr>
        <w:t xml:space="preserve"> to individual freedom, freedom from the state, and the freedom to choose between consumer goods</w:t>
      </w:r>
      <w:r w:rsidRPr="00FD6C49">
        <w:rPr>
          <w:rFonts w:asciiTheme="majorHAnsi" w:hAnsiTheme="majorHAnsi" w:cstheme="majorHAnsi"/>
        </w:rPr>
        <w:t xml:space="preserve">. Liberal ideas of individual freedom played an important role in the ideological struggle with the USSR, priming the population of the Western world to mobilise behind any ideology that purported to value individual freedoms. </w:t>
      </w:r>
      <w:r w:rsidRPr="00FD6C49">
        <w:rPr>
          <w:rStyle w:val="StyleUnderline"/>
          <w:rFonts w:asciiTheme="majorHAnsi" w:hAnsiTheme="majorHAnsi" w:cstheme="majorHAnsi"/>
        </w:rPr>
        <w:t xml:space="preserve">With its emphasis on individual freedoms, </w:t>
      </w:r>
      <w:r w:rsidRPr="00FD6C49">
        <w:rPr>
          <w:rStyle w:val="StyleUnderline"/>
          <w:rFonts w:asciiTheme="majorHAnsi" w:hAnsiTheme="majorHAnsi" w:cstheme="majorHAnsi"/>
          <w:highlight w:val="cyan"/>
        </w:rPr>
        <w:t>neoliberalism</w:t>
      </w:r>
      <w:r w:rsidRPr="00FD6C49">
        <w:rPr>
          <w:rStyle w:val="StyleUnderline"/>
          <w:rFonts w:asciiTheme="majorHAnsi" w:hAnsiTheme="majorHAnsi" w:cstheme="majorHAnsi"/>
        </w:rPr>
        <w:t xml:space="preserve"> was able to </w:t>
      </w:r>
      <w:r w:rsidRPr="00FD6C49">
        <w:rPr>
          <w:rStyle w:val="Emphasis"/>
          <w:rFonts w:asciiTheme="majorHAnsi" w:hAnsiTheme="majorHAnsi" w:cstheme="majorHAnsi"/>
          <w:highlight w:val="cyan"/>
        </w:rPr>
        <w:t>co-opt</w:t>
      </w:r>
      <w:r w:rsidRPr="00FD6C49">
        <w:rPr>
          <w:rFonts w:asciiTheme="majorHAnsi" w:hAnsiTheme="majorHAnsi" w:cstheme="majorHAnsi"/>
        </w:rPr>
        <w:t xml:space="preserve"> elements of </w:t>
      </w:r>
      <w:r w:rsidRPr="00FD6C49">
        <w:rPr>
          <w:rStyle w:val="StyleUnderline"/>
          <w:rFonts w:asciiTheme="majorHAnsi" w:hAnsiTheme="majorHAnsi" w:cstheme="majorHAnsi"/>
        </w:rPr>
        <w:t>movements organised</w:t>
      </w:r>
      <w:r w:rsidRPr="00FD6C49">
        <w:rPr>
          <w:rFonts w:asciiTheme="majorHAnsi" w:hAnsiTheme="majorHAnsi" w:cstheme="majorHAnsi"/>
        </w:rPr>
        <w:t xml:space="preserve"> around ‘libertarianism, </w:t>
      </w:r>
      <w:r w:rsidRPr="00FD6C49">
        <w:rPr>
          <w:rStyle w:val="Emphasis"/>
          <w:rFonts w:asciiTheme="majorHAnsi" w:hAnsiTheme="majorHAnsi" w:cstheme="majorHAnsi"/>
          <w:highlight w:val="cyan"/>
        </w:rPr>
        <w:t>identity politics</w:t>
      </w:r>
      <w:r w:rsidRPr="00FD6C49">
        <w:rPr>
          <w:rStyle w:val="StyleUnderline"/>
          <w:rFonts w:asciiTheme="majorHAnsi" w:hAnsiTheme="majorHAnsi" w:cstheme="majorHAnsi"/>
        </w:rPr>
        <w:t xml:space="preserve">, [and] </w:t>
      </w:r>
      <w:r w:rsidRPr="00FD6C49">
        <w:rPr>
          <w:rStyle w:val="Emphasis"/>
          <w:rFonts w:asciiTheme="majorHAnsi" w:hAnsiTheme="majorHAnsi" w:cstheme="majorHAnsi"/>
        </w:rPr>
        <w:t>multiculturalism</w:t>
      </w:r>
      <w:r w:rsidRPr="00FD6C49">
        <w:rPr>
          <w:rFonts w:asciiTheme="majorHAnsi" w:hAnsiTheme="majorHAnsi" w:cstheme="majorHAnsi"/>
        </w:rPr>
        <w:t xml:space="preserve">’.55 Likewise, </w:t>
      </w:r>
      <w:r w:rsidRPr="00FD6C49">
        <w:rPr>
          <w:rStyle w:val="StyleUnderline"/>
          <w:rFonts w:asciiTheme="majorHAnsi" w:hAnsiTheme="majorHAnsi" w:cstheme="majorHAnsi"/>
        </w:rPr>
        <w:t>by emphasising freedom from the state, neoliberalism was able to appeal to anarcho-capitalists and the movements of desire that exploded in May 1968</w:t>
      </w:r>
      <w:r w:rsidRPr="00FD6C49">
        <w:rPr>
          <w:rFonts w:asciiTheme="majorHAnsi" w:hAnsiTheme="majorHAnsi" w:cstheme="majorHAnsi"/>
        </w:rPr>
        <w:t xml:space="preserve">.56 Lastly, with the idea of freedom being limited to a freedom of the market, </w:t>
      </w:r>
      <w:r w:rsidRPr="00FD6C49">
        <w:rPr>
          <w:rStyle w:val="StyleUnderline"/>
          <w:rFonts w:asciiTheme="majorHAnsi" w:hAnsiTheme="majorHAnsi" w:cstheme="majorHAnsi"/>
        </w:rPr>
        <w:t>the ideology could co-opt consumerist desires</w:t>
      </w:r>
      <w:r w:rsidRPr="00FD6C49">
        <w:rPr>
          <w:rFonts w:asciiTheme="majorHAnsi" w:hAnsiTheme="majorHAnsi" w:cstheme="majorHAnsi"/>
        </w:rPr>
        <w:t xml:space="preserve">. </w:t>
      </w:r>
      <w:r w:rsidRPr="00FD6C49">
        <w:rPr>
          <w:rStyle w:val="StyleUnderline"/>
          <w:rFonts w:asciiTheme="majorHAnsi" w:hAnsiTheme="majorHAnsi" w:cstheme="majorHAnsi"/>
        </w:rPr>
        <w:t>At the level of production, neoliberal freedom could</w:t>
      </w:r>
      <w:r w:rsidRPr="00FD6C49">
        <w:rPr>
          <w:rFonts w:asciiTheme="majorHAnsi" w:hAnsiTheme="majorHAnsi" w:cstheme="majorHAnsi"/>
        </w:rPr>
        <w:t xml:space="preserve"> also </w:t>
      </w:r>
      <w:r w:rsidRPr="00FD6C49">
        <w:rPr>
          <w:rStyle w:val="StyleUnderline"/>
          <w:rFonts w:asciiTheme="majorHAnsi" w:hAnsiTheme="majorHAnsi" w:cstheme="majorHAnsi"/>
        </w:rPr>
        <w:t>recruit emerging desires among workers for flexible labour – desires that were soon turned against them</w:t>
      </w:r>
      <w:r w:rsidRPr="00FD6C49">
        <w:rPr>
          <w:rFonts w:asciiTheme="majorHAnsi" w:hAnsiTheme="majorHAnsi" w:cstheme="majorHAnsi"/>
        </w:rPr>
        <w:t xml:space="preserve">.57 In struggling for and successfully seizing the ideological terrain of modernity and freedom, </w:t>
      </w:r>
      <w:r w:rsidRPr="00FD6C49">
        <w:rPr>
          <w:rStyle w:val="StyleUnderline"/>
          <w:rFonts w:asciiTheme="majorHAnsi" w:hAnsiTheme="majorHAnsi" w:cstheme="majorHAnsi"/>
        </w:rPr>
        <w:t xml:space="preserve">neoliberalism has managed to wind its way </w:t>
      </w:r>
      <w:r w:rsidRPr="00FD6C49">
        <w:rPr>
          <w:rStyle w:val="Emphasis"/>
          <w:rFonts w:asciiTheme="majorHAnsi" w:hAnsiTheme="majorHAnsi" w:cstheme="majorHAnsi"/>
        </w:rPr>
        <w:t>inexorably into our very self-conceptions</w:t>
      </w:r>
      <w:r w:rsidRPr="00FD6C49">
        <w:rPr>
          <w:rFonts w:asciiTheme="majorHAnsi" w:hAnsiTheme="majorHAnsi" w:cstheme="majorHAnsi"/>
        </w:rPr>
        <w:t>. In arrogating the meaning of terms such as modernisation and freedom, neoliberalism has proved itself to be the single most successful hegemonic project of the last fifty years.</w:t>
      </w:r>
    </w:p>
    <w:p w14:paraId="6795140C" w14:textId="77777777" w:rsidR="0088361B" w:rsidRPr="00FD6C49" w:rsidRDefault="0088361B" w:rsidP="0088361B">
      <w:pPr>
        <w:rPr>
          <w:rFonts w:asciiTheme="majorHAnsi" w:hAnsiTheme="majorHAnsi" w:cstheme="majorHAnsi"/>
        </w:rPr>
      </w:pPr>
      <w:r w:rsidRPr="00FD6C49">
        <w:rPr>
          <w:rStyle w:val="StyleUnderline"/>
          <w:rFonts w:asciiTheme="majorHAnsi" w:hAnsiTheme="majorHAnsi" w:cstheme="majorHAnsi"/>
        </w:rPr>
        <w:t>Neoliberalism has</w:t>
      </w:r>
      <w:r w:rsidRPr="00FD6C49">
        <w:rPr>
          <w:rFonts w:asciiTheme="majorHAnsi" w:hAnsiTheme="majorHAnsi" w:cstheme="majorHAnsi"/>
        </w:rPr>
        <w:t xml:space="preserve"> thus </w:t>
      </w:r>
      <w:r w:rsidRPr="00FD6C49">
        <w:rPr>
          <w:rStyle w:val="StyleUnderline"/>
          <w:rFonts w:asciiTheme="majorHAnsi" w:hAnsiTheme="majorHAnsi" w:cstheme="majorHAnsi"/>
        </w:rPr>
        <w:t>become ‘</w:t>
      </w:r>
      <w:r w:rsidRPr="00FD6C49">
        <w:rPr>
          <w:rStyle w:val="StyleUnderline"/>
          <w:rFonts w:asciiTheme="majorHAnsi" w:hAnsiTheme="majorHAnsi" w:cstheme="majorHAnsi"/>
          <w:highlight w:val="cyan"/>
        </w:rPr>
        <w:t xml:space="preserve">the </w:t>
      </w:r>
      <w:r w:rsidRPr="00FD6C49">
        <w:rPr>
          <w:rStyle w:val="Emphasis"/>
          <w:rFonts w:asciiTheme="majorHAnsi" w:hAnsiTheme="majorHAnsi" w:cstheme="majorHAnsi"/>
          <w:highlight w:val="cyan"/>
        </w:rPr>
        <w:t>form of our existence</w:t>
      </w:r>
      <w:r w:rsidRPr="00FD6C49">
        <w:rPr>
          <w:rStyle w:val="StyleUnderline"/>
          <w:rFonts w:asciiTheme="majorHAnsi" w:hAnsiTheme="majorHAnsi" w:cstheme="majorHAnsi"/>
        </w:rPr>
        <w:t xml:space="preserve"> – </w:t>
      </w:r>
      <w:r w:rsidRPr="00FD6C49">
        <w:rPr>
          <w:rStyle w:val="StyleUnderline"/>
          <w:rFonts w:asciiTheme="majorHAnsi" w:hAnsiTheme="majorHAnsi" w:cstheme="majorHAnsi"/>
          <w:highlight w:val="cyan"/>
        </w:rPr>
        <w:t>the way</w:t>
      </w:r>
      <w:r w:rsidRPr="00FD6C49">
        <w:rPr>
          <w:rStyle w:val="StyleUnderline"/>
          <w:rFonts w:asciiTheme="majorHAnsi" w:hAnsiTheme="majorHAnsi" w:cstheme="majorHAnsi"/>
        </w:rPr>
        <w:t xml:space="preserve"> in which </w:t>
      </w:r>
      <w:r w:rsidRPr="00FD6C49">
        <w:rPr>
          <w:rStyle w:val="StyleUnderline"/>
          <w:rFonts w:asciiTheme="majorHAnsi" w:hAnsiTheme="majorHAnsi" w:cstheme="majorHAnsi"/>
          <w:highlight w:val="cyan"/>
        </w:rPr>
        <w:t>we</w:t>
      </w:r>
      <w:r w:rsidRPr="00FD6C49">
        <w:rPr>
          <w:rStyle w:val="StyleUnderline"/>
          <w:rFonts w:asciiTheme="majorHAnsi" w:hAnsiTheme="majorHAnsi" w:cstheme="majorHAnsi"/>
        </w:rPr>
        <w:t xml:space="preserve"> are led to </w:t>
      </w:r>
      <w:r w:rsidRPr="00FD6C49">
        <w:rPr>
          <w:rStyle w:val="Emphasis"/>
          <w:rFonts w:asciiTheme="majorHAnsi" w:hAnsiTheme="majorHAnsi" w:cstheme="majorHAnsi"/>
        </w:rPr>
        <w:t>conduct ourselves</w:t>
      </w:r>
      <w:r w:rsidRPr="00FD6C49">
        <w:rPr>
          <w:rStyle w:val="StyleUnderline"/>
          <w:rFonts w:asciiTheme="majorHAnsi" w:hAnsiTheme="majorHAnsi" w:cstheme="majorHAnsi"/>
        </w:rPr>
        <w:t xml:space="preserve">, to </w:t>
      </w:r>
      <w:r w:rsidRPr="00FD6C49">
        <w:rPr>
          <w:rStyle w:val="Emphasis"/>
          <w:rFonts w:asciiTheme="majorHAnsi" w:hAnsiTheme="majorHAnsi" w:cstheme="majorHAnsi"/>
          <w:highlight w:val="cyan"/>
        </w:rPr>
        <w:t>relate to others</w:t>
      </w:r>
      <w:r w:rsidRPr="00FD6C49">
        <w:rPr>
          <w:rStyle w:val="StyleUnderline"/>
          <w:rFonts w:asciiTheme="majorHAnsi" w:hAnsiTheme="majorHAnsi" w:cstheme="majorHAnsi"/>
          <w:highlight w:val="cyan"/>
        </w:rPr>
        <w:t xml:space="preserve"> and</w:t>
      </w:r>
      <w:r w:rsidRPr="00FD6C49">
        <w:rPr>
          <w:rStyle w:val="StyleUnderline"/>
          <w:rFonts w:asciiTheme="majorHAnsi" w:hAnsiTheme="majorHAnsi" w:cstheme="majorHAnsi"/>
        </w:rPr>
        <w:t xml:space="preserve"> to </w:t>
      </w:r>
      <w:r w:rsidRPr="00FD6C49">
        <w:rPr>
          <w:rStyle w:val="Emphasis"/>
          <w:rFonts w:asciiTheme="majorHAnsi" w:hAnsiTheme="majorHAnsi" w:cstheme="majorHAnsi"/>
          <w:highlight w:val="cyan"/>
        </w:rPr>
        <w:t>ourselves’</w:t>
      </w:r>
      <w:r w:rsidRPr="00FD6C49">
        <w:rPr>
          <w:rFonts w:asciiTheme="majorHAnsi" w:hAnsiTheme="majorHAnsi" w:cstheme="majorHAnsi"/>
        </w:rPr>
        <w:t xml:space="preserve">.58 </w:t>
      </w:r>
      <w:r w:rsidRPr="00FD6C49">
        <w:rPr>
          <w:rStyle w:val="StyleUnderline"/>
          <w:rFonts w:asciiTheme="majorHAnsi" w:hAnsiTheme="majorHAnsi" w:cstheme="majorHAnsi"/>
        </w:rPr>
        <w:t>It is</w:t>
      </w:r>
      <w:r w:rsidRPr="00FD6C49">
        <w:rPr>
          <w:rFonts w:asciiTheme="majorHAnsi" w:hAnsiTheme="majorHAnsi" w:cstheme="majorHAnsi"/>
        </w:rPr>
        <w:t>, in other words</w:t>
      </w:r>
      <w:r w:rsidRPr="00FD6C49">
        <w:rPr>
          <w:rStyle w:val="StyleUnderline"/>
          <w:rFonts w:asciiTheme="majorHAnsi" w:hAnsiTheme="majorHAnsi" w:cstheme="majorHAnsi"/>
        </w:rPr>
        <w:t>, not just politicians, business leaders, the media elite and academics who have been enrolled into this vision of the world, but also workers, students, migrants – and everyone else</w:t>
      </w:r>
      <w:r w:rsidRPr="00FD6C49">
        <w:rPr>
          <w:rFonts w:asciiTheme="majorHAnsi" w:hAnsiTheme="majorHAnsi" w:cstheme="majorHAnsi"/>
        </w:rPr>
        <w:t xml:space="preserve">. In other words, </w:t>
      </w:r>
      <w:r w:rsidRPr="00FD6C49">
        <w:rPr>
          <w:rStyle w:val="Emphasis"/>
          <w:rFonts w:asciiTheme="majorHAnsi" w:hAnsiTheme="majorHAnsi" w:cstheme="majorHAnsi"/>
          <w:highlight w:val="cyan"/>
        </w:rPr>
        <w:t>neoliberalism creates subjects</w:t>
      </w:r>
      <w:r w:rsidRPr="00FD6C49">
        <w:rPr>
          <w:rFonts w:asciiTheme="majorHAnsi" w:hAnsiTheme="majorHAnsi" w:cstheme="majorHAnsi"/>
        </w:rPr>
        <w:t xml:space="preserve">. Paradigmatically, </w:t>
      </w:r>
      <w:r w:rsidRPr="00FD6C49">
        <w:rPr>
          <w:rStyle w:val="StyleUnderline"/>
          <w:rFonts w:asciiTheme="majorHAnsi" w:hAnsiTheme="majorHAnsi" w:cstheme="majorHAnsi"/>
        </w:rPr>
        <w:t>we are constructed as competitive subjects – a role that encompasses and surpasses industrial capitalism’s productive subject</w:t>
      </w:r>
      <w:r w:rsidRPr="00FD6C49">
        <w:rPr>
          <w:rFonts w:asciiTheme="majorHAnsi" w:hAnsiTheme="majorHAnsi" w:cstheme="majorHAnsi"/>
        </w:rPr>
        <w:t xml:space="preserve">. </w:t>
      </w:r>
      <w:r w:rsidRPr="00FD6C49">
        <w:rPr>
          <w:rStyle w:val="StyleUnderline"/>
          <w:rFonts w:asciiTheme="majorHAnsi" w:hAnsiTheme="majorHAnsi" w:cstheme="majorHAnsi"/>
        </w:rPr>
        <w:t>The imperatives of neoliberalism drive these subjects to constant self-improvement</w:t>
      </w:r>
      <w:r w:rsidRPr="00FD6C49">
        <w:rPr>
          <w:rFonts w:asciiTheme="majorHAnsi" w:hAnsiTheme="majorHAnsi" w:cstheme="majorHAnsi"/>
        </w:rPr>
        <w:t xml:space="preserve"> in every aspect of their lives. Perpetual education, </w:t>
      </w:r>
      <w:r w:rsidRPr="00FD6C49">
        <w:rPr>
          <w:rStyle w:val="StyleUnderline"/>
          <w:rFonts w:asciiTheme="majorHAnsi" w:hAnsiTheme="majorHAnsi" w:cstheme="majorHAnsi"/>
        </w:rPr>
        <w:t xml:space="preserve">the omnipresent requirement to be employable, </w:t>
      </w:r>
      <w:r w:rsidRPr="00FD6C49">
        <w:rPr>
          <w:rStyle w:val="StyleUnderline"/>
          <w:rFonts w:asciiTheme="majorHAnsi" w:hAnsiTheme="majorHAnsi" w:cstheme="majorHAnsi"/>
          <w:highlight w:val="cyan"/>
        </w:rPr>
        <w:t>and</w:t>
      </w:r>
      <w:r w:rsidRPr="00FD6C49">
        <w:rPr>
          <w:rStyle w:val="StyleUnderline"/>
          <w:rFonts w:asciiTheme="majorHAnsi" w:hAnsiTheme="majorHAnsi" w:cstheme="majorHAnsi"/>
        </w:rPr>
        <w:t xml:space="preserve"> the constant </w:t>
      </w:r>
      <w:r w:rsidRPr="00FD6C49">
        <w:rPr>
          <w:rStyle w:val="StyleUnderline"/>
          <w:rFonts w:asciiTheme="majorHAnsi" w:hAnsiTheme="majorHAnsi" w:cstheme="majorHAnsi"/>
          <w:highlight w:val="cyan"/>
        </w:rPr>
        <w:t xml:space="preserve">need for </w:t>
      </w:r>
      <w:r w:rsidRPr="00FD6C49">
        <w:rPr>
          <w:rStyle w:val="Emphasis"/>
          <w:rFonts w:asciiTheme="majorHAnsi" w:hAnsiTheme="majorHAnsi" w:cstheme="majorHAnsi"/>
          <w:highlight w:val="cyan"/>
        </w:rPr>
        <w:t>self-reinvention</w:t>
      </w:r>
      <w:r w:rsidRPr="00FD6C49">
        <w:rPr>
          <w:rStyle w:val="StyleUnderline"/>
          <w:rFonts w:asciiTheme="majorHAnsi" w:hAnsiTheme="majorHAnsi" w:cstheme="majorHAnsi"/>
        </w:rPr>
        <w:t xml:space="preserve"> are all of a piece with this neoliberal subjectivity</w:t>
      </w:r>
      <w:r w:rsidRPr="00FD6C49">
        <w:rPr>
          <w:rFonts w:asciiTheme="majorHAnsi" w:hAnsiTheme="majorHAnsi" w:cstheme="majorHAnsi"/>
        </w:rPr>
        <w:t xml:space="preserve">.59 </w:t>
      </w:r>
      <w:r w:rsidRPr="00FD6C49">
        <w:rPr>
          <w:rStyle w:val="StyleUnderline"/>
          <w:rFonts w:asciiTheme="majorHAnsi" w:hAnsiTheme="majorHAnsi" w:cstheme="majorHAnsi"/>
        </w:rPr>
        <w:t>The competitive subject</w:t>
      </w:r>
      <w:r w:rsidRPr="00FD6C49">
        <w:rPr>
          <w:rFonts w:asciiTheme="majorHAnsi" w:hAnsiTheme="majorHAnsi" w:cstheme="majorHAnsi"/>
        </w:rPr>
        <w:t xml:space="preserve">, moreover, </w:t>
      </w:r>
      <w:r w:rsidRPr="00FD6C49">
        <w:rPr>
          <w:rStyle w:val="StyleUnderline"/>
          <w:rFonts w:asciiTheme="majorHAnsi" w:hAnsiTheme="majorHAnsi" w:cstheme="majorHAnsi"/>
        </w:rPr>
        <w:t>straddles the divide between the public and the private</w:t>
      </w:r>
      <w:r w:rsidRPr="00FD6C49">
        <w:rPr>
          <w:rFonts w:asciiTheme="majorHAnsi" w:hAnsiTheme="majorHAnsi" w:cstheme="majorHAnsi"/>
        </w:rPr>
        <w:t xml:space="preserve">. </w:t>
      </w:r>
      <w:r w:rsidRPr="00FD6C49">
        <w:rPr>
          <w:rStyle w:val="StyleUnderline"/>
          <w:rFonts w:asciiTheme="majorHAnsi" w:hAnsiTheme="majorHAnsi" w:cstheme="majorHAnsi"/>
        </w:rPr>
        <w:t>One’s personal life is as bound to competition as one’s work life</w:t>
      </w:r>
      <w:r w:rsidRPr="00FD6C49">
        <w:rPr>
          <w:rFonts w:asciiTheme="majorHAnsi" w:hAnsiTheme="majorHAnsi" w:cstheme="majorHAnsi"/>
        </w:rPr>
        <w:t xml:space="preserve">. Under these conditions, it is no surprise that </w:t>
      </w:r>
      <w:r w:rsidRPr="00FD6C49">
        <w:rPr>
          <w:rStyle w:val="Emphasis"/>
          <w:rFonts w:asciiTheme="majorHAnsi" w:hAnsiTheme="majorHAnsi" w:cstheme="majorHAnsi"/>
          <w:highlight w:val="cyan"/>
        </w:rPr>
        <w:t>anxiety proliferates</w:t>
      </w:r>
      <w:r w:rsidRPr="00FD6C49">
        <w:rPr>
          <w:rStyle w:val="StyleUnderline"/>
          <w:rFonts w:asciiTheme="majorHAnsi" w:hAnsiTheme="majorHAnsi" w:cstheme="majorHAnsi"/>
        </w:rPr>
        <w:t xml:space="preserve"> in contemporary societies</w:t>
      </w:r>
      <w:r w:rsidRPr="00FD6C49">
        <w:rPr>
          <w:rFonts w:asciiTheme="majorHAnsi" w:hAnsiTheme="majorHAnsi" w:cstheme="majorHAnsi"/>
        </w:rPr>
        <w:t xml:space="preserve">. Indeed, an entire battery of psychopathologies has been exacerbated under neoliberalism: </w:t>
      </w:r>
      <w:r w:rsidRPr="00FD6C49">
        <w:rPr>
          <w:rStyle w:val="StyleUnderline"/>
          <w:rFonts w:asciiTheme="majorHAnsi" w:hAnsiTheme="majorHAnsi" w:cstheme="majorHAnsi"/>
        </w:rPr>
        <w:t>stress, anxiety, depression and attention deficit disorders are increasingly common psychological responses to the world around us</w:t>
      </w:r>
      <w:r w:rsidRPr="00FD6C49">
        <w:rPr>
          <w:rFonts w:asciiTheme="majorHAnsi" w:hAnsiTheme="majorHAnsi" w:cstheme="majorHAnsi"/>
        </w:rPr>
        <w:t xml:space="preserve">.60 </w:t>
      </w:r>
      <w:r w:rsidRPr="00FD6C49">
        <w:rPr>
          <w:rStyle w:val="StyleUnderline"/>
          <w:rFonts w:asciiTheme="majorHAnsi" w:hAnsiTheme="majorHAnsi" w:cstheme="majorHAnsi"/>
        </w:rPr>
        <w:t xml:space="preserve">Crucially, the construction of </w:t>
      </w:r>
      <w:r w:rsidRPr="00FD6C49">
        <w:rPr>
          <w:rStyle w:val="Emphasis"/>
          <w:rFonts w:asciiTheme="majorHAnsi" w:hAnsiTheme="majorHAnsi" w:cstheme="majorHAnsi"/>
        </w:rPr>
        <w:t xml:space="preserve">everyday </w:t>
      </w:r>
      <w:r w:rsidRPr="00FD6C49">
        <w:rPr>
          <w:rStyle w:val="Emphasis"/>
          <w:rFonts w:asciiTheme="majorHAnsi" w:hAnsiTheme="majorHAnsi" w:cstheme="majorHAnsi"/>
          <w:highlight w:val="cyan"/>
        </w:rPr>
        <w:t>neoliberalism</w:t>
      </w:r>
      <w:r w:rsidRPr="00FD6C49">
        <w:rPr>
          <w:rStyle w:val="StyleUnderline"/>
          <w:rFonts w:asciiTheme="majorHAnsi" w:hAnsiTheme="majorHAnsi" w:cstheme="majorHAnsi"/>
          <w:highlight w:val="cyan"/>
        </w:rPr>
        <w:t xml:space="preserve"> has</w:t>
      </w:r>
      <w:r w:rsidRPr="00FD6C49">
        <w:rPr>
          <w:rFonts w:asciiTheme="majorHAnsi" w:hAnsiTheme="majorHAnsi" w:cstheme="majorHAnsi"/>
        </w:rPr>
        <w:t xml:space="preserve"> also </w:t>
      </w:r>
      <w:r w:rsidRPr="00FD6C49">
        <w:rPr>
          <w:rStyle w:val="StyleUnderline"/>
          <w:rFonts w:asciiTheme="majorHAnsi" w:hAnsiTheme="majorHAnsi" w:cstheme="majorHAnsi"/>
          <w:highlight w:val="cyan"/>
        </w:rPr>
        <w:t xml:space="preserve">been a </w:t>
      </w:r>
      <w:r w:rsidRPr="00FD6C49">
        <w:rPr>
          <w:rStyle w:val="Emphasis"/>
          <w:rFonts w:asciiTheme="majorHAnsi" w:hAnsiTheme="majorHAnsi" w:cstheme="majorHAnsi"/>
          <w:highlight w:val="cyan"/>
        </w:rPr>
        <w:t>primary source</w:t>
      </w:r>
      <w:r w:rsidRPr="00FD6C49">
        <w:rPr>
          <w:rStyle w:val="StyleUnderline"/>
          <w:rFonts w:asciiTheme="majorHAnsi" w:hAnsiTheme="majorHAnsi" w:cstheme="majorHAnsi"/>
          <w:highlight w:val="cyan"/>
        </w:rPr>
        <w:t xml:space="preserve"> of</w:t>
      </w:r>
      <w:r w:rsidRPr="00FD6C49">
        <w:rPr>
          <w:rStyle w:val="StyleUnderline"/>
          <w:rFonts w:asciiTheme="majorHAnsi" w:hAnsiTheme="majorHAnsi" w:cstheme="majorHAnsi"/>
        </w:rPr>
        <w:t xml:space="preserve"> </w:t>
      </w:r>
      <w:r w:rsidRPr="00FD6C49">
        <w:rPr>
          <w:rStyle w:val="Emphasis"/>
          <w:rFonts w:asciiTheme="majorHAnsi" w:hAnsiTheme="majorHAnsi" w:cstheme="majorHAnsi"/>
        </w:rPr>
        <w:t xml:space="preserve">political </w:t>
      </w:r>
      <w:r w:rsidRPr="00FD6C49">
        <w:rPr>
          <w:rStyle w:val="Emphasis"/>
          <w:rFonts w:asciiTheme="majorHAnsi" w:hAnsiTheme="majorHAnsi" w:cstheme="majorHAnsi"/>
          <w:highlight w:val="cyan"/>
        </w:rPr>
        <w:t>passivity</w:t>
      </w:r>
      <w:r w:rsidRPr="00FD6C49">
        <w:rPr>
          <w:rFonts w:asciiTheme="majorHAnsi" w:hAnsiTheme="majorHAnsi" w:cstheme="majorHAnsi"/>
        </w:rPr>
        <w:t xml:space="preserve">. </w:t>
      </w:r>
      <w:r w:rsidRPr="00FD6C49">
        <w:rPr>
          <w:rStyle w:val="Emphasis"/>
          <w:rFonts w:asciiTheme="majorHAnsi" w:hAnsiTheme="majorHAnsi" w:cstheme="majorHAnsi"/>
          <w:highlight w:val="cyan"/>
        </w:rPr>
        <w:t>Even if</w:t>
      </w:r>
      <w:r w:rsidRPr="00FD6C49">
        <w:rPr>
          <w:rStyle w:val="StyleUnderline"/>
          <w:rFonts w:asciiTheme="majorHAnsi" w:hAnsiTheme="majorHAnsi" w:cstheme="majorHAnsi"/>
          <w:highlight w:val="cyan"/>
        </w:rPr>
        <w:t xml:space="preserve"> you do not buy into the ideology, </w:t>
      </w:r>
      <w:r w:rsidRPr="00FD6C49">
        <w:rPr>
          <w:rStyle w:val="Emphasis"/>
          <w:rFonts w:asciiTheme="majorHAnsi" w:hAnsiTheme="majorHAnsi" w:cstheme="majorHAnsi"/>
          <w:highlight w:val="cyan"/>
        </w:rPr>
        <w:t>its effects</w:t>
      </w:r>
      <w:r w:rsidRPr="00FD6C49">
        <w:rPr>
          <w:rStyle w:val="StyleUnderline"/>
          <w:rFonts w:asciiTheme="majorHAnsi" w:hAnsiTheme="majorHAnsi" w:cstheme="majorHAnsi"/>
        </w:rPr>
        <w:t xml:space="preserve"> nevertheless </w:t>
      </w:r>
      <w:r w:rsidRPr="00FD6C49">
        <w:rPr>
          <w:rStyle w:val="StyleUnderline"/>
          <w:rFonts w:asciiTheme="majorHAnsi" w:hAnsiTheme="majorHAnsi" w:cstheme="majorHAnsi"/>
          <w:highlight w:val="cyan"/>
        </w:rPr>
        <w:t>force you into</w:t>
      </w:r>
      <w:r w:rsidRPr="00FD6C49">
        <w:rPr>
          <w:rStyle w:val="StyleUnderline"/>
          <w:rFonts w:asciiTheme="majorHAnsi" w:hAnsiTheme="majorHAnsi" w:cstheme="majorHAnsi"/>
        </w:rPr>
        <w:t xml:space="preserve"> increasingly </w:t>
      </w:r>
      <w:r w:rsidRPr="00FD6C49">
        <w:rPr>
          <w:rStyle w:val="Emphasis"/>
          <w:rFonts w:asciiTheme="majorHAnsi" w:hAnsiTheme="majorHAnsi" w:cstheme="majorHAnsi"/>
          <w:highlight w:val="cyan"/>
        </w:rPr>
        <w:t>precarious situations</w:t>
      </w:r>
      <w:r w:rsidRPr="00FD6C49">
        <w:rPr>
          <w:rStyle w:val="StyleUnderline"/>
          <w:rFonts w:asciiTheme="majorHAnsi" w:hAnsiTheme="majorHAnsi" w:cstheme="majorHAnsi"/>
          <w:highlight w:val="cyan"/>
        </w:rPr>
        <w:t xml:space="preserve"> and</w:t>
      </w:r>
      <w:r w:rsidRPr="00FD6C49">
        <w:rPr>
          <w:rStyle w:val="StyleUnderline"/>
          <w:rFonts w:asciiTheme="majorHAnsi" w:hAnsiTheme="majorHAnsi" w:cstheme="majorHAnsi"/>
        </w:rPr>
        <w:t xml:space="preserve"> increasingly </w:t>
      </w:r>
      <w:r w:rsidRPr="00FD6C49">
        <w:rPr>
          <w:rStyle w:val="Emphasis"/>
          <w:rFonts w:asciiTheme="majorHAnsi" w:hAnsiTheme="majorHAnsi" w:cstheme="majorHAnsi"/>
          <w:highlight w:val="cyan"/>
        </w:rPr>
        <w:t>entrepreneurial inclinations</w:t>
      </w:r>
      <w:r w:rsidRPr="00FD6C49">
        <w:rPr>
          <w:rFonts w:asciiTheme="majorHAnsi" w:hAnsiTheme="majorHAnsi" w:cstheme="majorHAnsi"/>
        </w:rPr>
        <w:t xml:space="preserve">. </w:t>
      </w:r>
      <w:r w:rsidRPr="00FD6C49">
        <w:rPr>
          <w:rStyle w:val="StyleUnderline"/>
          <w:rFonts w:asciiTheme="majorHAnsi" w:hAnsiTheme="majorHAnsi" w:cstheme="majorHAnsi"/>
          <w:highlight w:val="cyan"/>
        </w:rPr>
        <w:t>We need money to survive</w:t>
      </w:r>
      <w:r w:rsidRPr="00FD6C49">
        <w:rPr>
          <w:rStyle w:val="StyleUnderline"/>
          <w:rFonts w:asciiTheme="majorHAnsi" w:hAnsiTheme="majorHAnsi" w:cstheme="majorHAnsi"/>
        </w:rPr>
        <w:t>, so we market ourselves, do multiple jobs, stress and worry about how to pay rent, pinch pennies</w:t>
      </w:r>
      <w:r w:rsidRPr="00FD6C49">
        <w:rPr>
          <w:rFonts w:asciiTheme="majorHAnsi" w:hAnsiTheme="majorHAnsi" w:cstheme="majorHAnsi"/>
        </w:rPr>
        <w:t xml:space="preserve"> at the at the grocery store, </w:t>
      </w:r>
      <w:r w:rsidRPr="00FD6C49">
        <w:rPr>
          <w:rStyle w:val="StyleUnderline"/>
          <w:rFonts w:asciiTheme="majorHAnsi" w:hAnsiTheme="majorHAnsi" w:cstheme="majorHAnsi"/>
        </w:rPr>
        <w:t>and turn socialising into networking</w:t>
      </w:r>
      <w:r w:rsidRPr="00FD6C49">
        <w:rPr>
          <w:rFonts w:asciiTheme="majorHAnsi" w:hAnsiTheme="majorHAnsi" w:cstheme="majorHAnsi"/>
        </w:rPr>
        <w:t xml:space="preserve">. </w:t>
      </w:r>
      <w:r w:rsidRPr="00FD6C49">
        <w:rPr>
          <w:rStyle w:val="StyleUnderline"/>
          <w:rFonts w:asciiTheme="majorHAnsi" w:hAnsiTheme="majorHAnsi" w:cstheme="majorHAnsi"/>
        </w:rPr>
        <w:t xml:space="preserve">Given these effects, </w:t>
      </w:r>
      <w:r w:rsidRPr="00FD6C49">
        <w:rPr>
          <w:rStyle w:val="Emphasis"/>
          <w:rFonts w:asciiTheme="majorHAnsi" w:hAnsiTheme="majorHAnsi" w:cstheme="majorHAnsi"/>
        </w:rPr>
        <w:t>political mobilisation</w:t>
      </w:r>
      <w:r w:rsidRPr="00FD6C49">
        <w:rPr>
          <w:rStyle w:val="StyleUnderline"/>
          <w:rFonts w:asciiTheme="majorHAnsi" w:hAnsiTheme="majorHAnsi" w:cstheme="majorHAnsi"/>
        </w:rPr>
        <w:t xml:space="preserve"> becomes a </w:t>
      </w:r>
      <w:r w:rsidRPr="00FD6C49">
        <w:rPr>
          <w:rStyle w:val="Emphasis"/>
          <w:rFonts w:asciiTheme="majorHAnsi" w:hAnsiTheme="majorHAnsi" w:cstheme="majorHAnsi"/>
        </w:rPr>
        <w:t>dream</w:t>
      </w:r>
      <w:r w:rsidRPr="00FD6C49">
        <w:rPr>
          <w:rStyle w:val="StyleUnderline"/>
          <w:rFonts w:asciiTheme="majorHAnsi" w:hAnsiTheme="majorHAnsi" w:cstheme="majorHAnsi"/>
        </w:rPr>
        <w:t xml:space="preserve"> that is </w:t>
      </w:r>
      <w:r w:rsidRPr="00FD6C49">
        <w:rPr>
          <w:rStyle w:val="Emphasis"/>
          <w:rFonts w:asciiTheme="majorHAnsi" w:hAnsiTheme="majorHAnsi" w:cstheme="majorHAnsi"/>
        </w:rPr>
        <w:t>perpetually postponed</w:t>
      </w:r>
      <w:r w:rsidRPr="00FD6C49">
        <w:rPr>
          <w:rStyle w:val="StyleUnderline"/>
          <w:rFonts w:asciiTheme="majorHAnsi" w:hAnsiTheme="majorHAnsi" w:cstheme="majorHAnsi"/>
        </w:rPr>
        <w:t>, driven away by the anxieties and pressures of everyday life</w:t>
      </w:r>
      <w:r w:rsidRPr="00FD6C49">
        <w:rPr>
          <w:rFonts w:asciiTheme="majorHAnsi" w:hAnsiTheme="majorHAnsi" w:cstheme="majorHAnsi"/>
        </w:rPr>
        <w:t>.</w:t>
      </w:r>
    </w:p>
    <w:p w14:paraId="5D2EEF84" w14:textId="77777777" w:rsidR="0088361B" w:rsidRPr="001379A7" w:rsidRDefault="0088361B" w:rsidP="0088361B">
      <w:pPr>
        <w:rPr>
          <w:rFonts w:asciiTheme="majorHAnsi" w:hAnsiTheme="majorHAnsi" w:cstheme="majorHAnsi"/>
        </w:rPr>
      </w:pPr>
      <w:r w:rsidRPr="00FD6C49">
        <w:rPr>
          <w:rFonts w:asciiTheme="majorHAnsi" w:hAnsiTheme="majorHAnsi" w:cstheme="majorHAnsi"/>
        </w:rPr>
        <w:t xml:space="preserve">At the same time, we should recognise that </w:t>
      </w:r>
      <w:r w:rsidRPr="00FD6C49">
        <w:rPr>
          <w:rStyle w:val="StyleUnderline"/>
          <w:rFonts w:asciiTheme="majorHAnsi" w:hAnsiTheme="majorHAnsi" w:cstheme="majorHAnsi"/>
        </w:rPr>
        <w:t>this production of subjectivity was not simply an external imposition</w:t>
      </w:r>
      <w:r w:rsidRPr="00FD6C49">
        <w:rPr>
          <w:rFonts w:asciiTheme="majorHAnsi" w:hAnsiTheme="majorHAnsi" w:cstheme="majorHAnsi"/>
        </w:rPr>
        <w:t xml:space="preserve">. </w:t>
      </w:r>
      <w:r w:rsidRPr="00FD6C49">
        <w:rPr>
          <w:rStyle w:val="StyleUnderline"/>
          <w:rFonts w:asciiTheme="majorHAnsi" w:hAnsiTheme="majorHAnsi" w:cstheme="majorHAnsi"/>
        </w:rPr>
        <w:t>Hegemony</w:t>
      </w:r>
      <w:r w:rsidRPr="00FD6C49">
        <w:rPr>
          <w:rFonts w:asciiTheme="majorHAnsi" w:hAnsiTheme="majorHAnsi" w:cstheme="majorHAnsi"/>
        </w:rPr>
        <w:t xml:space="preserve">, in all its forms, </w:t>
      </w:r>
      <w:r w:rsidRPr="00FD6C49">
        <w:rPr>
          <w:rStyle w:val="StyleUnderline"/>
          <w:rFonts w:asciiTheme="majorHAnsi" w:hAnsiTheme="majorHAnsi" w:cstheme="majorHAnsi"/>
        </w:rPr>
        <w:t>operates not as an illusion, but as something that builds on the very real desires of the population</w:t>
      </w:r>
      <w:r w:rsidRPr="00FD6C49">
        <w:rPr>
          <w:rFonts w:asciiTheme="majorHAnsi" w:hAnsiTheme="majorHAnsi" w:cstheme="majorHAnsi"/>
        </w:rPr>
        <w:t xml:space="preserve">. </w:t>
      </w:r>
      <w:r w:rsidRPr="00FD6C49">
        <w:rPr>
          <w:rStyle w:val="StyleUnderline"/>
          <w:rFonts w:asciiTheme="majorHAnsi" w:hAnsiTheme="majorHAnsi" w:cstheme="majorHAnsi"/>
        </w:rPr>
        <w:t>Neoliberal hegemony has played upon ideas, yearnings and drives already existing within society, mobilising and promising to fulfill those that could be aligned with its basic agenda</w:t>
      </w:r>
      <w:r w:rsidRPr="00FD6C49">
        <w:rPr>
          <w:rFonts w:asciiTheme="majorHAnsi" w:hAnsiTheme="majorHAnsi" w:cstheme="majorHAnsi"/>
        </w:rPr>
        <w:t xml:space="preserve">. The worship of individual freedom, the value ascribed to hard work, freedom from the rigid work week, individual expression through work, the belief in meritocracy, the bitterness felt at corrupt politicians, unions and bureaucracies – </w:t>
      </w:r>
      <w:r w:rsidRPr="00FD6C49">
        <w:rPr>
          <w:rStyle w:val="StyleUnderline"/>
          <w:rFonts w:asciiTheme="majorHAnsi" w:hAnsiTheme="majorHAnsi" w:cstheme="majorHAnsi"/>
        </w:rPr>
        <w:t>these beliefs and desires pre-exist neoliberalism and find expression in it</w:t>
      </w:r>
      <w:r w:rsidRPr="00FD6C49">
        <w:rPr>
          <w:rFonts w:asciiTheme="majorHAnsi" w:hAnsiTheme="majorHAnsi" w:cstheme="majorHAnsi"/>
        </w:rPr>
        <w:t xml:space="preserve">.61 Bridging the left–right divide, many people today are simply angry at what they see as others taking advantage of the system. Hatred for the rich tax evader combines easily with disgust for the poor welfare cheat; anger at the oppressive employer becomes indistinguishable from anger at all politicians. </w:t>
      </w:r>
      <w:r w:rsidRPr="00FD6C49">
        <w:rPr>
          <w:rStyle w:val="StyleUnderline"/>
          <w:rFonts w:asciiTheme="majorHAnsi" w:hAnsiTheme="majorHAnsi" w:cstheme="majorHAnsi"/>
        </w:rPr>
        <w:t>This is linked with</w:t>
      </w:r>
      <w:r w:rsidRPr="00FD6C49">
        <w:rPr>
          <w:rFonts w:asciiTheme="majorHAnsi" w:hAnsiTheme="majorHAnsi" w:cstheme="majorHAnsi"/>
        </w:rPr>
        <w:t xml:space="preserve"> the spread of middle-class identities and aspirations – </w:t>
      </w:r>
      <w:r w:rsidRPr="00FD6C49">
        <w:rPr>
          <w:rStyle w:val="StyleUnderline"/>
          <w:rFonts w:asciiTheme="majorHAnsi" w:hAnsiTheme="majorHAnsi" w:cstheme="majorHAnsi"/>
        </w:rPr>
        <w:t>desires for</w:t>
      </w:r>
      <w:r w:rsidRPr="00FD6C49">
        <w:rPr>
          <w:rFonts w:asciiTheme="majorHAnsi" w:hAnsiTheme="majorHAnsi" w:cstheme="majorHAnsi"/>
        </w:rPr>
        <w:t xml:space="preserve"> home ownership, </w:t>
      </w:r>
      <w:r w:rsidRPr="00FD6C49">
        <w:rPr>
          <w:rStyle w:val="Emphasis"/>
          <w:rFonts w:asciiTheme="majorHAnsi" w:hAnsiTheme="majorHAnsi" w:cstheme="majorHAnsi"/>
        </w:rPr>
        <w:t>self-reliance</w:t>
      </w:r>
      <w:r w:rsidRPr="00FD6C49">
        <w:rPr>
          <w:rFonts w:asciiTheme="majorHAnsi" w:hAnsiTheme="majorHAnsi" w:cstheme="majorHAnsi"/>
        </w:rPr>
        <w:t xml:space="preserve"> and entrepreneurial spirit were fostered and extended into formerly working-class social spaces.62 </w:t>
      </w:r>
      <w:r w:rsidRPr="00FD6C49">
        <w:rPr>
          <w:rStyle w:val="StyleUnderline"/>
          <w:rFonts w:asciiTheme="majorHAnsi" w:hAnsiTheme="majorHAnsi" w:cstheme="majorHAnsi"/>
          <w:highlight w:val="cyan"/>
        </w:rPr>
        <w:t>Neoliberal ideology has</w:t>
      </w:r>
      <w:r w:rsidRPr="00FD6C49">
        <w:rPr>
          <w:rStyle w:val="StyleUnderline"/>
          <w:rFonts w:asciiTheme="majorHAnsi" w:hAnsiTheme="majorHAnsi" w:cstheme="majorHAnsi"/>
        </w:rPr>
        <w:t xml:space="preserve"> a </w:t>
      </w:r>
      <w:r w:rsidRPr="00FD6C49">
        <w:rPr>
          <w:rStyle w:val="Emphasis"/>
          <w:rFonts w:asciiTheme="majorHAnsi" w:hAnsiTheme="majorHAnsi" w:cstheme="majorHAnsi"/>
          <w:highlight w:val="cyan"/>
        </w:rPr>
        <w:t>grounding in</w:t>
      </w:r>
      <w:r w:rsidRPr="00FD6C49">
        <w:rPr>
          <w:rStyle w:val="Emphasis"/>
          <w:rFonts w:asciiTheme="majorHAnsi" w:hAnsiTheme="majorHAnsi" w:cstheme="majorHAnsi"/>
        </w:rPr>
        <w:t xml:space="preserve"> lived </w:t>
      </w:r>
      <w:r w:rsidRPr="00FD6C49">
        <w:rPr>
          <w:rStyle w:val="Emphasis"/>
          <w:rFonts w:asciiTheme="majorHAnsi" w:hAnsiTheme="majorHAnsi" w:cstheme="majorHAnsi"/>
          <w:highlight w:val="cyan"/>
        </w:rPr>
        <w:t>experience</w:t>
      </w:r>
      <w:r w:rsidRPr="00FD6C49">
        <w:rPr>
          <w:rStyle w:val="StyleUnderline"/>
          <w:rFonts w:asciiTheme="majorHAnsi" w:hAnsiTheme="majorHAnsi" w:cstheme="majorHAnsi"/>
        </w:rPr>
        <w:t xml:space="preserve"> and does not exist simply as an academic puzzle</w:t>
      </w:r>
      <w:r w:rsidRPr="00FD6C49">
        <w:rPr>
          <w:rFonts w:asciiTheme="majorHAnsi" w:hAnsiTheme="majorHAnsi" w:cstheme="majorHAnsi"/>
        </w:rPr>
        <w:t xml:space="preserve">.63 </w:t>
      </w:r>
      <w:r w:rsidRPr="00FD6C49">
        <w:rPr>
          <w:rStyle w:val="StyleUnderline"/>
          <w:rFonts w:asciiTheme="majorHAnsi" w:hAnsiTheme="majorHAnsi" w:cstheme="majorHAnsi"/>
        </w:rPr>
        <w:t xml:space="preserve">Neoliberalism has become </w:t>
      </w:r>
      <w:r w:rsidRPr="00FD6C49">
        <w:rPr>
          <w:rStyle w:val="Emphasis"/>
          <w:rFonts w:asciiTheme="majorHAnsi" w:hAnsiTheme="majorHAnsi" w:cstheme="majorHAnsi"/>
          <w:highlight w:val="cyan"/>
        </w:rPr>
        <w:t>parasitical on</w:t>
      </w:r>
      <w:r w:rsidRPr="00FD6C49">
        <w:rPr>
          <w:rStyle w:val="Emphasis"/>
          <w:rFonts w:asciiTheme="majorHAnsi" w:hAnsiTheme="majorHAnsi" w:cstheme="majorHAnsi"/>
        </w:rPr>
        <w:t xml:space="preserve"> everyday experience</w:t>
      </w:r>
      <w:r w:rsidRPr="00FD6C49">
        <w:rPr>
          <w:rStyle w:val="StyleUnderline"/>
          <w:rFonts w:asciiTheme="majorHAnsi" w:hAnsiTheme="majorHAnsi" w:cstheme="majorHAnsi"/>
        </w:rPr>
        <w:t>, and any critical analysis that misses this is bound to misrecognise the deep roots of neoliberalism in today’s society</w:t>
      </w:r>
      <w:r w:rsidRPr="00FD6C49">
        <w:rPr>
          <w:rFonts w:asciiTheme="majorHAnsi" w:hAnsiTheme="majorHAnsi" w:cstheme="majorHAnsi"/>
        </w:rPr>
        <w:t xml:space="preserve">. Over the course of decades, </w:t>
      </w:r>
      <w:r w:rsidRPr="00FD6C49">
        <w:rPr>
          <w:rStyle w:val="StyleUnderline"/>
          <w:rFonts w:asciiTheme="majorHAnsi" w:hAnsiTheme="majorHAnsi" w:cstheme="majorHAnsi"/>
        </w:rPr>
        <w:t>neoliberalism has</w:t>
      </w:r>
      <w:r w:rsidRPr="00FD6C49">
        <w:rPr>
          <w:rFonts w:asciiTheme="majorHAnsi" w:hAnsiTheme="majorHAnsi" w:cstheme="majorHAnsi"/>
        </w:rPr>
        <w:t xml:space="preserve"> therefore </w:t>
      </w:r>
      <w:r w:rsidRPr="00FD6C49">
        <w:rPr>
          <w:rStyle w:val="StyleUnderline"/>
          <w:rFonts w:asciiTheme="majorHAnsi" w:hAnsiTheme="majorHAnsi" w:cstheme="majorHAnsi"/>
        </w:rPr>
        <w:t xml:space="preserve">come </w:t>
      </w:r>
      <w:r w:rsidRPr="00FD6C49">
        <w:rPr>
          <w:rStyle w:val="StyleUnderline"/>
          <w:rFonts w:asciiTheme="majorHAnsi" w:hAnsiTheme="majorHAnsi" w:cstheme="majorHAnsi"/>
          <w:highlight w:val="cyan"/>
        </w:rPr>
        <w:t xml:space="preserve">to </w:t>
      </w:r>
      <w:r w:rsidRPr="00FD6C49">
        <w:rPr>
          <w:rStyle w:val="Emphasis"/>
          <w:rFonts w:asciiTheme="majorHAnsi" w:hAnsiTheme="majorHAnsi" w:cstheme="majorHAnsi"/>
          <w:highlight w:val="cyan"/>
        </w:rPr>
        <w:t>shape</w:t>
      </w:r>
      <w:r w:rsidRPr="00FD6C49">
        <w:rPr>
          <w:rStyle w:val="StyleUnderline"/>
          <w:rFonts w:asciiTheme="majorHAnsi" w:hAnsiTheme="majorHAnsi" w:cstheme="majorHAnsi"/>
        </w:rPr>
        <w:t xml:space="preserve"> not only elite opinions and beliefs, but also the </w:t>
      </w:r>
      <w:r w:rsidRPr="00FD6C49">
        <w:rPr>
          <w:rStyle w:val="Emphasis"/>
          <w:rFonts w:asciiTheme="majorHAnsi" w:hAnsiTheme="majorHAnsi" w:cstheme="majorHAnsi"/>
        </w:rPr>
        <w:t>normative fabric</w:t>
      </w:r>
      <w:r w:rsidRPr="00FD6C49">
        <w:rPr>
          <w:rStyle w:val="StyleUnderline"/>
          <w:rFonts w:asciiTheme="majorHAnsi" w:hAnsiTheme="majorHAnsi" w:cstheme="majorHAnsi"/>
        </w:rPr>
        <w:t xml:space="preserve"> of everyday </w:t>
      </w:r>
      <w:r w:rsidRPr="00FD6C49">
        <w:rPr>
          <w:rStyle w:val="Emphasis"/>
          <w:rFonts w:asciiTheme="majorHAnsi" w:hAnsiTheme="majorHAnsi" w:cstheme="majorHAnsi"/>
          <w:highlight w:val="cyan"/>
        </w:rPr>
        <w:t>life</w:t>
      </w:r>
      <w:r w:rsidRPr="00FD6C49">
        <w:rPr>
          <w:rStyle w:val="StyleUnderline"/>
          <w:rFonts w:asciiTheme="majorHAnsi" w:hAnsiTheme="majorHAnsi" w:cstheme="majorHAnsi"/>
        </w:rPr>
        <w:t xml:space="preserve"> itself</w:t>
      </w:r>
      <w:r w:rsidRPr="00FD6C49">
        <w:rPr>
          <w:rFonts w:asciiTheme="majorHAnsi" w:hAnsiTheme="majorHAnsi" w:cstheme="majorHAnsi"/>
        </w:rPr>
        <w:t xml:space="preserve">. </w:t>
      </w:r>
      <w:r w:rsidRPr="00FD6C49">
        <w:rPr>
          <w:rStyle w:val="StyleUnderline"/>
          <w:rFonts w:asciiTheme="majorHAnsi" w:hAnsiTheme="majorHAnsi" w:cstheme="majorHAnsi"/>
        </w:rPr>
        <w:t>The particular interests of neoliberals have become</w:t>
      </w:r>
      <w:r w:rsidRPr="00FD6C49">
        <w:rPr>
          <w:rFonts w:asciiTheme="majorHAnsi" w:hAnsiTheme="majorHAnsi" w:cstheme="majorHAnsi"/>
        </w:rPr>
        <w:t xml:space="preserve"> universalised, which is to say, </w:t>
      </w:r>
      <w:r w:rsidRPr="00FD6C49">
        <w:rPr>
          <w:rStyle w:val="StyleUnderline"/>
          <w:rFonts w:asciiTheme="majorHAnsi" w:hAnsiTheme="majorHAnsi" w:cstheme="majorHAnsi"/>
        </w:rPr>
        <w:t>hegemonic</w:t>
      </w:r>
      <w:r w:rsidRPr="00FD6C49">
        <w:rPr>
          <w:rFonts w:asciiTheme="majorHAnsi" w:hAnsiTheme="majorHAnsi" w:cstheme="majorHAnsi"/>
        </w:rPr>
        <w:t xml:space="preserve">.64 </w:t>
      </w:r>
      <w:r w:rsidRPr="00FD6C49">
        <w:rPr>
          <w:rStyle w:val="StyleUnderline"/>
          <w:rFonts w:asciiTheme="majorHAnsi" w:hAnsiTheme="majorHAnsi" w:cstheme="majorHAnsi"/>
        </w:rPr>
        <w:t xml:space="preserve">Neoliberalism constitutes our collective common sense, </w:t>
      </w:r>
      <w:r w:rsidRPr="00FD6C49">
        <w:rPr>
          <w:rStyle w:val="Emphasis"/>
          <w:rFonts w:asciiTheme="majorHAnsi" w:hAnsiTheme="majorHAnsi" w:cstheme="majorHAnsi"/>
          <w:highlight w:val="cyan"/>
        </w:rPr>
        <w:t>making us its subjects whether we believe</w:t>
      </w:r>
      <w:r w:rsidRPr="00FD6C49">
        <w:rPr>
          <w:rStyle w:val="Emphasis"/>
          <w:rFonts w:asciiTheme="majorHAnsi" w:hAnsiTheme="majorHAnsi" w:cstheme="majorHAnsi"/>
        </w:rPr>
        <w:t xml:space="preserve"> in it </w:t>
      </w:r>
      <w:r w:rsidRPr="00FD6C49">
        <w:rPr>
          <w:rStyle w:val="Emphasis"/>
          <w:rFonts w:asciiTheme="majorHAnsi" w:hAnsiTheme="majorHAnsi" w:cstheme="majorHAnsi"/>
          <w:highlight w:val="cyan"/>
        </w:rPr>
        <w:t>or not</w:t>
      </w:r>
      <w:r w:rsidRPr="00FD6C49">
        <w:rPr>
          <w:rFonts w:asciiTheme="majorHAnsi" w:hAnsiTheme="majorHAnsi" w:cstheme="majorHAnsi"/>
        </w:rPr>
        <w:t>.65</w:t>
      </w:r>
    </w:p>
    <w:p w14:paraId="6CA78F04" w14:textId="77777777" w:rsidR="0088361B" w:rsidRPr="00FD6C49" w:rsidRDefault="0088361B" w:rsidP="0088361B">
      <w:pPr>
        <w:pStyle w:val="Heading4"/>
        <w:rPr>
          <w:rFonts w:asciiTheme="majorHAnsi" w:hAnsiTheme="majorHAnsi" w:cstheme="majorHAnsi"/>
        </w:rPr>
      </w:pPr>
      <w:r w:rsidRPr="009B09ED">
        <w:rPr>
          <w:rFonts w:asciiTheme="majorHAnsi" w:hAnsiTheme="majorHAnsi" w:cstheme="majorHAnsi"/>
        </w:rPr>
        <w:t xml:space="preserve">3. </w:t>
      </w:r>
      <w:r w:rsidRPr="00FD6C49">
        <w:rPr>
          <w:rFonts w:asciiTheme="majorHAnsi" w:hAnsiTheme="majorHAnsi" w:cstheme="majorHAnsi"/>
          <w:u w:val="single"/>
        </w:rPr>
        <w:t>Horizontalism</w:t>
      </w:r>
      <w:r w:rsidRPr="00FD6C49">
        <w:rPr>
          <w:rFonts w:asciiTheme="majorHAnsi" w:hAnsiTheme="majorHAnsi" w:cstheme="majorHAnsi"/>
        </w:rPr>
        <w:t xml:space="preserve"> Link – ensuring community </w:t>
      </w:r>
      <w:r w:rsidRPr="00FD6C49">
        <w:rPr>
          <w:rFonts w:asciiTheme="majorHAnsi" w:hAnsiTheme="majorHAnsi" w:cstheme="majorHAnsi"/>
          <w:u w:val="single"/>
        </w:rPr>
        <w:t>survival</w:t>
      </w:r>
      <w:r w:rsidRPr="00FD6C49">
        <w:rPr>
          <w:rFonts w:asciiTheme="majorHAnsi" w:hAnsiTheme="majorHAnsi" w:cstheme="majorHAnsi"/>
        </w:rPr>
        <w:t xml:space="preserve"> and </w:t>
      </w:r>
      <w:r w:rsidRPr="00FD6C49">
        <w:rPr>
          <w:rFonts w:asciiTheme="majorHAnsi" w:hAnsiTheme="majorHAnsi" w:cstheme="majorHAnsi"/>
          <w:u w:val="single"/>
        </w:rPr>
        <w:t>care</w:t>
      </w:r>
      <w:r w:rsidRPr="00FD6C49">
        <w:rPr>
          <w:rFonts w:asciiTheme="majorHAnsi" w:hAnsiTheme="majorHAnsi" w:cstheme="majorHAnsi"/>
        </w:rPr>
        <w:t xml:space="preserve"> thru </w:t>
      </w:r>
      <w:r w:rsidRPr="00FD6C49">
        <w:rPr>
          <w:rFonts w:asciiTheme="majorHAnsi" w:hAnsiTheme="majorHAnsi" w:cstheme="majorHAnsi"/>
          <w:u w:val="single"/>
        </w:rPr>
        <w:t>local</w:t>
      </w:r>
      <w:r w:rsidRPr="00FD6C49">
        <w:rPr>
          <w:rFonts w:asciiTheme="majorHAnsi" w:hAnsiTheme="majorHAnsi" w:cstheme="majorHAnsi"/>
        </w:rPr>
        <w:t xml:space="preserve"> linkages locks in a bourgeois ideology that serves as a </w:t>
      </w:r>
      <w:r w:rsidRPr="00FD6C49">
        <w:rPr>
          <w:rFonts w:asciiTheme="majorHAnsi" w:hAnsiTheme="majorHAnsi" w:cstheme="majorHAnsi"/>
          <w:u w:val="single"/>
        </w:rPr>
        <w:t>salve</w:t>
      </w:r>
      <w:r w:rsidRPr="00FD6C49">
        <w:rPr>
          <w:rFonts w:asciiTheme="majorHAnsi" w:hAnsiTheme="majorHAnsi" w:cstheme="majorHAnsi"/>
        </w:rPr>
        <w:t xml:space="preserve"> for the crisis of capital – kills </w:t>
      </w:r>
      <w:r w:rsidRPr="00FD6C49">
        <w:rPr>
          <w:rFonts w:asciiTheme="majorHAnsi" w:hAnsiTheme="majorHAnsi" w:cstheme="majorHAnsi"/>
          <w:u w:val="single"/>
        </w:rPr>
        <w:t>momentum</w:t>
      </w:r>
      <w:r w:rsidRPr="00FD6C49">
        <w:rPr>
          <w:rFonts w:asciiTheme="majorHAnsi" w:hAnsiTheme="majorHAnsi" w:cstheme="majorHAnsi"/>
        </w:rPr>
        <w:t xml:space="preserve"> for vertical organizing to seize the state</w:t>
      </w:r>
    </w:p>
    <w:p w14:paraId="73267427" w14:textId="77777777" w:rsidR="0088361B" w:rsidRPr="00FD6C49" w:rsidRDefault="0088361B" w:rsidP="0088361B">
      <w:pPr>
        <w:rPr>
          <w:rFonts w:asciiTheme="majorHAnsi" w:hAnsiTheme="majorHAnsi" w:cstheme="majorHAnsi"/>
          <w:sz w:val="16"/>
          <w:szCs w:val="16"/>
        </w:rPr>
      </w:pPr>
      <w:r w:rsidRPr="00FD6C49">
        <w:rPr>
          <w:rStyle w:val="Style13ptBold"/>
          <w:rFonts w:asciiTheme="majorHAnsi" w:hAnsiTheme="majorHAnsi" w:cstheme="majorHAnsi"/>
        </w:rPr>
        <w:t>Srnicek &amp; Williams 15</w:t>
      </w:r>
      <w:r w:rsidRPr="00FD6C49">
        <w:rPr>
          <w:rFonts w:asciiTheme="majorHAnsi" w:hAnsiTheme="majorHAnsi" w:cstheme="majorHAnsi"/>
          <w:b/>
        </w:rPr>
        <w:t xml:space="preserve"> </w:t>
      </w:r>
      <w:r w:rsidRPr="00FD6C49">
        <w:rPr>
          <w:rFonts w:asciiTheme="majorHAnsi" w:hAnsiTheme="majorHAnsi" w:cstheme="majorHAnsi"/>
          <w:b/>
          <w:sz w:val="16"/>
          <w:szCs w:val="16"/>
        </w:rPr>
        <w:t xml:space="preserve">– </w:t>
      </w:r>
      <w:r w:rsidRPr="00FD6C49">
        <w:rPr>
          <w:rFonts w:asciiTheme="majorHAnsi" w:hAnsiTheme="majorHAnsi" w:cstheme="majorHAnsi"/>
          <w:sz w:val="16"/>
          <w:szCs w:val="16"/>
        </w:rPr>
        <w:t>Nick Srnicek is a Lecturer at City University London and a PhD from the London School of Economics; Alex Williams is a Lecturer at City University London [</w:t>
      </w:r>
      <w:r w:rsidRPr="00FD6C49">
        <w:rPr>
          <w:rFonts w:asciiTheme="majorHAnsi" w:hAnsiTheme="majorHAnsi" w:cstheme="majorHAnsi"/>
          <w:i/>
          <w:sz w:val="16"/>
          <w:szCs w:val="16"/>
        </w:rPr>
        <w:t>Inventing the Future: Postcapitalism and a World Without Work</w:t>
      </w:r>
      <w:r w:rsidRPr="00FD6C49">
        <w:rPr>
          <w:rFonts w:asciiTheme="majorHAnsi" w:hAnsiTheme="majorHAnsi" w:cstheme="majorHAnsi"/>
          <w:sz w:val="16"/>
          <w:szCs w:val="16"/>
        </w:rPr>
        <w:t>, Verso Books, p. 84-89]</w:t>
      </w:r>
    </w:p>
    <w:p w14:paraId="2542E4FF" w14:textId="77777777" w:rsidR="0088361B" w:rsidRPr="00FD6C49" w:rsidRDefault="0088361B" w:rsidP="0088361B">
      <w:pPr>
        <w:rPr>
          <w:rFonts w:asciiTheme="majorHAnsi" w:hAnsiTheme="majorHAnsi" w:cstheme="majorHAnsi"/>
          <w:sz w:val="16"/>
        </w:rPr>
      </w:pPr>
      <w:r w:rsidRPr="00FD6C49">
        <w:rPr>
          <w:rFonts w:asciiTheme="majorHAnsi" w:hAnsiTheme="majorHAnsi" w:cstheme="majorHAnsi"/>
          <w:sz w:val="16"/>
        </w:rPr>
        <w:t xml:space="preserve">But while these experiments with </w:t>
      </w:r>
      <w:r w:rsidRPr="00FD6C49">
        <w:rPr>
          <w:rStyle w:val="Emphasis"/>
          <w:rFonts w:asciiTheme="majorHAnsi" w:hAnsiTheme="majorHAnsi" w:cstheme="majorHAnsi"/>
          <w:highlight w:val="cyan"/>
        </w:rPr>
        <w:t>horizontalism</w:t>
      </w:r>
      <w:r w:rsidRPr="00FD6C49">
        <w:rPr>
          <w:rFonts w:asciiTheme="majorHAnsi" w:hAnsiTheme="majorHAnsi" w:cstheme="majorHAnsi"/>
          <w:sz w:val="16"/>
        </w:rPr>
        <w:t xml:space="preserve"> brought about a number of achievements, its experience also </w:t>
      </w:r>
      <w:r w:rsidRPr="00FD6C49">
        <w:rPr>
          <w:rStyle w:val="StyleUnderline"/>
          <w:rFonts w:asciiTheme="majorHAnsi" w:hAnsiTheme="majorHAnsi" w:cstheme="majorHAnsi"/>
        </w:rPr>
        <w:t>revealed several</w:t>
      </w:r>
      <w:r w:rsidRPr="00FD6C49">
        <w:rPr>
          <w:rFonts w:asciiTheme="majorHAnsi" w:hAnsiTheme="majorHAnsi" w:cstheme="majorHAnsi"/>
          <w:sz w:val="16"/>
        </w:rPr>
        <w:t xml:space="preserve"> further </w:t>
      </w:r>
      <w:r w:rsidRPr="00FD6C49">
        <w:rPr>
          <w:rStyle w:val="StyleUnderline"/>
          <w:rFonts w:asciiTheme="majorHAnsi" w:hAnsiTheme="majorHAnsi" w:cstheme="majorHAnsi"/>
        </w:rPr>
        <w:t>problems</w:t>
      </w:r>
      <w:r w:rsidRPr="00FD6C49">
        <w:rPr>
          <w:rFonts w:asciiTheme="majorHAnsi" w:hAnsiTheme="majorHAnsi" w:cstheme="majorHAnsi"/>
          <w:sz w:val="16"/>
        </w:rPr>
        <w:t xml:space="preserve">. </w:t>
      </w:r>
      <w:r w:rsidRPr="00FD6C49">
        <w:rPr>
          <w:rStyle w:val="StyleUnderline"/>
          <w:rFonts w:asciiTheme="majorHAnsi" w:hAnsiTheme="majorHAnsi" w:cstheme="majorHAnsi"/>
        </w:rPr>
        <w:t>Principal</w:t>
      </w:r>
      <w:r w:rsidRPr="00FD6C49">
        <w:rPr>
          <w:rFonts w:asciiTheme="majorHAnsi" w:hAnsiTheme="majorHAnsi" w:cstheme="majorHAnsi"/>
          <w:sz w:val="16"/>
        </w:rPr>
        <w:t xml:space="preserve"> among these </w:t>
      </w:r>
      <w:r w:rsidRPr="00FD6C49">
        <w:rPr>
          <w:rStyle w:val="StyleUnderline"/>
          <w:rFonts w:asciiTheme="majorHAnsi" w:hAnsiTheme="majorHAnsi" w:cstheme="majorHAnsi"/>
        </w:rPr>
        <w:t>is the limitations faced by neighbourhood assemblies as an organisational form</w:t>
      </w:r>
      <w:r w:rsidRPr="00FD6C49">
        <w:rPr>
          <w:rFonts w:asciiTheme="majorHAnsi" w:hAnsiTheme="majorHAnsi" w:cstheme="majorHAnsi"/>
          <w:sz w:val="16"/>
        </w:rPr>
        <w:t xml:space="preserve">. Modelled on horizontalist principles, the neighbourhood assemblies arose in response to the immediate needs and possibilities opened up by the crisis. Like the general assembly of </w:t>
      </w:r>
      <w:r w:rsidRPr="00FD6C49">
        <w:rPr>
          <w:rStyle w:val="StyleUnderline"/>
          <w:rFonts w:asciiTheme="majorHAnsi" w:hAnsiTheme="majorHAnsi" w:cstheme="majorHAnsi"/>
        </w:rPr>
        <w:t>Occupy</w:t>
      </w:r>
      <w:r w:rsidRPr="00FD6C49">
        <w:rPr>
          <w:rFonts w:asciiTheme="majorHAnsi" w:hAnsiTheme="majorHAnsi" w:cstheme="majorHAnsi"/>
          <w:sz w:val="16"/>
        </w:rPr>
        <w:t xml:space="preserve">, they enabled people to have a newfound voice. But </w:t>
      </w:r>
      <w:r w:rsidRPr="00FD6C49">
        <w:rPr>
          <w:rStyle w:val="StyleUnderline"/>
          <w:rFonts w:asciiTheme="majorHAnsi" w:hAnsiTheme="majorHAnsi" w:cstheme="majorHAnsi"/>
        </w:rPr>
        <w:t xml:space="preserve">even when joined together in inter-neighbourhood assemblies, they </w:t>
      </w:r>
      <w:r w:rsidRPr="00FD6C49">
        <w:rPr>
          <w:rStyle w:val="StyleUnderline"/>
          <w:rFonts w:asciiTheme="majorHAnsi" w:hAnsiTheme="majorHAnsi" w:cstheme="majorHAnsi"/>
          <w:highlight w:val="cyan"/>
        </w:rPr>
        <w:t xml:space="preserve">never approached </w:t>
      </w:r>
      <w:r w:rsidRPr="00FD6C49">
        <w:rPr>
          <w:rStyle w:val="StyleUnderline"/>
          <w:rFonts w:asciiTheme="majorHAnsi" w:hAnsiTheme="majorHAnsi" w:cstheme="majorHAnsi"/>
        </w:rPr>
        <w:t xml:space="preserve">the point of </w:t>
      </w:r>
      <w:r w:rsidRPr="00FD6C49">
        <w:rPr>
          <w:rStyle w:val="StyleUnderline"/>
          <w:rFonts w:asciiTheme="majorHAnsi" w:hAnsiTheme="majorHAnsi" w:cstheme="majorHAnsi"/>
          <w:highlight w:val="cyan"/>
        </w:rPr>
        <w:t>replacing the state</w:t>
      </w:r>
      <w:r w:rsidRPr="00FD6C49">
        <w:rPr>
          <w:rStyle w:val="StyleUnderline"/>
          <w:rFonts w:asciiTheme="majorHAnsi" w:hAnsiTheme="majorHAnsi" w:cstheme="majorHAnsi"/>
        </w:rPr>
        <w:t>, or of being able to present themselves as a viable alternative</w:t>
      </w:r>
      <w:r w:rsidRPr="00FD6C49">
        <w:rPr>
          <w:rFonts w:asciiTheme="majorHAnsi" w:hAnsiTheme="majorHAnsi" w:cstheme="majorHAnsi"/>
          <w:sz w:val="16"/>
        </w:rPr>
        <w:t xml:space="preserve">. </w:t>
      </w:r>
      <w:r w:rsidRPr="00FD6C49">
        <w:rPr>
          <w:rStyle w:val="StyleUnderline"/>
          <w:rFonts w:asciiTheme="majorHAnsi" w:hAnsiTheme="majorHAnsi" w:cstheme="majorHAnsi"/>
          <w:highlight w:val="cyan"/>
        </w:rPr>
        <w:t xml:space="preserve">The </w:t>
      </w:r>
      <w:r w:rsidRPr="00FD6C49">
        <w:rPr>
          <w:rStyle w:val="Emphasis"/>
          <w:rFonts w:asciiTheme="majorHAnsi" w:hAnsiTheme="majorHAnsi" w:cstheme="majorHAnsi"/>
          <w:highlight w:val="cyan"/>
        </w:rPr>
        <w:t>functions of the state</w:t>
      </w:r>
      <w:r w:rsidRPr="00FD6C49">
        <w:rPr>
          <w:rStyle w:val="StyleUnderline"/>
          <w:rFonts w:asciiTheme="majorHAnsi" w:hAnsiTheme="majorHAnsi" w:cstheme="majorHAnsi"/>
          <w:highlight w:val="cyan"/>
        </w:rPr>
        <w:t xml:space="preserve"> – </w:t>
      </w:r>
      <w:r w:rsidRPr="00FD6C49">
        <w:rPr>
          <w:rStyle w:val="Emphasis"/>
          <w:rFonts w:asciiTheme="majorHAnsi" w:hAnsiTheme="majorHAnsi" w:cstheme="majorHAnsi"/>
          <w:highlight w:val="cyan"/>
        </w:rPr>
        <w:t>welfare</w:t>
      </w:r>
      <w:r w:rsidRPr="00FD6C49">
        <w:rPr>
          <w:rStyle w:val="StyleUnderline"/>
          <w:rFonts w:asciiTheme="majorHAnsi" w:hAnsiTheme="majorHAnsi" w:cstheme="majorHAnsi"/>
          <w:highlight w:val="cyan"/>
        </w:rPr>
        <w:t xml:space="preserve">, </w:t>
      </w:r>
      <w:r w:rsidRPr="00FD6C49">
        <w:rPr>
          <w:rStyle w:val="Emphasis"/>
          <w:rFonts w:asciiTheme="majorHAnsi" w:hAnsiTheme="majorHAnsi" w:cstheme="majorHAnsi"/>
          <w:highlight w:val="cyan"/>
        </w:rPr>
        <w:t>healthcare</w:t>
      </w:r>
      <w:r w:rsidRPr="00FD6C49">
        <w:rPr>
          <w:rStyle w:val="StyleUnderline"/>
          <w:rFonts w:asciiTheme="majorHAnsi" w:hAnsiTheme="majorHAnsi" w:cstheme="majorHAnsi"/>
          <w:highlight w:val="cyan"/>
        </w:rPr>
        <w:t xml:space="preserve">, </w:t>
      </w:r>
      <w:r w:rsidRPr="00FD6C49">
        <w:rPr>
          <w:rStyle w:val="Emphasis"/>
          <w:rFonts w:asciiTheme="majorHAnsi" w:hAnsiTheme="majorHAnsi" w:cstheme="majorHAnsi"/>
          <w:highlight w:val="cyan"/>
        </w:rPr>
        <w:t>redistribution</w:t>
      </w:r>
      <w:r w:rsidRPr="00FD6C49">
        <w:rPr>
          <w:rStyle w:val="StyleUnderline"/>
          <w:rFonts w:asciiTheme="majorHAnsi" w:hAnsiTheme="majorHAnsi" w:cstheme="majorHAnsi"/>
          <w:highlight w:val="cyan"/>
        </w:rPr>
        <w:t xml:space="preserve">, </w:t>
      </w:r>
      <w:r w:rsidRPr="00FD6C49">
        <w:rPr>
          <w:rStyle w:val="Emphasis"/>
          <w:rFonts w:asciiTheme="majorHAnsi" w:hAnsiTheme="majorHAnsi" w:cstheme="majorHAnsi"/>
          <w:highlight w:val="cyan"/>
        </w:rPr>
        <w:t>education</w:t>
      </w:r>
      <w:r w:rsidRPr="00FD6C49">
        <w:rPr>
          <w:rStyle w:val="StyleUnderline"/>
          <w:rFonts w:asciiTheme="majorHAnsi" w:hAnsiTheme="majorHAnsi" w:cstheme="majorHAnsi"/>
        </w:rPr>
        <w:t xml:space="preserve">, and so on – </w:t>
      </w:r>
      <w:r w:rsidRPr="00FD6C49">
        <w:rPr>
          <w:rStyle w:val="StyleUnderline"/>
          <w:rFonts w:asciiTheme="majorHAnsi" w:hAnsiTheme="majorHAnsi" w:cstheme="majorHAnsi"/>
          <w:highlight w:val="cyan"/>
        </w:rPr>
        <w:t xml:space="preserve">were not </w:t>
      </w:r>
      <w:r w:rsidRPr="00FD6C49">
        <w:rPr>
          <w:rStyle w:val="StyleUnderline"/>
          <w:rFonts w:asciiTheme="majorHAnsi" w:hAnsiTheme="majorHAnsi" w:cstheme="majorHAnsi"/>
        </w:rPr>
        <w:t xml:space="preserve">about to be </w:t>
      </w:r>
      <w:r w:rsidRPr="00FD6C49">
        <w:rPr>
          <w:rStyle w:val="StyleUnderline"/>
          <w:rFonts w:asciiTheme="majorHAnsi" w:hAnsiTheme="majorHAnsi" w:cstheme="majorHAnsi"/>
          <w:highlight w:val="cyan"/>
        </w:rPr>
        <w:t>replaced</w:t>
      </w:r>
      <w:r w:rsidRPr="00FD6C49">
        <w:rPr>
          <w:rStyle w:val="StyleUnderline"/>
          <w:rFonts w:asciiTheme="majorHAnsi" w:hAnsiTheme="majorHAnsi" w:cstheme="majorHAnsi"/>
        </w:rPr>
        <w:t xml:space="preserve"> by the horizontalist movement, even at its height of participation</w:t>
      </w:r>
      <w:r w:rsidRPr="00FD6C49">
        <w:rPr>
          <w:rFonts w:asciiTheme="majorHAnsi" w:hAnsiTheme="majorHAnsi" w:cstheme="majorHAnsi"/>
          <w:sz w:val="16"/>
        </w:rPr>
        <w:t xml:space="preserve">. </w:t>
      </w:r>
      <w:r w:rsidRPr="00FD6C49">
        <w:rPr>
          <w:rStyle w:val="StyleUnderline"/>
          <w:rFonts w:asciiTheme="majorHAnsi" w:hAnsiTheme="majorHAnsi" w:cstheme="majorHAnsi"/>
          <w:highlight w:val="cyan"/>
        </w:rPr>
        <w:t>It</w:t>
      </w:r>
      <w:r w:rsidRPr="00FD6C49">
        <w:rPr>
          <w:rFonts w:asciiTheme="majorHAnsi" w:hAnsiTheme="majorHAnsi" w:cstheme="majorHAnsi"/>
          <w:sz w:val="16"/>
        </w:rPr>
        <w:t xml:space="preserve"> thus </w:t>
      </w:r>
      <w:r w:rsidRPr="00FD6C49">
        <w:rPr>
          <w:rStyle w:val="StyleUnderline"/>
          <w:rFonts w:asciiTheme="majorHAnsi" w:hAnsiTheme="majorHAnsi" w:cstheme="majorHAnsi"/>
          <w:highlight w:val="cyan"/>
        </w:rPr>
        <w:t>remained</w:t>
      </w:r>
      <w:r w:rsidRPr="00FD6C49">
        <w:rPr>
          <w:rStyle w:val="StyleUnderline"/>
          <w:rFonts w:asciiTheme="majorHAnsi" w:hAnsiTheme="majorHAnsi" w:cstheme="majorHAnsi"/>
        </w:rPr>
        <w:t xml:space="preserve"> a </w:t>
      </w:r>
      <w:r w:rsidRPr="00FD6C49">
        <w:rPr>
          <w:rStyle w:val="Emphasis"/>
          <w:rFonts w:asciiTheme="majorHAnsi" w:hAnsiTheme="majorHAnsi" w:cstheme="majorHAnsi"/>
          <w:highlight w:val="cyan"/>
        </w:rPr>
        <w:t xml:space="preserve">localised </w:t>
      </w:r>
      <w:r w:rsidRPr="00FD6C49">
        <w:rPr>
          <w:rStyle w:val="Emphasis"/>
          <w:rFonts w:asciiTheme="majorHAnsi" w:hAnsiTheme="majorHAnsi" w:cstheme="majorHAnsi"/>
        </w:rPr>
        <w:t>response</w:t>
      </w:r>
      <w:r w:rsidRPr="00FD6C49">
        <w:rPr>
          <w:rStyle w:val="StyleUnderline"/>
          <w:rFonts w:asciiTheme="majorHAnsi" w:hAnsiTheme="majorHAnsi" w:cstheme="majorHAnsi"/>
        </w:rPr>
        <w:t xml:space="preserve"> to the crisis</w:t>
      </w:r>
      <w:r w:rsidRPr="00FD6C49">
        <w:rPr>
          <w:rFonts w:asciiTheme="majorHAnsi" w:hAnsiTheme="majorHAnsi" w:cstheme="majorHAnsi"/>
          <w:sz w:val="16"/>
        </w:rPr>
        <w:t xml:space="preserve">. </w:t>
      </w:r>
      <w:r w:rsidRPr="00FD6C49">
        <w:rPr>
          <w:rStyle w:val="StyleUnderline"/>
          <w:rFonts w:asciiTheme="majorHAnsi" w:hAnsiTheme="majorHAnsi" w:cstheme="majorHAnsi"/>
        </w:rPr>
        <w:t xml:space="preserve">Further limitations surfaced as these </w:t>
      </w:r>
      <w:r w:rsidRPr="00FD6C49">
        <w:rPr>
          <w:rStyle w:val="StyleUnderline"/>
          <w:rFonts w:asciiTheme="majorHAnsi" w:hAnsiTheme="majorHAnsi" w:cstheme="majorHAnsi"/>
          <w:highlight w:val="cyan"/>
        </w:rPr>
        <w:t xml:space="preserve">assemblies could </w:t>
      </w:r>
      <w:r w:rsidRPr="00FD6C49">
        <w:rPr>
          <w:rStyle w:val="Emphasis"/>
          <w:rFonts w:asciiTheme="majorHAnsi" w:hAnsiTheme="majorHAnsi" w:cstheme="majorHAnsi"/>
          <w:highlight w:val="cyan"/>
        </w:rPr>
        <w:t>only</w:t>
      </w:r>
      <w:r w:rsidRPr="00FD6C49">
        <w:rPr>
          <w:rStyle w:val="StyleUnderline"/>
          <w:rFonts w:asciiTheme="majorHAnsi" w:hAnsiTheme="majorHAnsi" w:cstheme="majorHAnsi"/>
          <w:highlight w:val="cyan"/>
        </w:rPr>
        <w:t xml:space="preserve"> function by</w:t>
      </w:r>
      <w:r w:rsidRPr="00FD6C49">
        <w:rPr>
          <w:rStyle w:val="StyleUnderline"/>
          <w:rFonts w:asciiTheme="majorHAnsi" w:hAnsiTheme="majorHAnsi" w:cstheme="majorHAnsi"/>
        </w:rPr>
        <w:t xml:space="preserve"> either </w:t>
      </w:r>
      <w:r w:rsidRPr="00FD6C49">
        <w:rPr>
          <w:rStyle w:val="StyleUnderline"/>
          <w:rFonts w:asciiTheme="majorHAnsi" w:hAnsiTheme="majorHAnsi" w:cstheme="majorHAnsi"/>
          <w:highlight w:val="cyan"/>
        </w:rPr>
        <w:t>rejecting</w:t>
      </w:r>
      <w:r w:rsidRPr="00FD6C49">
        <w:rPr>
          <w:rFonts w:asciiTheme="majorHAnsi" w:hAnsiTheme="majorHAnsi" w:cstheme="majorHAnsi"/>
        </w:rPr>
        <w:t xml:space="preserve"> </w:t>
      </w:r>
      <w:r w:rsidRPr="00FD6C49">
        <w:rPr>
          <w:rFonts w:asciiTheme="majorHAnsi" w:hAnsiTheme="majorHAnsi" w:cstheme="majorHAnsi"/>
          <w:sz w:val="16"/>
        </w:rPr>
        <w:t xml:space="preserve">organised – which is to say, </w:t>
      </w:r>
      <w:r w:rsidRPr="00FD6C49">
        <w:rPr>
          <w:rStyle w:val="Emphasis"/>
          <w:rFonts w:asciiTheme="majorHAnsi" w:hAnsiTheme="majorHAnsi" w:cstheme="majorHAnsi"/>
          <w:highlight w:val="cyan"/>
        </w:rPr>
        <w:t>collective</w:t>
      </w:r>
      <w:r w:rsidRPr="00FD6C49">
        <w:rPr>
          <w:rFonts w:asciiTheme="majorHAnsi" w:hAnsiTheme="majorHAnsi" w:cstheme="majorHAnsi"/>
          <w:sz w:val="16"/>
        </w:rPr>
        <w:t xml:space="preserve"> – </w:t>
      </w:r>
      <w:r w:rsidRPr="00FD6C49">
        <w:rPr>
          <w:rStyle w:val="StyleUnderline"/>
          <w:rFonts w:asciiTheme="majorHAnsi" w:hAnsiTheme="majorHAnsi" w:cstheme="majorHAnsi"/>
          <w:highlight w:val="cyan"/>
        </w:rPr>
        <w:t>interests</w:t>
      </w:r>
      <w:r w:rsidRPr="00FD6C49">
        <w:rPr>
          <w:rStyle w:val="StyleUnderline"/>
          <w:rFonts w:asciiTheme="majorHAnsi" w:hAnsiTheme="majorHAnsi" w:cstheme="majorHAnsi"/>
        </w:rPr>
        <w:t xml:space="preserve">, or incorporating them, and thus being </w:t>
      </w:r>
      <w:r w:rsidRPr="00FD6C49">
        <w:rPr>
          <w:rStyle w:val="Emphasis"/>
          <w:rFonts w:asciiTheme="majorHAnsi" w:hAnsiTheme="majorHAnsi" w:cstheme="majorHAnsi"/>
        </w:rPr>
        <w:t>overwhelmed</w:t>
      </w:r>
      <w:r w:rsidRPr="00FD6C49">
        <w:rPr>
          <w:rFonts w:asciiTheme="majorHAnsi" w:hAnsiTheme="majorHAnsi" w:cstheme="majorHAnsi"/>
          <w:sz w:val="16"/>
        </w:rPr>
        <w:t xml:space="preserve">.63 Collective interests were incapable of being brought into the decision-making process without breaking it, since they often took control over discussion and debate. </w:t>
      </w:r>
      <w:r w:rsidRPr="00FD6C49">
        <w:rPr>
          <w:rStyle w:val="StyleUnderline"/>
          <w:rFonts w:asciiTheme="majorHAnsi" w:hAnsiTheme="majorHAnsi" w:cstheme="majorHAnsi"/>
        </w:rPr>
        <w:t>Problematically, these assemblies operated best on an individualistic basis</w:t>
      </w:r>
      <w:r w:rsidRPr="00FD6C49">
        <w:rPr>
          <w:rFonts w:asciiTheme="majorHAnsi" w:hAnsiTheme="majorHAnsi" w:cstheme="majorHAnsi"/>
          <w:sz w:val="16"/>
        </w:rPr>
        <w:t xml:space="preserve">. </w:t>
      </w:r>
    </w:p>
    <w:p w14:paraId="1257C29C" w14:textId="77777777" w:rsidR="0088361B" w:rsidRPr="00FD6C49" w:rsidRDefault="0088361B" w:rsidP="0088361B">
      <w:pPr>
        <w:rPr>
          <w:rFonts w:asciiTheme="majorHAnsi" w:hAnsiTheme="majorHAnsi" w:cstheme="majorHAnsi"/>
          <w:sz w:val="16"/>
        </w:rPr>
      </w:pPr>
      <w:r w:rsidRPr="00FD6C49">
        <w:rPr>
          <w:rFonts w:asciiTheme="majorHAnsi" w:hAnsiTheme="majorHAnsi" w:cstheme="majorHAnsi"/>
          <w:sz w:val="16"/>
        </w:rPr>
        <w:t xml:space="preserve">Other </w:t>
      </w:r>
      <w:r w:rsidRPr="00FD6C49">
        <w:rPr>
          <w:rStyle w:val="StyleUnderline"/>
          <w:rFonts w:asciiTheme="majorHAnsi" w:hAnsiTheme="majorHAnsi" w:cstheme="majorHAnsi"/>
        </w:rPr>
        <w:t>organisational experiments in Argentina involved the spread of worker-controlled factories</w:t>
      </w:r>
      <w:r w:rsidRPr="00FD6C49">
        <w:rPr>
          <w:rFonts w:asciiTheme="majorHAnsi" w:hAnsiTheme="majorHAnsi" w:cstheme="majorHAnsi"/>
          <w:sz w:val="16"/>
        </w:rPr>
        <w:t xml:space="preserve">. In the wake of the economic crisis, some shuttered businesses were taken over and maintained by their employees. These factories helped to keep workers in jobs, and there is some evidence that they provided better pay for their workers. Unfortunately, despite the attention given to them, the total number of people involved was relatively small: in the most optimistic estimates, there were around 250 factories incorporating just under 10,000 workers.64 </w:t>
      </w:r>
      <w:r w:rsidRPr="00FD6C49">
        <w:rPr>
          <w:rStyle w:val="StyleUnderline"/>
          <w:rFonts w:asciiTheme="majorHAnsi" w:hAnsiTheme="majorHAnsi" w:cstheme="majorHAnsi"/>
        </w:rPr>
        <w:t>With a labour force of over 18 million, this means far less than 0.1 per cent of the economy was participating in worker-controlled factories</w:t>
      </w:r>
      <w:r w:rsidRPr="00FD6C49">
        <w:rPr>
          <w:rFonts w:asciiTheme="majorHAnsi" w:hAnsiTheme="majorHAnsi" w:cstheme="majorHAnsi"/>
          <w:sz w:val="16"/>
        </w:rPr>
        <w:t xml:space="preserve">. </w:t>
      </w:r>
      <w:r w:rsidRPr="00FD6C49">
        <w:rPr>
          <w:rStyle w:val="StyleUnderline"/>
          <w:rFonts w:asciiTheme="majorHAnsi" w:hAnsiTheme="majorHAnsi" w:cstheme="majorHAnsi"/>
        </w:rPr>
        <w:t xml:space="preserve">Not only were these factories a minor part of the overall economy, but </w:t>
      </w:r>
      <w:r w:rsidRPr="00FD6C49">
        <w:rPr>
          <w:rStyle w:val="StyleUnderline"/>
          <w:rFonts w:asciiTheme="majorHAnsi" w:hAnsiTheme="majorHAnsi" w:cstheme="majorHAnsi"/>
          <w:highlight w:val="cyan"/>
        </w:rPr>
        <w:t>they</w:t>
      </w:r>
      <w:r w:rsidRPr="00FD6C49">
        <w:rPr>
          <w:rStyle w:val="StyleUnderline"/>
          <w:rFonts w:asciiTheme="majorHAnsi" w:hAnsiTheme="majorHAnsi" w:cstheme="majorHAnsi"/>
        </w:rPr>
        <w:t xml:space="preserve"> also </w:t>
      </w:r>
      <w:r w:rsidRPr="00FD6C49">
        <w:rPr>
          <w:rStyle w:val="Emphasis"/>
          <w:rFonts w:asciiTheme="majorHAnsi" w:hAnsiTheme="majorHAnsi" w:cstheme="majorHAnsi"/>
          <w:highlight w:val="cyan"/>
        </w:rPr>
        <w:t>remained</w:t>
      </w:r>
      <w:r w:rsidRPr="00FD6C49">
        <w:rPr>
          <w:rStyle w:val="StyleUnderline"/>
          <w:rFonts w:asciiTheme="majorHAnsi" w:hAnsiTheme="majorHAnsi" w:cstheme="majorHAnsi"/>
        </w:rPr>
        <w:t xml:space="preserve"> necessarily </w:t>
      </w:r>
      <w:r w:rsidRPr="00FD6C49">
        <w:rPr>
          <w:rStyle w:val="Emphasis"/>
          <w:rFonts w:asciiTheme="majorHAnsi" w:hAnsiTheme="majorHAnsi" w:cstheme="majorHAnsi"/>
          <w:highlight w:val="cyan"/>
        </w:rPr>
        <w:t xml:space="preserve">embedded within capitalist </w:t>
      </w:r>
      <w:r w:rsidRPr="00FD6C49">
        <w:rPr>
          <w:rStyle w:val="Emphasis"/>
          <w:rFonts w:asciiTheme="majorHAnsi" w:hAnsiTheme="majorHAnsi" w:cstheme="majorHAnsi"/>
        </w:rPr>
        <w:t xml:space="preserve">social </w:t>
      </w:r>
      <w:r w:rsidRPr="00FD6C49">
        <w:rPr>
          <w:rStyle w:val="Emphasis"/>
          <w:rFonts w:asciiTheme="majorHAnsi" w:hAnsiTheme="majorHAnsi" w:cstheme="majorHAnsi"/>
          <w:highlight w:val="cyan"/>
        </w:rPr>
        <w:t>relations</w:t>
      </w:r>
      <w:r w:rsidRPr="00FD6C49">
        <w:rPr>
          <w:rStyle w:val="StyleUnderline"/>
          <w:rFonts w:asciiTheme="majorHAnsi" w:hAnsiTheme="majorHAnsi" w:cstheme="majorHAnsi"/>
        </w:rPr>
        <w:t xml:space="preserve">. </w:t>
      </w:r>
      <w:r w:rsidRPr="00FD6C49">
        <w:rPr>
          <w:rStyle w:val="Emphasis"/>
          <w:rFonts w:asciiTheme="majorHAnsi" w:hAnsiTheme="majorHAnsi" w:cstheme="majorHAnsi"/>
        </w:rPr>
        <w:t xml:space="preserve">The dream of </w:t>
      </w:r>
      <w:r w:rsidRPr="00FD6C49">
        <w:rPr>
          <w:rStyle w:val="Emphasis"/>
          <w:rFonts w:asciiTheme="majorHAnsi" w:hAnsiTheme="majorHAnsi" w:cstheme="majorHAnsi"/>
          <w:highlight w:val="cyan"/>
        </w:rPr>
        <w:t xml:space="preserve">escape is </w:t>
      </w:r>
      <w:r w:rsidRPr="00FD6C49">
        <w:rPr>
          <w:rStyle w:val="Emphasis"/>
          <w:rFonts w:asciiTheme="majorHAnsi" w:hAnsiTheme="majorHAnsi" w:cstheme="majorHAnsi"/>
        </w:rPr>
        <w:t xml:space="preserve">just that: </w:t>
      </w:r>
      <w:r w:rsidRPr="00FD6C49">
        <w:rPr>
          <w:rStyle w:val="Emphasis"/>
          <w:rFonts w:asciiTheme="majorHAnsi" w:hAnsiTheme="majorHAnsi" w:cstheme="majorHAnsi"/>
          <w:highlight w:val="cyan"/>
        </w:rPr>
        <w:t>a dream</w:t>
      </w:r>
      <w:r w:rsidRPr="00FD6C49">
        <w:rPr>
          <w:rFonts w:asciiTheme="majorHAnsi" w:hAnsiTheme="majorHAnsi" w:cstheme="majorHAnsi"/>
          <w:sz w:val="16"/>
        </w:rPr>
        <w:t xml:space="preserve">. </w:t>
      </w:r>
      <w:r w:rsidRPr="00FD6C49">
        <w:rPr>
          <w:rStyle w:val="StyleUnderline"/>
          <w:rFonts w:asciiTheme="majorHAnsi" w:hAnsiTheme="majorHAnsi" w:cstheme="majorHAnsi"/>
        </w:rPr>
        <w:t xml:space="preserve">Tied to the </w:t>
      </w:r>
      <w:r w:rsidRPr="00FD6C49">
        <w:rPr>
          <w:rStyle w:val="Emphasis"/>
          <w:rFonts w:asciiTheme="majorHAnsi" w:hAnsiTheme="majorHAnsi" w:cstheme="majorHAnsi"/>
        </w:rPr>
        <w:t>imperative to create a profit</w:t>
      </w:r>
      <w:r w:rsidRPr="00FD6C49">
        <w:rPr>
          <w:rStyle w:val="StyleUnderline"/>
          <w:rFonts w:asciiTheme="majorHAnsi" w:hAnsiTheme="majorHAnsi" w:cstheme="majorHAnsi"/>
        </w:rPr>
        <w:t xml:space="preserve">, worker-controlled businesses can be just as </w:t>
      </w:r>
      <w:r w:rsidRPr="00FD6C49">
        <w:rPr>
          <w:rStyle w:val="Emphasis"/>
          <w:rFonts w:asciiTheme="majorHAnsi" w:hAnsiTheme="majorHAnsi" w:cstheme="majorHAnsi"/>
        </w:rPr>
        <w:t>oppressive</w:t>
      </w:r>
      <w:r w:rsidRPr="00FD6C49">
        <w:rPr>
          <w:rStyle w:val="StyleUnderline"/>
          <w:rFonts w:asciiTheme="majorHAnsi" w:hAnsiTheme="majorHAnsi" w:cstheme="majorHAnsi"/>
        </w:rPr>
        <w:t xml:space="preserve"> and </w:t>
      </w:r>
      <w:r w:rsidRPr="00FD6C49">
        <w:rPr>
          <w:rStyle w:val="Emphasis"/>
          <w:rFonts w:asciiTheme="majorHAnsi" w:hAnsiTheme="majorHAnsi" w:cstheme="majorHAnsi"/>
        </w:rPr>
        <w:t>environmentally damaging</w:t>
      </w:r>
      <w:r w:rsidRPr="00FD6C49">
        <w:rPr>
          <w:rStyle w:val="StyleUnderline"/>
          <w:rFonts w:asciiTheme="majorHAnsi" w:hAnsiTheme="majorHAnsi" w:cstheme="majorHAnsi"/>
        </w:rPr>
        <w:t xml:space="preserve"> as any large-scale business, but without the efficiencies of scale</w:t>
      </w:r>
      <w:r w:rsidRPr="00FD6C49">
        <w:rPr>
          <w:rFonts w:asciiTheme="majorHAnsi" w:hAnsiTheme="majorHAnsi" w:cstheme="majorHAnsi"/>
          <w:sz w:val="16"/>
        </w:rPr>
        <w:t xml:space="preserve">. </w:t>
      </w:r>
      <w:r w:rsidRPr="00FD6C49">
        <w:rPr>
          <w:rStyle w:val="StyleUnderline"/>
          <w:rFonts w:asciiTheme="majorHAnsi" w:hAnsiTheme="majorHAnsi" w:cstheme="majorHAnsi"/>
        </w:rPr>
        <w:t xml:space="preserve">Such problems are </w:t>
      </w:r>
      <w:r w:rsidRPr="00FD6C49">
        <w:rPr>
          <w:rStyle w:val="Emphasis"/>
          <w:rFonts w:asciiTheme="majorHAnsi" w:hAnsiTheme="majorHAnsi" w:cstheme="majorHAnsi"/>
        </w:rPr>
        <w:t>widespread</w:t>
      </w:r>
      <w:r w:rsidRPr="00FD6C49">
        <w:rPr>
          <w:rStyle w:val="StyleUnderline"/>
          <w:rFonts w:asciiTheme="majorHAnsi" w:hAnsiTheme="majorHAnsi" w:cstheme="majorHAnsi"/>
        </w:rPr>
        <w:t xml:space="preserve"> across the worker-cooperative experience, having arisen not only in </w:t>
      </w:r>
      <w:r w:rsidRPr="00FD6C49">
        <w:rPr>
          <w:rStyle w:val="Emphasis"/>
          <w:rFonts w:asciiTheme="majorHAnsi" w:hAnsiTheme="majorHAnsi" w:cstheme="majorHAnsi"/>
        </w:rPr>
        <w:t>Argentina</w:t>
      </w:r>
      <w:r w:rsidRPr="00FD6C49">
        <w:rPr>
          <w:rStyle w:val="StyleUnderline"/>
          <w:rFonts w:asciiTheme="majorHAnsi" w:hAnsiTheme="majorHAnsi" w:cstheme="majorHAnsi"/>
        </w:rPr>
        <w:t xml:space="preserve">, but also in the </w:t>
      </w:r>
      <w:r w:rsidRPr="00FD6C49">
        <w:rPr>
          <w:rStyle w:val="Emphasis"/>
          <w:rFonts w:asciiTheme="majorHAnsi" w:hAnsiTheme="majorHAnsi" w:cstheme="majorHAnsi"/>
        </w:rPr>
        <w:t>Zapatista model</w:t>
      </w:r>
      <w:r w:rsidRPr="00FD6C49">
        <w:rPr>
          <w:rStyle w:val="StyleUnderline"/>
          <w:rFonts w:asciiTheme="majorHAnsi" w:hAnsiTheme="majorHAnsi" w:cstheme="majorHAnsi"/>
        </w:rPr>
        <w:t xml:space="preserve"> and across America</w:t>
      </w:r>
      <w:r w:rsidRPr="00FD6C49">
        <w:rPr>
          <w:rFonts w:asciiTheme="majorHAnsi" w:hAnsiTheme="majorHAnsi" w:cstheme="majorHAnsi"/>
          <w:sz w:val="16"/>
        </w:rPr>
        <w:t>.</w:t>
      </w:r>
    </w:p>
    <w:p w14:paraId="4BD1A872" w14:textId="77777777" w:rsidR="0088361B" w:rsidRPr="00FD6C49" w:rsidRDefault="0088361B" w:rsidP="0088361B">
      <w:pPr>
        <w:rPr>
          <w:rFonts w:asciiTheme="majorHAnsi" w:hAnsiTheme="majorHAnsi" w:cstheme="majorHAnsi"/>
          <w:sz w:val="16"/>
        </w:rPr>
      </w:pPr>
      <w:r w:rsidRPr="00FD6C49">
        <w:rPr>
          <w:rFonts w:asciiTheme="majorHAnsi" w:hAnsiTheme="majorHAnsi" w:cstheme="majorHAnsi"/>
          <w:sz w:val="16"/>
        </w:rPr>
        <w:t xml:space="preserve">Beyond these organisational limits, the key problem with Argentina as a model for postcapitalism is that </w:t>
      </w:r>
      <w:r w:rsidRPr="00FD6C49">
        <w:rPr>
          <w:rStyle w:val="StyleUnderline"/>
          <w:rFonts w:asciiTheme="majorHAnsi" w:hAnsiTheme="majorHAnsi" w:cstheme="majorHAnsi"/>
          <w:highlight w:val="cyan"/>
        </w:rPr>
        <w:t xml:space="preserve">it was </w:t>
      </w:r>
      <w:r w:rsidRPr="00FD6C49">
        <w:rPr>
          <w:rStyle w:val="StyleUnderline"/>
          <w:rFonts w:asciiTheme="majorHAnsi" w:hAnsiTheme="majorHAnsi" w:cstheme="majorHAnsi"/>
        </w:rPr>
        <w:t xml:space="preserve">simply </w:t>
      </w:r>
      <w:r w:rsidRPr="00FD6C49">
        <w:rPr>
          <w:rStyle w:val="StyleUnderline"/>
          <w:rFonts w:asciiTheme="majorHAnsi" w:hAnsiTheme="majorHAnsi" w:cstheme="majorHAnsi"/>
          <w:highlight w:val="cyan"/>
        </w:rPr>
        <w:t xml:space="preserve">a </w:t>
      </w:r>
      <w:r w:rsidRPr="00FD6C49">
        <w:rPr>
          <w:rStyle w:val="Emphasis"/>
          <w:rFonts w:asciiTheme="majorHAnsi" w:hAnsiTheme="majorHAnsi" w:cstheme="majorHAnsi"/>
          <w:highlight w:val="cyan"/>
        </w:rPr>
        <w:t>salve for the problems</w:t>
      </w:r>
      <w:r w:rsidRPr="00FD6C49">
        <w:rPr>
          <w:rStyle w:val="StyleUnderline"/>
          <w:rFonts w:asciiTheme="majorHAnsi" w:hAnsiTheme="majorHAnsi" w:cstheme="majorHAnsi"/>
        </w:rPr>
        <w:t xml:space="preserve"> of capitalism, </w:t>
      </w:r>
      <w:r w:rsidRPr="00FD6C49">
        <w:rPr>
          <w:rStyle w:val="Emphasis"/>
          <w:rFonts w:asciiTheme="majorHAnsi" w:hAnsiTheme="majorHAnsi" w:cstheme="majorHAnsi"/>
          <w:highlight w:val="cyan"/>
        </w:rPr>
        <w:t>not an alternative</w:t>
      </w:r>
      <w:r w:rsidRPr="00FD6C49">
        <w:rPr>
          <w:rStyle w:val="StyleUnderline"/>
          <w:rFonts w:asciiTheme="majorHAnsi" w:hAnsiTheme="majorHAnsi" w:cstheme="majorHAnsi"/>
        </w:rPr>
        <w:t xml:space="preserve"> to it</w:t>
      </w:r>
      <w:r w:rsidRPr="00FD6C49">
        <w:rPr>
          <w:rFonts w:asciiTheme="majorHAnsi" w:hAnsiTheme="majorHAnsi" w:cstheme="majorHAnsi"/>
          <w:sz w:val="16"/>
        </w:rPr>
        <w:t xml:space="preserve">. </w:t>
      </w:r>
      <w:r w:rsidRPr="00FD6C49">
        <w:rPr>
          <w:rStyle w:val="StyleUnderline"/>
          <w:rFonts w:asciiTheme="majorHAnsi" w:hAnsiTheme="majorHAnsi" w:cstheme="majorHAnsi"/>
          <w:highlight w:val="cyan"/>
        </w:rPr>
        <w:t xml:space="preserve">As the economy started to improve, </w:t>
      </w:r>
      <w:r w:rsidRPr="00FD6C49">
        <w:rPr>
          <w:rStyle w:val="Emphasis"/>
          <w:rFonts w:asciiTheme="majorHAnsi" w:hAnsiTheme="majorHAnsi" w:cstheme="majorHAnsi"/>
          <w:highlight w:val="cyan"/>
        </w:rPr>
        <w:t>participation</w:t>
      </w:r>
      <w:r w:rsidRPr="00FD6C49">
        <w:rPr>
          <w:rStyle w:val="StyleUnderline"/>
          <w:rFonts w:asciiTheme="majorHAnsi" w:hAnsiTheme="majorHAnsi" w:cstheme="majorHAnsi"/>
        </w:rPr>
        <w:t xml:space="preserve"> in the neighbourhood assemblies and alternative economies </w:t>
      </w:r>
      <w:r w:rsidRPr="00FD6C49">
        <w:rPr>
          <w:rStyle w:val="Emphasis"/>
          <w:rFonts w:asciiTheme="majorHAnsi" w:hAnsiTheme="majorHAnsi" w:cstheme="majorHAnsi"/>
        </w:rPr>
        <w:t xml:space="preserve">drastically </w:t>
      </w:r>
      <w:r w:rsidRPr="00FD6C49">
        <w:rPr>
          <w:rStyle w:val="Emphasis"/>
          <w:rFonts w:asciiTheme="majorHAnsi" w:hAnsiTheme="majorHAnsi" w:cstheme="majorHAnsi"/>
          <w:highlight w:val="cyan"/>
        </w:rPr>
        <w:t>declined</w:t>
      </w:r>
      <w:r w:rsidRPr="00FD6C49">
        <w:rPr>
          <w:rFonts w:asciiTheme="majorHAnsi" w:hAnsiTheme="majorHAnsi" w:cstheme="majorHAnsi"/>
          <w:sz w:val="16"/>
        </w:rPr>
        <w:t xml:space="preserve">.66 The post-crisis </w:t>
      </w:r>
      <w:r w:rsidRPr="00FD6C49">
        <w:rPr>
          <w:rStyle w:val="StyleUnderline"/>
          <w:rFonts w:asciiTheme="majorHAnsi" w:hAnsiTheme="majorHAnsi" w:cstheme="majorHAnsi"/>
        </w:rPr>
        <w:t>horizontalist movements</w:t>
      </w:r>
      <w:r w:rsidRPr="00FD6C49">
        <w:rPr>
          <w:rFonts w:asciiTheme="majorHAnsi" w:hAnsiTheme="majorHAnsi" w:cstheme="majorHAnsi"/>
          <w:sz w:val="16"/>
        </w:rPr>
        <w:t xml:space="preserve"> in Argentina </w:t>
      </w:r>
      <w:r w:rsidRPr="00FD6C49">
        <w:rPr>
          <w:rStyle w:val="StyleUnderline"/>
          <w:rFonts w:asciiTheme="majorHAnsi" w:hAnsiTheme="majorHAnsi" w:cstheme="majorHAnsi"/>
        </w:rPr>
        <w:t>were</w:t>
      </w:r>
      <w:r w:rsidRPr="00FD6C49">
        <w:rPr>
          <w:rFonts w:asciiTheme="majorHAnsi" w:hAnsiTheme="majorHAnsi" w:cstheme="majorHAnsi"/>
          <w:sz w:val="16"/>
        </w:rPr>
        <w:t xml:space="preserve"> built as </w:t>
      </w:r>
      <w:r w:rsidRPr="00FD6C49">
        <w:rPr>
          <w:rStyle w:val="StyleUnderline"/>
          <w:rFonts w:asciiTheme="majorHAnsi" w:hAnsiTheme="majorHAnsi" w:cstheme="majorHAnsi"/>
        </w:rPr>
        <w:t xml:space="preserve">an </w:t>
      </w:r>
      <w:r w:rsidRPr="00FD6C49">
        <w:rPr>
          <w:rStyle w:val="Emphasis"/>
          <w:rFonts w:asciiTheme="majorHAnsi" w:hAnsiTheme="majorHAnsi" w:cstheme="majorHAnsi"/>
        </w:rPr>
        <w:t>emergency response</w:t>
      </w:r>
      <w:r w:rsidRPr="00FD6C49">
        <w:rPr>
          <w:rStyle w:val="StyleUnderline"/>
          <w:rFonts w:asciiTheme="majorHAnsi" w:hAnsiTheme="majorHAnsi" w:cstheme="majorHAnsi"/>
        </w:rPr>
        <w:t xml:space="preserve"> to the collapse of the existing order, not</w:t>
      </w:r>
      <w:r w:rsidRPr="00FD6C49">
        <w:rPr>
          <w:rFonts w:asciiTheme="majorHAnsi" w:hAnsiTheme="majorHAnsi" w:cstheme="majorHAnsi"/>
          <w:sz w:val="16"/>
        </w:rPr>
        <w:t xml:space="preserve"> as </w:t>
      </w:r>
      <w:r w:rsidRPr="00FD6C49">
        <w:rPr>
          <w:rStyle w:val="StyleUnderline"/>
          <w:rFonts w:asciiTheme="majorHAnsi" w:hAnsiTheme="majorHAnsi" w:cstheme="majorHAnsi"/>
        </w:rPr>
        <w:t>a competitor</w:t>
      </w:r>
      <w:r w:rsidRPr="00FD6C49">
        <w:rPr>
          <w:rFonts w:asciiTheme="majorHAnsi" w:hAnsiTheme="majorHAnsi" w:cstheme="majorHAnsi"/>
          <w:sz w:val="16"/>
        </w:rPr>
        <w:t xml:space="preserve"> to a relatively well-functioning order. Indeed, </w:t>
      </w:r>
      <w:r w:rsidRPr="00FD6C49">
        <w:rPr>
          <w:rStyle w:val="StyleUnderline"/>
          <w:rFonts w:asciiTheme="majorHAnsi" w:hAnsiTheme="majorHAnsi" w:cstheme="majorHAnsi"/>
        </w:rPr>
        <w:t xml:space="preserve">the more widespread problem with contemporary </w:t>
      </w:r>
      <w:r w:rsidRPr="00FD6C49">
        <w:rPr>
          <w:rStyle w:val="StyleUnderline"/>
          <w:rFonts w:asciiTheme="majorHAnsi" w:hAnsiTheme="majorHAnsi" w:cstheme="majorHAnsi"/>
          <w:highlight w:val="cyan"/>
        </w:rPr>
        <w:t>horizontalism</w:t>
      </w:r>
      <w:r w:rsidRPr="00FD6C49">
        <w:rPr>
          <w:rStyle w:val="StyleUnderline"/>
          <w:rFonts w:asciiTheme="majorHAnsi" w:hAnsiTheme="majorHAnsi" w:cstheme="majorHAnsi"/>
        </w:rPr>
        <w:t xml:space="preserve"> is that it often </w:t>
      </w:r>
      <w:r w:rsidRPr="00FD6C49">
        <w:rPr>
          <w:rStyle w:val="StyleUnderline"/>
          <w:rFonts w:asciiTheme="majorHAnsi" w:hAnsiTheme="majorHAnsi" w:cstheme="majorHAnsi"/>
          <w:highlight w:val="cyan"/>
        </w:rPr>
        <w:t xml:space="preserve">sees </w:t>
      </w:r>
      <w:r w:rsidRPr="00FD6C49">
        <w:rPr>
          <w:rStyle w:val="Emphasis"/>
          <w:rFonts w:asciiTheme="majorHAnsi" w:hAnsiTheme="majorHAnsi" w:cstheme="majorHAnsi"/>
          <w:highlight w:val="cyan"/>
        </w:rPr>
        <w:t>emergency situations</w:t>
      </w:r>
      <w:r w:rsidRPr="00FD6C49">
        <w:rPr>
          <w:rStyle w:val="StyleUnderline"/>
          <w:rFonts w:asciiTheme="majorHAnsi" w:hAnsiTheme="majorHAnsi" w:cstheme="majorHAnsi"/>
        </w:rPr>
        <w:t xml:space="preserve"> – in the wake of a hurricane, earthquake or economic meltdown – </w:t>
      </w:r>
      <w:r w:rsidRPr="00FD6C49">
        <w:rPr>
          <w:rStyle w:val="StyleUnderline"/>
          <w:rFonts w:asciiTheme="majorHAnsi" w:hAnsiTheme="majorHAnsi" w:cstheme="majorHAnsi"/>
          <w:highlight w:val="cyan"/>
        </w:rPr>
        <w:t>as representative of a better world</w:t>
      </w:r>
      <w:r w:rsidRPr="00FD6C49">
        <w:rPr>
          <w:rFonts w:asciiTheme="majorHAnsi" w:hAnsiTheme="majorHAnsi" w:cstheme="majorHAnsi"/>
          <w:sz w:val="16"/>
        </w:rPr>
        <w:t xml:space="preserve">.67 </w:t>
      </w:r>
      <w:r w:rsidRPr="00FD6C49">
        <w:rPr>
          <w:rStyle w:val="StyleUnderline"/>
          <w:rFonts w:asciiTheme="majorHAnsi" w:hAnsiTheme="majorHAnsi" w:cstheme="majorHAnsi"/>
        </w:rPr>
        <w:t>It is a struggle, to say the least, to see how post-disaster conditions are an improvement for the vast majority of the world’s population</w:t>
      </w:r>
      <w:r w:rsidRPr="00FD6C49">
        <w:rPr>
          <w:rFonts w:asciiTheme="majorHAnsi" w:hAnsiTheme="majorHAnsi" w:cstheme="majorHAnsi"/>
          <w:sz w:val="16"/>
        </w:rPr>
        <w:t xml:space="preserve">. </w:t>
      </w:r>
      <w:r w:rsidRPr="00FD6C49">
        <w:rPr>
          <w:rStyle w:val="StyleUnderline"/>
          <w:rFonts w:asciiTheme="majorHAnsi" w:hAnsiTheme="majorHAnsi" w:cstheme="majorHAnsi"/>
        </w:rPr>
        <w:t xml:space="preserve">A politics </w:t>
      </w:r>
      <w:r w:rsidRPr="00FD6C49">
        <w:rPr>
          <w:rStyle w:val="StyleUnderline"/>
          <w:rFonts w:asciiTheme="majorHAnsi" w:hAnsiTheme="majorHAnsi" w:cstheme="majorHAnsi"/>
          <w:highlight w:val="cyan"/>
        </w:rPr>
        <w:t>that</w:t>
      </w:r>
      <w:r w:rsidRPr="00FD6C49">
        <w:rPr>
          <w:rStyle w:val="StyleUnderline"/>
          <w:rFonts w:asciiTheme="majorHAnsi" w:hAnsiTheme="majorHAnsi" w:cstheme="majorHAnsi"/>
        </w:rPr>
        <w:t xml:space="preserve"> finds its best expression in the breakdown of social and economic order </w:t>
      </w:r>
      <w:r w:rsidRPr="00FD6C49">
        <w:rPr>
          <w:rStyle w:val="StyleUnderline"/>
          <w:rFonts w:asciiTheme="majorHAnsi" w:hAnsiTheme="majorHAnsi" w:cstheme="majorHAnsi"/>
          <w:highlight w:val="cyan"/>
        </w:rPr>
        <w:t xml:space="preserve">is </w:t>
      </w:r>
      <w:r w:rsidRPr="00FD6C49">
        <w:rPr>
          <w:rStyle w:val="Emphasis"/>
          <w:rFonts w:asciiTheme="majorHAnsi" w:hAnsiTheme="majorHAnsi" w:cstheme="majorHAnsi"/>
          <w:highlight w:val="cyan"/>
        </w:rPr>
        <w:t>not an alternative</w:t>
      </w:r>
      <w:r w:rsidRPr="00FD6C49">
        <w:rPr>
          <w:rStyle w:val="StyleUnderline"/>
          <w:rFonts w:asciiTheme="majorHAnsi" w:hAnsiTheme="majorHAnsi" w:cstheme="majorHAnsi"/>
          <w:highlight w:val="cyan"/>
        </w:rPr>
        <w:t xml:space="preserve">, so much as a </w:t>
      </w:r>
      <w:r w:rsidRPr="00FD6C49">
        <w:rPr>
          <w:rStyle w:val="Emphasis"/>
          <w:rFonts w:asciiTheme="majorHAnsi" w:hAnsiTheme="majorHAnsi" w:cstheme="majorHAnsi"/>
          <w:highlight w:val="cyan"/>
        </w:rPr>
        <w:t>knee-jerk survival instinct</w:t>
      </w:r>
      <w:r w:rsidRPr="00FD6C49">
        <w:rPr>
          <w:rFonts w:asciiTheme="majorHAnsi" w:hAnsiTheme="majorHAnsi" w:cstheme="majorHAnsi"/>
          <w:sz w:val="16"/>
        </w:rPr>
        <w:t xml:space="preserve">. </w:t>
      </w:r>
      <w:r w:rsidRPr="00FD6C49">
        <w:rPr>
          <w:rStyle w:val="StyleUnderline"/>
          <w:rFonts w:asciiTheme="majorHAnsi" w:hAnsiTheme="majorHAnsi" w:cstheme="majorHAnsi"/>
        </w:rPr>
        <w:t xml:space="preserve">Equally problematic is the tendency for horizontalists to find political potential in the </w:t>
      </w:r>
      <w:r w:rsidRPr="00FD6C49">
        <w:rPr>
          <w:rStyle w:val="StyleUnderline"/>
          <w:rFonts w:asciiTheme="majorHAnsi" w:hAnsiTheme="majorHAnsi" w:cstheme="majorHAnsi"/>
          <w:highlight w:val="cyan"/>
        </w:rPr>
        <w:t>mundane ways we organise horizontally in everyday life</w:t>
      </w:r>
      <w:r w:rsidRPr="00FD6C49">
        <w:rPr>
          <w:rStyle w:val="StyleUnderline"/>
          <w:rFonts w:asciiTheme="majorHAnsi" w:hAnsiTheme="majorHAnsi" w:cstheme="majorHAnsi"/>
        </w:rPr>
        <w:t xml:space="preserve"> – friends gathering together, parties, festivals, and so on</w:t>
      </w:r>
      <w:r w:rsidRPr="00FD6C49">
        <w:rPr>
          <w:rFonts w:asciiTheme="majorHAnsi" w:hAnsiTheme="majorHAnsi" w:cstheme="majorHAnsi"/>
          <w:sz w:val="16"/>
        </w:rPr>
        <w:t xml:space="preserve">.68 </w:t>
      </w:r>
      <w:r w:rsidRPr="00FD6C49">
        <w:rPr>
          <w:rStyle w:val="StyleUnderline"/>
          <w:rFonts w:asciiTheme="majorHAnsi" w:hAnsiTheme="majorHAnsi" w:cstheme="majorHAnsi"/>
        </w:rPr>
        <w:t xml:space="preserve">The problem is that such modes of organising </w:t>
      </w:r>
      <w:r w:rsidRPr="00FD6C49">
        <w:rPr>
          <w:rStyle w:val="Emphasis"/>
          <w:rFonts w:asciiTheme="majorHAnsi" w:hAnsiTheme="majorHAnsi" w:cstheme="majorHAnsi"/>
          <w:highlight w:val="cyan"/>
        </w:rPr>
        <w:t>are not scalable</w:t>
      </w:r>
      <w:r w:rsidRPr="00FD6C49">
        <w:rPr>
          <w:rStyle w:val="StyleUnderline"/>
          <w:rFonts w:asciiTheme="majorHAnsi" w:hAnsiTheme="majorHAnsi" w:cstheme="majorHAnsi"/>
        </w:rPr>
        <w:t xml:space="preserve"> beyond a small community – </w:t>
      </w:r>
      <w:r w:rsidRPr="00FD6C49">
        <w:rPr>
          <w:rStyle w:val="StyleUnderline"/>
          <w:rFonts w:asciiTheme="majorHAnsi" w:hAnsiTheme="majorHAnsi" w:cstheme="majorHAnsi"/>
          <w:highlight w:val="cyan"/>
        </w:rPr>
        <w:t>and</w:t>
      </w:r>
      <w:r w:rsidRPr="00FD6C49">
        <w:rPr>
          <w:rStyle w:val="StyleUnderline"/>
          <w:rFonts w:asciiTheme="majorHAnsi" w:hAnsiTheme="majorHAnsi" w:cstheme="majorHAnsi"/>
        </w:rPr>
        <w:t xml:space="preserve">, more to the point, are </w:t>
      </w:r>
      <w:r w:rsidRPr="00FD6C49">
        <w:rPr>
          <w:rStyle w:val="Emphasis"/>
          <w:rFonts w:asciiTheme="majorHAnsi" w:hAnsiTheme="majorHAnsi" w:cstheme="majorHAnsi"/>
          <w:highlight w:val="cyan"/>
        </w:rPr>
        <w:t>not useful</w:t>
      </w:r>
      <w:r w:rsidRPr="00FD6C49">
        <w:rPr>
          <w:rStyle w:val="StyleUnderline"/>
          <w:rFonts w:asciiTheme="majorHAnsi" w:hAnsiTheme="majorHAnsi" w:cstheme="majorHAnsi"/>
          <w:highlight w:val="cyan"/>
        </w:rPr>
        <w:t xml:space="preserve"> for</w:t>
      </w:r>
      <w:r w:rsidRPr="00FD6C49">
        <w:rPr>
          <w:rStyle w:val="StyleUnderline"/>
          <w:rFonts w:asciiTheme="majorHAnsi" w:hAnsiTheme="majorHAnsi" w:cstheme="majorHAnsi"/>
        </w:rPr>
        <w:t xml:space="preserve"> certain </w:t>
      </w:r>
      <w:r w:rsidRPr="00FD6C49">
        <w:rPr>
          <w:rStyle w:val="Emphasis"/>
          <w:rFonts w:asciiTheme="majorHAnsi" w:hAnsiTheme="majorHAnsi" w:cstheme="majorHAnsi"/>
          <w:highlight w:val="cyan"/>
        </w:rPr>
        <w:t>political goals</w:t>
      </w:r>
      <w:r w:rsidRPr="00FD6C49">
        <w:rPr>
          <w:rFonts w:asciiTheme="majorHAnsi" w:hAnsiTheme="majorHAnsi" w:cstheme="majorHAnsi"/>
          <w:sz w:val="16"/>
        </w:rPr>
        <w:t xml:space="preserve">. As the Argentinean example shows, these modes of organising can be valuable for basic neighbourhood survival and for creating a sense of solidarity between people. But </w:t>
      </w:r>
      <w:r w:rsidRPr="00FD6C49">
        <w:rPr>
          <w:rStyle w:val="StyleUnderline"/>
          <w:rFonts w:asciiTheme="majorHAnsi" w:hAnsiTheme="majorHAnsi" w:cstheme="majorHAnsi"/>
          <w:highlight w:val="cyan"/>
        </w:rPr>
        <w:t xml:space="preserve">horizontalism </w:t>
      </w:r>
      <w:r w:rsidRPr="00FD6C49">
        <w:rPr>
          <w:rStyle w:val="Emphasis"/>
          <w:rFonts w:asciiTheme="majorHAnsi" w:hAnsiTheme="majorHAnsi" w:cstheme="majorHAnsi"/>
          <w:highlight w:val="cyan"/>
        </w:rPr>
        <w:t>struggles to compete</w:t>
      </w:r>
      <w:r w:rsidRPr="00FD6C49">
        <w:rPr>
          <w:rStyle w:val="StyleUnderline"/>
          <w:rFonts w:asciiTheme="majorHAnsi" w:hAnsiTheme="majorHAnsi" w:cstheme="majorHAnsi"/>
          <w:highlight w:val="cyan"/>
        </w:rPr>
        <w:t xml:space="preserve"> against</w:t>
      </w:r>
      <w:r w:rsidRPr="00FD6C49">
        <w:rPr>
          <w:rStyle w:val="StyleUnderline"/>
          <w:rFonts w:asciiTheme="majorHAnsi" w:hAnsiTheme="majorHAnsi" w:cstheme="majorHAnsi"/>
        </w:rPr>
        <w:t xml:space="preserve"> more </w:t>
      </w:r>
      <w:r w:rsidRPr="00FD6C49">
        <w:rPr>
          <w:rStyle w:val="Emphasis"/>
          <w:rFonts w:asciiTheme="majorHAnsi" w:hAnsiTheme="majorHAnsi" w:cstheme="majorHAnsi"/>
          <w:highlight w:val="cyan"/>
        </w:rPr>
        <w:t>organised interests</w:t>
      </w:r>
      <w:r w:rsidRPr="00FD6C49">
        <w:rPr>
          <w:rStyle w:val="StyleUnderline"/>
          <w:rFonts w:asciiTheme="majorHAnsi" w:hAnsiTheme="majorHAnsi" w:cstheme="majorHAnsi"/>
        </w:rPr>
        <w:t xml:space="preserve">, to sustain itself once a base level of normality returns, </w:t>
      </w:r>
      <w:r w:rsidRPr="00FD6C49">
        <w:rPr>
          <w:rStyle w:val="StyleUnderline"/>
          <w:rFonts w:asciiTheme="majorHAnsi" w:hAnsiTheme="majorHAnsi" w:cstheme="majorHAnsi"/>
          <w:highlight w:val="cyan"/>
        </w:rPr>
        <w:t>and</w:t>
      </w:r>
      <w:r w:rsidRPr="00FD6C49">
        <w:rPr>
          <w:rStyle w:val="StyleUnderline"/>
          <w:rFonts w:asciiTheme="majorHAnsi" w:hAnsiTheme="majorHAnsi" w:cstheme="majorHAnsi"/>
        </w:rPr>
        <w:t xml:space="preserve"> to </w:t>
      </w:r>
      <w:r w:rsidRPr="00FD6C49">
        <w:rPr>
          <w:rStyle w:val="StyleUnderline"/>
          <w:rFonts w:asciiTheme="majorHAnsi" w:hAnsiTheme="majorHAnsi" w:cstheme="majorHAnsi"/>
          <w:highlight w:val="cyan"/>
        </w:rPr>
        <w:t xml:space="preserve">achieve long-term </w:t>
      </w:r>
      <w:r w:rsidRPr="00FD6C49">
        <w:rPr>
          <w:rStyle w:val="StyleUnderline"/>
          <w:rFonts w:asciiTheme="majorHAnsi" w:hAnsiTheme="majorHAnsi" w:cstheme="majorHAnsi"/>
        </w:rPr>
        <w:t xml:space="preserve">and </w:t>
      </w:r>
      <w:r w:rsidRPr="00FD6C49">
        <w:rPr>
          <w:rStyle w:val="StyleUnderline"/>
          <w:rFonts w:asciiTheme="majorHAnsi" w:hAnsiTheme="majorHAnsi" w:cstheme="majorHAnsi"/>
          <w:highlight w:val="cyan"/>
        </w:rPr>
        <w:t xml:space="preserve">large-scale </w:t>
      </w:r>
      <w:r w:rsidRPr="00FD6C49">
        <w:rPr>
          <w:rStyle w:val="StyleUnderline"/>
          <w:rFonts w:asciiTheme="majorHAnsi" w:hAnsiTheme="majorHAnsi" w:cstheme="majorHAnsi"/>
        </w:rPr>
        <w:t xml:space="preserve">political </w:t>
      </w:r>
      <w:r w:rsidRPr="00FD6C49">
        <w:rPr>
          <w:rStyle w:val="StyleUnderline"/>
          <w:rFonts w:asciiTheme="majorHAnsi" w:hAnsiTheme="majorHAnsi" w:cstheme="majorHAnsi"/>
          <w:highlight w:val="cyan"/>
        </w:rPr>
        <w:t>goals</w:t>
      </w:r>
      <w:r w:rsidRPr="00FD6C49">
        <w:rPr>
          <w:rStyle w:val="StyleUnderline"/>
          <w:rFonts w:asciiTheme="majorHAnsi" w:hAnsiTheme="majorHAnsi" w:cstheme="majorHAnsi"/>
        </w:rPr>
        <w:t xml:space="preserve"> such as providing universal healthcare, high-level education and social security</w:t>
      </w:r>
      <w:r w:rsidRPr="00FD6C49">
        <w:rPr>
          <w:rFonts w:asciiTheme="majorHAnsi" w:hAnsiTheme="majorHAnsi" w:cstheme="majorHAnsi"/>
          <w:sz w:val="16"/>
        </w:rPr>
        <w:t xml:space="preserve">. These approaches remain useful in exceptional circumstances and for a small range of goals, but </w:t>
      </w:r>
      <w:r w:rsidRPr="00FD6C49">
        <w:rPr>
          <w:rStyle w:val="StyleUnderline"/>
          <w:rFonts w:asciiTheme="majorHAnsi" w:hAnsiTheme="majorHAnsi" w:cstheme="majorHAnsi"/>
          <w:highlight w:val="cyan"/>
        </w:rPr>
        <w:t xml:space="preserve">they will </w:t>
      </w:r>
      <w:r w:rsidRPr="00FD6C49">
        <w:rPr>
          <w:rStyle w:val="Emphasis"/>
          <w:rFonts w:asciiTheme="majorHAnsi" w:hAnsiTheme="majorHAnsi" w:cstheme="majorHAnsi"/>
          <w:highlight w:val="cyan"/>
        </w:rPr>
        <w:t xml:space="preserve">neither revolutionise </w:t>
      </w:r>
      <w:r w:rsidRPr="00FD6C49">
        <w:rPr>
          <w:rStyle w:val="Emphasis"/>
          <w:rFonts w:asciiTheme="majorHAnsi" w:hAnsiTheme="majorHAnsi" w:cstheme="majorHAnsi"/>
        </w:rPr>
        <w:t>society</w:t>
      </w:r>
      <w:r w:rsidRPr="00FD6C49">
        <w:rPr>
          <w:rStyle w:val="StyleUnderline"/>
          <w:rFonts w:asciiTheme="majorHAnsi" w:hAnsiTheme="majorHAnsi" w:cstheme="majorHAnsi"/>
        </w:rPr>
        <w:t xml:space="preserve"> </w:t>
      </w:r>
      <w:r w:rsidRPr="00FD6C49">
        <w:rPr>
          <w:rStyle w:val="Emphasis"/>
          <w:rFonts w:asciiTheme="majorHAnsi" w:hAnsiTheme="majorHAnsi" w:cstheme="majorHAnsi"/>
          <w:highlight w:val="cyan"/>
        </w:rPr>
        <w:t>nor</w:t>
      </w:r>
      <w:r w:rsidRPr="00FD6C49">
        <w:rPr>
          <w:rStyle w:val="StyleUnderline"/>
          <w:rFonts w:asciiTheme="majorHAnsi" w:hAnsiTheme="majorHAnsi" w:cstheme="majorHAnsi"/>
        </w:rPr>
        <w:t xml:space="preserve"> genuinely </w:t>
      </w:r>
      <w:r w:rsidRPr="00FD6C49">
        <w:rPr>
          <w:rStyle w:val="Emphasis"/>
          <w:rFonts w:asciiTheme="majorHAnsi" w:hAnsiTheme="majorHAnsi" w:cstheme="majorHAnsi"/>
          <w:highlight w:val="cyan"/>
        </w:rPr>
        <w:t>threaten</w:t>
      </w:r>
      <w:r w:rsidRPr="00FD6C49">
        <w:rPr>
          <w:rStyle w:val="Emphasis"/>
          <w:rFonts w:asciiTheme="majorHAnsi" w:hAnsiTheme="majorHAnsi" w:cstheme="majorHAnsi"/>
        </w:rPr>
        <w:t xml:space="preserve"> global </w:t>
      </w:r>
      <w:r w:rsidRPr="00FD6C49">
        <w:rPr>
          <w:rStyle w:val="Emphasis"/>
          <w:rFonts w:asciiTheme="majorHAnsi" w:hAnsiTheme="majorHAnsi" w:cstheme="majorHAnsi"/>
          <w:highlight w:val="cyan"/>
        </w:rPr>
        <w:t>capital</w:t>
      </w:r>
      <w:r w:rsidRPr="00FD6C49">
        <w:rPr>
          <w:rStyle w:val="Emphasis"/>
          <w:rFonts w:asciiTheme="majorHAnsi" w:hAnsiTheme="majorHAnsi" w:cstheme="majorHAnsi"/>
        </w:rPr>
        <w:t>ism</w:t>
      </w:r>
      <w:r w:rsidRPr="00FD6C49">
        <w:rPr>
          <w:rFonts w:asciiTheme="majorHAnsi" w:hAnsiTheme="majorHAnsi" w:cstheme="majorHAnsi"/>
          <w:sz w:val="16"/>
        </w:rPr>
        <w:t>.</w:t>
      </w:r>
    </w:p>
    <w:p w14:paraId="45380C15" w14:textId="77777777" w:rsidR="0088361B" w:rsidRPr="00FD6C49" w:rsidRDefault="0088361B" w:rsidP="0088361B">
      <w:pPr>
        <w:rPr>
          <w:rFonts w:asciiTheme="majorHAnsi" w:hAnsiTheme="majorHAnsi" w:cstheme="majorHAnsi"/>
          <w:sz w:val="16"/>
        </w:rPr>
      </w:pPr>
      <w:r w:rsidRPr="00FD6C49">
        <w:rPr>
          <w:rFonts w:asciiTheme="majorHAnsi" w:hAnsiTheme="majorHAnsi" w:cstheme="majorHAnsi"/>
          <w:sz w:val="16"/>
        </w:rPr>
        <w:t xml:space="preserve">In the case of both neighbourhood assemblies and worker-controlled factories, we see that </w:t>
      </w:r>
      <w:r w:rsidRPr="00FD6C49">
        <w:rPr>
          <w:rStyle w:val="StyleUnderline"/>
          <w:rFonts w:asciiTheme="majorHAnsi" w:hAnsiTheme="majorHAnsi" w:cstheme="majorHAnsi"/>
        </w:rPr>
        <w:t>the</w:t>
      </w:r>
      <w:r w:rsidRPr="00FD6C49">
        <w:rPr>
          <w:rFonts w:asciiTheme="majorHAnsi" w:hAnsiTheme="majorHAnsi" w:cstheme="majorHAnsi"/>
          <w:sz w:val="16"/>
        </w:rPr>
        <w:t xml:space="preserve"> primary organisational </w:t>
      </w:r>
      <w:r w:rsidRPr="00FD6C49">
        <w:rPr>
          <w:rStyle w:val="StyleUnderline"/>
          <w:rFonts w:asciiTheme="majorHAnsi" w:hAnsiTheme="majorHAnsi" w:cstheme="majorHAnsi"/>
        </w:rPr>
        <w:t>models of horizontalism are insufficient</w:t>
      </w:r>
      <w:r w:rsidRPr="00FD6C49">
        <w:rPr>
          <w:rFonts w:asciiTheme="majorHAnsi" w:hAnsiTheme="majorHAnsi" w:cstheme="majorHAnsi"/>
          <w:sz w:val="16"/>
        </w:rPr>
        <w:t xml:space="preserve">. </w:t>
      </w:r>
      <w:r w:rsidRPr="00FD6C49">
        <w:rPr>
          <w:rStyle w:val="StyleUnderline"/>
          <w:rFonts w:asciiTheme="majorHAnsi" w:hAnsiTheme="majorHAnsi" w:cstheme="majorHAnsi"/>
          <w:highlight w:val="cyan"/>
        </w:rPr>
        <w:t xml:space="preserve">They are </w:t>
      </w:r>
      <w:r w:rsidRPr="00FD6C49">
        <w:rPr>
          <w:rFonts w:asciiTheme="majorHAnsi" w:hAnsiTheme="majorHAnsi" w:cstheme="majorHAnsi"/>
          <w:sz w:val="16"/>
        </w:rPr>
        <w:t xml:space="preserve">often </w:t>
      </w:r>
      <w:r w:rsidRPr="00FD6C49">
        <w:rPr>
          <w:rStyle w:val="Emphasis"/>
          <w:rFonts w:asciiTheme="majorHAnsi" w:hAnsiTheme="majorHAnsi" w:cstheme="majorHAnsi"/>
          <w:highlight w:val="cyan"/>
        </w:rPr>
        <w:t>reactive</w:t>
      </w:r>
      <w:r w:rsidRPr="00FD6C49">
        <w:rPr>
          <w:rStyle w:val="Emphasis"/>
          <w:rFonts w:asciiTheme="majorHAnsi" w:hAnsiTheme="majorHAnsi" w:cstheme="majorHAnsi"/>
        </w:rPr>
        <w:t xml:space="preserve"> tactics</w:t>
      </w:r>
      <w:r w:rsidRPr="00FD6C49">
        <w:rPr>
          <w:rStyle w:val="StyleUnderline"/>
          <w:rFonts w:asciiTheme="majorHAnsi" w:hAnsiTheme="majorHAnsi" w:cstheme="majorHAnsi"/>
        </w:rPr>
        <w:t xml:space="preserve"> that </w:t>
      </w:r>
      <w:r w:rsidRPr="00FD6C49">
        <w:rPr>
          <w:rStyle w:val="Emphasis"/>
          <w:rFonts w:asciiTheme="majorHAnsi" w:hAnsiTheme="majorHAnsi" w:cstheme="majorHAnsi"/>
        </w:rPr>
        <w:t>fail to compete</w:t>
      </w:r>
      <w:r w:rsidRPr="00FD6C49">
        <w:rPr>
          <w:rStyle w:val="StyleUnderline"/>
          <w:rFonts w:asciiTheme="majorHAnsi" w:hAnsiTheme="majorHAnsi" w:cstheme="majorHAnsi"/>
        </w:rPr>
        <w:t xml:space="preserve"> in the antagonistic environment of global capitalism</w:t>
      </w:r>
      <w:r w:rsidRPr="00FD6C49">
        <w:rPr>
          <w:rFonts w:asciiTheme="majorHAnsi" w:hAnsiTheme="majorHAnsi" w:cstheme="majorHAnsi"/>
          <w:sz w:val="16"/>
        </w:rPr>
        <w:t xml:space="preserve">. </w:t>
      </w:r>
      <w:r w:rsidRPr="00FD6C49">
        <w:rPr>
          <w:rStyle w:val="StyleUnderline"/>
          <w:rFonts w:asciiTheme="majorHAnsi" w:hAnsiTheme="majorHAnsi" w:cstheme="majorHAnsi"/>
          <w:highlight w:val="cyan"/>
        </w:rPr>
        <w:t xml:space="preserve">On a </w:t>
      </w:r>
      <w:r w:rsidRPr="00FD6C49">
        <w:rPr>
          <w:rStyle w:val="Emphasis"/>
          <w:rFonts w:asciiTheme="majorHAnsi" w:hAnsiTheme="majorHAnsi" w:cstheme="majorHAnsi"/>
          <w:highlight w:val="cyan"/>
        </w:rPr>
        <w:t>theoretical level</w:t>
      </w:r>
      <w:r w:rsidRPr="00FD6C49">
        <w:rPr>
          <w:rStyle w:val="StyleUnderline"/>
          <w:rFonts w:asciiTheme="majorHAnsi" w:hAnsiTheme="majorHAnsi" w:cstheme="majorHAnsi"/>
          <w:highlight w:val="cyan"/>
        </w:rPr>
        <w:t>, and in</w:t>
      </w:r>
      <w:r w:rsidRPr="00FD6C49">
        <w:rPr>
          <w:rStyle w:val="StyleUnderline"/>
          <w:rFonts w:asciiTheme="majorHAnsi" w:hAnsiTheme="majorHAnsi" w:cstheme="majorHAnsi"/>
        </w:rPr>
        <w:t xml:space="preserve"> the </w:t>
      </w:r>
      <w:r w:rsidRPr="00FD6C49">
        <w:rPr>
          <w:rStyle w:val="Emphasis"/>
          <w:rFonts w:asciiTheme="majorHAnsi" w:hAnsiTheme="majorHAnsi" w:cstheme="majorHAnsi"/>
        </w:rPr>
        <w:t xml:space="preserve">actual </w:t>
      </w:r>
      <w:r w:rsidRPr="00FD6C49">
        <w:rPr>
          <w:rStyle w:val="Emphasis"/>
          <w:rFonts w:asciiTheme="majorHAnsi" w:hAnsiTheme="majorHAnsi" w:cstheme="majorHAnsi"/>
          <w:highlight w:val="cyan"/>
        </w:rPr>
        <w:t>experiences</w:t>
      </w:r>
      <w:r w:rsidRPr="00FD6C49">
        <w:rPr>
          <w:rStyle w:val="StyleUnderline"/>
          <w:rFonts w:asciiTheme="majorHAnsi" w:hAnsiTheme="majorHAnsi" w:cstheme="majorHAnsi"/>
          <w:highlight w:val="cyan"/>
        </w:rPr>
        <w:t xml:space="preserve"> of </w:t>
      </w:r>
      <w:r w:rsidRPr="00FD6C49">
        <w:rPr>
          <w:rStyle w:val="Emphasis"/>
          <w:rFonts w:asciiTheme="majorHAnsi" w:hAnsiTheme="majorHAnsi" w:cstheme="majorHAnsi"/>
          <w:highlight w:val="cyan"/>
        </w:rPr>
        <w:t>Occupy</w:t>
      </w:r>
      <w:r w:rsidRPr="00FD6C49">
        <w:rPr>
          <w:rStyle w:val="StyleUnderline"/>
          <w:rFonts w:asciiTheme="majorHAnsi" w:hAnsiTheme="majorHAnsi" w:cstheme="majorHAnsi"/>
          <w:highlight w:val="cyan"/>
        </w:rPr>
        <w:t xml:space="preserve"> and </w:t>
      </w:r>
      <w:r w:rsidRPr="00FD6C49">
        <w:rPr>
          <w:rStyle w:val="Emphasis"/>
          <w:rFonts w:asciiTheme="majorHAnsi" w:hAnsiTheme="majorHAnsi" w:cstheme="majorHAnsi"/>
          <w:highlight w:val="cyan"/>
        </w:rPr>
        <w:t>Argentina</w:t>
      </w:r>
      <w:r w:rsidRPr="00FD6C49">
        <w:rPr>
          <w:rStyle w:val="StyleUnderline"/>
          <w:rFonts w:asciiTheme="majorHAnsi" w:hAnsiTheme="majorHAnsi" w:cstheme="majorHAnsi"/>
        </w:rPr>
        <w:t xml:space="preserve">, </w:t>
      </w:r>
      <w:r w:rsidRPr="00FD6C49">
        <w:rPr>
          <w:rStyle w:val="StyleUnderline"/>
          <w:rFonts w:asciiTheme="majorHAnsi" w:hAnsiTheme="majorHAnsi" w:cstheme="majorHAnsi"/>
          <w:highlight w:val="cyan"/>
        </w:rPr>
        <w:t>the limits</w:t>
      </w:r>
      <w:r w:rsidRPr="00FD6C49">
        <w:rPr>
          <w:rStyle w:val="StyleUnderline"/>
          <w:rFonts w:asciiTheme="majorHAnsi" w:hAnsiTheme="majorHAnsi" w:cstheme="majorHAnsi"/>
        </w:rPr>
        <w:t xml:space="preserve"> of horizontalism </w:t>
      </w:r>
      <w:r w:rsidRPr="00FD6C49">
        <w:rPr>
          <w:rStyle w:val="StyleUnderline"/>
          <w:rFonts w:asciiTheme="majorHAnsi" w:hAnsiTheme="majorHAnsi" w:cstheme="majorHAnsi"/>
          <w:highlight w:val="cyan"/>
        </w:rPr>
        <w:t xml:space="preserve">have </w:t>
      </w:r>
      <w:r w:rsidRPr="00FD6C49">
        <w:rPr>
          <w:rStyle w:val="Emphasis"/>
          <w:rFonts w:asciiTheme="majorHAnsi" w:hAnsiTheme="majorHAnsi" w:cstheme="majorHAnsi"/>
        </w:rPr>
        <w:t>repeatedly</w:t>
      </w:r>
      <w:r w:rsidRPr="00FD6C49">
        <w:rPr>
          <w:rStyle w:val="StyleUnderline"/>
          <w:rFonts w:asciiTheme="majorHAnsi" w:hAnsiTheme="majorHAnsi" w:cstheme="majorHAnsi"/>
        </w:rPr>
        <w:t xml:space="preserve"> </w:t>
      </w:r>
      <w:r w:rsidRPr="00FD6C49">
        <w:rPr>
          <w:rStyle w:val="StyleUnderline"/>
          <w:rFonts w:asciiTheme="majorHAnsi" w:hAnsiTheme="majorHAnsi" w:cstheme="majorHAnsi"/>
          <w:highlight w:val="cyan"/>
        </w:rPr>
        <w:t xml:space="preserve">been </w:t>
      </w:r>
      <w:r w:rsidRPr="00FD6C49">
        <w:rPr>
          <w:rStyle w:val="Emphasis"/>
          <w:rFonts w:asciiTheme="majorHAnsi" w:hAnsiTheme="majorHAnsi" w:cstheme="majorHAnsi"/>
          <w:highlight w:val="cyan"/>
        </w:rPr>
        <w:t>made clear</w:t>
      </w:r>
      <w:r w:rsidRPr="00FD6C49">
        <w:rPr>
          <w:rStyle w:val="StyleUnderline"/>
          <w:rFonts w:asciiTheme="majorHAnsi" w:hAnsiTheme="majorHAnsi" w:cstheme="majorHAnsi"/>
        </w:rPr>
        <w:t xml:space="preserve"> over the past decade</w:t>
      </w:r>
      <w:r w:rsidRPr="00FD6C49">
        <w:rPr>
          <w:rFonts w:asciiTheme="majorHAnsi" w:hAnsiTheme="majorHAnsi" w:cstheme="majorHAnsi"/>
          <w:sz w:val="16"/>
        </w:rPr>
        <w:t xml:space="preserve">. While recognising the important capacity of horizontalist tactics to provide small-scale support to communities and to temporarily disrupt certain exploitative practices, </w:t>
      </w:r>
      <w:r w:rsidRPr="00FD6C49">
        <w:rPr>
          <w:rStyle w:val="StyleUnderline"/>
          <w:rFonts w:asciiTheme="majorHAnsi" w:hAnsiTheme="majorHAnsi" w:cstheme="majorHAnsi"/>
        </w:rPr>
        <w:t xml:space="preserve">the commitment to </w:t>
      </w:r>
      <w:r w:rsidRPr="00FD6C49">
        <w:rPr>
          <w:rStyle w:val="StyleUnderline"/>
          <w:rFonts w:asciiTheme="majorHAnsi" w:hAnsiTheme="majorHAnsi" w:cstheme="majorHAnsi"/>
          <w:highlight w:val="cyan"/>
        </w:rPr>
        <w:t>fetishised</w:t>
      </w:r>
      <w:r w:rsidRPr="00FD6C49">
        <w:rPr>
          <w:rStyle w:val="StyleUnderline"/>
          <w:rFonts w:asciiTheme="majorHAnsi" w:hAnsiTheme="majorHAnsi" w:cstheme="majorHAnsi"/>
        </w:rPr>
        <w:t xml:space="preserve"> versions of consensus, </w:t>
      </w:r>
      <w:r w:rsidRPr="00FD6C49">
        <w:rPr>
          <w:rStyle w:val="StyleUnderline"/>
          <w:rFonts w:asciiTheme="majorHAnsi" w:hAnsiTheme="majorHAnsi" w:cstheme="majorHAnsi"/>
          <w:highlight w:val="cyan"/>
        </w:rPr>
        <w:t>direct action</w:t>
      </w:r>
      <w:r w:rsidRPr="00FD6C49">
        <w:rPr>
          <w:rStyle w:val="StyleUnderline"/>
          <w:rFonts w:asciiTheme="majorHAnsi" w:hAnsiTheme="majorHAnsi" w:cstheme="majorHAnsi"/>
        </w:rPr>
        <w:t xml:space="preserve">, and particularly prefigurative politics, </w:t>
      </w:r>
      <w:r w:rsidRPr="00FD6C49">
        <w:rPr>
          <w:rStyle w:val="Emphasis"/>
          <w:rFonts w:asciiTheme="majorHAnsi" w:hAnsiTheme="majorHAnsi" w:cstheme="majorHAnsi"/>
          <w:highlight w:val="cyan"/>
        </w:rPr>
        <w:t>constrains</w:t>
      </w:r>
      <w:r w:rsidRPr="00FD6C49">
        <w:rPr>
          <w:rStyle w:val="StyleUnderline"/>
          <w:rFonts w:asciiTheme="majorHAnsi" w:hAnsiTheme="majorHAnsi" w:cstheme="majorHAnsi"/>
          <w:highlight w:val="cyan"/>
        </w:rPr>
        <w:t xml:space="preserve"> the possibilities of </w:t>
      </w:r>
      <w:r w:rsidRPr="00FD6C49">
        <w:rPr>
          <w:rStyle w:val="StyleUnderline"/>
          <w:rFonts w:asciiTheme="majorHAnsi" w:hAnsiTheme="majorHAnsi" w:cstheme="majorHAnsi"/>
        </w:rPr>
        <w:t xml:space="preserve">expanding and </w:t>
      </w:r>
      <w:r w:rsidRPr="00FD6C49">
        <w:rPr>
          <w:rStyle w:val="StyleUnderline"/>
          <w:rFonts w:asciiTheme="majorHAnsi" w:hAnsiTheme="majorHAnsi" w:cstheme="majorHAnsi"/>
          <w:highlight w:val="cyan"/>
        </w:rPr>
        <w:t xml:space="preserve">overtaking existing </w:t>
      </w:r>
      <w:r w:rsidRPr="00FD6C49">
        <w:rPr>
          <w:rStyle w:val="StyleUnderline"/>
          <w:rFonts w:asciiTheme="majorHAnsi" w:hAnsiTheme="majorHAnsi" w:cstheme="majorHAnsi"/>
        </w:rPr>
        <w:t xml:space="preserve">social </w:t>
      </w:r>
      <w:r w:rsidRPr="00FD6C49">
        <w:rPr>
          <w:rStyle w:val="StyleUnderline"/>
          <w:rFonts w:asciiTheme="majorHAnsi" w:hAnsiTheme="majorHAnsi" w:cstheme="majorHAnsi"/>
          <w:highlight w:val="cyan"/>
        </w:rPr>
        <w:t>systems</w:t>
      </w:r>
      <w:r w:rsidRPr="00FD6C49">
        <w:rPr>
          <w:rFonts w:asciiTheme="majorHAnsi" w:hAnsiTheme="majorHAnsi" w:cstheme="majorHAnsi"/>
          <w:sz w:val="16"/>
        </w:rPr>
        <w:t>.</w:t>
      </w:r>
    </w:p>
    <w:p w14:paraId="12346656" w14:textId="77777777" w:rsidR="0088361B" w:rsidRPr="002C26DC" w:rsidRDefault="0088361B" w:rsidP="0088361B">
      <w:pPr>
        <w:pStyle w:val="Heading4"/>
      </w:pPr>
      <w:r>
        <w:t xml:space="preserve">4. The aff says the “echoes of slavery </w:t>
      </w:r>
      <w:r w:rsidRPr="002C26DC">
        <w:t>shouldn’t be structured becoming incapacitated; we should use it to be animated for the unique praxis of agency.</w:t>
      </w:r>
      <w:r>
        <w:t xml:space="preserve">” That starting point relies on a transhistorical reading of blackness that’s </w:t>
      </w:r>
      <w:r w:rsidRPr="002C26DC">
        <w:t>complicit in a historicization of black agency as overcoming existential harm and stressing recognition of revolt</w:t>
      </w:r>
      <w:r>
        <w:t xml:space="preserve">. Their strategy of black mathematics and viewing blackness as infinity buys into the material economy that they criticize. That turns the case. </w:t>
      </w:r>
    </w:p>
    <w:p w14:paraId="7F46A983" w14:textId="77777777" w:rsidR="0088361B" w:rsidRPr="00FD6C49" w:rsidRDefault="0088361B" w:rsidP="0088361B">
      <w:pPr>
        <w:spacing w:after="200" w:line="276" w:lineRule="auto"/>
        <w:rPr>
          <w:rFonts w:asciiTheme="majorHAnsi" w:hAnsiTheme="majorHAnsi" w:cstheme="majorHAnsi"/>
          <w:sz w:val="16"/>
          <w:szCs w:val="16"/>
        </w:rPr>
      </w:pPr>
      <w:r w:rsidRPr="00FD6C49">
        <w:rPr>
          <w:rStyle w:val="Style13ptBold"/>
          <w:rFonts w:asciiTheme="majorHAnsi" w:hAnsiTheme="majorHAnsi" w:cstheme="majorHAnsi"/>
        </w:rPr>
        <w:t>Reed 13</w:t>
      </w:r>
      <w:r w:rsidRPr="00FD6C49">
        <w:rPr>
          <w:rFonts w:asciiTheme="majorHAnsi" w:hAnsiTheme="majorHAnsi" w:cstheme="majorHAnsi"/>
        </w:rPr>
        <w:t xml:space="preserve"> </w:t>
      </w:r>
      <w:r w:rsidRPr="00FD6C49">
        <w:rPr>
          <w:rFonts w:asciiTheme="majorHAnsi" w:hAnsiTheme="majorHAnsi" w:cstheme="majorHAnsi"/>
          <w:sz w:val="16"/>
          <w:szCs w:val="16"/>
        </w:rPr>
        <w:t xml:space="preserve">(Adolph Reed, professor of political science at the University of Pennsylvania and a member of the interim national council of the Labor Party. Django Unchained, or, The Help: How “Cultural Politics” Is Worse Than No Politics at All, and Why, </w:t>
      </w:r>
      <w:hyperlink r:id="rId12" w:history="1">
        <w:r w:rsidRPr="00FD6C49">
          <w:rPr>
            <w:rStyle w:val="Hyperlink"/>
            <w:rFonts w:asciiTheme="majorHAnsi" w:hAnsiTheme="majorHAnsi" w:cstheme="majorHAnsi"/>
            <w:sz w:val="16"/>
            <w:szCs w:val="16"/>
          </w:rPr>
          <w:t>http://nonsite.org/feature/django-unchained-or-the-help-how-cultural-politics-is-worse-than-no-politics-at-all-and-why</w:t>
        </w:r>
      </w:hyperlink>
      <w:r w:rsidRPr="00FD6C49">
        <w:rPr>
          <w:rFonts w:asciiTheme="majorHAnsi" w:hAnsiTheme="majorHAnsi" w:cstheme="majorHAnsi"/>
          <w:sz w:val="16"/>
          <w:szCs w:val="16"/>
        </w:rPr>
        <w:t xml:space="preserve"> //shree.)</w:t>
      </w:r>
    </w:p>
    <w:p w14:paraId="54E1F03D" w14:textId="77777777" w:rsidR="0088361B" w:rsidRDefault="0088361B" w:rsidP="0088361B">
      <w:pPr>
        <w:rPr>
          <w:rFonts w:asciiTheme="majorHAnsi" w:hAnsiTheme="majorHAnsi" w:cstheme="majorHAnsi"/>
          <w:sz w:val="16"/>
        </w:rPr>
      </w:pPr>
      <w:r w:rsidRPr="00FD6C49">
        <w:rPr>
          <w:rFonts w:asciiTheme="majorHAnsi" w:hAnsiTheme="majorHAnsi" w:cstheme="majorHAnsi"/>
          <w:sz w:val="16"/>
        </w:rPr>
        <w:t xml:space="preserve">Defenses of Django Unchained pivot on claims about the social significance of the narrative of a black hero. One node of this argument emphasizes the need to validate </w:t>
      </w:r>
      <w:r w:rsidRPr="00FD6C49">
        <w:rPr>
          <w:rStyle w:val="StyleUnderline"/>
          <w:rFonts w:asciiTheme="majorHAnsi" w:hAnsiTheme="majorHAnsi" w:cstheme="majorHAnsi"/>
          <w:highlight w:val="cyan"/>
        </w:rPr>
        <w:t>a history of</w:t>
      </w:r>
      <w:r w:rsidRPr="00FD6C49">
        <w:rPr>
          <w:rFonts w:asciiTheme="majorHAnsi" w:hAnsiTheme="majorHAnsi" w:cstheme="majorHAnsi"/>
          <w:sz w:val="16"/>
        </w:rPr>
        <w:t xml:space="preserve"> autonomous </w:t>
      </w:r>
      <w:r w:rsidRPr="00FD6C49">
        <w:rPr>
          <w:rStyle w:val="StyleUnderline"/>
          <w:rFonts w:asciiTheme="majorHAnsi" w:hAnsiTheme="majorHAnsi" w:cstheme="majorHAnsi"/>
          <w:highlight w:val="cyan"/>
        </w:rPr>
        <w:t>black agency</w:t>
      </w:r>
      <w:r w:rsidRPr="00FD6C49">
        <w:rPr>
          <w:rFonts w:asciiTheme="majorHAnsi" w:hAnsiTheme="majorHAnsi" w:cstheme="majorHAnsi"/>
          <w:sz w:val="16"/>
        </w:rPr>
        <w:t xml:space="preserve"> and “resistance” </w:t>
      </w:r>
      <w:r w:rsidRPr="00FD6C49">
        <w:rPr>
          <w:rStyle w:val="StyleUnderline"/>
          <w:rFonts w:asciiTheme="majorHAnsi" w:hAnsiTheme="majorHAnsi" w:cstheme="majorHAnsi"/>
          <w:highlight w:val="cyan"/>
        </w:rPr>
        <w:t>as a</w:t>
      </w:r>
      <w:r w:rsidRPr="00FD6C49">
        <w:rPr>
          <w:rFonts w:asciiTheme="majorHAnsi" w:hAnsiTheme="majorHAnsi" w:cstheme="majorHAnsi"/>
          <w:sz w:val="16"/>
        </w:rPr>
        <w:t xml:space="preserve"> politico-</w:t>
      </w:r>
      <w:r w:rsidRPr="00FD6C49">
        <w:rPr>
          <w:rStyle w:val="Emphasis"/>
          <w:rFonts w:asciiTheme="majorHAnsi" w:hAnsiTheme="majorHAnsi" w:cstheme="majorHAnsi"/>
          <w:highlight w:val="cyan"/>
        </w:rPr>
        <w:t>existential desideratum</w:t>
      </w:r>
      <w:r w:rsidRPr="00FD6C49">
        <w:rPr>
          <w:rFonts w:asciiTheme="majorHAnsi" w:hAnsiTheme="majorHAnsi" w:cstheme="majorHAnsi"/>
          <w:sz w:val="16"/>
        </w:rPr>
        <w:t xml:space="preserve">. It accommodates a view that </w:t>
      </w:r>
      <w:r w:rsidRPr="00FD6C49">
        <w:rPr>
          <w:rStyle w:val="StyleUnderline"/>
          <w:rFonts w:asciiTheme="majorHAnsi" w:hAnsiTheme="majorHAnsi" w:cstheme="majorHAnsi"/>
          <w:highlight w:val="cyan"/>
        </w:rPr>
        <w:t>stresses the</w:t>
      </w:r>
      <w:r w:rsidRPr="00FD6C49">
        <w:rPr>
          <w:rFonts w:asciiTheme="majorHAnsi" w:hAnsiTheme="majorHAnsi" w:cstheme="majorHAnsi"/>
          <w:sz w:val="16"/>
        </w:rPr>
        <w:t xml:space="preserve"> importance of </w:t>
      </w:r>
      <w:r w:rsidRPr="00FD6C49">
        <w:rPr>
          <w:rStyle w:val="StyleUnderline"/>
          <w:rFonts w:asciiTheme="majorHAnsi" w:hAnsiTheme="majorHAnsi" w:cstheme="majorHAnsi"/>
          <w:highlight w:val="cyan"/>
        </w:rPr>
        <w:t>recognition of rebellious</w:t>
      </w:r>
      <w:r w:rsidRPr="00FD6C49">
        <w:rPr>
          <w:rStyle w:val="StyleUnderline"/>
          <w:rFonts w:asciiTheme="majorHAnsi" w:hAnsiTheme="majorHAnsi" w:cstheme="majorHAnsi"/>
        </w:rPr>
        <w:t xml:space="preserve"> </w:t>
      </w:r>
      <w:r w:rsidRPr="00FD6C49">
        <w:rPr>
          <w:rFonts w:asciiTheme="majorHAnsi" w:hAnsiTheme="majorHAnsi" w:cstheme="majorHAnsi"/>
          <w:sz w:val="16"/>
        </w:rPr>
        <w:t xml:space="preserve">or militant individuals and </w:t>
      </w:r>
      <w:r w:rsidRPr="00FD6C49">
        <w:rPr>
          <w:rStyle w:val="StyleUnderline"/>
          <w:rFonts w:asciiTheme="majorHAnsi" w:hAnsiTheme="majorHAnsi" w:cstheme="majorHAnsi"/>
          <w:highlight w:val="cyan"/>
        </w:rPr>
        <w:t>revolts</w:t>
      </w:r>
      <w:r w:rsidRPr="00FD6C49">
        <w:rPr>
          <w:rFonts w:asciiTheme="majorHAnsi" w:hAnsiTheme="majorHAnsi" w:cstheme="majorHAnsi"/>
          <w:sz w:val="16"/>
        </w:rPr>
        <w:t xml:space="preserve"> in black American history. Another centers on a notion that exposure to fictional black heroes can inculcate the sense of personal efficacy necessary to overcome the psychological effects of inequality and to facilitate upward mobility and may undermine some whites’ negative stereotypes about black people. In either register assignment of social or political importance to </w:t>
      </w:r>
      <w:r w:rsidRPr="00FD6C49">
        <w:rPr>
          <w:rStyle w:val="StyleUnderline"/>
          <w:rFonts w:asciiTheme="majorHAnsi" w:hAnsiTheme="majorHAnsi" w:cstheme="majorHAnsi"/>
          <w:highlight w:val="cyan"/>
        </w:rPr>
        <w:t xml:space="preserve">depictions of </w:t>
      </w:r>
      <w:r w:rsidRPr="00FD6C49">
        <w:rPr>
          <w:rStyle w:val="Emphasis"/>
          <w:rFonts w:asciiTheme="majorHAnsi" w:hAnsiTheme="majorHAnsi" w:cstheme="majorHAnsi"/>
          <w:highlight w:val="cyan"/>
        </w:rPr>
        <w:t>black heroes</w:t>
      </w:r>
      <w:r w:rsidRPr="00FD6C49">
        <w:rPr>
          <w:rStyle w:val="StyleUnderline"/>
          <w:rFonts w:asciiTheme="majorHAnsi" w:hAnsiTheme="majorHAnsi" w:cstheme="majorHAnsi"/>
          <w:highlight w:val="cyan"/>
        </w:rPr>
        <w:t xml:space="preserve"> rests on</w:t>
      </w:r>
      <w:r w:rsidRPr="00FD6C49">
        <w:rPr>
          <w:rStyle w:val="StyleUnderline"/>
          <w:rFonts w:asciiTheme="majorHAnsi" w:hAnsiTheme="majorHAnsi" w:cstheme="majorHAnsi"/>
        </w:rPr>
        <w:t xml:space="preserve"> presumptions about the nexus of </w:t>
      </w:r>
      <w:r w:rsidRPr="00FD6C49">
        <w:rPr>
          <w:rStyle w:val="StyleUnderline"/>
          <w:rFonts w:asciiTheme="majorHAnsi" w:hAnsiTheme="majorHAnsi" w:cstheme="majorHAnsi"/>
          <w:highlight w:val="cyan"/>
        </w:rPr>
        <w:t>mass cultural representation</w:t>
      </w:r>
      <w:r w:rsidRPr="00FD6C49">
        <w:rPr>
          <w:rFonts w:asciiTheme="majorHAnsi" w:hAnsiTheme="majorHAnsi" w:cstheme="majorHAnsi"/>
          <w:sz w:val="16"/>
        </w:rPr>
        <w:t xml:space="preserve">, social commentary, and racial justice that are more significant politically than the controversy about the film itself. In both versions, </w:t>
      </w:r>
      <w:r w:rsidRPr="00FD6C49">
        <w:rPr>
          <w:rStyle w:val="StyleUnderline"/>
          <w:rFonts w:asciiTheme="majorHAnsi" w:hAnsiTheme="majorHAnsi" w:cstheme="majorHAnsi"/>
        </w:rPr>
        <w:t>this argument casts</w:t>
      </w:r>
      <w:r w:rsidRPr="00FD6C49">
        <w:rPr>
          <w:rFonts w:asciiTheme="majorHAnsi" w:hAnsiTheme="majorHAnsi" w:cstheme="majorHAnsi"/>
          <w:sz w:val="16"/>
        </w:rPr>
        <w:t xml:space="preserve"> political and </w:t>
      </w:r>
      <w:r w:rsidRPr="00FD6C49">
        <w:rPr>
          <w:rStyle w:val="StyleUnderline"/>
          <w:rFonts w:asciiTheme="majorHAnsi" w:hAnsiTheme="majorHAnsi" w:cstheme="majorHAnsi"/>
        </w:rPr>
        <w:t xml:space="preserve">economic problems in </w:t>
      </w:r>
      <w:r w:rsidRPr="00FD6C49">
        <w:rPr>
          <w:rStyle w:val="Emphasis"/>
          <w:rFonts w:asciiTheme="majorHAnsi" w:hAnsiTheme="majorHAnsi" w:cstheme="majorHAnsi"/>
        </w:rPr>
        <w:t>psychological terms</w:t>
      </w:r>
      <w:r w:rsidRPr="00FD6C49">
        <w:rPr>
          <w:rFonts w:asciiTheme="majorHAnsi" w:hAnsiTheme="majorHAnsi" w:cstheme="majorHAnsi"/>
          <w:sz w:val="16"/>
        </w:rPr>
        <w:t xml:space="preserve">. </w:t>
      </w:r>
      <w:r w:rsidRPr="00FD6C49">
        <w:rPr>
          <w:rStyle w:val="StyleUnderline"/>
          <w:rFonts w:asciiTheme="majorHAnsi" w:hAnsiTheme="majorHAnsi" w:cstheme="majorHAnsi"/>
          <w:highlight w:val="cyan"/>
        </w:rPr>
        <w:t>Injustice appears as a</w:t>
      </w:r>
      <w:r w:rsidRPr="00FD6C49">
        <w:rPr>
          <w:rFonts w:asciiTheme="majorHAnsi" w:hAnsiTheme="majorHAnsi" w:cstheme="majorHAnsi"/>
          <w:sz w:val="16"/>
        </w:rPr>
        <w:t xml:space="preserve"> matter of disrespect and </w:t>
      </w:r>
      <w:r w:rsidRPr="00FD6C49">
        <w:rPr>
          <w:rStyle w:val="StyleUnderline"/>
          <w:rFonts w:asciiTheme="majorHAnsi" w:hAnsiTheme="majorHAnsi" w:cstheme="majorHAnsi"/>
          <w:highlight w:val="cyan"/>
        </w:rPr>
        <w:t>denial of</w:t>
      </w:r>
      <w:r w:rsidRPr="00FD6C49">
        <w:rPr>
          <w:rFonts w:asciiTheme="majorHAnsi" w:hAnsiTheme="majorHAnsi" w:cstheme="majorHAnsi"/>
          <w:sz w:val="16"/>
        </w:rPr>
        <w:t xml:space="preserve"> due </w:t>
      </w:r>
      <w:r w:rsidRPr="00FD6C49">
        <w:rPr>
          <w:rStyle w:val="StyleUnderline"/>
          <w:rFonts w:asciiTheme="majorHAnsi" w:hAnsiTheme="majorHAnsi" w:cstheme="majorHAnsi"/>
          <w:highlight w:val="cyan"/>
        </w:rPr>
        <w:t>recognition</w:t>
      </w:r>
      <w:r w:rsidRPr="00FD6C49">
        <w:rPr>
          <w:rFonts w:asciiTheme="majorHAnsi" w:hAnsiTheme="majorHAnsi" w:cstheme="majorHAnsi"/>
          <w:sz w:val="16"/>
        </w:rPr>
        <w:t xml:space="preserve">, </w:t>
      </w:r>
      <w:r w:rsidRPr="00FD6C49">
        <w:rPr>
          <w:rStyle w:val="StyleUnderline"/>
          <w:rFonts w:asciiTheme="majorHAnsi" w:hAnsiTheme="majorHAnsi" w:cstheme="majorHAnsi"/>
          <w:highlight w:val="cyan"/>
        </w:rPr>
        <w:t>and the remedies proposed</w:t>
      </w:r>
      <w:r w:rsidRPr="00FD6C49">
        <w:rPr>
          <w:rFonts w:asciiTheme="majorHAnsi" w:hAnsiTheme="majorHAnsi" w:cstheme="majorHAnsi"/>
          <w:sz w:val="16"/>
        </w:rPr>
        <w:t>—</w:t>
      </w:r>
      <w:r w:rsidRPr="00FD6C49">
        <w:rPr>
          <w:rStyle w:val="Emphasis"/>
          <w:rFonts w:asciiTheme="majorHAnsi" w:hAnsiTheme="majorHAnsi" w:cstheme="majorHAnsi"/>
          <w:highlight w:val="cyan"/>
        </w:rPr>
        <w:t>which are all about images projected</w:t>
      </w:r>
      <w:r w:rsidRPr="00FD6C49">
        <w:rPr>
          <w:rFonts w:asciiTheme="majorHAnsi" w:hAnsiTheme="majorHAnsi" w:cstheme="majorHAnsi"/>
          <w:sz w:val="16"/>
        </w:rPr>
        <w:t xml:space="preserve"> and the distribution of jobs associated with their projection—</w:t>
      </w:r>
      <w:r w:rsidRPr="00FD6C49">
        <w:rPr>
          <w:rStyle w:val="StyleUnderline"/>
          <w:rFonts w:asciiTheme="majorHAnsi" w:hAnsiTheme="majorHAnsi" w:cstheme="majorHAnsi"/>
          <w:highlight w:val="cyan"/>
        </w:rPr>
        <w:t>look</w:t>
      </w:r>
      <w:r w:rsidRPr="00FD6C49">
        <w:rPr>
          <w:rFonts w:asciiTheme="majorHAnsi" w:hAnsiTheme="majorHAnsi" w:cstheme="majorHAnsi"/>
          <w:sz w:val="16"/>
        </w:rPr>
        <w:t xml:space="preserve"> a lot </w:t>
      </w:r>
      <w:r w:rsidRPr="00FD6C49">
        <w:rPr>
          <w:rStyle w:val="StyleUnderline"/>
          <w:rFonts w:asciiTheme="majorHAnsi" w:hAnsiTheme="majorHAnsi" w:cstheme="majorHAnsi"/>
          <w:highlight w:val="cyan"/>
        </w:rPr>
        <w:t xml:space="preserve">like </w:t>
      </w:r>
      <w:r w:rsidRPr="00FD6C49">
        <w:rPr>
          <w:rStyle w:val="Emphasis"/>
          <w:rFonts w:asciiTheme="majorHAnsi" w:hAnsiTheme="majorHAnsi" w:cstheme="majorHAnsi"/>
          <w:highlight w:val="cyan"/>
        </w:rPr>
        <w:t>self-esteem engineering</w:t>
      </w:r>
      <w:r w:rsidRPr="00FD6C49">
        <w:rPr>
          <w:rFonts w:asciiTheme="majorHAnsi" w:hAnsiTheme="majorHAnsi" w:cstheme="majorHAnsi"/>
          <w:sz w:val="16"/>
        </w:rPr>
        <w:t xml:space="preserve">. Moreover, </w:t>
      </w:r>
      <w:r w:rsidRPr="00FD6C49">
        <w:rPr>
          <w:rStyle w:val="StyleUnderline"/>
          <w:rFonts w:asciiTheme="majorHAnsi" w:hAnsiTheme="majorHAnsi" w:cstheme="majorHAnsi"/>
          <w:highlight w:val="cyan"/>
        </w:rPr>
        <w:t>nothing could indicate</w:t>
      </w:r>
      <w:r w:rsidRPr="00FD6C49">
        <w:rPr>
          <w:rFonts w:asciiTheme="majorHAnsi" w:hAnsiTheme="majorHAnsi" w:cstheme="majorHAnsi"/>
          <w:sz w:val="16"/>
        </w:rPr>
        <w:t xml:space="preserve"> more strikingly </w:t>
      </w:r>
      <w:r w:rsidRPr="00FD6C49">
        <w:rPr>
          <w:rStyle w:val="StyleUnderline"/>
          <w:rFonts w:asciiTheme="majorHAnsi" w:hAnsiTheme="majorHAnsi" w:cstheme="majorHAnsi"/>
          <w:highlight w:val="cyan"/>
        </w:rPr>
        <w:t xml:space="preserve">the extent of </w:t>
      </w:r>
      <w:r w:rsidRPr="00FD6C49">
        <w:rPr>
          <w:rStyle w:val="Emphasis"/>
          <w:rFonts w:asciiTheme="majorHAnsi" w:hAnsiTheme="majorHAnsi" w:cstheme="majorHAnsi"/>
          <w:highlight w:val="cyan"/>
        </w:rPr>
        <w:t>neoliberal</w:t>
      </w:r>
      <w:r w:rsidRPr="00FD6C49">
        <w:rPr>
          <w:rStyle w:val="Emphasis"/>
          <w:rFonts w:asciiTheme="majorHAnsi" w:hAnsiTheme="majorHAnsi" w:cstheme="majorHAnsi"/>
        </w:rPr>
        <w:t xml:space="preserve"> ideological </w:t>
      </w:r>
      <w:r w:rsidRPr="00FD6C49">
        <w:rPr>
          <w:rStyle w:val="Emphasis"/>
          <w:rFonts w:asciiTheme="majorHAnsi" w:hAnsiTheme="majorHAnsi" w:cstheme="majorHAnsi"/>
          <w:highlight w:val="cyan"/>
        </w:rPr>
        <w:t>hegemony</w:t>
      </w:r>
      <w:r w:rsidRPr="00FD6C49">
        <w:rPr>
          <w:rFonts w:asciiTheme="majorHAnsi" w:hAnsiTheme="majorHAnsi" w:cstheme="majorHAnsi"/>
          <w:sz w:val="16"/>
        </w:rPr>
        <w:t xml:space="preserve"> </w:t>
      </w:r>
      <w:r w:rsidRPr="00FD6C49">
        <w:rPr>
          <w:rStyle w:val="StyleUnderline"/>
          <w:rFonts w:asciiTheme="majorHAnsi" w:hAnsiTheme="majorHAnsi" w:cstheme="majorHAnsi"/>
          <w:highlight w:val="cyan"/>
        </w:rPr>
        <w:t>than the idea that</w:t>
      </w:r>
      <w:r w:rsidRPr="00FD6C49">
        <w:rPr>
          <w:rFonts w:asciiTheme="majorHAnsi" w:hAnsiTheme="majorHAnsi" w:cstheme="majorHAnsi"/>
          <w:sz w:val="16"/>
        </w:rPr>
        <w:t xml:space="preserve"> the mass culture industry and its </w:t>
      </w:r>
      <w:r w:rsidRPr="00FD6C49">
        <w:rPr>
          <w:rStyle w:val="StyleUnderline"/>
          <w:rFonts w:asciiTheme="majorHAnsi" w:hAnsiTheme="majorHAnsi" w:cstheme="majorHAnsi"/>
          <w:highlight w:val="cyan"/>
        </w:rPr>
        <w:t>representational practices constitute a meaningful terrain for struggle</w:t>
      </w:r>
      <w:r w:rsidRPr="00FD6C49">
        <w:rPr>
          <w:rFonts w:asciiTheme="majorHAnsi" w:hAnsiTheme="majorHAnsi" w:cstheme="majorHAnsi"/>
          <w:sz w:val="16"/>
        </w:rPr>
        <w:t xml:space="preserve"> to advance egalitarian interests. </w:t>
      </w:r>
      <w:r w:rsidRPr="00FD6C49">
        <w:rPr>
          <w:rStyle w:val="StyleUnderline"/>
          <w:rFonts w:asciiTheme="majorHAnsi" w:hAnsiTheme="majorHAnsi" w:cstheme="majorHAnsi"/>
        </w:rPr>
        <w:t>It is possible</w:t>
      </w:r>
      <w:r w:rsidRPr="00FD6C49">
        <w:rPr>
          <w:rFonts w:asciiTheme="majorHAnsi" w:hAnsiTheme="majorHAnsi" w:cstheme="majorHAnsi"/>
          <w:sz w:val="16"/>
        </w:rPr>
        <w:t xml:space="preserve"> to entertain that view seriously </w:t>
      </w:r>
      <w:r w:rsidRPr="00FD6C49">
        <w:rPr>
          <w:rStyle w:val="StyleUnderline"/>
          <w:rFonts w:asciiTheme="majorHAnsi" w:hAnsiTheme="majorHAnsi" w:cstheme="majorHAnsi"/>
        </w:rPr>
        <w:t xml:space="preserve">only by ignoring </w:t>
      </w:r>
      <w:r w:rsidRPr="00FD6C49">
        <w:rPr>
          <w:rFonts w:asciiTheme="majorHAnsi" w:hAnsiTheme="majorHAnsi" w:cstheme="majorHAnsi"/>
          <w:sz w:val="16"/>
        </w:rPr>
        <w:t xml:space="preserve">the fact </w:t>
      </w:r>
      <w:r w:rsidRPr="00FD6C49">
        <w:rPr>
          <w:rStyle w:val="StyleUnderline"/>
          <w:rFonts w:asciiTheme="majorHAnsi" w:hAnsiTheme="majorHAnsi" w:cstheme="majorHAnsi"/>
        </w:rPr>
        <w:t>that</w:t>
      </w:r>
      <w:r w:rsidRPr="00FD6C49">
        <w:rPr>
          <w:rFonts w:asciiTheme="majorHAnsi" w:hAnsiTheme="majorHAnsi" w:cstheme="majorHAnsi"/>
          <w:sz w:val="16"/>
        </w:rPr>
        <w:t xml:space="preserve"> the production and consumption of </w:t>
      </w:r>
      <w:r w:rsidRPr="00FD6C49">
        <w:rPr>
          <w:rStyle w:val="StyleUnderline"/>
          <w:rFonts w:asciiTheme="majorHAnsi" w:hAnsiTheme="majorHAnsi" w:cstheme="majorHAnsi"/>
        </w:rPr>
        <w:t xml:space="preserve">mass culture is </w:t>
      </w:r>
      <w:r w:rsidRPr="00FD6C49">
        <w:rPr>
          <w:rFonts w:asciiTheme="majorHAnsi" w:hAnsiTheme="majorHAnsi" w:cstheme="majorHAnsi"/>
          <w:sz w:val="16"/>
        </w:rPr>
        <w:t xml:space="preserve">thoroughly </w:t>
      </w:r>
      <w:r w:rsidRPr="00FD6C49">
        <w:rPr>
          <w:rStyle w:val="StyleUnderline"/>
          <w:rFonts w:asciiTheme="majorHAnsi" w:hAnsiTheme="majorHAnsi" w:cstheme="majorHAnsi"/>
        </w:rPr>
        <w:t>embedded in capitalist</w:t>
      </w:r>
      <w:r w:rsidRPr="00FD6C49">
        <w:rPr>
          <w:rFonts w:asciiTheme="majorHAnsi" w:hAnsiTheme="majorHAnsi" w:cstheme="majorHAnsi"/>
          <w:sz w:val="16"/>
        </w:rPr>
        <w:t xml:space="preserve"> material and ideological </w:t>
      </w:r>
      <w:r w:rsidRPr="00FD6C49">
        <w:rPr>
          <w:rStyle w:val="StyleUnderline"/>
          <w:rFonts w:asciiTheme="majorHAnsi" w:hAnsiTheme="majorHAnsi" w:cstheme="majorHAnsi"/>
        </w:rPr>
        <w:t>imperatives</w:t>
      </w:r>
      <w:r w:rsidRPr="00FD6C49">
        <w:rPr>
          <w:rFonts w:asciiTheme="majorHAnsi" w:hAnsiTheme="majorHAnsi" w:cstheme="majorHAnsi"/>
          <w:sz w:val="16"/>
        </w:rPr>
        <w:t xml:space="preserve">. That, incidentally, is why I prefer the usage “mass culture” to describe this industry and its products and processes, although I recognize that it may seem archaic to some readers. The mass culture v. popular culture debate dates at least from the 1950s and has continued with occasional crescendos ever since.5 For two decades or more, instructively in line with the retreat of possibilities for concerted left political action outside the academy, the popular culture side of that debate has been dominant, along with its view that the products of this precinct of mass consumption capitalism are somehow capable of transcending or subverting their material identity as commodities, if not avoiding that identity altogether. </w:t>
      </w:r>
      <w:r w:rsidRPr="00FD6C49">
        <w:rPr>
          <w:rStyle w:val="StyleUnderline"/>
          <w:rFonts w:asciiTheme="majorHAnsi" w:hAnsiTheme="majorHAnsi" w:cstheme="majorHAnsi"/>
        </w:rPr>
        <w:t>Despite</w:t>
      </w:r>
      <w:r w:rsidRPr="00FD6C49">
        <w:rPr>
          <w:rFonts w:asciiTheme="majorHAnsi" w:hAnsiTheme="majorHAnsi" w:cstheme="majorHAnsi"/>
          <w:sz w:val="16"/>
        </w:rPr>
        <w:t xml:space="preserve"> the dogged commitment of several generations of American Studies and cultural studies graduate </w:t>
      </w:r>
      <w:r w:rsidRPr="00FD6C49">
        <w:rPr>
          <w:rStyle w:val="StyleUnderline"/>
          <w:rFonts w:asciiTheme="majorHAnsi" w:hAnsiTheme="majorHAnsi" w:cstheme="majorHAnsi"/>
        </w:rPr>
        <w:t>students who</w:t>
      </w:r>
      <w:r w:rsidRPr="00FD6C49">
        <w:rPr>
          <w:rFonts w:asciiTheme="majorHAnsi" w:hAnsiTheme="majorHAnsi" w:cstheme="majorHAnsi"/>
          <w:sz w:val="16"/>
        </w:rPr>
        <w:t xml:space="preserve"> want to </w:t>
      </w:r>
      <w:r w:rsidRPr="00FD6C49">
        <w:rPr>
          <w:rStyle w:val="Emphasis"/>
          <w:rFonts w:asciiTheme="majorHAnsi" w:hAnsiTheme="majorHAnsi" w:cstheme="majorHAnsi"/>
        </w:rPr>
        <w:t>valorize</w:t>
      </w:r>
      <w:r w:rsidRPr="00FD6C49">
        <w:rPr>
          <w:rFonts w:asciiTheme="majorHAnsi" w:hAnsiTheme="majorHAnsi" w:cstheme="majorHAnsi"/>
          <w:sz w:val="16"/>
        </w:rPr>
        <w:t xml:space="preserve"> watching </w:t>
      </w:r>
      <w:r w:rsidRPr="00FD6C49">
        <w:rPr>
          <w:rStyle w:val="Emphasis"/>
          <w:rFonts w:asciiTheme="majorHAnsi" w:hAnsiTheme="majorHAnsi" w:cstheme="majorHAnsi"/>
        </w:rPr>
        <w:t>television</w:t>
      </w:r>
      <w:r w:rsidRPr="00FD6C49">
        <w:rPr>
          <w:rFonts w:asciiTheme="majorHAnsi" w:hAnsiTheme="majorHAnsi" w:cstheme="majorHAnsi"/>
          <w:sz w:val="16"/>
        </w:rPr>
        <w:t xml:space="preserve"> and immersion in </w:t>
      </w:r>
      <w:r w:rsidRPr="00FD6C49">
        <w:rPr>
          <w:rStyle w:val="Emphasis"/>
          <w:rFonts w:asciiTheme="majorHAnsi" w:hAnsiTheme="majorHAnsi" w:cstheme="majorHAnsi"/>
        </w:rPr>
        <w:t>hip-hop</w:t>
      </w:r>
      <w:r w:rsidRPr="00FD6C49">
        <w:rPr>
          <w:rFonts w:asciiTheme="majorHAnsi" w:hAnsiTheme="majorHAnsi" w:cstheme="majorHAnsi"/>
          <w:sz w:val="16"/>
        </w:rPr>
        <w:t xml:space="preserve"> </w:t>
      </w:r>
      <w:r w:rsidRPr="00FD6C49">
        <w:rPr>
          <w:rStyle w:val="StyleUnderline"/>
          <w:rFonts w:asciiTheme="majorHAnsi" w:hAnsiTheme="majorHAnsi" w:cstheme="majorHAnsi"/>
        </w:rPr>
        <w:t>or</w:t>
      </w:r>
      <w:r w:rsidRPr="00FD6C49">
        <w:rPr>
          <w:rFonts w:asciiTheme="majorHAnsi" w:hAnsiTheme="majorHAnsi" w:cstheme="majorHAnsi"/>
          <w:sz w:val="16"/>
        </w:rPr>
        <w:t xml:space="preserve"> </w:t>
      </w:r>
      <w:r w:rsidRPr="00FD6C49">
        <w:rPr>
          <w:rStyle w:val="StyleUnderline"/>
          <w:rFonts w:asciiTheme="majorHAnsi" w:hAnsiTheme="majorHAnsi" w:cstheme="majorHAnsi"/>
        </w:rPr>
        <w:t>other specialty market niches centered on youth recreation</w:t>
      </w:r>
      <w:r w:rsidRPr="00FD6C49">
        <w:rPr>
          <w:rFonts w:asciiTheme="majorHAnsi" w:hAnsiTheme="majorHAnsi" w:cstheme="majorHAnsi"/>
          <w:sz w:val="16"/>
        </w:rPr>
        <w:t xml:space="preserve"> and the most ephemeral fads </w:t>
      </w:r>
      <w:r w:rsidRPr="00FD6C49">
        <w:rPr>
          <w:rStyle w:val="StyleUnderline"/>
          <w:rFonts w:asciiTheme="majorHAnsi" w:hAnsiTheme="majorHAnsi" w:cstheme="majorHAnsi"/>
        </w:rPr>
        <w:t>as</w:t>
      </w:r>
      <w:r w:rsidRPr="00FD6C49">
        <w:rPr>
          <w:rFonts w:asciiTheme="majorHAnsi" w:hAnsiTheme="majorHAnsi" w:cstheme="majorHAnsi"/>
          <w:sz w:val="16"/>
        </w:rPr>
        <w:t xml:space="preserve"> both </w:t>
      </w:r>
      <w:r w:rsidRPr="00FD6C49">
        <w:rPr>
          <w:rStyle w:val="StyleUnderline"/>
          <w:rFonts w:asciiTheme="majorHAnsi" w:hAnsiTheme="majorHAnsi" w:cstheme="majorHAnsi"/>
        </w:rPr>
        <w:t>intellectually avant-garde and</w:t>
      </w:r>
      <w:r w:rsidRPr="00FD6C49">
        <w:rPr>
          <w:rFonts w:asciiTheme="majorHAnsi" w:hAnsiTheme="majorHAnsi" w:cstheme="majorHAnsi"/>
          <w:sz w:val="16"/>
        </w:rPr>
        <w:t xml:space="preserve"> </w:t>
      </w:r>
      <w:r w:rsidRPr="00FD6C49">
        <w:rPr>
          <w:rStyle w:val="StyleUnderline"/>
          <w:rFonts w:asciiTheme="majorHAnsi" w:hAnsiTheme="majorHAnsi" w:cstheme="majorHAnsi"/>
        </w:rPr>
        <w:t>politically</w:t>
      </w:r>
      <w:r w:rsidRPr="00FD6C49">
        <w:rPr>
          <w:rFonts w:asciiTheme="majorHAnsi" w:hAnsiTheme="majorHAnsi" w:cstheme="majorHAnsi"/>
          <w:sz w:val="16"/>
        </w:rPr>
        <w:t xml:space="preserve"> “</w:t>
      </w:r>
      <w:r w:rsidRPr="00FD6C49">
        <w:rPr>
          <w:rStyle w:val="StyleUnderline"/>
          <w:rFonts w:asciiTheme="majorHAnsi" w:hAnsiTheme="majorHAnsi" w:cstheme="majorHAnsi"/>
        </w:rPr>
        <w:t>resistive</w:t>
      </w:r>
      <w:r w:rsidRPr="00FD6C49">
        <w:rPr>
          <w:rFonts w:asciiTheme="majorHAnsi" w:hAnsiTheme="majorHAnsi" w:cstheme="majorHAnsi"/>
          <w:sz w:val="16"/>
        </w:rPr>
        <w:t xml:space="preserve">,” </w:t>
      </w:r>
      <w:r w:rsidRPr="00FD6C49">
        <w:rPr>
          <w:rStyle w:val="StyleUnderline"/>
          <w:rFonts w:asciiTheme="majorHAnsi" w:hAnsiTheme="majorHAnsi" w:cstheme="majorHAnsi"/>
        </w:rPr>
        <w:t>it should be time to admit that that</w:t>
      </w:r>
      <w:r w:rsidRPr="00FD6C49">
        <w:rPr>
          <w:rFonts w:asciiTheme="majorHAnsi" w:hAnsiTheme="majorHAnsi" w:cstheme="majorHAnsi"/>
          <w:sz w:val="16"/>
        </w:rPr>
        <w:t xml:space="preserve"> </w:t>
      </w:r>
      <w:r w:rsidRPr="00FD6C49">
        <w:rPr>
          <w:rStyle w:val="StyleUnderline"/>
          <w:rFonts w:asciiTheme="majorHAnsi" w:hAnsiTheme="majorHAnsi" w:cstheme="majorHAnsi"/>
        </w:rPr>
        <w:t>earnest disposition</w:t>
      </w:r>
      <w:r w:rsidRPr="00FD6C49">
        <w:rPr>
          <w:rFonts w:asciiTheme="majorHAnsi" w:hAnsiTheme="majorHAnsi" w:cstheme="majorHAnsi"/>
          <w:sz w:val="16"/>
        </w:rPr>
        <w:t xml:space="preserve"> </w:t>
      </w:r>
      <w:r w:rsidRPr="00FD6C49">
        <w:rPr>
          <w:rStyle w:val="StyleUnderline"/>
          <w:rFonts w:asciiTheme="majorHAnsi" w:hAnsiTheme="majorHAnsi" w:cstheme="majorHAnsi"/>
        </w:rPr>
        <w:t>is</w:t>
      </w:r>
      <w:r w:rsidRPr="00FD6C49">
        <w:rPr>
          <w:rFonts w:asciiTheme="majorHAnsi" w:hAnsiTheme="majorHAnsi" w:cstheme="majorHAnsi"/>
          <w:sz w:val="16"/>
        </w:rPr>
        <w:t xml:space="preserve"> intellectually shallow and </w:t>
      </w:r>
      <w:r w:rsidRPr="00FD6C49">
        <w:rPr>
          <w:rStyle w:val="StyleUnderline"/>
          <w:rFonts w:asciiTheme="majorHAnsi" w:hAnsiTheme="majorHAnsi" w:cstheme="majorHAnsi"/>
        </w:rPr>
        <w:t>an ersatz politics</w:t>
      </w:r>
      <w:r w:rsidRPr="00FD6C49">
        <w:rPr>
          <w:rFonts w:asciiTheme="majorHAnsi" w:hAnsiTheme="majorHAnsi" w:cstheme="majorHAnsi"/>
          <w:sz w:val="16"/>
        </w:rPr>
        <w:t xml:space="preserve">. The idea of </w:t>
      </w:r>
      <w:r w:rsidRPr="00FD6C49">
        <w:rPr>
          <w:rStyle w:val="StyleUnderline"/>
          <w:rFonts w:asciiTheme="majorHAnsi" w:hAnsiTheme="majorHAnsi" w:cstheme="majorHAnsi"/>
        </w:rPr>
        <w:t xml:space="preserve">“popular” </w:t>
      </w:r>
      <w:r w:rsidRPr="00FD6C49">
        <w:rPr>
          <w:rStyle w:val="StyleUnderline"/>
          <w:rFonts w:asciiTheme="majorHAnsi" w:hAnsiTheme="majorHAnsi" w:cstheme="majorHAnsi"/>
          <w:highlight w:val="cyan"/>
        </w:rPr>
        <w:t>culture posits</w:t>
      </w:r>
      <w:r w:rsidRPr="00FD6C49">
        <w:rPr>
          <w:rFonts w:asciiTheme="majorHAnsi" w:hAnsiTheme="majorHAnsi" w:cstheme="majorHAnsi"/>
          <w:sz w:val="16"/>
        </w:rPr>
        <w:t xml:space="preserve"> a </w:t>
      </w:r>
      <w:r w:rsidRPr="00FD6C49">
        <w:rPr>
          <w:rStyle w:val="Emphasis"/>
          <w:rFonts w:asciiTheme="majorHAnsi" w:hAnsiTheme="majorHAnsi" w:cstheme="majorHAnsi"/>
          <w:highlight w:val="cyan"/>
        </w:rPr>
        <w:t xml:space="preserve">spurious </w:t>
      </w:r>
      <w:r w:rsidRPr="00FD6C49">
        <w:rPr>
          <w:rStyle w:val="Emphasis"/>
          <w:rFonts w:asciiTheme="majorHAnsi" w:hAnsiTheme="majorHAnsi" w:cstheme="majorHAnsi"/>
        </w:rPr>
        <w:t xml:space="preserve">autonomy and </w:t>
      </w:r>
      <w:r w:rsidRPr="00FD6C49">
        <w:rPr>
          <w:rStyle w:val="Emphasis"/>
          <w:rFonts w:asciiTheme="majorHAnsi" w:hAnsiTheme="majorHAnsi" w:cstheme="majorHAnsi"/>
          <w:highlight w:val="cyan"/>
        </w:rPr>
        <w:t>organicism</w:t>
      </w:r>
      <w:r w:rsidRPr="00FD6C49">
        <w:rPr>
          <w:rFonts w:asciiTheme="majorHAnsi" w:hAnsiTheme="majorHAnsi" w:cstheme="majorHAnsi"/>
          <w:sz w:val="16"/>
        </w:rPr>
        <w:t xml:space="preserve"> </w:t>
      </w:r>
      <w:r w:rsidRPr="00FD6C49">
        <w:rPr>
          <w:rStyle w:val="StyleUnderline"/>
          <w:rFonts w:asciiTheme="majorHAnsi" w:hAnsiTheme="majorHAnsi" w:cstheme="majorHAnsi"/>
          <w:highlight w:val="cyan"/>
        </w:rPr>
        <w:t>that</w:t>
      </w:r>
      <w:r w:rsidRPr="00FD6C49">
        <w:rPr>
          <w:rStyle w:val="StyleUnderline"/>
          <w:rFonts w:asciiTheme="majorHAnsi" w:hAnsiTheme="majorHAnsi" w:cstheme="majorHAnsi"/>
        </w:rPr>
        <w:t xml:space="preserve"> </w:t>
      </w:r>
      <w:r w:rsidRPr="00FD6C49">
        <w:rPr>
          <w:rFonts w:asciiTheme="majorHAnsi" w:hAnsiTheme="majorHAnsi" w:cstheme="majorHAnsi"/>
          <w:sz w:val="16"/>
        </w:rPr>
        <w:t xml:space="preserve">actually </w:t>
      </w:r>
      <w:r w:rsidRPr="00FD6C49">
        <w:rPr>
          <w:rStyle w:val="StyleUnderline"/>
          <w:rFonts w:asciiTheme="majorHAnsi" w:hAnsiTheme="majorHAnsi" w:cstheme="majorHAnsi"/>
          <w:highlight w:val="cyan"/>
        </w:rPr>
        <w:t>affirm mass industrial processes by effacing them</w:t>
      </w:r>
      <w:r w:rsidRPr="00FD6C49">
        <w:rPr>
          <w:rFonts w:asciiTheme="majorHAnsi" w:hAnsiTheme="majorHAnsi" w:cstheme="majorHAnsi"/>
          <w:sz w:val="16"/>
        </w:rPr>
        <w:t xml:space="preserve">, </w:t>
      </w:r>
      <w:r w:rsidRPr="00FD6C49">
        <w:rPr>
          <w:rStyle w:val="StyleUnderline"/>
          <w:rFonts w:asciiTheme="majorHAnsi" w:hAnsiTheme="majorHAnsi" w:cstheme="majorHAnsi"/>
          <w:highlight w:val="cyan"/>
        </w:rPr>
        <w:t xml:space="preserve">especially in </w:t>
      </w:r>
      <w:r w:rsidRPr="00FD6C49">
        <w:rPr>
          <w:rStyle w:val="StyleUnderline"/>
          <w:rFonts w:asciiTheme="majorHAnsi" w:hAnsiTheme="majorHAnsi" w:cstheme="majorHAnsi"/>
        </w:rPr>
        <w:t>the</w:t>
      </w:r>
      <w:r w:rsidRPr="00FD6C49">
        <w:rPr>
          <w:rFonts w:asciiTheme="majorHAnsi" w:hAnsiTheme="majorHAnsi" w:cstheme="majorHAnsi"/>
          <w:sz w:val="16"/>
        </w:rPr>
        <w:t xml:space="preserve"> putatively rebel, fringe, or </w:t>
      </w:r>
      <w:r w:rsidRPr="00FD6C49">
        <w:rPr>
          <w:rStyle w:val="Emphasis"/>
          <w:rFonts w:asciiTheme="majorHAnsi" w:hAnsiTheme="majorHAnsi" w:cstheme="majorHAnsi"/>
          <w:highlight w:val="cyan"/>
        </w:rPr>
        <w:t>underground market niches that depend on the fiction of the authentic to announce</w:t>
      </w:r>
      <w:r w:rsidRPr="00FD6C49">
        <w:rPr>
          <w:rFonts w:asciiTheme="majorHAnsi" w:hAnsiTheme="majorHAnsi" w:cstheme="majorHAnsi"/>
          <w:sz w:val="16"/>
        </w:rPr>
        <w:t xml:space="preserve"> the birth of </w:t>
      </w:r>
      <w:r w:rsidRPr="00FD6C49">
        <w:rPr>
          <w:rStyle w:val="Emphasis"/>
          <w:rFonts w:asciiTheme="majorHAnsi" w:hAnsiTheme="majorHAnsi" w:cstheme="majorHAnsi"/>
          <w:highlight w:val="cyan"/>
        </w:rPr>
        <w:t>new product cycles.</w:t>
      </w:r>
      <w:r w:rsidRPr="00FD6C49">
        <w:rPr>
          <w:rFonts w:asciiTheme="majorHAnsi" w:hAnsiTheme="majorHAnsi" w:cstheme="majorHAnsi"/>
          <w:sz w:val="16"/>
        </w:rPr>
        <w:t xml:space="preserve"> The power of the hero is a cathartic trope that connects mainly with the sensibility of adolescent boys—of whatever nominal age. Tarantino has allowed as much, responding to black critics’ complaints about the violence and copious use of “nigger” by proclaiming “Even for the film’s biggest detractors, I think their children will grow up and love this movie. I think it could become a rite of passage for young black males.”6 This response stems no doubt from Tarantino’s arrogance and opportunism, and some critics have denounced it as no better than racially presumptuous. But he is hardly alone in defending the film with an assertion that it gives black youth heroes, is generically inspirational or both. Similarly, in a January 9, 2012 interview on the Daily Show, George Lucas adduced this line to promote his even more execrable race-oriented live-action cartoon, Red Tails, which, incidentally, trivializes segregation in the military by reducing it to a matter of bad or outmoded attitudes. The ironic effect is significant understatement of both the obstacles the Tuskegee airmen faced and their actual accomplishments by rendering them as backdrop for a blackface, slapped-together remake of Top Gun. (Norman Jewison’s 1984 film, A Soldier’s Story, adapted from Charles Fuller’s A Soldier’s Play, is a much more sensitive and thought-provoking rumination on the complexities of race and racism in the Jim Crow U.S. Army—an army mobilized, as my father, a veteran of the Normandy invasion, never tired of remarking sardonically, to fight the racist Nazis.) Lucas characterized his film as “patriotic, even jingoistic” and was explicit that he wanted to create a film that would feature “real heroes” and would be “inspirational for teenage boys.” Much as Django Unchained’s defenders compare it on those terms favorably to Lincoln, Lucas hyped Red Tails as being a genuine hero story unlike “Glory, where you have a lot of white officers running those guys into cannon fodder.” Of course, the film industry is sharply tilted toward the youth market, as Lucas and Tarantino are acutely aware. But Lucas, unlike Tarantino, was not being defensive in asserting his desire to inspire the young; he offered it more as a boast. As he has said often, he’d wanted for years to make a film about the Tuskegee airmen, and he reports that he always intended telling their story as a feel-good, crossover inspirational tale. Telling it that way also fits in principle (though in this instance not in practice, as Red Tails bombed at the box office) with the commercial imperatives of increasingly degraded mass entertainment. Dargis observed that the ahistoricism of the recent period films is influenced by market imperatives in a global film industry. The more a film is tied to historically specific contexts, the more difficult it is to sell elsewhere. That logic selects for special effects-driven products as well as standardized, decontextualized and simplistic—“universal”—story lines, preferably set in fantasy worlds of the filmmakers’ design. As Dargis notes, these films find their meaning in shopworn clichés puffed up as timeless verities, including uplifting and inspirational messages for youth. But something else underlies the stress on inspiration in the black-interest films, which shows up in critical discussion of them as well. All these films—The Help, Red Tails, Django Unchained, even Lincoln and Glory—make a claim to public attention based partly on their social significance beyond entertainment or art, and they do so because they engage with significant moments in the history of the nexus of race and politics in the United States. There would not be so much discussion and debate and no Golden Globe, NAACP Image, or Academy Award nominations for The Help, Red Tails, or Django Unchained if those films weren’t defined partly by thematizing that nexus of race and politics in some way. The </w:t>
      </w:r>
      <w:r w:rsidRPr="00FD6C49">
        <w:rPr>
          <w:rStyle w:val="StyleUnderline"/>
          <w:rFonts w:asciiTheme="majorHAnsi" w:hAnsiTheme="majorHAnsi" w:cstheme="majorHAnsi"/>
        </w:rPr>
        <w:t>pretensions to social significance</w:t>
      </w:r>
      <w:r w:rsidRPr="00FD6C49">
        <w:rPr>
          <w:rFonts w:asciiTheme="majorHAnsi" w:hAnsiTheme="majorHAnsi" w:cstheme="majorHAnsi"/>
          <w:sz w:val="16"/>
        </w:rPr>
        <w:t xml:space="preserve"> that fit these films into their particular market niche </w:t>
      </w:r>
      <w:r w:rsidRPr="00FD6C49">
        <w:rPr>
          <w:rStyle w:val="StyleUnderline"/>
          <w:rFonts w:asciiTheme="majorHAnsi" w:hAnsiTheme="majorHAnsi" w:cstheme="majorHAnsi"/>
        </w:rPr>
        <w:t>don’t conflict with the mass-market</w:t>
      </w:r>
      <w:r w:rsidRPr="00FD6C49">
        <w:rPr>
          <w:rFonts w:asciiTheme="majorHAnsi" w:hAnsiTheme="majorHAnsi" w:cstheme="majorHAnsi"/>
          <w:sz w:val="16"/>
        </w:rPr>
        <w:t xml:space="preserve"> film </w:t>
      </w:r>
      <w:r w:rsidRPr="00FD6C49">
        <w:rPr>
          <w:rStyle w:val="StyleUnderline"/>
          <w:rFonts w:asciiTheme="majorHAnsi" w:hAnsiTheme="majorHAnsi" w:cstheme="majorHAnsi"/>
        </w:rPr>
        <w:t>industry’s imperative of infantilization because those pretensions are only part of the show</w:t>
      </w:r>
      <w:r w:rsidRPr="00FD6C49">
        <w:rPr>
          <w:rFonts w:asciiTheme="majorHAnsi" w:hAnsiTheme="majorHAnsi" w:cstheme="majorHAnsi"/>
          <w:sz w:val="16"/>
        </w:rPr>
        <w:t xml:space="preserve">; </w:t>
      </w:r>
      <w:r w:rsidRPr="00FD6C49">
        <w:rPr>
          <w:rStyle w:val="StyleUnderline"/>
          <w:rFonts w:asciiTheme="majorHAnsi" w:hAnsiTheme="majorHAnsi" w:cstheme="majorHAnsi"/>
        </w:rPr>
        <w:t>they are little more than</w:t>
      </w:r>
      <w:r w:rsidRPr="00FD6C49">
        <w:rPr>
          <w:rFonts w:asciiTheme="majorHAnsi" w:hAnsiTheme="majorHAnsi" w:cstheme="majorHAnsi"/>
          <w:sz w:val="16"/>
        </w:rPr>
        <w:t xml:space="preserve"> empty bromides, </w:t>
      </w:r>
      <w:r w:rsidRPr="00FD6C49">
        <w:rPr>
          <w:rStyle w:val="StyleUnderline"/>
          <w:rFonts w:asciiTheme="majorHAnsi" w:hAnsiTheme="majorHAnsi" w:cstheme="majorHAnsi"/>
        </w:rPr>
        <w:t>product differentiation in the patter of “seemingly timeless ideals” which the mass entertainment industry constantly recycles.</w:t>
      </w:r>
      <w:r w:rsidRPr="00FD6C49">
        <w:rPr>
          <w:rFonts w:asciiTheme="majorHAnsi" w:hAnsiTheme="majorHAnsi" w:cstheme="majorHAnsi"/>
          <w:sz w:val="16"/>
        </w:rPr>
        <w:t xml:space="preserve"> (Andrew O’Hehir observes as much about Django Unchained, which he describes as “a three-hour trailer for a movie that never happens.”7) That comes through in the defense of these films, in the face of evidence of their failings, that, after all, they are “just entertainment.” </w:t>
      </w:r>
      <w:r w:rsidRPr="00FD6C49">
        <w:rPr>
          <w:rStyle w:val="StyleUnderline"/>
          <w:rFonts w:asciiTheme="majorHAnsi" w:hAnsiTheme="majorHAnsi" w:cstheme="majorHAnsi"/>
        </w:rPr>
        <w:t>Their substantive content is ideological</w:t>
      </w:r>
      <w:r w:rsidRPr="00FD6C49">
        <w:rPr>
          <w:rFonts w:asciiTheme="majorHAnsi" w:hAnsiTheme="majorHAnsi" w:cstheme="majorHAnsi"/>
          <w:sz w:val="16"/>
        </w:rPr>
        <w:t xml:space="preserve">; </w:t>
      </w:r>
      <w:r w:rsidRPr="00FD6C49">
        <w:rPr>
          <w:rStyle w:val="StyleUnderline"/>
          <w:rFonts w:asciiTheme="majorHAnsi" w:hAnsiTheme="majorHAnsi" w:cstheme="majorHAnsi"/>
        </w:rPr>
        <w:t>it is their contribution to the naturalization of neoliberalism’s ontology as they propagandize its universalization across spatial, temporal, and social contexts</w:t>
      </w:r>
      <w:r w:rsidRPr="00FD6C49">
        <w:rPr>
          <w:rFonts w:asciiTheme="majorHAnsi" w:hAnsiTheme="majorHAnsi" w:cstheme="majorHAnsi"/>
          <w:sz w:val="16"/>
        </w:rPr>
        <w:t xml:space="preserve">. Purportedly in the interest of popular education cum entertainment, Django Unchained and The Help, and Red Tails for that matter, read the sensibilities of the present into the past by divesting the latter of its specific historicity. They reinforce the sense of the past as generic old-timey times distinguishable from the present by superficial inadequacies—outmoded fashion, technology, commodities and ideas—since overcome. In The Help Hilly’s obsession with her pet project marks segregation’s petty apartheid as irrational in part because of the expense rigorously enforcing it would require; the breadwinning husbands express their frustration with it as financially impractical. Hilly is a mean-spirited, narrow-minded person whose rigid and tone-deaf commitment to segregationist consistency not only reflects her limitations of character but also is economically unsound, a fact that further defines her, and the cartoon version of Jim Crow she represents, as irrational. The deeper message of these films, insofar as they deny the integrity of the past, is that there is no thinkable alternative to the ideological order under which we live. This message is reproduced throughout the mass entertainment industry; it shapes the normative reality even of the fantasy worlds that masquerade as escapism. Even among those who laud the supposedly cathartic effects of Django’s insurgent violence as reflecting a greater truth of abolition than passage of the Thirteenth Amendment, few commentators notice that he and Broomhilda attained their freedom through a market transaction.8 This reflects an ideological hegemony in which students all too commonly wonder why planters would deny slaves or sharecroppers education because education would have made them more productive as workers. And, tellingly, in a glowing rumination in the Daily Kos, Ryan Brooke inadvertently thrusts mass culture’s destruction of historicity into bold relief by declaiming on “the segregated society presented” in Django Unchained and babbling on—with the absurdly ill-informed and pontifical self-righteousness that the blogosphere enables—about our need to take “responsibility for preserving racial divides” if we are “to put segregation in the past and fully fulfill Dr. King’s dream.”9 It’s all an indistinguishable mush of bad stuff about racial injustice in the old-timey days. </w:t>
      </w:r>
      <w:r w:rsidRPr="00FD6C49">
        <w:rPr>
          <w:rStyle w:val="StyleUnderline"/>
          <w:rFonts w:asciiTheme="majorHAnsi" w:hAnsiTheme="majorHAnsi" w:cstheme="majorHAnsi"/>
          <w:highlight w:val="cyan"/>
        </w:rPr>
        <w:t>Decoupled from its</w:t>
      </w:r>
      <w:r w:rsidRPr="00FD6C49">
        <w:rPr>
          <w:rStyle w:val="StyleUnderline"/>
          <w:rFonts w:asciiTheme="majorHAnsi" w:hAnsiTheme="majorHAnsi" w:cstheme="majorHAnsi"/>
        </w:rPr>
        <w:t xml:space="preserve"> moorings in a </w:t>
      </w:r>
      <w:r w:rsidRPr="00FD6C49">
        <w:rPr>
          <w:rStyle w:val="Emphasis"/>
          <w:rFonts w:asciiTheme="majorHAnsi" w:hAnsiTheme="majorHAnsi" w:cstheme="majorHAnsi"/>
          <w:highlight w:val="cyan"/>
        </w:rPr>
        <w:t>historically specific political economy</w:t>
      </w:r>
      <w:r w:rsidRPr="00FD6C49">
        <w:rPr>
          <w:rStyle w:val="StyleUnderline"/>
          <w:rFonts w:asciiTheme="majorHAnsi" w:hAnsiTheme="majorHAnsi" w:cstheme="majorHAnsi"/>
        </w:rPr>
        <w:t>, slavery becomes at bottom a problem of race relations,</w:t>
      </w:r>
      <w:r w:rsidRPr="00FD6C49">
        <w:rPr>
          <w:rFonts w:asciiTheme="majorHAnsi" w:hAnsiTheme="majorHAnsi" w:cstheme="majorHAnsi"/>
          <w:sz w:val="16"/>
        </w:rPr>
        <w:t xml:space="preserve"> </w:t>
      </w:r>
      <w:r w:rsidRPr="00FD6C49">
        <w:rPr>
          <w:rStyle w:val="StyleUnderline"/>
          <w:rFonts w:asciiTheme="majorHAnsi" w:hAnsiTheme="majorHAnsi" w:cstheme="majorHAnsi"/>
        </w:rPr>
        <w:t>and</w:t>
      </w:r>
      <w:r w:rsidRPr="00FD6C49">
        <w:rPr>
          <w:rFonts w:asciiTheme="majorHAnsi" w:hAnsiTheme="majorHAnsi" w:cstheme="majorHAnsi"/>
          <w:sz w:val="16"/>
        </w:rPr>
        <w:t xml:space="preserve">, as historian Michael R. West argues forcefully, </w:t>
      </w:r>
      <w:r w:rsidRPr="00FD6C49">
        <w:rPr>
          <w:rStyle w:val="StyleUnderline"/>
          <w:rFonts w:asciiTheme="majorHAnsi" w:hAnsiTheme="majorHAnsi" w:cstheme="majorHAnsi"/>
        </w:rPr>
        <w:t>“</w:t>
      </w:r>
      <w:r w:rsidRPr="00FD6C49">
        <w:rPr>
          <w:rStyle w:val="StyleUnderline"/>
          <w:rFonts w:asciiTheme="majorHAnsi" w:hAnsiTheme="majorHAnsi" w:cstheme="majorHAnsi"/>
          <w:highlight w:val="cyan"/>
        </w:rPr>
        <w:t>race</w:t>
      </w:r>
      <w:r w:rsidRPr="00FD6C49">
        <w:rPr>
          <w:rStyle w:val="StyleUnderline"/>
          <w:rFonts w:asciiTheme="majorHAnsi" w:hAnsiTheme="majorHAnsi" w:cstheme="majorHAnsi"/>
        </w:rPr>
        <w:t xml:space="preserve"> relations”</w:t>
      </w:r>
      <w:r w:rsidRPr="00FD6C49">
        <w:rPr>
          <w:rFonts w:asciiTheme="majorHAnsi" w:hAnsiTheme="majorHAnsi" w:cstheme="majorHAnsi"/>
          <w:sz w:val="16"/>
        </w:rPr>
        <w:t xml:space="preserve"> emerged as and </w:t>
      </w:r>
      <w:r w:rsidRPr="00FD6C49">
        <w:rPr>
          <w:rStyle w:val="StyleUnderline"/>
          <w:rFonts w:asciiTheme="majorHAnsi" w:hAnsiTheme="majorHAnsi" w:cstheme="majorHAnsi"/>
          <w:highlight w:val="cyan"/>
        </w:rPr>
        <w:t>has remained a discourse that substitutes etiquette for equality</w:t>
      </w:r>
      <w:r w:rsidRPr="00FD6C49">
        <w:rPr>
          <w:rFonts w:asciiTheme="majorHAnsi" w:hAnsiTheme="majorHAnsi" w:cstheme="majorHAnsi"/>
          <w:sz w:val="16"/>
        </w:rPr>
        <w:t xml:space="preserve">.10 This is the context in which we should take account of what “inspiring the young” means as a justification for those films. In part, the claim to inspire is a simple platitude, more filler than substance. It is, as I’ve already noted, both an excuse for films that are cartoons made for an infantilized, generic market and an assertion of a claim to a particular niche within that market. More insidiously, though, the ease with which “inspiration of youth” rolls out in </w:t>
      </w:r>
      <w:r w:rsidRPr="00FD6C49">
        <w:rPr>
          <w:rStyle w:val="StyleUnderline"/>
          <w:rFonts w:asciiTheme="majorHAnsi" w:hAnsiTheme="majorHAnsi" w:cstheme="majorHAnsi"/>
          <w:highlight w:val="cyan"/>
        </w:rPr>
        <w:t xml:space="preserve">this </w:t>
      </w:r>
      <w:r w:rsidRPr="00FD6C49">
        <w:rPr>
          <w:rStyle w:val="StyleUnderline"/>
          <w:rFonts w:asciiTheme="majorHAnsi" w:hAnsiTheme="majorHAnsi" w:cstheme="majorHAnsi"/>
        </w:rPr>
        <w:t xml:space="preserve">context </w:t>
      </w:r>
      <w:r w:rsidRPr="00FD6C49">
        <w:rPr>
          <w:rStyle w:val="StyleUnderline"/>
          <w:rFonts w:asciiTheme="majorHAnsi" w:hAnsiTheme="majorHAnsi" w:cstheme="majorHAnsi"/>
          <w:highlight w:val="cyan"/>
        </w:rPr>
        <w:t xml:space="preserve">resonates with </w:t>
      </w:r>
      <w:r w:rsidRPr="00FD6C49">
        <w:rPr>
          <w:rStyle w:val="StyleUnderline"/>
          <w:rFonts w:asciiTheme="majorHAnsi" w:hAnsiTheme="majorHAnsi" w:cstheme="majorHAnsi"/>
        </w:rPr>
        <w:t>three</w:t>
      </w:r>
      <w:r w:rsidRPr="00FD6C49">
        <w:rPr>
          <w:rFonts w:asciiTheme="majorHAnsi" w:hAnsiTheme="majorHAnsi" w:cstheme="majorHAnsi"/>
          <w:sz w:val="16"/>
        </w:rPr>
        <w:t xml:space="preserve"> related and </w:t>
      </w:r>
      <w:r w:rsidRPr="00FD6C49">
        <w:rPr>
          <w:rStyle w:val="StyleUnderline"/>
          <w:rFonts w:asciiTheme="majorHAnsi" w:hAnsiTheme="majorHAnsi" w:cstheme="majorHAnsi"/>
          <w:highlight w:val="cyan"/>
        </w:rPr>
        <w:t>disturbing themes</w:t>
      </w:r>
      <w:r w:rsidRPr="00FD6C49">
        <w:rPr>
          <w:rFonts w:asciiTheme="majorHAnsi" w:hAnsiTheme="majorHAnsi" w:cstheme="majorHAnsi"/>
          <w:sz w:val="16"/>
        </w:rPr>
        <w:t xml:space="preserve">: 1) underclass ideology’s </w:t>
      </w:r>
      <w:r w:rsidRPr="00FD6C49">
        <w:rPr>
          <w:rStyle w:val="StyleUnderline"/>
          <w:rFonts w:asciiTheme="majorHAnsi" w:hAnsiTheme="majorHAnsi" w:cstheme="majorHAnsi"/>
          <w:highlight w:val="cyan"/>
        </w:rPr>
        <w:t>narratives</w:t>
      </w:r>
      <w:r w:rsidRPr="00FD6C49">
        <w:rPr>
          <w:rFonts w:asciiTheme="majorHAnsi" w:hAnsiTheme="majorHAnsi" w:cstheme="majorHAnsi"/>
          <w:sz w:val="16"/>
        </w:rPr>
        <w:t>—now all Americans’ common sense—</w:t>
      </w:r>
      <w:r w:rsidRPr="00FD6C49">
        <w:rPr>
          <w:rStyle w:val="StyleUnderline"/>
          <w:rFonts w:asciiTheme="majorHAnsi" w:hAnsiTheme="majorHAnsi" w:cstheme="majorHAnsi"/>
          <w:highlight w:val="cyan"/>
        </w:rPr>
        <w:t>that link poverty</w:t>
      </w:r>
      <w:r w:rsidRPr="00FD6C49">
        <w:rPr>
          <w:rFonts w:asciiTheme="majorHAnsi" w:hAnsiTheme="majorHAnsi" w:cstheme="majorHAnsi"/>
          <w:sz w:val="16"/>
        </w:rPr>
        <w:t xml:space="preserve"> and inequality most crucially </w:t>
      </w:r>
      <w:r w:rsidRPr="00FD6C49">
        <w:rPr>
          <w:rStyle w:val="StyleUnderline"/>
          <w:rFonts w:asciiTheme="majorHAnsi" w:hAnsiTheme="majorHAnsi" w:cstheme="majorHAnsi"/>
          <w:highlight w:val="cyan"/>
        </w:rPr>
        <w:t>to</w:t>
      </w:r>
      <w:r w:rsidRPr="00FD6C49">
        <w:rPr>
          <w:rFonts w:asciiTheme="majorHAnsi" w:hAnsiTheme="majorHAnsi" w:cstheme="majorHAnsi"/>
          <w:sz w:val="16"/>
        </w:rPr>
        <w:t xml:space="preserve"> (racialized) </w:t>
      </w:r>
      <w:r w:rsidRPr="00FD6C49">
        <w:rPr>
          <w:rStyle w:val="StyleUnderline"/>
          <w:rFonts w:asciiTheme="majorHAnsi" w:hAnsiTheme="majorHAnsi" w:cstheme="majorHAnsi"/>
        </w:rPr>
        <w:t xml:space="preserve">cultural inadequacy and </w:t>
      </w:r>
      <w:r w:rsidRPr="00FD6C49">
        <w:rPr>
          <w:rStyle w:val="StyleUnderline"/>
          <w:rFonts w:asciiTheme="majorHAnsi" w:hAnsiTheme="majorHAnsi" w:cstheme="majorHAnsi"/>
          <w:highlight w:val="cyan"/>
        </w:rPr>
        <w:t>psychological damage</w:t>
      </w:r>
      <w:r w:rsidRPr="00FD6C49">
        <w:rPr>
          <w:rStyle w:val="StyleUnderline"/>
          <w:rFonts w:asciiTheme="majorHAnsi" w:hAnsiTheme="majorHAnsi" w:cstheme="majorHAnsi"/>
        </w:rPr>
        <w:t>;</w:t>
      </w:r>
      <w:r w:rsidRPr="00FD6C49">
        <w:rPr>
          <w:rFonts w:asciiTheme="majorHAnsi" w:hAnsiTheme="majorHAnsi" w:cstheme="majorHAnsi"/>
          <w:sz w:val="16"/>
        </w:rPr>
        <w:t xml:space="preserve"> 2) </w:t>
      </w:r>
      <w:r w:rsidRPr="00FD6C49">
        <w:rPr>
          <w:rStyle w:val="StyleUnderline"/>
          <w:rFonts w:asciiTheme="majorHAnsi" w:hAnsiTheme="majorHAnsi" w:cstheme="majorHAnsi"/>
          <w:highlight w:val="cyan"/>
        </w:rPr>
        <w:t>the belief that</w:t>
      </w:r>
      <w:r w:rsidRPr="00FD6C49">
        <w:rPr>
          <w:rFonts w:asciiTheme="majorHAnsi" w:hAnsiTheme="majorHAnsi" w:cstheme="majorHAnsi"/>
          <w:sz w:val="16"/>
        </w:rPr>
        <w:t xml:space="preserve"> racial </w:t>
      </w:r>
      <w:r w:rsidRPr="00FD6C49">
        <w:rPr>
          <w:rStyle w:val="StyleUnderline"/>
          <w:rFonts w:asciiTheme="majorHAnsi" w:hAnsiTheme="majorHAnsi" w:cstheme="majorHAnsi"/>
          <w:highlight w:val="cyan"/>
        </w:rPr>
        <w:t>inequality stems from prejudice</w:t>
      </w:r>
      <w:r w:rsidRPr="00FD6C49">
        <w:rPr>
          <w:rFonts w:asciiTheme="majorHAnsi" w:hAnsiTheme="majorHAnsi" w:cstheme="majorHAnsi"/>
          <w:sz w:val="16"/>
        </w:rPr>
        <w:t>, bad ideas and ignorance</w:t>
      </w:r>
      <w:r w:rsidRPr="00FD6C49">
        <w:rPr>
          <w:rStyle w:val="StyleUnderline"/>
          <w:rFonts w:asciiTheme="majorHAnsi" w:hAnsiTheme="majorHAnsi" w:cstheme="majorHAnsi"/>
        </w:rPr>
        <w:t>,</w:t>
      </w:r>
      <w:r w:rsidRPr="00FD6C49">
        <w:rPr>
          <w:rFonts w:asciiTheme="majorHAnsi" w:hAnsiTheme="majorHAnsi" w:cstheme="majorHAnsi"/>
          <w:sz w:val="16"/>
        </w:rPr>
        <w:t xml:space="preserve"> </w:t>
      </w:r>
      <w:r w:rsidRPr="00FD6C49">
        <w:rPr>
          <w:rStyle w:val="StyleUnderline"/>
          <w:rFonts w:asciiTheme="majorHAnsi" w:hAnsiTheme="majorHAnsi" w:cstheme="majorHAnsi"/>
          <w:highlight w:val="cyan"/>
        </w:rPr>
        <w:t>and</w:t>
      </w:r>
      <w:r w:rsidRPr="00FD6C49">
        <w:rPr>
          <w:rFonts w:asciiTheme="majorHAnsi" w:hAnsiTheme="majorHAnsi" w:cstheme="majorHAnsi"/>
          <w:sz w:val="16"/>
        </w:rPr>
        <w:t xml:space="preserve"> 3) the cognate of both: the neoliberal rendering of social justice as equality of opportunity, with an </w:t>
      </w:r>
      <w:r w:rsidRPr="00FD6C49">
        <w:rPr>
          <w:rStyle w:val="StyleUnderline"/>
          <w:rFonts w:asciiTheme="majorHAnsi" w:hAnsiTheme="majorHAnsi" w:cstheme="majorHAnsi"/>
          <w:highlight w:val="cyan"/>
        </w:rPr>
        <w:t>aspiration of creating</w:t>
      </w:r>
      <w:r w:rsidRPr="00FD6C49">
        <w:rPr>
          <w:rFonts w:asciiTheme="majorHAnsi" w:hAnsiTheme="majorHAnsi" w:cstheme="majorHAnsi"/>
          <w:sz w:val="16"/>
        </w:rPr>
        <w:t xml:space="preserve"> “</w:t>
      </w:r>
      <w:r w:rsidRPr="00FD6C49">
        <w:rPr>
          <w:rStyle w:val="Emphasis"/>
          <w:rFonts w:asciiTheme="majorHAnsi" w:hAnsiTheme="majorHAnsi" w:cstheme="majorHAnsi"/>
          <w:highlight w:val="cyan"/>
        </w:rPr>
        <w:t>competitive individual minority agents who</w:t>
      </w:r>
      <w:r w:rsidRPr="00FD6C49">
        <w:rPr>
          <w:rFonts w:asciiTheme="majorHAnsi" w:hAnsiTheme="majorHAnsi" w:cstheme="majorHAnsi"/>
          <w:sz w:val="16"/>
        </w:rPr>
        <w:t xml:space="preserve"> might </w:t>
      </w:r>
      <w:r w:rsidRPr="00FD6C49">
        <w:rPr>
          <w:rStyle w:val="Emphasis"/>
          <w:rFonts w:asciiTheme="majorHAnsi" w:hAnsiTheme="majorHAnsi" w:cstheme="majorHAnsi"/>
          <w:highlight w:val="cyan"/>
        </w:rPr>
        <w:t>stand a better fighting chance in the neoliberal rat race rather than a positive alternative vision of</w:t>
      </w:r>
      <w:r w:rsidRPr="00FD6C49">
        <w:rPr>
          <w:rFonts w:asciiTheme="majorHAnsi" w:hAnsiTheme="majorHAnsi" w:cstheme="majorHAnsi"/>
          <w:sz w:val="16"/>
        </w:rPr>
        <w:t xml:space="preserve"> a </w:t>
      </w:r>
      <w:r w:rsidRPr="00FD6C49">
        <w:rPr>
          <w:rStyle w:val="Emphasis"/>
          <w:rFonts w:asciiTheme="majorHAnsi" w:hAnsiTheme="majorHAnsi" w:cstheme="majorHAnsi"/>
          <w:highlight w:val="cyan"/>
        </w:rPr>
        <w:t>society that eliminates the need to fight constantly against disruptive market whims</w:t>
      </w:r>
      <w:r w:rsidRPr="00FD6C49">
        <w:rPr>
          <w:rFonts w:asciiTheme="majorHAnsi" w:hAnsiTheme="majorHAnsi" w:cstheme="majorHAnsi"/>
          <w:sz w:val="16"/>
        </w:rPr>
        <w:t xml:space="preserve"> in the first place.”11 This politics seeps through in the chatter about Django Unchained in particular. Erin Aubry Kaplan, in the Los Angeles Times article in which Tarantino asserts his appeal to youth, remarks that the “most disturbing detail [about slavery] is the emotional violence and degradation directed at blacks that effectively keeps them at the bottom of the social order, a place they still occupy today.” Writing on the Institute of the Black World blog, one Dr. Kwa David Whitaker, a 1960s-style cultural nationalist, declaims on Django’s testament to the sources of degradation and “unending servitude [that] has rendered [black Americans] almost incapable of making sound evaluations of our current situations or the kind of steps we must take to improve our condition.”12 </w:t>
      </w:r>
      <w:r w:rsidRPr="00FD6C49">
        <w:rPr>
          <w:rStyle w:val="StyleUnderline"/>
          <w:rFonts w:asciiTheme="majorHAnsi" w:hAnsiTheme="majorHAnsi" w:cstheme="majorHAnsi"/>
          <w:highlight w:val="cyan"/>
        </w:rPr>
        <w:t>In its blindness to political economy</w:t>
      </w:r>
      <w:r w:rsidRPr="00FD6C49">
        <w:rPr>
          <w:rFonts w:asciiTheme="majorHAnsi" w:hAnsiTheme="majorHAnsi" w:cstheme="majorHAnsi"/>
          <w:sz w:val="16"/>
        </w:rPr>
        <w:t xml:space="preserve">, this notion of </w:t>
      </w:r>
      <w:r w:rsidRPr="00FD6C49">
        <w:rPr>
          <w:rStyle w:val="StyleUnderline"/>
          <w:rFonts w:asciiTheme="majorHAnsi" w:hAnsiTheme="majorHAnsi" w:cstheme="majorHAnsi"/>
          <w:highlight w:val="cyan"/>
        </w:rPr>
        <w:t>black cultural or psychological damage as</w:t>
      </w:r>
      <w:r w:rsidRPr="00FD6C49">
        <w:rPr>
          <w:rFonts w:asciiTheme="majorHAnsi" w:hAnsiTheme="majorHAnsi" w:cstheme="majorHAnsi"/>
          <w:sz w:val="16"/>
        </w:rPr>
        <w:t xml:space="preserve"> either </w:t>
      </w:r>
      <w:r w:rsidRPr="00FD6C49">
        <w:rPr>
          <w:rStyle w:val="Emphasis"/>
          <w:rFonts w:asciiTheme="majorHAnsi" w:hAnsiTheme="majorHAnsi" w:cstheme="majorHAnsi"/>
          <w:highlight w:val="cyan"/>
        </w:rPr>
        <w:t>a legacy of slavery</w:t>
      </w:r>
      <w:r w:rsidRPr="00FD6C49">
        <w:rPr>
          <w:rFonts w:asciiTheme="majorHAnsi" w:hAnsiTheme="majorHAnsi" w:cstheme="majorHAnsi"/>
          <w:sz w:val="16"/>
        </w:rPr>
        <w:t xml:space="preserve"> or of more indirect recent origin—e.g., urban migration, crack epidemic, matriarchy, babies making babies—</w:t>
      </w:r>
      <w:r w:rsidRPr="00FD6C49">
        <w:rPr>
          <w:rStyle w:val="StyleUnderline"/>
          <w:rFonts w:asciiTheme="majorHAnsi" w:hAnsiTheme="majorHAnsi" w:cstheme="majorHAnsi"/>
          <w:highlight w:val="cyan"/>
        </w:rPr>
        <w:t>comports</w:t>
      </w:r>
      <w:r w:rsidRPr="00FD6C49">
        <w:rPr>
          <w:rStyle w:val="StyleUnderline"/>
          <w:rFonts w:asciiTheme="majorHAnsi" w:hAnsiTheme="majorHAnsi" w:cstheme="majorHAnsi"/>
        </w:rPr>
        <w:t xml:space="preserve"> </w:t>
      </w:r>
      <w:r w:rsidRPr="00FD6C49">
        <w:rPr>
          <w:rFonts w:asciiTheme="majorHAnsi" w:hAnsiTheme="majorHAnsi" w:cstheme="majorHAnsi"/>
          <w:sz w:val="16"/>
        </w:rPr>
        <w:t xml:space="preserve">well </w:t>
      </w:r>
      <w:r w:rsidRPr="00FD6C49">
        <w:rPr>
          <w:rStyle w:val="StyleUnderline"/>
          <w:rFonts w:asciiTheme="majorHAnsi" w:hAnsiTheme="majorHAnsi" w:cstheme="majorHAnsi"/>
          <w:highlight w:val="cyan"/>
        </w:rPr>
        <w:t xml:space="preserve">with the reduction of slavery </w:t>
      </w:r>
      <w:r w:rsidRPr="00FD6C49">
        <w:rPr>
          <w:rStyle w:val="StyleUnderline"/>
          <w:rFonts w:asciiTheme="majorHAnsi" w:hAnsiTheme="majorHAnsi" w:cstheme="majorHAnsi"/>
        </w:rPr>
        <w:t xml:space="preserve">and Jim Crow </w:t>
      </w:r>
      <w:r w:rsidRPr="00FD6C49">
        <w:rPr>
          <w:rStyle w:val="StyleUnderline"/>
          <w:rFonts w:asciiTheme="majorHAnsi" w:hAnsiTheme="majorHAnsi" w:cstheme="majorHAnsi"/>
          <w:highlight w:val="cyan"/>
        </w:rPr>
        <w:t xml:space="preserve">to </w:t>
      </w:r>
      <w:r w:rsidRPr="00FD6C49">
        <w:rPr>
          <w:rStyle w:val="Emphasis"/>
          <w:rFonts w:asciiTheme="majorHAnsi" w:hAnsiTheme="majorHAnsi" w:cstheme="majorHAnsi"/>
          <w:highlight w:val="cyan"/>
        </w:rPr>
        <w:t>interpersonal dynamics</w:t>
      </w:r>
      <w:r w:rsidRPr="00FD6C49">
        <w:rPr>
          <w:rFonts w:asciiTheme="majorHAnsi" w:hAnsiTheme="majorHAnsi" w:cstheme="majorHAnsi"/>
          <w:sz w:val="16"/>
        </w:rPr>
        <w:t xml:space="preserve"> and bad attitudes. </w:t>
      </w:r>
      <w:r w:rsidRPr="00FD6C49">
        <w:rPr>
          <w:rStyle w:val="StyleUnderline"/>
          <w:rFonts w:asciiTheme="majorHAnsi" w:hAnsiTheme="majorHAnsi" w:cstheme="majorHAnsi"/>
        </w:rPr>
        <w:t>It substitutes a “politics of recognition”</w:t>
      </w:r>
      <w:r w:rsidRPr="00FD6C49">
        <w:rPr>
          <w:rFonts w:asciiTheme="majorHAnsi" w:hAnsiTheme="majorHAnsi" w:cstheme="majorHAnsi"/>
          <w:sz w:val="16"/>
        </w:rPr>
        <w:t xml:space="preserve"> and a patter of racial uplift for politics </w:t>
      </w:r>
      <w:r w:rsidRPr="00FD6C49">
        <w:rPr>
          <w:rStyle w:val="StyleUnderline"/>
          <w:rFonts w:asciiTheme="majorHAnsi" w:hAnsiTheme="majorHAnsi" w:cstheme="majorHAnsi"/>
        </w:rPr>
        <w:t>and underwrites a conflation of political action and therapy</w:t>
      </w:r>
      <w:r w:rsidRPr="00FD6C49">
        <w:rPr>
          <w:rFonts w:asciiTheme="majorHAnsi" w:hAnsiTheme="majorHAnsi" w:cstheme="majorHAnsi"/>
          <w:sz w:val="16"/>
        </w:rPr>
        <w:t xml:space="preserve">. With respect to the nexus of race and inequality, </w:t>
      </w:r>
      <w:r w:rsidRPr="00FD6C49">
        <w:rPr>
          <w:rStyle w:val="StyleUnderline"/>
          <w:rFonts w:asciiTheme="majorHAnsi" w:hAnsiTheme="majorHAnsi" w:cstheme="majorHAnsi"/>
          <w:highlight w:val="cyan"/>
        </w:rPr>
        <w:t>this discourse supports</w:t>
      </w:r>
      <w:r w:rsidRPr="00FD6C49">
        <w:rPr>
          <w:rStyle w:val="StyleUnderline"/>
          <w:rFonts w:asciiTheme="majorHAnsi" w:hAnsiTheme="majorHAnsi" w:cstheme="majorHAnsi"/>
        </w:rPr>
        <w:t xml:space="preserve"> victim-blaming programs of </w:t>
      </w:r>
      <w:r w:rsidRPr="00FD6C49">
        <w:rPr>
          <w:rFonts w:asciiTheme="majorHAnsi" w:hAnsiTheme="majorHAnsi" w:cstheme="majorHAnsi"/>
          <w:sz w:val="16"/>
        </w:rPr>
        <w:t xml:space="preserve">personal rehabilitation and </w:t>
      </w:r>
      <w:r w:rsidRPr="00FD6C49">
        <w:rPr>
          <w:rStyle w:val="StyleUnderline"/>
          <w:rFonts w:asciiTheme="majorHAnsi" w:hAnsiTheme="majorHAnsi" w:cstheme="majorHAnsi"/>
        </w:rPr>
        <w:t>self-esteem engineering</w:t>
      </w:r>
      <w:r w:rsidRPr="00FD6C49">
        <w:rPr>
          <w:rFonts w:asciiTheme="majorHAnsi" w:hAnsiTheme="majorHAnsi" w:cstheme="majorHAnsi"/>
          <w:sz w:val="16"/>
        </w:rPr>
        <w:t>—inspiration—</w:t>
      </w:r>
      <w:r w:rsidRPr="00FD6C49">
        <w:rPr>
          <w:rStyle w:val="StyleUnderline"/>
          <w:rFonts w:asciiTheme="majorHAnsi" w:hAnsiTheme="majorHAnsi" w:cstheme="majorHAnsi"/>
        </w:rPr>
        <w:t xml:space="preserve">as easily as it does </w:t>
      </w:r>
      <w:r w:rsidRPr="00FD6C49">
        <w:rPr>
          <w:rStyle w:val="Emphasis"/>
          <w:rFonts w:asciiTheme="majorHAnsi" w:hAnsiTheme="majorHAnsi" w:cstheme="majorHAnsi"/>
          <w:highlight w:val="cyan"/>
        </w:rPr>
        <w:t>multiculturalist respect for difference</w:t>
      </w:r>
      <w:r w:rsidRPr="00FD6C49">
        <w:rPr>
          <w:rFonts w:asciiTheme="majorHAnsi" w:hAnsiTheme="majorHAnsi" w:cstheme="majorHAnsi"/>
          <w:sz w:val="16"/>
        </w:rPr>
        <w:t xml:space="preserve">, </w:t>
      </w:r>
      <w:r w:rsidRPr="00FD6C49">
        <w:rPr>
          <w:rStyle w:val="StyleUnderline"/>
          <w:rFonts w:asciiTheme="majorHAnsi" w:hAnsiTheme="majorHAnsi" w:cstheme="majorHAnsi"/>
          <w:highlight w:val="cyan"/>
        </w:rPr>
        <w:t>which</w:t>
      </w:r>
      <w:r w:rsidRPr="00FD6C49">
        <w:rPr>
          <w:rFonts w:asciiTheme="majorHAnsi" w:hAnsiTheme="majorHAnsi" w:cstheme="majorHAnsi"/>
          <w:sz w:val="16"/>
        </w:rPr>
        <w:t xml:space="preserve">, by the way, also </w:t>
      </w:r>
      <w:r w:rsidRPr="00FD6C49">
        <w:rPr>
          <w:rStyle w:val="StyleUnderline"/>
          <w:rFonts w:asciiTheme="majorHAnsi" w:hAnsiTheme="majorHAnsi" w:cstheme="majorHAnsi"/>
          <w:highlight w:val="cyan"/>
        </w:rPr>
        <w:t xml:space="preserve">feeds back to </w:t>
      </w:r>
      <w:r w:rsidRPr="00FD6C49">
        <w:rPr>
          <w:rStyle w:val="Emphasis"/>
          <w:rFonts w:asciiTheme="majorHAnsi" w:hAnsiTheme="majorHAnsi" w:cstheme="majorHAnsi"/>
          <w:highlight w:val="cyan"/>
        </w:rPr>
        <w:t>self-esteem engineering</w:t>
      </w:r>
      <w:r w:rsidRPr="00FD6C49">
        <w:rPr>
          <w:rFonts w:asciiTheme="majorHAnsi" w:hAnsiTheme="majorHAnsi" w:cstheme="majorHAnsi"/>
          <w:sz w:val="16"/>
        </w:rPr>
        <w:t xml:space="preserve"> and inspiration </w:t>
      </w:r>
      <w:r w:rsidRPr="00FD6C49">
        <w:rPr>
          <w:rStyle w:val="StyleUnderline"/>
          <w:rFonts w:asciiTheme="majorHAnsi" w:hAnsiTheme="majorHAnsi" w:cstheme="majorHAnsi"/>
        </w:rPr>
        <w:t>as nodes within a larger political economy of race relations</w:t>
      </w:r>
      <w:r w:rsidRPr="00FD6C49">
        <w:rPr>
          <w:rFonts w:asciiTheme="majorHAnsi" w:hAnsiTheme="majorHAnsi" w:cstheme="majorHAnsi"/>
          <w:sz w:val="16"/>
        </w:rPr>
        <w:t xml:space="preserve">. Either way, </w:t>
      </w:r>
      <w:r w:rsidRPr="00FD6C49">
        <w:rPr>
          <w:rStyle w:val="StyleUnderline"/>
          <w:rFonts w:asciiTheme="majorHAnsi" w:hAnsiTheme="majorHAnsi" w:cstheme="majorHAnsi"/>
        </w:rPr>
        <w:t>this is a discourse that</w:t>
      </w:r>
      <w:r w:rsidRPr="00FD6C49">
        <w:rPr>
          <w:rFonts w:asciiTheme="majorHAnsi" w:hAnsiTheme="majorHAnsi" w:cstheme="majorHAnsi"/>
          <w:sz w:val="16"/>
        </w:rPr>
        <w:t xml:space="preserve"> </w:t>
      </w:r>
      <w:r w:rsidRPr="00FD6C49">
        <w:rPr>
          <w:rStyle w:val="StyleUnderline"/>
          <w:rFonts w:asciiTheme="majorHAnsi" w:hAnsiTheme="majorHAnsi" w:cstheme="majorHAnsi"/>
        </w:rPr>
        <w:t>displaces</w:t>
      </w:r>
      <w:r w:rsidRPr="00FD6C49">
        <w:rPr>
          <w:rFonts w:asciiTheme="majorHAnsi" w:hAnsiTheme="majorHAnsi" w:cstheme="majorHAnsi"/>
          <w:sz w:val="16"/>
        </w:rPr>
        <w:t xml:space="preserve"> a politics </w:t>
      </w:r>
      <w:r w:rsidRPr="00FD6C49">
        <w:rPr>
          <w:rStyle w:val="StyleUnderline"/>
          <w:rFonts w:asciiTheme="majorHAnsi" w:hAnsiTheme="majorHAnsi" w:cstheme="majorHAnsi"/>
        </w:rPr>
        <w:t>challenging social structures that reproduce inequality</w:t>
      </w:r>
      <w:r w:rsidRPr="00FD6C49">
        <w:rPr>
          <w:rFonts w:asciiTheme="majorHAnsi" w:hAnsiTheme="majorHAnsi" w:cstheme="majorHAnsi"/>
          <w:sz w:val="16"/>
        </w:rPr>
        <w:t xml:space="preserve"> with concern for the feelings and characteristics of individuals and of categories of population statistics reified as singular groups that are equivalent to individuals. This discourse has made it possible (again, but more sanctimoniously this time) to characterize destruction of low-income housing as an uplift strategy for poor people; curtailment of access to public education as “choice”; being cut adrift from essential social wage protections as “empowerment”; and individual material success as socially important role modeling. </w:t>
      </w:r>
      <w:r w:rsidRPr="00FD6C49">
        <w:rPr>
          <w:rStyle w:val="StyleUnderline"/>
          <w:rFonts w:asciiTheme="majorHAnsi" w:hAnsiTheme="majorHAnsi" w:cstheme="majorHAnsi"/>
          <w:highlight w:val="cyan"/>
        </w:rPr>
        <w:t>Neoliberalism’s triumph is affirmed with</w:t>
      </w:r>
      <w:r w:rsidRPr="00FD6C49">
        <w:rPr>
          <w:rFonts w:asciiTheme="majorHAnsi" w:hAnsiTheme="majorHAnsi" w:cstheme="majorHAnsi"/>
          <w:sz w:val="16"/>
        </w:rPr>
        <w:t xml:space="preserve"> unselfconscious clarity in the ostensibly leftist defenses of Django Unchained that center on </w:t>
      </w:r>
      <w:r w:rsidRPr="00FD6C49">
        <w:rPr>
          <w:rStyle w:val="StyleUnderline"/>
          <w:rFonts w:asciiTheme="majorHAnsi" w:hAnsiTheme="majorHAnsi" w:cstheme="majorHAnsi"/>
          <w:highlight w:val="cyan"/>
        </w:rPr>
        <w:t>the theme of slaves</w:t>
      </w:r>
      <w:r w:rsidRPr="00FD6C49">
        <w:rPr>
          <w:rStyle w:val="StyleUnderline"/>
          <w:rFonts w:asciiTheme="majorHAnsi" w:hAnsiTheme="majorHAnsi" w:cstheme="majorHAnsi"/>
        </w:rPr>
        <w:t xml:space="preserve">’ </w:t>
      </w:r>
      <w:r w:rsidRPr="00FD6C49">
        <w:rPr>
          <w:rStyle w:val="StyleUnderline"/>
          <w:rFonts w:asciiTheme="majorHAnsi" w:hAnsiTheme="majorHAnsi" w:cstheme="majorHAnsi"/>
          <w:highlight w:val="cyan"/>
        </w:rPr>
        <w:t>having liberated themselves</w:t>
      </w:r>
      <w:r w:rsidRPr="00FD6C49">
        <w:rPr>
          <w:rFonts w:asciiTheme="majorHAnsi" w:hAnsiTheme="majorHAnsi" w:cstheme="majorHAnsi"/>
          <w:sz w:val="16"/>
        </w:rPr>
        <w:t xml:space="preserve">. Trotskyists, </w:t>
      </w:r>
      <w:r w:rsidRPr="00FD6C49">
        <w:rPr>
          <w:rStyle w:val="Emphasis"/>
          <w:rFonts w:asciiTheme="majorHAnsi" w:hAnsiTheme="majorHAnsi" w:cstheme="majorHAnsi"/>
          <w:highlight w:val="cyan"/>
        </w:rPr>
        <w:t>would-be anarchists</w:t>
      </w:r>
      <w:r w:rsidRPr="00FD6C49">
        <w:rPr>
          <w:rFonts w:asciiTheme="majorHAnsi" w:hAnsiTheme="majorHAnsi" w:cstheme="majorHAnsi"/>
          <w:sz w:val="16"/>
        </w:rPr>
        <w:t xml:space="preserve">, </w:t>
      </w:r>
      <w:r w:rsidRPr="00FD6C49">
        <w:rPr>
          <w:rStyle w:val="StyleUnderline"/>
          <w:rFonts w:asciiTheme="majorHAnsi" w:hAnsiTheme="majorHAnsi" w:cstheme="majorHAnsi"/>
          <w:highlight w:val="cyan"/>
        </w:rPr>
        <w:t xml:space="preserve">and </w:t>
      </w:r>
      <w:r w:rsidRPr="00FD6C49">
        <w:rPr>
          <w:rStyle w:val="Emphasis"/>
          <w:rFonts w:asciiTheme="majorHAnsi" w:hAnsiTheme="majorHAnsi" w:cstheme="majorHAnsi"/>
          <w:highlight w:val="cyan"/>
        </w:rPr>
        <w:t>psychobabbling identitarians</w:t>
      </w:r>
      <w:r w:rsidRPr="00FD6C49">
        <w:rPr>
          <w:rStyle w:val="StyleUnderline"/>
          <w:rFonts w:asciiTheme="majorHAnsi" w:hAnsiTheme="majorHAnsi" w:cstheme="majorHAnsi"/>
          <w:highlight w:val="cyan"/>
        </w:rPr>
        <w:t xml:space="preserve"> have their respective sectarian garnishes</w:t>
      </w:r>
      <w:r w:rsidRPr="00FD6C49">
        <w:rPr>
          <w:rFonts w:asciiTheme="majorHAnsi" w:hAnsiTheme="majorHAnsi" w:cstheme="majorHAnsi"/>
          <w:sz w:val="16"/>
        </w:rPr>
        <w:t xml:space="preserve">: Trotskyists see everywhere the bugbear of “bureaucratism” and mystify “self-activity;” </w:t>
      </w:r>
      <w:r w:rsidRPr="00FD6C49">
        <w:rPr>
          <w:rStyle w:val="StyleUnderline"/>
          <w:rFonts w:asciiTheme="majorHAnsi" w:hAnsiTheme="majorHAnsi" w:cstheme="majorHAnsi"/>
        </w:rPr>
        <w:t>anarchists</w:t>
      </w:r>
      <w:r w:rsidRPr="00FD6C49">
        <w:rPr>
          <w:rFonts w:asciiTheme="majorHAnsi" w:hAnsiTheme="majorHAnsi" w:cstheme="majorHAnsi"/>
          <w:sz w:val="16"/>
        </w:rPr>
        <w:t xml:space="preserve"> similarly </w:t>
      </w:r>
      <w:r w:rsidRPr="00FD6C49">
        <w:rPr>
          <w:rStyle w:val="StyleUnderline"/>
          <w:rFonts w:asciiTheme="majorHAnsi" w:hAnsiTheme="majorHAnsi" w:cstheme="majorHAnsi"/>
        </w:rPr>
        <w:t>fetishize direct action and voluntarism</w:t>
      </w:r>
      <w:r w:rsidRPr="00FD6C49">
        <w:rPr>
          <w:rFonts w:asciiTheme="majorHAnsi" w:hAnsiTheme="majorHAnsi" w:cstheme="majorHAnsi"/>
          <w:sz w:val="16"/>
        </w:rPr>
        <w:t xml:space="preserve"> and oppose large-scale public </w:t>
      </w:r>
      <w:r w:rsidRPr="00FD6C49">
        <w:rPr>
          <w:rStyle w:val="StyleUnderline"/>
          <w:rFonts w:asciiTheme="majorHAnsi" w:hAnsiTheme="majorHAnsi" w:cstheme="majorHAnsi"/>
        </w:rPr>
        <w:t>institutions on principle</w:t>
      </w:r>
      <w:r w:rsidRPr="00FD6C49">
        <w:rPr>
          <w:rFonts w:asciiTheme="majorHAnsi" w:hAnsiTheme="majorHAnsi" w:cstheme="majorHAnsi"/>
          <w:sz w:val="16"/>
        </w:rPr>
        <w:t xml:space="preserve">, </w:t>
      </w:r>
      <w:r w:rsidRPr="00FD6C49">
        <w:rPr>
          <w:rStyle w:val="StyleUnderline"/>
          <w:rFonts w:asciiTheme="majorHAnsi" w:hAnsiTheme="majorHAnsi" w:cstheme="majorHAnsi"/>
        </w:rPr>
        <w:t>and identitarians romanticize essentialist notions of organic, folkish authenticity under</w:t>
      </w:r>
      <w:r w:rsidRPr="00FD6C49">
        <w:rPr>
          <w:rFonts w:asciiTheme="majorHAnsi" w:hAnsiTheme="majorHAnsi" w:cstheme="majorHAnsi"/>
          <w:sz w:val="16"/>
        </w:rPr>
        <w:t xml:space="preserve"> constant </w:t>
      </w:r>
      <w:r w:rsidRPr="00FD6C49">
        <w:rPr>
          <w:rStyle w:val="StyleUnderline"/>
          <w:rFonts w:asciiTheme="majorHAnsi" w:hAnsiTheme="majorHAnsi" w:cstheme="majorHAnsi"/>
        </w:rPr>
        <w:t>threat from institutions</w:t>
      </w:r>
      <w:r w:rsidRPr="00FD6C49">
        <w:rPr>
          <w:rFonts w:asciiTheme="majorHAnsi" w:hAnsiTheme="majorHAnsi" w:cstheme="majorHAnsi"/>
          <w:sz w:val="16"/>
        </w:rPr>
        <w:t xml:space="preserve">. However, </w:t>
      </w:r>
      <w:r w:rsidRPr="00FD6C49">
        <w:rPr>
          <w:rStyle w:val="Emphasis"/>
          <w:rFonts w:asciiTheme="majorHAnsi" w:hAnsiTheme="majorHAnsi" w:cstheme="majorHAnsi"/>
          <w:highlight w:val="cyan"/>
        </w:rPr>
        <w:t>all are indistinguishable from the</w:t>
      </w:r>
      <w:r w:rsidRPr="00FD6C49">
        <w:rPr>
          <w:rFonts w:asciiTheme="majorHAnsi" w:hAnsiTheme="majorHAnsi" w:cstheme="majorHAnsi"/>
          <w:sz w:val="16"/>
        </w:rPr>
        <w:t xml:space="preserve"> nominally </w:t>
      </w:r>
      <w:r w:rsidRPr="00FD6C49">
        <w:rPr>
          <w:rStyle w:val="Emphasis"/>
          <w:rFonts w:asciiTheme="majorHAnsi" w:hAnsiTheme="majorHAnsi" w:cstheme="majorHAnsi"/>
          <w:highlight w:val="cyan"/>
        </w:rPr>
        <w:t>libertarian right in their disdain for</w:t>
      </w:r>
      <w:r w:rsidRPr="00FD6C49">
        <w:rPr>
          <w:rFonts w:asciiTheme="majorHAnsi" w:hAnsiTheme="majorHAnsi" w:cstheme="majorHAnsi"/>
          <w:sz w:val="16"/>
        </w:rPr>
        <w:t xml:space="preserve"> government and </w:t>
      </w:r>
      <w:r w:rsidRPr="00FD6C49">
        <w:rPr>
          <w:rStyle w:val="Emphasis"/>
          <w:rFonts w:asciiTheme="majorHAnsi" w:hAnsiTheme="majorHAnsi" w:cstheme="majorHAnsi"/>
          <w:highlight w:val="cyan"/>
        </w:rPr>
        <w:t>institutional</w:t>
      </w:r>
      <w:r w:rsidRPr="00FD6C49">
        <w:rPr>
          <w:rFonts w:asciiTheme="majorHAnsi" w:hAnsiTheme="majorHAnsi" w:cstheme="majorHAnsi"/>
          <w:sz w:val="16"/>
        </w:rPr>
        <w:t xml:space="preserve">ly based political </w:t>
      </w:r>
      <w:r w:rsidRPr="00FD6C49">
        <w:rPr>
          <w:rStyle w:val="Emphasis"/>
          <w:rFonts w:asciiTheme="majorHAnsi" w:hAnsiTheme="majorHAnsi" w:cstheme="majorHAnsi"/>
          <w:highlight w:val="cyan"/>
        </w:rPr>
        <w:t>action</w:t>
      </w:r>
      <w:r w:rsidRPr="00FD6C49">
        <w:rPr>
          <w:rFonts w:asciiTheme="majorHAnsi" w:hAnsiTheme="majorHAnsi" w:cstheme="majorHAnsi"/>
          <w:sz w:val="16"/>
        </w:rPr>
        <w:t>, which their common reflex is to disparage as inauthentic or corrupt.</w:t>
      </w:r>
    </w:p>
    <w:p w14:paraId="7ACA327E" w14:textId="77777777" w:rsidR="0088361B" w:rsidRPr="00FD6C49" w:rsidRDefault="0088361B" w:rsidP="0088361B">
      <w:pPr>
        <w:pStyle w:val="Heading4"/>
        <w:rPr>
          <w:rFonts w:asciiTheme="majorHAnsi" w:hAnsiTheme="majorHAnsi" w:cstheme="majorHAnsi"/>
        </w:rPr>
      </w:pPr>
      <w:r w:rsidRPr="00FD6C49">
        <w:rPr>
          <w:rFonts w:asciiTheme="majorHAnsi" w:hAnsiTheme="majorHAnsi" w:cstheme="majorHAnsi"/>
        </w:rPr>
        <w:t xml:space="preserve">The </w:t>
      </w:r>
      <w:r>
        <w:rPr>
          <w:rFonts w:asciiTheme="majorHAnsi" w:hAnsiTheme="majorHAnsi" w:cstheme="majorHAnsi"/>
        </w:rPr>
        <w:t>process</w:t>
      </w:r>
      <w:r w:rsidRPr="00FD6C49">
        <w:rPr>
          <w:rFonts w:asciiTheme="majorHAnsi" w:hAnsiTheme="majorHAnsi" w:cstheme="majorHAnsi"/>
        </w:rPr>
        <w:t xml:space="preserve"> of movement building entails social contact which forces privileged people to confront their power and prejudice. </w:t>
      </w:r>
    </w:p>
    <w:p w14:paraId="39FFFFEA" w14:textId="77777777" w:rsidR="0088361B" w:rsidRPr="00FD6C49" w:rsidRDefault="0088361B" w:rsidP="0088361B">
      <w:pPr>
        <w:rPr>
          <w:rFonts w:asciiTheme="majorHAnsi" w:hAnsiTheme="majorHAnsi" w:cstheme="majorHAnsi"/>
        </w:rPr>
      </w:pPr>
      <w:r w:rsidRPr="00FD6C49">
        <w:rPr>
          <w:rFonts w:asciiTheme="majorHAnsi" w:hAnsiTheme="majorHAnsi" w:cstheme="majorHAnsi"/>
        </w:rPr>
        <w:t xml:space="preserve">Nils Karl </w:t>
      </w:r>
      <w:r w:rsidRPr="00FD6C49">
        <w:rPr>
          <w:rStyle w:val="Style13ptBold"/>
          <w:rFonts w:asciiTheme="majorHAnsi" w:hAnsiTheme="majorHAnsi" w:cstheme="majorHAnsi"/>
        </w:rPr>
        <w:t>Reimer</w:t>
      </w:r>
      <w:r w:rsidRPr="00FD6C49">
        <w:rPr>
          <w:rFonts w:asciiTheme="majorHAnsi" w:hAnsiTheme="majorHAnsi" w:cstheme="majorHAnsi"/>
        </w:rPr>
        <w:t xml:space="preserve"> et al. </w:t>
      </w:r>
      <w:r w:rsidRPr="00FD6C49">
        <w:rPr>
          <w:rStyle w:val="Style13ptBold"/>
          <w:rFonts w:asciiTheme="majorHAnsi" w:hAnsiTheme="majorHAnsi" w:cstheme="majorHAnsi"/>
        </w:rPr>
        <w:t>17</w:t>
      </w:r>
      <w:r w:rsidRPr="00FD6C49">
        <w:rPr>
          <w:rFonts w:asciiTheme="majorHAnsi" w:hAnsiTheme="majorHAnsi" w:cstheme="majorHAnsi"/>
        </w:rPr>
        <w:t xml:space="preserve">. DPhil in Experimental Psychology, University of Oxford. “Intergroup Contact and Social Change: Implications of Negative and Positive Contact for Collective Action in Advantaged and Disadvantaged Groups.” Personality and Social Psychology Bulletin 43(1) 121–136. </w:t>
      </w:r>
    </w:p>
    <w:p w14:paraId="2D097C77" w14:textId="77777777" w:rsidR="0088361B" w:rsidRPr="00FD6C49" w:rsidRDefault="0088361B" w:rsidP="0088361B">
      <w:pPr>
        <w:rPr>
          <w:rFonts w:asciiTheme="majorHAnsi" w:hAnsiTheme="majorHAnsi" w:cstheme="majorHAnsi"/>
        </w:rPr>
      </w:pPr>
      <w:r w:rsidRPr="00FD6C49">
        <w:rPr>
          <w:rFonts w:asciiTheme="majorHAnsi" w:hAnsiTheme="majorHAnsi" w:cstheme="majorHAnsi"/>
        </w:rPr>
        <w:t>Intergroup Contact and Social Change</w:t>
      </w:r>
    </w:p>
    <w:p w14:paraId="5FF8AD81" w14:textId="77777777" w:rsidR="0088361B" w:rsidRPr="00FD6C49" w:rsidRDefault="0088361B" w:rsidP="0088361B">
      <w:pPr>
        <w:rPr>
          <w:rFonts w:asciiTheme="majorHAnsi" w:hAnsiTheme="majorHAnsi" w:cstheme="majorHAnsi"/>
        </w:rPr>
      </w:pPr>
      <w:r w:rsidRPr="00FD6C49">
        <w:rPr>
          <w:rFonts w:asciiTheme="majorHAnsi" w:hAnsiTheme="majorHAnsi" w:cstheme="majorHAnsi"/>
        </w:rPr>
        <w:t xml:space="preserve">Several researchers (Dixon et al. 12; Wright &amp; Baray 12) argued that prejudice reduction and collective action approaches to social change are contradictory, and that in historically unequal societies, intergroup contact can maintain injustice by undermining collective action. In contrast, </w:t>
      </w:r>
      <w:r w:rsidRPr="00FD6C49">
        <w:rPr>
          <w:rStyle w:val="StyleUnderline"/>
          <w:rFonts w:asciiTheme="majorHAnsi" w:hAnsiTheme="majorHAnsi" w:cstheme="majorHAnsi"/>
        </w:rPr>
        <w:t xml:space="preserve">the present research suggests that </w:t>
      </w:r>
      <w:r w:rsidRPr="00FD6C49">
        <w:rPr>
          <w:rStyle w:val="StyleUnderline"/>
          <w:rFonts w:asciiTheme="majorHAnsi" w:hAnsiTheme="majorHAnsi" w:cstheme="majorHAnsi"/>
          <w:highlight w:val="cyan"/>
        </w:rPr>
        <w:t>contact and collective action can be complementary routes to social change</w:t>
      </w:r>
      <w:r w:rsidRPr="00FD6C49">
        <w:rPr>
          <w:rStyle w:val="StyleUnderline"/>
          <w:rFonts w:asciiTheme="majorHAnsi" w:hAnsiTheme="majorHAnsi" w:cstheme="majorHAnsi"/>
        </w:rPr>
        <w:t xml:space="preserve"> and that </w:t>
      </w:r>
      <w:r w:rsidRPr="00FD6C49">
        <w:rPr>
          <w:rStyle w:val="StyleUnderline"/>
          <w:rFonts w:asciiTheme="majorHAnsi" w:hAnsiTheme="majorHAnsi" w:cstheme="majorHAnsi"/>
          <w:highlight w:val="cyan"/>
        </w:rPr>
        <w:t>intergroup contact can unite social groups in</w:t>
      </w:r>
      <w:r w:rsidRPr="00FD6C49">
        <w:rPr>
          <w:rStyle w:val="StyleUnderline"/>
          <w:rFonts w:asciiTheme="majorHAnsi" w:hAnsiTheme="majorHAnsi" w:cstheme="majorHAnsi"/>
        </w:rPr>
        <w:t xml:space="preserve"> the </w:t>
      </w:r>
      <w:r w:rsidRPr="00FD6C49">
        <w:rPr>
          <w:rStyle w:val="StyleUnderline"/>
          <w:rFonts w:asciiTheme="majorHAnsi" w:hAnsiTheme="majorHAnsi" w:cstheme="majorHAnsi"/>
          <w:highlight w:val="cyan"/>
        </w:rPr>
        <w:t>struggle against</w:t>
      </w:r>
      <w:r w:rsidRPr="00FD6C49">
        <w:rPr>
          <w:rStyle w:val="StyleUnderline"/>
          <w:rFonts w:asciiTheme="majorHAnsi" w:hAnsiTheme="majorHAnsi" w:cstheme="majorHAnsi"/>
        </w:rPr>
        <w:t xml:space="preserve"> social </w:t>
      </w:r>
      <w:r w:rsidRPr="00FD6C49">
        <w:rPr>
          <w:rStyle w:val="StyleUnderline"/>
          <w:rFonts w:asciiTheme="majorHAnsi" w:hAnsiTheme="majorHAnsi" w:cstheme="majorHAnsi"/>
          <w:highlight w:val="cyan"/>
        </w:rPr>
        <w:t>injustice</w:t>
      </w:r>
      <w:r w:rsidRPr="00FD6C49">
        <w:rPr>
          <w:rFonts w:asciiTheme="majorHAnsi" w:hAnsiTheme="majorHAnsi" w:cstheme="majorHAnsi"/>
        </w:rPr>
        <w:t>. Below, we outline the practical implications of each of these points.</w:t>
      </w:r>
    </w:p>
    <w:p w14:paraId="62252A9E" w14:textId="77777777" w:rsidR="0088361B" w:rsidRPr="00FD6C49" w:rsidRDefault="0088361B" w:rsidP="0088361B">
      <w:pPr>
        <w:rPr>
          <w:rFonts w:asciiTheme="majorHAnsi" w:hAnsiTheme="majorHAnsi" w:cstheme="majorHAnsi"/>
        </w:rPr>
      </w:pPr>
      <w:r w:rsidRPr="00FD6C49">
        <w:rPr>
          <w:rStyle w:val="StyleUnderline"/>
          <w:rFonts w:asciiTheme="majorHAnsi" w:hAnsiTheme="majorHAnsi" w:cstheme="majorHAnsi"/>
        </w:rPr>
        <w:t>As intergroup contact does not necessarily dampen collective action, prejudice reduction and collective action approaches to social change need not contradict each other</w:t>
      </w:r>
      <w:r w:rsidRPr="00FD6C49">
        <w:rPr>
          <w:rFonts w:asciiTheme="majorHAnsi" w:hAnsiTheme="majorHAnsi" w:cstheme="majorHAnsi"/>
        </w:rPr>
        <w:t xml:space="preserve">. Indeed, as </w:t>
      </w:r>
      <w:r w:rsidRPr="00FD6C49">
        <w:rPr>
          <w:rStyle w:val="StyleUnderline"/>
          <w:rFonts w:asciiTheme="majorHAnsi" w:hAnsiTheme="majorHAnsi" w:cstheme="majorHAnsi"/>
        </w:rPr>
        <w:t>oppression results from power plus prejudice</w:t>
      </w:r>
      <w:r w:rsidRPr="00FD6C49">
        <w:rPr>
          <w:rFonts w:asciiTheme="majorHAnsi" w:hAnsiTheme="majorHAnsi" w:cstheme="majorHAnsi"/>
        </w:rPr>
        <w:t xml:space="preserve"> (Operario &amp; Fiske, 1998), </w:t>
      </w:r>
      <w:r w:rsidRPr="00FD6C49">
        <w:rPr>
          <w:rStyle w:val="StyleUnderline"/>
          <w:rFonts w:asciiTheme="majorHAnsi" w:hAnsiTheme="majorHAnsi" w:cstheme="majorHAnsi"/>
        </w:rPr>
        <w:t>the two approaches could complement each other</w:t>
      </w:r>
      <w:r w:rsidRPr="00FD6C49">
        <w:rPr>
          <w:rFonts w:asciiTheme="majorHAnsi" w:hAnsiTheme="majorHAnsi" w:cstheme="majorHAnsi"/>
        </w:rPr>
        <w:t xml:space="preserve">. </w:t>
      </w:r>
      <w:r w:rsidRPr="00FD6C49">
        <w:rPr>
          <w:rStyle w:val="StyleUnderline"/>
          <w:rFonts w:asciiTheme="majorHAnsi" w:hAnsiTheme="majorHAnsi" w:cstheme="majorHAnsi"/>
          <w:highlight w:val="cyan"/>
        </w:rPr>
        <w:t>Contact</w:t>
      </w:r>
      <w:r w:rsidRPr="00FD6C49">
        <w:rPr>
          <w:rStyle w:val="StyleUnderline"/>
          <w:rFonts w:asciiTheme="majorHAnsi" w:hAnsiTheme="majorHAnsi" w:cstheme="majorHAnsi"/>
        </w:rPr>
        <w:t xml:space="preserve"> with minority-group members </w:t>
      </w:r>
      <w:r w:rsidRPr="00FD6C49">
        <w:rPr>
          <w:rStyle w:val="StyleUnderline"/>
          <w:rFonts w:asciiTheme="majorHAnsi" w:hAnsiTheme="majorHAnsi" w:cstheme="majorHAnsi"/>
          <w:highlight w:val="cyan"/>
        </w:rPr>
        <w:t>can</w:t>
      </w:r>
      <w:r w:rsidRPr="00FD6C49">
        <w:rPr>
          <w:rFonts w:asciiTheme="majorHAnsi" w:hAnsiTheme="majorHAnsi" w:cstheme="majorHAnsi"/>
        </w:rPr>
        <w:t xml:space="preserve">, as far as it is positive, </w:t>
      </w:r>
      <w:r w:rsidRPr="00FD6C49">
        <w:rPr>
          <w:rStyle w:val="StyleUnderline"/>
          <w:rFonts w:asciiTheme="majorHAnsi" w:hAnsiTheme="majorHAnsi" w:cstheme="majorHAnsi"/>
          <w:highlight w:val="cyan"/>
        </w:rPr>
        <w:t>reduce prejudice among privileged</w:t>
      </w:r>
      <w:r w:rsidRPr="00FD6C49">
        <w:rPr>
          <w:rStyle w:val="StyleUnderline"/>
          <w:rFonts w:asciiTheme="majorHAnsi" w:hAnsiTheme="majorHAnsi" w:cstheme="majorHAnsi"/>
        </w:rPr>
        <w:t xml:space="preserve"> majority-group </w:t>
      </w:r>
      <w:r w:rsidRPr="00FD6C49">
        <w:rPr>
          <w:rStyle w:val="StyleUnderline"/>
          <w:rFonts w:asciiTheme="majorHAnsi" w:hAnsiTheme="majorHAnsi" w:cstheme="majorHAnsi"/>
          <w:highlight w:val="cyan"/>
        </w:rPr>
        <w:t>members</w:t>
      </w:r>
      <w:r w:rsidRPr="00FD6C49">
        <w:rPr>
          <w:rFonts w:asciiTheme="majorHAnsi" w:hAnsiTheme="majorHAnsi" w:cstheme="majorHAnsi"/>
        </w:rPr>
        <w:t xml:space="preserve">. </w:t>
      </w:r>
      <w:r w:rsidRPr="00FD6C49">
        <w:rPr>
          <w:rStyle w:val="StyleUnderline"/>
          <w:rFonts w:asciiTheme="majorHAnsi" w:hAnsiTheme="majorHAnsi" w:cstheme="majorHAnsi"/>
          <w:highlight w:val="cyan"/>
        </w:rPr>
        <w:t>Improving attitudes</w:t>
      </w:r>
      <w:r w:rsidRPr="00FD6C49">
        <w:rPr>
          <w:rStyle w:val="StyleUnderline"/>
          <w:rFonts w:asciiTheme="majorHAnsi" w:hAnsiTheme="majorHAnsi" w:cstheme="majorHAnsi"/>
        </w:rPr>
        <w:t xml:space="preserve"> of those who hold social power</w:t>
      </w:r>
      <w:r w:rsidRPr="00FD6C49">
        <w:rPr>
          <w:rFonts w:asciiTheme="majorHAnsi" w:hAnsiTheme="majorHAnsi" w:cstheme="majorHAnsi"/>
        </w:rPr>
        <w:t xml:space="preserve"> (e.g., over employment or law) </w:t>
      </w:r>
      <w:r w:rsidRPr="00FD6C49">
        <w:rPr>
          <w:rStyle w:val="StyleUnderline"/>
          <w:rFonts w:asciiTheme="majorHAnsi" w:hAnsiTheme="majorHAnsi" w:cstheme="majorHAnsi"/>
        </w:rPr>
        <w:t xml:space="preserve">should </w:t>
      </w:r>
      <w:r w:rsidRPr="00FD6C49">
        <w:rPr>
          <w:rStyle w:val="StyleUnderline"/>
          <w:rFonts w:asciiTheme="majorHAnsi" w:hAnsiTheme="majorHAnsi" w:cstheme="majorHAnsi"/>
          <w:highlight w:val="cyan"/>
        </w:rPr>
        <w:t>lessen discrimination</w:t>
      </w:r>
      <w:r w:rsidRPr="00FD6C49">
        <w:rPr>
          <w:rFonts w:asciiTheme="majorHAnsi" w:hAnsiTheme="majorHAnsi" w:cstheme="majorHAnsi"/>
        </w:rPr>
        <w:t xml:space="preserve">, both by </w:t>
      </w:r>
      <w:r w:rsidRPr="00FD6C49">
        <w:rPr>
          <w:rStyle w:val="StyleUnderline"/>
          <w:rFonts w:asciiTheme="majorHAnsi" w:hAnsiTheme="majorHAnsi" w:cstheme="majorHAnsi"/>
          <w:highlight w:val="cyan"/>
        </w:rPr>
        <w:t>influencing behavior</w:t>
      </w:r>
      <w:r w:rsidRPr="00FD6C49">
        <w:rPr>
          <w:rFonts w:asciiTheme="majorHAnsi" w:hAnsiTheme="majorHAnsi" w:cstheme="majorHAnsi"/>
        </w:rPr>
        <w:t xml:space="preserve"> (e.g., hiring decisions) </w:t>
      </w:r>
      <w:r w:rsidRPr="00FD6C49">
        <w:rPr>
          <w:rStyle w:val="StyleUnderline"/>
          <w:rFonts w:asciiTheme="majorHAnsi" w:hAnsiTheme="majorHAnsi" w:cstheme="majorHAnsi"/>
          <w:highlight w:val="cyan"/>
        </w:rPr>
        <w:t>and</w:t>
      </w:r>
      <w:r w:rsidRPr="00FD6C49">
        <w:rPr>
          <w:rStyle w:val="StyleUnderline"/>
          <w:rFonts w:asciiTheme="majorHAnsi" w:hAnsiTheme="majorHAnsi" w:cstheme="majorHAnsi"/>
        </w:rPr>
        <w:t xml:space="preserve"> by </w:t>
      </w:r>
      <w:r w:rsidRPr="00FD6C49">
        <w:rPr>
          <w:rStyle w:val="StyleUnderline"/>
          <w:rFonts w:asciiTheme="majorHAnsi" w:hAnsiTheme="majorHAnsi" w:cstheme="majorHAnsi"/>
          <w:highlight w:val="cyan"/>
        </w:rPr>
        <w:t>weakening resistance to legislation</w:t>
      </w:r>
      <w:r w:rsidRPr="00FD6C49">
        <w:rPr>
          <w:rFonts w:asciiTheme="majorHAnsi" w:hAnsiTheme="majorHAnsi" w:cstheme="majorHAnsi"/>
        </w:rPr>
        <w:t xml:space="preserve"> (e.g., affirmative action). </w:t>
      </w:r>
      <w:r w:rsidRPr="00FD6C49">
        <w:rPr>
          <w:rStyle w:val="StyleUnderline"/>
          <w:rFonts w:asciiTheme="majorHAnsi" w:hAnsiTheme="majorHAnsi" w:cstheme="majorHAnsi"/>
          <w:highlight w:val="cyan"/>
        </w:rPr>
        <w:t>For minority</w:t>
      </w:r>
      <w:r w:rsidRPr="00FD6C49">
        <w:rPr>
          <w:rStyle w:val="StyleUnderline"/>
          <w:rFonts w:asciiTheme="majorHAnsi" w:hAnsiTheme="majorHAnsi" w:cstheme="majorHAnsi"/>
        </w:rPr>
        <w:t xml:space="preserve"> group </w:t>
      </w:r>
      <w:r w:rsidRPr="00FD6C49">
        <w:rPr>
          <w:rStyle w:val="StyleUnderline"/>
          <w:rFonts w:asciiTheme="majorHAnsi" w:hAnsiTheme="majorHAnsi" w:cstheme="majorHAnsi"/>
          <w:highlight w:val="cyan"/>
        </w:rPr>
        <w:t>members</w:t>
      </w:r>
      <w:r w:rsidRPr="00FD6C49">
        <w:rPr>
          <w:rFonts w:asciiTheme="majorHAnsi" w:hAnsiTheme="majorHAnsi" w:cstheme="majorHAnsi"/>
        </w:rPr>
        <w:t xml:space="preserve">, on the contrary, </w:t>
      </w:r>
      <w:r w:rsidRPr="00FD6C49">
        <w:rPr>
          <w:rStyle w:val="StyleUnderline"/>
          <w:rFonts w:asciiTheme="majorHAnsi" w:hAnsiTheme="majorHAnsi" w:cstheme="majorHAnsi"/>
        </w:rPr>
        <w:t xml:space="preserve">intergroup </w:t>
      </w:r>
      <w:r w:rsidRPr="00FD6C49">
        <w:rPr>
          <w:rStyle w:val="StyleUnderline"/>
          <w:rFonts w:asciiTheme="majorHAnsi" w:hAnsiTheme="majorHAnsi" w:cstheme="majorHAnsi"/>
          <w:highlight w:val="cyan"/>
        </w:rPr>
        <w:t>contact</w:t>
      </w:r>
      <w:r w:rsidRPr="00FD6C49">
        <w:rPr>
          <w:rStyle w:val="StyleUnderline"/>
          <w:rFonts w:asciiTheme="majorHAnsi" w:hAnsiTheme="majorHAnsi" w:cstheme="majorHAnsi"/>
        </w:rPr>
        <w:t xml:space="preserve"> can be a necessary opportunity to </w:t>
      </w:r>
      <w:r w:rsidRPr="00FD6C49">
        <w:rPr>
          <w:rStyle w:val="StyleUnderline"/>
          <w:rFonts w:asciiTheme="majorHAnsi" w:hAnsiTheme="majorHAnsi" w:cstheme="majorHAnsi"/>
          <w:highlight w:val="cyan"/>
        </w:rPr>
        <w:t>recognize</w:t>
      </w:r>
      <w:r w:rsidRPr="00FD6C49">
        <w:rPr>
          <w:rStyle w:val="StyleUnderline"/>
          <w:rFonts w:asciiTheme="majorHAnsi" w:hAnsiTheme="majorHAnsi" w:cstheme="majorHAnsi"/>
        </w:rPr>
        <w:t xml:space="preserve"> their relative </w:t>
      </w:r>
      <w:r w:rsidRPr="00FD6C49">
        <w:rPr>
          <w:rStyle w:val="StyleUnderline"/>
          <w:rFonts w:asciiTheme="majorHAnsi" w:hAnsiTheme="majorHAnsi" w:cstheme="majorHAnsi"/>
          <w:highlight w:val="cyan"/>
        </w:rPr>
        <w:t>disadvantage</w:t>
      </w:r>
      <w:r w:rsidRPr="00FD6C49">
        <w:rPr>
          <w:rFonts w:asciiTheme="majorHAnsi" w:hAnsiTheme="majorHAnsi" w:cstheme="majorHAnsi"/>
        </w:rPr>
        <w:t xml:space="preserve"> (Poore et al. 02) </w:t>
      </w:r>
      <w:r w:rsidRPr="00FD6C49">
        <w:rPr>
          <w:rStyle w:val="StyleUnderline"/>
          <w:rFonts w:asciiTheme="majorHAnsi" w:hAnsiTheme="majorHAnsi" w:cstheme="majorHAnsi"/>
          <w:highlight w:val="cyan"/>
        </w:rPr>
        <w:t>and</w:t>
      </w:r>
      <w:r w:rsidRPr="00FD6C49">
        <w:rPr>
          <w:rFonts w:asciiTheme="majorHAnsi" w:hAnsiTheme="majorHAnsi" w:cstheme="majorHAnsi"/>
        </w:rPr>
        <w:t xml:space="preserve">, especially if it entails negative experiences, </w:t>
      </w:r>
      <w:r w:rsidRPr="00FD6C49">
        <w:rPr>
          <w:rStyle w:val="StyleUnderline"/>
          <w:rFonts w:asciiTheme="majorHAnsi" w:hAnsiTheme="majorHAnsi" w:cstheme="majorHAnsi"/>
        </w:rPr>
        <w:t xml:space="preserve">foment </w:t>
      </w:r>
      <w:r w:rsidRPr="00FD6C49">
        <w:rPr>
          <w:rStyle w:val="StyleUnderline"/>
          <w:rFonts w:asciiTheme="majorHAnsi" w:hAnsiTheme="majorHAnsi" w:cstheme="majorHAnsi"/>
          <w:highlight w:val="cyan"/>
        </w:rPr>
        <w:t>collective action</w:t>
      </w:r>
      <w:r w:rsidRPr="00FD6C49">
        <w:rPr>
          <w:rFonts w:asciiTheme="majorHAnsi" w:hAnsiTheme="majorHAnsi" w:cstheme="majorHAnsi"/>
          <w:highlight w:val="cyan"/>
        </w:rPr>
        <w:t>.</w:t>
      </w:r>
      <w:r w:rsidRPr="00FD6C49">
        <w:rPr>
          <w:rFonts w:asciiTheme="majorHAnsi" w:hAnsiTheme="majorHAnsi" w:cstheme="majorHAnsi"/>
        </w:rPr>
        <w:t xml:space="preserve"> </w:t>
      </w:r>
      <w:r w:rsidRPr="00FD6C49">
        <w:rPr>
          <w:rStyle w:val="StyleUnderline"/>
          <w:rFonts w:asciiTheme="majorHAnsi" w:hAnsiTheme="majorHAnsi" w:cstheme="majorHAnsi"/>
        </w:rPr>
        <w:t xml:space="preserve">Intergroup </w:t>
      </w:r>
      <w:r w:rsidRPr="00FD6C49">
        <w:rPr>
          <w:rStyle w:val="StyleUnderline"/>
          <w:rFonts w:asciiTheme="majorHAnsi" w:hAnsiTheme="majorHAnsi" w:cstheme="majorHAnsi"/>
          <w:highlight w:val="cyan"/>
        </w:rPr>
        <w:t>contact</w:t>
      </w:r>
      <w:r w:rsidRPr="00FD6C49">
        <w:rPr>
          <w:rStyle w:val="StyleUnderline"/>
          <w:rFonts w:asciiTheme="majorHAnsi" w:hAnsiTheme="majorHAnsi" w:cstheme="majorHAnsi"/>
        </w:rPr>
        <w:t xml:space="preserve"> could</w:t>
      </w:r>
      <w:r w:rsidRPr="00FD6C49">
        <w:rPr>
          <w:rFonts w:asciiTheme="majorHAnsi" w:hAnsiTheme="majorHAnsi" w:cstheme="majorHAnsi"/>
        </w:rPr>
        <w:t xml:space="preserve"> hence both </w:t>
      </w:r>
      <w:r w:rsidRPr="00FD6C49">
        <w:rPr>
          <w:rStyle w:val="Emphasis"/>
          <w:rFonts w:asciiTheme="majorHAnsi" w:hAnsiTheme="majorHAnsi" w:cstheme="majorHAnsi"/>
          <w:highlight w:val="cyan"/>
        </w:rPr>
        <w:t>diminish prejudice and promote collective action</w:t>
      </w:r>
      <w:r w:rsidRPr="00FD6C49">
        <w:rPr>
          <w:rFonts w:asciiTheme="majorHAnsi" w:hAnsiTheme="majorHAnsi" w:cstheme="majorHAnsi"/>
        </w:rPr>
        <w:t>.</w:t>
      </w:r>
    </w:p>
    <w:p w14:paraId="46E0D9CC" w14:textId="77777777" w:rsidR="0088361B" w:rsidRPr="00FD6C49" w:rsidRDefault="0088361B" w:rsidP="0088361B">
      <w:pPr>
        <w:rPr>
          <w:rFonts w:asciiTheme="majorHAnsi" w:hAnsiTheme="majorHAnsi" w:cstheme="majorHAnsi"/>
        </w:rPr>
      </w:pPr>
      <w:r w:rsidRPr="00FD6C49">
        <w:rPr>
          <w:rFonts w:asciiTheme="majorHAnsi" w:hAnsiTheme="majorHAnsi" w:cstheme="majorHAnsi"/>
        </w:rPr>
        <w:t xml:space="preserve">Prejudice reduction and collective action seem to place contradictory demands on cross-group contact: the former requires positive interactions while the latter benefits from negative experiences. This, however, is only a seeming contradiction. Intergroup contact, as it occurs in everyday life, entails both kinds of interactions though minoritygroup members tend to report more negative experiences than majority-group members (Heitmeyer 05, reported in Pettigrew &amp; Tropp 11). Differences in status could also mean that the same interaction is perceived as positive by the advantaged participant but ambivalent by the disadvantaged partner. The present research thus does not imply that to achieve social change, disadvantaged-group members should be encouraged to seek out aversive encounters with dominant outgroups. Rather, our </w:t>
      </w:r>
      <w:r w:rsidRPr="00FD6C49">
        <w:rPr>
          <w:rStyle w:val="StyleUnderline"/>
          <w:rFonts w:asciiTheme="majorHAnsi" w:hAnsiTheme="majorHAnsi" w:cstheme="majorHAnsi"/>
        </w:rPr>
        <w:t>findings underscore the importance of facilitating desegregation and</w:t>
      </w:r>
      <w:r w:rsidRPr="00FD6C49">
        <w:rPr>
          <w:rFonts w:asciiTheme="majorHAnsi" w:hAnsiTheme="majorHAnsi" w:cstheme="majorHAnsi"/>
        </w:rPr>
        <w:t xml:space="preserve">, in turn, </w:t>
      </w:r>
      <w:r w:rsidRPr="00FD6C49">
        <w:rPr>
          <w:rStyle w:val="StyleUnderline"/>
          <w:rFonts w:asciiTheme="majorHAnsi" w:hAnsiTheme="majorHAnsi" w:cstheme="majorHAnsi"/>
        </w:rPr>
        <w:t>contact</w:t>
      </w:r>
      <w:r w:rsidRPr="00FD6C49">
        <w:rPr>
          <w:rFonts w:asciiTheme="majorHAnsi" w:hAnsiTheme="majorHAnsi" w:cstheme="majorHAnsi"/>
        </w:rPr>
        <w:t xml:space="preserve"> (Hewstone 09). As discussed before, intervention programs – contact-based or not – should be mindful of potential demobilizing effects and find ways to address intergroup injustice.</w:t>
      </w:r>
    </w:p>
    <w:p w14:paraId="3B103E40" w14:textId="77777777" w:rsidR="0088361B" w:rsidRPr="001379A7" w:rsidRDefault="0088361B" w:rsidP="0088361B">
      <w:pPr>
        <w:rPr>
          <w:rFonts w:asciiTheme="majorHAnsi" w:hAnsiTheme="majorHAnsi" w:cstheme="majorHAnsi"/>
        </w:rPr>
      </w:pPr>
      <w:r w:rsidRPr="00FD6C49">
        <w:rPr>
          <w:rFonts w:asciiTheme="majorHAnsi" w:hAnsiTheme="majorHAnsi" w:cstheme="majorHAnsi"/>
        </w:rPr>
        <w:t xml:space="preserve">Beyond traditional prejudice reduction and collective action approaches, </w:t>
      </w:r>
      <w:r w:rsidRPr="00FD6C49">
        <w:rPr>
          <w:rStyle w:val="StyleUnderline"/>
          <w:rFonts w:asciiTheme="majorHAnsi" w:hAnsiTheme="majorHAnsi" w:cstheme="majorHAnsi"/>
        </w:rPr>
        <w:t xml:space="preserve">intergroup </w:t>
      </w:r>
      <w:r w:rsidRPr="00FD6C49">
        <w:rPr>
          <w:rStyle w:val="StyleUnderline"/>
          <w:rFonts w:asciiTheme="majorHAnsi" w:hAnsiTheme="majorHAnsi" w:cstheme="majorHAnsi"/>
          <w:highlight w:val="cyan"/>
        </w:rPr>
        <w:t>contact</w:t>
      </w:r>
      <w:r w:rsidRPr="00FD6C49">
        <w:rPr>
          <w:rStyle w:val="StyleUnderline"/>
          <w:rFonts w:asciiTheme="majorHAnsi" w:hAnsiTheme="majorHAnsi" w:cstheme="majorHAnsi"/>
        </w:rPr>
        <w:t xml:space="preserve"> can </w:t>
      </w:r>
      <w:r w:rsidRPr="00FD6C49">
        <w:rPr>
          <w:rStyle w:val="Emphasis"/>
          <w:rFonts w:asciiTheme="majorHAnsi" w:hAnsiTheme="majorHAnsi" w:cstheme="majorHAnsi"/>
          <w:highlight w:val="cyan"/>
        </w:rPr>
        <w:t>bridge social divides</w:t>
      </w:r>
      <w:r w:rsidRPr="00FD6C49">
        <w:rPr>
          <w:rStyle w:val="StyleUnderline"/>
          <w:rFonts w:asciiTheme="majorHAnsi" w:hAnsiTheme="majorHAnsi" w:cstheme="majorHAnsi"/>
          <w:highlight w:val="cyan"/>
        </w:rPr>
        <w:t xml:space="preserve"> and </w:t>
      </w:r>
      <w:r w:rsidRPr="00FD6C49">
        <w:rPr>
          <w:rStyle w:val="Emphasis"/>
          <w:rFonts w:asciiTheme="majorHAnsi" w:hAnsiTheme="majorHAnsi" w:cstheme="majorHAnsi"/>
          <w:highlight w:val="cyan"/>
        </w:rPr>
        <w:t>unite people</w:t>
      </w:r>
      <w:r w:rsidRPr="00FD6C49">
        <w:rPr>
          <w:rStyle w:val="StyleUnderline"/>
          <w:rFonts w:asciiTheme="majorHAnsi" w:hAnsiTheme="majorHAnsi" w:cstheme="majorHAnsi"/>
        </w:rPr>
        <w:t xml:space="preserve"> in the struggle for social justice</w:t>
      </w:r>
      <w:r w:rsidRPr="00FD6C49">
        <w:rPr>
          <w:rFonts w:asciiTheme="majorHAnsi" w:hAnsiTheme="majorHAnsi" w:cstheme="majorHAnsi"/>
        </w:rPr>
        <w:t xml:space="preserve">. </w:t>
      </w:r>
      <w:r w:rsidRPr="00FD6C49">
        <w:rPr>
          <w:rStyle w:val="StyleUnderline"/>
          <w:rFonts w:asciiTheme="majorHAnsi" w:hAnsiTheme="majorHAnsi" w:cstheme="majorHAnsi"/>
        </w:rPr>
        <w:t>Positive contact can</w:t>
      </w:r>
      <w:r w:rsidRPr="00FD6C49">
        <w:rPr>
          <w:rFonts w:asciiTheme="majorHAnsi" w:hAnsiTheme="majorHAnsi" w:cstheme="majorHAnsi"/>
        </w:rPr>
        <w:t xml:space="preserve">, as suggested in the present research, </w:t>
      </w:r>
      <w:r w:rsidRPr="00FD6C49">
        <w:rPr>
          <w:rStyle w:val="StyleUnderline"/>
          <w:rFonts w:asciiTheme="majorHAnsi" w:hAnsiTheme="majorHAnsi" w:cstheme="majorHAnsi"/>
        </w:rPr>
        <w:t>convince members of the dominant group to support movements against inequality</w:t>
      </w:r>
      <w:r w:rsidRPr="00FD6C49">
        <w:rPr>
          <w:rFonts w:asciiTheme="majorHAnsi" w:hAnsiTheme="majorHAnsi" w:cstheme="majorHAnsi"/>
        </w:rPr>
        <w:t xml:space="preserve">. Similarly, </w:t>
      </w:r>
      <w:r w:rsidRPr="00FD6C49">
        <w:rPr>
          <w:rStyle w:val="StyleUnderline"/>
          <w:rFonts w:asciiTheme="majorHAnsi" w:hAnsiTheme="majorHAnsi" w:cstheme="majorHAnsi"/>
        </w:rPr>
        <w:t xml:space="preserve">positive contact between different minority groups could lead them to unite </w:t>
      </w:r>
      <w:r w:rsidRPr="00FD6C49">
        <w:rPr>
          <w:rStyle w:val="StyleUnderline"/>
          <w:rFonts w:asciiTheme="majorHAnsi" w:hAnsiTheme="majorHAnsi" w:cstheme="majorHAnsi"/>
          <w:highlight w:val="cyan"/>
        </w:rPr>
        <w:t>and form new coalitions</w:t>
      </w:r>
      <w:r w:rsidRPr="00FD6C49">
        <w:rPr>
          <w:rStyle w:val="StyleUnderline"/>
          <w:rFonts w:asciiTheme="majorHAnsi" w:hAnsiTheme="majorHAnsi" w:cstheme="majorHAnsi"/>
        </w:rPr>
        <w:t xml:space="preserve"> in the pursuit of social justice</w:t>
      </w:r>
      <w:r w:rsidRPr="00FD6C49">
        <w:rPr>
          <w:rFonts w:asciiTheme="majorHAnsi" w:hAnsiTheme="majorHAnsi" w:cstheme="majorHAnsi"/>
        </w:rPr>
        <w:t xml:space="preserve"> (Dixon et al. 15), for example, in the LGBT+ movement. </w:t>
      </w:r>
      <w:r w:rsidRPr="00FD6C49">
        <w:rPr>
          <w:rStyle w:val="StyleUnderline"/>
          <w:rFonts w:asciiTheme="majorHAnsi" w:hAnsiTheme="majorHAnsi" w:cstheme="majorHAnsi"/>
        </w:rPr>
        <w:t xml:space="preserve">As intergroup contact could, hence, mobilize the disadvantaged, reduce prejudice among the advantaged, and unite all in the struggle for social justice, the present </w:t>
      </w:r>
      <w:r w:rsidRPr="00FD6C49">
        <w:rPr>
          <w:rStyle w:val="StyleUnderline"/>
          <w:rFonts w:asciiTheme="majorHAnsi" w:hAnsiTheme="majorHAnsi" w:cstheme="majorHAnsi"/>
          <w:highlight w:val="cyan"/>
        </w:rPr>
        <w:t>research offers a compelling case</w:t>
      </w:r>
      <w:r w:rsidRPr="00FD6C49">
        <w:rPr>
          <w:rStyle w:val="StyleUnderline"/>
          <w:rFonts w:asciiTheme="majorHAnsi" w:hAnsiTheme="majorHAnsi" w:cstheme="majorHAnsi"/>
        </w:rPr>
        <w:t xml:space="preserve"> for the importance of intergroup contact for social change</w:t>
      </w:r>
      <w:r w:rsidRPr="00FD6C49">
        <w:rPr>
          <w:rFonts w:asciiTheme="majorHAnsi" w:hAnsiTheme="majorHAnsi" w:cstheme="majorHAnsi"/>
        </w:rPr>
        <w:t>.</w:t>
      </w:r>
    </w:p>
    <w:p w14:paraId="3AC2E7C1" w14:textId="77777777" w:rsidR="00E42E4C" w:rsidRPr="00F601E6" w:rsidRDefault="00E42E4C" w:rsidP="00F601E6"/>
    <w:sectPr w:rsidR="00E42E4C" w:rsidRPr="00F601E6"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New"/>
    <w:panose1 w:val="020B0600040502020204"/>
    <w:charset w:val="00"/>
    <w:family w:val="swiss"/>
    <w:pitch w:val="variable"/>
    <w:sig w:usb0="E1000AEF" w:usb1="5000A1FF" w:usb2="00000000" w:usb3="00000000" w:csb0="000001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48CC2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1287A6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C8ECA56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878919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FDA31E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82"/>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reator" w:val="?"/>
    <w:docVar w:name="VerbatimMac" w:val="True"/>
    <w:docVar w:name="VerbatimVersion" w:val="5.0"/>
  </w:docVars>
  <w:rsids>
    <w:rsidRoot w:val="00D72CB8"/>
    <w:rsid w:val="000029E3"/>
    <w:rsid w:val="000029E8"/>
    <w:rsid w:val="00004225"/>
    <w:rsid w:val="000066CA"/>
    <w:rsid w:val="00007264"/>
    <w:rsid w:val="000076A9"/>
    <w:rsid w:val="00014FAD"/>
    <w:rsid w:val="00015D2A"/>
    <w:rsid w:val="0002490B"/>
    <w:rsid w:val="00026465"/>
    <w:rsid w:val="00030204"/>
    <w:rsid w:val="000312A0"/>
    <w:rsid w:val="0003396C"/>
    <w:rsid w:val="00035337"/>
    <w:rsid w:val="00052FB1"/>
    <w:rsid w:val="00054276"/>
    <w:rsid w:val="000547B1"/>
    <w:rsid w:val="0006091E"/>
    <w:rsid w:val="000638C1"/>
    <w:rsid w:val="00065FEE"/>
    <w:rsid w:val="00066E3C"/>
    <w:rsid w:val="00072718"/>
    <w:rsid w:val="0007381E"/>
    <w:rsid w:val="00076094"/>
    <w:rsid w:val="0008785F"/>
    <w:rsid w:val="00090CBE"/>
    <w:rsid w:val="00094DEC"/>
    <w:rsid w:val="000A2D8A"/>
    <w:rsid w:val="000D26A6"/>
    <w:rsid w:val="000D2B90"/>
    <w:rsid w:val="000D6ED8"/>
    <w:rsid w:val="000D717B"/>
    <w:rsid w:val="00100B28"/>
    <w:rsid w:val="00117316"/>
    <w:rsid w:val="001209B4"/>
    <w:rsid w:val="001761FC"/>
    <w:rsid w:val="00182655"/>
    <w:rsid w:val="001840F2"/>
    <w:rsid w:val="00185134"/>
    <w:rsid w:val="001856C6"/>
    <w:rsid w:val="00191B5F"/>
    <w:rsid w:val="00192487"/>
    <w:rsid w:val="00193416"/>
    <w:rsid w:val="00195073"/>
    <w:rsid w:val="0019668D"/>
    <w:rsid w:val="001A25FD"/>
    <w:rsid w:val="001A5371"/>
    <w:rsid w:val="001A72C7"/>
    <w:rsid w:val="001B73E3"/>
    <w:rsid w:val="001C316D"/>
    <w:rsid w:val="001D1A0D"/>
    <w:rsid w:val="001D36BF"/>
    <w:rsid w:val="001D4C28"/>
    <w:rsid w:val="001E0B1F"/>
    <w:rsid w:val="001E0C0F"/>
    <w:rsid w:val="001E1E0B"/>
    <w:rsid w:val="001F1173"/>
    <w:rsid w:val="002005A8"/>
    <w:rsid w:val="00203DD8"/>
    <w:rsid w:val="00204E1D"/>
    <w:rsid w:val="002059BD"/>
    <w:rsid w:val="00207FD8"/>
    <w:rsid w:val="00210FAF"/>
    <w:rsid w:val="00213B1E"/>
    <w:rsid w:val="00215284"/>
    <w:rsid w:val="002168F2"/>
    <w:rsid w:val="0022589F"/>
    <w:rsid w:val="002343FE"/>
    <w:rsid w:val="00235F7B"/>
    <w:rsid w:val="002502CF"/>
    <w:rsid w:val="00267EBB"/>
    <w:rsid w:val="0027023B"/>
    <w:rsid w:val="00272F3F"/>
    <w:rsid w:val="00274EDB"/>
    <w:rsid w:val="0027729E"/>
    <w:rsid w:val="002843B2"/>
    <w:rsid w:val="00284ED6"/>
    <w:rsid w:val="00290C5A"/>
    <w:rsid w:val="00290C92"/>
    <w:rsid w:val="0029647A"/>
    <w:rsid w:val="00296504"/>
    <w:rsid w:val="002B5511"/>
    <w:rsid w:val="002B7ACF"/>
    <w:rsid w:val="002E0643"/>
    <w:rsid w:val="002E392E"/>
    <w:rsid w:val="002E6BBC"/>
    <w:rsid w:val="002F1BA9"/>
    <w:rsid w:val="002F6E74"/>
    <w:rsid w:val="003106B3"/>
    <w:rsid w:val="0031385D"/>
    <w:rsid w:val="003171AB"/>
    <w:rsid w:val="003223B2"/>
    <w:rsid w:val="00322A67"/>
    <w:rsid w:val="00330E13"/>
    <w:rsid w:val="00335A23"/>
    <w:rsid w:val="00340707"/>
    <w:rsid w:val="00341C61"/>
    <w:rsid w:val="00351841"/>
    <w:rsid w:val="003624A6"/>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A248F"/>
    <w:rsid w:val="003A4D9C"/>
    <w:rsid w:val="003B1668"/>
    <w:rsid w:val="003C5F4C"/>
    <w:rsid w:val="003D5EA8"/>
    <w:rsid w:val="003D7B28"/>
    <w:rsid w:val="003E305E"/>
    <w:rsid w:val="003E34DB"/>
    <w:rsid w:val="003E5302"/>
    <w:rsid w:val="003E5BF1"/>
    <w:rsid w:val="003F2452"/>
    <w:rsid w:val="003F41EA"/>
    <w:rsid w:val="003F7DF0"/>
    <w:rsid w:val="004039AF"/>
    <w:rsid w:val="00407AFF"/>
    <w:rsid w:val="0041155D"/>
    <w:rsid w:val="004170BF"/>
    <w:rsid w:val="004270E3"/>
    <w:rsid w:val="004348DC"/>
    <w:rsid w:val="00434921"/>
    <w:rsid w:val="00442018"/>
    <w:rsid w:val="00446567"/>
    <w:rsid w:val="00447B10"/>
    <w:rsid w:val="00452EE4"/>
    <w:rsid w:val="00452F0B"/>
    <w:rsid w:val="004536D6"/>
    <w:rsid w:val="00457224"/>
    <w:rsid w:val="0047482C"/>
    <w:rsid w:val="00475436"/>
    <w:rsid w:val="0048047E"/>
    <w:rsid w:val="00482AF9"/>
    <w:rsid w:val="00496BB2"/>
    <w:rsid w:val="004B37B4"/>
    <w:rsid w:val="004B72B4"/>
    <w:rsid w:val="004C0314"/>
    <w:rsid w:val="004C0D3D"/>
    <w:rsid w:val="004C213E"/>
    <w:rsid w:val="004C376C"/>
    <w:rsid w:val="004C657F"/>
    <w:rsid w:val="004D17D8"/>
    <w:rsid w:val="004D52D8"/>
    <w:rsid w:val="004E355B"/>
    <w:rsid w:val="005028E5"/>
    <w:rsid w:val="00503735"/>
    <w:rsid w:val="00516A88"/>
    <w:rsid w:val="00522065"/>
    <w:rsid w:val="005224F2"/>
    <w:rsid w:val="00533F1C"/>
    <w:rsid w:val="00536D8B"/>
    <w:rsid w:val="005379C3"/>
    <w:rsid w:val="005519C2"/>
    <w:rsid w:val="005523E0"/>
    <w:rsid w:val="0055320F"/>
    <w:rsid w:val="0055699B"/>
    <w:rsid w:val="0056020A"/>
    <w:rsid w:val="00563D3D"/>
    <w:rsid w:val="005659AA"/>
    <w:rsid w:val="005676E8"/>
    <w:rsid w:val="00577C12"/>
    <w:rsid w:val="00580BFC"/>
    <w:rsid w:val="00581048"/>
    <w:rsid w:val="00581203"/>
    <w:rsid w:val="0058349C"/>
    <w:rsid w:val="00585FBE"/>
    <w:rsid w:val="005870E8"/>
    <w:rsid w:val="0058789C"/>
    <w:rsid w:val="005A4D4E"/>
    <w:rsid w:val="005A7237"/>
    <w:rsid w:val="005B21FA"/>
    <w:rsid w:val="005B3244"/>
    <w:rsid w:val="005B6EE8"/>
    <w:rsid w:val="005B7731"/>
    <w:rsid w:val="005C4515"/>
    <w:rsid w:val="005C5602"/>
    <w:rsid w:val="005C74A6"/>
    <w:rsid w:val="005D3B4D"/>
    <w:rsid w:val="005D615C"/>
    <w:rsid w:val="005E1860"/>
    <w:rsid w:val="005F063B"/>
    <w:rsid w:val="005F192D"/>
    <w:rsid w:val="005F24C8"/>
    <w:rsid w:val="005F26AF"/>
    <w:rsid w:val="00607D6C"/>
    <w:rsid w:val="0061383D"/>
    <w:rsid w:val="00614D69"/>
    <w:rsid w:val="00617030"/>
    <w:rsid w:val="00621301"/>
    <w:rsid w:val="0062173F"/>
    <w:rsid w:val="006235FB"/>
    <w:rsid w:val="00626A15"/>
    <w:rsid w:val="006379E9"/>
    <w:rsid w:val="006438CB"/>
    <w:rsid w:val="006529B9"/>
    <w:rsid w:val="00654695"/>
    <w:rsid w:val="0065500A"/>
    <w:rsid w:val="00655217"/>
    <w:rsid w:val="0065727C"/>
    <w:rsid w:val="00674A78"/>
    <w:rsid w:val="00696A16"/>
    <w:rsid w:val="006A4840"/>
    <w:rsid w:val="006A52A0"/>
    <w:rsid w:val="006A7E1D"/>
    <w:rsid w:val="006C3A56"/>
    <w:rsid w:val="006D0D45"/>
    <w:rsid w:val="006D13F4"/>
    <w:rsid w:val="006D6AED"/>
    <w:rsid w:val="006E6D0B"/>
    <w:rsid w:val="006F126E"/>
    <w:rsid w:val="006F32C9"/>
    <w:rsid w:val="006F3834"/>
    <w:rsid w:val="006F5693"/>
    <w:rsid w:val="006F5D4C"/>
    <w:rsid w:val="00717B01"/>
    <w:rsid w:val="007227D9"/>
    <w:rsid w:val="0072491F"/>
    <w:rsid w:val="00725598"/>
    <w:rsid w:val="007374A1"/>
    <w:rsid w:val="00752712"/>
    <w:rsid w:val="00753A84"/>
    <w:rsid w:val="007611F5"/>
    <w:rsid w:val="007619E4"/>
    <w:rsid w:val="00761E75"/>
    <w:rsid w:val="0076495E"/>
    <w:rsid w:val="00765FC8"/>
    <w:rsid w:val="00775694"/>
    <w:rsid w:val="00793F46"/>
    <w:rsid w:val="007A1325"/>
    <w:rsid w:val="007A1A18"/>
    <w:rsid w:val="007A3BAF"/>
    <w:rsid w:val="007B53D8"/>
    <w:rsid w:val="007C22C5"/>
    <w:rsid w:val="007C57E1"/>
    <w:rsid w:val="007C5811"/>
    <w:rsid w:val="007D2DF5"/>
    <w:rsid w:val="007D451A"/>
    <w:rsid w:val="007D5E3E"/>
    <w:rsid w:val="007D7596"/>
    <w:rsid w:val="007E242C"/>
    <w:rsid w:val="007E6631"/>
    <w:rsid w:val="00803A12"/>
    <w:rsid w:val="00805417"/>
    <w:rsid w:val="008266F9"/>
    <w:rsid w:val="008267E2"/>
    <w:rsid w:val="00826A9B"/>
    <w:rsid w:val="00834842"/>
    <w:rsid w:val="00840E7B"/>
    <w:rsid w:val="008536AF"/>
    <w:rsid w:val="00853D40"/>
    <w:rsid w:val="008564FC"/>
    <w:rsid w:val="00864E76"/>
    <w:rsid w:val="00872581"/>
    <w:rsid w:val="0087459D"/>
    <w:rsid w:val="0087680F"/>
    <w:rsid w:val="00876D81"/>
    <w:rsid w:val="00881D86"/>
    <w:rsid w:val="00883306"/>
    <w:rsid w:val="0088361B"/>
    <w:rsid w:val="008904F9"/>
    <w:rsid w:val="00890E4C"/>
    <w:rsid w:val="00890E74"/>
    <w:rsid w:val="00892798"/>
    <w:rsid w:val="0089418F"/>
    <w:rsid w:val="00897C29"/>
    <w:rsid w:val="008A1A9C"/>
    <w:rsid w:val="008A4633"/>
    <w:rsid w:val="008B032E"/>
    <w:rsid w:val="008C0FA2"/>
    <w:rsid w:val="008C2342"/>
    <w:rsid w:val="008C77B6"/>
    <w:rsid w:val="008D1B91"/>
    <w:rsid w:val="008D724A"/>
    <w:rsid w:val="008E7A3E"/>
    <w:rsid w:val="008F41FD"/>
    <w:rsid w:val="008F4479"/>
    <w:rsid w:val="008F4BA0"/>
    <w:rsid w:val="00901726"/>
    <w:rsid w:val="00920E6A"/>
    <w:rsid w:val="00931816"/>
    <w:rsid w:val="00932C71"/>
    <w:rsid w:val="009509D5"/>
    <w:rsid w:val="009538F5"/>
    <w:rsid w:val="00957187"/>
    <w:rsid w:val="00960255"/>
    <w:rsid w:val="009603E1"/>
    <w:rsid w:val="00961C9D"/>
    <w:rsid w:val="00963065"/>
    <w:rsid w:val="0097151F"/>
    <w:rsid w:val="00973777"/>
    <w:rsid w:val="00976E78"/>
    <w:rsid w:val="009775C0"/>
    <w:rsid w:val="00981F23"/>
    <w:rsid w:val="00990634"/>
    <w:rsid w:val="00991733"/>
    <w:rsid w:val="00992078"/>
    <w:rsid w:val="00992BE3"/>
    <w:rsid w:val="009A1467"/>
    <w:rsid w:val="009A6464"/>
    <w:rsid w:val="009B69F5"/>
    <w:rsid w:val="009C5FF7"/>
    <w:rsid w:val="009C6292"/>
    <w:rsid w:val="009D15DB"/>
    <w:rsid w:val="009D3133"/>
    <w:rsid w:val="009E160D"/>
    <w:rsid w:val="009F1CBB"/>
    <w:rsid w:val="009F3305"/>
    <w:rsid w:val="009F6FB2"/>
    <w:rsid w:val="00A071C0"/>
    <w:rsid w:val="00A22670"/>
    <w:rsid w:val="00A24B35"/>
    <w:rsid w:val="00A271BA"/>
    <w:rsid w:val="00A27F86"/>
    <w:rsid w:val="00A431C6"/>
    <w:rsid w:val="00A54315"/>
    <w:rsid w:val="00A60FBC"/>
    <w:rsid w:val="00A65C0B"/>
    <w:rsid w:val="00A776BA"/>
    <w:rsid w:val="00A81FD2"/>
    <w:rsid w:val="00A8441A"/>
    <w:rsid w:val="00A8674A"/>
    <w:rsid w:val="00A96E24"/>
    <w:rsid w:val="00AA6F6E"/>
    <w:rsid w:val="00AB122B"/>
    <w:rsid w:val="00AB21B0"/>
    <w:rsid w:val="00AB48D3"/>
    <w:rsid w:val="00AE0243"/>
    <w:rsid w:val="00AE1BAD"/>
    <w:rsid w:val="00AE2124"/>
    <w:rsid w:val="00AE24BC"/>
    <w:rsid w:val="00AE3E3F"/>
    <w:rsid w:val="00AF2516"/>
    <w:rsid w:val="00AF4760"/>
    <w:rsid w:val="00AF55D4"/>
    <w:rsid w:val="00B0505F"/>
    <w:rsid w:val="00B05C2D"/>
    <w:rsid w:val="00B12933"/>
    <w:rsid w:val="00B12B88"/>
    <w:rsid w:val="00B137E0"/>
    <w:rsid w:val="00B13BC8"/>
    <w:rsid w:val="00B24662"/>
    <w:rsid w:val="00B3569C"/>
    <w:rsid w:val="00B43676"/>
    <w:rsid w:val="00B5602D"/>
    <w:rsid w:val="00B60125"/>
    <w:rsid w:val="00B6656B"/>
    <w:rsid w:val="00B71625"/>
    <w:rsid w:val="00B75C54"/>
    <w:rsid w:val="00B8710E"/>
    <w:rsid w:val="00B92A93"/>
    <w:rsid w:val="00BA17A8"/>
    <w:rsid w:val="00BA3C33"/>
    <w:rsid w:val="00BB0878"/>
    <w:rsid w:val="00BB1879"/>
    <w:rsid w:val="00BC0ABE"/>
    <w:rsid w:val="00BC30DB"/>
    <w:rsid w:val="00BC64FF"/>
    <w:rsid w:val="00BC7C37"/>
    <w:rsid w:val="00BD2244"/>
    <w:rsid w:val="00BE6472"/>
    <w:rsid w:val="00BF29B8"/>
    <w:rsid w:val="00BF46EA"/>
    <w:rsid w:val="00C07769"/>
    <w:rsid w:val="00C07D05"/>
    <w:rsid w:val="00C10856"/>
    <w:rsid w:val="00C203FA"/>
    <w:rsid w:val="00C244F5"/>
    <w:rsid w:val="00C3164F"/>
    <w:rsid w:val="00C31B5E"/>
    <w:rsid w:val="00C34D3E"/>
    <w:rsid w:val="00C35B37"/>
    <w:rsid w:val="00C3747A"/>
    <w:rsid w:val="00C37F29"/>
    <w:rsid w:val="00C56DCC"/>
    <w:rsid w:val="00C57075"/>
    <w:rsid w:val="00C72AFE"/>
    <w:rsid w:val="00C81619"/>
    <w:rsid w:val="00CA013C"/>
    <w:rsid w:val="00CA6D6D"/>
    <w:rsid w:val="00CC7A4E"/>
    <w:rsid w:val="00CD1359"/>
    <w:rsid w:val="00CD4C83"/>
    <w:rsid w:val="00D01EDC"/>
    <w:rsid w:val="00D078AA"/>
    <w:rsid w:val="00D10058"/>
    <w:rsid w:val="00D11978"/>
    <w:rsid w:val="00D15E30"/>
    <w:rsid w:val="00D16129"/>
    <w:rsid w:val="00D25DBD"/>
    <w:rsid w:val="00D26929"/>
    <w:rsid w:val="00D30CBD"/>
    <w:rsid w:val="00D30D9E"/>
    <w:rsid w:val="00D33908"/>
    <w:rsid w:val="00D354F2"/>
    <w:rsid w:val="00D36C30"/>
    <w:rsid w:val="00D37C90"/>
    <w:rsid w:val="00D43A8C"/>
    <w:rsid w:val="00D53072"/>
    <w:rsid w:val="00D61A4E"/>
    <w:rsid w:val="00D634EA"/>
    <w:rsid w:val="00D713A1"/>
    <w:rsid w:val="00D72CB8"/>
    <w:rsid w:val="00D77956"/>
    <w:rsid w:val="00D80F0C"/>
    <w:rsid w:val="00D92077"/>
    <w:rsid w:val="00D951E2"/>
    <w:rsid w:val="00D9565A"/>
    <w:rsid w:val="00DB2337"/>
    <w:rsid w:val="00DB5F87"/>
    <w:rsid w:val="00DB699B"/>
    <w:rsid w:val="00DC0376"/>
    <w:rsid w:val="00DC099B"/>
    <w:rsid w:val="00DC2BE5"/>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5598"/>
    <w:rsid w:val="00E20D65"/>
    <w:rsid w:val="00E353A2"/>
    <w:rsid w:val="00E36881"/>
    <w:rsid w:val="00E42E4C"/>
    <w:rsid w:val="00E47013"/>
    <w:rsid w:val="00E541F9"/>
    <w:rsid w:val="00E57B79"/>
    <w:rsid w:val="00E63419"/>
    <w:rsid w:val="00E64496"/>
    <w:rsid w:val="00E72115"/>
    <w:rsid w:val="00E8322E"/>
    <w:rsid w:val="00E903E0"/>
    <w:rsid w:val="00EA1115"/>
    <w:rsid w:val="00EA39EB"/>
    <w:rsid w:val="00EA58CE"/>
    <w:rsid w:val="00EB33FF"/>
    <w:rsid w:val="00EB3D1A"/>
    <w:rsid w:val="00EC2759"/>
    <w:rsid w:val="00EC7106"/>
    <w:rsid w:val="00ED0120"/>
    <w:rsid w:val="00ED3BBA"/>
    <w:rsid w:val="00ED4E12"/>
    <w:rsid w:val="00EE051B"/>
    <w:rsid w:val="00EE54B4"/>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4C06"/>
    <w:rsid w:val="00F43EA3"/>
    <w:rsid w:val="00F50C55"/>
    <w:rsid w:val="00F57FFB"/>
    <w:rsid w:val="00F601E6"/>
    <w:rsid w:val="00F73954"/>
    <w:rsid w:val="00F94060"/>
    <w:rsid w:val="00FA56F6"/>
    <w:rsid w:val="00FB329D"/>
    <w:rsid w:val="00FC27E3"/>
    <w:rsid w:val="00FC74C7"/>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CB2B7E0"/>
  <w14:defaultImageDpi w14:val="300"/>
  <w15:docId w15:val="{F7DDCF71-6519-E14D-AA86-9233A27AEC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qFormat/>
    <w:rsid w:val="00D72CB8"/>
    <w:pPr>
      <w:spacing w:after="160" w:line="259" w:lineRule="auto"/>
    </w:pPr>
    <w:rPr>
      <w:rFonts w:ascii="Calibri" w:hAnsi="Calibri"/>
      <w:sz w:val="22"/>
    </w:rPr>
  </w:style>
  <w:style w:type="paragraph" w:styleId="Heading1">
    <w:name w:val="heading 1"/>
    <w:aliases w:val="Pocket"/>
    <w:basedOn w:val="Normal"/>
    <w:next w:val="Normal"/>
    <w:link w:val="Heading1Char"/>
    <w:uiPriority w:val="9"/>
    <w:qFormat/>
    <w:rsid w:val="00D72CB8"/>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D72CB8"/>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Char Char Char Char Char Char Char,Heading 3 Char Char, Char Char, Char Char Char Char Char Char Char,No Underline,Text 7,3: Cite,Index Headers,Bold Cite,Heading 3 Char1 Char Char,Citation Char Char Char Char,Block Writing,Citation,no,n"/>
    <w:basedOn w:val="Normal"/>
    <w:next w:val="Normal"/>
    <w:link w:val="Heading3Char"/>
    <w:uiPriority w:val="9"/>
    <w:unhideWhenUsed/>
    <w:qFormat/>
    <w:rsid w:val="00D72CB8"/>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body,Big card,Normal Tag,small text,heading 2, Ch,Ch,no read,No Spacing211,No Spacing12,No Spacing2111,No Spacing112,No Spacing1121,Heading 2 Char1 Char Char,small space,Dont use,Heading 2 Char2 Char,TAG,No Spacing4,No Spacing11111,Card,Ta,t"/>
    <w:basedOn w:val="Normal"/>
    <w:next w:val="Normal"/>
    <w:link w:val="Heading4Char"/>
    <w:uiPriority w:val="99"/>
    <w:unhideWhenUsed/>
    <w:qFormat/>
    <w:rsid w:val="00D72CB8"/>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D72CB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72CB8"/>
  </w:style>
  <w:style w:type="character" w:customStyle="1" w:styleId="Heading1Char">
    <w:name w:val="Heading 1 Char"/>
    <w:aliases w:val="Pocket Char"/>
    <w:basedOn w:val="DefaultParagraphFont"/>
    <w:link w:val="Heading1"/>
    <w:uiPriority w:val="9"/>
    <w:rsid w:val="00D72CB8"/>
    <w:rPr>
      <w:rFonts w:ascii="Calibri" w:eastAsiaTheme="majorEastAsia" w:hAnsi="Calibri" w:cstheme="majorBidi"/>
      <w:b/>
      <w:bCs/>
      <w:sz w:val="52"/>
      <w:szCs w:val="32"/>
    </w:rPr>
  </w:style>
  <w:style w:type="character" w:customStyle="1" w:styleId="Heading2Char">
    <w:name w:val="Heading 2 Char"/>
    <w:aliases w:val="Hat Char"/>
    <w:basedOn w:val="DefaultParagraphFont"/>
    <w:link w:val="Heading2"/>
    <w:uiPriority w:val="9"/>
    <w:rsid w:val="00D72CB8"/>
    <w:rPr>
      <w:rFonts w:ascii="Calibri" w:eastAsiaTheme="majorEastAsia" w:hAnsi="Calibri" w:cstheme="majorBidi"/>
      <w:b/>
      <w:bCs/>
      <w:sz w:val="44"/>
      <w:szCs w:val="44"/>
      <w:u w:val="double"/>
    </w:rPr>
  </w:style>
  <w:style w:type="character" w:customStyle="1" w:styleId="Heading3Char">
    <w:name w:val="Heading 3 Char"/>
    <w:aliases w:val="Block Char,Char Char Char Char Char Char Char Char,Heading 3 Char Char Char, Char Char Char, Char Char Char Char Char Char Char Char,No Underline Char,Text 7 Char,3: Cite Char,Index Headers Char,Bold Cite Char1,Block Writing Char,no Char"/>
    <w:basedOn w:val="DefaultParagraphFont"/>
    <w:link w:val="Heading3"/>
    <w:uiPriority w:val="9"/>
    <w:rsid w:val="00D72CB8"/>
    <w:rPr>
      <w:rFonts w:ascii="Calibri" w:eastAsiaTheme="majorEastAsia" w:hAnsi="Calibri" w:cstheme="majorBidi"/>
      <w:b/>
      <w:bCs/>
      <w:sz w:val="32"/>
      <w:szCs w:val="32"/>
      <w:u w:val="single"/>
    </w:rPr>
  </w:style>
  <w:style w:type="character" w:customStyle="1" w:styleId="Heading4Char">
    <w:name w:val="Heading 4 Char"/>
    <w:aliases w:val="Tag Char,body Char,Big card Char,Normal Tag Char,small text Char,heading 2 Char, Ch Char,Ch Char,no read Char,No Spacing211 Char,No Spacing12 Char,No Spacing2111 Char,No Spacing112 Char,No Spacing1121 Char,Heading 2 Char1 Char Char Char"/>
    <w:basedOn w:val="DefaultParagraphFont"/>
    <w:link w:val="Heading4"/>
    <w:uiPriority w:val="9"/>
    <w:rsid w:val="00D72CB8"/>
    <w:rPr>
      <w:rFonts w:ascii="Calibri" w:eastAsiaTheme="majorEastAsia" w:hAnsi="Calibri" w:cstheme="majorBidi"/>
      <w:b/>
      <w:bCs/>
      <w:sz w:val="26"/>
      <w:szCs w:val="26"/>
    </w:rPr>
  </w:style>
  <w:style w:type="character" w:customStyle="1" w:styleId="Style13ptBold">
    <w:name w:val="Style 13 pt Bold"/>
    <w:aliases w:val="Cite,Style Style Bold + 12 pt,Style Style Bold,Style Style Bold + 12pt,Style Style + 12 pt,Style Style Bo... +,Old Cite,Style Style Bold + 10 pt,Style Style Bold + 11 pt,tagld + 12 pt,Style Style Bold + 13 pt,tag + 12 pt,Not...,Not.,Not"/>
    <w:basedOn w:val="DefaultParagraphFont"/>
    <w:uiPriority w:val="1"/>
    <w:qFormat/>
    <w:rsid w:val="00D72CB8"/>
    <w:rPr>
      <w:b/>
      <w:sz w:val="26"/>
      <w:u w:val="none"/>
    </w:rPr>
  </w:style>
  <w:style w:type="character" w:customStyle="1" w:styleId="StyleUnderline">
    <w:name w:val="Style Underline"/>
    <w:aliases w:val="Underline,Style Bold Underline,Intense Emphasis1,Style,apple-style-span + 6 pt,Bold,Kern at 16 pt,Intense Emphasis11,Intense Emphasis2,HHeading 3 + 12 pt,ci,Intense Emphasis111,Intense Emphasis1111,c,Bo,Underline Char,8.,S,Bold Cite Char"/>
    <w:basedOn w:val="DefaultParagraphFont"/>
    <w:uiPriority w:val="1"/>
    <w:qFormat/>
    <w:rsid w:val="00D72CB8"/>
    <w:rPr>
      <w:b w:val="0"/>
      <w:sz w:val="22"/>
      <w:u w:val="single"/>
    </w:rPr>
  </w:style>
  <w:style w:type="character" w:styleId="Emphasis">
    <w:name w:val="Emphasis"/>
    <w:aliases w:val="Evidence,Minimized,minimized,Highlighted,tag2,Size 10,emphasis in card,CD Card,Underlined,ED - Tag,emphasis,Emphasis!!,Bold Underline,small,Qualifications,bold underline,normal card text,Shrunk,qualifications in card,qualifications,Style1,Box,B"/>
    <w:basedOn w:val="DefaultParagraphFont"/>
    <w:link w:val="textbold"/>
    <w:uiPriority w:val="20"/>
    <w:qFormat/>
    <w:rsid w:val="00D72CB8"/>
    <w:rPr>
      <w:rFonts w:ascii="Calibri" w:hAnsi="Calibri"/>
      <w:b/>
      <w:i w:val="0"/>
      <w:iCs/>
      <w:sz w:val="22"/>
      <w:u w:val="single"/>
      <w:bdr w:val="none" w:sz="0" w:space="0" w:color="auto"/>
    </w:rPr>
  </w:style>
  <w:style w:type="character" w:styleId="FollowedHyperlink">
    <w:name w:val="FollowedHyperlink"/>
    <w:basedOn w:val="DefaultParagraphFont"/>
    <w:uiPriority w:val="99"/>
    <w:semiHidden/>
    <w:unhideWhenUsed/>
    <w:rsid w:val="00D72CB8"/>
    <w:rPr>
      <w:color w:val="auto"/>
      <w:u w:val="none"/>
    </w:rPr>
  </w:style>
  <w:style w:type="character" w:styleId="Hyperlink">
    <w:name w:val="Hyperlink"/>
    <w:aliases w:val="Read,Important,heading 1 (block title),Card Text,Internet Link,Analytic Text,Internet link,Underline Char Char Char Char1,Heading 3 Char Char Char Char Char Char Char Char Char Char1,Heading 1 Char1,Pocket Char1,F2 - Heading 1 Char1,Char Char1"/>
    <w:basedOn w:val="DefaultParagraphFont"/>
    <w:uiPriority w:val="99"/>
    <w:unhideWhenUsed/>
    <w:rsid w:val="00D72CB8"/>
    <w:rPr>
      <w:color w:val="auto"/>
      <w:u w:val="none"/>
    </w:rPr>
  </w:style>
  <w:style w:type="paragraph" w:styleId="DocumentMap">
    <w:name w:val="Document Map"/>
    <w:basedOn w:val="Normal"/>
    <w:link w:val="DocumentMapChar"/>
    <w:uiPriority w:val="99"/>
    <w:semiHidden/>
    <w:unhideWhenUsed/>
    <w:rsid w:val="00D72CB8"/>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D72CB8"/>
    <w:rPr>
      <w:rFonts w:ascii="Lucida Grande" w:hAnsi="Lucida Grande" w:cs="Lucida Grande"/>
    </w:rPr>
  </w:style>
  <w:style w:type="paragraph" w:customStyle="1" w:styleId="textbold">
    <w:name w:val="text bold"/>
    <w:basedOn w:val="Normal"/>
    <w:link w:val="Emphasis"/>
    <w:autoRedefine/>
    <w:uiPriority w:val="20"/>
    <w:qFormat/>
    <w:rsid w:val="00D72CB8"/>
    <w:pPr>
      <w:widowControl w:val="0"/>
      <w:pBdr>
        <w:top w:val="single" w:sz="8" w:space="0" w:color="auto"/>
        <w:left w:val="single" w:sz="8" w:space="0" w:color="auto"/>
        <w:bottom w:val="single" w:sz="8" w:space="0" w:color="auto"/>
        <w:right w:val="single" w:sz="8" w:space="0" w:color="auto"/>
      </w:pBdr>
      <w:spacing w:line="254" w:lineRule="auto"/>
      <w:ind w:left="720"/>
      <w:jc w:val="both"/>
    </w:pPr>
    <w:rPr>
      <w:b/>
      <w:iCs/>
      <w:u w:val="single"/>
    </w:rPr>
  </w:style>
  <w:style w:type="paragraph" w:customStyle="1" w:styleId="Emphasis1">
    <w:name w:val="Emphasis1"/>
    <w:basedOn w:val="Normal"/>
    <w:autoRedefine/>
    <w:uiPriority w:val="20"/>
    <w:qFormat/>
    <w:rsid w:val="00D72CB8"/>
    <w:pPr>
      <w:pBdr>
        <w:top w:val="single" w:sz="4" w:space="1" w:color="auto"/>
        <w:left w:val="single" w:sz="4" w:space="4" w:color="auto"/>
        <w:bottom w:val="single" w:sz="4" w:space="1" w:color="auto"/>
        <w:right w:val="single" w:sz="4" w:space="4" w:color="auto"/>
      </w:pBdr>
      <w:ind w:left="720"/>
      <w:jc w:val="both"/>
    </w:pPr>
    <w:rPr>
      <w:b/>
      <w:iCs/>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nonsite.org/feature/django-unchained-or-the-help-how-cultural-politics-is-worse-than-no-politics-at-all-and-why"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naazneenbarma.com/uploads/2/9/6/9/29695681/using_scenarios_in_political_science_isp_2015.pdf" TargetMode="External"/><Relationship Id="rId5" Type="http://schemas.openxmlformats.org/officeDocument/2006/relationships/numbering" Target="numbering.xml"/><Relationship Id="rId10" Type="http://schemas.openxmlformats.org/officeDocument/2006/relationships/hyperlink" Target="https://academic.oup.com/antitrust/article-abstract/8/1/30/5550818" TargetMode="External"/><Relationship Id="rId4" Type="http://schemas.openxmlformats.org/officeDocument/2006/relationships/customXml" Target="../customXml/item4.xml"/><Relationship Id="rId9" Type="http://schemas.openxmlformats.org/officeDocument/2006/relationships/hyperlink" Target="https://lareviewofbooks.org/article/on-afropessimism/"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gracekessler/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6310010-1A05-4BBE-BCBC-694D12C87403}">
  <ds:schemaRefs>
    <ds:schemaRef ds:uri="http://schemas.openxmlformats.org/officeDocument/2006/bibliography"/>
  </ds:schemaRefs>
</ds:datastoreItem>
</file>

<file path=customXml/itemProps4.xml><?xml version="1.0" encoding="utf-8"?>
<ds:datastoreItem xmlns:ds="http://schemas.openxmlformats.org/officeDocument/2006/customXml" ds:itemID="{6C695485-26C2-4287-99C4-620F927462C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Debate.dotm</Template>
  <TotalTime>1</TotalTime>
  <Pages>27</Pages>
  <Words>17470</Words>
  <Characters>99585</Characters>
  <Application>Microsoft Office Word</Application>
  <DocSecurity>0</DocSecurity>
  <Lines>829</Lines>
  <Paragraphs>233</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116822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Microsoft Office User</dc:creator>
  <cp:keywords>5.2</cp:keywords>
  <dc:description/>
  <cp:lastModifiedBy>Kessler, Grace</cp:lastModifiedBy>
  <cp:revision>2</cp:revision>
  <dcterms:created xsi:type="dcterms:W3CDTF">2021-09-18T23:25:00Z</dcterms:created>
  <dcterms:modified xsi:type="dcterms:W3CDTF">2021-09-18T23:27:00Z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