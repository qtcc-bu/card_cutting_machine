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9D3A" w14:textId="78697602" w:rsidR="00A95652" w:rsidRDefault="0043191F" w:rsidP="0043191F">
      <w:pPr>
        <w:pStyle w:val="Heading1"/>
      </w:pPr>
      <w:r>
        <w:t>Wiki Doc R4</w:t>
      </w:r>
    </w:p>
    <w:p w14:paraId="60480B5D" w14:textId="2484852C" w:rsidR="0043191F" w:rsidRDefault="0043191F" w:rsidP="0043191F">
      <w:pPr>
        <w:pStyle w:val="Heading2"/>
      </w:pPr>
      <w:r>
        <w:t>1NC</w:t>
      </w:r>
    </w:p>
    <w:p w14:paraId="46E8D91C" w14:textId="77777777" w:rsidR="0043191F" w:rsidRPr="007F17F1" w:rsidRDefault="0043191F" w:rsidP="0043191F">
      <w:pPr>
        <w:pStyle w:val="Heading3"/>
        <w:rPr>
          <w:rFonts w:asciiTheme="minorHAnsi" w:hAnsiTheme="minorHAnsi" w:cstheme="minorHAnsi"/>
        </w:rPr>
      </w:pPr>
      <w:r w:rsidRPr="007F17F1">
        <w:rPr>
          <w:rFonts w:asciiTheme="minorHAnsi" w:hAnsiTheme="minorHAnsi" w:cstheme="minorHAnsi"/>
        </w:rPr>
        <w:t>1NC – States CP</w:t>
      </w:r>
    </w:p>
    <w:p w14:paraId="6DDDD758" w14:textId="77777777" w:rsidR="0043191F" w:rsidRDefault="0043191F" w:rsidP="0043191F">
      <w:pPr>
        <w:pStyle w:val="Heading4"/>
        <w:rPr>
          <w:rFonts w:asciiTheme="minorHAnsi" w:hAnsiTheme="minorHAnsi" w:cstheme="minorHAnsi"/>
        </w:rPr>
      </w:pPr>
      <w:r w:rsidRPr="007F17F1">
        <w:rPr>
          <w:rFonts w:asciiTheme="minorHAnsi" w:hAnsiTheme="minorHAnsi" w:cstheme="minorHAnsi"/>
        </w:rPr>
        <w:t xml:space="preserve">The 50 states, territories, and DC should </w:t>
      </w:r>
    </w:p>
    <w:p w14:paraId="729B3271" w14:textId="77777777" w:rsidR="0043191F" w:rsidRDefault="0043191F" w:rsidP="0043191F">
      <w:pPr>
        <w:pStyle w:val="Heading4"/>
        <w:numPr>
          <w:ilvl w:val="0"/>
          <w:numId w:val="18"/>
        </w:numPr>
        <w:rPr>
          <w:rFonts w:asciiTheme="minorHAnsi" w:hAnsiTheme="minorHAnsi" w:cstheme="minorHAnsi"/>
        </w:rPr>
      </w:pPr>
      <w:r w:rsidRPr="007F17F1">
        <w:rPr>
          <w:rFonts w:asciiTheme="minorHAnsi" w:hAnsiTheme="minorHAnsi" w:cstheme="minorHAnsi"/>
        </w:rPr>
        <w:t>increase prohibitions on private sector anticompetitive business practices that substantially reduce bargaining power of workers in labor markets.</w:t>
      </w:r>
    </w:p>
    <w:p w14:paraId="46EB1369" w14:textId="77777777" w:rsidR="0043191F" w:rsidRDefault="0043191F" w:rsidP="0043191F">
      <w:pPr>
        <w:pStyle w:val="Heading4"/>
        <w:numPr>
          <w:ilvl w:val="0"/>
          <w:numId w:val="18"/>
        </w:numPr>
      </w:pPr>
      <w:bookmarkStart w:id="0" w:name="_Hlk97395024"/>
      <w:r>
        <w:t>establish coordinated prosecution of fraud violations</w:t>
      </w:r>
    </w:p>
    <w:bookmarkEnd w:id="0"/>
    <w:p w14:paraId="43546E73" w14:textId="77777777" w:rsidR="0043191F" w:rsidRPr="006379BA" w:rsidRDefault="0043191F" w:rsidP="0043191F">
      <w:pPr>
        <w:pStyle w:val="Heading4"/>
        <w:numPr>
          <w:ilvl w:val="0"/>
          <w:numId w:val="18"/>
        </w:numPr>
      </w:pPr>
      <w:r>
        <w:t>The United States federal government should not preempt the above planks</w:t>
      </w:r>
    </w:p>
    <w:p w14:paraId="191DFA50" w14:textId="77777777" w:rsidR="0043191F" w:rsidRPr="003A5DC7" w:rsidRDefault="0043191F" w:rsidP="0043191F">
      <w:pPr>
        <w:pStyle w:val="Heading4"/>
      </w:pPr>
      <w:r>
        <w:t xml:space="preserve">State action is </w:t>
      </w:r>
      <w:r>
        <w:rPr>
          <w:u w:val="single"/>
        </w:rPr>
        <w:t>coordinated</w:t>
      </w:r>
      <w:r>
        <w:t xml:space="preserve">, </w:t>
      </w:r>
      <w:r>
        <w:rPr>
          <w:u w:val="single"/>
        </w:rPr>
        <w:t>well-resourced</w:t>
      </w:r>
      <w:r>
        <w:t xml:space="preserve">, and </w:t>
      </w:r>
      <w:r>
        <w:rPr>
          <w:u w:val="single"/>
        </w:rPr>
        <w:t>solves</w:t>
      </w:r>
      <w:r>
        <w:t xml:space="preserve">. </w:t>
      </w:r>
    </w:p>
    <w:p w14:paraId="2E187BF2" w14:textId="77777777" w:rsidR="0043191F" w:rsidRDefault="0043191F" w:rsidP="0043191F">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6" w:history="1">
        <w:r w:rsidRPr="00FA11A3">
          <w:rPr>
            <w:rStyle w:val="Hyperlink"/>
          </w:rPr>
          <w:t>https://globalcompetitionreview.com/guide/private-litigation-guide/second-edition/article/the-role-of-us-state-antitrust-enforcement</w:t>
        </w:r>
      </w:hyperlink>
      <w:r w:rsidRPr="00CF1925">
        <w:t>]</w:t>
      </w:r>
    </w:p>
    <w:p w14:paraId="7C57C52F" w14:textId="77777777" w:rsidR="0043191F" w:rsidRPr="00AD28B5" w:rsidRDefault="0043191F" w:rsidP="0043191F">
      <w:pPr>
        <w:rPr>
          <w:sz w:val="16"/>
        </w:rPr>
      </w:pPr>
      <w:r w:rsidRPr="00AD28B5">
        <w:rPr>
          <w:sz w:val="16"/>
        </w:rPr>
        <w:t xml:space="preserve">In the United States, competition laws have been implemented and enforced through a dual system where the </w:t>
      </w:r>
      <w:r w:rsidRPr="00A56C9D">
        <w:rPr>
          <w:rStyle w:val="StyleUnderline"/>
          <w:highlight w:val="cyan"/>
        </w:rPr>
        <w:t>state</w:t>
      </w:r>
      <w:r w:rsidRPr="00AD28B5">
        <w:rPr>
          <w:sz w:val="16"/>
        </w:rPr>
        <w:t xml:space="preserve"> and federal government</w:t>
      </w:r>
      <w:r w:rsidRPr="00A56C9D">
        <w:rPr>
          <w:rStyle w:val="StyleUnderline"/>
          <w:highlight w:val="cyan"/>
        </w:rPr>
        <w:t>s</w:t>
      </w:r>
      <w:r w:rsidRPr="00F363D3">
        <w:rPr>
          <w:rStyle w:val="StyleUnderline"/>
          <w:highlight w:val="cyan"/>
        </w:rPr>
        <w:t xml:space="preserve"> play</w:t>
      </w:r>
      <w:r w:rsidRPr="00F363D3">
        <w:rPr>
          <w:rStyle w:val="StyleUnderline"/>
        </w:rPr>
        <w:t xml:space="preserve"> </w:t>
      </w:r>
      <w:r w:rsidRPr="00AD28B5">
        <w:rPr>
          <w:sz w:val="16"/>
        </w:rPr>
        <w:t xml:space="preserve">distinct, yet complementary, </w:t>
      </w:r>
      <w:r w:rsidRPr="00F363D3">
        <w:rPr>
          <w:rStyle w:val="StyleUnderline"/>
          <w:highlight w:val="cyan"/>
        </w:rPr>
        <w:t xml:space="preserve">roles in </w:t>
      </w:r>
      <w:r w:rsidRPr="00F363D3">
        <w:rPr>
          <w:rStyle w:val="Emphasis"/>
          <w:highlight w:val="cyan"/>
        </w:rPr>
        <w:t>regulating</w:t>
      </w:r>
      <w:r w:rsidRPr="00F363D3">
        <w:rPr>
          <w:rStyle w:val="Emphasis"/>
        </w:rPr>
        <w:t xml:space="preserve"> the competitive process</w:t>
      </w:r>
      <w:r w:rsidRPr="00F363D3">
        <w:rPr>
          <w:rStyle w:val="StyleUnderline"/>
        </w:rPr>
        <w:t xml:space="preserve">. While the </w:t>
      </w:r>
      <w:r w:rsidRPr="00F363D3">
        <w:rPr>
          <w:rStyle w:val="Emphasis"/>
        </w:rPr>
        <w:t>D</w:t>
      </w:r>
      <w:r w:rsidRPr="00F363D3">
        <w:rPr>
          <w:rStyle w:val="StyleUnderline"/>
        </w:rPr>
        <w:t xml:space="preserve">epartment </w:t>
      </w:r>
      <w:r w:rsidRPr="00F363D3">
        <w:rPr>
          <w:rStyle w:val="Emphasis"/>
        </w:rPr>
        <w:t>o</w:t>
      </w:r>
      <w:r w:rsidRPr="00F363D3">
        <w:rPr>
          <w:rStyle w:val="StyleUnderline"/>
        </w:rPr>
        <w:t xml:space="preserve">f </w:t>
      </w:r>
      <w:r w:rsidRPr="00F363D3">
        <w:rPr>
          <w:rStyle w:val="Emphasis"/>
        </w:rPr>
        <w:t>J</w:t>
      </w:r>
      <w:r w:rsidRPr="00F363D3">
        <w:rPr>
          <w:rStyle w:val="StyleUnderline"/>
        </w:rPr>
        <w:t>ustice</w:t>
      </w:r>
      <w:r w:rsidRPr="00AD28B5">
        <w:rPr>
          <w:sz w:val="16"/>
        </w:rPr>
        <w:t xml:space="preserve"> (DOJ) Antitrust Division </w:t>
      </w:r>
      <w:r w:rsidRPr="00F363D3">
        <w:rPr>
          <w:rStyle w:val="StyleUnderline"/>
        </w:rPr>
        <w:t xml:space="preserve">and </w:t>
      </w:r>
      <w:r w:rsidRPr="00F363D3">
        <w:rPr>
          <w:rStyle w:val="Emphasis"/>
        </w:rPr>
        <w:t>F</w:t>
      </w:r>
      <w:r w:rsidRPr="00F363D3">
        <w:rPr>
          <w:rStyle w:val="StyleUnderline"/>
        </w:rPr>
        <w:t xml:space="preserve">ederal </w:t>
      </w:r>
      <w:r w:rsidRPr="00F363D3">
        <w:rPr>
          <w:rStyle w:val="Emphasis"/>
        </w:rPr>
        <w:t>T</w:t>
      </w:r>
      <w:r w:rsidRPr="00F363D3">
        <w:rPr>
          <w:rStyle w:val="StyleUnderline"/>
        </w:rPr>
        <w:t xml:space="preserve">rade </w:t>
      </w:r>
      <w:r w:rsidRPr="00F363D3">
        <w:rPr>
          <w:rStyle w:val="Emphasis"/>
        </w:rPr>
        <w:t>C</w:t>
      </w:r>
      <w:r w:rsidRPr="00F363D3">
        <w:rPr>
          <w:rStyle w:val="StyleUnderline"/>
        </w:rPr>
        <w:t>ommission</w:t>
      </w:r>
      <w:r w:rsidRPr="00AD28B5">
        <w:rPr>
          <w:sz w:val="16"/>
        </w:rPr>
        <w:t xml:space="preserve"> (FTC) </w:t>
      </w:r>
      <w:r w:rsidRPr="00F363D3">
        <w:rPr>
          <w:rStyle w:val="StyleUnderline"/>
        </w:rPr>
        <w:t>are</w:t>
      </w:r>
      <w:r w:rsidRPr="00AD28B5">
        <w:rPr>
          <w:sz w:val="16"/>
        </w:rPr>
        <w:t xml:space="preserve"> widely </w:t>
      </w:r>
      <w:r w:rsidRPr="00F363D3">
        <w:rPr>
          <w:rStyle w:val="StyleUnderline"/>
        </w:rPr>
        <w:t>viewed as</w:t>
      </w:r>
      <w:r w:rsidRPr="00AD28B5">
        <w:rPr>
          <w:sz w:val="16"/>
        </w:rPr>
        <w:t xml:space="preserve"> the </w:t>
      </w:r>
      <w:r w:rsidRPr="00F363D3">
        <w:rPr>
          <w:rStyle w:val="StyleUnderline"/>
        </w:rPr>
        <w:t>stewards of</w:t>
      </w:r>
      <w:r w:rsidRPr="00AD28B5">
        <w:rPr>
          <w:sz w:val="16"/>
        </w:rPr>
        <w:t xml:space="preserve"> US </w:t>
      </w:r>
      <w:r w:rsidRPr="00F363D3">
        <w:rPr>
          <w:rStyle w:val="StyleUnderline"/>
        </w:rPr>
        <w:t>antitrust laws, state</w:t>
      </w:r>
      <w:r w:rsidRPr="00AD28B5">
        <w:rPr>
          <w:sz w:val="16"/>
        </w:rPr>
        <w:t xml:space="preserve"> attorney</w:t>
      </w:r>
      <w:r w:rsidRPr="00F363D3">
        <w:rPr>
          <w:rStyle w:val="StyleUnderline"/>
        </w:rPr>
        <w:t>s</w:t>
      </w:r>
      <w:r w:rsidRPr="00AD28B5">
        <w:rPr>
          <w:sz w:val="16"/>
        </w:rPr>
        <w:t xml:space="preserve"> general </w:t>
      </w:r>
      <w:r w:rsidRPr="00F363D3">
        <w:rPr>
          <w:rStyle w:val="StyleUnderline"/>
        </w:rPr>
        <w:t>have</w:t>
      </w:r>
      <w:r w:rsidRPr="002A4625">
        <w:rPr>
          <w:rStyle w:val="StyleUnderline"/>
        </w:rPr>
        <w:t xml:space="preserve"> long played an important</w:t>
      </w:r>
      <w:r w:rsidRPr="00AD28B5">
        <w:rPr>
          <w:sz w:val="16"/>
        </w:rPr>
        <w:t xml:space="preserve">, albeit varying, </w:t>
      </w:r>
      <w:r w:rsidRPr="002A4625">
        <w:rPr>
          <w:rStyle w:val="StyleUnderline"/>
        </w:rPr>
        <w:t>role within the</w:t>
      </w:r>
      <w:r w:rsidRPr="00AD28B5">
        <w:rPr>
          <w:sz w:val="16"/>
        </w:rPr>
        <w:t xml:space="preserve"> United States’ </w:t>
      </w:r>
      <w:r w:rsidRPr="002A4625">
        <w:rPr>
          <w:rStyle w:val="StyleUnderline"/>
        </w:rPr>
        <w:t xml:space="preserve">antitrust enforcement </w:t>
      </w:r>
      <w:r w:rsidRPr="00F363D3">
        <w:rPr>
          <w:rStyle w:val="StyleUnderline"/>
        </w:rPr>
        <w:t>regime</w:t>
      </w:r>
      <w:r w:rsidRPr="00AD28B5">
        <w:rPr>
          <w:sz w:val="16"/>
        </w:rPr>
        <w:t xml:space="preserve">. This has been especially true </w:t>
      </w:r>
      <w:r w:rsidRPr="00F363D3">
        <w:rPr>
          <w:rStyle w:val="StyleUnderline"/>
        </w:rPr>
        <w:t xml:space="preserve">during the past 30 years because </w:t>
      </w:r>
      <w:r w:rsidRPr="00F363D3">
        <w:rPr>
          <w:rStyle w:val="Emphasis"/>
          <w:highlight w:val="cyan"/>
        </w:rPr>
        <w:t>state</w:t>
      </w:r>
      <w:r w:rsidRPr="00AD28B5">
        <w:rPr>
          <w:sz w:val="16"/>
        </w:rPr>
        <w:t xml:space="preserve"> attorney</w:t>
      </w:r>
      <w:r w:rsidRPr="00F363D3">
        <w:rPr>
          <w:rStyle w:val="Emphasis"/>
          <w:highlight w:val="cyan"/>
        </w:rPr>
        <w:t>s</w:t>
      </w:r>
      <w:r w:rsidRPr="00AD28B5">
        <w:rPr>
          <w:sz w:val="16"/>
        </w:rPr>
        <w:t xml:space="preserve"> general </w:t>
      </w:r>
      <w:r w:rsidRPr="00F363D3">
        <w:rPr>
          <w:rStyle w:val="StyleUnderline"/>
          <w:highlight w:val="cyan"/>
        </w:rPr>
        <w:t>have become</w:t>
      </w:r>
      <w:r w:rsidRPr="00F363D3">
        <w:rPr>
          <w:rStyle w:val="StyleUnderline"/>
        </w:rPr>
        <w:t xml:space="preserve"> much more </w:t>
      </w:r>
      <w:r w:rsidRPr="00F363D3">
        <w:rPr>
          <w:rStyle w:val="Emphasis"/>
          <w:highlight w:val="cyan"/>
        </w:rPr>
        <w:t>effective</w:t>
      </w:r>
      <w:r w:rsidRPr="00F363D3">
        <w:rPr>
          <w:rStyle w:val="StyleUnderline"/>
          <w:highlight w:val="cyan"/>
        </w:rPr>
        <w:t xml:space="preserve"> at </w:t>
      </w:r>
      <w:r w:rsidRPr="00F363D3">
        <w:rPr>
          <w:rStyle w:val="Emphasis"/>
          <w:highlight w:val="cyan"/>
        </w:rPr>
        <w:t>coordinating</w:t>
      </w:r>
      <w:r w:rsidRPr="00F363D3">
        <w:rPr>
          <w:rStyle w:val="StyleUnderline"/>
        </w:rPr>
        <w:t xml:space="preserve"> their </w:t>
      </w:r>
      <w:r w:rsidRPr="00F363D3">
        <w:rPr>
          <w:rStyle w:val="Emphasis"/>
          <w:highlight w:val="cyan"/>
        </w:rPr>
        <w:t>antitrust</w:t>
      </w:r>
      <w:r w:rsidRPr="00F363D3">
        <w:rPr>
          <w:rStyle w:val="Emphasis"/>
        </w:rPr>
        <w:t xml:space="preserve"> enforcement</w:t>
      </w:r>
      <w:r w:rsidRPr="00F363D3">
        <w:rPr>
          <w:rStyle w:val="StyleUnderline"/>
        </w:rPr>
        <w:t xml:space="preserve"> efforts </w:t>
      </w:r>
      <w:r w:rsidRPr="00F363D3">
        <w:rPr>
          <w:rStyle w:val="StyleUnderline"/>
          <w:highlight w:val="cyan"/>
        </w:rPr>
        <w:t>to ensure</w:t>
      </w:r>
      <w:r w:rsidRPr="00F363D3">
        <w:rPr>
          <w:rStyle w:val="StyleUnderline"/>
        </w:rPr>
        <w:t xml:space="preserve"> that </w:t>
      </w:r>
      <w:r w:rsidRPr="00F363D3">
        <w:rPr>
          <w:rStyle w:val="StyleUnderline"/>
          <w:highlight w:val="cyan"/>
        </w:rPr>
        <w:t>they have a</w:t>
      </w:r>
      <w:r w:rsidRPr="00F363D3">
        <w:rPr>
          <w:rStyle w:val="StyleUnderline"/>
        </w:rPr>
        <w:t xml:space="preserve"> </w:t>
      </w:r>
      <w:r w:rsidRPr="00F363D3">
        <w:rPr>
          <w:rStyle w:val="Emphasis"/>
        </w:rPr>
        <w:t xml:space="preserve">meaningful </w:t>
      </w:r>
      <w:r w:rsidRPr="00F363D3">
        <w:rPr>
          <w:rStyle w:val="Emphasis"/>
          <w:highlight w:val="cyan"/>
        </w:rPr>
        <w:t>seat at the table</w:t>
      </w:r>
      <w:r w:rsidRPr="00F363D3">
        <w:rPr>
          <w:rStyle w:val="StyleUnderline"/>
        </w:rPr>
        <w:t xml:space="preserve"> in any actions</w:t>
      </w:r>
      <w:r w:rsidRPr="00AD28B5">
        <w:rPr>
          <w:sz w:val="16"/>
        </w:rPr>
        <w:t xml:space="preserve"> brought jointly with their federal counterparts </w:t>
      </w:r>
      <w:r w:rsidRPr="00F363D3">
        <w:rPr>
          <w:rStyle w:val="StyleUnderline"/>
          <w:highlight w:val="cyan"/>
        </w:rPr>
        <w:t>or</w:t>
      </w:r>
      <w:r w:rsidRPr="00F363D3">
        <w:rPr>
          <w:rStyle w:val="StyleUnderline"/>
        </w:rPr>
        <w:t xml:space="preserve"> are able to </w:t>
      </w:r>
      <w:r w:rsidRPr="00F363D3">
        <w:rPr>
          <w:rStyle w:val="Emphasis"/>
          <w:highlight w:val="cyan"/>
        </w:rPr>
        <w:t>bring their</w:t>
      </w:r>
      <w:r w:rsidRPr="00F363D3">
        <w:rPr>
          <w:rStyle w:val="Emphasis"/>
        </w:rPr>
        <w:t xml:space="preserve"> own </w:t>
      </w:r>
      <w:r w:rsidRPr="00F363D3">
        <w:rPr>
          <w:rStyle w:val="Emphasis"/>
          <w:highlight w:val="cyan"/>
        </w:rPr>
        <w:t>actions</w:t>
      </w:r>
      <w:r w:rsidRPr="00F363D3">
        <w:rPr>
          <w:rStyle w:val="StyleUnderline"/>
        </w:rPr>
        <w:t xml:space="preserve"> when the</w:t>
      </w:r>
      <w:r w:rsidRPr="002A4625">
        <w:rPr>
          <w:rStyle w:val="StyleUnderline"/>
        </w:rPr>
        <w:t xml:space="preserve"> DOJ and FTC decide not to do so</w:t>
      </w:r>
      <w:r w:rsidRPr="00AD28B5">
        <w:rPr>
          <w:sz w:val="16"/>
        </w:rPr>
        <w:t>.</w:t>
      </w:r>
    </w:p>
    <w:p w14:paraId="4E3486D9" w14:textId="77777777" w:rsidR="0043191F" w:rsidRPr="00AD28B5" w:rsidRDefault="0043191F" w:rsidP="0043191F">
      <w:pPr>
        <w:rPr>
          <w:sz w:val="16"/>
        </w:rPr>
      </w:pPr>
      <w:r w:rsidRPr="00AD28B5">
        <w:rPr>
          <w:sz w:val="16"/>
        </w:rPr>
        <w:t xml:space="preserve">Prior to the enactment of the first federal antitrust law – the Sherman Act – in 1890, </w:t>
      </w:r>
      <w:r w:rsidRPr="002A4625">
        <w:rPr>
          <w:rStyle w:val="StyleUnderline"/>
        </w:rPr>
        <w:t>state antitrust enforcement</w:t>
      </w:r>
      <w:r w:rsidRPr="00AD28B5">
        <w:rPr>
          <w:sz w:val="16"/>
        </w:rPr>
        <w:t xml:space="preserve"> was quite </w:t>
      </w:r>
      <w:r w:rsidRPr="002A4625">
        <w:rPr>
          <w:rStyle w:val="Emphasis"/>
        </w:rPr>
        <w:t>robust</w:t>
      </w:r>
      <w:r w:rsidRPr="002A4625">
        <w:rPr>
          <w:rStyle w:val="StyleUnderline"/>
        </w:rPr>
        <w:t xml:space="preserve"> in the </w:t>
      </w:r>
      <w:r w:rsidRPr="002A4625">
        <w:rPr>
          <w:rStyle w:val="Emphasis"/>
        </w:rPr>
        <w:t>U</w:t>
      </w:r>
      <w:r w:rsidRPr="002A4625">
        <w:rPr>
          <w:rStyle w:val="StyleUnderline"/>
        </w:rPr>
        <w:t xml:space="preserve">nited </w:t>
      </w:r>
      <w:r w:rsidRPr="002A4625">
        <w:rPr>
          <w:rStyle w:val="Emphasis"/>
        </w:rPr>
        <w:t>S</w:t>
      </w:r>
      <w:r w:rsidRPr="002A4625">
        <w:rPr>
          <w:rStyle w:val="StyleUnderline"/>
        </w:rPr>
        <w:t>tates because at least 26 states had</w:t>
      </w:r>
      <w:r w:rsidRPr="00AD28B5">
        <w:rPr>
          <w:sz w:val="16"/>
        </w:rPr>
        <w:t xml:space="preserve"> already </w:t>
      </w:r>
      <w:r w:rsidRPr="002A4625">
        <w:rPr>
          <w:rStyle w:val="StyleUnderline"/>
        </w:rPr>
        <w:t>enacted</w:t>
      </w:r>
      <w:r w:rsidRPr="00AD28B5">
        <w:rPr>
          <w:sz w:val="16"/>
        </w:rPr>
        <w:t xml:space="preserve"> some form of </w:t>
      </w:r>
      <w:r w:rsidRPr="002A4625">
        <w:rPr>
          <w:rStyle w:val="StyleUnderline"/>
        </w:rPr>
        <w:t>antitrust prohibition</w:t>
      </w:r>
      <w:r w:rsidRPr="00AD28B5">
        <w:rPr>
          <w:sz w:val="16"/>
        </w:rPr>
        <w:t>.</w:t>
      </w:r>
      <w:hyperlink r:id="rId7" w:anchor="footnote-126" w:history="1">
        <w:r w:rsidRPr="00AD28B5">
          <w:rPr>
            <w:rStyle w:val="Hyperlink"/>
            <w:sz w:val="16"/>
          </w:rPr>
          <w:t>[2]</w:t>
        </w:r>
      </w:hyperlink>
      <w:r w:rsidRPr="00AD28B5">
        <w:rPr>
          <w:sz w:val="16"/>
        </w:rPr>
        <w:t xml:space="preserve"> In addition, </w:t>
      </w:r>
      <w:r w:rsidRPr="00F363D3">
        <w:rPr>
          <w:rStyle w:val="StyleUnderline"/>
          <w:highlight w:val="cyan"/>
        </w:rPr>
        <w:t>state</w:t>
      </w:r>
      <w:r w:rsidRPr="002A4625">
        <w:rPr>
          <w:rStyle w:val="StyleUnderline"/>
        </w:rPr>
        <w:t xml:space="preserve"> enforcer</w:t>
      </w:r>
      <w:r w:rsidRPr="00F363D3">
        <w:rPr>
          <w:rStyle w:val="StyleUnderline"/>
          <w:highlight w:val="cyan"/>
        </w:rPr>
        <w:t>s</w:t>
      </w:r>
      <w:r w:rsidRPr="00AD28B5">
        <w:rPr>
          <w:sz w:val="16"/>
        </w:rPr>
        <w:t xml:space="preserve"> had often </w:t>
      </w:r>
      <w:r w:rsidRPr="00F363D3">
        <w:rPr>
          <w:rStyle w:val="StyleUnderline"/>
          <w:highlight w:val="cyan"/>
        </w:rPr>
        <w:t>use</w:t>
      </w:r>
      <w:r w:rsidRPr="002A4625">
        <w:rPr>
          <w:rStyle w:val="StyleUnderline"/>
        </w:rPr>
        <w:t xml:space="preserve">d general </w:t>
      </w:r>
      <w:r w:rsidRPr="00F363D3">
        <w:rPr>
          <w:rStyle w:val="Emphasis"/>
          <w:highlight w:val="cyan"/>
        </w:rPr>
        <w:t>corporat</w:t>
      </w:r>
      <w:r w:rsidRPr="002A4625">
        <w:rPr>
          <w:rStyle w:val="Emphasis"/>
        </w:rPr>
        <w:t>ion law</w:t>
      </w:r>
      <w:r w:rsidRPr="002A4625">
        <w:rPr>
          <w:rStyle w:val="StyleUnderline"/>
        </w:rPr>
        <w:t xml:space="preserve"> </w:t>
      </w:r>
      <w:r w:rsidRPr="00F363D3">
        <w:rPr>
          <w:rStyle w:val="StyleUnderline"/>
          <w:highlight w:val="cyan"/>
        </w:rPr>
        <w:t xml:space="preserve">and </w:t>
      </w:r>
      <w:r w:rsidRPr="00F363D3">
        <w:rPr>
          <w:rStyle w:val="Emphasis"/>
          <w:highlight w:val="cyan"/>
        </w:rPr>
        <w:t>common law</w:t>
      </w:r>
      <w:r w:rsidRPr="002A4625">
        <w:rPr>
          <w:rStyle w:val="StyleUnderline"/>
        </w:rPr>
        <w:t xml:space="preserve"> restraint of trade principles </w:t>
      </w:r>
      <w:r w:rsidRPr="00F363D3">
        <w:rPr>
          <w:rStyle w:val="StyleUnderline"/>
          <w:highlight w:val="cyan"/>
        </w:rPr>
        <w:t xml:space="preserve">to regulate </w:t>
      </w:r>
      <w:r w:rsidRPr="00F363D3">
        <w:rPr>
          <w:rStyle w:val="Emphasis"/>
          <w:highlight w:val="cyan"/>
        </w:rPr>
        <w:t>anticompetitive</w:t>
      </w:r>
      <w:r w:rsidRPr="002A4625">
        <w:rPr>
          <w:rStyle w:val="Emphasis"/>
        </w:rPr>
        <w:t xml:space="preserve"> business </w:t>
      </w:r>
      <w:r w:rsidRPr="00F363D3">
        <w:rPr>
          <w:rStyle w:val="Emphasis"/>
          <w:highlight w:val="cyan"/>
        </w:rPr>
        <w:t>practices</w:t>
      </w:r>
      <w:r w:rsidRPr="002A4625">
        <w:rPr>
          <w:rStyle w:val="StyleUnderline"/>
        </w:rPr>
        <w:t xml:space="preserve"> and transactions</w:t>
      </w:r>
      <w:r w:rsidRPr="00AD28B5">
        <w:rPr>
          <w:sz w:val="16"/>
        </w:rPr>
        <w:t>.</w:t>
      </w:r>
      <w:hyperlink r:id="rId8" w:anchor="footnote-125" w:history="1">
        <w:r w:rsidRPr="00AD28B5">
          <w:rPr>
            <w:rStyle w:val="Hyperlink"/>
            <w:sz w:val="16"/>
          </w:rPr>
          <w:t>[3]</w:t>
        </w:r>
      </w:hyperlink>
      <w:r w:rsidRPr="00AD28B5">
        <w:rPr>
          <w:sz w:val="16"/>
        </w:rPr>
        <w:t> </w:t>
      </w:r>
      <w:r w:rsidRPr="00F363D3">
        <w:rPr>
          <w:rStyle w:val="StyleUnderline"/>
          <w:highlight w:val="cyan"/>
        </w:rPr>
        <w:t>This</w:t>
      </w:r>
      <w:r w:rsidRPr="002A4625">
        <w:rPr>
          <w:rStyle w:val="StyleUnderline"/>
        </w:rPr>
        <w:t xml:space="preserve"> </w:t>
      </w:r>
      <w:r w:rsidRPr="002A4625">
        <w:rPr>
          <w:rStyle w:val="Emphasis"/>
        </w:rPr>
        <w:t>well-</w:t>
      </w:r>
      <w:r w:rsidRPr="00F363D3">
        <w:rPr>
          <w:rStyle w:val="Emphasis"/>
          <w:highlight w:val="cyan"/>
        </w:rPr>
        <w:t>established</w:t>
      </w:r>
      <w:r w:rsidRPr="002A4625">
        <w:rPr>
          <w:rStyle w:val="StyleUnderline"/>
        </w:rPr>
        <w:t xml:space="preserve"> state antitrust </w:t>
      </w:r>
      <w:r w:rsidRPr="002A4625">
        <w:rPr>
          <w:rStyle w:val="Emphasis"/>
        </w:rPr>
        <w:t xml:space="preserve">enforcement </w:t>
      </w:r>
      <w:r w:rsidRPr="00F363D3">
        <w:rPr>
          <w:rStyle w:val="Emphasis"/>
          <w:highlight w:val="cyan"/>
        </w:rPr>
        <w:t>infrastructure</w:t>
      </w:r>
      <w:r w:rsidRPr="00AD28B5">
        <w:rPr>
          <w:sz w:val="16"/>
        </w:rPr>
        <w:t xml:space="preserve"> – coupled with the fact that the Antitrust Division and FTC had only recently been created – </w:t>
      </w:r>
      <w:r w:rsidRPr="00F363D3">
        <w:rPr>
          <w:rStyle w:val="StyleUnderline"/>
          <w:highlight w:val="cyan"/>
        </w:rPr>
        <w:t>permitted state</w:t>
      </w:r>
      <w:r w:rsidRPr="00AD28B5">
        <w:rPr>
          <w:sz w:val="16"/>
        </w:rPr>
        <w:t xml:space="preserve"> attorney</w:t>
      </w:r>
      <w:r w:rsidRPr="00F363D3">
        <w:rPr>
          <w:rStyle w:val="StyleUnderline"/>
          <w:highlight w:val="cyan"/>
        </w:rPr>
        <w:t>s</w:t>
      </w:r>
      <w:r w:rsidRPr="00AD28B5">
        <w:rPr>
          <w:sz w:val="16"/>
        </w:rPr>
        <w:t xml:space="preserve"> general </w:t>
      </w:r>
      <w:r w:rsidRPr="00F363D3">
        <w:rPr>
          <w:rStyle w:val="StyleUnderline"/>
          <w:highlight w:val="cyan"/>
        </w:rPr>
        <w:t>to</w:t>
      </w:r>
      <w:r w:rsidRPr="002A4625">
        <w:rPr>
          <w:rStyle w:val="StyleUnderline"/>
        </w:rPr>
        <w:t xml:space="preserve"> continue </w:t>
      </w:r>
      <w:r w:rsidRPr="00F363D3">
        <w:rPr>
          <w:rStyle w:val="StyleUnderline"/>
          <w:highlight w:val="cyan"/>
        </w:rPr>
        <w:t>play</w:t>
      </w:r>
      <w:r w:rsidRPr="002A4625">
        <w:rPr>
          <w:rStyle w:val="StyleUnderline"/>
        </w:rPr>
        <w:t xml:space="preserve">ing </w:t>
      </w:r>
      <w:r w:rsidRPr="00F363D3">
        <w:rPr>
          <w:rStyle w:val="StyleUnderline"/>
          <w:highlight w:val="cyan"/>
        </w:rPr>
        <w:t xml:space="preserve">a </w:t>
      </w:r>
      <w:r w:rsidRPr="00F363D3">
        <w:rPr>
          <w:rStyle w:val="Emphasis"/>
          <w:highlight w:val="cyan"/>
        </w:rPr>
        <w:t>lead</w:t>
      </w:r>
      <w:r w:rsidRPr="002A4625">
        <w:rPr>
          <w:rStyle w:val="Emphasis"/>
        </w:rPr>
        <w:t xml:space="preserve">ing enforcement </w:t>
      </w:r>
      <w:r w:rsidRPr="00F363D3">
        <w:rPr>
          <w:rStyle w:val="Emphasis"/>
          <w:highlight w:val="cyan"/>
        </w:rPr>
        <w:t>role</w:t>
      </w:r>
      <w:r w:rsidRPr="002A4625">
        <w:rPr>
          <w:rStyle w:val="StyleUnderline"/>
        </w:rPr>
        <w:t xml:space="preserve"> for</w:t>
      </w:r>
      <w:r w:rsidRPr="00AD28B5">
        <w:rPr>
          <w:sz w:val="16"/>
        </w:rPr>
        <w:t xml:space="preserve"> the first </w:t>
      </w:r>
      <w:r w:rsidRPr="002A4625">
        <w:rPr>
          <w:rStyle w:val="StyleUnderline"/>
        </w:rPr>
        <w:t>30 years after the Sherman Act</w:t>
      </w:r>
      <w:r w:rsidRPr="00AD28B5">
        <w:rPr>
          <w:sz w:val="16"/>
        </w:rPr>
        <w:t>’s passage.</w:t>
      </w:r>
      <w:hyperlink r:id="rId9" w:anchor="footnote-124" w:history="1">
        <w:r w:rsidRPr="00AD28B5">
          <w:rPr>
            <w:rStyle w:val="Hyperlink"/>
            <w:sz w:val="16"/>
          </w:rPr>
          <w:t>[4]</w:t>
        </w:r>
      </w:hyperlink>
      <w:r w:rsidRPr="00AD28B5">
        <w:rPr>
          <w:sz w:val="16"/>
        </w:rPr>
        <w:t xml:space="preserve"> Indeed, </w:t>
      </w:r>
      <w:r w:rsidRPr="002A4625">
        <w:rPr>
          <w:rStyle w:val="StyleUnderline"/>
        </w:rPr>
        <w:t>state</w:t>
      </w:r>
      <w:r w:rsidRPr="00AD28B5">
        <w:rPr>
          <w:sz w:val="16"/>
        </w:rPr>
        <w:t xml:space="preserve"> attorney</w:t>
      </w:r>
      <w:r w:rsidRPr="002A4625">
        <w:rPr>
          <w:rStyle w:val="StyleUnderline"/>
        </w:rPr>
        <w:t xml:space="preserve">s </w:t>
      </w:r>
      <w:r w:rsidRPr="00AD28B5">
        <w:rPr>
          <w:sz w:val="16"/>
        </w:rPr>
        <w:t xml:space="preserve">general </w:t>
      </w:r>
      <w:r w:rsidRPr="002A4625">
        <w:rPr>
          <w:rStyle w:val="StyleUnderline"/>
        </w:rPr>
        <w:t xml:space="preserve">successfully </w:t>
      </w:r>
      <w:r w:rsidRPr="00F363D3">
        <w:rPr>
          <w:rStyle w:val="Emphasis"/>
          <w:highlight w:val="cyan"/>
        </w:rPr>
        <w:t>prosecuted</w:t>
      </w:r>
      <w:r w:rsidRPr="00AD28B5">
        <w:rPr>
          <w:sz w:val="16"/>
        </w:rPr>
        <w:t xml:space="preserve"> a number of </w:t>
      </w:r>
      <w:r w:rsidRPr="00F363D3">
        <w:rPr>
          <w:rStyle w:val="StyleUnderline"/>
          <w:highlight w:val="cyan"/>
        </w:rPr>
        <w:t xml:space="preserve">the </w:t>
      </w:r>
      <w:r w:rsidRPr="00F363D3">
        <w:rPr>
          <w:rStyle w:val="Emphasis"/>
          <w:highlight w:val="cyan"/>
        </w:rPr>
        <w:t>most consequential</w:t>
      </w:r>
      <w:r w:rsidRPr="002A4625">
        <w:rPr>
          <w:rStyle w:val="StyleUnderline"/>
        </w:rPr>
        <w:t xml:space="preserve"> antitrust </w:t>
      </w:r>
      <w:r w:rsidRPr="00F363D3">
        <w:rPr>
          <w:rStyle w:val="StyleUnderline"/>
        </w:rPr>
        <w:t xml:space="preserve">enforcement </w:t>
      </w:r>
      <w:r w:rsidRPr="00F363D3">
        <w:rPr>
          <w:rStyle w:val="StyleUnderline"/>
          <w:highlight w:val="cyan"/>
        </w:rPr>
        <w:t>actions</w:t>
      </w:r>
      <w:r w:rsidRPr="00AD28B5">
        <w:rPr>
          <w:sz w:val="16"/>
        </w:rPr>
        <w:t xml:space="preserve"> during this period.</w:t>
      </w:r>
      <w:hyperlink r:id="rId10" w:anchor="footnote-123" w:history="1">
        <w:r w:rsidRPr="00AD28B5">
          <w:rPr>
            <w:rStyle w:val="Hyperlink"/>
            <w:sz w:val="16"/>
          </w:rPr>
          <w:t>[5]</w:t>
        </w:r>
      </w:hyperlink>
    </w:p>
    <w:p w14:paraId="50260687" w14:textId="77777777" w:rsidR="0043191F" w:rsidRPr="00AD28B5" w:rsidRDefault="0043191F" w:rsidP="0043191F">
      <w:pPr>
        <w:rPr>
          <w:sz w:val="16"/>
        </w:rPr>
      </w:pPr>
      <w:r w:rsidRPr="00AD28B5">
        <w:rPr>
          <w:sz w:val="16"/>
        </w:rPr>
        <w:t>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1" w:anchor="footnote-122" w:history="1">
        <w:r w:rsidRPr="00AD28B5">
          <w:rPr>
            <w:rStyle w:val="Hyperlink"/>
            <w:sz w:val="16"/>
          </w:rPr>
          <w:t>[6]</w:t>
        </w:r>
      </w:hyperlink>
      <w:r w:rsidRPr="00AD28B5">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2" w:anchor="footnote-121" w:history="1">
        <w:r w:rsidRPr="00AD28B5">
          <w:rPr>
            <w:rStyle w:val="Hyperlink"/>
            <w:sz w:val="16"/>
          </w:rPr>
          <w:t>[7]</w:t>
        </w:r>
      </w:hyperlink>
      <w:r w:rsidRPr="00AD28B5">
        <w:rPr>
          <w:sz w:val="16"/>
        </w:rPr>
        <w:t xml:space="preserve"> This largely remained true until the mid-1970s when </w:t>
      </w:r>
      <w:r w:rsidRPr="00F363D3">
        <w:rPr>
          <w:rStyle w:val="StyleUnderline"/>
          <w:highlight w:val="cyan"/>
        </w:rPr>
        <w:t>Congress</w:t>
      </w:r>
      <w:r w:rsidRPr="00F363D3">
        <w:rPr>
          <w:rStyle w:val="StyleUnderline"/>
        </w:rPr>
        <w:t xml:space="preserve">, in response to the DOJ and FTC’s perceived </w:t>
      </w:r>
      <w:r w:rsidRPr="00F363D3">
        <w:rPr>
          <w:rStyle w:val="Emphasis"/>
        </w:rPr>
        <w:t>inactivity</w:t>
      </w:r>
      <w:r w:rsidRPr="00F363D3">
        <w:rPr>
          <w:rStyle w:val="StyleUnderline"/>
        </w:rPr>
        <w:t>, passed</w:t>
      </w:r>
      <w:r w:rsidRPr="00AD28B5">
        <w:rPr>
          <w:sz w:val="16"/>
        </w:rPr>
        <w:t xml:space="preserve"> two </w:t>
      </w:r>
      <w:r w:rsidRPr="00F363D3">
        <w:rPr>
          <w:rStyle w:val="StyleUnderline"/>
        </w:rPr>
        <w:t xml:space="preserve">laws that </w:t>
      </w:r>
      <w:r w:rsidRPr="00F363D3">
        <w:rPr>
          <w:rStyle w:val="Emphasis"/>
          <w:highlight w:val="cyan"/>
        </w:rPr>
        <w:t>expanded</w:t>
      </w:r>
      <w:r w:rsidRPr="00F363D3">
        <w:rPr>
          <w:rStyle w:val="Emphasis"/>
        </w:rPr>
        <w:t xml:space="preserve"> the </w:t>
      </w:r>
      <w:r w:rsidRPr="00F363D3">
        <w:rPr>
          <w:rStyle w:val="Emphasis"/>
          <w:highlight w:val="cyan"/>
        </w:rPr>
        <w:t>authority</w:t>
      </w:r>
      <w:r w:rsidRPr="00F363D3">
        <w:rPr>
          <w:rStyle w:val="StyleUnderline"/>
        </w:rPr>
        <w:t xml:space="preserve"> of state</w:t>
      </w:r>
      <w:r w:rsidRPr="00AD28B5">
        <w:rPr>
          <w:sz w:val="16"/>
        </w:rPr>
        <w:t xml:space="preserve"> attorney</w:t>
      </w:r>
      <w:r w:rsidRPr="00F363D3">
        <w:rPr>
          <w:rStyle w:val="StyleUnderline"/>
        </w:rPr>
        <w:t>s</w:t>
      </w:r>
      <w:r w:rsidRPr="00AD28B5">
        <w:rPr>
          <w:sz w:val="16"/>
        </w:rPr>
        <w:t xml:space="preserve"> general </w:t>
      </w:r>
      <w:r w:rsidRPr="00F363D3">
        <w:rPr>
          <w:rStyle w:val="StyleUnderline"/>
          <w:highlight w:val="cyan"/>
        </w:rPr>
        <w:t xml:space="preserve">to </w:t>
      </w:r>
      <w:r w:rsidRPr="00F363D3">
        <w:rPr>
          <w:rStyle w:val="Emphasis"/>
          <w:highlight w:val="cyan"/>
        </w:rPr>
        <w:t>enforce</w:t>
      </w:r>
      <w:r w:rsidRPr="00F363D3">
        <w:rPr>
          <w:rStyle w:val="StyleUnderline"/>
        </w:rPr>
        <w:t xml:space="preserve"> the </w:t>
      </w:r>
      <w:r w:rsidRPr="00F363D3">
        <w:rPr>
          <w:rStyle w:val="Emphasis"/>
          <w:highlight w:val="cyan"/>
        </w:rPr>
        <w:t>federal</w:t>
      </w:r>
      <w:r w:rsidRPr="00F363D3">
        <w:rPr>
          <w:rStyle w:val="Emphasis"/>
        </w:rPr>
        <w:t xml:space="preserve"> antitrust </w:t>
      </w:r>
      <w:r w:rsidRPr="00F363D3">
        <w:rPr>
          <w:rStyle w:val="Emphasis"/>
          <w:highlight w:val="cyan"/>
        </w:rPr>
        <w:t>laws</w:t>
      </w:r>
      <w:r w:rsidRPr="00F363D3">
        <w:rPr>
          <w:rStyle w:val="StyleUnderline"/>
          <w:highlight w:val="cyan"/>
        </w:rPr>
        <w:t xml:space="preserve"> and provided</w:t>
      </w:r>
      <w:r w:rsidRPr="00F363D3">
        <w:rPr>
          <w:rStyle w:val="StyleUnderline"/>
        </w:rPr>
        <w:t xml:space="preserve"> them with </w:t>
      </w:r>
      <w:r w:rsidRPr="00F363D3">
        <w:rPr>
          <w:rStyle w:val="Emphasis"/>
        </w:rPr>
        <w:t xml:space="preserve">financial </w:t>
      </w:r>
      <w:r w:rsidRPr="00F363D3">
        <w:rPr>
          <w:rStyle w:val="Emphasis"/>
          <w:highlight w:val="cyan"/>
        </w:rPr>
        <w:t>resources</w:t>
      </w:r>
      <w:r w:rsidRPr="00F363D3">
        <w:rPr>
          <w:rStyle w:val="StyleUnderline"/>
        </w:rPr>
        <w:t xml:space="preserve"> to do so</w:t>
      </w:r>
      <w:r w:rsidRPr="00AD28B5">
        <w:rPr>
          <w:sz w:val="16"/>
        </w:rPr>
        <w:t>.</w:t>
      </w:r>
      <w:hyperlink r:id="rId13" w:anchor="footnote-120" w:history="1">
        <w:r w:rsidRPr="00AD28B5">
          <w:rPr>
            <w:rStyle w:val="Hyperlink"/>
            <w:sz w:val="16"/>
          </w:rPr>
          <w:t>[8]</w:t>
        </w:r>
      </w:hyperlink>
    </w:p>
    <w:p w14:paraId="5DD53EC2" w14:textId="77777777" w:rsidR="0043191F" w:rsidRPr="00AD28B5" w:rsidRDefault="0043191F" w:rsidP="0043191F">
      <w:pPr>
        <w:rPr>
          <w:sz w:val="16"/>
        </w:rPr>
      </w:pPr>
      <w:r w:rsidRPr="00AD28B5">
        <w:rPr>
          <w:sz w:val="16"/>
        </w:rPr>
        <w:t xml:space="preserve">In 1976, </w:t>
      </w:r>
      <w:r w:rsidRPr="00F363D3">
        <w:rPr>
          <w:rStyle w:val="StyleUnderline"/>
        </w:rPr>
        <w:t>Congress</w:t>
      </w:r>
      <w:r w:rsidRPr="00AD28B5">
        <w:rPr>
          <w:sz w:val="16"/>
        </w:rPr>
        <w:t xml:space="preserve"> passed the Hart-Scott-Rodino Antitrust Improvement Act, which, among other things, </w:t>
      </w:r>
      <w:r w:rsidRPr="00F363D3">
        <w:rPr>
          <w:rStyle w:val="StyleUnderline"/>
        </w:rPr>
        <w:t xml:space="preserve">authorized </w:t>
      </w:r>
      <w:r w:rsidRPr="00F363D3">
        <w:rPr>
          <w:rStyle w:val="StyleUnderline"/>
          <w:highlight w:val="cyan"/>
        </w:rPr>
        <w:t>state</w:t>
      </w:r>
      <w:r w:rsidRPr="00AD28B5">
        <w:rPr>
          <w:sz w:val="16"/>
        </w:rPr>
        <w:t xml:space="preserve"> attorney</w:t>
      </w:r>
      <w:r w:rsidRPr="00F363D3">
        <w:rPr>
          <w:rStyle w:val="StyleUnderline"/>
          <w:highlight w:val="cyan"/>
        </w:rPr>
        <w:t>s</w:t>
      </w:r>
      <w:r w:rsidRPr="00AD28B5">
        <w:rPr>
          <w:sz w:val="16"/>
        </w:rPr>
        <w:t xml:space="preserve"> general </w:t>
      </w:r>
      <w:r w:rsidRPr="00F363D3">
        <w:rPr>
          <w:rStyle w:val="StyleUnderline"/>
        </w:rPr>
        <w:t xml:space="preserve">to </w:t>
      </w:r>
      <w:r w:rsidRPr="00F363D3">
        <w:rPr>
          <w:rStyle w:val="StyleUnderline"/>
          <w:highlight w:val="cyan"/>
        </w:rPr>
        <w:t>bring</w:t>
      </w:r>
      <w:r w:rsidRPr="00F363D3">
        <w:rPr>
          <w:rStyle w:val="StyleUnderline"/>
        </w:rPr>
        <w:t> </w:t>
      </w:r>
      <w:r w:rsidRPr="00F363D3">
        <w:rPr>
          <w:rStyle w:val="Emphasis"/>
        </w:rPr>
        <w:t>parens patriae </w:t>
      </w:r>
      <w:r w:rsidRPr="00F363D3">
        <w:rPr>
          <w:rStyle w:val="Emphasis"/>
          <w:highlight w:val="cyan"/>
        </w:rPr>
        <w:t>suits</w:t>
      </w:r>
      <w:r w:rsidRPr="00AD28B5">
        <w:rPr>
          <w:sz w:val="16"/>
        </w:rPr>
        <w:t xml:space="preserve"> (i.e., legal actions brought on behalf of natural persons residing within their states) </w:t>
      </w:r>
      <w:r w:rsidRPr="00F363D3">
        <w:rPr>
          <w:rStyle w:val="StyleUnderline"/>
          <w:highlight w:val="cyan"/>
        </w:rPr>
        <w:t>seeking</w:t>
      </w:r>
      <w:r w:rsidRPr="00F363D3">
        <w:rPr>
          <w:rStyle w:val="StyleUnderline"/>
        </w:rPr>
        <w:t xml:space="preserve"> monetary</w:t>
      </w:r>
      <w:r w:rsidRPr="00AD28B5">
        <w:rPr>
          <w:sz w:val="16"/>
        </w:rPr>
        <w:t xml:space="preserve"> (treble damages) </w:t>
      </w:r>
      <w:r w:rsidRPr="00F363D3">
        <w:rPr>
          <w:rStyle w:val="StyleUnderline"/>
        </w:rPr>
        <w:t xml:space="preserve">and </w:t>
      </w:r>
      <w:r w:rsidRPr="00F363D3">
        <w:rPr>
          <w:rStyle w:val="Emphasis"/>
        </w:rPr>
        <w:t xml:space="preserve">injunctive </w:t>
      </w:r>
      <w:r w:rsidRPr="00F363D3">
        <w:rPr>
          <w:rStyle w:val="Emphasis"/>
          <w:highlight w:val="cyan"/>
        </w:rPr>
        <w:t>relief</w:t>
      </w:r>
      <w:r w:rsidRPr="00F363D3">
        <w:rPr>
          <w:rStyle w:val="StyleUnderline"/>
        </w:rPr>
        <w:t xml:space="preserve"> for Sherman Act violations</w:t>
      </w:r>
      <w:r w:rsidRPr="00AD28B5">
        <w:rPr>
          <w:sz w:val="16"/>
        </w:rPr>
        <w:t>.</w:t>
      </w:r>
      <w:hyperlink r:id="rId14" w:anchor="footnote-119" w:history="1">
        <w:r w:rsidRPr="00AD28B5">
          <w:rPr>
            <w:rStyle w:val="Hyperlink"/>
            <w:sz w:val="16"/>
          </w:rPr>
          <w:t>[9]</w:t>
        </w:r>
      </w:hyperlink>
      <w:r w:rsidRPr="00AD28B5">
        <w:rPr>
          <w:sz w:val="16"/>
        </w:rPr>
        <w:t> </w:t>
      </w:r>
      <w:r w:rsidRPr="00F363D3">
        <w:rPr>
          <w:rStyle w:val="StyleUnderline"/>
          <w:highlight w:val="cyan"/>
        </w:rPr>
        <w:t>Congress</w:t>
      </w:r>
      <w:r w:rsidRPr="00AD28B5">
        <w:rPr>
          <w:sz w:val="16"/>
        </w:rPr>
        <w:t xml:space="preserve"> also passed the Crime Control Act of 1976, which, among other things, </w:t>
      </w:r>
      <w:r w:rsidRPr="00F363D3">
        <w:rPr>
          <w:rStyle w:val="StyleUnderline"/>
          <w:highlight w:val="cyan"/>
        </w:rPr>
        <w:t>provided</w:t>
      </w:r>
      <w:r w:rsidRPr="00F363D3">
        <w:rPr>
          <w:rStyle w:val="StyleUnderline"/>
        </w:rPr>
        <w:t xml:space="preserve"> state</w:t>
      </w:r>
      <w:r w:rsidRPr="00AD28B5">
        <w:rPr>
          <w:sz w:val="16"/>
        </w:rPr>
        <w:t xml:space="preserve"> attorney</w:t>
      </w:r>
      <w:r w:rsidRPr="00F363D3">
        <w:rPr>
          <w:rStyle w:val="StyleUnderline"/>
        </w:rPr>
        <w:t>s</w:t>
      </w:r>
      <w:r w:rsidRPr="00AD28B5">
        <w:rPr>
          <w:sz w:val="16"/>
        </w:rPr>
        <w:t xml:space="preserve"> general </w:t>
      </w:r>
      <w:r w:rsidRPr="00F363D3">
        <w:rPr>
          <w:rStyle w:val="StyleUnderline"/>
        </w:rPr>
        <w:t xml:space="preserve">with </w:t>
      </w:r>
      <w:r w:rsidRPr="00F363D3">
        <w:rPr>
          <w:rStyle w:val="Emphasis"/>
        </w:rPr>
        <w:t xml:space="preserve">tens of </w:t>
      </w:r>
      <w:r w:rsidRPr="00F363D3">
        <w:rPr>
          <w:rStyle w:val="Emphasis"/>
          <w:highlight w:val="cyan"/>
        </w:rPr>
        <w:t>millions</w:t>
      </w:r>
      <w:r w:rsidRPr="00F363D3">
        <w:rPr>
          <w:rStyle w:val="StyleUnderline"/>
          <w:highlight w:val="cyan"/>
        </w:rPr>
        <w:t xml:space="preserve"> in</w:t>
      </w:r>
      <w:r w:rsidRPr="00F363D3">
        <w:rPr>
          <w:rStyle w:val="StyleUnderline"/>
        </w:rPr>
        <w:t xml:space="preserve"> federal grants as </w:t>
      </w:r>
      <w:r w:rsidRPr="00F363D3">
        <w:rPr>
          <w:rStyle w:val="StyleUnderline"/>
          <w:highlight w:val="cyan"/>
        </w:rPr>
        <w:t>‘</w:t>
      </w:r>
      <w:r w:rsidRPr="00F363D3">
        <w:rPr>
          <w:rStyle w:val="Emphasis"/>
          <w:highlight w:val="cyan"/>
        </w:rPr>
        <w:t>seed money</w:t>
      </w:r>
      <w:r w:rsidRPr="00F363D3">
        <w:rPr>
          <w:rStyle w:val="StyleUnderline"/>
          <w:highlight w:val="cyan"/>
        </w:rPr>
        <w:t>’ for</w:t>
      </w:r>
      <w:r w:rsidRPr="00F363D3">
        <w:rPr>
          <w:rStyle w:val="StyleUnderline"/>
        </w:rPr>
        <w:t xml:space="preserve"> the creation of </w:t>
      </w:r>
      <w:r w:rsidRPr="00F363D3">
        <w:rPr>
          <w:rStyle w:val="Emphasis"/>
          <w:highlight w:val="cyan"/>
        </w:rPr>
        <w:t>antitrust bureaus</w:t>
      </w:r>
      <w:r w:rsidRPr="00AD28B5">
        <w:rPr>
          <w:sz w:val="16"/>
        </w:rPr>
        <w:t xml:space="preserve"> within their offices.</w:t>
      </w:r>
      <w:hyperlink r:id="rId15" w:anchor="footnote-118" w:history="1">
        <w:r w:rsidRPr="00AD28B5">
          <w:rPr>
            <w:rStyle w:val="Hyperlink"/>
            <w:sz w:val="16"/>
          </w:rPr>
          <w:t>[10]</w:t>
        </w:r>
      </w:hyperlink>
      <w:r w:rsidRPr="00AD28B5">
        <w:rPr>
          <w:sz w:val="16"/>
        </w:rPr>
        <w:t> </w:t>
      </w:r>
      <w:r w:rsidRPr="00F363D3">
        <w:rPr>
          <w:rStyle w:val="StyleUnderline"/>
        </w:rPr>
        <w:t xml:space="preserve">These laws had their </w:t>
      </w:r>
      <w:r w:rsidRPr="00AD28B5">
        <w:rPr>
          <w:sz w:val="16"/>
        </w:rPr>
        <w:t xml:space="preserve">intended </w:t>
      </w:r>
      <w:r w:rsidRPr="00F363D3">
        <w:rPr>
          <w:rStyle w:val="StyleUnderline"/>
        </w:rPr>
        <w:t xml:space="preserve">effect of </w:t>
      </w:r>
      <w:r w:rsidRPr="00F363D3">
        <w:rPr>
          <w:rStyle w:val="Emphasis"/>
        </w:rPr>
        <w:t>reinvigorating</w:t>
      </w:r>
      <w:r w:rsidRPr="00F363D3">
        <w:rPr>
          <w:rStyle w:val="StyleUnderline"/>
        </w:rPr>
        <w:t xml:space="preserve"> state </w:t>
      </w:r>
      <w:r w:rsidRPr="00F363D3">
        <w:rPr>
          <w:rStyle w:val="Emphasis"/>
        </w:rPr>
        <w:t>antitrust enforcement</w:t>
      </w:r>
      <w:r w:rsidRPr="00AD28B5">
        <w:rPr>
          <w:sz w:val="16"/>
        </w:rPr>
        <w:t>.</w:t>
      </w:r>
    </w:p>
    <w:p w14:paraId="58D590E3" w14:textId="77777777" w:rsidR="0043191F" w:rsidRPr="00FE2611" w:rsidRDefault="0043191F" w:rsidP="0043191F">
      <w:pPr>
        <w:rPr>
          <w:sz w:val="16"/>
        </w:rPr>
      </w:pPr>
      <w:r w:rsidRPr="00AD28B5">
        <w:rPr>
          <w:sz w:val="16"/>
        </w:rPr>
        <w:t xml:space="preserve">During the 1980s, for example, </w:t>
      </w:r>
      <w:r w:rsidRPr="00F363D3">
        <w:rPr>
          <w:rStyle w:val="Emphasis"/>
          <w:highlight w:val="cyan"/>
        </w:rPr>
        <w:t>state</w:t>
      </w:r>
      <w:r w:rsidRPr="00AD28B5">
        <w:rPr>
          <w:sz w:val="16"/>
        </w:rPr>
        <w:t xml:space="preserve"> attorney</w:t>
      </w:r>
      <w:r w:rsidRPr="00F363D3">
        <w:rPr>
          <w:rStyle w:val="Emphasis"/>
          <w:highlight w:val="cyan"/>
        </w:rPr>
        <w:t>s</w:t>
      </w:r>
      <w:r w:rsidRPr="00AD28B5">
        <w:rPr>
          <w:sz w:val="16"/>
        </w:rPr>
        <w:t xml:space="preserve"> general once again </w:t>
      </w:r>
      <w:r w:rsidRPr="00F363D3">
        <w:rPr>
          <w:rStyle w:val="StyleUnderline"/>
          <w:highlight w:val="cyan"/>
        </w:rPr>
        <w:t xml:space="preserve">emerged as </w:t>
      </w:r>
      <w:r w:rsidRPr="00F363D3">
        <w:rPr>
          <w:rStyle w:val="Emphasis"/>
          <w:highlight w:val="cyan"/>
        </w:rPr>
        <w:t>vigorous</w:t>
      </w:r>
      <w:r w:rsidRPr="002A4625">
        <w:rPr>
          <w:rStyle w:val="Emphasis"/>
        </w:rPr>
        <w:t xml:space="preserve"> antitrust </w:t>
      </w:r>
      <w:r w:rsidRPr="00F363D3">
        <w:rPr>
          <w:rStyle w:val="Emphasis"/>
          <w:highlight w:val="cyan"/>
        </w:rPr>
        <w:t>enforcers</w:t>
      </w:r>
      <w:r w:rsidRPr="00AD28B5">
        <w:rPr>
          <w:sz w:val="16"/>
        </w:rPr>
        <w:t>, especially with respect to the prosecution of resale price maintenance practices and other vertical restraints.</w:t>
      </w:r>
      <w:hyperlink r:id="rId16" w:anchor="footnote-117" w:history="1">
        <w:r w:rsidRPr="00AD28B5">
          <w:rPr>
            <w:rStyle w:val="Hyperlink"/>
            <w:sz w:val="16"/>
          </w:rPr>
          <w:t>[11]</w:t>
        </w:r>
      </w:hyperlink>
      <w:r w:rsidRPr="00AD28B5">
        <w:rPr>
          <w:sz w:val="16"/>
        </w:rPr>
        <w:t> </w:t>
      </w:r>
      <w:r w:rsidRPr="002A4625">
        <w:rPr>
          <w:rStyle w:val="StyleUnderline"/>
        </w:rPr>
        <w:t xml:space="preserve">The rise in the </w:t>
      </w:r>
      <w:r w:rsidRPr="002A4625">
        <w:rPr>
          <w:rStyle w:val="Emphasis"/>
        </w:rPr>
        <w:t>level</w:t>
      </w:r>
      <w:r w:rsidRPr="002A4625">
        <w:rPr>
          <w:rStyle w:val="StyleUnderline"/>
        </w:rPr>
        <w:t xml:space="preserve"> and </w:t>
      </w:r>
      <w:r w:rsidRPr="002A4625">
        <w:rPr>
          <w:rStyle w:val="Emphasis"/>
        </w:rPr>
        <w:t>prominence</w:t>
      </w:r>
      <w:r w:rsidRPr="002A4625">
        <w:rPr>
          <w:rStyle w:val="StyleUnderline"/>
        </w:rPr>
        <w:t xml:space="preserve"> of state antitrust enforcement</w:t>
      </w:r>
      <w:r w:rsidRPr="00AD28B5">
        <w:rPr>
          <w:sz w:val="16"/>
        </w:rPr>
        <w:t xml:space="preserve"> during this period </w:t>
      </w:r>
      <w:r w:rsidRPr="002A4625">
        <w:rPr>
          <w:rStyle w:val="StyleUnderline"/>
        </w:rPr>
        <w:t>was</w:t>
      </w:r>
      <w:r w:rsidRPr="00AD28B5">
        <w:rPr>
          <w:sz w:val="16"/>
        </w:rPr>
        <w:t xml:space="preserve"> largely </w:t>
      </w:r>
      <w:r w:rsidRPr="00F363D3">
        <w:rPr>
          <w:rStyle w:val="StyleUnderline"/>
          <w:highlight w:val="cyan"/>
        </w:rPr>
        <w:t>due to a</w:t>
      </w:r>
      <w:r w:rsidRPr="002A4625">
        <w:rPr>
          <w:rStyle w:val="StyleUnderline"/>
        </w:rPr>
        <w:t xml:space="preserve"> perceived </w:t>
      </w:r>
      <w:r w:rsidRPr="002A4625">
        <w:rPr>
          <w:rStyle w:val="Emphasis"/>
        </w:rPr>
        <w:t xml:space="preserve">enforcement </w:t>
      </w:r>
      <w:r w:rsidRPr="00F363D3">
        <w:rPr>
          <w:rStyle w:val="Emphasis"/>
          <w:highlight w:val="cyan"/>
        </w:rPr>
        <w:t>void</w:t>
      </w:r>
      <w:r w:rsidRPr="00F363D3">
        <w:rPr>
          <w:rStyle w:val="StyleUnderline"/>
          <w:highlight w:val="cyan"/>
        </w:rPr>
        <w:t xml:space="preserve"> at the federal level</w:t>
      </w:r>
      <w:r w:rsidRPr="00AD28B5">
        <w:rPr>
          <w:sz w:val="16"/>
        </w:rPr>
        <w:t>, where the DOJ and FTC had mostly limited their focus to ‘prohibiting cartels and large horizontal mergers’.</w:t>
      </w:r>
      <w:hyperlink r:id="rId17" w:anchor="footnote-116" w:history="1">
        <w:r w:rsidRPr="00AD28B5">
          <w:rPr>
            <w:rStyle w:val="Hyperlink"/>
            <w:sz w:val="16"/>
          </w:rPr>
          <w:t>[12]</w:t>
        </w:r>
      </w:hyperlink>
      <w:r w:rsidRPr="00AD28B5">
        <w:rPr>
          <w:sz w:val="16"/>
        </w:rPr>
        <w:t> </w:t>
      </w:r>
      <w:r w:rsidRPr="00715B97">
        <w:rPr>
          <w:rStyle w:val="StyleUnderline"/>
        </w:rPr>
        <w:t>No longer content with ceding antitrust</w:t>
      </w:r>
      <w:r w:rsidRPr="00AD28B5">
        <w:rPr>
          <w:sz w:val="16"/>
        </w:rPr>
        <w:t xml:space="preserve"> enforcement </w:t>
      </w:r>
      <w:r w:rsidRPr="00715B97">
        <w:rPr>
          <w:rStyle w:val="StyleUnderline"/>
        </w:rPr>
        <w:t xml:space="preserve">to federal enforcers, </w:t>
      </w:r>
      <w:r w:rsidRPr="00715B97">
        <w:rPr>
          <w:rStyle w:val="StyleUnderline"/>
          <w:highlight w:val="cyan"/>
        </w:rPr>
        <w:t>state</w:t>
      </w:r>
      <w:r w:rsidRPr="00AD28B5">
        <w:rPr>
          <w:sz w:val="16"/>
        </w:rPr>
        <w:t xml:space="preserve"> attorney</w:t>
      </w:r>
      <w:r w:rsidRPr="00715B97">
        <w:rPr>
          <w:rStyle w:val="StyleUnderline"/>
          <w:highlight w:val="cyan"/>
        </w:rPr>
        <w:t>s</w:t>
      </w:r>
      <w:r w:rsidRPr="00AD28B5">
        <w:rPr>
          <w:sz w:val="16"/>
        </w:rPr>
        <w:t xml:space="preserve"> general </w:t>
      </w:r>
      <w:r w:rsidRPr="00715B97">
        <w:rPr>
          <w:rStyle w:val="Emphasis"/>
          <w:highlight w:val="cyan"/>
        </w:rPr>
        <w:t>expanded</w:t>
      </w:r>
      <w:r w:rsidRPr="00715B97">
        <w:rPr>
          <w:rStyle w:val="StyleUnderline"/>
        </w:rPr>
        <w:t xml:space="preserve"> their </w:t>
      </w:r>
      <w:r w:rsidRPr="00715B97">
        <w:rPr>
          <w:rStyle w:val="Emphasis"/>
        </w:rPr>
        <w:t xml:space="preserve">antitrust </w:t>
      </w:r>
      <w:r w:rsidRPr="00715B97">
        <w:rPr>
          <w:rStyle w:val="Emphasis"/>
          <w:highlight w:val="cyan"/>
        </w:rPr>
        <w:t>dockets</w:t>
      </w:r>
      <w:r w:rsidRPr="00AD28B5">
        <w:rPr>
          <w:sz w:val="16"/>
        </w:rPr>
        <w:t xml:space="preserve"> from prosecuting purely ‘local matters, such as bid-rigging on state contracts’, </w:t>
      </w:r>
      <w:r w:rsidRPr="00715B97">
        <w:rPr>
          <w:rStyle w:val="StyleUnderline"/>
          <w:highlight w:val="cyan"/>
        </w:rPr>
        <w:t>to</w:t>
      </w:r>
      <w:r w:rsidRPr="00AD28B5">
        <w:rPr>
          <w:sz w:val="16"/>
        </w:rPr>
        <w:t xml:space="preserve"> actively investi</w:t>
      </w:r>
      <w:r w:rsidRPr="00715B97">
        <w:rPr>
          <w:rStyle w:val="StyleUnderline"/>
        </w:rPr>
        <w:t xml:space="preserve">gating and litigating </w:t>
      </w:r>
      <w:r w:rsidRPr="00715B97">
        <w:rPr>
          <w:rStyle w:val="StyleUnderline"/>
          <w:highlight w:val="cyan"/>
        </w:rPr>
        <w:t xml:space="preserve">matters with </w:t>
      </w:r>
      <w:r w:rsidRPr="00715B97">
        <w:rPr>
          <w:rStyle w:val="Emphasis"/>
          <w:highlight w:val="cyan"/>
        </w:rPr>
        <w:t>multistate</w:t>
      </w:r>
      <w:r w:rsidRPr="00715B97">
        <w:rPr>
          <w:rStyle w:val="StyleUnderline"/>
        </w:rPr>
        <w:t xml:space="preserve"> and </w:t>
      </w:r>
      <w:r w:rsidRPr="00715B97">
        <w:rPr>
          <w:rStyle w:val="Emphasis"/>
        </w:rPr>
        <w:t xml:space="preserve">national </w:t>
      </w:r>
      <w:r w:rsidRPr="00715B97">
        <w:rPr>
          <w:rStyle w:val="Emphasis"/>
          <w:highlight w:val="cyan"/>
        </w:rPr>
        <w:t>implications</w:t>
      </w:r>
      <w:r w:rsidRPr="00AD28B5">
        <w:rPr>
          <w:sz w:val="16"/>
        </w:rPr>
        <w:t>.</w:t>
      </w:r>
      <w:hyperlink r:id="rId18" w:anchor="footnote-115" w:history="1">
        <w:r w:rsidRPr="00AD28B5">
          <w:rPr>
            <w:rStyle w:val="Hyperlink"/>
            <w:sz w:val="16"/>
          </w:rPr>
          <w:t>[13]</w:t>
        </w:r>
      </w:hyperlink>
      <w:r w:rsidRPr="00AD28B5">
        <w:rPr>
          <w:sz w:val="16"/>
        </w:rPr>
        <w:t> </w:t>
      </w:r>
      <w:r w:rsidRPr="00F363D3">
        <w:rPr>
          <w:rStyle w:val="StyleUnderline"/>
          <w:highlight w:val="cyan"/>
        </w:rPr>
        <w:t>To</w:t>
      </w:r>
      <w:r w:rsidRPr="00AD28B5">
        <w:rPr>
          <w:sz w:val="16"/>
        </w:rPr>
        <w:t xml:space="preserve"> help </w:t>
      </w:r>
      <w:r w:rsidRPr="00F363D3">
        <w:rPr>
          <w:rStyle w:val="StyleUnderline"/>
          <w:highlight w:val="cyan"/>
        </w:rPr>
        <w:t>ensure</w:t>
      </w:r>
      <w:r w:rsidRPr="00AD28B5">
        <w:rPr>
          <w:sz w:val="16"/>
        </w:rPr>
        <w:t xml:space="preserve"> that </w:t>
      </w:r>
      <w:r w:rsidRPr="002A4625">
        <w:rPr>
          <w:rStyle w:val="StyleUnderline"/>
        </w:rPr>
        <w:t xml:space="preserve">they had a </w:t>
      </w:r>
      <w:r w:rsidRPr="002A4625">
        <w:rPr>
          <w:rStyle w:val="Emphasis"/>
        </w:rPr>
        <w:t>larger seat</w:t>
      </w:r>
      <w:r w:rsidRPr="002A4625">
        <w:rPr>
          <w:rStyle w:val="StyleUnderline"/>
        </w:rPr>
        <w:t xml:space="preserve"> at the </w:t>
      </w:r>
      <w:r w:rsidRPr="00F363D3">
        <w:rPr>
          <w:rStyle w:val="Emphasis"/>
          <w:highlight w:val="cyan"/>
        </w:rPr>
        <w:t>antitrust</w:t>
      </w:r>
      <w:r w:rsidRPr="002A4625">
        <w:rPr>
          <w:rStyle w:val="Emphasis"/>
        </w:rPr>
        <w:t xml:space="preserve"> enforcement table</w:t>
      </w:r>
      <w:r w:rsidRPr="002A4625">
        <w:rPr>
          <w:rStyle w:val="StyleUnderline"/>
        </w:rPr>
        <w:t xml:space="preserve">, </w:t>
      </w:r>
      <w:r w:rsidRPr="00F363D3">
        <w:rPr>
          <w:rStyle w:val="StyleUnderline"/>
          <w:highlight w:val="cyan"/>
        </w:rPr>
        <w:t>state</w:t>
      </w:r>
      <w:r w:rsidRPr="00AD28B5">
        <w:rPr>
          <w:sz w:val="16"/>
        </w:rPr>
        <w:t xml:space="preserve"> attorney</w:t>
      </w:r>
      <w:r w:rsidRPr="00F363D3">
        <w:rPr>
          <w:rStyle w:val="StyleUnderline"/>
          <w:highlight w:val="cyan"/>
        </w:rPr>
        <w:t>s</w:t>
      </w:r>
      <w:r w:rsidRPr="00AD28B5">
        <w:rPr>
          <w:sz w:val="16"/>
        </w:rPr>
        <w:t xml:space="preserve"> general also </w:t>
      </w:r>
      <w:r w:rsidRPr="00F363D3">
        <w:rPr>
          <w:rStyle w:val="StyleUnderline"/>
          <w:highlight w:val="cyan"/>
        </w:rPr>
        <w:t>increased</w:t>
      </w:r>
      <w:r w:rsidRPr="002A4625">
        <w:rPr>
          <w:rStyle w:val="StyleUnderline"/>
        </w:rPr>
        <w:t xml:space="preserve"> the </w:t>
      </w:r>
      <w:r w:rsidRPr="00F363D3">
        <w:rPr>
          <w:rStyle w:val="Emphasis"/>
          <w:highlight w:val="cyan"/>
        </w:rPr>
        <w:t>coordination</w:t>
      </w:r>
      <w:r w:rsidRPr="002A4625">
        <w:rPr>
          <w:rStyle w:val="StyleUnderline"/>
        </w:rPr>
        <w:t xml:space="preserve"> of their enforcement efforts</w:t>
      </w:r>
      <w:r w:rsidRPr="00AD28B5">
        <w:rPr>
          <w:sz w:val="16"/>
        </w:rPr>
        <w:t xml:space="preserve"> and competition advocacy </w:t>
      </w:r>
      <w:r w:rsidRPr="00F363D3">
        <w:rPr>
          <w:rStyle w:val="StyleUnderline"/>
          <w:highlight w:val="cyan"/>
        </w:rPr>
        <w:t>through</w:t>
      </w:r>
      <w:r w:rsidRPr="002A4625">
        <w:rPr>
          <w:rStyle w:val="StyleUnderline"/>
        </w:rPr>
        <w:t xml:space="preserve"> organizations such as </w:t>
      </w:r>
      <w:r w:rsidRPr="00F363D3">
        <w:rPr>
          <w:rStyle w:val="StyleUnderline"/>
          <w:highlight w:val="cyan"/>
        </w:rPr>
        <w:t xml:space="preserve">the </w:t>
      </w:r>
      <w:r w:rsidRPr="00F363D3">
        <w:rPr>
          <w:rStyle w:val="Emphasis"/>
          <w:highlight w:val="cyan"/>
        </w:rPr>
        <w:t>N</w:t>
      </w:r>
      <w:r w:rsidRPr="002A4625">
        <w:rPr>
          <w:rStyle w:val="StyleUnderline"/>
        </w:rPr>
        <w:t xml:space="preserve">ational </w:t>
      </w:r>
      <w:r w:rsidRPr="00F363D3">
        <w:rPr>
          <w:rStyle w:val="Emphasis"/>
          <w:highlight w:val="cyan"/>
        </w:rPr>
        <w:t>A</w:t>
      </w:r>
      <w:r w:rsidRPr="002A4625">
        <w:rPr>
          <w:rStyle w:val="StyleUnderline"/>
        </w:rPr>
        <w:t xml:space="preserve">ssociation of </w:t>
      </w:r>
      <w:r w:rsidRPr="00F363D3">
        <w:rPr>
          <w:rStyle w:val="Emphasis"/>
          <w:highlight w:val="cyan"/>
        </w:rPr>
        <w:t>A</w:t>
      </w:r>
      <w:r w:rsidRPr="002A4625">
        <w:rPr>
          <w:rStyle w:val="StyleUnderline"/>
        </w:rPr>
        <w:t xml:space="preserve">ttorneys </w:t>
      </w:r>
      <w:r w:rsidRPr="00F363D3">
        <w:rPr>
          <w:rStyle w:val="Emphasis"/>
          <w:highlight w:val="cyan"/>
        </w:rPr>
        <w:t>G</w:t>
      </w:r>
      <w:r w:rsidRPr="002A4625">
        <w:rPr>
          <w:rStyle w:val="StyleUnderline"/>
        </w:rPr>
        <w:t>eneral</w:t>
      </w:r>
      <w:r w:rsidRPr="00AD28B5">
        <w:rPr>
          <w:sz w:val="16"/>
        </w:rPr>
        <w:t xml:space="preserve"> (NAAG), </w:t>
      </w:r>
      <w:r w:rsidRPr="002A4625">
        <w:rPr>
          <w:rStyle w:val="StyleUnderline"/>
        </w:rPr>
        <w:t>which created a Multistate Antitrust Task Force and issued</w:t>
      </w:r>
      <w:r w:rsidRPr="00AD28B5">
        <w:rPr>
          <w:sz w:val="16"/>
        </w:rPr>
        <w:t xml:space="preserve"> state Vertical Restraints and Horizontal </w:t>
      </w:r>
      <w:r w:rsidRPr="002A4625">
        <w:rPr>
          <w:rStyle w:val="StyleUnderline"/>
        </w:rPr>
        <w:t>Merger Guidelines</w:t>
      </w:r>
      <w:r w:rsidRPr="00AD28B5">
        <w:rPr>
          <w:sz w:val="16"/>
        </w:rPr>
        <w:t xml:space="preserve"> during this period.</w:t>
      </w:r>
      <w:hyperlink r:id="rId19" w:anchor="footnote-114" w:history="1">
        <w:r w:rsidRPr="00AD28B5">
          <w:rPr>
            <w:rStyle w:val="Hyperlink"/>
            <w:sz w:val="16"/>
          </w:rPr>
          <w:t>[14]</w:t>
        </w:r>
      </w:hyperlink>
    </w:p>
    <w:p w14:paraId="14242A56" w14:textId="77777777" w:rsidR="0043191F" w:rsidRPr="007F17F1" w:rsidRDefault="0043191F" w:rsidP="0043191F">
      <w:pPr>
        <w:pStyle w:val="Heading3"/>
        <w:rPr>
          <w:rFonts w:asciiTheme="minorHAnsi" w:hAnsiTheme="minorHAnsi" w:cstheme="minorHAnsi"/>
        </w:rPr>
      </w:pPr>
      <w:bookmarkStart w:id="1" w:name="_Hlk87715453"/>
      <w:r w:rsidRPr="007F17F1">
        <w:rPr>
          <w:rFonts w:asciiTheme="minorHAnsi" w:hAnsiTheme="minorHAnsi" w:cstheme="minorHAnsi"/>
        </w:rPr>
        <w:t>1NC – Trade DA</w:t>
      </w:r>
    </w:p>
    <w:p w14:paraId="4A78DEDD" w14:textId="77777777" w:rsidR="0043191F" w:rsidRPr="007F17F1" w:rsidRDefault="0043191F" w:rsidP="0043191F">
      <w:pPr>
        <w:pStyle w:val="Heading4"/>
        <w:rPr>
          <w:rStyle w:val="Style13ptBold"/>
          <w:rFonts w:asciiTheme="minorHAnsi" w:hAnsiTheme="minorHAnsi" w:cstheme="minorHAnsi"/>
          <w:b/>
          <w:bCs w:val="0"/>
        </w:rPr>
      </w:pPr>
      <w:r w:rsidRPr="007F17F1">
        <w:rPr>
          <w:rStyle w:val="Style13ptBold"/>
          <w:rFonts w:asciiTheme="minorHAnsi" w:hAnsiTheme="minorHAnsi" w:cstheme="minorHAnsi"/>
          <w:b/>
          <w:bCs w:val="0"/>
        </w:rPr>
        <w:t>Antitrust expansion opens the floodgates of protectionism – that ends free trade</w:t>
      </w:r>
    </w:p>
    <w:p w14:paraId="1A0A91EA" w14:textId="77777777" w:rsidR="0043191F" w:rsidRPr="007F17F1" w:rsidRDefault="0043191F" w:rsidP="0043191F">
      <w:pPr>
        <w:rPr>
          <w:rFonts w:asciiTheme="minorHAnsi" w:hAnsiTheme="minorHAnsi" w:cstheme="minorHAnsi"/>
        </w:rPr>
      </w:pPr>
      <w:r w:rsidRPr="007F17F1">
        <w:rPr>
          <w:rStyle w:val="Style13ptBold"/>
          <w:rFonts w:asciiTheme="minorHAnsi" w:hAnsiTheme="minorHAnsi" w:cstheme="minorHAnsi"/>
        </w:rPr>
        <w:t>Murray 19</w:t>
      </w:r>
      <w:r w:rsidRPr="007F17F1">
        <w:rPr>
          <w:rFonts w:asciiTheme="minorHAnsi" w:hAnsiTheme="minorHAnsi" w:cstheme="minorHAnsi"/>
        </w:rPr>
        <w:t xml:space="preserve"> [Allison Murray, Loyola Law, Judicial Law Clerk for U.S. Bankruptcy Courts. Edited by Loyola Law Professor David Kesselman and the ILR team of editors and staff. “Given Today’s New Wave of Protectionism, is Antitrust Law the Last Hope for Preserving a Free Global Economy or Another Nail in Free Trade’s Coffin?” 2/28/2019. https://digitalcommons.lmu.edu/cgi/viewcontent.cgi?article=1785&amp;context=ilr]</w:t>
      </w:r>
    </w:p>
    <w:p w14:paraId="228C7861" w14:textId="77777777" w:rsidR="0043191F" w:rsidRPr="007F17F1" w:rsidRDefault="0043191F" w:rsidP="0043191F">
      <w:pPr>
        <w:rPr>
          <w:rStyle w:val="Emphasis"/>
          <w:rFonts w:asciiTheme="minorHAnsi" w:hAnsiTheme="minorHAnsi" w:cstheme="minorHAnsi"/>
        </w:rPr>
      </w:pPr>
      <w:r w:rsidRPr="007F17F1">
        <w:rPr>
          <w:rStyle w:val="StyleUnderline"/>
          <w:rFonts w:asciiTheme="minorHAnsi" w:hAnsiTheme="minorHAnsi" w:cstheme="minorHAnsi"/>
        </w:rPr>
        <w:t xml:space="preserve">Although a system of truly free world trade has never been perfected, past </w:t>
      </w:r>
      <w:r w:rsidRPr="007F17F1">
        <w:rPr>
          <w:rStyle w:val="StyleUnderline"/>
          <w:rFonts w:asciiTheme="minorHAnsi" w:hAnsiTheme="minorHAnsi" w:cstheme="minorHAnsi"/>
          <w:highlight w:val="cyan"/>
        </w:rPr>
        <w:t>world leaders</w:t>
      </w:r>
      <w:r w:rsidRPr="007F17F1">
        <w:rPr>
          <w:rStyle w:val="StyleUnderline"/>
          <w:rFonts w:asciiTheme="minorHAnsi" w:hAnsiTheme="minorHAnsi" w:cstheme="minorHAnsi"/>
        </w:rPr>
        <w:t xml:space="preserve"> have </w:t>
      </w:r>
      <w:r w:rsidRPr="007F17F1">
        <w:rPr>
          <w:rStyle w:val="Emphasis"/>
          <w:rFonts w:asciiTheme="minorHAnsi" w:hAnsiTheme="minorHAnsi" w:cstheme="minorHAnsi"/>
          <w:highlight w:val="cyan"/>
        </w:rPr>
        <w:t>eliminated</w:t>
      </w:r>
      <w:r w:rsidRPr="007F17F1">
        <w:rPr>
          <w:rStyle w:val="StyleUnderline"/>
          <w:rFonts w:asciiTheme="minorHAnsi" w:hAnsiTheme="minorHAnsi" w:cstheme="minorHAnsi"/>
        </w:rPr>
        <w:t xml:space="preserve"> most of the </w:t>
      </w:r>
      <w:r w:rsidRPr="007F17F1">
        <w:rPr>
          <w:rStyle w:val="StyleUnderline"/>
          <w:rFonts w:asciiTheme="minorHAnsi" w:hAnsiTheme="minorHAnsi" w:cstheme="minorHAnsi"/>
          <w:highlight w:val="cyan"/>
        </w:rPr>
        <w:t xml:space="preserve">protectionist </w:t>
      </w:r>
      <w:r w:rsidRPr="007F17F1">
        <w:rPr>
          <w:rStyle w:val="Emphasis"/>
          <w:rFonts w:asciiTheme="minorHAnsi" w:hAnsiTheme="minorHAnsi" w:cstheme="minorHAnsi"/>
          <w:highlight w:val="cyan"/>
        </w:rPr>
        <w:t>trade mechanisms</w:t>
      </w:r>
      <w:r w:rsidRPr="007F17F1">
        <w:rPr>
          <w:rStyle w:val="StyleUnderline"/>
          <w:rFonts w:asciiTheme="minorHAnsi" w:hAnsiTheme="minorHAnsi" w:cstheme="minorHAnsi"/>
        </w:rPr>
        <w:t xml:space="preserve"> that once ran rampant in the international economy</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They did so </w:t>
      </w:r>
      <w:r w:rsidRPr="007F17F1">
        <w:rPr>
          <w:rStyle w:val="StyleUnderline"/>
          <w:rFonts w:asciiTheme="minorHAnsi" w:hAnsiTheme="minorHAnsi" w:cstheme="minorHAnsi"/>
          <w:highlight w:val="cyan"/>
        </w:rPr>
        <w:t>by implementing</w:t>
      </w:r>
      <w:r w:rsidRPr="007F17F1">
        <w:rPr>
          <w:rStyle w:val="StyleUnderline"/>
          <w:rFonts w:asciiTheme="minorHAnsi" w:hAnsiTheme="minorHAnsi" w:cstheme="minorHAnsi"/>
        </w:rPr>
        <w:t xml:space="preserve"> multilateral and bilateral </w:t>
      </w:r>
      <w:r w:rsidRPr="007F17F1">
        <w:rPr>
          <w:rStyle w:val="Emphasis"/>
          <w:rFonts w:asciiTheme="minorHAnsi" w:hAnsiTheme="minorHAnsi" w:cstheme="minorHAnsi"/>
          <w:highlight w:val="cyan"/>
        </w:rPr>
        <w:t>trade agreements</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These webs of agreements have bolstered </w:t>
      </w:r>
      <w:r w:rsidRPr="007F17F1">
        <w:rPr>
          <w:rStyle w:val="Emphasis"/>
          <w:rFonts w:asciiTheme="minorHAnsi" w:hAnsiTheme="minorHAnsi" w:cstheme="minorHAnsi"/>
        </w:rPr>
        <w:t>decades</w:t>
      </w:r>
      <w:r w:rsidRPr="007F17F1">
        <w:rPr>
          <w:rStyle w:val="StyleUnderline"/>
          <w:rFonts w:asciiTheme="minorHAnsi" w:hAnsiTheme="minorHAnsi" w:cstheme="minorHAnsi"/>
        </w:rPr>
        <w:t xml:space="preserve"> of </w:t>
      </w:r>
      <w:r w:rsidRPr="007F17F1">
        <w:rPr>
          <w:rStyle w:val="Emphasis"/>
          <w:rFonts w:asciiTheme="minorHAnsi" w:hAnsiTheme="minorHAnsi" w:cstheme="minorHAnsi"/>
        </w:rPr>
        <w:t>support</w:t>
      </w:r>
      <w:r w:rsidRPr="007F17F1">
        <w:rPr>
          <w:rStyle w:val="StyleUnderline"/>
          <w:rFonts w:asciiTheme="minorHAnsi" w:hAnsiTheme="minorHAnsi" w:cstheme="minorHAnsi"/>
        </w:rPr>
        <w:t xml:space="preserve"> for free trade</w:t>
      </w:r>
      <w:r w:rsidRPr="007F17F1">
        <w:rPr>
          <w:rFonts w:asciiTheme="minorHAnsi" w:hAnsiTheme="minorHAnsi" w:cstheme="minorHAnsi"/>
        </w:rPr>
        <w:t xml:space="preserve">, or at least some version of it. </w:t>
      </w:r>
      <w:r w:rsidRPr="007F17F1">
        <w:rPr>
          <w:rStyle w:val="StyleUnderline"/>
          <w:rFonts w:asciiTheme="minorHAnsi" w:hAnsiTheme="minorHAnsi" w:cstheme="minorHAnsi"/>
        </w:rPr>
        <w:t xml:space="preserve">By and large, tariff policies and other forms of protectionism were either </w:t>
      </w:r>
      <w:r w:rsidRPr="007F17F1">
        <w:rPr>
          <w:rStyle w:val="Emphasis"/>
          <w:rFonts w:asciiTheme="minorHAnsi" w:hAnsiTheme="minorHAnsi" w:cstheme="minorHAnsi"/>
        </w:rPr>
        <w:t>eliminated</w:t>
      </w:r>
      <w:r w:rsidRPr="007F17F1">
        <w:rPr>
          <w:rStyle w:val="StyleUnderline"/>
          <w:rFonts w:asciiTheme="minorHAnsi" w:hAnsiTheme="minorHAnsi" w:cstheme="minorHAnsi"/>
        </w:rPr>
        <w:t xml:space="preserve"> or dramatically </w:t>
      </w:r>
      <w:r w:rsidRPr="007F17F1">
        <w:rPr>
          <w:rStyle w:val="Emphasis"/>
          <w:rFonts w:asciiTheme="minorHAnsi" w:hAnsiTheme="minorHAnsi" w:cstheme="minorHAnsi"/>
        </w:rPr>
        <w:t>reduced</w:t>
      </w:r>
      <w:r w:rsidRPr="007F17F1">
        <w:rPr>
          <w:rStyle w:val="StyleUnderline"/>
          <w:rFonts w:asciiTheme="minorHAnsi" w:hAnsiTheme="minorHAnsi" w:cstheme="minorHAnsi"/>
        </w:rPr>
        <w:t xml:space="preserve">. Now, as we have seen in the media, when a government imposes a tariff, it becomes a rather </w:t>
      </w:r>
      <w:r w:rsidRPr="007F17F1">
        <w:rPr>
          <w:rStyle w:val="Emphasis"/>
          <w:rFonts w:asciiTheme="minorHAnsi" w:hAnsiTheme="minorHAnsi" w:cstheme="minorHAnsi"/>
        </w:rPr>
        <w:t>extreme political statement</w:t>
      </w:r>
      <w:r w:rsidRPr="007F17F1">
        <w:rPr>
          <w:rStyle w:val="StyleUnderline"/>
          <w:rFonts w:asciiTheme="minorHAnsi" w:hAnsiTheme="minorHAnsi" w:cstheme="minorHAnsi"/>
        </w:rPr>
        <w:t xml:space="preserve"> which sends a </w:t>
      </w:r>
      <w:r w:rsidRPr="007F17F1">
        <w:rPr>
          <w:rStyle w:val="Emphasis"/>
          <w:rFonts w:asciiTheme="minorHAnsi" w:hAnsiTheme="minorHAnsi" w:cstheme="minorHAnsi"/>
        </w:rPr>
        <w:t>shockwave</w:t>
      </w:r>
      <w:r w:rsidRPr="007F17F1">
        <w:rPr>
          <w:rStyle w:val="StyleUnderline"/>
          <w:rFonts w:asciiTheme="minorHAnsi" w:hAnsiTheme="minorHAnsi" w:cstheme="minorHAnsi"/>
        </w:rPr>
        <w:t xml:space="preserve"> of significant </w:t>
      </w:r>
      <w:r w:rsidRPr="007F17F1">
        <w:rPr>
          <w:rStyle w:val="Emphasis"/>
          <w:rFonts w:asciiTheme="minorHAnsi" w:hAnsiTheme="minorHAnsi" w:cstheme="minorHAnsi"/>
        </w:rPr>
        <w:t xml:space="preserve">global consequences. </w:t>
      </w:r>
    </w:p>
    <w:p w14:paraId="01F2E7D3" w14:textId="77777777" w:rsidR="0043191F" w:rsidRPr="007F17F1" w:rsidRDefault="0043191F" w:rsidP="0043191F">
      <w:pPr>
        <w:rPr>
          <w:rStyle w:val="StyleUnderline"/>
          <w:rFonts w:asciiTheme="minorHAnsi" w:hAnsiTheme="minorHAnsi" w:cstheme="minorHAnsi"/>
        </w:rPr>
      </w:pPr>
      <w:r w:rsidRPr="007F17F1">
        <w:rPr>
          <w:rStyle w:val="StyleUnderline"/>
          <w:rFonts w:asciiTheme="minorHAnsi" w:hAnsiTheme="minorHAnsi" w:cstheme="minorHAnsi"/>
        </w:rPr>
        <w:t>Protectionism did not end when the age of overbearing tariff policies did, despite then-leaders’ best efforts to vilify it</w:t>
      </w:r>
      <w:r w:rsidRPr="007F17F1">
        <w:rPr>
          <w:rFonts w:asciiTheme="minorHAnsi" w:hAnsiTheme="minorHAnsi" w:cstheme="minorHAnsi"/>
        </w:rPr>
        <w:t xml:space="preserve">. Rather, </w:t>
      </w:r>
      <w:r w:rsidRPr="007F17F1">
        <w:rPr>
          <w:rStyle w:val="StyleUnderline"/>
          <w:rFonts w:asciiTheme="minorHAnsi" w:hAnsiTheme="minorHAnsi" w:cstheme="minorHAnsi"/>
        </w:rPr>
        <w:t xml:space="preserve">the end of the tariff era forced nations to achieve protectionist goals through more subtle trade vehicles, like </w:t>
      </w:r>
      <w:r w:rsidRPr="007F17F1">
        <w:rPr>
          <w:rStyle w:val="Emphasis"/>
          <w:rFonts w:asciiTheme="minorHAnsi" w:hAnsiTheme="minorHAnsi" w:cstheme="minorHAnsi"/>
        </w:rPr>
        <w:t>antitrust law</w:t>
      </w:r>
      <w:r w:rsidRPr="007F17F1">
        <w:rPr>
          <w:rFonts w:asciiTheme="minorHAnsi" w:hAnsiTheme="minorHAnsi" w:cstheme="minorHAnsi"/>
        </w:rPr>
        <w:t xml:space="preserve">.3 So, </w:t>
      </w:r>
      <w:r w:rsidRPr="007F17F1">
        <w:rPr>
          <w:rStyle w:val="StyleUnderline"/>
          <w:rFonts w:asciiTheme="minorHAnsi" w:hAnsiTheme="minorHAnsi" w:cstheme="minorHAnsi"/>
        </w:rPr>
        <w:t xml:space="preserve">the recent resurgence of protectionist rhetoric should mean that these subtle trade vehicles, including antitrust law, will be </w:t>
      </w:r>
      <w:r w:rsidRPr="007F17F1">
        <w:rPr>
          <w:rStyle w:val="Emphasis"/>
          <w:rFonts w:asciiTheme="minorHAnsi" w:hAnsiTheme="minorHAnsi" w:cstheme="minorHAnsi"/>
        </w:rPr>
        <w:t>relied on</w:t>
      </w:r>
      <w:r w:rsidRPr="007F17F1">
        <w:rPr>
          <w:rStyle w:val="StyleUnderline"/>
          <w:rFonts w:asciiTheme="minorHAnsi" w:hAnsiTheme="minorHAnsi" w:cstheme="minorHAnsi"/>
        </w:rPr>
        <w:t xml:space="preserve"> more heavily</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It is a fear of many that antitrust law may become </w:t>
      </w:r>
      <w:r w:rsidRPr="007F17F1">
        <w:rPr>
          <w:rStyle w:val="Emphasis"/>
          <w:rFonts w:asciiTheme="minorHAnsi" w:hAnsiTheme="minorHAnsi" w:cstheme="minorHAnsi"/>
        </w:rPr>
        <w:t>overused</w:t>
      </w:r>
      <w:r w:rsidRPr="007F17F1">
        <w:rPr>
          <w:rStyle w:val="StyleUnderline"/>
          <w:rFonts w:asciiTheme="minorHAnsi" w:hAnsiTheme="minorHAnsi" w:cstheme="minorHAnsi"/>
        </w:rPr>
        <w:t xml:space="preserve"> and inequitably </w:t>
      </w:r>
      <w:r w:rsidRPr="007F17F1">
        <w:rPr>
          <w:rStyle w:val="Emphasis"/>
          <w:rFonts w:asciiTheme="minorHAnsi" w:hAnsiTheme="minorHAnsi" w:cstheme="minorHAnsi"/>
        </w:rPr>
        <w:t>applied</w:t>
      </w:r>
      <w:r w:rsidRPr="007F17F1">
        <w:rPr>
          <w:rStyle w:val="StyleUnderline"/>
          <w:rFonts w:asciiTheme="minorHAnsi" w:hAnsiTheme="minorHAnsi" w:cstheme="minorHAnsi"/>
        </w:rPr>
        <w:t xml:space="preserve"> to achieve and combat protectionist aims.</w:t>
      </w:r>
    </w:p>
    <w:p w14:paraId="5EB4412C" w14:textId="77777777" w:rsidR="0043191F" w:rsidRPr="007F17F1" w:rsidRDefault="0043191F" w:rsidP="0043191F">
      <w:pPr>
        <w:rPr>
          <w:rFonts w:asciiTheme="minorHAnsi" w:hAnsiTheme="minorHAnsi" w:cstheme="minorHAnsi"/>
        </w:rPr>
      </w:pPr>
      <w:r w:rsidRPr="007F17F1">
        <w:rPr>
          <w:rStyle w:val="Emphasis"/>
          <w:rFonts w:asciiTheme="minorHAnsi" w:hAnsiTheme="minorHAnsi" w:cstheme="minorHAnsi"/>
          <w:highlight w:val="cyan"/>
        </w:rPr>
        <w:t>Notwithstanding</w:t>
      </w:r>
      <w:r w:rsidRPr="007F17F1">
        <w:rPr>
          <w:rStyle w:val="StyleUnderline"/>
          <w:rFonts w:asciiTheme="minorHAnsi" w:hAnsiTheme="minorHAnsi" w:cstheme="minorHAnsi"/>
          <w:highlight w:val="cyan"/>
        </w:rPr>
        <w:t xml:space="preserve"> the recent uptick in tariff threats, it is </w:t>
      </w:r>
      <w:r w:rsidRPr="007F17F1">
        <w:rPr>
          <w:rStyle w:val="Emphasis"/>
          <w:rFonts w:asciiTheme="minorHAnsi" w:hAnsiTheme="minorHAnsi" w:cstheme="minorHAnsi"/>
          <w:highlight w:val="cyan"/>
        </w:rPr>
        <w:t>unlikely</w:t>
      </w:r>
      <w:r w:rsidRPr="007F17F1">
        <w:rPr>
          <w:rStyle w:val="StyleUnderline"/>
          <w:rFonts w:asciiTheme="minorHAnsi" w:hAnsiTheme="minorHAnsi" w:cstheme="minorHAnsi"/>
          <w:highlight w:val="cyan"/>
        </w:rPr>
        <w:t xml:space="preserve"> that</w:t>
      </w:r>
      <w:r w:rsidRPr="007F17F1">
        <w:rPr>
          <w:rStyle w:val="StyleUnderline"/>
          <w:rFonts w:asciiTheme="minorHAnsi" w:hAnsiTheme="minorHAnsi" w:cstheme="minorHAnsi"/>
        </w:rPr>
        <w:t xml:space="preserve"> all </w:t>
      </w:r>
      <w:r w:rsidRPr="007F17F1">
        <w:rPr>
          <w:rStyle w:val="StyleUnderline"/>
          <w:rFonts w:asciiTheme="minorHAnsi" w:hAnsiTheme="minorHAnsi" w:cstheme="minorHAnsi"/>
          <w:highlight w:val="cyan"/>
        </w:rPr>
        <w:t xml:space="preserve">Western leaders will </w:t>
      </w:r>
      <w:r w:rsidRPr="007F17F1">
        <w:rPr>
          <w:rStyle w:val="StyleUnderline"/>
          <w:rFonts w:asciiTheme="minorHAnsi" w:hAnsiTheme="minorHAnsi" w:cstheme="minorHAnsi"/>
        </w:rPr>
        <w:t xml:space="preserve">revamp or </w:t>
      </w:r>
      <w:r w:rsidRPr="007F17F1">
        <w:rPr>
          <w:rStyle w:val="StyleUnderline"/>
          <w:rFonts w:asciiTheme="minorHAnsi" w:hAnsiTheme="minorHAnsi" w:cstheme="minorHAnsi"/>
          <w:highlight w:val="cyan"/>
        </w:rPr>
        <w:t>terminate</w:t>
      </w:r>
      <w:r w:rsidRPr="007F17F1">
        <w:rPr>
          <w:rFonts w:asciiTheme="minorHAnsi" w:hAnsiTheme="minorHAnsi" w:cstheme="minorHAnsi"/>
        </w:rPr>
        <w:t xml:space="preserve"> the </w:t>
      </w:r>
      <w:r w:rsidRPr="007F17F1">
        <w:rPr>
          <w:rStyle w:val="StyleUnderline"/>
          <w:rFonts w:asciiTheme="minorHAnsi" w:hAnsiTheme="minorHAnsi" w:cstheme="minorHAnsi"/>
          <w:highlight w:val="cyan"/>
        </w:rPr>
        <w:t>trade agreements</w:t>
      </w:r>
      <w:r w:rsidRPr="007F17F1">
        <w:rPr>
          <w:rFonts w:asciiTheme="minorHAnsi" w:hAnsiTheme="minorHAnsi" w:cstheme="minorHAnsi"/>
        </w:rPr>
        <w:t xml:space="preserve"> set forth by their predecessors </w:t>
      </w:r>
      <w:r w:rsidRPr="007F17F1">
        <w:rPr>
          <w:rStyle w:val="StyleUnderline"/>
          <w:rFonts w:asciiTheme="minorHAnsi" w:hAnsiTheme="minorHAnsi" w:cstheme="minorHAnsi"/>
          <w:highlight w:val="cyan"/>
        </w:rPr>
        <w:t>and</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bring back</w:t>
      </w:r>
      <w:r w:rsidRPr="007F17F1">
        <w:rPr>
          <w:rFonts w:asciiTheme="minorHAnsi" w:hAnsiTheme="minorHAnsi" w:cstheme="minorHAnsi"/>
        </w:rPr>
        <w:t xml:space="preserve"> the kinds of </w:t>
      </w:r>
      <w:r w:rsidRPr="007F17F1">
        <w:rPr>
          <w:rStyle w:val="StyleUnderline"/>
          <w:rFonts w:asciiTheme="minorHAnsi" w:hAnsiTheme="minorHAnsi" w:cstheme="minorHAnsi"/>
          <w:highlight w:val="cyan"/>
        </w:rPr>
        <w:t>tariff policies</w:t>
      </w:r>
      <w:r w:rsidRPr="007F17F1">
        <w:rPr>
          <w:rFonts w:asciiTheme="minorHAnsi" w:hAnsiTheme="minorHAnsi" w:cstheme="minorHAnsi"/>
        </w:rPr>
        <w:t xml:space="preserve"> that once existed in their place. Although in the United States (“U.S.”), President </w:t>
      </w:r>
      <w:r w:rsidRPr="007F17F1">
        <w:rPr>
          <w:rStyle w:val="StyleUnderline"/>
          <w:rFonts w:asciiTheme="minorHAnsi" w:hAnsiTheme="minorHAnsi" w:cstheme="minorHAnsi"/>
        </w:rPr>
        <w:t xml:space="preserve">Trump recently imposed tariffs on steel imports, it appears that his intent is to limit this behavior to a </w:t>
      </w:r>
      <w:r w:rsidRPr="007F17F1">
        <w:rPr>
          <w:rStyle w:val="Emphasis"/>
          <w:rFonts w:asciiTheme="minorHAnsi" w:hAnsiTheme="minorHAnsi" w:cstheme="minorHAnsi"/>
        </w:rPr>
        <w:t>specific industry</w:t>
      </w:r>
      <w:r w:rsidRPr="007F17F1">
        <w:rPr>
          <w:rStyle w:val="StyleUnderline"/>
          <w:rFonts w:asciiTheme="minorHAnsi" w:hAnsiTheme="minorHAnsi" w:cstheme="minorHAnsi"/>
        </w:rPr>
        <w:t xml:space="preserve"> rather than institute a widespread policy favoring the use of tariffs </w:t>
      </w:r>
      <w:r w:rsidRPr="007F17F1">
        <w:rPr>
          <w:rStyle w:val="Emphasis"/>
          <w:rFonts w:asciiTheme="minorHAnsi" w:hAnsiTheme="minorHAnsi" w:cstheme="minorHAnsi"/>
        </w:rPr>
        <w:t>generally</w:t>
      </w:r>
      <w:r w:rsidRPr="007F17F1">
        <w:rPr>
          <w:rFonts w:asciiTheme="minorHAnsi" w:hAnsiTheme="minorHAnsi" w:cstheme="minorHAnsi"/>
        </w:rPr>
        <w:t xml:space="preserve">.4 </w:t>
      </w:r>
      <w:r w:rsidRPr="007F17F1">
        <w:rPr>
          <w:rStyle w:val="StyleUnderline"/>
          <w:rFonts w:asciiTheme="minorHAnsi" w:hAnsiTheme="minorHAnsi" w:cstheme="minorHAnsi"/>
        </w:rPr>
        <w:t xml:space="preserve">To remedy bad behavior in a specialized set of industries is </w:t>
      </w:r>
      <w:r w:rsidRPr="007F17F1">
        <w:rPr>
          <w:rStyle w:val="Emphasis"/>
          <w:rFonts w:asciiTheme="minorHAnsi" w:hAnsiTheme="minorHAnsi" w:cstheme="minorHAnsi"/>
        </w:rPr>
        <w:t>not to instigate</w:t>
      </w:r>
      <w:r w:rsidRPr="007F17F1">
        <w:rPr>
          <w:rStyle w:val="StyleUnderline"/>
          <w:rFonts w:asciiTheme="minorHAnsi" w:hAnsiTheme="minorHAnsi" w:cstheme="minorHAnsi"/>
        </w:rPr>
        <w:t xml:space="preserve"> a global paradigm shift</w:t>
      </w:r>
      <w:r w:rsidRPr="007F17F1">
        <w:rPr>
          <w:rFonts w:asciiTheme="minorHAnsi" w:hAnsiTheme="minorHAnsi" w:cstheme="minorHAnsi"/>
        </w:rPr>
        <w:t xml:space="preserve">. </w:t>
      </w:r>
      <w:r w:rsidRPr="007F17F1">
        <w:rPr>
          <w:rStyle w:val="StyleUnderline"/>
          <w:rFonts w:asciiTheme="minorHAnsi" w:hAnsiTheme="minorHAnsi" w:cstheme="minorHAnsi"/>
        </w:rPr>
        <w:t>This purpose is underscored by his use of the national security exemption, which is largely interpreted as being used for individual situations rather than general policy schemes</w:t>
      </w:r>
      <w:r w:rsidRPr="007F17F1">
        <w:rPr>
          <w:rFonts w:asciiTheme="minorHAnsi" w:hAnsiTheme="minorHAnsi" w:cstheme="minorHAnsi"/>
        </w:rPr>
        <w:t xml:space="preserve">.5 </w:t>
      </w:r>
      <w:r w:rsidRPr="007F17F1">
        <w:rPr>
          <w:rStyle w:val="StyleUnderline"/>
          <w:rFonts w:asciiTheme="minorHAnsi" w:hAnsiTheme="minorHAnsi" w:cstheme="minorHAnsi"/>
        </w:rPr>
        <w:t xml:space="preserve">Many still hope that his course of action will be </w:t>
      </w:r>
      <w:r w:rsidRPr="007F17F1">
        <w:rPr>
          <w:rStyle w:val="Emphasis"/>
          <w:rFonts w:asciiTheme="minorHAnsi" w:hAnsiTheme="minorHAnsi" w:cstheme="minorHAnsi"/>
        </w:rPr>
        <w:t>retracted</w:t>
      </w:r>
      <w:r w:rsidRPr="007F17F1">
        <w:rPr>
          <w:rStyle w:val="StyleUnderline"/>
          <w:rFonts w:asciiTheme="minorHAnsi" w:hAnsiTheme="minorHAnsi" w:cstheme="minorHAnsi"/>
        </w:rPr>
        <w:t xml:space="preserve"> and is merely a strong </w:t>
      </w:r>
      <w:r w:rsidRPr="007F17F1">
        <w:rPr>
          <w:rStyle w:val="Emphasis"/>
          <w:rFonts w:asciiTheme="minorHAnsi" w:hAnsiTheme="minorHAnsi" w:cstheme="minorHAnsi"/>
        </w:rPr>
        <w:t>negotiation tactic</w:t>
      </w:r>
      <w:r w:rsidRPr="007F17F1">
        <w:rPr>
          <w:rFonts w:asciiTheme="minorHAnsi" w:hAnsiTheme="minorHAnsi" w:cstheme="minorHAnsi"/>
        </w:rPr>
        <w:t xml:space="preserve">. However, there is no doubt that Trump is far more comfortable than past leaders with subverting the status quo on trade relations. </w:t>
      </w:r>
    </w:p>
    <w:p w14:paraId="443525AE"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w:t>
      </w:r>
      <w:r w:rsidRPr="007F17F1">
        <w:rPr>
          <w:rStyle w:val="StyleUnderline"/>
          <w:rFonts w:asciiTheme="minorHAnsi" w:hAnsiTheme="minorHAnsi" w:cstheme="minorHAnsi"/>
        </w:rPr>
        <w:t xml:space="preserve">The general sentiment among international policymakers is that </w:t>
      </w:r>
      <w:r w:rsidRPr="007F17F1">
        <w:rPr>
          <w:rStyle w:val="StyleUnderline"/>
          <w:rFonts w:asciiTheme="minorHAnsi" w:hAnsiTheme="minorHAnsi" w:cstheme="minorHAnsi"/>
          <w:highlight w:val="cyan"/>
        </w:rPr>
        <w:t xml:space="preserve">there has been too much </w:t>
      </w:r>
      <w:r w:rsidRPr="007F17F1">
        <w:rPr>
          <w:rStyle w:val="Emphasis"/>
          <w:rFonts w:asciiTheme="minorHAnsi" w:hAnsiTheme="minorHAnsi" w:cstheme="minorHAnsi"/>
          <w:highlight w:val="cyan"/>
        </w:rPr>
        <w:t>political wherewithal</w:t>
      </w:r>
      <w:r w:rsidRPr="007F17F1">
        <w:rPr>
          <w:rStyle w:val="StyleUnderline"/>
          <w:rFonts w:asciiTheme="minorHAnsi" w:hAnsiTheme="minorHAnsi" w:cstheme="minorHAnsi"/>
        </w:rPr>
        <w:t xml:space="preserve"> spent on loosening international trade barriers to take actions that could </w:t>
      </w:r>
      <w:r w:rsidRPr="007F17F1">
        <w:rPr>
          <w:rStyle w:val="Emphasis"/>
          <w:rFonts w:asciiTheme="minorHAnsi" w:hAnsiTheme="minorHAnsi" w:cstheme="minorHAnsi"/>
        </w:rPr>
        <w:t>counteract</w:t>
      </w:r>
      <w:r w:rsidRPr="007F17F1">
        <w:rPr>
          <w:rStyle w:val="StyleUnderline"/>
          <w:rFonts w:asciiTheme="minorHAnsi" w:hAnsiTheme="minorHAnsi" w:cstheme="minorHAnsi"/>
        </w:rPr>
        <w:t xml:space="preserve"> that progress.</w:t>
      </w:r>
      <w:r w:rsidRPr="007F17F1">
        <w:rPr>
          <w:rFonts w:asciiTheme="minorHAnsi" w:hAnsiTheme="minorHAnsi" w:cstheme="minorHAnsi"/>
        </w:rPr>
        <w:t xml:space="preserve">6 Presidential actions taken because of dissatisfaction with current global trade relations aside, </w:t>
      </w:r>
      <w:r w:rsidRPr="007F17F1">
        <w:rPr>
          <w:rStyle w:val="StyleUnderline"/>
          <w:rFonts w:asciiTheme="minorHAnsi" w:hAnsiTheme="minorHAnsi" w:cstheme="minorHAnsi"/>
        </w:rPr>
        <w:t xml:space="preserve">a complete </w:t>
      </w:r>
      <w:r w:rsidRPr="007F17F1">
        <w:rPr>
          <w:rStyle w:val="StyleUnderline"/>
          <w:rFonts w:asciiTheme="minorHAnsi" w:hAnsiTheme="minorHAnsi" w:cstheme="minorHAnsi"/>
          <w:highlight w:val="cyan"/>
        </w:rPr>
        <w:t>overhaul</w:t>
      </w:r>
      <w:r w:rsidRPr="007F17F1">
        <w:rPr>
          <w:rStyle w:val="StyleUnderline"/>
          <w:rFonts w:asciiTheme="minorHAnsi" w:hAnsiTheme="minorHAnsi" w:cstheme="minorHAnsi"/>
        </w:rPr>
        <w:t xml:space="preserve"> of trade agreements </w:t>
      </w:r>
      <w:r w:rsidRPr="007F17F1">
        <w:rPr>
          <w:rStyle w:val="StyleUnderline"/>
          <w:rFonts w:asciiTheme="minorHAnsi" w:hAnsiTheme="minorHAnsi" w:cstheme="minorHAnsi"/>
          <w:highlight w:val="cyan"/>
        </w:rPr>
        <w:t xml:space="preserve">may be too </w:t>
      </w:r>
      <w:r w:rsidRPr="007F17F1">
        <w:rPr>
          <w:rStyle w:val="Emphasis"/>
          <w:rFonts w:asciiTheme="minorHAnsi" w:hAnsiTheme="minorHAnsi" w:cstheme="minorHAnsi"/>
          <w:highlight w:val="cyan"/>
        </w:rPr>
        <w:t>daunting</w:t>
      </w:r>
      <w:r w:rsidRPr="007F17F1">
        <w:rPr>
          <w:rStyle w:val="StyleUnderline"/>
          <w:rFonts w:asciiTheme="minorHAnsi" w:hAnsiTheme="minorHAnsi" w:cstheme="minorHAnsi"/>
          <w:highlight w:val="cyan"/>
        </w:rPr>
        <w:t xml:space="preserve"> and</w:t>
      </w:r>
      <w:r w:rsidRPr="007F17F1">
        <w:rPr>
          <w:rStyle w:val="StyleUnderline"/>
          <w:rFonts w:asciiTheme="minorHAnsi" w:hAnsiTheme="minorHAnsi" w:cstheme="minorHAnsi"/>
        </w:rPr>
        <w:t xml:space="preserve"> </w:t>
      </w:r>
      <w:r w:rsidRPr="007F17F1">
        <w:rPr>
          <w:rStyle w:val="Emphasis"/>
          <w:rFonts w:asciiTheme="minorHAnsi" w:hAnsiTheme="minorHAnsi" w:cstheme="minorHAnsi"/>
          <w:highlight w:val="cyan"/>
        </w:rPr>
        <w:t>difficult</w:t>
      </w:r>
      <w:r w:rsidRPr="007F17F1">
        <w:rPr>
          <w:rStyle w:val="StyleUnderline"/>
          <w:rFonts w:asciiTheme="minorHAnsi" w:hAnsiTheme="minorHAnsi" w:cstheme="minorHAnsi"/>
        </w:rPr>
        <w:t xml:space="preserve"> a task, especially absent ample political support in legislative bodies.</w:t>
      </w:r>
    </w:p>
    <w:p w14:paraId="45F355E2" w14:textId="77777777" w:rsidR="0043191F" w:rsidRPr="007F17F1" w:rsidRDefault="0043191F" w:rsidP="0043191F">
      <w:pPr>
        <w:rPr>
          <w:rFonts w:asciiTheme="minorHAnsi" w:hAnsiTheme="minorHAnsi" w:cstheme="minorHAnsi"/>
        </w:rPr>
      </w:pPr>
      <w:r w:rsidRPr="007F17F1">
        <w:rPr>
          <w:rStyle w:val="StyleUnderline"/>
          <w:rFonts w:asciiTheme="minorHAnsi" w:hAnsiTheme="minorHAnsi" w:cstheme="minorHAnsi"/>
          <w:highlight w:val="cyan"/>
        </w:rPr>
        <w:t>Given</w:t>
      </w:r>
      <w:r w:rsidRPr="007F17F1">
        <w:rPr>
          <w:rStyle w:val="StyleUnderline"/>
          <w:rFonts w:asciiTheme="minorHAnsi" w:hAnsiTheme="minorHAnsi" w:cstheme="minorHAnsi"/>
        </w:rPr>
        <w:t xml:space="preserve"> the anticipated continuation of cooperative trade agreements and </w:t>
      </w:r>
      <w:r w:rsidRPr="007F17F1">
        <w:rPr>
          <w:rStyle w:val="StyleUnderline"/>
          <w:rFonts w:asciiTheme="minorHAnsi" w:hAnsiTheme="minorHAnsi" w:cstheme="minorHAnsi"/>
          <w:highlight w:val="cyan"/>
        </w:rPr>
        <w:t xml:space="preserve">the proliferation of protectionist rhetoric as the new norm of public opinion, leaders will be forced to rely </w:t>
      </w:r>
      <w:r w:rsidRPr="007F17F1">
        <w:rPr>
          <w:rStyle w:val="StyleUnderline"/>
          <w:rFonts w:asciiTheme="minorHAnsi" w:hAnsiTheme="minorHAnsi" w:cstheme="minorHAnsi"/>
        </w:rPr>
        <w:t xml:space="preserve">on </w:t>
      </w:r>
      <w:r w:rsidRPr="007F17F1">
        <w:rPr>
          <w:rStyle w:val="Emphasis"/>
          <w:rFonts w:asciiTheme="minorHAnsi" w:hAnsiTheme="minorHAnsi" w:cstheme="minorHAnsi"/>
        </w:rPr>
        <w:t>existing avenues</w:t>
      </w:r>
      <w:r w:rsidRPr="007F17F1">
        <w:rPr>
          <w:rStyle w:val="StyleUnderline"/>
          <w:rFonts w:asciiTheme="minorHAnsi" w:hAnsiTheme="minorHAnsi" w:cstheme="minorHAnsi"/>
        </w:rPr>
        <w:t xml:space="preserve"> to meet protectionist aims</w:t>
      </w:r>
      <w:r w:rsidRPr="007F17F1">
        <w:rPr>
          <w:rFonts w:asciiTheme="minorHAnsi" w:hAnsiTheme="minorHAnsi" w:cstheme="minorHAnsi"/>
        </w:rPr>
        <w:t xml:space="preserve">. Again, </w:t>
      </w:r>
      <w:r w:rsidRPr="007F17F1">
        <w:rPr>
          <w:rStyle w:val="StyleUnderline"/>
          <w:rFonts w:asciiTheme="minorHAnsi" w:hAnsiTheme="minorHAnsi" w:cstheme="minorHAnsi"/>
        </w:rPr>
        <w:t xml:space="preserve">we find ourselves </w:t>
      </w:r>
      <w:r w:rsidRPr="007F17F1">
        <w:rPr>
          <w:rStyle w:val="Emphasis"/>
          <w:rFonts w:asciiTheme="minorHAnsi" w:hAnsiTheme="minorHAnsi" w:cstheme="minorHAnsi"/>
        </w:rPr>
        <w:t xml:space="preserve">relying </w:t>
      </w:r>
      <w:r w:rsidRPr="007F17F1">
        <w:rPr>
          <w:rStyle w:val="Emphasis"/>
          <w:rFonts w:asciiTheme="minorHAnsi" w:hAnsiTheme="minorHAnsi" w:cstheme="minorHAnsi"/>
          <w:highlight w:val="cyan"/>
        </w:rPr>
        <w:t>squarely on antitrust law</w:t>
      </w:r>
      <w:r w:rsidRPr="007F17F1">
        <w:rPr>
          <w:rStyle w:val="StyleUnderline"/>
          <w:rFonts w:asciiTheme="minorHAnsi" w:hAnsiTheme="minorHAnsi" w:cstheme="minorHAnsi"/>
        </w:rPr>
        <w:t>, the more subtle and widely accepted mechanism of restricting trade, to address perceived inequities</w:t>
      </w:r>
      <w:r w:rsidRPr="007F17F1">
        <w:rPr>
          <w:rFonts w:asciiTheme="minorHAnsi" w:hAnsiTheme="minorHAnsi" w:cstheme="minorHAnsi"/>
        </w:rPr>
        <w:t>. In the words of the World Trade Organization (“WTO”), “</w:t>
      </w:r>
      <w:r w:rsidRPr="007F17F1">
        <w:rPr>
          <w:rStyle w:val="StyleUnderline"/>
          <w:rFonts w:asciiTheme="minorHAnsi" w:hAnsiTheme="minorHAnsi" w:cstheme="minorHAnsi"/>
        </w:rPr>
        <w:t>once formal trade barriers come down, other issues become more important.</w:t>
      </w:r>
      <w:r w:rsidRPr="007F17F1">
        <w:rPr>
          <w:rFonts w:asciiTheme="minorHAnsi" w:hAnsiTheme="minorHAnsi" w:cstheme="minorHAnsi"/>
        </w:rPr>
        <w:t xml:space="preserve">”7 </w:t>
      </w:r>
      <w:r w:rsidRPr="007F17F1">
        <w:rPr>
          <w:rStyle w:val="StyleUnderline"/>
          <w:rFonts w:asciiTheme="minorHAnsi" w:hAnsiTheme="minorHAnsi" w:cstheme="minorHAnsi"/>
        </w:rPr>
        <w:t xml:space="preserve">Among the important issues lies antitrust law. Antitrust and competition laws can form a subtle </w:t>
      </w:r>
      <w:r w:rsidRPr="007F17F1">
        <w:rPr>
          <w:rStyle w:val="Emphasis"/>
          <w:rFonts w:asciiTheme="minorHAnsi" w:hAnsiTheme="minorHAnsi" w:cstheme="minorHAnsi"/>
        </w:rPr>
        <w:t>trade barrier</w:t>
      </w:r>
      <w:r w:rsidRPr="007F17F1">
        <w:rPr>
          <w:rStyle w:val="StyleUnderline"/>
          <w:rFonts w:asciiTheme="minorHAnsi" w:hAnsiTheme="minorHAnsi" w:cstheme="minorHAnsi"/>
        </w:rPr>
        <w:t xml:space="preserve"> resulting in the imposition of tariff-like measures</w:t>
      </w:r>
      <w:r w:rsidRPr="007F17F1">
        <w:rPr>
          <w:rFonts w:asciiTheme="minorHAnsi" w:hAnsiTheme="minorHAnsi" w:cstheme="minorHAnsi"/>
        </w:rPr>
        <w:t>.</w:t>
      </w:r>
    </w:p>
    <w:p w14:paraId="2332987E" w14:textId="77777777" w:rsidR="0043191F" w:rsidRPr="007F17F1" w:rsidRDefault="0043191F" w:rsidP="0043191F">
      <w:pPr>
        <w:rPr>
          <w:rStyle w:val="StyleUnderline"/>
          <w:rFonts w:asciiTheme="minorHAnsi" w:hAnsiTheme="minorHAnsi" w:cstheme="minorHAnsi"/>
        </w:rPr>
      </w:pPr>
      <w:r w:rsidRPr="007F17F1">
        <w:rPr>
          <w:rStyle w:val="StyleUnderline"/>
          <w:rFonts w:asciiTheme="minorHAnsi" w:hAnsiTheme="minorHAnsi" w:cstheme="minorHAnsi"/>
        </w:rPr>
        <w:t>Antitrust law can be enforced to reach protectionist aims and to combat them</w:t>
      </w:r>
      <w:r w:rsidRPr="007F17F1">
        <w:rPr>
          <w:rFonts w:asciiTheme="minorHAnsi" w:hAnsiTheme="minorHAnsi" w:cstheme="minorHAnsi"/>
        </w:rPr>
        <w:t xml:space="preserve">. It is a tool that allows nations to achieve individual protectionist aims without undermining the future of trade between countries and the cooperative framework underpinning the relatively delicate global free trade enjoyed today. However, </w:t>
      </w:r>
      <w:r w:rsidRPr="007F17F1">
        <w:rPr>
          <w:rStyle w:val="StyleUnderline"/>
          <w:rFonts w:asciiTheme="minorHAnsi" w:hAnsiTheme="minorHAnsi" w:cstheme="minorHAnsi"/>
          <w:highlight w:val="cyan"/>
        </w:rPr>
        <w:t xml:space="preserve">the </w:t>
      </w:r>
      <w:r w:rsidRPr="007F17F1">
        <w:rPr>
          <w:rStyle w:val="Emphasis"/>
          <w:rFonts w:asciiTheme="minorHAnsi" w:hAnsiTheme="minorHAnsi" w:cstheme="minorHAnsi"/>
          <w:highlight w:val="cyan"/>
        </w:rPr>
        <w:t>perception of</w:t>
      </w:r>
      <w:r w:rsidRPr="007F17F1">
        <w:rPr>
          <w:rStyle w:val="Emphasis"/>
          <w:rFonts w:asciiTheme="minorHAnsi" w:hAnsiTheme="minorHAnsi" w:cstheme="minorHAnsi"/>
        </w:rPr>
        <w:t xml:space="preserve"> </w:t>
      </w:r>
      <w:r w:rsidRPr="007F17F1">
        <w:rPr>
          <w:rStyle w:val="Emphasis"/>
          <w:rFonts w:asciiTheme="minorHAnsi" w:hAnsiTheme="minorHAnsi" w:cstheme="minorHAnsi"/>
          <w:highlight w:val="cyan"/>
        </w:rPr>
        <w:t>enforcement</w:t>
      </w:r>
      <w:r w:rsidRPr="007F17F1">
        <w:rPr>
          <w:rStyle w:val="StyleUnderline"/>
          <w:rFonts w:asciiTheme="minorHAnsi" w:hAnsiTheme="minorHAnsi" w:cstheme="minorHAnsi"/>
          <w:highlight w:val="cyan"/>
        </w:rPr>
        <w:t xml:space="preserve"> of antitrust</w:t>
      </w:r>
      <w:r w:rsidRPr="007F17F1">
        <w:rPr>
          <w:rStyle w:val="StyleUnderline"/>
          <w:rFonts w:asciiTheme="minorHAnsi" w:hAnsiTheme="minorHAnsi" w:cstheme="minorHAnsi"/>
        </w:rPr>
        <w:t xml:space="preserve"> laws </w:t>
      </w:r>
      <w:r w:rsidRPr="007F17F1">
        <w:rPr>
          <w:rStyle w:val="StyleUnderline"/>
          <w:rFonts w:asciiTheme="minorHAnsi" w:hAnsiTheme="minorHAnsi" w:cstheme="minorHAnsi"/>
          <w:highlight w:val="cyan"/>
        </w:rPr>
        <w:t xml:space="preserve">as an </w:t>
      </w:r>
      <w:r w:rsidRPr="007F17F1">
        <w:rPr>
          <w:rStyle w:val="Emphasis"/>
          <w:rFonts w:asciiTheme="minorHAnsi" w:hAnsiTheme="minorHAnsi" w:cstheme="minorHAnsi"/>
          <w:highlight w:val="cyan"/>
        </w:rPr>
        <w:t>abusive</w:t>
      </w:r>
      <w:r w:rsidRPr="007F17F1">
        <w:rPr>
          <w:rStyle w:val="StyleUnderline"/>
          <w:rFonts w:asciiTheme="minorHAnsi" w:hAnsiTheme="minorHAnsi" w:cstheme="minorHAnsi"/>
          <w:highlight w:val="cyan"/>
        </w:rPr>
        <w:t xml:space="preserve"> and</w:t>
      </w:r>
      <w:r w:rsidRPr="007F17F1">
        <w:rPr>
          <w:rStyle w:val="StyleUnderline"/>
          <w:rFonts w:asciiTheme="minorHAnsi" w:hAnsiTheme="minorHAnsi" w:cstheme="minorHAnsi"/>
        </w:rPr>
        <w:t xml:space="preserve"> solely </w:t>
      </w:r>
      <w:r w:rsidRPr="007F17F1">
        <w:rPr>
          <w:rStyle w:val="Emphasis"/>
          <w:rFonts w:asciiTheme="minorHAnsi" w:hAnsiTheme="minorHAnsi" w:cstheme="minorHAnsi"/>
          <w:highlight w:val="cyan"/>
        </w:rPr>
        <w:t>protectionist</w:t>
      </w:r>
      <w:r w:rsidRPr="007F17F1">
        <w:rPr>
          <w:rStyle w:val="StyleUnderline"/>
          <w:rFonts w:asciiTheme="minorHAnsi" w:hAnsiTheme="minorHAnsi" w:cstheme="minorHAnsi"/>
          <w:highlight w:val="cyan"/>
        </w:rPr>
        <w:t xml:space="preserve"> mechanism may cause the </w:t>
      </w:r>
      <w:r w:rsidRPr="007F17F1">
        <w:rPr>
          <w:rStyle w:val="Emphasis"/>
          <w:rFonts w:asciiTheme="minorHAnsi" w:hAnsiTheme="minorHAnsi" w:cstheme="minorHAnsi"/>
          <w:highlight w:val="cyan"/>
        </w:rPr>
        <w:t>death</w:t>
      </w:r>
      <w:r w:rsidRPr="007F17F1">
        <w:rPr>
          <w:rStyle w:val="StyleUnderline"/>
          <w:rFonts w:asciiTheme="minorHAnsi" w:hAnsiTheme="minorHAnsi" w:cstheme="minorHAnsi"/>
          <w:highlight w:val="cyan"/>
        </w:rPr>
        <w:t xml:space="preserve"> of </w:t>
      </w:r>
      <w:r w:rsidRPr="007F17F1">
        <w:rPr>
          <w:rStyle w:val="Emphasis"/>
          <w:rFonts w:asciiTheme="minorHAnsi" w:hAnsiTheme="minorHAnsi" w:cstheme="minorHAnsi"/>
          <w:highlight w:val="cyan"/>
        </w:rPr>
        <w:t>even the smallest semblance of international free trade</w:t>
      </w:r>
      <w:r w:rsidRPr="007F17F1">
        <w:rPr>
          <w:rStyle w:val="StyleUnderline"/>
          <w:rFonts w:asciiTheme="minorHAnsi" w:hAnsiTheme="minorHAnsi" w:cstheme="minorHAnsi"/>
        </w:rPr>
        <w:t xml:space="preserve"> that remains in the international marketplace today.</w:t>
      </w:r>
    </w:p>
    <w:p w14:paraId="6710E7FF" w14:textId="77777777" w:rsidR="0043191F" w:rsidRPr="007F17F1" w:rsidRDefault="0043191F" w:rsidP="0043191F">
      <w:pPr>
        <w:pStyle w:val="Heading4"/>
        <w:rPr>
          <w:rFonts w:asciiTheme="minorHAnsi" w:hAnsiTheme="minorHAnsi" w:cstheme="minorHAnsi"/>
        </w:rPr>
      </w:pPr>
      <w:r w:rsidRPr="007F17F1">
        <w:rPr>
          <w:rFonts w:asciiTheme="minorHAnsi" w:hAnsiTheme="minorHAnsi" w:cstheme="minorHAnsi"/>
        </w:rPr>
        <w:t>Nuke war</w:t>
      </w:r>
    </w:p>
    <w:p w14:paraId="0EA113C1" w14:textId="77777777" w:rsidR="0043191F" w:rsidRPr="007F17F1" w:rsidRDefault="0043191F" w:rsidP="0043191F">
      <w:pPr>
        <w:rPr>
          <w:rFonts w:asciiTheme="minorHAnsi" w:hAnsiTheme="minorHAnsi" w:cstheme="minorHAnsi"/>
        </w:rPr>
      </w:pPr>
      <w:r w:rsidRPr="007F17F1">
        <w:rPr>
          <w:rStyle w:val="Style13ptBold"/>
          <w:rFonts w:asciiTheme="minorHAnsi" w:hAnsiTheme="minorHAnsi" w:cstheme="minorHAnsi"/>
        </w:rPr>
        <w:t>Oppenheimer 21</w:t>
      </w:r>
      <w:r w:rsidRPr="007F17F1">
        <w:rPr>
          <w:rFonts w:asciiTheme="minorHAnsi" w:hAnsiTheme="minorHAnsi" w:cstheme="minorHAnsi"/>
        </w:rPr>
        <w:t xml:space="preserve"> [Dr. Michael F. Oppenheimer,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547F9F17"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Four </w:t>
      </w:r>
      <w:r w:rsidRPr="007F17F1">
        <w:rPr>
          <w:rStyle w:val="StyleUnderline"/>
          <w:rFonts w:asciiTheme="minorHAnsi" w:hAnsiTheme="minorHAnsi" w:cstheme="minorHAnsi"/>
        </w:rPr>
        <w:t xml:space="preserve">structural forces will shape the future of </w:t>
      </w:r>
      <w:r w:rsidRPr="007F17F1">
        <w:rPr>
          <w:rStyle w:val="Emphasis"/>
          <w:rFonts w:asciiTheme="minorHAnsi" w:hAnsiTheme="minorHAnsi" w:cstheme="minorHAnsi"/>
        </w:rPr>
        <w:t>I</w:t>
      </w:r>
      <w:r w:rsidRPr="007F17F1">
        <w:rPr>
          <w:rFonts w:asciiTheme="minorHAnsi" w:hAnsiTheme="minorHAnsi" w:cstheme="minorHAnsi"/>
        </w:rPr>
        <w:t xml:space="preserve">nternational </w:t>
      </w:r>
      <w:r w:rsidRPr="007F17F1">
        <w:rPr>
          <w:rStyle w:val="Emphasis"/>
          <w:rFonts w:asciiTheme="minorHAnsi" w:hAnsiTheme="minorHAnsi" w:cstheme="minorHAnsi"/>
        </w:rPr>
        <w:t>R</w:t>
      </w:r>
      <w:r w:rsidRPr="007F17F1">
        <w:rPr>
          <w:rFonts w:asciiTheme="minorHAnsi" w:hAnsiTheme="minorHAnsi" w:cstheme="minorHAnsi"/>
        </w:rPr>
        <w:t xml:space="preserve">elations: </w:t>
      </w:r>
      <w:r w:rsidRPr="007F17F1">
        <w:rPr>
          <w:rStyle w:val="Emphasis"/>
          <w:rFonts w:asciiTheme="minorHAnsi" w:hAnsiTheme="minorHAnsi" w:cstheme="minorHAnsi"/>
        </w:rPr>
        <w:t>globalization</w:t>
      </w:r>
      <w:r w:rsidRPr="007F17F1">
        <w:rPr>
          <w:rFonts w:asciiTheme="minorHAnsi" w:hAnsiTheme="minorHAnsi" w:cstheme="minorHAnsi"/>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F17F1">
        <w:rPr>
          <w:rStyle w:val="Emphasis"/>
          <w:rFonts w:asciiTheme="minorHAnsi" w:hAnsiTheme="minorHAnsi" w:cstheme="minorHAnsi"/>
          <w:szCs w:val="26"/>
        </w:rPr>
        <w:t>Environment</w:t>
      </w:r>
      <w:r w:rsidRPr="007F17F1">
        <w:rPr>
          <w:rStyle w:val="StyleUnderline"/>
          <w:rFonts w:asciiTheme="minorHAnsi" w:hAnsiTheme="minorHAnsi" w:cstheme="minorHAnsi"/>
        </w:rPr>
        <w:t xml:space="preserve">al events, global </w:t>
      </w:r>
      <w:r w:rsidRPr="007F17F1">
        <w:rPr>
          <w:rStyle w:val="Emphasis"/>
          <w:rFonts w:asciiTheme="minorHAnsi" w:hAnsiTheme="minorHAnsi" w:cstheme="minorHAnsi"/>
          <w:szCs w:val="26"/>
        </w:rPr>
        <w:t>health</w:t>
      </w:r>
      <w:r w:rsidRPr="007F17F1">
        <w:rPr>
          <w:rStyle w:val="StyleUnderline"/>
          <w:rFonts w:asciiTheme="minorHAnsi" w:hAnsiTheme="minorHAnsi" w:cstheme="minorHAnsi"/>
          <w:sz w:val="24"/>
          <w:szCs w:val="26"/>
        </w:rPr>
        <w:t xml:space="preserve"> </w:t>
      </w:r>
      <w:r w:rsidRPr="007F17F1">
        <w:rPr>
          <w:rStyle w:val="StyleUnderline"/>
          <w:rFonts w:asciiTheme="minorHAnsi" w:hAnsiTheme="minorHAnsi" w:cstheme="minorHAnsi"/>
        </w:rPr>
        <w:t xml:space="preserve">challenges, </w:t>
      </w:r>
      <w:r w:rsidRPr="007F17F1">
        <w:rPr>
          <w:rStyle w:val="Emphasis"/>
          <w:rFonts w:asciiTheme="minorHAnsi" w:hAnsiTheme="minorHAnsi" w:cstheme="minorHAnsi"/>
        </w:rPr>
        <w:t>internal political developments</w:t>
      </w:r>
      <w:r w:rsidRPr="007F17F1">
        <w:rPr>
          <w:rStyle w:val="StyleUnderline"/>
          <w:rFonts w:asciiTheme="minorHAnsi" w:hAnsiTheme="minorHAnsi" w:cstheme="minorHAnsi"/>
        </w:rPr>
        <w:t xml:space="preserve">, policy mistakes, </w:t>
      </w:r>
      <w:r w:rsidRPr="007F17F1">
        <w:rPr>
          <w:rStyle w:val="Emphasis"/>
          <w:rFonts w:asciiTheme="minorHAnsi" w:hAnsiTheme="minorHAnsi" w:cstheme="minorHAnsi"/>
          <w:szCs w:val="26"/>
        </w:rPr>
        <w:t>technology breakthroughs or failures</w:t>
      </w:r>
      <w:r w:rsidRPr="007F17F1">
        <w:rPr>
          <w:rStyle w:val="StyleUnderline"/>
          <w:rFonts w:asciiTheme="minorHAnsi" w:hAnsiTheme="minorHAnsi" w:cstheme="minorHAnsi"/>
        </w:rPr>
        <w:t xml:space="preserve">, will </w:t>
      </w:r>
      <w:r w:rsidRPr="007F17F1">
        <w:rPr>
          <w:rStyle w:val="Emphasis"/>
          <w:rFonts w:asciiTheme="minorHAnsi" w:hAnsiTheme="minorHAnsi" w:cstheme="minorHAnsi"/>
        </w:rPr>
        <w:t>intersect</w:t>
      </w:r>
      <w:r w:rsidRPr="007F17F1">
        <w:rPr>
          <w:rStyle w:val="StyleUnderline"/>
          <w:rFonts w:asciiTheme="minorHAnsi" w:hAnsiTheme="minorHAnsi" w:cstheme="minorHAnsi"/>
        </w:rPr>
        <w:t xml:space="preserve"> with structure to </w:t>
      </w:r>
      <w:r w:rsidRPr="007F17F1">
        <w:rPr>
          <w:rStyle w:val="Emphasis"/>
          <w:rFonts w:asciiTheme="minorHAnsi" w:hAnsiTheme="minorHAnsi" w:cstheme="minorHAnsi"/>
          <w:szCs w:val="26"/>
        </w:rPr>
        <w:t>define our future</w:t>
      </w:r>
      <w:r w:rsidRPr="007F17F1">
        <w:rPr>
          <w:rStyle w:val="StyleUnderline"/>
          <w:rFonts w:asciiTheme="minorHAnsi" w:hAnsiTheme="minorHAnsi" w:cstheme="minorHAnsi"/>
        </w:rPr>
        <w:t>. But</w:t>
      </w:r>
      <w:r w:rsidRPr="007F17F1">
        <w:rPr>
          <w:rFonts w:asciiTheme="minorHAnsi" w:hAnsiTheme="minorHAnsi" w:cstheme="minorHAnsi"/>
        </w:rPr>
        <w:t xml:space="preserve"> these four </w:t>
      </w:r>
      <w:r w:rsidRPr="007F17F1">
        <w:rPr>
          <w:rStyle w:val="StyleUnderline"/>
          <w:rFonts w:asciiTheme="minorHAnsi" w:hAnsiTheme="minorHAnsi" w:cstheme="minorHAnsi"/>
          <w:highlight w:val="cyan"/>
        </w:rPr>
        <w:t>structural forces</w:t>
      </w:r>
      <w:r w:rsidRPr="007F17F1">
        <w:rPr>
          <w:rStyle w:val="StyleUnderline"/>
          <w:rFonts w:asciiTheme="minorHAnsi" w:hAnsiTheme="minorHAnsi" w:cstheme="minorHAnsi"/>
        </w:rPr>
        <w:t xml:space="preserve"> will </w:t>
      </w:r>
      <w:r w:rsidRPr="007F17F1">
        <w:rPr>
          <w:rStyle w:val="StyleUnderline"/>
          <w:rFonts w:asciiTheme="minorHAnsi" w:hAnsiTheme="minorHAnsi" w:cstheme="minorHAnsi"/>
          <w:highlight w:val="cyan"/>
        </w:rPr>
        <w:t>impact</w:t>
      </w:r>
      <w:r w:rsidRPr="007F17F1">
        <w:rPr>
          <w:rStyle w:val="StyleUnderline"/>
          <w:rFonts w:asciiTheme="minorHAnsi" w:hAnsiTheme="minorHAnsi" w:cstheme="minorHAnsi"/>
        </w:rPr>
        <w:t xml:space="preserve"> the</w:t>
      </w:r>
      <w:r w:rsidRPr="007F17F1">
        <w:rPr>
          <w:rFonts w:asciiTheme="minorHAnsi" w:hAnsiTheme="minorHAnsi" w:cstheme="minorHAnsi"/>
        </w:rPr>
        <w:t xml:space="preserve"> way states behave, in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cyan"/>
        </w:rPr>
        <w:t>capacity of</w:t>
      </w:r>
      <w:r w:rsidRPr="007F17F1">
        <w:rPr>
          <w:rStyle w:val="StyleUnderline"/>
          <w:rFonts w:asciiTheme="minorHAnsi" w:hAnsiTheme="minorHAnsi" w:cstheme="minorHAnsi"/>
        </w:rPr>
        <w:t xml:space="preserve"> great </w:t>
      </w:r>
      <w:r w:rsidRPr="007F17F1">
        <w:rPr>
          <w:rStyle w:val="StyleUnderline"/>
          <w:rFonts w:asciiTheme="minorHAnsi" w:hAnsiTheme="minorHAnsi" w:cstheme="minorHAnsi"/>
          <w:highlight w:val="cyan"/>
        </w:rPr>
        <w:t>powers to</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manage their differences</w:t>
      </w:r>
      <w:r w:rsidRPr="007F17F1">
        <w:rPr>
          <w:rStyle w:val="StyleUnderline"/>
          <w:rFonts w:asciiTheme="minorHAnsi" w:hAnsiTheme="minorHAnsi" w:cstheme="minorHAnsi"/>
        </w:rPr>
        <w:t xml:space="preserve">, and to </w:t>
      </w:r>
      <w:r w:rsidRPr="007F17F1">
        <w:rPr>
          <w:rStyle w:val="Emphasis"/>
          <w:rFonts w:asciiTheme="minorHAnsi" w:hAnsiTheme="minorHAnsi" w:cstheme="minorHAnsi"/>
        </w:rPr>
        <w:t>act collectively</w:t>
      </w:r>
      <w:r w:rsidRPr="007F17F1">
        <w:rPr>
          <w:rStyle w:val="StyleUnderline"/>
          <w:rFonts w:asciiTheme="minorHAnsi" w:hAnsiTheme="minorHAnsi" w:cstheme="minorHAnsi"/>
        </w:rPr>
        <w:t xml:space="preserve"> to </w:t>
      </w:r>
      <w:r w:rsidRPr="007F17F1">
        <w:rPr>
          <w:rStyle w:val="StyleUnderline"/>
          <w:rFonts w:asciiTheme="minorHAnsi" w:hAnsiTheme="minorHAnsi" w:cstheme="minorHAnsi"/>
          <w:highlight w:val="cyan"/>
        </w:rPr>
        <w:t>settle</w:t>
      </w:r>
      <w:r w:rsidRPr="007F17F1">
        <w:rPr>
          <w:rFonts w:asciiTheme="minorHAnsi" w:hAnsiTheme="minorHAnsi" w:cstheme="minorHAnsi"/>
        </w:rPr>
        <w:t xml:space="preserve">, rather than exploit, </w:t>
      </w:r>
      <w:r w:rsidRPr="007F17F1">
        <w:rPr>
          <w:rStyle w:val="StyleUnderline"/>
          <w:rFonts w:asciiTheme="minorHAnsi" w:hAnsiTheme="minorHAnsi" w:cstheme="minorHAnsi"/>
        </w:rPr>
        <w:t xml:space="preserve">the </w:t>
      </w:r>
      <w:r w:rsidRPr="007F17F1">
        <w:rPr>
          <w:rStyle w:val="Emphasis"/>
          <w:rFonts w:asciiTheme="minorHAnsi" w:hAnsiTheme="minorHAnsi" w:cstheme="minorHAnsi"/>
          <w:szCs w:val="26"/>
          <w:highlight w:val="cyan"/>
        </w:rPr>
        <w:t>inevitable shocks</w:t>
      </w:r>
      <w:r w:rsidRPr="007F17F1">
        <w:rPr>
          <w:rStyle w:val="StyleUnderline"/>
          <w:rFonts w:asciiTheme="minorHAnsi" w:hAnsiTheme="minorHAnsi" w:cstheme="minorHAnsi"/>
          <w:sz w:val="24"/>
          <w:szCs w:val="26"/>
        </w:rPr>
        <w:t xml:space="preserve"> </w:t>
      </w:r>
      <w:r w:rsidRPr="007F17F1">
        <w:rPr>
          <w:rStyle w:val="StyleUnderline"/>
          <w:rFonts w:asciiTheme="minorHAnsi" w:hAnsiTheme="minorHAnsi" w:cstheme="minorHAnsi"/>
        </w:rPr>
        <w:t>of the next decade</w:t>
      </w:r>
      <w:r w:rsidRPr="007F17F1">
        <w:rPr>
          <w:rFonts w:asciiTheme="minorHAnsi" w:hAnsiTheme="minorHAnsi" w:cstheme="minorHAnsi"/>
        </w:rPr>
        <w:t>.</w:t>
      </w:r>
    </w:p>
    <w:p w14:paraId="3F07163D"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Some of </w:t>
      </w:r>
      <w:r w:rsidRPr="007F17F1">
        <w:rPr>
          <w:rStyle w:val="StyleUnderline"/>
          <w:rFonts w:asciiTheme="minorHAnsi" w:hAnsiTheme="minorHAnsi" w:cstheme="minorHAnsi"/>
        </w:rPr>
        <w:t>these</w:t>
      </w:r>
      <w:r w:rsidRPr="007F17F1">
        <w:rPr>
          <w:rFonts w:asciiTheme="minorHAnsi" w:hAnsiTheme="minorHAnsi" w:cstheme="minorHAnsi"/>
        </w:rPr>
        <w:t xml:space="preserve"> structural forces </w:t>
      </w:r>
      <w:r w:rsidRPr="007F17F1">
        <w:rPr>
          <w:rStyle w:val="StyleUnderline"/>
          <w:rFonts w:asciiTheme="minorHAnsi" w:hAnsiTheme="minorHAnsi" w:cstheme="minorHAnsi"/>
        </w:rPr>
        <w:t xml:space="preserve">could be managed to promote prosperity and </w:t>
      </w:r>
      <w:r w:rsidRPr="007F17F1">
        <w:rPr>
          <w:rStyle w:val="Emphasis"/>
          <w:rFonts w:asciiTheme="minorHAnsi" w:hAnsiTheme="minorHAnsi" w:cstheme="minorHAnsi"/>
        </w:rPr>
        <w:t>avoid war</w:t>
      </w:r>
      <w:r w:rsidRPr="007F17F1">
        <w:rPr>
          <w:rFonts w:asciiTheme="minorHAnsi" w:hAnsiTheme="minorHAnsi" w:cstheme="minorHAnsi"/>
        </w:rPr>
        <w:t xml:space="preserve">. Multipolarity (inherently more prone to conflict than other configurations of power, given coordination problems)5 plus </w:t>
      </w:r>
      <w:r w:rsidRPr="007F17F1">
        <w:rPr>
          <w:rStyle w:val="StyleUnderline"/>
          <w:rFonts w:asciiTheme="minorHAnsi" w:hAnsiTheme="minorHAnsi" w:cstheme="minorHAnsi"/>
        </w:rPr>
        <w:t xml:space="preserve">globalization can work in a world of prosperity, convergent values, and </w:t>
      </w:r>
      <w:r w:rsidRPr="007F17F1">
        <w:rPr>
          <w:rStyle w:val="Emphasis"/>
          <w:rFonts w:asciiTheme="minorHAnsi" w:hAnsiTheme="minorHAnsi" w:cstheme="minorHAnsi"/>
        </w:rPr>
        <w:t>effective conflict management</w:t>
      </w:r>
      <w:r w:rsidRPr="007F17F1">
        <w:rPr>
          <w:rFonts w:asciiTheme="minorHAnsi" w:hAnsiTheme="minorHAnsi" w:cstheme="minorHAnsi"/>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F17F1">
        <w:rPr>
          <w:rStyle w:val="StyleUnderline"/>
          <w:rFonts w:asciiTheme="minorHAnsi" w:hAnsiTheme="minorHAnsi" w:cstheme="minorHAnsi"/>
        </w:rPr>
        <w:t xml:space="preserve">a world envisioned by the advocates of </w:t>
      </w:r>
      <w:r w:rsidRPr="007F17F1">
        <w:rPr>
          <w:rStyle w:val="Emphasis"/>
          <w:rFonts w:asciiTheme="minorHAnsi" w:hAnsiTheme="minorHAnsi" w:cstheme="minorHAnsi"/>
          <w:highlight w:val="cyan"/>
        </w:rPr>
        <w:t>decoupling</w:t>
      </w:r>
      <w:r w:rsidRPr="007F17F1">
        <w:rPr>
          <w:rFonts w:asciiTheme="minorHAnsi" w:hAnsiTheme="minorHAnsi" w:cstheme="minorHAnsi"/>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0DECF6AF"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But all four forces operating simultaneously </w:t>
      </w:r>
      <w:r w:rsidRPr="007F17F1">
        <w:rPr>
          <w:rStyle w:val="StyleUnderline"/>
          <w:rFonts w:asciiTheme="minorHAnsi" w:hAnsiTheme="minorHAnsi" w:cstheme="minorHAnsi"/>
          <w:highlight w:val="cyan"/>
        </w:rPr>
        <w:t>will produce</w:t>
      </w:r>
      <w:r w:rsidRPr="007F17F1">
        <w:rPr>
          <w:rStyle w:val="StyleUnderline"/>
          <w:rFonts w:asciiTheme="minorHAnsi" w:hAnsiTheme="minorHAnsi" w:cstheme="minorHAnsi"/>
        </w:rPr>
        <w:t xml:space="preserve"> a future of </w:t>
      </w:r>
      <w:r w:rsidRPr="007F17F1">
        <w:rPr>
          <w:rStyle w:val="Emphasis"/>
          <w:rFonts w:asciiTheme="minorHAnsi" w:hAnsiTheme="minorHAnsi" w:cstheme="minorHAnsi"/>
          <w:highlight w:val="cyan"/>
        </w:rPr>
        <w:t>increasing</w:t>
      </w:r>
      <w:r w:rsidRPr="007F17F1">
        <w:rPr>
          <w:rStyle w:val="Emphasis"/>
          <w:rFonts w:asciiTheme="minorHAnsi" w:hAnsiTheme="minorHAnsi" w:cstheme="minorHAnsi"/>
        </w:rPr>
        <w:t xml:space="preserve"> internal </w:t>
      </w:r>
      <w:r w:rsidRPr="007F17F1">
        <w:rPr>
          <w:rStyle w:val="Emphasis"/>
          <w:rFonts w:asciiTheme="minorHAnsi" w:hAnsiTheme="minorHAnsi" w:cstheme="minorHAnsi"/>
          <w:highlight w:val="cyan"/>
        </w:rPr>
        <w:t>polarization</w:t>
      </w:r>
      <w:r w:rsidRPr="007F17F1">
        <w:rPr>
          <w:rStyle w:val="StyleUnderline"/>
          <w:rFonts w:asciiTheme="minorHAnsi" w:hAnsiTheme="minorHAnsi" w:cstheme="minorHAnsi"/>
          <w:highlight w:val="cyan"/>
        </w:rPr>
        <w:t xml:space="preserve"> and</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cross border </w:t>
      </w:r>
      <w:r w:rsidRPr="007F17F1">
        <w:rPr>
          <w:rStyle w:val="Emphasis"/>
          <w:rFonts w:asciiTheme="minorHAnsi" w:hAnsiTheme="minorHAnsi" w:cstheme="minorHAnsi"/>
          <w:highlight w:val="cyan"/>
        </w:rPr>
        <w:t>conflict</w:t>
      </w:r>
      <w:r w:rsidRPr="007F17F1">
        <w:rPr>
          <w:rFonts w:asciiTheme="minorHAnsi" w:hAnsiTheme="minorHAnsi" w:cstheme="minorHAnsi"/>
        </w:rPr>
        <w:t xml:space="preserve">, diminished economic growth and poverty alleviation, </w:t>
      </w:r>
      <w:r w:rsidRPr="007F17F1">
        <w:rPr>
          <w:rStyle w:val="StyleUnderline"/>
          <w:rFonts w:asciiTheme="minorHAnsi" w:hAnsiTheme="minorHAnsi" w:cstheme="minorHAnsi"/>
          <w:highlight w:val="cyan"/>
        </w:rPr>
        <w:t>weakened</w:t>
      </w:r>
      <w:r w:rsidRPr="007F17F1">
        <w:rPr>
          <w:rStyle w:val="StyleUnderline"/>
          <w:rFonts w:asciiTheme="minorHAnsi" w:hAnsiTheme="minorHAnsi" w:cstheme="minorHAnsi"/>
        </w:rPr>
        <w:t xml:space="preserve"> global </w:t>
      </w:r>
      <w:r w:rsidRPr="007F17F1">
        <w:rPr>
          <w:rStyle w:val="Emphasis"/>
          <w:rFonts w:asciiTheme="minorHAnsi" w:hAnsiTheme="minorHAnsi" w:cstheme="minorHAnsi"/>
        </w:rPr>
        <w:t>institutions</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highlight w:val="cyan"/>
        </w:rPr>
        <w:t>norms</w:t>
      </w:r>
      <w:r w:rsidRPr="007F17F1">
        <w:rPr>
          <w:rStyle w:val="Emphasis"/>
          <w:rFonts w:asciiTheme="minorHAnsi" w:hAnsiTheme="minorHAnsi" w:cstheme="minorHAnsi"/>
        </w:rPr>
        <w:t xml:space="preserve"> of behavior</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and </w:t>
      </w:r>
      <w:r w:rsidRPr="007F17F1">
        <w:rPr>
          <w:rStyle w:val="Emphasis"/>
          <w:rFonts w:asciiTheme="minorHAnsi" w:hAnsiTheme="minorHAnsi" w:cstheme="minorHAnsi"/>
          <w:highlight w:val="cyan"/>
        </w:rPr>
        <w:t>reduced</w:t>
      </w:r>
      <w:r w:rsidRPr="007F17F1">
        <w:rPr>
          <w:rStyle w:val="Emphasis"/>
          <w:rFonts w:asciiTheme="minorHAnsi" w:hAnsiTheme="minorHAnsi" w:cstheme="minorHAnsi"/>
        </w:rPr>
        <w:t xml:space="preserve"> collective </w:t>
      </w:r>
      <w:r w:rsidRPr="007F17F1">
        <w:rPr>
          <w:rStyle w:val="Emphasis"/>
          <w:rFonts w:asciiTheme="minorHAnsi" w:hAnsiTheme="minorHAnsi" w:cstheme="minorHAnsi"/>
          <w:highlight w:val="cyan"/>
        </w:rPr>
        <w:t>capacity</w:t>
      </w:r>
      <w:r w:rsidRPr="007F17F1">
        <w:rPr>
          <w:rStyle w:val="StyleUnderline"/>
          <w:rFonts w:asciiTheme="minorHAnsi" w:hAnsiTheme="minorHAnsi" w:cstheme="minorHAnsi"/>
          <w:highlight w:val="cyan"/>
        </w:rPr>
        <w:t xml:space="preserve"> to confront</w:t>
      </w:r>
      <w:r w:rsidRPr="007F17F1">
        <w:rPr>
          <w:rStyle w:val="StyleUnderline"/>
          <w:rFonts w:asciiTheme="minorHAnsi" w:hAnsiTheme="minorHAnsi" w:cstheme="minorHAnsi"/>
        </w:rPr>
        <w:t xml:space="preserve"> emerging challenges of global </w:t>
      </w:r>
      <w:r w:rsidRPr="007F17F1">
        <w:rPr>
          <w:rStyle w:val="Emphasis"/>
          <w:rFonts w:asciiTheme="minorHAnsi" w:hAnsiTheme="minorHAnsi" w:cstheme="minorHAnsi"/>
          <w:highlight w:val="cyan"/>
        </w:rPr>
        <w:t>warming</w:t>
      </w:r>
      <w:r w:rsidRPr="007F17F1">
        <w:rPr>
          <w:rStyle w:val="StyleUnderline"/>
          <w:rFonts w:asciiTheme="minorHAnsi" w:hAnsiTheme="minorHAnsi" w:cstheme="minorHAnsi"/>
        </w:rPr>
        <w:t xml:space="preserve">, accelerating </w:t>
      </w:r>
      <w:r w:rsidRPr="007F17F1">
        <w:rPr>
          <w:rStyle w:val="Emphasis"/>
          <w:rFonts w:asciiTheme="minorHAnsi" w:hAnsiTheme="minorHAnsi" w:cstheme="minorHAnsi"/>
          <w:highlight w:val="cyan"/>
        </w:rPr>
        <w:t>tech</w:t>
      </w:r>
      <w:r w:rsidRPr="007F17F1">
        <w:rPr>
          <w:rStyle w:val="Emphasis"/>
          <w:rFonts w:asciiTheme="minorHAnsi" w:hAnsiTheme="minorHAnsi" w:cstheme="minorHAnsi"/>
        </w:rPr>
        <w:t xml:space="preserve">nology </w:t>
      </w:r>
      <w:r w:rsidRPr="007F17F1">
        <w:rPr>
          <w:rStyle w:val="Emphasis"/>
          <w:rFonts w:asciiTheme="minorHAnsi" w:hAnsiTheme="minorHAnsi" w:cstheme="minorHAnsi"/>
          <w:highlight w:val="cyan"/>
        </w:rPr>
        <w:t>change</w:t>
      </w:r>
      <w:r w:rsidRPr="007F17F1">
        <w:rPr>
          <w:rStyle w:val="StyleUnderline"/>
          <w:rFonts w:asciiTheme="minorHAnsi" w:hAnsiTheme="minorHAnsi" w:cstheme="minorHAnsi"/>
          <w:highlight w:val="cyan"/>
        </w:rPr>
        <w:t xml:space="preserve">, </w:t>
      </w:r>
      <w:r w:rsidRPr="007F17F1">
        <w:rPr>
          <w:rStyle w:val="Emphasis"/>
          <w:rFonts w:asciiTheme="minorHAnsi" w:hAnsiTheme="minorHAnsi" w:cstheme="minorHAnsi"/>
          <w:highlight w:val="cyan"/>
        </w:rPr>
        <w:t>nuclear weapons</w:t>
      </w:r>
      <w:r w:rsidRPr="007F17F1">
        <w:rPr>
          <w:rStyle w:val="StyleUnderline"/>
          <w:rFonts w:asciiTheme="minorHAnsi" w:hAnsiTheme="minorHAnsi" w:cstheme="minorHAnsi"/>
        </w:rPr>
        <w:t xml:space="preserve"> innovation </w:t>
      </w:r>
      <w:r w:rsidRPr="007F17F1">
        <w:rPr>
          <w:rStyle w:val="StyleUnderline"/>
          <w:rFonts w:asciiTheme="minorHAnsi" w:hAnsiTheme="minorHAnsi" w:cstheme="minorHAnsi"/>
          <w:highlight w:val="cyan"/>
        </w:rPr>
        <w:t xml:space="preserve">and </w:t>
      </w:r>
      <w:r w:rsidRPr="007F17F1">
        <w:rPr>
          <w:rStyle w:val="Emphasis"/>
          <w:rFonts w:asciiTheme="minorHAnsi" w:hAnsiTheme="minorHAnsi" w:cstheme="minorHAnsi"/>
          <w:highlight w:val="cyan"/>
        </w:rPr>
        <w:t>prolif</w:t>
      </w:r>
      <w:r w:rsidRPr="007F17F1">
        <w:rPr>
          <w:rStyle w:val="StyleUnderline"/>
          <w:rFonts w:asciiTheme="minorHAnsi" w:hAnsiTheme="minorHAnsi" w:cstheme="minorHAnsi"/>
        </w:rPr>
        <w:t>eration</w:t>
      </w:r>
      <w:r w:rsidRPr="007F17F1">
        <w:rPr>
          <w:rFonts w:asciiTheme="minorHAnsi" w:hAnsiTheme="minorHAnsi" w:cstheme="minorHAnsi"/>
        </w:rPr>
        <w:t>. As in any effective scenario, this future is clearly visible to any keen observer. We have only to abolish wishful thinking and believe our own eyes.10</w:t>
      </w:r>
    </w:p>
    <w:p w14:paraId="56C046DA" w14:textId="77777777" w:rsidR="0043191F" w:rsidRPr="007F17F1" w:rsidRDefault="0043191F" w:rsidP="0043191F">
      <w:pPr>
        <w:rPr>
          <w:rFonts w:asciiTheme="minorHAnsi" w:hAnsiTheme="minorHAnsi" w:cstheme="minorHAnsi"/>
          <w:sz w:val="8"/>
          <w:szCs w:val="14"/>
        </w:rPr>
      </w:pPr>
      <w:r w:rsidRPr="007F17F1">
        <w:rPr>
          <w:rFonts w:asciiTheme="minorHAnsi" w:hAnsiTheme="minorHAnsi" w:cstheme="minorHAnsi"/>
          <w:sz w:val="8"/>
          <w:szCs w:val="14"/>
        </w:rPr>
        <w:t>Secular Stagnation</w:t>
      </w:r>
    </w:p>
    <w:p w14:paraId="296B0AA3" w14:textId="77777777" w:rsidR="0043191F" w:rsidRPr="007F17F1" w:rsidRDefault="0043191F" w:rsidP="0043191F">
      <w:pPr>
        <w:rPr>
          <w:rFonts w:asciiTheme="minorHAnsi" w:hAnsiTheme="minorHAnsi" w:cstheme="minorHAnsi"/>
          <w:sz w:val="8"/>
          <w:szCs w:val="14"/>
        </w:rPr>
      </w:pPr>
      <w:r w:rsidRPr="007F17F1">
        <w:rPr>
          <w:rFonts w:asciiTheme="minorHAnsi" w:hAnsiTheme="minorHAnsi" w:cstheme="minorHAnsi"/>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0A83E935" w14:textId="77777777" w:rsidR="0043191F" w:rsidRPr="007F17F1" w:rsidRDefault="0043191F" w:rsidP="0043191F">
      <w:pPr>
        <w:ind w:left="720"/>
        <w:rPr>
          <w:rFonts w:asciiTheme="minorHAnsi" w:hAnsiTheme="minorHAnsi" w:cstheme="minorHAnsi"/>
          <w:sz w:val="8"/>
          <w:szCs w:val="14"/>
        </w:rPr>
      </w:pPr>
      <w:r w:rsidRPr="007F17F1">
        <w:rPr>
          <w:rFonts w:asciiTheme="minorHAnsi" w:hAnsiTheme="minorHAnsi" w:cstheme="minorHAnsi"/>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01964F81" w14:textId="77777777" w:rsidR="0043191F" w:rsidRPr="007F17F1" w:rsidRDefault="0043191F" w:rsidP="0043191F">
      <w:pPr>
        <w:ind w:left="720"/>
        <w:rPr>
          <w:rFonts w:asciiTheme="minorHAnsi" w:hAnsiTheme="minorHAnsi" w:cstheme="minorHAnsi"/>
          <w:sz w:val="8"/>
          <w:szCs w:val="14"/>
        </w:rPr>
      </w:pPr>
      <w:r w:rsidRPr="007F17F1">
        <w:rPr>
          <w:rFonts w:asciiTheme="minorHAnsi" w:hAnsiTheme="minorHAnsi" w:cstheme="minorHAnsi"/>
          <w:sz w:val="8"/>
          <w:szCs w:val="14"/>
        </w:rPr>
        <w:t>Other factors that make investors similarly pessimistic include rising global inequality and the slowdown in productivity growth…</w:t>
      </w:r>
    </w:p>
    <w:p w14:paraId="7E74B2A5" w14:textId="77777777" w:rsidR="0043191F" w:rsidRPr="007F17F1" w:rsidRDefault="0043191F" w:rsidP="0043191F">
      <w:pPr>
        <w:ind w:left="720"/>
        <w:rPr>
          <w:rFonts w:asciiTheme="minorHAnsi" w:hAnsiTheme="minorHAnsi" w:cstheme="minorHAnsi"/>
          <w:sz w:val="8"/>
          <w:szCs w:val="14"/>
        </w:rPr>
      </w:pPr>
      <w:r w:rsidRPr="007F17F1">
        <w:rPr>
          <w:rFonts w:asciiTheme="minorHAnsi" w:hAnsiTheme="minorHAnsi" w:cstheme="minorHAnsi"/>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5DF65947" w14:textId="77777777" w:rsidR="0043191F" w:rsidRPr="007F17F1" w:rsidRDefault="0043191F" w:rsidP="0043191F">
      <w:pPr>
        <w:ind w:left="720"/>
        <w:rPr>
          <w:rFonts w:asciiTheme="minorHAnsi" w:hAnsiTheme="minorHAnsi" w:cstheme="minorHAnsi"/>
          <w:sz w:val="8"/>
          <w:szCs w:val="14"/>
        </w:rPr>
      </w:pPr>
      <w:r w:rsidRPr="007F17F1">
        <w:rPr>
          <w:rFonts w:asciiTheme="minorHAnsi" w:hAnsiTheme="minorHAnsi" w:cstheme="minorHAnsi"/>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4ECBEF67" w14:textId="77777777" w:rsidR="0043191F" w:rsidRPr="007F17F1" w:rsidRDefault="0043191F" w:rsidP="0043191F">
      <w:pPr>
        <w:ind w:left="720"/>
        <w:rPr>
          <w:rFonts w:asciiTheme="minorHAnsi" w:hAnsiTheme="minorHAnsi" w:cstheme="minorHAnsi"/>
          <w:sz w:val="8"/>
          <w:szCs w:val="14"/>
        </w:rPr>
      </w:pPr>
      <w:r w:rsidRPr="007F17F1">
        <w:rPr>
          <w:rFonts w:asciiTheme="minorHAnsi" w:hAnsiTheme="minorHAnsi" w:cstheme="minorHAnsi"/>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00AC30DE" w14:textId="77777777" w:rsidR="0043191F" w:rsidRPr="007F17F1" w:rsidRDefault="0043191F" w:rsidP="0043191F">
      <w:pPr>
        <w:rPr>
          <w:rFonts w:asciiTheme="minorHAnsi" w:hAnsiTheme="minorHAnsi" w:cstheme="minorHAnsi"/>
          <w:sz w:val="8"/>
          <w:szCs w:val="14"/>
        </w:rPr>
      </w:pPr>
      <w:r w:rsidRPr="007F17F1">
        <w:rPr>
          <w:rFonts w:asciiTheme="minorHAnsi" w:hAnsiTheme="minorHAnsi" w:cstheme="minorHAnsi"/>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68DB5E15" w14:textId="77777777" w:rsidR="0043191F" w:rsidRPr="007F17F1" w:rsidRDefault="0043191F" w:rsidP="0043191F">
      <w:pPr>
        <w:rPr>
          <w:rFonts w:asciiTheme="minorHAnsi" w:hAnsiTheme="minorHAnsi" w:cstheme="minorHAnsi"/>
          <w:sz w:val="8"/>
          <w:szCs w:val="14"/>
        </w:rPr>
      </w:pPr>
      <w:r w:rsidRPr="007F17F1">
        <w:rPr>
          <w:rFonts w:asciiTheme="minorHAnsi" w:hAnsiTheme="minorHAnsi" w:cstheme="minorHAnsi"/>
          <w:sz w:val="8"/>
          <w:szCs w:val="14"/>
        </w:rPr>
        <w:t>Illiberal Globalization</w:t>
      </w:r>
    </w:p>
    <w:p w14:paraId="42B536A1" w14:textId="77777777" w:rsidR="0043191F" w:rsidRPr="007F17F1" w:rsidRDefault="0043191F" w:rsidP="0043191F">
      <w:pPr>
        <w:rPr>
          <w:rFonts w:asciiTheme="minorHAnsi" w:hAnsiTheme="minorHAnsi" w:cstheme="minorHAnsi"/>
          <w:sz w:val="8"/>
          <w:szCs w:val="14"/>
        </w:rPr>
      </w:pPr>
      <w:r w:rsidRPr="007F17F1">
        <w:rPr>
          <w:rFonts w:asciiTheme="minorHAnsi" w:hAnsiTheme="minorHAnsi" w:cstheme="minorHAnsi"/>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3CFD8C1D" w14:textId="77777777" w:rsidR="0043191F" w:rsidRPr="007F17F1" w:rsidRDefault="0043191F" w:rsidP="0043191F">
      <w:pPr>
        <w:rPr>
          <w:rFonts w:asciiTheme="minorHAnsi" w:hAnsiTheme="minorHAnsi" w:cstheme="minorHAnsi"/>
          <w:szCs w:val="20"/>
        </w:rPr>
      </w:pPr>
      <w:r w:rsidRPr="007F17F1">
        <w:rPr>
          <w:rFonts w:asciiTheme="minorHAnsi" w:hAnsiTheme="minorHAnsi" w:cstheme="minorHAnsi"/>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F17F1">
        <w:rPr>
          <w:rStyle w:val="StyleUnderline"/>
          <w:rFonts w:asciiTheme="minorHAnsi" w:hAnsiTheme="minorHAnsi" w:cstheme="minorHAnsi"/>
          <w:szCs w:val="20"/>
        </w:rPr>
        <w:t xml:space="preserve">The increasing interaction across national boundaries that globalization entails, now produces not </w:t>
      </w:r>
      <w:r w:rsidRPr="007F17F1">
        <w:rPr>
          <w:rStyle w:val="Emphasis"/>
          <w:rFonts w:asciiTheme="minorHAnsi" w:hAnsiTheme="minorHAnsi" w:cstheme="minorHAnsi"/>
        </w:rPr>
        <w:t>harmonization</w:t>
      </w:r>
      <w:r w:rsidRPr="007F17F1">
        <w:rPr>
          <w:rStyle w:val="StyleUnderline"/>
          <w:rFonts w:asciiTheme="minorHAnsi" w:hAnsiTheme="minorHAnsi" w:cstheme="minorHAnsi"/>
          <w:szCs w:val="20"/>
        </w:rPr>
        <w:t xml:space="preserve"> and cooperation, but </w:t>
      </w:r>
      <w:r w:rsidRPr="007F17F1">
        <w:rPr>
          <w:rStyle w:val="Emphasis"/>
          <w:rFonts w:asciiTheme="minorHAnsi" w:hAnsiTheme="minorHAnsi" w:cstheme="minorHAnsi"/>
        </w:rPr>
        <w:t>friction</w:t>
      </w:r>
      <w:r w:rsidRPr="007F17F1">
        <w:rPr>
          <w:rStyle w:val="StyleUnderline"/>
          <w:rFonts w:asciiTheme="minorHAnsi" w:hAnsiTheme="minorHAnsi" w:cstheme="minorHAnsi"/>
          <w:szCs w:val="20"/>
        </w:rPr>
        <w:t xml:space="preserve"> and </w:t>
      </w:r>
      <w:r w:rsidRPr="007F17F1">
        <w:rPr>
          <w:rStyle w:val="Emphasis"/>
          <w:rFonts w:asciiTheme="minorHAnsi" w:hAnsiTheme="minorHAnsi" w:cstheme="minorHAnsi"/>
          <w:highlight w:val="cyan"/>
        </w:rPr>
        <w:t>escalating trade</w:t>
      </w:r>
      <w:r w:rsidRPr="007F17F1">
        <w:rPr>
          <w:rStyle w:val="Emphasis"/>
          <w:rFonts w:asciiTheme="minorHAnsi" w:hAnsiTheme="minorHAnsi" w:cstheme="minorHAnsi"/>
        </w:rPr>
        <w:t xml:space="preserve"> and investment </w:t>
      </w:r>
      <w:r w:rsidRPr="007F17F1">
        <w:rPr>
          <w:rStyle w:val="Emphasis"/>
          <w:rFonts w:asciiTheme="minorHAnsi" w:hAnsiTheme="minorHAnsi" w:cstheme="minorHAnsi"/>
          <w:highlight w:val="cyan"/>
        </w:rPr>
        <w:t>disputes</w:t>
      </w:r>
      <w:r w:rsidRPr="007F17F1">
        <w:rPr>
          <w:rFonts w:asciiTheme="minorHAnsi" w:hAnsiTheme="minorHAnsi" w:cstheme="minorHAnsi"/>
          <w:szCs w:val="20"/>
        </w:rPr>
        <w:t>.</w:t>
      </w:r>
      <w:r w:rsidRPr="007F17F1">
        <w:rPr>
          <w:rFonts w:asciiTheme="minorHAnsi" w:hAnsiTheme="minorHAnsi" w:cstheme="minorHAnsi"/>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5F51544" w14:textId="77777777" w:rsidR="0043191F" w:rsidRPr="007F17F1" w:rsidRDefault="0043191F" w:rsidP="0043191F">
      <w:pPr>
        <w:rPr>
          <w:rFonts w:asciiTheme="minorHAnsi" w:hAnsiTheme="minorHAnsi" w:cstheme="minorHAnsi"/>
        </w:rPr>
      </w:pPr>
      <w:r w:rsidRPr="007F17F1">
        <w:rPr>
          <w:rStyle w:val="StyleUnderline"/>
          <w:rFonts w:asciiTheme="minorHAnsi" w:hAnsiTheme="minorHAnsi" w:cstheme="minorHAnsi"/>
        </w:rPr>
        <w:t xml:space="preserve">As such measures </w:t>
      </w:r>
      <w:r w:rsidRPr="007F17F1">
        <w:rPr>
          <w:rStyle w:val="Emphasis"/>
          <w:rFonts w:asciiTheme="minorHAnsi" w:hAnsiTheme="minorHAnsi" w:cstheme="minorHAnsi"/>
        </w:rPr>
        <w:t>gain traction</w:t>
      </w:r>
      <w:r w:rsidRPr="007F17F1">
        <w:rPr>
          <w:rStyle w:val="StyleUnderline"/>
          <w:rFonts w:asciiTheme="minorHAnsi" w:hAnsiTheme="minorHAnsi" w:cstheme="minorHAnsi"/>
        </w:rPr>
        <w:t xml:space="preserve">, it will </w:t>
      </w:r>
      <w:r w:rsidRPr="007F17F1">
        <w:rPr>
          <w:rStyle w:val="Emphasis"/>
          <w:rFonts w:asciiTheme="minorHAnsi" w:hAnsiTheme="minorHAnsi" w:cstheme="minorHAnsi"/>
        </w:rPr>
        <w:t>become clear</w:t>
      </w:r>
      <w:r w:rsidRPr="007F17F1">
        <w:rPr>
          <w:rStyle w:val="StyleUnderline"/>
          <w:rFonts w:asciiTheme="minorHAnsi" w:hAnsiTheme="minorHAnsi" w:cstheme="minorHAnsi"/>
        </w:rPr>
        <w:t xml:space="preserve"> to states</w:t>
      </w:r>
      <w:r w:rsidRPr="007F17F1">
        <w:rPr>
          <w:rFonts w:asciiTheme="minorHAnsi" w:hAnsiTheme="minorHAnsi" w:cstheme="minorHAnsi"/>
        </w:rPr>
        <w:t>—and to companies—</w:t>
      </w:r>
      <w:r w:rsidRPr="007F17F1">
        <w:rPr>
          <w:rStyle w:val="StyleUnderline"/>
          <w:rFonts w:asciiTheme="minorHAnsi" w:hAnsiTheme="minorHAnsi" w:cstheme="minorHAnsi"/>
        </w:rPr>
        <w:t xml:space="preserve">that a global trading system more responsive to raw power than to law entails </w:t>
      </w:r>
      <w:r w:rsidRPr="007F17F1">
        <w:rPr>
          <w:rStyle w:val="Emphasis"/>
          <w:rFonts w:asciiTheme="minorHAnsi" w:hAnsiTheme="minorHAnsi" w:cstheme="minorHAnsi"/>
        </w:rPr>
        <w:t>escalating risk</w:t>
      </w:r>
      <w:r w:rsidRPr="007F17F1">
        <w:rPr>
          <w:rStyle w:val="StyleUnderline"/>
          <w:rFonts w:asciiTheme="minorHAnsi" w:hAnsiTheme="minorHAnsi" w:cstheme="minorHAnsi"/>
        </w:rPr>
        <w:t xml:space="preserve"> and diminishing benefits. This </w:t>
      </w:r>
      <w:r w:rsidRPr="007F17F1">
        <w:rPr>
          <w:rStyle w:val="StyleUnderline"/>
          <w:rFonts w:asciiTheme="minorHAnsi" w:hAnsiTheme="minorHAnsi" w:cstheme="minorHAnsi"/>
          <w:highlight w:val="cyan"/>
        </w:rPr>
        <w:t>will</w:t>
      </w:r>
      <w:r w:rsidRPr="007F17F1">
        <w:rPr>
          <w:rStyle w:val="StyleUnderline"/>
          <w:rFonts w:asciiTheme="minorHAnsi" w:hAnsiTheme="minorHAnsi" w:cstheme="minorHAnsi"/>
        </w:rPr>
        <w:t xml:space="preserve"> be the </w:t>
      </w:r>
      <w:r w:rsidRPr="007F17F1">
        <w:rPr>
          <w:rStyle w:val="Emphasis"/>
          <w:rFonts w:asciiTheme="minorHAnsi" w:hAnsiTheme="minorHAnsi" w:cstheme="minorHAnsi"/>
          <w:highlight w:val="cyan"/>
        </w:rPr>
        <w:t>end</w:t>
      </w:r>
      <w:r w:rsidRPr="007F17F1">
        <w:rPr>
          <w:rStyle w:val="Emphasis"/>
          <w:rFonts w:asciiTheme="minorHAnsi" w:hAnsiTheme="minorHAnsi" w:cstheme="minorHAnsi"/>
        </w:rPr>
        <w:t xml:space="preserve"> of economic </w:t>
      </w:r>
      <w:r w:rsidRPr="007F17F1">
        <w:rPr>
          <w:rStyle w:val="Emphasis"/>
          <w:rFonts w:asciiTheme="minorHAnsi" w:hAnsiTheme="minorHAnsi" w:cstheme="minorHAnsi"/>
          <w:highlight w:val="cyan"/>
        </w:rPr>
        <w:t>globalization</w:t>
      </w:r>
      <w:r w:rsidRPr="007F17F1">
        <w:rPr>
          <w:rFonts w:asciiTheme="minorHAnsi" w:hAnsiTheme="minorHAnsi" w:cstheme="minorHAnsi"/>
        </w:rPr>
        <w:t xml:space="preserve">, and its many benefits, as we know it. </w:t>
      </w:r>
      <w:r w:rsidRPr="007F17F1">
        <w:rPr>
          <w:rStyle w:val="StyleUnderline"/>
          <w:rFonts w:asciiTheme="minorHAnsi" w:hAnsiTheme="minorHAnsi" w:cstheme="minorHAnsi"/>
        </w:rPr>
        <w:t>It represents</w:t>
      </w:r>
      <w:r w:rsidRPr="007F17F1">
        <w:rPr>
          <w:rFonts w:asciiTheme="minorHAnsi" w:hAnsiTheme="minorHAnsi" w:cstheme="minorHAnsi"/>
        </w:rPr>
        <w:t xml:space="preserve"> nothing less than </w:t>
      </w:r>
      <w:r w:rsidRPr="007F17F1">
        <w:rPr>
          <w:rStyle w:val="StyleUnderline"/>
          <w:rFonts w:asciiTheme="minorHAnsi" w:hAnsiTheme="minorHAnsi" w:cstheme="minorHAnsi"/>
        </w:rPr>
        <w:t>the subordination of economic globalization</w:t>
      </w:r>
      <w:r w:rsidRPr="007F17F1">
        <w:rPr>
          <w:rFonts w:asciiTheme="minorHAnsi" w:hAnsiTheme="minorHAnsi" w:cstheme="minorHAnsi"/>
        </w:rPr>
        <w:t xml:space="preserve">, a system which many thought obeyed its own logic, </w:t>
      </w:r>
      <w:r w:rsidRPr="007F17F1">
        <w:rPr>
          <w:rStyle w:val="StyleUnderline"/>
          <w:rFonts w:asciiTheme="minorHAnsi" w:hAnsiTheme="minorHAnsi" w:cstheme="minorHAnsi"/>
        </w:rPr>
        <w:t xml:space="preserve">to an international politics of </w:t>
      </w:r>
      <w:r w:rsidRPr="007F17F1">
        <w:rPr>
          <w:rStyle w:val="Emphasis"/>
          <w:rFonts w:asciiTheme="minorHAnsi" w:hAnsiTheme="minorHAnsi" w:cstheme="minorHAnsi"/>
        </w:rPr>
        <w:t>zero-sum power competition</w:t>
      </w:r>
      <w:r w:rsidRPr="007F17F1">
        <w:rPr>
          <w:rStyle w:val="StyleUnderline"/>
          <w:rFonts w:asciiTheme="minorHAnsi" w:hAnsiTheme="minorHAnsi" w:cstheme="minorHAnsi"/>
        </w:rPr>
        <w:t xml:space="preserve"> among multiple actors with divergent interests and values</w:t>
      </w:r>
      <w:r w:rsidRPr="007F17F1">
        <w:rPr>
          <w:rFonts w:asciiTheme="minorHAnsi" w:hAnsiTheme="minorHAnsi" w:cstheme="minorHAnsi"/>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063DBEA7"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Economies of scale will shrink, incentivizing less investment, increasing costs and prices, compromising growth, marginalizing countries whose growth and poverty reduction depended on participation in global supply chains. </w:t>
      </w:r>
      <w:r w:rsidRPr="007F17F1">
        <w:rPr>
          <w:rStyle w:val="StyleUnderline"/>
          <w:rFonts w:asciiTheme="minorHAnsi" w:hAnsiTheme="minorHAnsi" w:cstheme="minorHAnsi"/>
        </w:rPr>
        <w:t>A world already suffering from excess savings</w:t>
      </w:r>
      <w:r w:rsidRPr="007F17F1">
        <w:rPr>
          <w:rFonts w:asciiTheme="minorHAnsi" w:hAnsiTheme="minorHAnsi" w:cstheme="minorHAnsi"/>
        </w:rPr>
        <w:t xml:space="preserve"> (in the corporate sector, among mostly Asian countries) </w:t>
      </w:r>
      <w:r w:rsidRPr="007F17F1">
        <w:rPr>
          <w:rStyle w:val="StyleUnderline"/>
          <w:rFonts w:asciiTheme="minorHAnsi" w:hAnsiTheme="minorHAnsi" w:cstheme="minorHAnsi"/>
        </w:rPr>
        <w:t xml:space="preserve">will </w:t>
      </w:r>
      <w:r w:rsidRPr="007F17F1">
        <w:rPr>
          <w:rStyle w:val="Emphasis"/>
          <w:rFonts w:asciiTheme="minorHAnsi" w:hAnsiTheme="minorHAnsi" w:cstheme="minorHAnsi"/>
        </w:rPr>
        <w:t>respond</w:t>
      </w:r>
      <w:r w:rsidRPr="007F17F1">
        <w:rPr>
          <w:rStyle w:val="StyleUnderline"/>
          <w:rFonts w:asciiTheme="minorHAnsi" w:hAnsiTheme="minorHAnsi" w:cstheme="minorHAnsi"/>
        </w:rPr>
        <w:t xml:space="preserve"> to heightened risk and uncertainty with </w:t>
      </w:r>
      <w:r w:rsidRPr="007F17F1">
        <w:rPr>
          <w:rStyle w:val="Emphasis"/>
          <w:rFonts w:asciiTheme="minorHAnsi" w:hAnsiTheme="minorHAnsi" w:cstheme="minorHAnsi"/>
        </w:rPr>
        <w:t>further retrenchment</w:t>
      </w:r>
      <w:r w:rsidRPr="007F17F1">
        <w:rPr>
          <w:rFonts w:asciiTheme="minorHAnsi" w:hAnsiTheme="minorHAnsi" w:cstheme="minorHAnsi"/>
        </w:rPr>
        <w:t>. The problem is perfectly captured by Tim Boyle, CEO of Columbia Sportswear, whose supply chain runs through China, reacting to yet another ratcheting up of US tariffs on Chinese imports, most recently on consumer goods:</w:t>
      </w:r>
    </w:p>
    <w:p w14:paraId="09C7C432" w14:textId="77777777" w:rsidR="0043191F" w:rsidRPr="007F17F1" w:rsidRDefault="0043191F" w:rsidP="0043191F">
      <w:pPr>
        <w:ind w:left="720"/>
        <w:rPr>
          <w:rFonts w:asciiTheme="minorHAnsi" w:hAnsiTheme="minorHAnsi" w:cstheme="minorHAnsi"/>
        </w:rPr>
      </w:pPr>
      <w:r w:rsidRPr="007F17F1">
        <w:rPr>
          <w:rFonts w:asciiTheme="minorHAnsi" w:hAnsiTheme="minorHAnsi" w:cstheme="minorHAnsi"/>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4FBE5621" w14:textId="77777777" w:rsidR="0043191F" w:rsidRPr="007F17F1" w:rsidRDefault="0043191F" w:rsidP="0043191F">
      <w:pPr>
        <w:rPr>
          <w:rFonts w:asciiTheme="minorHAnsi" w:hAnsiTheme="minorHAnsi" w:cstheme="minorHAnsi"/>
        </w:rPr>
      </w:pPr>
      <w:r w:rsidRPr="007F17F1">
        <w:rPr>
          <w:rStyle w:val="StyleUnderline"/>
          <w:rFonts w:asciiTheme="minorHAnsi" w:hAnsiTheme="minorHAnsi" w:cstheme="minorHAnsi"/>
        </w:rPr>
        <w:t xml:space="preserve">The </w:t>
      </w:r>
      <w:r w:rsidRPr="007F17F1">
        <w:rPr>
          <w:rStyle w:val="Emphasis"/>
          <w:rFonts w:asciiTheme="minorHAnsi" w:hAnsiTheme="minorHAnsi" w:cstheme="minorHAnsi"/>
        </w:rPr>
        <w:t>international political effects</w:t>
      </w:r>
      <w:r w:rsidRPr="007F17F1">
        <w:rPr>
          <w:rStyle w:val="StyleUnderline"/>
          <w:rFonts w:asciiTheme="minorHAnsi" w:hAnsiTheme="minorHAnsi" w:cstheme="minorHAnsi"/>
        </w:rPr>
        <w:t xml:space="preserve"> will be equally </w:t>
      </w:r>
      <w:r w:rsidRPr="007F17F1">
        <w:rPr>
          <w:rStyle w:val="Emphasis"/>
          <w:rFonts w:asciiTheme="minorHAnsi" w:hAnsiTheme="minorHAnsi" w:cstheme="minorHAnsi"/>
        </w:rPr>
        <w:t>damaging</w:t>
      </w:r>
      <w:r w:rsidRPr="007F17F1">
        <w:rPr>
          <w:rStyle w:val="StyleUnderline"/>
          <w:rFonts w:asciiTheme="minorHAnsi" w:hAnsiTheme="minorHAnsi" w:cstheme="minorHAnsi"/>
        </w:rPr>
        <w:t>. The</w:t>
      </w:r>
      <w:r w:rsidRPr="007F17F1">
        <w:rPr>
          <w:rFonts w:asciiTheme="minorHAnsi" w:hAnsiTheme="minorHAnsi" w:cstheme="minorHAnsi"/>
        </w:rPr>
        <w:t xml:space="preserve"> four </w:t>
      </w:r>
      <w:r w:rsidRPr="007F17F1">
        <w:rPr>
          <w:rStyle w:val="StyleUnderline"/>
          <w:rFonts w:asciiTheme="minorHAnsi" w:hAnsiTheme="minorHAnsi" w:cstheme="minorHAnsi"/>
        </w:rPr>
        <w:t xml:space="preserve">structural forces act on each other to produce the </w:t>
      </w:r>
      <w:r w:rsidRPr="007F17F1">
        <w:rPr>
          <w:rStyle w:val="Emphasis"/>
          <w:rFonts w:asciiTheme="minorHAnsi" w:hAnsiTheme="minorHAnsi" w:cstheme="minorHAnsi"/>
        </w:rPr>
        <w:t>more dangerous</w:t>
      </w:r>
      <w:r w:rsidRPr="007F17F1">
        <w:rPr>
          <w:rFonts w:asciiTheme="minorHAnsi" w:hAnsiTheme="minorHAnsi" w:cstheme="minorHAnsi"/>
        </w:rPr>
        <w:t xml:space="preserve">, less prosperous </w:t>
      </w:r>
      <w:r w:rsidRPr="007F17F1">
        <w:rPr>
          <w:rStyle w:val="Emphasis"/>
          <w:rFonts w:asciiTheme="minorHAnsi" w:hAnsiTheme="minorHAnsi" w:cstheme="minorHAnsi"/>
        </w:rPr>
        <w:t>world</w:t>
      </w:r>
      <w:r w:rsidRPr="007F17F1">
        <w:rPr>
          <w:rStyle w:val="StyleUnderline"/>
          <w:rFonts w:asciiTheme="minorHAnsi" w:hAnsiTheme="minorHAnsi" w:cstheme="minorHAnsi"/>
        </w:rPr>
        <w:t xml:space="preserve"> projected here. Illiberal globalization represents geopolitical conflict by</w:t>
      </w:r>
      <w:r w:rsidRPr="007F17F1">
        <w:rPr>
          <w:rFonts w:asciiTheme="minorHAnsi" w:hAnsiTheme="minorHAnsi" w:cstheme="minorHAnsi"/>
        </w:rPr>
        <w:t xml:space="preserve"> (at first) </w:t>
      </w:r>
      <w:r w:rsidRPr="007F17F1">
        <w:rPr>
          <w:rStyle w:val="StyleUnderline"/>
          <w:rFonts w:asciiTheme="minorHAnsi" w:hAnsiTheme="minorHAnsi" w:cstheme="minorHAnsi"/>
        </w:rPr>
        <w:t xml:space="preserve">physically non-kinetic means. It arises from </w:t>
      </w:r>
      <w:r w:rsidRPr="007F17F1">
        <w:rPr>
          <w:rStyle w:val="Emphasis"/>
          <w:rFonts w:asciiTheme="minorHAnsi" w:hAnsiTheme="minorHAnsi" w:cstheme="minorHAnsi"/>
        </w:rPr>
        <w:t>intensifying competition</w:t>
      </w:r>
      <w:r w:rsidRPr="007F17F1">
        <w:rPr>
          <w:rStyle w:val="StyleUnderline"/>
          <w:rFonts w:asciiTheme="minorHAnsi" w:hAnsiTheme="minorHAnsi" w:cstheme="minorHAnsi"/>
        </w:rPr>
        <w:t xml:space="preserve"> among powerful states with divergent interests and identities</w:t>
      </w:r>
      <w:r w:rsidRPr="007F17F1">
        <w:rPr>
          <w:rFonts w:asciiTheme="minorHAnsi" w:hAnsiTheme="minorHAnsi" w:cstheme="minorHAnsi"/>
        </w:rPr>
        <w:t xml:space="preserve">, but in its effects drives down growth </w:t>
      </w:r>
      <w:r w:rsidRPr="007F17F1">
        <w:rPr>
          <w:rStyle w:val="StyleUnderline"/>
          <w:rFonts w:asciiTheme="minorHAnsi" w:hAnsiTheme="minorHAnsi" w:cstheme="minorHAnsi"/>
        </w:rPr>
        <w:t xml:space="preserve">and </w:t>
      </w:r>
      <w:r w:rsidRPr="007F17F1">
        <w:rPr>
          <w:rStyle w:val="Emphasis"/>
          <w:rFonts w:asciiTheme="minorHAnsi" w:hAnsiTheme="minorHAnsi" w:cstheme="minorHAnsi"/>
        </w:rPr>
        <w:t>fuels increased nationalism/populism</w:t>
      </w:r>
      <w:r w:rsidRPr="007F17F1">
        <w:rPr>
          <w:rStyle w:val="StyleUnderline"/>
          <w:rFonts w:asciiTheme="minorHAnsi" w:hAnsiTheme="minorHAnsi" w:cstheme="minorHAnsi"/>
        </w:rPr>
        <w:t xml:space="preserve">, which further </w:t>
      </w:r>
      <w:r w:rsidRPr="007F17F1">
        <w:rPr>
          <w:rStyle w:val="Emphasis"/>
          <w:rFonts w:asciiTheme="minorHAnsi" w:hAnsiTheme="minorHAnsi" w:cstheme="minorHAnsi"/>
        </w:rPr>
        <w:t>contributes to conflict</w:t>
      </w:r>
      <w:r w:rsidRPr="007F17F1">
        <w:rPr>
          <w:rFonts w:asciiTheme="minorHAnsi" w:hAnsiTheme="minorHAnsi" w:cstheme="minorHAnsi"/>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F17F1">
        <w:rPr>
          <w:rStyle w:val="StyleUnderline"/>
          <w:rFonts w:asciiTheme="minorHAnsi" w:hAnsiTheme="minorHAnsi" w:cstheme="minorHAnsi"/>
        </w:rPr>
        <w:t xml:space="preserve">Global </w:t>
      </w:r>
      <w:r w:rsidRPr="007F17F1">
        <w:rPr>
          <w:rStyle w:val="StyleUnderline"/>
          <w:rFonts w:asciiTheme="minorHAnsi" w:hAnsiTheme="minorHAnsi" w:cstheme="minorHAnsi"/>
          <w:highlight w:val="cyan"/>
        </w:rPr>
        <w:t xml:space="preserve">Trade Wars Lead to </w:t>
      </w:r>
      <w:r w:rsidRPr="007F17F1">
        <w:rPr>
          <w:rStyle w:val="Emphasis"/>
          <w:rFonts w:asciiTheme="minorHAnsi" w:hAnsiTheme="minorHAnsi" w:cstheme="minorHAnsi"/>
          <w:szCs w:val="26"/>
          <w:highlight w:val="cyan"/>
        </w:rPr>
        <w:t>World War Three</w:t>
      </w:r>
      <w:r w:rsidRPr="007F17F1">
        <w:rPr>
          <w:rFonts w:asciiTheme="minorHAnsi" w:hAnsiTheme="minorHAnsi" w:cstheme="minorHAnsi"/>
        </w:rPr>
        <w:t>,”21 which examines the pre- World War I period of heightened trade conflict, its contribution to the disaster that followed, and its parallels to the present:</w:t>
      </w:r>
    </w:p>
    <w:p w14:paraId="53FB1105" w14:textId="77777777" w:rsidR="0043191F" w:rsidRPr="007F17F1" w:rsidRDefault="0043191F" w:rsidP="0043191F">
      <w:pPr>
        <w:ind w:left="720"/>
        <w:rPr>
          <w:rFonts w:asciiTheme="minorHAnsi" w:hAnsiTheme="minorHAnsi" w:cstheme="minorHAnsi"/>
        </w:rPr>
      </w:pPr>
      <w:r w:rsidRPr="007F17F1">
        <w:rPr>
          <w:rStyle w:val="StyleUnderline"/>
          <w:rFonts w:asciiTheme="minorHAnsi" w:hAnsiTheme="minorHAnsi" w:cstheme="minorHAnsi"/>
        </w:rPr>
        <w:t>Before the First World War started, powers</w:t>
      </w:r>
      <w:r w:rsidRPr="007F17F1">
        <w:rPr>
          <w:rFonts w:asciiTheme="minorHAnsi" w:hAnsiTheme="minorHAnsi" w:cstheme="minorHAnsi"/>
        </w:rPr>
        <w:t xml:space="preserve"> great and small </w:t>
      </w:r>
      <w:r w:rsidRPr="007F17F1">
        <w:rPr>
          <w:rStyle w:val="StyleUnderline"/>
          <w:rFonts w:asciiTheme="minorHAnsi" w:hAnsiTheme="minorHAnsi" w:cstheme="minorHAnsi"/>
        </w:rPr>
        <w:t>took a variety of steps to thwart</w:t>
      </w:r>
      <w:r w:rsidRPr="007F17F1">
        <w:rPr>
          <w:rFonts w:asciiTheme="minorHAnsi" w:hAnsiTheme="minorHAnsi" w:cstheme="minorHAnsi"/>
        </w:rPr>
        <w:t xml:space="preserve"> the </w:t>
      </w:r>
      <w:r w:rsidRPr="007F17F1">
        <w:rPr>
          <w:rStyle w:val="StyleUnderline"/>
          <w:rFonts w:asciiTheme="minorHAnsi" w:hAnsiTheme="minorHAnsi" w:cstheme="minorHAnsi"/>
        </w:rPr>
        <w:t>globalization</w:t>
      </w:r>
      <w:r w:rsidRPr="007F17F1">
        <w:rPr>
          <w:rFonts w:asciiTheme="minorHAnsi" w:hAnsiTheme="minorHAnsi" w:cstheme="minorHAnsi"/>
        </w:rPr>
        <w:t xml:space="preserve"> of the 19th century. Each of these steps made it easier for the key combatants to conceive of a general war. </w:t>
      </w:r>
      <w:r w:rsidRPr="007F17F1">
        <w:rPr>
          <w:rStyle w:val="StyleUnderline"/>
          <w:rFonts w:asciiTheme="minorHAnsi" w:hAnsiTheme="minorHAnsi" w:cstheme="minorHAnsi"/>
        </w:rPr>
        <w:t xml:space="preserve">We are beginning to see a similar approach to the globalization of the 21st century. One by one, the </w:t>
      </w:r>
      <w:r w:rsidRPr="007F17F1">
        <w:rPr>
          <w:rStyle w:val="Emphasis"/>
          <w:rFonts w:asciiTheme="minorHAnsi" w:hAnsiTheme="minorHAnsi" w:cstheme="minorHAnsi"/>
          <w:highlight w:val="cyan"/>
        </w:rPr>
        <w:t>economic constraints</w:t>
      </w:r>
      <w:r w:rsidRPr="007F17F1">
        <w:rPr>
          <w:rStyle w:val="StyleUnderline"/>
          <w:rFonts w:asciiTheme="minorHAnsi" w:hAnsiTheme="minorHAnsi" w:cstheme="minorHAnsi"/>
          <w:highlight w:val="cyan"/>
        </w:rPr>
        <w:t xml:space="preserve"> on</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military </w:t>
      </w:r>
      <w:r w:rsidRPr="007F17F1">
        <w:rPr>
          <w:rStyle w:val="Emphasis"/>
          <w:rFonts w:asciiTheme="minorHAnsi" w:hAnsiTheme="minorHAnsi" w:cstheme="minorHAnsi"/>
          <w:highlight w:val="cyan"/>
        </w:rPr>
        <w:t>aggression</w:t>
      </w:r>
      <w:r w:rsidRPr="007F17F1">
        <w:rPr>
          <w:rStyle w:val="StyleUnderline"/>
          <w:rFonts w:asciiTheme="minorHAnsi" w:hAnsiTheme="minorHAnsi" w:cstheme="minorHAnsi"/>
          <w:highlight w:val="cyan"/>
        </w:rPr>
        <w:t xml:space="preserve"> are </w:t>
      </w:r>
      <w:r w:rsidRPr="007F17F1">
        <w:rPr>
          <w:rStyle w:val="Emphasis"/>
          <w:rFonts w:asciiTheme="minorHAnsi" w:hAnsiTheme="minorHAnsi" w:cstheme="minorHAnsi"/>
          <w:highlight w:val="cyan"/>
        </w:rPr>
        <w:t>eroding</w:t>
      </w:r>
      <w:r w:rsidRPr="007F17F1">
        <w:rPr>
          <w:rFonts w:asciiTheme="minorHAnsi" w:hAnsiTheme="minorHAnsi" w:cstheme="minorHAnsi"/>
        </w:rPr>
        <w:t>. And too many have forgotten—or never knew—how this played out a century ago.</w:t>
      </w:r>
    </w:p>
    <w:p w14:paraId="61C8CF45" w14:textId="77777777" w:rsidR="0043191F" w:rsidRPr="007F17F1" w:rsidRDefault="0043191F" w:rsidP="0043191F">
      <w:pPr>
        <w:ind w:left="720"/>
        <w:rPr>
          <w:rFonts w:asciiTheme="minorHAnsi" w:hAnsiTheme="minorHAnsi" w:cstheme="minorHAnsi"/>
        </w:rPr>
      </w:pPr>
      <w:r w:rsidRPr="007F17F1">
        <w:rPr>
          <w:rFonts w:asciiTheme="minorHAnsi" w:hAnsiTheme="minorHAnsi" w:cstheme="minorHAnsi"/>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FC47DD4" w14:textId="77777777" w:rsidR="0043191F" w:rsidRPr="007F17F1" w:rsidRDefault="0043191F" w:rsidP="0043191F">
      <w:pPr>
        <w:ind w:left="720"/>
        <w:rPr>
          <w:rFonts w:asciiTheme="minorHAnsi" w:hAnsiTheme="minorHAnsi" w:cstheme="minorHAnsi"/>
        </w:rPr>
      </w:pPr>
      <w:r w:rsidRPr="007F17F1">
        <w:rPr>
          <w:rFonts w:asciiTheme="minorHAnsi" w:hAnsiTheme="minorHAnsi" w:cstheme="minorHAnsi"/>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F17F1">
        <w:rPr>
          <w:rStyle w:val="Emphasis"/>
          <w:rFonts w:asciiTheme="minorHAnsi" w:hAnsiTheme="minorHAnsi" w:cstheme="minorHAnsi"/>
        </w:rPr>
        <w:t>trade wars</w:t>
      </w:r>
      <w:r w:rsidRPr="007F17F1">
        <w:rPr>
          <w:rFonts w:asciiTheme="minorHAnsi" w:hAnsiTheme="minorHAnsi" w:cstheme="minorHAnsi"/>
        </w:rPr>
        <w:t xml:space="preserve">, and currency conflicts that preceded 1914 </w:t>
      </w:r>
      <w:r w:rsidRPr="007F17F1">
        <w:rPr>
          <w:rStyle w:val="StyleUnderline"/>
          <w:rFonts w:asciiTheme="minorHAnsi" w:hAnsiTheme="minorHAnsi" w:cstheme="minorHAnsi"/>
        </w:rPr>
        <w:t xml:space="preserve">were </w:t>
      </w:r>
      <w:r w:rsidRPr="007F17F1">
        <w:rPr>
          <w:rStyle w:val="Emphasis"/>
          <w:rFonts w:asciiTheme="minorHAnsi" w:hAnsiTheme="minorHAnsi" w:cstheme="minorHAnsi"/>
        </w:rPr>
        <w:t>harbingers</w:t>
      </w:r>
      <w:r w:rsidRPr="007F17F1">
        <w:rPr>
          <w:rStyle w:val="StyleUnderline"/>
          <w:rFonts w:asciiTheme="minorHAnsi" w:hAnsiTheme="minorHAnsi" w:cstheme="minorHAnsi"/>
        </w:rPr>
        <w:t xml:space="preserve"> of</w:t>
      </w:r>
      <w:r w:rsidRPr="007F17F1">
        <w:rPr>
          <w:rFonts w:asciiTheme="minorHAnsi" w:hAnsiTheme="minorHAnsi" w:cstheme="minorHAnsi"/>
        </w:rPr>
        <w:t xml:space="preserve"> the </w:t>
      </w:r>
      <w:r w:rsidRPr="007F17F1">
        <w:rPr>
          <w:rStyle w:val="StyleUnderline"/>
          <w:rFonts w:asciiTheme="minorHAnsi" w:hAnsiTheme="minorHAnsi" w:cstheme="minorHAnsi"/>
        </w:rPr>
        <w:t>devastation</w:t>
      </w:r>
      <w:r w:rsidRPr="007F17F1">
        <w:rPr>
          <w:rFonts w:asciiTheme="minorHAnsi" w:hAnsiTheme="minorHAnsi" w:cstheme="minorHAnsi"/>
        </w:rPr>
        <w:t xml:space="preserve"> to come. European governments did not necessarily want to ignite a war among the great powers. </w:t>
      </w:r>
      <w:r w:rsidRPr="007F17F1">
        <w:rPr>
          <w:rStyle w:val="StyleUnderline"/>
          <w:rFonts w:asciiTheme="minorHAnsi" w:hAnsiTheme="minorHAnsi" w:cstheme="minorHAnsi"/>
        </w:rPr>
        <w:t>By reducing</w:t>
      </w:r>
      <w:r w:rsidRPr="007F17F1">
        <w:rPr>
          <w:rFonts w:asciiTheme="minorHAnsi" w:hAnsiTheme="minorHAnsi" w:cstheme="minorHAnsi"/>
        </w:rPr>
        <w:t xml:space="preserve"> their </w:t>
      </w:r>
      <w:r w:rsidRPr="007F17F1">
        <w:rPr>
          <w:rStyle w:val="StyleUnderline"/>
          <w:rFonts w:asciiTheme="minorHAnsi" w:hAnsiTheme="minorHAnsi" w:cstheme="minorHAnsi"/>
        </w:rPr>
        <w:t>interdependence</w:t>
      </w:r>
      <w:r w:rsidRPr="007F17F1">
        <w:rPr>
          <w:rFonts w:asciiTheme="minorHAnsi" w:hAnsiTheme="minorHAnsi" w:cstheme="minorHAnsi"/>
        </w:rPr>
        <w:t xml:space="preserve">, however, </w:t>
      </w:r>
      <w:r w:rsidRPr="007F17F1">
        <w:rPr>
          <w:rStyle w:val="StyleUnderline"/>
          <w:rFonts w:asciiTheme="minorHAnsi" w:hAnsiTheme="minorHAnsi" w:cstheme="minorHAnsi"/>
        </w:rPr>
        <w:t>they made that option conceivable</w:t>
      </w:r>
      <w:r w:rsidRPr="007F17F1">
        <w:rPr>
          <w:rFonts w:asciiTheme="minorHAnsi" w:hAnsiTheme="minorHAnsi" w:cstheme="minorHAnsi"/>
        </w:rPr>
        <w:t>.</w:t>
      </w:r>
    </w:p>
    <w:p w14:paraId="601C2034" w14:textId="77777777" w:rsidR="0043191F" w:rsidRPr="007F17F1" w:rsidRDefault="0043191F" w:rsidP="0043191F">
      <w:pPr>
        <w:ind w:left="720"/>
        <w:rPr>
          <w:rStyle w:val="StyleUnderline"/>
          <w:rFonts w:asciiTheme="minorHAnsi" w:hAnsiTheme="minorHAnsi" w:cstheme="minorHAnsi"/>
          <w:sz w:val="16"/>
          <w:u w:val="none"/>
        </w:rPr>
      </w:pPr>
      <w:r w:rsidRPr="007F17F1">
        <w:rPr>
          <w:rFonts w:asciiTheme="minorHAnsi" w:hAnsiTheme="minorHAnsi" w:cstheme="minorHAnsi"/>
        </w:rPr>
        <w:t xml:space="preserve">…the backlash to globalization that preceded the Great War seems to be reprised in the current moment. Indeed, there are ways in which </w:t>
      </w:r>
      <w:r w:rsidRPr="007F17F1">
        <w:rPr>
          <w:rStyle w:val="StyleUnderline"/>
          <w:rFonts w:asciiTheme="minorHAnsi" w:hAnsiTheme="minorHAnsi" w:cstheme="minorHAnsi"/>
          <w:highlight w:val="cyan"/>
        </w:rPr>
        <w:t xml:space="preserve">the </w:t>
      </w:r>
      <w:r w:rsidRPr="007F17F1">
        <w:rPr>
          <w:rStyle w:val="Emphasis"/>
          <w:rFonts w:asciiTheme="minorHAnsi" w:hAnsiTheme="minorHAnsi" w:cstheme="minorHAnsi"/>
          <w:highlight w:val="cyan"/>
        </w:rPr>
        <w:t>current moment</w:t>
      </w:r>
      <w:r w:rsidRPr="007F17F1">
        <w:rPr>
          <w:rStyle w:val="StyleUnderline"/>
          <w:rFonts w:asciiTheme="minorHAnsi" w:hAnsiTheme="minorHAnsi" w:cstheme="minorHAnsi"/>
          <w:highlight w:val="cyan"/>
        </w:rPr>
        <w:t xml:space="preserve"> is </w:t>
      </w:r>
      <w:r w:rsidRPr="007F17F1">
        <w:rPr>
          <w:rStyle w:val="Emphasis"/>
          <w:rFonts w:asciiTheme="minorHAnsi" w:hAnsiTheme="minorHAnsi" w:cstheme="minorHAnsi"/>
          <w:highlight w:val="cyan"/>
        </w:rPr>
        <w:t>scarier</w:t>
      </w:r>
      <w:r w:rsidRPr="007F17F1">
        <w:rPr>
          <w:rStyle w:val="StyleUnderline"/>
          <w:rFonts w:asciiTheme="minorHAnsi" w:hAnsiTheme="minorHAnsi" w:cstheme="minorHAnsi"/>
          <w:highlight w:val="cyan"/>
        </w:rPr>
        <w:t xml:space="preserve"> than</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highlight w:val="cyan"/>
        </w:rPr>
        <w:t>pre-1914</w:t>
      </w:r>
      <w:r w:rsidRPr="007F17F1">
        <w:rPr>
          <w:rStyle w:val="StyleUnderline"/>
          <w:rFonts w:asciiTheme="minorHAnsi" w:hAnsiTheme="minorHAnsi" w:cstheme="minorHAnsi"/>
        </w:rPr>
        <w:t xml:space="preserve"> era</w:t>
      </w:r>
      <w:r w:rsidRPr="007F17F1">
        <w:rPr>
          <w:rFonts w:asciiTheme="minorHAnsi" w:hAnsiTheme="minorHAnsi" w:cstheme="minorHAnsi"/>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F17F1">
        <w:rPr>
          <w:rStyle w:val="StyleUnderline"/>
          <w:rFonts w:asciiTheme="minorHAnsi" w:hAnsiTheme="minorHAnsi" w:cstheme="minorHAnsi"/>
          <w:highlight w:val="cyan"/>
        </w:rPr>
        <w:t>there are</w:t>
      </w:r>
      <w:r w:rsidRPr="007F17F1">
        <w:rPr>
          <w:rStyle w:val="StyleUnderline"/>
          <w:rFonts w:asciiTheme="minorHAnsi" w:hAnsiTheme="minorHAnsi" w:cstheme="minorHAnsi"/>
        </w:rPr>
        <w:t xml:space="preserve"> far too </w:t>
      </w:r>
      <w:r w:rsidRPr="007F17F1">
        <w:rPr>
          <w:rStyle w:val="StyleUnderline"/>
          <w:rFonts w:asciiTheme="minorHAnsi" w:hAnsiTheme="minorHAnsi" w:cstheme="minorHAnsi"/>
          <w:highlight w:val="cyan"/>
        </w:rPr>
        <w:t xml:space="preserve">many </w:t>
      </w:r>
      <w:r w:rsidRPr="007F17F1">
        <w:rPr>
          <w:rStyle w:val="Emphasis"/>
          <w:rFonts w:asciiTheme="minorHAnsi" w:hAnsiTheme="minorHAnsi" w:cstheme="minorHAnsi"/>
          <w:szCs w:val="26"/>
          <w:highlight w:val="cyan"/>
        </w:rPr>
        <w:t>hot spots</w:t>
      </w:r>
      <w:r w:rsidRPr="007F17F1">
        <w:rPr>
          <w:rFonts w:asciiTheme="minorHAnsi" w:hAnsiTheme="minorHAnsi" w:cstheme="minorHAnsi"/>
        </w:rPr>
        <w:t xml:space="preserve">—the </w:t>
      </w:r>
      <w:r w:rsidRPr="007F17F1">
        <w:rPr>
          <w:rStyle w:val="Emphasis"/>
          <w:rFonts w:asciiTheme="minorHAnsi" w:hAnsiTheme="minorHAnsi" w:cstheme="minorHAnsi"/>
          <w:szCs w:val="26"/>
          <w:highlight w:val="cyan"/>
        </w:rPr>
        <w:t>Korea</w:t>
      </w:r>
      <w:r w:rsidRPr="007F17F1">
        <w:rPr>
          <w:rFonts w:asciiTheme="minorHAnsi" w:hAnsiTheme="minorHAnsi" w:cstheme="minorHAnsi"/>
        </w:rPr>
        <w:t xml:space="preserve">n peninsula, </w:t>
      </w:r>
      <w:r w:rsidRPr="007F17F1">
        <w:rPr>
          <w:rStyle w:val="StyleUnderline"/>
          <w:rFonts w:asciiTheme="minorHAnsi" w:hAnsiTheme="minorHAnsi" w:cstheme="minorHAnsi"/>
        </w:rPr>
        <w:t xml:space="preserve">the </w:t>
      </w:r>
      <w:r w:rsidRPr="007F17F1">
        <w:rPr>
          <w:rStyle w:val="Emphasis"/>
          <w:rFonts w:asciiTheme="minorHAnsi" w:hAnsiTheme="minorHAnsi" w:cstheme="minorHAnsi"/>
          <w:szCs w:val="26"/>
          <w:highlight w:val="cyan"/>
        </w:rPr>
        <w:t>S</w:t>
      </w:r>
      <w:r w:rsidRPr="007F17F1">
        <w:rPr>
          <w:rFonts w:asciiTheme="minorHAnsi" w:hAnsiTheme="minorHAnsi" w:cstheme="minorHAnsi"/>
        </w:rPr>
        <w:t xml:space="preserve">outh </w:t>
      </w:r>
      <w:r w:rsidRPr="007F17F1">
        <w:rPr>
          <w:rStyle w:val="Emphasis"/>
          <w:rFonts w:asciiTheme="minorHAnsi" w:hAnsiTheme="minorHAnsi" w:cstheme="minorHAnsi"/>
          <w:szCs w:val="26"/>
          <w:highlight w:val="cyan"/>
        </w:rPr>
        <w:t>C</w:t>
      </w:r>
      <w:r w:rsidRPr="007F17F1">
        <w:rPr>
          <w:rFonts w:asciiTheme="minorHAnsi" w:hAnsiTheme="minorHAnsi" w:cstheme="minorHAnsi"/>
        </w:rPr>
        <w:t xml:space="preserve">hina </w:t>
      </w:r>
      <w:r w:rsidRPr="007F17F1">
        <w:rPr>
          <w:rStyle w:val="Emphasis"/>
          <w:rFonts w:asciiTheme="minorHAnsi" w:hAnsiTheme="minorHAnsi" w:cstheme="minorHAnsi"/>
          <w:szCs w:val="26"/>
          <w:highlight w:val="cyan"/>
        </w:rPr>
        <w:t>S</w:t>
      </w:r>
      <w:r w:rsidRPr="007F17F1">
        <w:rPr>
          <w:rFonts w:asciiTheme="minorHAnsi" w:hAnsiTheme="minorHAnsi" w:cstheme="minorHAnsi"/>
        </w:rPr>
        <w:t xml:space="preserve">ea, </w:t>
      </w:r>
      <w:r w:rsidRPr="007F17F1">
        <w:rPr>
          <w:rStyle w:val="Emphasis"/>
          <w:rFonts w:asciiTheme="minorHAnsi" w:hAnsiTheme="minorHAnsi" w:cstheme="minorHAnsi"/>
          <w:szCs w:val="26"/>
          <w:highlight w:val="cyan"/>
        </w:rPr>
        <w:t>Taiwan</w:t>
      </w:r>
      <w:r w:rsidRPr="007F17F1">
        <w:rPr>
          <w:rStyle w:val="StyleUnderline"/>
          <w:rFonts w:asciiTheme="minorHAnsi" w:hAnsiTheme="minorHAnsi" w:cstheme="minorHAnsi"/>
          <w:highlight w:val="cyan"/>
        </w:rPr>
        <w:t>—where</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highlight w:val="cyan"/>
        </w:rPr>
        <w:t>kindling</w:t>
      </w:r>
      <w:r w:rsidRPr="007F17F1">
        <w:rPr>
          <w:rStyle w:val="StyleUnderline"/>
          <w:rFonts w:asciiTheme="minorHAnsi" w:hAnsiTheme="minorHAnsi" w:cstheme="minorHAnsi"/>
          <w:highlight w:val="cyan"/>
        </w:rPr>
        <w:t xml:space="preserve"> seems</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awfully </w:t>
      </w:r>
      <w:r w:rsidRPr="007F17F1">
        <w:rPr>
          <w:rStyle w:val="Emphasis"/>
          <w:rFonts w:asciiTheme="minorHAnsi" w:hAnsiTheme="minorHAnsi" w:cstheme="minorHAnsi"/>
          <w:highlight w:val="cyan"/>
        </w:rPr>
        <w:t>dry</w:t>
      </w:r>
      <w:r w:rsidRPr="007F17F1">
        <w:rPr>
          <w:rFonts w:asciiTheme="minorHAnsi" w:hAnsiTheme="minorHAnsi" w:cstheme="minorHAnsi"/>
        </w:rPr>
        <w:t>.</w:t>
      </w:r>
    </w:p>
    <w:p w14:paraId="320C6433" w14:textId="77777777" w:rsidR="0043191F" w:rsidRPr="007F17F1" w:rsidRDefault="0043191F" w:rsidP="0043191F">
      <w:pPr>
        <w:rPr>
          <w:rFonts w:asciiTheme="minorHAnsi" w:hAnsiTheme="minorHAnsi" w:cstheme="minorHAnsi"/>
        </w:rPr>
      </w:pPr>
    </w:p>
    <w:bookmarkEnd w:id="1"/>
    <w:p w14:paraId="206CD54A" w14:textId="77777777" w:rsidR="0043191F" w:rsidRPr="007F17F1" w:rsidRDefault="0043191F" w:rsidP="0043191F">
      <w:pPr>
        <w:pStyle w:val="Heading3"/>
        <w:rPr>
          <w:rFonts w:asciiTheme="minorHAnsi" w:hAnsiTheme="minorHAnsi" w:cstheme="minorHAnsi"/>
        </w:rPr>
      </w:pPr>
      <w:r w:rsidRPr="007F17F1">
        <w:rPr>
          <w:rFonts w:asciiTheme="minorHAnsi" w:hAnsiTheme="minorHAnsi" w:cstheme="minorHAnsi"/>
        </w:rPr>
        <w:t>1NC – Adv CP</w:t>
      </w:r>
      <w:r>
        <w:rPr>
          <w:rFonts w:asciiTheme="minorHAnsi" w:hAnsiTheme="minorHAnsi" w:cstheme="minorHAnsi"/>
        </w:rPr>
        <w:t xml:space="preserve"> </w:t>
      </w:r>
    </w:p>
    <w:p w14:paraId="0A3F4CC8" w14:textId="77777777" w:rsidR="0043191F" w:rsidRPr="007F17F1" w:rsidRDefault="0043191F" w:rsidP="0043191F">
      <w:pPr>
        <w:pStyle w:val="Heading4"/>
        <w:rPr>
          <w:rFonts w:asciiTheme="minorHAnsi" w:hAnsiTheme="minorHAnsi" w:cstheme="minorHAnsi"/>
        </w:rPr>
      </w:pPr>
      <w:r w:rsidRPr="007F17F1">
        <w:rPr>
          <w:rFonts w:asciiTheme="minorHAnsi" w:hAnsiTheme="minorHAnsi" w:cstheme="minorHAnsi"/>
        </w:rPr>
        <w:t>The United States federal government should</w:t>
      </w:r>
    </w:p>
    <w:p w14:paraId="3971406A" w14:textId="77777777" w:rsidR="0043191F" w:rsidRPr="007F17F1" w:rsidRDefault="0043191F" w:rsidP="0043191F">
      <w:pPr>
        <w:pStyle w:val="ListParagraph"/>
        <w:numPr>
          <w:ilvl w:val="0"/>
          <w:numId w:val="11"/>
        </w:numPr>
        <w:rPr>
          <w:rFonts w:asciiTheme="minorHAnsi" w:hAnsiTheme="minorHAnsi" w:cstheme="minorHAnsi"/>
        </w:rPr>
      </w:pPr>
      <w:r w:rsidRPr="007F17F1">
        <w:rPr>
          <w:rFonts w:asciiTheme="minorHAnsi" w:hAnsiTheme="minorHAnsi" w:cstheme="minorHAnsi"/>
        </w:rPr>
        <w:t>Institute a wealth tax and redistribution wealth program</w:t>
      </w:r>
    </w:p>
    <w:p w14:paraId="48C0FF58" w14:textId="77777777" w:rsidR="0043191F" w:rsidRPr="007F17F1" w:rsidRDefault="0043191F" w:rsidP="0043191F">
      <w:pPr>
        <w:pStyle w:val="ListParagraph"/>
        <w:numPr>
          <w:ilvl w:val="0"/>
          <w:numId w:val="12"/>
        </w:numPr>
        <w:rPr>
          <w:rFonts w:asciiTheme="minorHAnsi" w:hAnsiTheme="minorHAnsi" w:cstheme="minorHAnsi"/>
        </w:rPr>
      </w:pPr>
      <w:r w:rsidRPr="007F17F1">
        <w:rPr>
          <w:rFonts w:asciiTheme="minorHAnsi" w:hAnsiTheme="minorHAnsi" w:cstheme="minorHAnsi"/>
        </w:rPr>
        <w:t>Establish a Guaranteed Basic Income program</w:t>
      </w:r>
    </w:p>
    <w:p w14:paraId="2F10AED5" w14:textId="77777777" w:rsidR="0043191F" w:rsidRPr="007F17F1" w:rsidRDefault="0043191F" w:rsidP="0043191F">
      <w:pPr>
        <w:pStyle w:val="ListParagraph"/>
        <w:numPr>
          <w:ilvl w:val="0"/>
          <w:numId w:val="12"/>
        </w:numPr>
        <w:rPr>
          <w:rFonts w:asciiTheme="minorHAnsi" w:hAnsiTheme="minorHAnsi" w:cstheme="minorHAnsi"/>
        </w:rPr>
      </w:pPr>
      <w:r w:rsidRPr="007F17F1">
        <w:rPr>
          <w:rFonts w:asciiTheme="minorHAnsi" w:hAnsiTheme="minorHAnsi" w:cstheme="minorHAnsi"/>
        </w:rPr>
        <w:t>increase its investment in infrastructure development, creating an infrastructure bank</w:t>
      </w:r>
    </w:p>
    <w:p w14:paraId="2E0FEF61" w14:textId="77777777" w:rsidR="0043191F" w:rsidRPr="007F17F1" w:rsidRDefault="0043191F" w:rsidP="0043191F">
      <w:pPr>
        <w:pStyle w:val="ListParagraph"/>
        <w:numPr>
          <w:ilvl w:val="0"/>
          <w:numId w:val="12"/>
        </w:numPr>
        <w:rPr>
          <w:rFonts w:asciiTheme="minorHAnsi" w:hAnsiTheme="minorHAnsi" w:cstheme="minorHAnsi"/>
        </w:rPr>
      </w:pPr>
      <w:r w:rsidRPr="007F17F1">
        <w:rPr>
          <w:rFonts w:asciiTheme="minorHAnsi" w:hAnsiTheme="minorHAnsi" w:cstheme="minorHAnsi"/>
        </w:rPr>
        <w:t>establish a national innovation policy, to oversee procurement reform, incentives for research and development, and workforce training</w:t>
      </w:r>
    </w:p>
    <w:p w14:paraId="345F3973" w14:textId="77777777" w:rsidR="0043191F" w:rsidRDefault="0043191F" w:rsidP="0043191F">
      <w:pPr>
        <w:pStyle w:val="ListParagraph"/>
        <w:numPr>
          <w:ilvl w:val="0"/>
          <w:numId w:val="12"/>
        </w:numPr>
        <w:rPr>
          <w:rFonts w:asciiTheme="minorHAnsi" w:hAnsiTheme="minorHAnsi" w:cstheme="minorHAnsi"/>
        </w:rPr>
      </w:pPr>
      <w:r w:rsidRPr="007F17F1">
        <w:rPr>
          <w:rFonts w:asciiTheme="minorHAnsi" w:hAnsiTheme="minorHAnsi" w:cstheme="minorHAnsi"/>
        </w:rPr>
        <w:t>Pass the Consumer Protection and Recovery Act</w:t>
      </w:r>
    </w:p>
    <w:p w14:paraId="442BC91E" w14:textId="77777777" w:rsidR="0043191F" w:rsidRDefault="0043191F" w:rsidP="0043191F">
      <w:pPr>
        <w:pStyle w:val="ListParagraph"/>
        <w:numPr>
          <w:ilvl w:val="0"/>
          <w:numId w:val="12"/>
        </w:numPr>
        <w:rPr>
          <w:rFonts w:asciiTheme="minorHAnsi" w:hAnsiTheme="minorHAnsi" w:cstheme="minorHAnsi"/>
        </w:rPr>
      </w:pPr>
      <w:bookmarkStart w:id="2" w:name="_Hlk92097158"/>
      <w:r>
        <w:rPr>
          <w:rFonts w:asciiTheme="minorHAnsi" w:hAnsiTheme="minorHAnsi" w:cstheme="minorHAnsi"/>
        </w:rPr>
        <w:t>Pass a resolution affirming its trust in the FTC</w:t>
      </w:r>
    </w:p>
    <w:p w14:paraId="5ECF63A8" w14:textId="77777777" w:rsidR="0043191F" w:rsidRDefault="0043191F" w:rsidP="0043191F">
      <w:pPr>
        <w:pStyle w:val="ListParagraph"/>
        <w:numPr>
          <w:ilvl w:val="0"/>
          <w:numId w:val="12"/>
        </w:numPr>
        <w:rPr>
          <w:rFonts w:asciiTheme="minorHAnsi" w:hAnsiTheme="minorHAnsi" w:cstheme="minorHAnsi"/>
        </w:rPr>
      </w:pPr>
      <w:r>
        <w:rPr>
          <w:rFonts w:asciiTheme="minorHAnsi" w:hAnsiTheme="minorHAnsi" w:cstheme="minorHAnsi"/>
        </w:rPr>
        <w:t>Sustain current levels of funding for the FTC</w:t>
      </w:r>
    </w:p>
    <w:p w14:paraId="552F031D" w14:textId="77777777" w:rsidR="0043191F" w:rsidRPr="007F17F1" w:rsidRDefault="0043191F" w:rsidP="0043191F">
      <w:pPr>
        <w:pStyle w:val="ListParagraph"/>
        <w:numPr>
          <w:ilvl w:val="0"/>
          <w:numId w:val="12"/>
        </w:numPr>
        <w:rPr>
          <w:rFonts w:asciiTheme="minorHAnsi" w:hAnsiTheme="minorHAnsi" w:cstheme="minorHAnsi"/>
        </w:rPr>
      </w:pPr>
      <w:r>
        <w:rPr>
          <w:rFonts w:asciiTheme="minorHAnsi" w:hAnsiTheme="minorHAnsi" w:cstheme="minorHAnsi"/>
        </w:rPr>
        <w:t>Declare gerrymandering illegal and have an independent non-political third party determine voting districts across the country</w:t>
      </w:r>
    </w:p>
    <w:bookmarkEnd w:id="2"/>
    <w:p w14:paraId="07975CA2" w14:textId="77777777" w:rsidR="0043191F" w:rsidRPr="007F17F1" w:rsidRDefault="0043191F" w:rsidP="0043191F">
      <w:pPr>
        <w:pStyle w:val="Heading4"/>
        <w:rPr>
          <w:rFonts w:asciiTheme="minorHAnsi" w:hAnsiTheme="minorHAnsi" w:cstheme="minorHAnsi"/>
        </w:rPr>
      </w:pPr>
      <w:r w:rsidRPr="007F17F1">
        <w:rPr>
          <w:rFonts w:asciiTheme="minorHAnsi" w:hAnsiTheme="minorHAnsi" w:cstheme="minorHAnsi"/>
        </w:rPr>
        <w:t>Infrastructure solves inequality</w:t>
      </w:r>
    </w:p>
    <w:p w14:paraId="54C9784F" w14:textId="77777777" w:rsidR="0043191F" w:rsidRPr="007F17F1" w:rsidRDefault="0043191F" w:rsidP="0043191F">
      <w:pPr>
        <w:rPr>
          <w:rFonts w:asciiTheme="minorHAnsi" w:hAnsiTheme="minorHAnsi" w:cstheme="minorHAnsi"/>
        </w:rPr>
      </w:pPr>
      <w:r w:rsidRPr="007F17F1">
        <w:rPr>
          <w:rStyle w:val="Style13ptBold"/>
          <w:rFonts w:asciiTheme="minorHAnsi" w:hAnsiTheme="minorHAnsi" w:cstheme="minorHAnsi"/>
        </w:rPr>
        <w:t>Lee 10</w:t>
      </w:r>
      <w:r w:rsidRPr="007F17F1">
        <w:rPr>
          <w:rFonts w:asciiTheme="minorHAnsi" w:hAnsiTheme="minorHAnsi" w:cstheme="minorHAnsi"/>
        </w:rPr>
        <w:t xml:space="preserve"> (Oct. 11, Jessie, Director of Progressive Media and Online Response, “The President on Infrastructure Investment: "This is Work That Needs to Be Done. There Are Workers Who Are Ready to Do It."”, The White House, </w:t>
      </w:r>
      <w:hyperlink r:id="rId20" w:history="1">
        <w:r w:rsidRPr="007F17F1">
          <w:rPr>
            <w:rStyle w:val="Hyperlink"/>
            <w:rFonts w:asciiTheme="minorHAnsi" w:hAnsiTheme="minorHAnsi" w:cstheme="minorHAnsi"/>
          </w:rPr>
          <w:t>https://obamawhitehouse.archives.gov/blog/2010/10/11/president-infrastructure-investment-work-needs-be-done-there-are-workers-who-are-rea</w:t>
        </w:r>
      </w:hyperlink>
      <w:r w:rsidRPr="007F17F1">
        <w:rPr>
          <w:rFonts w:asciiTheme="minorHAnsi" w:hAnsiTheme="minorHAnsi" w:cstheme="minorHAnsi"/>
        </w:rPr>
        <w:t>) MFE</w:t>
      </w:r>
    </w:p>
    <w:p w14:paraId="50195726" w14:textId="77777777" w:rsidR="0043191F" w:rsidRPr="007F17F1" w:rsidRDefault="0043191F" w:rsidP="0043191F">
      <w:pPr>
        <w:rPr>
          <w:rFonts w:asciiTheme="minorHAnsi" w:hAnsiTheme="minorHAnsi" w:cstheme="minorHAnsi"/>
          <w:u w:val="single"/>
        </w:rPr>
      </w:pPr>
      <w:r w:rsidRPr="007F17F1">
        <w:rPr>
          <w:rFonts w:asciiTheme="minorHAnsi" w:hAnsiTheme="minorHAnsi" w:cstheme="minorHAnsi"/>
          <w:sz w:val="10"/>
        </w:rPr>
        <w:t xml:space="preserve">During tough economic times, one of the toughest jobs to hold is as a construction worker. In almost any city or town in America, you're likely to see buildings, projects, or roads left half-done after investments made by private enterprise or state and local governments based on expectations of a brighter economic future dried up. Meanwhile, </w:t>
      </w:r>
      <w:r w:rsidRPr="007F17F1">
        <w:rPr>
          <w:rStyle w:val="StyleUnderline"/>
          <w:rFonts w:asciiTheme="minorHAnsi" w:hAnsiTheme="minorHAnsi" w:cstheme="minorHAnsi"/>
        </w:rPr>
        <w:t xml:space="preserve">there is a near-universal consensus that </w:t>
      </w:r>
      <w:r w:rsidRPr="007F17F1">
        <w:rPr>
          <w:rStyle w:val="StyleUnderline"/>
          <w:rFonts w:asciiTheme="minorHAnsi" w:hAnsiTheme="minorHAnsi" w:cstheme="minorHAnsi"/>
          <w:highlight w:val="cyan"/>
        </w:rPr>
        <w:t>America's infrastructure is</w:t>
      </w:r>
      <w:r w:rsidRPr="007F17F1">
        <w:rPr>
          <w:rStyle w:val="StyleUnderline"/>
          <w:rFonts w:asciiTheme="minorHAnsi" w:hAnsiTheme="minorHAnsi" w:cstheme="minorHAnsi"/>
        </w:rPr>
        <w:t xml:space="preserve"> both </w:t>
      </w:r>
      <w:r w:rsidRPr="007F17F1">
        <w:rPr>
          <w:rStyle w:val="StyleUnderline"/>
          <w:rFonts w:asciiTheme="minorHAnsi" w:hAnsiTheme="minorHAnsi" w:cstheme="minorHAnsi"/>
          <w:highlight w:val="cyan"/>
        </w:rPr>
        <w:t>falling apart</w:t>
      </w:r>
      <w:r w:rsidRPr="007F17F1">
        <w:rPr>
          <w:rStyle w:val="StyleUnderline"/>
          <w:rFonts w:asciiTheme="minorHAnsi" w:hAnsiTheme="minorHAnsi" w:cstheme="minorHAnsi"/>
        </w:rPr>
        <w:t xml:space="preserve"> and lagging behind as our competitors move forward on the next generation of transportation</w:t>
      </w:r>
      <w:r w:rsidRPr="007F17F1">
        <w:rPr>
          <w:rFonts w:asciiTheme="minorHAnsi" w:hAnsiTheme="minorHAnsi" w:cstheme="minorHAnsi"/>
          <w:sz w:val="10"/>
        </w:rPr>
        <w:t xml:space="preserve">. That's part of why </w:t>
      </w:r>
      <w:r w:rsidRPr="007F17F1">
        <w:rPr>
          <w:rStyle w:val="StyleUnderline"/>
          <w:rFonts w:asciiTheme="minorHAnsi" w:hAnsiTheme="minorHAnsi" w:cstheme="minorHAnsi"/>
        </w:rPr>
        <w:t xml:space="preserve">a new report from the Council of Economic Advisers and the Treasury Department (pdf) encourages a bold new plan to invest, finding that infrastructure projects have a high bang for the buck because construction costs are low due to underutilized resources, and that </w:t>
      </w:r>
      <w:r w:rsidRPr="007F17F1">
        <w:rPr>
          <w:rStyle w:val="Emphasis"/>
          <w:rFonts w:asciiTheme="minorHAnsi" w:hAnsiTheme="minorHAnsi" w:cstheme="minorHAnsi"/>
        </w:rPr>
        <w:t xml:space="preserve">these </w:t>
      </w:r>
      <w:r w:rsidRPr="007F17F1">
        <w:rPr>
          <w:rStyle w:val="Emphasis"/>
          <w:rFonts w:asciiTheme="minorHAnsi" w:hAnsiTheme="minorHAnsi" w:cstheme="minorHAnsi"/>
          <w:highlight w:val="cyan"/>
        </w:rPr>
        <w:t>investments would create jobs in sectors of the economy suffering from some of the highest levels of unemployment</w:t>
      </w:r>
      <w:r w:rsidRPr="007F17F1">
        <w:rPr>
          <w:rStyle w:val="StyleUnderline"/>
          <w:rFonts w:asciiTheme="minorHAnsi" w:hAnsiTheme="minorHAnsi" w:cstheme="minorHAnsi"/>
        </w:rPr>
        <w:t>.</w:t>
      </w:r>
      <w:r w:rsidRPr="007F17F1">
        <w:rPr>
          <w:rFonts w:asciiTheme="minorHAnsi" w:hAnsiTheme="minorHAnsi" w:cstheme="minorHAnsi"/>
          <w:sz w:val="10"/>
        </w:rPr>
        <w:t xml:space="preserve"> The Recovery Act already created hundreds of thousands of jobs this way, but there is more than enough left to do. President Obama Holds a Meeting on Infrastructure President Barack Obama holds a meeting with Cabinet secretaries, former secretaries of Transportation and mayors and governors on infrastructure investment in the State Dining Room of the White House, October 11, 2010. (Official White House Photo by Pete Souza) After meeting with some of his Cabinet secretaries, along with a bipartisan group of former secretaries of Transportation, mayors and governors who have come together in support of infrastructure investment, the President spoke both on the depth of the problem and value of the solution. On the problem: For years, </w:t>
      </w:r>
      <w:r w:rsidRPr="007F17F1">
        <w:rPr>
          <w:rStyle w:val="StyleUnderline"/>
          <w:rFonts w:asciiTheme="minorHAnsi" w:hAnsiTheme="minorHAnsi" w:cstheme="minorHAnsi"/>
        </w:rPr>
        <w:t xml:space="preserve">we have deferred tough decisions, and today, our aging system of highways and byways, air routes and rail lines </w:t>
      </w:r>
      <w:r w:rsidRPr="007F17F1">
        <w:rPr>
          <w:rStyle w:val="Emphasis"/>
          <w:rFonts w:asciiTheme="minorHAnsi" w:hAnsiTheme="minorHAnsi" w:cstheme="minorHAnsi"/>
        </w:rPr>
        <w:t>hinder our economic growth</w:t>
      </w:r>
      <w:r w:rsidRPr="007F17F1">
        <w:rPr>
          <w:rFonts w:asciiTheme="minorHAnsi" w:hAnsiTheme="minorHAnsi" w:cstheme="minorHAnsi"/>
          <w:sz w:val="10"/>
        </w:rPr>
        <w:t xml:space="preserve">. Today, </w:t>
      </w:r>
      <w:r w:rsidRPr="007F17F1">
        <w:rPr>
          <w:rStyle w:val="StyleUnderline"/>
          <w:rFonts w:asciiTheme="minorHAnsi" w:hAnsiTheme="minorHAnsi" w:cstheme="minorHAnsi"/>
        </w:rPr>
        <w:t>the average American household is forced to spend more on transportation each year than food.</w:t>
      </w:r>
      <w:r w:rsidRPr="007F17F1">
        <w:rPr>
          <w:rFonts w:asciiTheme="minorHAnsi" w:hAnsiTheme="minorHAnsi" w:cstheme="minorHAnsi"/>
          <w:sz w:val="10"/>
        </w:rPr>
        <w:t xml:space="preserve"> Our </w:t>
      </w:r>
      <w:r w:rsidRPr="007F17F1">
        <w:rPr>
          <w:rStyle w:val="StyleUnderline"/>
          <w:rFonts w:asciiTheme="minorHAnsi" w:hAnsiTheme="minorHAnsi" w:cstheme="minorHAnsi"/>
        </w:rPr>
        <w:t>roads</w:t>
      </w:r>
      <w:r w:rsidRPr="007F17F1">
        <w:rPr>
          <w:rFonts w:asciiTheme="minorHAnsi" w:hAnsiTheme="minorHAnsi" w:cstheme="minorHAnsi"/>
          <w:sz w:val="10"/>
        </w:rPr>
        <w:t xml:space="preserve">, clogged with traffic, </w:t>
      </w:r>
      <w:r w:rsidRPr="007F17F1">
        <w:rPr>
          <w:rStyle w:val="Emphasis"/>
          <w:rFonts w:asciiTheme="minorHAnsi" w:hAnsiTheme="minorHAnsi" w:cstheme="minorHAnsi"/>
        </w:rPr>
        <w:t>cost us $80 billion a year in lost productivity and wasted fuel</w:t>
      </w:r>
      <w:r w:rsidRPr="007F17F1">
        <w:rPr>
          <w:rFonts w:asciiTheme="minorHAnsi" w:hAnsiTheme="minorHAnsi" w:cstheme="minorHAnsi"/>
          <w:sz w:val="10"/>
        </w:rPr>
        <w:t xml:space="preserve">. Our </w:t>
      </w:r>
      <w:r w:rsidRPr="007F17F1">
        <w:rPr>
          <w:rStyle w:val="StyleUnderline"/>
          <w:rFonts w:asciiTheme="minorHAnsi" w:hAnsiTheme="minorHAnsi" w:cstheme="minorHAnsi"/>
        </w:rPr>
        <w:t>airports</w:t>
      </w:r>
      <w:r w:rsidRPr="007F17F1">
        <w:rPr>
          <w:rFonts w:asciiTheme="minorHAnsi" w:hAnsiTheme="minorHAnsi" w:cstheme="minorHAnsi"/>
          <w:sz w:val="10"/>
        </w:rPr>
        <w:t xml:space="preserve">, choked with passengers, </w:t>
      </w:r>
      <w:r w:rsidRPr="007F17F1">
        <w:rPr>
          <w:rStyle w:val="StyleUnderline"/>
          <w:rFonts w:asciiTheme="minorHAnsi" w:hAnsiTheme="minorHAnsi" w:cstheme="minorHAnsi"/>
        </w:rPr>
        <w:t>cost</w:t>
      </w:r>
      <w:r w:rsidRPr="007F17F1">
        <w:rPr>
          <w:rFonts w:asciiTheme="minorHAnsi" w:hAnsiTheme="minorHAnsi" w:cstheme="minorHAnsi"/>
          <w:sz w:val="10"/>
        </w:rPr>
        <w:t xml:space="preserve"> nearly </w:t>
      </w:r>
      <w:r w:rsidRPr="007F17F1">
        <w:rPr>
          <w:rStyle w:val="Emphasis"/>
          <w:rFonts w:asciiTheme="minorHAnsi" w:hAnsiTheme="minorHAnsi" w:cstheme="minorHAnsi"/>
        </w:rPr>
        <w:t>$10 billion</w:t>
      </w:r>
      <w:r w:rsidRPr="007F17F1">
        <w:rPr>
          <w:rFonts w:asciiTheme="minorHAnsi" w:hAnsiTheme="minorHAnsi" w:cstheme="minorHAnsi"/>
          <w:sz w:val="10"/>
        </w:rPr>
        <w:t xml:space="preserve"> a year in productivity losses from flight delays. And in some cases, </w:t>
      </w:r>
      <w:r w:rsidRPr="007F17F1">
        <w:rPr>
          <w:rStyle w:val="StyleUnderline"/>
          <w:rFonts w:asciiTheme="minorHAnsi" w:hAnsiTheme="minorHAnsi" w:cstheme="minorHAnsi"/>
        </w:rPr>
        <w:t xml:space="preserve">our crumbling infrastructure costs </w:t>
      </w:r>
      <w:r w:rsidRPr="007F17F1">
        <w:rPr>
          <w:rStyle w:val="Emphasis"/>
          <w:rFonts w:asciiTheme="minorHAnsi" w:hAnsiTheme="minorHAnsi" w:cstheme="minorHAnsi"/>
        </w:rPr>
        <w:t>American lives</w:t>
      </w:r>
      <w:r w:rsidRPr="007F17F1">
        <w:rPr>
          <w:rFonts w:asciiTheme="minorHAnsi" w:hAnsiTheme="minorHAnsi" w:cstheme="minorHAnsi"/>
          <w:sz w:val="10"/>
        </w:rPr>
        <w:t xml:space="preserve">. It should not take another collapsing bridge or failing levee to shock us into action. So we’re already paying for our failure to act. And what’s more, the longer our infrastructure erodes, the deeper our competitive edge erodes. Other nations understand this. They are going all-in. Today, as a percentage of GDP, </w:t>
      </w:r>
      <w:r w:rsidRPr="007F17F1">
        <w:rPr>
          <w:rStyle w:val="StyleUnderline"/>
          <w:rFonts w:asciiTheme="minorHAnsi" w:hAnsiTheme="minorHAnsi" w:cstheme="minorHAnsi"/>
        </w:rPr>
        <w:t>we invest less than half of what Russia does in their infrastructure</w:t>
      </w:r>
      <w:r w:rsidRPr="007F17F1">
        <w:rPr>
          <w:rFonts w:asciiTheme="minorHAnsi" w:hAnsiTheme="minorHAnsi" w:cstheme="minorHAnsi"/>
          <w:sz w:val="10"/>
        </w:rPr>
        <w:t xml:space="preserve">, less than one-third of what Western Europe does. Right now, China’s building hundreds of thousands of miles of new roads. Over the next 10 years, it plans to build dozens of new airports. Over the next 20, it could build as many as 170 new mass transit systems. </w:t>
      </w:r>
      <w:r w:rsidRPr="007F17F1">
        <w:rPr>
          <w:rStyle w:val="StyleUnderline"/>
          <w:rFonts w:asciiTheme="minorHAnsi" w:hAnsiTheme="minorHAnsi" w:cstheme="minorHAnsi"/>
        </w:rPr>
        <w:t>Everywhere else, they’re thinking big</w:t>
      </w:r>
      <w:r w:rsidRPr="007F17F1">
        <w:rPr>
          <w:rFonts w:asciiTheme="minorHAnsi" w:hAnsiTheme="minorHAnsi" w:cstheme="minorHAnsi"/>
          <w:sz w:val="10"/>
        </w:rPr>
        <w:t xml:space="preserve">. </w:t>
      </w:r>
      <w:r w:rsidRPr="007F17F1">
        <w:rPr>
          <w:rStyle w:val="StyleUnderline"/>
          <w:rFonts w:asciiTheme="minorHAnsi" w:hAnsiTheme="minorHAnsi" w:cstheme="minorHAnsi"/>
        </w:rPr>
        <w:t>They’re creating jobs today, but they’re also playing to win tomorrow</w:t>
      </w:r>
      <w:r w:rsidRPr="007F17F1">
        <w:rPr>
          <w:rFonts w:asciiTheme="minorHAnsi" w:hAnsiTheme="minorHAnsi" w:cstheme="minorHAnsi"/>
          <w:sz w:val="10"/>
        </w:rPr>
        <w:t xml:space="preserve">. So the bottom line is our shortsightedness has come due. We can no longer afford to sit still. On the solution: By </w:t>
      </w:r>
      <w:r w:rsidRPr="007F17F1">
        <w:rPr>
          <w:rStyle w:val="StyleUnderline"/>
          <w:rFonts w:asciiTheme="minorHAnsi" w:hAnsiTheme="minorHAnsi" w:cstheme="minorHAnsi"/>
          <w:highlight w:val="cyan"/>
        </w:rPr>
        <w:t>investing</w:t>
      </w:r>
      <w:r w:rsidRPr="007F17F1">
        <w:rPr>
          <w:rStyle w:val="StyleUnderline"/>
          <w:rFonts w:asciiTheme="minorHAnsi" w:hAnsiTheme="minorHAnsi" w:cstheme="minorHAnsi"/>
        </w:rPr>
        <w:t xml:space="preserve"> in these projects</w:t>
      </w:r>
      <w:r w:rsidRPr="007F17F1">
        <w:rPr>
          <w:rFonts w:asciiTheme="minorHAnsi" w:hAnsiTheme="minorHAnsi" w:cstheme="minorHAnsi"/>
          <w:sz w:val="10"/>
        </w:rPr>
        <w:t xml:space="preserve">, we’ve already </w:t>
      </w:r>
      <w:r w:rsidRPr="007F17F1">
        <w:rPr>
          <w:rStyle w:val="StyleUnderline"/>
          <w:rFonts w:asciiTheme="minorHAnsi" w:hAnsiTheme="minorHAnsi" w:cstheme="minorHAnsi"/>
          <w:highlight w:val="cyan"/>
        </w:rPr>
        <w:t>create</w:t>
      </w:r>
      <w:r w:rsidRPr="007F17F1">
        <w:rPr>
          <w:rFonts w:asciiTheme="minorHAnsi" w:hAnsiTheme="minorHAnsi" w:cstheme="minorHAnsi"/>
          <w:sz w:val="10"/>
        </w:rPr>
        <w:t xml:space="preserve">d </w:t>
      </w:r>
      <w:r w:rsidRPr="007F17F1">
        <w:rPr>
          <w:rStyle w:val="StyleUnderline"/>
          <w:rFonts w:asciiTheme="minorHAnsi" w:hAnsiTheme="minorHAnsi" w:cstheme="minorHAnsi"/>
          <w:highlight w:val="cyan"/>
        </w:rPr>
        <w:t>hundreds of thousands of jobs</w:t>
      </w:r>
      <w:r w:rsidRPr="007F17F1">
        <w:rPr>
          <w:rFonts w:asciiTheme="minorHAnsi" w:hAnsiTheme="minorHAnsi" w:cstheme="minorHAnsi"/>
          <w:sz w:val="10"/>
        </w:rPr>
        <w:t xml:space="preserve">. But the fact remains that nearly one in five construction workers is still unemployed and needs a job. And that makes absolutely no sense at a time when there is so much of America that needs rebuilding. So that’s why, last month, I announced a new plan for upgrading America’s roads, rails and runways for the long-term. Over the next six years, we will rebuild 150,000 miles of our roads -- enough to circle the world six times. We will lay and maintain 4,000 miles of our railways -- enough to stretch from coast to coast. And we will restore 150 miles of runways and advance a next generation air-traffic control system that reduces delays for the American people. This plan will be fully paid for. It will not add to our deficit over time. And we are going to work with Congress to see to that. </w:t>
      </w:r>
      <w:r w:rsidRPr="007F17F1">
        <w:rPr>
          <w:rStyle w:val="StyleUnderline"/>
          <w:rFonts w:asciiTheme="minorHAnsi" w:hAnsiTheme="minorHAnsi" w:cstheme="minorHAnsi"/>
        </w:rPr>
        <w:t>It will establish an infrastructure bank to leverage federal dollars and focus on the smartest investments.</w:t>
      </w:r>
      <w:r w:rsidRPr="007F17F1">
        <w:rPr>
          <w:rFonts w:asciiTheme="minorHAnsi" w:hAnsiTheme="minorHAnsi" w:cstheme="minorHAnsi"/>
          <w:sz w:val="10"/>
        </w:rPr>
        <w:t xml:space="preserve"> We want to cut waste and bureaucracy by consolidating and collapsing more than 100 different, often duplicative programs. And it will change the way Washington works by reforming the federal government’s patchwork approach of funding and maintaining our infrastructure. We’ve got to focus less on wasteful earmarks, outdated formulas. </w:t>
      </w:r>
      <w:r w:rsidRPr="007F17F1">
        <w:rPr>
          <w:rStyle w:val="StyleUnderline"/>
          <w:rFonts w:asciiTheme="minorHAnsi" w:hAnsiTheme="minorHAnsi" w:cstheme="minorHAnsi"/>
        </w:rPr>
        <w:t xml:space="preserve">We’ve got to focus more on competition and innovation; less on shortsighted political priorities, and more on our national economic priorities. </w:t>
      </w:r>
      <w:r w:rsidRPr="007F17F1">
        <w:rPr>
          <w:rFonts w:asciiTheme="minorHAnsi" w:hAnsiTheme="minorHAnsi" w:cstheme="minorHAnsi"/>
          <w:sz w:val="10"/>
        </w:rPr>
        <w:t xml:space="preserve">So </w:t>
      </w:r>
      <w:r w:rsidRPr="007F17F1">
        <w:rPr>
          <w:rStyle w:val="Emphasis"/>
          <w:rFonts w:asciiTheme="minorHAnsi" w:hAnsiTheme="minorHAnsi" w:cstheme="minorHAnsi"/>
        </w:rPr>
        <w:t>investing in our infrastructure is something that members of both political parties have always supported</w:t>
      </w:r>
      <w:r w:rsidRPr="007F17F1">
        <w:rPr>
          <w:rFonts w:asciiTheme="minorHAnsi" w:hAnsiTheme="minorHAnsi" w:cstheme="minorHAnsi"/>
          <w:sz w:val="10"/>
        </w:rPr>
        <w:t xml:space="preserve">. </w:t>
      </w:r>
      <w:r w:rsidRPr="007F17F1">
        <w:rPr>
          <w:rStyle w:val="StyleUnderline"/>
          <w:rFonts w:asciiTheme="minorHAnsi" w:hAnsiTheme="minorHAnsi" w:cstheme="minorHAnsi"/>
        </w:rPr>
        <w:t>It’s something that groups</w:t>
      </w:r>
      <w:r w:rsidRPr="007F17F1">
        <w:rPr>
          <w:rFonts w:asciiTheme="minorHAnsi" w:hAnsiTheme="minorHAnsi" w:cstheme="minorHAnsi"/>
          <w:sz w:val="10"/>
        </w:rPr>
        <w:t xml:space="preserve"> ranging from the Chamber of Commerce to the AFL-CIO </w:t>
      </w:r>
      <w:r w:rsidRPr="007F17F1">
        <w:rPr>
          <w:rStyle w:val="StyleUnderline"/>
          <w:rFonts w:asciiTheme="minorHAnsi" w:hAnsiTheme="minorHAnsi" w:cstheme="minorHAnsi"/>
        </w:rPr>
        <w:t>support today</w:t>
      </w:r>
      <w:r w:rsidRPr="007F17F1">
        <w:rPr>
          <w:rFonts w:asciiTheme="minorHAnsi" w:hAnsiTheme="minorHAnsi" w:cstheme="minorHAnsi"/>
          <w:sz w:val="10"/>
        </w:rPr>
        <w:t xml:space="preserve">. </w:t>
      </w:r>
      <w:r w:rsidRPr="007F17F1">
        <w:rPr>
          <w:rStyle w:val="StyleUnderline"/>
          <w:rFonts w:asciiTheme="minorHAnsi" w:hAnsiTheme="minorHAnsi" w:cstheme="minorHAnsi"/>
        </w:rPr>
        <w:t>And by making these investments across the country, we won’t just make our economy run better over the long haul -- we will create good, middle-class jobs right now.</w:t>
      </w:r>
    </w:p>
    <w:p w14:paraId="77312E95" w14:textId="77777777" w:rsidR="0043191F" w:rsidRPr="007F17F1" w:rsidRDefault="0043191F" w:rsidP="0043191F">
      <w:pPr>
        <w:pStyle w:val="Heading4"/>
        <w:rPr>
          <w:rFonts w:asciiTheme="minorHAnsi" w:hAnsiTheme="minorHAnsi" w:cstheme="minorHAnsi"/>
        </w:rPr>
      </w:pPr>
      <w:r w:rsidRPr="007F17F1">
        <w:rPr>
          <w:rFonts w:asciiTheme="minorHAnsi" w:hAnsiTheme="minorHAnsi" w:cstheme="minorHAnsi"/>
        </w:rPr>
        <w:t xml:space="preserve">Passing Consumer Protection and Recovery Act solves trust. Consumer protection’s a </w:t>
      </w:r>
      <w:r w:rsidRPr="007F17F1">
        <w:rPr>
          <w:rFonts w:asciiTheme="minorHAnsi" w:hAnsiTheme="minorHAnsi" w:cstheme="minorHAnsi"/>
          <w:u w:val="single"/>
        </w:rPr>
        <w:t xml:space="preserve">massive </w:t>
      </w:r>
      <w:r w:rsidRPr="007F17F1">
        <w:rPr>
          <w:rFonts w:asciiTheme="minorHAnsi" w:hAnsiTheme="minorHAnsi" w:cstheme="minorHAnsi"/>
        </w:rPr>
        <w:t xml:space="preserve">alt cause to trust—as is resource loss! Aff only makes things worse—cal’s yellow. </w:t>
      </w:r>
    </w:p>
    <w:p w14:paraId="34D50BE8"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Testimony of Ted </w:t>
      </w:r>
      <w:r w:rsidRPr="007F17F1">
        <w:rPr>
          <w:rStyle w:val="Style13ptBold"/>
          <w:rFonts w:asciiTheme="minorHAnsi" w:hAnsiTheme="minorHAnsi" w:cstheme="minorHAnsi"/>
        </w:rPr>
        <w:t>Mermin 21</w:t>
      </w:r>
      <w:r w:rsidRPr="007F17F1">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6C368DD5"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10. </w:t>
      </w:r>
      <w:r w:rsidRPr="007F17F1">
        <w:rPr>
          <w:rStyle w:val="Emphasis"/>
          <w:rFonts w:asciiTheme="minorHAnsi" w:hAnsiTheme="minorHAnsi" w:cstheme="minorHAnsi"/>
          <w:highlight w:val="cyan"/>
        </w:rPr>
        <w:t>Trust the FTC</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This</w:t>
      </w:r>
      <w:r w:rsidRPr="007F17F1">
        <w:rPr>
          <w:rFonts w:asciiTheme="minorHAnsi" w:hAnsiTheme="minorHAnsi" w:cstheme="minorHAnsi"/>
        </w:rPr>
        <w:t xml:space="preserve"> final step </w:t>
      </w:r>
      <w:r w:rsidRPr="007F17F1">
        <w:rPr>
          <w:rStyle w:val="Emphasis"/>
          <w:rFonts w:asciiTheme="minorHAnsi" w:hAnsiTheme="minorHAnsi" w:cstheme="minorHAnsi"/>
          <w:highlight w:val="cyan"/>
        </w:rPr>
        <w:t>informs all the others</w:t>
      </w:r>
      <w:r w:rsidRPr="007F17F1">
        <w:rPr>
          <w:rFonts w:asciiTheme="minorHAnsi" w:hAnsiTheme="minorHAnsi" w:cstheme="minorHAnsi"/>
        </w:rPr>
        <w:t xml:space="preserve">. There can be no doubt that </w:t>
      </w:r>
      <w:r w:rsidRPr="007F17F1">
        <w:rPr>
          <w:rStyle w:val="StyleUnderline"/>
          <w:rFonts w:asciiTheme="minorHAnsi" w:hAnsiTheme="minorHAnsi" w:cstheme="minorHAnsi"/>
          <w:highlight w:val="cyan"/>
        </w:rPr>
        <w:t xml:space="preserve">there is </w:t>
      </w:r>
      <w:r w:rsidRPr="007F17F1">
        <w:rPr>
          <w:rStyle w:val="StyleUnderline"/>
          <w:rFonts w:asciiTheme="minorHAnsi" w:hAnsiTheme="minorHAnsi" w:cstheme="minorHAnsi"/>
        </w:rPr>
        <w:t xml:space="preserve">more </w:t>
      </w:r>
      <w:r w:rsidRPr="007F17F1">
        <w:rPr>
          <w:rStyle w:val="StyleUnderline"/>
          <w:rFonts w:asciiTheme="minorHAnsi" w:hAnsiTheme="minorHAnsi" w:cstheme="minorHAnsi"/>
          <w:highlight w:val="cyan"/>
        </w:rPr>
        <w:t xml:space="preserve">work to </w:t>
      </w:r>
      <w:r w:rsidRPr="007F17F1">
        <w:rPr>
          <w:rStyle w:val="StyleUnderline"/>
          <w:rFonts w:asciiTheme="minorHAnsi" w:hAnsiTheme="minorHAnsi" w:cstheme="minorHAnsi"/>
        </w:rPr>
        <w:t xml:space="preserve">do </w:t>
      </w:r>
      <w:r w:rsidRPr="007F17F1">
        <w:rPr>
          <w:rStyle w:val="StyleUnderline"/>
          <w:rFonts w:asciiTheme="minorHAnsi" w:hAnsiTheme="minorHAnsi" w:cstheme="minorHAnsi"/>
          <w:highlight w:val="cyan"/>
        </w:rPr>
        <w:t>protect</w:t>
      </w:r>
      <w:r w:rsidRPr="007F17F1">
        <w:rPr>
          <w:rStyle w:val="StyleUnderline"/>
          <w:rFonts w:asciiTheme="minorHAnsi" w:hAnsiTheme="minorHAnsi" w:cstheme="minorHAnsi"/>
        </w:rPr>
        <w:t xml:space="preserve">ing </w:t>
      </w:r>
      <w:r w:rsidRPr="007F17F1">
        <w:rPr>
          <w:rStyle w:val="StyleUnderline"/>
          <w:rFonts w:asciiTheme="minorHAnsi" w:hAnsiTheme="minorHAnsi" w:cstheme="minorHAnsi"/>
          <w:highlight w:val="cyan"/>
        </w:rPr>
        <w:t>consumers</w:t>
      </w:r>
      <w:r w:rsidRPr="007F17F1">
        <w:rPr>
          <w:rStyle w:val="StyleUnderline"/>
          <w:rFonts w:asciiTheme="minorHAnsi" w:hAnsiTheme="minorHAnsi" w:cstheme="minorHAnsi"/>
        </w:rPr>
        <w:t xml:space="preserve"> than the FTC currently has the tools or resources to accomplish</w:t>
      </w:r>
      <w:r w:rsidRPr="007F17F1">
        <w:rPr>
          <w:rFonts w:asciiTheme="minorHAnsi" w:hAnsiTheme="minorHAnsi" w:cstheme="minorHAnsi"/>
        </w:rPr>
        <w:t xml:space="preserve">. There is also no doubt that </w:t>
      </w:r>
      <w:r w:rsidRPr="007F17F1">
        <w:rPr>
          <w:rStyle w:val="StyleUnderline"/>
          <w:rFonts w:asciiTheme="minorHAnsi" w:hAnsiTheme="minorHAnsi" w:cstheme="minorHAnsi"/>
          <w:highlight w:val="cyan"/>
        </w:rPr>
        <w:t xml:space="preserve">the FTC has been </w:t>
      </w:r>
      <w:r w:rsidRPr="007F17F1">
        <w:rPr>
          <w:rStyle w:val="Emphasis"/>
          <w:rFonts w:asciiTheme="minorHAnsi" w:hAnsiTheme="minorHAnsi" w:cstheme="minorHAnsi"/>
          <w:highlight w:val="cyan"/>
        </w:rPr>
        <w:t>trammeled</w:t>
      </w:r>
      <w:r w:rsidRPr="007F17F1">
        <w:rPr>
          <w:rFonts w:asciiTheme="minorHAnsi" w:hAnsiTheme="minorHAnsi" w:cstheme="minorHAnsi"/>
        </w:rPr>
        <w:t xml:space="preserve"> in ways that its sister agencies, federal and state, have not. Whatever the reason, </w:t>
      </w:r>
      <w:r w:rsidRPr="007F17F1">
        <w:rPr>
          <w:rStyle w:val="StyleUnderline"/>
          <w:rFonts w:asciiTheme="minorHAnsi" w:hAnsiTheme="minorHAnsi" w:cstheme="minorHAnsi"/>
        </w:rPr>
        <w:t xml:space="preserve">it is high time to </w:t>
      </w:r>
      <w:r w:rsidRPr="007F17F1">
        <w:rPr>
          <w:rStyle w:val="StyleUnderline"/>
          <w:rFonts w:asciiTheme="minorHAnsi" w:hAnsiTheme="minorHAnsi" w:cstheme="minorHAnsi"/>
          <w:highlight w:val="cyan"/>
        </w:rPr>
        <w:t xml:space="preserve">retire </w:t>
      </w:r>
      <w:r w:rsidRPr="007F17F1">
        <w:rPr>
          <w:rFonts w:asciiTheme="minorHAnsi" w:hAnsiTheme="minorHAnsi" w:cstheme="minorHAnsi"/>
        </w:rPr>
        <w:t>the “zombie</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ideas</w:t>
      </w:r>
      <w:r w:rsidRPr="007F17F1">
        <w:rPr>
          <w:rStyle w:val="StyleUnderline"/>
          <w:rFonts w:asciiTheme="minorHAnsi" w:hAnsiTheme="minorHAnsi" w:cstheme="minorHAnsi"/>
        </w:rPr>
        <w:t xml:space="preserve">” </w:t>
      </w:r>
      <w:r w:rsidRPr="007F17F1">
        <w:rPr>
          <w:rFonts w:asciiTheme="minorHAnsi" w:hAnsiTheme="minorHAnsi" w:cstheme="minorHAnsi"/>
        </w:rPr>
        <w:t>about</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the FTC</w:t>
      </w:r>
      <w:r w:rsidRPr="007F17F1">
        <w:rPr>
          <w:rFonts w:asciiTheme="minorHAnsi" w:hAnsiTheme="minorHAnsi" w:cstheme="minorHAnsi"/>
          <w:highlight w:val="cyan"/>
        </w:rPr>
        <w:t xml:space="preserve"> </w:t>
      </w:r>
      <w:r w:rsidRPr="007F17F1">
        <w:rPr>
          <w:rFonts w:asciiTheme="minorHAnsi" w:hAnsiTheme="minorHAnsi" w:cstheme="minorHAnsi"/>
        </w:rPr>
        <w:t xml:space="preserve">– that the Commission </w:t>
      </w:r>
      <w:r w:rsidRPr="007F17F1">
        <w:rPr>
          <w:rStyle w:val="StyleUnderline"/>
          <w:rFonts w:asciiTheme="minorHAnsi" w:hAnsiTheme="minorHAnsi" w:cstheme="minorHAnsi"/>
          <w:highlight w:val="cyan"/>
        </w:rPr>
        <w:t xml:space="preserve">is </w:t>
      </w:r>
      <w:r w:rsidRPr="007F17F1">
        <w:rPr>
          <w:rStyle w:val="Emphasis"/>
          <w:rFonts w:asciiTheme="minorHAnsi" w:hAnsiTheme="minorHAnsi" w:cstheme="minorHAnsi"/>
        </w:rPr>
        <w:t>unnecessary</w:t>
      </w:r>
      <w:r w:rsidRPr="007F17F1">
        <w:rPr>
          <w:rFonts w:asciiTheme="minorHAnsi" w:hAnsiTheme="minorHAnsi" w:cstheme="minorHAnsi"/>
        </w:rPr>
        <w:t xml:space="preserve">, or overreaching, or heavy-handed, </w:t>
      </w:r>
      <w:r w:rsidRPr="007F17F1">
        <w:rPr>
          <w:rStyle w:val="StyleUnderline"/>
          <w:rFonts w:asciiTheme="minorHAnsi" w:hAnsiTheme="minorHAnsi" w:cstheme="minorHAnsi"/>
        </w:rPr>
        <w:t xml:space="preserve">or </w:t>
      </w:r>
      <w:r w:rsidRPr="007F17F1">
        <w:rPr>
          <w:rStyle w:val="Emphasis"/>
          <w:rFonts w:asciiTheme="minorHAnsi" w:hAnsiTheme="minorHAnsi" w:cstheme="minorHAnsi"/>
          <w:highlight w:val="cyan"/>
        </w:rPr>
        <w:t>inefficient</w:t>
      </w:r>
      <w:r w:rsidRPr="007F17F1">
        <w:rPr>
          <w:rFonts w:asciiTheme="minorHAnsi" w:hAnsiTheme="minorHAnsi" w:cstheme="minorHAnsi"/>
        </w:rPr>
        <w:t>.23 It is time, as one commissioner stated in Senate testimony last week, to “</w:t>
      </w:r>
      <w:r w:rsidRPr="007F17F1">
        <w:rPr>
          <w:rStyle w:val="Emphasis"/>
          <w:rFonts w:asciiTheme="minorHAnsi" w:hAnsiTheme="minorHAnsi" w:cstheme="minorHAnsi"/>
        </w:rPr>
        <w:t>turn the page</w:t>
      </w:r>
      <w:r w:rsidRPr="007F17F1">
        <w:rPr>
          <w:rStyle w:val="StyleUnderline"/>
          <w:rFonts w:asciiTheme="minorHAnsi" w:hAnsiTheme="minorHAnsi" w:cstheme="minorHAnsi"/>
        </w:rPr>
        <w:t xml:space="preserve"> on the FTC’s perceived powerlessness</w:t>
      </w:r>
      <w:r w:rsidRPr="007F17F1">
        <w:rPr>
          <w:rFonts w:asciiTheme="minorHAnsi" w:hAnsiTheme="minorHAnsi" w:cstheme="minorHAnsi"/>
        </w:rPr>
        <w:t>.”24</w:t>
      </w:r>
    </w:p>
    <w:p w14:paraId="03EC1A52"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For an American public eager </w:t>
      </w:r>
      <w:r w:rsidRPr="007F17F1">
        <w:rPr>
          <w:rStyle w:val="StyleUnderline"/>
          <w:rFonts w:asciiTheme="minorHAnsi" w:hAnsiTheme="minorHAnsi" w:cstheme="minorHAnsi"/>
          <w:highlight w:val="cyan"/>
        </w:rPr>
        <w:t xml:space="preserve">for </w:t>
      </w:r>
      <w:r w:rsidRPr="007F17F1">
        <w:rPr>
          <w:rStyle w:val="Emphasis"/>
          <w:rFonts w:asciiTheme="minorHAnsi" w:hAnsiTheme="minorHAnsi" w:cstheme="minorHAnsi"/>
          <w:highlight w:val="cyan"/>
        </w:rPr>
        <w:t>greater</w:t>
      </w:r>
      <w:r w:rsidRPr="007F17F1">
        <w:rPr>
          <w:rFonts w:asciiTheme="minorHAnsi" w:hAnsiTheme="minorHAnsi" w:cstheme="minorHAnsi"/>
          <w:highlight w:val="cyan"/>
        </w:rPr>
        <w:t xml:space="preserve"> </w:t>
      </w:r>
      <w:r w:rsidRPr="007F17F1">
        <w:rPr>
          <w:rFonts w:asciiTheme="minorHAnsi" w:hAnsiTheme="minorHAnsi" w:cstheme="minorHAnsi"/>
        </w:rPr>
        <w:t xml:space="preserve">– not lesser – </w:t>
      </w:r>
      <w:r w:rsidRPr="007F17F1">
        <w:rPr>
          <w:rStyle w:val="Emphasis"/>
          <w:rFonts w:asciiTheme="minorHAnsi" w:hAnsiTheme="minorHAnsi" w:cstheme="minorHAnsi"/>
          <w:highlight w:val="cyan"/>
        </w:rPr>
        <w:t>protection</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from</w:t>
      </w:r>
      <w:r w:rsidRPr="007F17F1">
        <w:rPr>
          <w:rFonts w:asciiTheme="minorHAnsi" w:hAnsiTheme="minorHAnsi" w:cstheme="minorHAnsi"/>
          <w:highlight w:val="cyan"/>
        </w:rPr>
        <w:t xml:space="preserve"> </w:t>
      </w:r>
      <w:r w:rsidRPr="007F17F1">
        <w:rPr>
          <w:rFonts w:asciiTheme="minorHAnsi" w:hAnsiTheme="minorHAnsi" w:cstheme="minorHAnsi"/>
        </w:rPr>
        <w:t xml:space="preserve">increasingly sophisticated </w:t>
      </w:r>
      <w:r w:rsidRPr="007F17F1">
        <w:rPr>
          <w:rStyle w:val="Emphasis"/>
          <w:rFonts w:asciiTheme="minorHAnsi" w:hAnsiTheme="minorHAnsi" w:cstheme="minorHAnsi"/>
          <w:highlight w:val="cyan"/>
        </w:rPr>
        <w:t xml:space="preserve">scam </w:t>
      </w:r>
      <w:r w:rsidRPr="007F17F1">
        <w:rPr>
          <w:rStyle w:val="Emphasis"/>
          <w:rFonts w:asciiTheme="minorHAnsi" w:hAnsiTheme="minorHAnsi" w:cstheme="minorHAnsi"/>
        </w:rPr>
        <w:t>artists</w:t>
      </w:r>
      <w:r w:rsidRPr="007F17F1">
        <w:rPr>
          <w:rFonts w:asciiTheme="minorHAnsi" w:hAnsiTheme="minorHAnsi" w:cstheme="minorHAnsi"/>
        </w:rPr>
        <w:t xml:space="preserve">, </w:t>
      </w:r>
      <w:r w:rsidRPr="007F17F1">
        <w:rPr>
          <w:rStyle w:val="Emphasis"/>
          <w:rFonts w:asciiTheme="minorHAnsi" w:hAnsiTheme="minorHAnsi" w:cstheme="minorHAnsi"/>
          <w:highlight w:val="cyan"/>
        </w:rPr>
        <w:t>deceptive advertisers, and privacy</w:t>
      </w:r>
      <w:r w:rsidRPr="007F17F1">
        <w:rPr>
          <w:rStyle w:val="Emphasis"/>
          <w:rFonts w:asciiTheme="minorHAnsi" w:hAnsiTheme="minorHAnsi" w:cstheme="minorHAnsi"/>
        </w:rPr>
        <w:t xml:space="preserve"> violating</w:t>
      </w:r>
      <w:r w:rsidRPr="007F17F1">
        <w:rPr>
          <w:rFonts w:asciiTheme="minorHAnsi" w:hAnsiTheme="minorHAnsi" w:cstheme="minorHAnsi"/>
        </w:rPr>
        <w:t xml:space="preserve"> tech companies, </w:t>
      </w:r>
      <w:r w:rsidRPr="007F17F1">
        <w:rPr>
          <w:rStyle w:val="StyleUnderline"/>
          <w:rFonts w:asciiTheme="minorHAnsi" w:hAnsiTheme="minorHAnsi" w:cstheme="minorHAnsi"/>
          <w:highlight w:val="cyan"/>
        </w:rPr>
        <w:t xml:space="preserve">building an </w:t>
      </w:r>
      <w:r w:rsidRPr="007F17F1">
        <w:rPr>
          <w:rStyle w:val="Emphasis"/>
          <w:rFonts w:asciiTheme="minorHAnsi" w:hAnsiTheme="minorHAnsi" w:cstheme="minorHAnsi"/>
          <w:highlight w:val="cyan"/>
        </w:rPr>
        <w:t>effective FTC</w:t>
      </w:r>
      <w:r w:rsidRPr="007F17F1">
        <w:rPr>
          <w:rStyle w:val="StyleUnderline"/>
          <w:rFonts w:asciiTheme="minorHAnsi" w:hAnsiTheme="minorHAnsi" w:cstheme="minorHAnsi"/>
        </w:rPr>
        <w:t xml:space="preserve"> is an easy decision</w:t>
      </w:r>
      <w:r w:rsidRPr="007F17F1">
        <w:rPr>
          <w:rFonts w:asciiTheme="minorHAnsi" w:hAnsiTheme="minorHAnsi" w:cstheme="minorHAnsi"/>
        </w:rPr>
        <w:t>. It can and should be for this committee as well.</w:t>
      </w:r>
    </w:p>
    <w:p w14:paraId="13BA6BAC" w14:textId="77777777" w:rsidR="0043191F" w:rsidRPr="007F17F1" w:rsidRDefault="0043191F" w:rsidP="0043191F">
      <w:pPr>
        <w:rPr>
          <w:rFonts w:asciiTheme="minorHAnsi" w:hAnsiTheme="minorHAnsi" w:cstheme="minorHAnsi"/>
          <w:szCs w:val="16"/>
        </w:rPr>
      </w:pPr>
      <w:r w:rsidRPr="007F17F1">
        <w:rPr>
          <w:rFonts w:asciiTheme="minorHAnsi" w:hAnsiTheme="minorHAnsi" w:cstheme="minorHAnsi"/>
          <w:szCs w:val="16"/>
        </w:rPr>
        <w:t>IV. Conclusion</w:t>
      </w:r>
    </w:p>
    <w:p w14:paraId="71C15B94" w14:textId="77777777" w:rsidR="0043191F" w:rsidRPr="007F17F1" w:rsidRDefault="0043191F" w:rsidP="0043191F">
      <w:pPr>
        <w:rPr>
          <w:rStyle w:val="StyleUnderline"/>
          <w:rFonts w:asciiTheme="minorHAnsi" w:hAnsiTheme="minorHAnsi" w:cstheme="minorHAnsi"/>
        </w:rPr>
      </w:pPr>
      <w:r w:rsidRPr="007F17F1">
        <w:rPr>
          <w:rFonts w:asciiTheme="minorHAnsi" w:hAnsiTheme="minorHAnsi" w:cstheme="minorHAnsi"/>
        </w:rPr>
        <w:t xml:space="preserve">This subcommittee meets at a remarkable historical moment, when the </w:t>
      </w:r>
      <w:r w:rsidRPr="007F17F1">
        <w:rPr>
          <w:rStyle w:val="StyleUnderline"/>
          <w:rFonts w:asciiTheme="minorHAnsi" w:hAnsiTheme="minorHAnsi" w:cstheme="minorHAnsi"/>
        </w:rPr>
        <w:t>COVID</w:t>
      </w:r>
      <w:r w:rsidRPr="007F17F1">
        <w:rPr>
          <w:rFonts w:asciiTheme="minorHAnsi" w:hAnsiTheme="minorHAnsi" w:cstheme="minorHAnsi"/>
        </w:rPr>
        <w:t xml:space="preserve">-19 pandemic has </w:t>
      </w:r>
      <w:r w:rsidRPr="007F17F1">
        <w:rPr>
          <w:rStyle w:val="StyleUnderline"/>
          <w:rFonts w:asciiTheme="minorHAnsi" w:hAnsiTheme="minorHAnsi" w:cstheme="minorHAnsi"/>
        </w:rPr>
        <w:t>revealed the profound need for a robust Federal Trade Commission</w:t>
      </w:r>
      <w:r w:rsidRPr="007F17F1">
        <w:rPr>
          <w:rFonts w:asciiTheme="minorHAnsi" w:hAnsiTheme="minorHAnsi" w:cstheme="minorHAnsi"/>
        </w:rPr>
        <w:t xml:space="preserve"> just days after the Supreme Court made action by Congress an absolute necessity. </w:t>
      </w:r>
      <w:r w:rsidRPr="007F17F1">
        <w:rPr>
          <w:rStyle w:val="StyleUnderline"/>
          <w:rFonts w:asciiTheme="minorHAnsi" w:hAnsiTheme="minorHAnsi" w:cstheme="minorHAnsi"/>
          <w:highlight w:val="yellow"/>
        </w:rPr>
        <w:t>This is a perilous time</w:t>
      </w:r>
      <w:r w:rsidRPr="007F17F1">
        <w:rPr>
          <w:rFonts w:asciiTheme="minorHAnsi" w:hAnsiTheme="minorHAnsi" w:cstheme="minorHAnsi"/>
        </w:rPr>
        <w:t xml:space="preserve">, with the </w:t>
      </w:r>
      <w:r w:rsidRPr="007F17F1">
        <w:rPr>
          <w:rStyle w:val="Emphasis"/>
          <w:rFonts w:asciiTheme="minorHAnsi" w:hAnsiTheme="minorHAnsi" w:cstheme="minorHAnsi"/>
          <w:highlight w:val="yellow"/>
        </w:rPr>
        <w:t>chief protector of American consumers rendered</w:t>
      </w:r>
      <w:r w:rsidRPr="007F17F1">
        <w:rPr>
          <w:rStyle w:val="Emphasis"/>
          <w:rFonts w:asciiTheme="minorHAnsi" w:hAnsiTheme="minorHAnsi" w:cstheme="minorHAnsi"/>
        </w:rPr>
        <w:t xml:space="preserve"> nearly </w:t>
      </w:r>
      <w:r w:rsidRPr="007F17F1">
        <w:rPr>
          <w:rStyle w:val="Emphasis"/>
          <w:rFonts w:asciiTheme="minorHAnsi" w:hAnsiTheme="minorHAnsi" w:cstheme="minorHAnsi"/>
          <w:highlight w:val="yellow"/>
        </w:rPr>
        <w:t>powerless</w:t>
      </w:r>
      <w:r w:rsidRPr="007F17F1">
        <w:rPr>
          <w:rStyle w:val="Emphasis"/>
          <w:rFonts w:asciiTheme="minorHAnsi" w:hAnsiTheme="minorHAnsi" w:cstheme="minorHAnsi"/>
        </w:rPr>
        <w:t xml:space="preserve"> just </w:t>
      </w:r>
      <w:r w:rsidRPr="007F17F1">
        <w:rPr>
          <w:rStyle w:val="Emphasis"/>
          <w:rFonts w:asciiTheme="minorHAnsi" w:hAnsiTheme="minorHAnsi" w:cstheme="minorHAnsi"/>
          <w:highlight w:val="yellow"/>
        </w:rPr>
        <w:t>when</w:t>
      </w:r>
      <w:r w:rsidRPr="007F17F1">
        <w:rPr>
          <w:rStyle w:val="Emphasis"/>
          <w:rFonts w:asciiTheme="minorHAnsi" w:hAnsiTheme="minorHAnsi" w:cstheme="minorHAnsi"/>
        </w:rPr>
        <w:t xml:space="preserve"> those </w:t>
      </w:r>
      <w:r w:rsidRPr="007F17F1">
        <w:rPr>
          <w:rStyle w:val="Emphasis"/>
          <w:rFonts w:asciiTheme="minorHAnsi" w:hAnsiTheme="minorHAnsi" w:cstheme="minorHAnsi"/>
          <w:highlight w:val="yellow"/>
        </w:rPr>
        <w:t>consumers</w:t>
      </w:r>
      <w:r w:rsidRPr="007F17F1">
        <w:rPr>
          <w:rStyle w:val="Emphasis"/>
          <w:rFonts w:asciiTheme="minorHAnsi" w:hAnsiTheme="minorHAnsi" w:cstheme="minorHAnsi"/>
        </w:rPr>
        <w:t xml:space="preserve"> are </w:t>
      </w:r>
      <w:r w:rsidRPr="007F17F1">
        <w:rPr>
          <w:rStyle w:val="Emphasis"/>
          <w:rFonts w:asciiTheme="minorHAnsi" w:hAnsiTheme="minorHAnsi" w:cstheme="minorHAnsi"/>
          <w:highlight w:val="yellow"/>
        </w:rPr>
        <w:t>experiencing</w:t>
      </w:r>
      <w:r w:rsidRPr="007F17F1">
        <w:rPr>
          <w:rStyle w:val="Emphasis"/>
          <w:rFonts w:asciiTheme="minorHAnsi" w:hAnsiTheme="minorHAnsi" w:cstheme="minorHAnsi"/>
        </w:rPr>
        <w:t xml:space="preserve"> a </w:t>
      </w:r>
      <w:r w:rsidRPr="007F17F1">
        <w:rPr>
          <w:rStyle w:val="Emphasis"/>
          <w:rFonts w:asciiTheme="minorHAnsi" w:hAnsiTheme="minorHAnsi" w:cstheme="minorHAnsi"/>
          <w:highlight w:val="yellow"/>
        </w:rPr>
        <w:t>heightened threat</w:t>
      </w:r>
      <w:r w:rsidRPr="007F17F1">
        <w:rPr>
          <w:rStyle w:val="Emphasis"/>
          <w:rFonts w:asciiTheme="minorHAnsi" w:hAnsiTheme="minorHAnsi" w:cstheme="minorHAnsi"/>
        </w:rPr>
        <w:t xml:space="preserve"> resulting </w:t>
      </w:r>
      <w:r w:rsidRPr="007F17F1">
        <w:rPr>
          <w:rStyle w:val="Emphasis"/>
          <w:rFonts w:asciiTheme="minorHAnsi" w:hAnsiTheme="minorHAnsi" w:cstheme="minorHAnsi"/>
          <w:highlight w:val="yellow"/>
        </w:rPr>
        <w:t>from</w:t>
      </w:r>
      <w:r w:rsidRPr="007F17F1">
        <w:rPr>
          <w:rStyle w:val="Emphasis"/>
          <w:rFonts w:asciiTheme="minorHAnsi" w:hAnsiTheme="minorHAnsi" w:cstheme="minorHAnsi"/>
        </w:rPr>
        <w:t xml:space="preserve"> a once-in-a-century </w:t>
      </w:r>
      <w:r w:rsidRPr="007F17F1">
        <w:rPr>
          <w:rStyle w:val="Emphasis"/>
          <w:rFonts w:asciiTheme="minorHAnsi" w:hAnsiTheme="minorHAnsi" w:cstheme="minorHAnsi"/>
          <w:highlight w:val="yellow"/>
        </w:rPr>
        <w:t>pandemic</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yellow"/>
        </w:rPr>
        <w:t xml:space="preserve">Consumer Protection and Recovery Act </w:t>
      </w:r>
      <w:r w:rsidRPr="007F17F1">
        <w:rPr>
          <w:rStyle w:val="Emphasis"/>
          <w:rFonts w:asciiTheme="minorHAnsi" w:hAnsiTheme="minorHAnsi" w:cstheme="minorHAnsi"/>
          <w:highlight w:val="yellow"/>
        </w:rPr>
        <w:t>provides a critical first step</w:t>
      </w:r>
      <w:r w:rsidRPr="007F17F1">
        <w:rPr>
          <w:rFonts w:asciiTheme="minorHAnsi" w:hAnsiTheme="minorHAnsi" w:cstheme="minorHAnsi"/>
          <w:highlight w:val="yellow"/>
        </w:rPr>
        <w:t xml:space="preserve"> </w:t>
      </w:r>
      <w:r w:rsidRPr="007F17F1">
        <w:rPr>
          <w:rStyle w:val="StyleUnderline"/>
          <w:rFonts w:asciiTheme="minorHAnsi" w:hAnsiTheme="minorHAnsi" w:cstheme="minorHAnsi"/>
          <w:highlight w:val="yellow"/>
        </w:rPr>
        <w:t xml:space="preserve">toward </w:t>
      </w:r>
      <w:r w:rsidRPr="007F17F1">
        <w:rPr>
          <w:rStyle w:val="Emphasis"/>
          <w:rFonts w:asciiTheme="minorHAnsi" w:hAnsiTheme="minorHAnsi" w:cstheme="minorHAnsi"/>
          <w:highlight w:val="yellow"/>
        </w:rPr>
        <w:t>restoring authority</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highlight w:val="yellow"/>
        </w:rPr>
        <w:t>effectiveness</w:t>
      </w:r>
      <w:r w:rsidRPr="007F17F1">
        <w:rPr>
          <w:rStyle w:val="StyleUnderline"/>
          <w:rFonts w:asciiTheme="minorHAnsi" w:hAnsiTheme="minorHAnsi" w:cstheme="minorHAnsi"/>
          <w:highlight w:val="yellow"/>
        </w:rPr>
        <w:t xml:space="preserve"> to</w:t>
      </w:r>
      <w:r w:rsidRPr="007F17F1">
        <w:rPr>
          <w:rStyle w:val="StyleUnderline"/>
          <w:rFonts w:asciiTheme="minorHAnsi" w:hAnsiTheme="minorHAnsi" w:cstheme="minorHAnsi"/>
        </w:rPr>
        <w:t xml:space="preserve"> the nation’s </w:t>
      </w:r>
      <w:r w:rsidRPr="007F17F1">
        <w:rPr>
          <w:rStyle w:val="StyleUnderline"/>
          <w:rFonts w:asciiTheme="minorHAnsi" w:hAnsiTheme="minorHAnsi" w:cstheme="minorHAnsi"/>
          <w:highlight w:val="yellow"/>
        </w:rPr>
        <w:t xml:space="preserve">leading </w:t>
      </w:r>
      <w:r w:rsidRPr="007F17F1">
        <w:rPr>
          <w:rStyle w:val="Emphasis"/>
          <w:rFonts w:asciiTheme="minorHAnsi" w:hAnsiTheme="minorHAnsi" w:cstheme="minorHAnsi"/>
          <w:highlight w:val="yellow"/>
        </w:rPr>
        <w:t>consumer protection agency</w:t>
      </w:r>
      <w:r w:rsidRPr="007F17F1">
        <w:rPr>
          <w:rStyle w:val="StyleUnderline"/>
          <w:rFonts w:asciiTheme="minorHAnsi" w:hAnsiTheme="minorHAnsi" w:cstheme="minorHAnsi"/>
        </w:rPr>
        <w:t>.</w:t>
      </w:r>
    </w:p>
    <w:p w14:paraId="21E34284"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7F17F1">
        <w:rPr>
          <w:rStyle w:val="StyleUnderline"/>
          <w:rFonts w:asciiTheme="minorHAnsi" w:hAnsiTheme="minorHAnsi" w:cstheme="minorHAnsi"/>
          <w:highlight w:val="cyan"/>
        </w:rPr>
        <w:t xml:space="preserve">No one wants </w:t>
      </w:r>
      <w:r w:rsidRPr="007F17F1">
        <w:rPr>
          <w:rStyle w:val="StyleUnderline"/>
          <w:rFonts w:asciiTheme="minorHAnsi" w:hAnsiTheme="minorHAnsi" w:cstheme="minorHAnsi"/>
        </w:rPr>
        <w:t xml:space="preserve">that staffer to have </w:t>
      </w:r>
      <w:r w:rsidRPr="007F17F1">
        <w:rPr>
          <w:rStyle w:val="StyleUnderline"/>
          <w:rFonts w:asciiTheme="minorHAnsi" w:hAnsiTheme="minorHAnsi" w:cstheme="minorHAnsi"/>
          <w:highlight w:val="cyan"/>
        </w:rPr>
        <w:t>to add</w:t>
      </w:r>
      <w:r w:rsidRPr="007F17F1">
        <w:rPr>
          <w:rFonts w:asciiTheme="minorHAnsi" w:hAnsiTheme="minorHAnsi" w:cstheme="minorHAnsi"/>
        </w:rPr>
        <w:t xml:space="preserve">: “Well, </w:t>
      </w:r>
      <w:r w:rsidRPr="007F17F1">
        <w:rPr>
          <w:rStyle w:val="StyleUnderline"/>
          <w:rFonts w:asciiTheme="minorHAnsi" w:hAnsiTheme="minorHAnsi" w:cstheme="minorHAnsi"/>
        </w:rPr>
        <w:t xml:space="preserve">we could send you to </w:t>
      </w:r>
      <w:r w:rsidRPr="007F17F1">
        <w:rPr>
          <w:rStyle w:val="StyleUnderline"/>
          <w:rFonts w:asciiTheme="minorHAnsi" w:hAnsiTheme="minorHAnsi" w:cstheme="minorHAnsi"/>
          <w:highlight w:val="cyan"/>
        </w:rPr>
        <w:t>the FTC</w:t>
      </w:r>
      <w:r w:rsidRPr="007F17F1">
        <w:rPr>
          <w:rStyle w:val="StyleUnderline"/>
          <w:rFonts w:asciiTheme="minorHAnsi" w:hAnsiTheme="minorHAnsi" w:cstheme="minorHAnsi"/>
        </w:rPr>
        <w:t xml:space="preserve">, but </w:t>
      </w:r>
      <w:r w:rsidRPr="007F17F1">
        <w:rPr>
          <w:rStyle w:val="Emphasis"/>
          <w:rFonts w:asciiTheme="minorHAnsi" w:hAnsiTheme="minorHAnsi" w:cstheme="minorHAnsi"/>
          <w:highlight w:val="cyan"/>
        </w:rPr>
        <w:t xml:space="preserve">they don’t actually have </w:t>
      </w:r>
      <w:r w:rsidRPr="007F17F1">
        <w:rPr>
          <w:rStyle w:val="Emphasis"/>
          <w:rFonts w:asciiTheme="minorHAnsi" w:hAnsiTheme="minorHAnsi" w:cstheme="minorHAnsi"/>
        </w:rPr>
        <w:t xml:space="preserve">the </w:t>
      </w:r>
      <w:r w:rsidRPr="007F17F1">
        <w:rPr>
          <w:rStyle w:val="Emphasis"/>
          <w:rFonts w:asciiTheme="minorHAnsi" w:hAnsiTheme="minorHAnsi" w:cstheme="minorHAnsi"/>
          <w:highlight w:val="cyan"/>
        </w:rPr>
        <w:t>power</w:t>
      </w:r>
      <w:r w:rsidRPr="007F17F1">
        <w:rPr>
          <w:rFonts w:asciiTheme="minorHAnsi" w:hAnsiTheme="minorHAnsi" w:cstheme="minorHAnsi"/>
          <w:highlight w:val="cyan"/>
        </w:rPr>
        <w:t xml:space="preserve"> </w:t>
      </w:r>
      <w:r w:rsidRPr="007F17F1">
        <w:rPr>
          <w:rFonts w:asciiTheme="minorHAnsi" w:hAnsiTheme="minorHAnsi" w:cstheme="minorHAnsi"/>
        </w:rPr>
        <w:t>to get you your money back.”</w:t>
      </w:r>
    </w:p>
    <w:p w14:paraId="267B7E46" w14:textId="77777777" w:rsidR="0043191F" w:rsidRPr="007F17F1" w:rsidRDefault="0043191F" w:rsidP="0043191F">
      <w:pPr>
        <w:rPr>
          <w:rFonts w:asciiTheme="minorHAnsi" w:hAnsiTheme="minorHAnsi" w:cstheme="minorHAnsi"/>
        </w:rPr>
      </w:pPr>
      <w:r w:rsidRPr="007F17F1">
        <w:rPr>
          <w:rStyle w:val="Emphasis"/>
          <w:rFonts w:asciiTheme="minorHAnsi" w:hAnsiTheme="minorHAnsi" w:cstheme="minorHAnsi"/>
          <w:highlight w:val="cyan"/>
        </w:rPr>
        <w:t>Inaction</w:t>
      </w:r>
      <w:r w:rsidRPr="007F17F1">
        <w:rPr>
          <w:rStyle w:val="StyleUnderline"/>
          <w:rFonts w:asciiTheme="minorHAnsi" w:hAnsiTheme="minorHAnsi" w:cstheme="minorHAnsi"/>
          <w:highlight w:val="cyan"/>
        </w:rPr>
        <w:t xml:space="preserve"> or </w:t>
      </w:r>
      <w:r w:rsidRPr="007F17F1">
        <w:rPr>
          <w:rStyle w:val="Emphasis"/>
          <w:rFonts w:asciiTheme="minorHAnsi" w:hAnsiTheme="minorHAnsi" w:cstheme="minorHAnsi"/>
          <w:highlight w:val="cyan"/>
        </w:rPr>
        <w:t>delay</w:t>
      </w:r>
      <w:r w:rsidRPr="007F17F1">
        <w:rPr>
          <w:rStyle w:val="StyleUnderline"/>
          <w:rFonts w:asciiTheme="minorHAnsi" w:hAnsiTheme="minorHAnsi" w:cstheme="minorHAnsi"/>
          <w:highlight w:val="cyan"/>
        </w:rPr>
        <w:t xml:space="preserve"> will mean </w:t>
      </w:r>
      <w:r w:rsidRPr="007F17F1">
        <w:rPr>
          <w:rStyle w:val="Emphasis"/>
          <w:rFonts w:asciiTheme="minorHAnsi" w:hAnsiTheme="minorHAnsi" w:cstheme="minorHAnsi"/>
          <w:highlight w:val="cyan"/>
        </w:rPr>
        <w:t>no recovery</w:t>
      </w:r>
      <w:r w:rsidRPr="007F17F1">
        <w:rPr>
          <w:rFonts w:asciiTheme="minorHAnsi" w:hAnsiTheme="minorHAnsi" w:cstheme="minorHAnsi"/>
        </w:rPr>
        <w:t xml:space="preserve"> for millions of wronged American consumers. The time to pass the Consumer Protection and Recovery Act is now.</w:t>
      </w:r>
    </w:p>
    <w:p w14:paraId="6AA7FF5F" w14:textId="77777777" w:rsidR="0043191F" w:rsidRPr="007F17F1" w:rsidRDefault="0043191F" w:rsidP="0043191F">
      <w:pPr>
        <w:rPr>
          <w:rFonts w:asciiTheme="minorHAnsi" w:hAnsiTheme="minorHAnsi" w:cstheme="minorHAnsi"/>
        </w:rPr>
      </w:pPr>
    </w:p>
    <w:p w14:paraId="49FCC557" w14:textId="77777777" w:rsidR="0043191F" w:rsidRPr="007F17F1" w:rsidRDefault="0043191F" w:rsidP="0043191F">
      <w:pPr>
        <w:pStyle w:val="Heading4"/>
        <w:rPr>
          <w:rFonts w:asciiTheme="minorHAnsi" w:hAnsiTheme="minorHAnsi" w:cstheme="minorHAnsi"/>
        </w:rPr>
      </w:pPr>
      <w:r w:rsidRPr="007F17F1">
        <w:rPr>
          <w:rFonts w:asciiTheme="minorHAnsi" w:hAnsiTheme="minorHAnsi" w:cstheme="minorHAnsi"/>
        </w:rPr>
        <w:t>Wealth tax solves inequality</w:t>
      </w:r>
    </w:p>
    <w:p w14:paraId="012B6EAE" w14:textId="77777777" w:rsidR="0043191F" w:rsidRPr="007F17F1" w:rsidRDefault="0043191F" w:rsidP="0043191F">
      <w:pPr>
        <w:rPr>
          <w:rFonts w:asciiTheme="minorHAnsi" w:hAnsiTheme="minorHAnsi" w:cstheme="minorHAnsi"/>
        </w:rPr>
      </w:pPr>
      <w:r w:rsidRPr="007F17F1">
        <w:rPr>
          <w:rStyle w:val="Style13ptBold"/>
          <w:rFonts w:asciiTheme="minorHAnsi" w:hAnsiTheme="minorHAnsi" w:cstheme="minorHAnsi"/>
        </w:rPr>
        <w:t>BBC 4/7</w:t>
      </w:r>
      <w:r w:rsidRPr="007F17F1">
        <w:rPr>
          <w:rFonts w:asciiTheme="minorHAnsi" w:hAnsiTheme="minorHAnsi" w:cstheme="minorHAnsi"/>
        </w:rPr>
        <w:t xml:space="preserve"> [BBC News, "Tax wealth to help shrink inequality caused by Covid says IMF", 4/7/21, https://www.bbc.com/news/business-56665505]</w:t>
      </w:r>
    </w:p>
    <w:p w14:paraId="7A41B50A" w14:textId="77777777" w:rsidR="0043191F" w:rsidRPr="007F17F1" w:rsidRDefault="0043191F" w:rsidP="0043191F">
      <w:pPr>
        <w:rPr>
          <w:rFonts w:asciiTheme="minorHAnsi" w:hAnsiTheme="minorHAnsi" w:cstheme="minorHAnsi"/>
        </w:rPr>
      </w:pPr>
      <w:r w:rsidRPr="007F17F1">
        <w:rPr>
          <w:rStyle w:val="StyleUnderline"/>
          <w:rFonts w:asciiTheme="minorHAnsi" w:hAnsiTheme="minorHAnsi" w:cstheme="minorHAnsi"/>
          <w:highlight w:val="yellow"/>
        </w:rPr>
        <w:t>Governments</w:t>
      </w:r>
      <w:r w:rsidRPr="007F17F1">
        <w:rPr>
          <w:rStyle w:val="StyleUnderline"/>
          <w:rFonts w:asciiTheme="minorHAnsi" w:hAnsiTheme="minorHAnsi" w:cstheme="minorHAnsi"/>
        </w:rPr>
        <w:t xml:space="preserve"> should consider </w:t>
      </w:r>
      <w:r w:rsidRPr="007F17F1">
        <w:rPr>
          <w:rStyle w:val="Emphasis"/>
          <w:rFonts w:asciiTheme="minorHAnsi" w:hAnsiTheme="minorHAnsi" w:cstheme="minorHAnsi"/>
          <w:highlight w:val="yellow"/>
        </w:rPr>
        <w:t>raising taxes on the wealthy</w:t>
      </w:r>
      <w:r w:rsidRPr="007F17F1">
        <w:rPr>
          <w:rStyle w:val="StyleUnderline"/>
          <w:rFonts w:asciiTheme="minorHAnsi" w:hAnsiTheme="minorHAnsi" w:cstheme="minorHAnsi"/>
        </w:rPr>
        <w:t xml:space="preserve"> to help pay for the cost of Covid</w:t>
      </w:r>
      <w:r w:rsidRPr="007F17F1">
        <w:rPr>
          <w:rFonts w:asciiTheme="minorHAnsi" w:hAnsiTheme="minorHAnsi" w:cstheme="minorHAnsi"/>
        </w:rPr>
        <w:t>, the International Monetary Fund says.</w:t>
      </w:r>
    </w:p>
    <w:p w14:paraId="45CB4ACD"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It suggested a temporary increase in taxes on wealth or high incomes could </w:t>
      </w:r>
      <w:r w:rsidRPr="007F17F1">
        <w:rPr>
          <w:rStyle w:val="Emphasis"/>
          <w:rFonts w:asciiTheme="minorHAnsi" w:hAnsiTheme="minorHAnsi" w:cstheme="minorHAnsi"/>
        </w:rPr>
        <w:t xml:space="preserve">help </w:t>
      </w:r>
      <w:r w:rsidRPr="007F17F1">
        <w:rPr>
          <w:rStyle w:val="Emphasis"/>
          <w:rFonts w:asciiTheme="minorHAnsi" w:hAnsiTheme="minorHAnsi" w:cstheme="minorHAnsi"/>
          <w:highlight w:val="yellow"/>
        </w:rPr>
        <w:t>tackle inequalities</w:t>
      </w:r>
      <w:r w:rsidRPr="007F17F1">
        <w:rPr>
          <w:rFonts w:asciiTheme="minorHAnsi" w:hAnsiTheme="minorHAnsi" w:cstheme="minorHAnsi"/>
        </w:rPr>
        <w:t xml:space="preserve"> </w:t>
      </w:r>
      <w:r w:rsidRPr="007F17F1">
        <w:rPr>
          <w:rStyle w:val="StyleUnderline"/>
          <w:rFonts w:asciiTheme="minorHAnsi" w:hAnsiTheme="minorHAnsi" w:cstheme="minorHAnsi"/>
        </w:rPr>
        <w:t>that have widened due to the crisis</w:t>
      </w:r>
      <w:r w:rsidRPr="007F17F1">
        <w:rPr>
          <w:rFonts w:asciiTheme="minorHAnsi" w:hAnsiTheme="minorHAnsi" w:cstheme="minorHAnsi"/>
        </w:rPr>
        <w:t>.</w:t>
      </w:r>
    </w:p>
    <w:p w14:paraId="23017DC1"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In its fiscal report, it added </w:t>
      </w:r>
      <w:r w:rsidRPr="007F17F1">
        <w:rPr>
          <w:rStyle w:val="StyleUnderline"/>
          <w:rFonts w:asciiTheme="minorHAnsi" w:hAnsiTheme="minorHAnsi" w:cstheme="minorHAnsi"/>
        </w:rPr>
        <w:t xml:space="preserve">the move would </w:t>
      </w:r>
      <w:r w:rsidRPr="007F17F1">
        <w:rPr>
          <w:rStyle w:val="StyleUnderline"/>
          <w:rFonts w:asciiTheme="minorHAnsi" w:hAnsiTheme="minorHAnsi" w:cstheme="minorHAnsi"/>
          <w:highlight w:val="yellow"/>
        </w:rPr>
        <w:t>help the worst affected</w:t>
      </w:r>
      <w:r w:rsidRPr="007F17F1">
        <w:rPr>
          <w:rStyle w:val="StyleUnderline"/>
          <w:rFonts w:asciiTheme="minorHAnsi" w:hAnsiTheme="minorHAnsi" w:cstheme="minorHAnsi"/>
        </w:rPr>
        <w:t xml:space="preserve"> by the pandemic </w:t>
      </w:r>
      <w:r w:rsidRPr="007F17F1">
        <w:rPr>
          <w:rStyle w:val="StyleUnderline"/>
          <w:rFonts w:asciiTheme="minorHAnsi" w:hAnsiTheme="minorHAnsi" w:cstheme="minorHAnsi"/>
          <w:highlight w:val="yellow"/>
        </w:rPr>
        <w:t>feel</w:t>
      </w:r>
      <w:r w:rsidRPr="007F17F1">
        <w:rPr>
          <w:rStyle w:val="StyleUnderline"/>
          <w:rFonts w:asciiTheme="minorHAnsi" w:hAnsiTheme="minorHAnsi" w:cstheme="minorHAnsi"/>
        </w:rPr>
        <w:t xml:space="preserve"> a </w:t>
      </w:r>
      <w:r w:rsidRPr="007F17F1">
        <w:rPr>
          <w:rStyle w:val="Emphasis"/>
          <w:rFonts w:asciiTheme="minorHAnsi" w:hAnsiTheme="minorHAnsi" w:cstheme="minorHAnsi"/>
        </w:rPr>
        <w:t xml:space="preserve">sense of </w:t>
      </w:r>
      <w:r w:rsidRPr="007F17F1">
        <w:rPr>
          <w:rStyle w:val="Emphasis"/>
          <w:rFonts w:asciiTheme="minorHAnsi" w:hAnsiTheme="minorHAnsi" w:cstheme="minorHAnsi"/>
          <w:highlight w:val="yellow"/>
        </w:rPr>
        <w:t>cohesion</w:t>
      </w:r>
      <w:r w:rsidRPr="007F17F1">
        <w:rPr>
          <w:rFonts w:asciiTheme="minorHAnsi" w:hAnsiTheme="minorHAnsi" w:cstheme="minorHAnsi"/>
        </w:rPr>
        <w:t>.</w:t>
      </w:r>
    </w:p>
    <w:p w14:paraId="0B422271"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But the organisation urged governments to "carefully assess trade-offs".</w:t>
      </w:r>
    </w:p>
    <w:p w14:paraId="03300DEA"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The International Monetary Fund (IMF) pointed to the reform of current policies on inheritance taxes or property, for example, before turning to wealth taxes.</w:t>
      </w:r>
    </w:p>
    <w:p w14:paraId="65927AB6"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"To help meet pandemic-related financing needs, policymakers could consider a temporary Covid-19 recovery contribution, levied on high incomes or wealth," the report said.</w:t>
      </w:r>
    </w:p>
    <w:p w14:paraId="3F7A7482"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w:t>
      </w:r>
      <w:r w:rsidRPr="007F17F1">
        <w:rPr>
          <w:rStyle w:val="StyleUnderline"/>
          <w:rFonts w:asciiTheme="minorHAnsi" w:hAnsiTheme="minorHAnsi" w:cstheme="minorHAnsi"/>
        </w:rPr>
        <w:t xml:space="preserve">To </w:t>
      </w:r>
      <w:r w:rsidRPr="007F17F1">
        <w:rPr>
          <w:rStyle w:val="StyleUnderline"/>
          <w:rFonts w:asciiTheme="minorHAnsi" w:hAnsiTheme="minorHAnsi" w:cstheme="minorHAnsi"/>
          <w:highlight w:val="yellow"/>
        </w:rPr>
        <w:t>accumulate</w:t>
      </w:r>
      <w:r w:rsidRPr="007F17F1">
        <w:rPr>
          <w:rStyle w:val="StyleUnderline"/>
          <w:rFonts w:asciiTheme="minorHAnsi" w:hAnsiTheme="minorHAnsi" w:cstheme="minorHAnsi"/>
        </w:rPr>
        <w:t xml:space="preserve"> the </w:t>
      </w:r>
      <w:r w:rsidRPr="007F17F1">
        <w:rPr>
          <w:rStyle w:val="StyleUnderline"/>
          <w:rFonts w:asciiTheme="minorHAnsi" w:hAnsiTheme="minorHAnsi" w:cstheme="minorHAnsi"/>
          <w:highlight w:val="yellow"/>
        </w:rPr>
        <w:t xml:space="preserve">resources needed to </w:t>
      </w:r>
      <w:r w:rsidRPr="007F17F1">
        <w:rPr>
          <w:rStyle w:val="Emphasis"/>
          <w:rFonts w:asciiTheme="minorHAnsi" w:hAnsiTheme="minorHAnsi" w:cstheme="minorHAnsi"/>
          <w:highlight w:val="yellow"/>
        </w:rPr>
        <w:t>improve access to basic services</w:t>
      </w:r>
      <w:r w:rsidRPr="007F17F1">
        <w:rPr>
          <w:rStyle w:val="StyleUnderline"/>
          <w:rFonts w:asciiTheme="minorHAnsi" w:hAnsiTheme="minorHAnsi" w:cstheme="minorHAnsi"/>
          <w:highlight w:val="yellow"/>
        </w:rPr>
        <w:t xml:space="preserve">, </w:t>
      </w:r>
      <w:r w:rsidRPr="007F17F1">
        <w:rPr>
          <w:rStyle w:val="Emphasis"/>
          <w:rFonts w:asciiTheme="minorHAnsi" w:hAnsiTheme="minorHAnsi" w:cstheme="minorHAnsi"/>
          <w:highlight w:val="yellow"/>
        </w:rPr>
        <w:t>enhance safety nets</w:t>
      </w:r>
      <w:r w:rsidRPr="007F17F1">
        <w:rPr>
          <w:rStyle w:val="StyleUnderline"/>
          <w:rFonts w:asciiTheme="minorHAnsi" w:hAnsiTheme="minorHAnsi" w:cstheme="minorHAnsi"/>
        </w:rPr>
        <w:t>, and reinvigorate efforts to achieve the sustainable development goals, domestic and international tax reforms are necessary, especially as the recovery gains momentum</w:t>
      </w:r>
      <w:r w:rsidRPr="007F17F1">
        <w:rPr>
          <w:rFonts w:asciiTheme="minorHAnsi" w:hAnsiTheme="minorHAnsi" w:cstheme="minorHAnsi"/>
        </w:rPr>
        <w:t>," it said.</w:t>
      </w:r>
    </w:p>
    <w:p w14:paraId="57D46848"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A wealth tax typically targets the assets owned by taxpayers, such as property or investments. Its use has declined in recent decades.</w:t>
      </w:r>
    </w:p>
    <w:p w14:paraId="0AB16FD2" w14:textId="77777777" w:rsidR="0043191F" w:rsidRPr="007F17F1" w:rsidRDefault="0043191F" w:rsidP="0043191F">
      <w:pPr>
        <w:rPr>
          <w:rFonts w:asciiTheme="minorHAnsi" w:hAnsiTheme="minorHAnsi" w:cstheme="minorHAnsi"/>
        </w:rPr>
      </w:pPr>
    </w:p>
    <w:p w14:paraId="541B80B6" w14:textId="77777777" w:rsidR="0043191F" w:rsidRPr="007F17F1" w:rsidRDefault="0043191F" w:rsidP="0043191F">
      <w:pPr>
        <w:rPr>
          <w:rFonts w:asciiTheme="minorHAnsi" w:hAnsiTheme="minorHAnsi" w:cstheme="minorHAnsi"/>
        </w:rPr>
      </w:pPr>
    </w:p>
    <w:p w14:paraId="3E25B383" w14:textId="77777777" w:rsidR="0043191F" w:rsidRPr="007F17F1" w:rsidRDefault="0043191F" w:rsidP="0043191F">
      <w:pPr>
        <w:pStyle w:val="Heading4"/>
        <w:rPr>
          <w:rFonts w:asciiTheme="minorHAnsi" w:hAnsiTheme="minorHAnsi" w:cstheme="minorHAnsi"/>
        </w:rPr>
      </w:pPr>
      <w:r w:rsidRPr="007F17F1">
        <w:rPr>
          <w:rFonts w:asciiTheme="minorHAnsi" w:hAnsiTheme="minorHAnsi" w:cstheme="minorHAnsi"/>
        </w:rPr>
        <w:t>Guaranteed Income solves inequality</w:t>
      </w:r>
    </w:p>
    <w:p w14:paraId="476489EC" w14:textId="77777777" w:rsidR="0043191F" w:rsidRPr="007F17F1" w:rsidRDefault="0043191F" w:rsidP="0043191F">
      <w:pPr>
        <w:rPr>
          <w:rFonts w:asciiTheme="minorHAnsi" w:hAnsiTheme="minorHAnsi" w:cstheme="minorHAnsi"/>
        </w:rPr>
      </w:pPr>
      <w:r w:rsidRPr="007F17F1">
        <w:rPr>
          <w:rStyle w:val="Style13ptBold"/>
          <w:rFonts w:asciiTheme="minorHAnsi" w:hAnsiTheme="minorHAnsi" w:cstheme="minorHAnsi"/>
        </w:rPr>
        <w:t xml:space="preserve">Holder 21 </w:t>
      </w:r>
      <w:r w:rsidRPr="007F17F1">
        <w:rPr>
          <w:rFonts w:asciiTheme="minorHAnsi" w:hAnsiTheme="minorHAnsi" w:cstheme="minorHAnsi"/>
        </w:rPr>
        <w:t>[Sarah Holder and Brentin Mock, "What a National Guaranteed Income Could Look Like", 7/8/21, https://www.bloomberg.com/news/articles/2021-07-08/what-a-national-guaranteed-income-could-look-like]</w:t>
      </w:r>
    </w:p>
    <w:p w14:paraId="770BFAB2"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Researchers behind the </w:t>
      </w:r>
      <w:r w:rsidRPr="007F17F1">
        <w:rPr>
          <w:rStyle w:val="StyleUnderline"/>
          <w:rFonts w:asciiTheme="minorHAnsi" w:hAnsiTheme="minorHAnsi" w:cstheme="minorHAnsi"/>
          <w:highlight w:val="yellow"/>
        </w:rPr>
        <w:t>Guaranteed Income</w:t>
      </w:r>
      <w:r w:rsidRPr="007F17F1">
        <w:rPr>
          <w:rStyle w:val="StyleUnderline"/>
          <w:rFonts w:asciiTheme="minorHAnsi" w:hAnsiTheme="minorHAnsi" w:cstheme="minorHAnsi"/>
        </w:rPr>
        <w:t xml:space="preserve"> for the 21st Century proposal</w:t>
      </w:r>
      <w:r w:rsidRPr="007F17F1">
        <w:rPr>
          <w:rFonts w:asciiTheme="minorHAnsi" w:hAnsiTheme="minorHAnsi" w:cstheme="minorHAnsi"/>
        </w:rPr>
        <w:t xml:space="preserve"> estimate that it </w:t>
      </w:r>
      <w:r w:rsidRPr="007F17F1">
        <w:rPr>
          <w:rStyle w:val="StyleUnderline"/>
          <w:rFonts w:asciiTheme="minorHAnsi" w:hAnsiTheme="minorHAnsi" w:cstheme="minorHAnsi"/>
        </w:rPr>
        <w:t xml:space="preserve">could </w:t>
      </w:r>
      <w:r w:rsidRPr="007F17F1">
        <w:rPr>
          <w:rStyle w:val="StyleUnderline"/>
          <w:rFonts w:asciiTheme="minorHAnsi" w:hAnsiTheme="minorHAnsi" w:cstheme="minorHAnsi"/>
          <w:highlight w:val="yellow"/>
        </w:rPr>
        <w:t>elevate</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rPr>
        <w:t xml:space="preserve">nearly </w:t>
      </w:r>
      <w:r w:rsidRPr="007F17F1">
        <w:rPr>
          <w:rStyle w:val="Emphasis"/>
          <w:rFonts w:asciiTheme="minorHAnsi" w:hAnsiTheme="minorHAnsi" w:cstheme="minorHAnsi"/>
          <w:highlight w:val="yellow"/>
        </w:rPr>
        <w:t>14 million</w:t>
      </w:r>
      <w:r w:rsidRPr="007F17F1">
        <w:rPr>
          <w:rStyle w:val="Emphasis"/>
          <w:rFonts w:asciiTheme="minorHAnsi" w:hAnsiTheme="minorHAnsi" w:cstheme="minorHAnsi"/>
        </w:rPr>
        <w:t xml:space="preserve"> U.S. </w:t>
      </w:r>
      <w:r w:rsidRPr="007F17F1">
        <w:rPr>
          <w:rStyle w:val="Emphasis"/>
          <w:rFonts w:asciiTheme="minorHAnsi" w:hAnsiTheme="minorHAnsi" w:cstheme="minorHAnsi"/>
          <w:highlight w:val="yellow"/>
        </w:rPr>
        <w:t>households</w:t>
      </w:r>
      <w:r w:rsidRPr="007F17F1">
        <w:rPr>
          <w:rStyle w:val="StyleUnderline"/>
          <w:rFonts w:asciiTheme="minorHAnsi" w:hAnsiTheme="minorHAnsi" w:cstheme="minorHAnsi"/>
        </w:rPr>
        <w:t xml:space="preserve"> who lived in poverty before the pandemic </w:t>
      </w:r>
      <w:r w:rsidRPr="007F17F1">
        <w:rPr>
          <w:rStyle w:val="Emphasis"/>
          <w:rFonts w:asciiTheme="minorHAnsi" w:hAnsiTheme="minorHAnsi" w:cstheme="minorHAnsi"/>
          <w:highlight w:val="yellow"/>
        </w:rPr>
        <w:t>above</w:t>
      </w:r>
      <w:r w:rsidRPr="007F17F1">
        <w:rPr>
          <w:rStyle w:val="Emphasis"/>
          <w:rFonts w:asciiTheme="minorHAnsi" w:hAnsiTheme="minorHAnsi" w:cstheme="minorHAnsi"/>
        </w:rPr>
        <w:t xml:space="preserve"> the federal </w:t>
      </w:r>
      <w:r w:rsidRPr="007F17F1">
        <w:rPr>
          <w:rStyle w:val="Emphasis"/>
          <w:rFonts w:asciiTheme="minorHAnsi" w:hAnsiTheme="minorHAnsi" w:cstheme="minorHAnsi"/>
          <w:highlight w:val="yellow"/>
        </w:rPr>
        <w:t>poverty line</w:t>
      </w:r>
      <w:r w:rsidRPr="007F17F1">
        <w:rPr>
          <w:rStyle w:val="StyleUnderline"/>
          <w:rFonts w:asciiTheme="minorHAnsi" w:hAnsiTheme="minorHAnsi" w:cstheme="minorHAnsi"/>
        </w:rPr>
        <w:t>. It claims even more profound effects on Black households, which are disproportionately represented under the poverty line.</w:t>
      </w:r>
      <w:r w:rsidRPr="007F17F1">
        <w:rPr>
          <w:rFonts w:asciiTheme="minorHAnsi" w:hAnsiTheme="minorHAnsi" w:cstheme="minorHAnsi"/>
        </w:rPr>
        <w:t xml:space="preserve"> </w:t>
      </w:r>
    </w:p>
    <w:p w14:paraId="219D884F"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“We know that poverty is not race-neutral. We know that employment interactions are not race-neutral,” said Hamilton. </w:t>
      </w:r>
      <w:r w:rsidRPr="007F17F1">
        <w:rPr>
          <w:rStyle w:val="StyleUnderline"/>
          <w:rFonts w:asciiTheme="minorHAnsi" w:hAnsiTheme="minorHAnsi" w:cstheme="minorHAnsi"/>
        </w:rPr>
        <w:t>By structuring the tax to benefit those with the fewest resources, it “will have heroic effects on addressing some racial inequities,</w:t>
      </w:r>
      <w:r w:rsidRPr="007F17F1">
        <w:rPr>
          <w:rFonts w:asciiTheme="minorHAnsi" w:hAnsiTheme="minorHAnsi" w:cstheme="minorHAnsi"/>
        </w:rPr>
        <w:t>” he said. “We know that there are dramatically disproportionate shares of Black and white people in poverty, particularly Black children. So what this does is say, well, we're going to eliminate it in its entirety.”</w:t>
      </w:r>
    </w:p>
    <w:p w14:paraId="33830C1A"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A negative income tax has been proposed in the past, most famously by conservative economist Milton Friedman during the Nixon administration. “</w:t>
      </w:r>
      <w:r w:rsidRPr="007F17F1">
        <w:rPr>
          <w:rStyle w:val="StyleUnderline"/>
          <w:rFonts w:asciiTheme="minorHAnsi" w:hAnsiTheme="minorHAnsi" w:cstheme="minorHAnsi"/>
        </w:rPr>
        <w:t>A negative income tax has always been something supported by both sides of the political spectrum</w:t>
      </w:r>
      <w:r w:rsidRPr="007F17F1">
        <w:rPr>
          <w:rFonts w:asciiTheme="minorHAnsi" w:hAnsiTheme="minorHAnsi" w:cstheme="minorHAnsi"/>
        </w:rPr>
        <w:t>,” said William Lee, the chief economist for the Milken Institute. “The way it’s often proposed that gets the broadest support is to say we need a complete replacement of the existing benefits program in the U.S. with a basic minimum level of income.”</w:t>
      </w:r>
    </w:p>
    <w:p w14:paraId="45740D46" w14:textId="77777777" w:rsidR="0043191F" w:rsidRPr="007F17F1" w:rsidRDefault="0043191F" w:rsidP="0043191F">
      <w:pPr>
        <w:rPr>
          <w:rStyle w:val="StyleUnderline"/>
          <w:rFonts w:asciiTheme="minorHAnsi" w:hAnsiTheme="minorHAnsi" w:cstheme="minorHAnsi"/>
        </w:rPr>
      </w:pPr>
      <w:r w:rsidRPr="007F17F1">
        <w:rPr>
          <w:rStyle w:val="StyleUnderline"/>
          <w:rFonts w:asciiTheme="minorHAnsi" w:hAnsiTheme="minorHAnsi" w:cstheme="minorHAnsi"/>
        </w:rPr>
        <w:t>That’s where this proposal diverges from past iterations: It wouldn’t be a replacement of other elements of the social safety net, or an answer to calls for reparations or universal health insurance. Instead, it would</w:t>
      </w:r>
      <w:r w:rsidRPr="007F17F1">
        <w:rPr>
          <w:rStyle w:val="StyleUnderline"/>
          <w:rFonts w:asciiTheme="minorHAnsi" w:hAnsiTheme="minorHAnsi" w:cstheme="minorHAnsi"/>
          <w:highlight w:val="yellow"/>
        </w:rPr>
        <w:t xml:space="preserve"> </w:t>
      </w:r>
      <w:r w:rsidRPr="007F17F1">
        <w:rPr>
          <w:rStyle w:val="Emphasis"/>
          <w:rFonts w:asciiTheme="minorHAnsi" w:hAnsiTheme="minorHAnsi" w:cstheme="minorHAnsi"/>
          <w:highlight w:val="yellow"/>
        </w:rPr>
        <w:t>flip the existing tax code</w:t>
      </w:r>
      <w:r w:rsidRPr="007F17F1">
        <w:rPr>
          <w:rStyle w:val="StyleUnderline"/>
          <w:rFonts w:asciiTheme="minorHAnsi" w:hAnsiTheme="minorHAnsi" w:cstheme="minorHAnsi"/>
        </w:rPr>
        <w:t xml:space="preserve"> — which is </w:t>
      </w:r>
      <w:r w:rsidRPr="007F17F1">
        <w:rPr>
          <w:rStyle w:val="StyleUnderline"/>
          <w:rFonts w:asciiTheme="minorHAnsi" w:hAnsiTheme="minorHAnsi" w:cstheme="minorHAnsi"/>
          <w:highlight w:val="yellow"/>
        </w:rPr>
        <w:t>designed for “poverty maintenance</w:t>
      </w:r>
      <w:r w:rsidRPr="007F17F1">
        <w:rPr>
          <w:rStyle w:val="StyleUnderline"/>
          <w:rFonts w:asciiTheme="minorHAnsi" w:hAnsiTheme="minorHAnsi" w:cstheme="minorHAnsi"/>
        </w:rPr>
        <w:t>, rather than income mobility, or income maintenance, rather than income mobility,”</w:t>
      </w:r>
      <w:r w:rsidRPr="007F17F1">
        <w:rPr>
          <w:rFonts w:asciiTheme="minorHAnsi" w:hAnsiTheme="minorHAnsi" w:cstheme="minorHAnsi"/>
        </w:rPr>
        <w:t xml:space="preserve"> Hamilton says. Because </w:t>
      </w:r>
      <w:r w:rsidRPr="007F17F1">
        <w:rPr>
          <w:rStyle w:val="StyleUnderline"/>
          <w:rFonts w:asciiTheme="minorHAnsi" w:hAnsiTheme="minorHAnsi" w:cstheme="minorHAnsi"/>
        </w:rPr>
        <w:t xml:space="preserve">the plan is </w:t>
      </w:r>
      <w:r w:rsidRPr="007F17F1">
        <w:rPr>
          <w:rStyle w:val="StyleUnderline"/>
          <w:rFonts w:asciiTheme="minorHAnsi" w:hAnsiTheme="minorHAnsi" w:cstheme="minorHAnsi"/>
          <w:highlight w:val="yellow"/>
        </w:rPr>
        <w:t>linked to the median income of the country, indexing</w:t>
      </w:r>
      <w:r w:rsidRPr="007F17F1">
        <w:rPr>
          <w:rStyle w:val="StyleUnderline"/>
          <w:rFonts w:asciiTheme="minorHAnsi" w:hAnsiTheme="minorHAnsi" w:cstheme="minorHAnsi"/>
        </w:rPr>
        <w:t xml:space="preserve"> such </w:t>
      </w:r>
      <w:r w:rsidRPr="007F17F1">
        <w:rPr>
          <w:rStyle w:val="StyleUnderline"/>
          <w:rFonts w:asciiTheme="minorHAnsi" w:hAnsiTheme="minorHAnsi" w:cstheme="minorHAnsi"/>
          <w:highlight w:val="yellow"/>
        </w:rPr>
        <w:t>support structurally</w:t>
      </w:r>
      <w:r w:rsidRPr="007F17F1">
        <w:rPr>
          <w:rStyle w:val="StyleUnderline"/>
          <w:rFonts w:asciiTheme="minorHAnsi" w:hAnsiTheme="minorHAnsi" w:cstheme="minorHAnsi"/>
        </w:rPr>
        <w:t xml:space="preserve"> would </w:t>
      </w:r>
      <w:r w:rsidRPr="007F17F1">
        <w:rPr>
          <w:rStyle w:val="StyleUnderline"/>
          <w:rFonts w:asciiTheme="minorHAnsi" w:hAnsiTheme="minorHAnsi" w:cstheme="minorHAnsi"/>
          <w:highlight w:val="yellow"/>
        </w:rPr>
        <w:t>mean</w:t>
      </w:r>
      <w:r w:rsidRPr="007F17F1">
        <w:rPr>
          <w:rStyle w:val="StyleUnderline"/>
          <w:rFonts w:asciiTheme="minorHAnsi" w:hAnsiTheme="minorHAnsi" w:cstheme="minorHAnsi"/>
        </w:rPr>
        <w:t xml:space="preserve"> that “in perpetuity, we are </w:t>
      </w:r>
      <w:r w:rsidRPr="007F17F1">
        <w:rPr>
          <w:rStyle w:val="Emphasis"/>
          <w:rFonts w:asciiTheme="minorHAnsi" w:hAnsiTheme="minorHAnsi" w:cstheme="minorHAnsi"/>
          <w:highlight w:val="yellow"/>
        </w:rPr>
        <w:t>trending families towards the middle class</w:t>
      </w:r>
      <w:r w:rsidRPr="007F17F1">
        <w:rPr>
          <w:rStyle w:val="StyleUnderline"/>
          <w:rFonts w:asciiTheme="minorHAnsi" w:hAnsiTheme="minorHAnsi" w:cstheme="minorHAnsi"/>
        </w:rPr>
        <w:t>.”</w:t>
      </w:r>
    </w:p>
    <w:p w14:paraId="102E0961" w14:textId="77777777" w:rsidR="0043191F" w:rsidRPr="007F17F1" w:rsidRDefault="0043191F" w:rsidP="0043191F">
      <w:pPr>
        <w:rPr>
          <w:rFonts w:asciiTheme="minorHAnsi" w:hAnsiTheme="minorHAnsi" w:cstheme="minorHAnsi"/>
        </w:rPr>
      </w:pPr>
    </w:p>
    <w:p w14:paraId="512A84A3" w14:textId="77777777" w:rsidR="0043191F" w:rsidRPr="007F17F1" w:rsidRDefault="0043191F" w:rsidP="0043191F">
      <w:pPr>
        <w:pStyle w:val="Heading4"/>
        <w:rPr>
          <w:rFonts w:asciiTheme="minorHAnsi" w:hAnsiTheme="minorHAnsi" w:cstheme="minorHAnsi"/>
        </w:rPr>
      </w:pPr>
      <w:r w:rsidRPr="007F17F1">
        <w:rPr>
          <w:rFonts w:asciiTheme="minorHAnsi" w:hAnsiTheme="minorHAnsi" w:cstheme="minorHAnsi"/>
        </w:rPr>
        <w:t xml:space="preserve">National policy </w:t>
      </w:r>
      <w:r w:rsidRPr="007F17F1">
        <w:rPr>
          <w:rFonts w:asciiTheme="minorHAnsi" w:hAnsiTheme="minorHAnsi" w:cstheme="minorHAnsi"/>
          <w:u w:val="single"/>
        </w:rPr>
        <w:t>restarts</w:t>
      </w:r>
      <w:r w:rsidRPr="007F17F1">
        <w:rPr>
          <w:rFonts w:asciiTheme="minorHAnsi" w:hAnsiTheme="minorHAnsi" w:cstheme="minorHAnsi"/>
        </w:rPr>
        <w:t xml:space="preserve"> innovation and solves slow growth </w:t>
      </w:r>
      <w:r w:rsidRPr="007F17F1">
        <w:rPr>
          <w:rFonts w:asciiTheme="minorHAnsi" w:hAnsiTheme="minorHAnsi" w:cstheme="minorHAnsi"/>
          <w:u w:val="single"/>
        </w:rPr>
        <w:t>without</w:t>
      </w:r>
      <w:r w:rsidRPr="007F17F1">
        <w:rPr>
          <w:rFonts w:asciiTheme="minorHAnsi" w:hAnsiTheme="minorHAnsi" w:cstheme="minorHAnsi"/>
        </w:rPr>
        <w:t xml:space="preserve"> market disruption. </w:t>
      </w:r>
    </w:p>
    <w:p w14:paraId="672F361B" w14:textId="77777777" w:rsidR="0043191F" w:rsidRPr="007F17F1" w:rsidRDefault="0043191F" w:rsidP="0043191F">
      <w:pPr>
        <w:rPr>
          <w:rFonts w:asciiTheme="minorHAnsi" w:hAnsiTheme="minorHAnsi" w:cstheme="minorHAnsi"/>
        </w:rPr>
      </w:pPr>
      <w:r w:rsidRPr="007F17F1">
        <w:rPr>
          <w:rStyle w:val="Style13ptBold"/>
          <w:rFonts w:asciiTheme="minorHAnsi" w:hAnsiTheme="minorHAnsi" w:cstheme="minorHAnsi"/>
        </w:rPr>
        <w:t xml:space="preserve">Sadat ’20 </w:t>
      </w:r>
      <w:r w:rsidRPr="007F17F1">
        <w:rPr>
          <w:rFonts w:asciiTheme="minorHAnsi" w:hAnsiTheme="minorHAnsi" w:cstheme="minorHAnsi"/>
        </w:rPr>
        <w:t xml:space="preserve">[Mir; November 22; former Policy Director leading interagency coordination on defense and space policy issues, including at the Department of Defense and National Security Council, Ph.D. from Claremont Graduate University; The Hill, “Why innovation is so important to America's global leadership,” </w:t>
      </w:r>
      <w:hyperlink r:id="rId21" w:history="1">
        <w:r w:rsidRPr="007F17F1">
          <w:rPr>
            <w:rStyle w:val="FollowedHyperlink"/>
            <w:rFonts w:asciiTheme="minorHAnsi" w:hAnsiTheme="minorHAnsi" w:cstheme="minorHAnsi"/>
          </w:rPr>
          <w:t>https://thehill.com/opinion/technology/526535-why-innovation-is-so-important-to-americas-global-leadership</w:t>
        </w:r>
      </w:hyperlink>
      <w:r w:rsidRPr="007F17F1">
        <w:rPr>
          <w:rFonts w:asciiTheme="minorHAnsi" w:hAnsiTheme="minorHAnsi" w:cstheme="minorHAnsi"/>
        </w:rPr>
        <w:t>]</w:t>
      </w:r>
    </w:p>
    <w:p w14:paraId="193BA24C" w14:textId="77777777" w:rsidR="0043191F" w:rsidRPr="007F17F1" w:rsidRDefault="0043191F" w:rsidP="0043191F">
      <w:pPr>
        <w:rPr>
          <w:rFonts w:asciiTheme="minorHAnsi" w:hAnsiTheme="minorHAnsi" w:cstheme="minorHAnsi"/>
        </w:rPr>
      </w:pPr>
      <w:r w:rsidRPr="007F17F1">
        <w:rPr>
          <w:rStyle w:val="StyleUnderline"/>
          <w:rFonts w:asciiTheme="minorHAnsi" w:hAnsiTheme="minorHAnsi" w:cstheme="minorHAnsi"/>
        </w:rPr>
        <w:t>The U.S.</w:t>
      </w:r>
      <w:r w:rsidRPr="007F17F1">
        <w:rPr>
          <w:rFonts w:asciiTheme="minorHAnsi" w:hAnsiTheme="minorHAnsi" w:cstheme="minorHAnsi"/>
        </w:rPr>
        <w:t xml:space="preserve"> government </w:t>
      </w:r>
      <w:r w:rsidRPr="007F17F1">
        <w:rPr>
          <w:rStyle w:val="StyleUnderline"/>
          <w:rFonts w:asciiTheme="minorHAnsi" w:hAnsiTheme="minorHAnsi" w:cstheme="minorHAnsi"/>
        </w:rPr>
        <w:t xml:space="preserve">must mitigate the harm to America’s </w:t>
      </w:r>
      <w:r w:rsidRPr="007F17F1">
        <w:rPr>
          <w:rStyle w:val="Emphasis"/>
          <w:rFonts w:asciiTheme="minorHAnsi" w:hAnsiTheme="minorHAnsi" w:cstheme="minorHAnsi"/>
        </w:rPr>
        <w:t>innovation base</w:t>
      </w:r>
      <w:r w:rsidRPr="007F17F1">
        <w:rPr>
          <w:rFonts w:asciiTheme="minorHAnsi" w:hAnsiTheme="minorHAnsi" w:cstheme="minorHAnsi"/>
        </w:rPr>
        <w:t xml:space="preserve">. So far, the government has yet to </w:t>
      </w:r>
      <w:r w:rsidRPr="007F17F1">
        <w:rPr>
          <w:rStyle w:val="StyleUnderline"/>
          <w:rFonts w:asciiTheme="minorHAnsi" w:hAnsiTheme="minorHAnsi" w:cstheme="minorHAnsi"/>
          <w:highlight w:val="cyan"/>
        </w:rPr>
        <w:t>craft a</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national </w:t>
      </w:r>
      <w:r w:rsidRPr="007F17F1">
        <w:rPr>
          <w:rStyle w:val="Emphasis"/>
          <w:rFonts w:asciiTheme="minorHAnsi" w:hAnsiTheme="minorHAnsi" w:cstheme="minorHAnsi"/>
          <w:highlight w:val="cyan"/>
        </w:rPr>
        <w:t>innovation policy</w:t>
      </w:r>
      <w:r w:rsidRPr="007F17F1">
        <w:rPr>
          <w:rStyle w:val="StyleUnderline"/>
          <w:rFonts w:asciiTheme="minorHAnsi" w:hAnsiTheme="minorHAnsi" w:cstheme="minorHAnsi"/>
          <w:highlight w:val="cyan"/>
        </w:rPr>
        <w:t xml:space="preserve"> and</w:t>
      </w:r>
      <w:r w:rsidRPr="007F17F1">
        <w:rPr>
          <w:rFonts w:asciiTheme="minorHAnsi" w:hAnsiTheme="minorHAnsi" w:cstheme="minorHAnsi"/>
        </w:rPr>
        <w:t xml:space="preserve"> stand up </w:t>
      </w:r>
      <w:r w:rsidRPr="007F17F1">
        <w:rPr>
          <w:rStyle w:val="StyleUnderline"/>
          <w:rFonts w:asciiTheme="minorHAnsi" w:hAnsiTheme="minorHAnsi" w:cstheme="minorHAnsi"/>
        </w:rPr>
        <w:t>a</w:t>
      </w:r>
      <w:r w:rsidRPr="007F17F1">
        <w:rPr>
          <w:rFonts w:asciiTheme="minorHAnsi" w:hAnsiTheme="minorHAnsi" w:cstheme="minorHAnsi"/>
        </w:rPr>
        <w:t xml:space="preserve"> true </w:t>
      </w:r>
      <w:r w:rsidRPr="007F17F1">
        <w:rPr>
          <w:rStyle w:val="StyleUnderline"/>
          <w:rFonts w:asciiTheme="minorHAnsi" w:hAnsiTheme="minorHAnsi" w:cstheme="minorHAnsi"/>
        </w:rPr>
        <w:t xml:space="preserve">national innovation </w:t>
      </w:r>
      <w:r w:rsidRPr="007F17F1">
        <w:rPr>
          <w:rStyle w:val="StyleUnderline"/>
          <w:rFonts w:asciiTheme="minorHAnsi" w:hAnsiTheme="minorHAnsi" w:cstheme="minorHAnsi"/>
          <w:highlight w:val="cyan"/>
        </w:rPr>
        <w:t xml:space="preserve">council to </w:t>
      </w:r>
      <w:r w:rsidRPr="007F17F1">
        <w:rPr>
          <w:rStyle w:val="Emphasis"/>
          <w:rFonts w:asciiTheme="minorHAnsi" w:hAnsiTheme="minorHAnsi" w:cstheme="minorHAnsi"/>
          <w:highlight w:val="cyan"/>
        </w:rPr>
        <w:t>modernize</w:t>
      </w:r>
      <w:r w:rsidRPr="007F17F1">
        <w:rPr>
          <w:rStyle w:val="StyleUnderline"/>
          <w:rFonts w:asciiTheme="minorHAnsi" w:hAnsiTheme="minorHAnsi" w:cstheme="minorHAnsi"/>
        </w:rPr>
        <w:t xml:space="preserve"> government; </w:t>
      </w:r>
      <w:r w:rsidRPr="007F17F1">
        <w:rPr>
          <w:rStyle w:val="Emphasis"/>
          <w:rFonts w:asciiTheme="minorHAnsi" w:hAnsiTheme="minorHAnsi" w:cstheme="minorHAnsi"/>
          <w:highlight w:val="cyan"/>
        </w:rPr>
        <w:t>coordinate</w:t>
      </w:r>
      <w:r w:rsidRPr="007F17F1">
        <w:rPr>
          <w:rStyle w:val="StyleUnderline"/>
          <w:rFonts w:asciiTheme="minorHAnsi" w:hAnsiTheme="minorHAnsi" w:cstheme="minorHAnsi"/>
          <w:highlight w:val="cyan"/>
        </w:rPr>
        <w:t xml:space="preserve"> between</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rPr>
        <w:t>government</w:t>
      </w:r>
      <w:r w:rsidRPr="007F17F1">
        <w:rPr>
          <w:rStyle w:val="StyleUnderline"/>
          <w:rFonts w:asciiTheme="minorHAnsi" w:hAnsiTheme="minorHAnsi" w:cstheme="minorHAnsi"/>
        </w:rPr>
        <w:t xml:space="preserve">, </w:t>
      </w:r>
      <w:r w:rsidRPr="007F17F1">
        <w:rPr>
          <w:rStyle w:val="Emphasis"/>
          <w:rFonts w:asciiTheme="minorHAnsi" w:hAnsiTheme="minorHAnsi" w:cstheme="minorHAnsi"/>
          <w:highlight w:val="cyan"/>
        </w:rPr>
        <w:t>industry</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academia</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transform</w:t>
      </w:r>
      <w:r w:rsidRPr="007F17F1">
        <w:rPr>
          <w:rStyle w:val="StyleUnderline"/>
          <w:rFonts w:asciiTheme="minorHAnsi" w:hAnsiTheme="minorHAnsi" w:cstheme="minorHAnsi"/>
        </w:rPr>
        <w:t xml:space="preserve"> monopolistic</w:t>
      </w:r>
      <w:r w:rsidRPr="007F17F1">
        <w:rPr>
          <w:rFonts w:asciiTheme="minorHAnsi" w:hAnsiTheme="minorHAnsi" w:cstheme="minorHAnsi"/>
        </w:rPr>
        <w:t xml:space="preserve"> or oligopolistic </w:t>
      </w:r>
      <w:r w:rsidRPr="007F17F1">
        <w:rPr>
          <w:rStyle w:val="StyleUnderline"/>
          <w:rFonts w:asciiTheme="minorHAnsi" w:hAnsiTheme="minorHAnsi" w:cstheme="minorHAnsi"/>
        </w:rPr>
        <w:t xml:space="preserve">markets into </w:t>
      </w:r>
      <w:r w:rsidRPr="007F17F1">
        <w:rPr>
          <w:rStyle w:val="Emphasis"/>
          <w:rFonts w:asciiTheme="minorHAnsi" w:hAnsiTheme="minorHAnsi" w:cstheme="minorHAnsi"/>
        </w:rPr>
        <w:t xml:space="preserve">competitive </w:t>
      </w:r>
      <w:r w:rsidRPr="007F17F1">
        <w:rPr>
          <w:rStyle w:val="Emphasis"/>
          <w:rFonts w:asciiTheme="minorHAnsi" w:hAnsiTheme="minorHAnsi" w:cstheme="minorHAnsi"/>
          <w:highlight w:val="cyan"/>
        </w:rPr>
        <w:t>sectors</w:t>
      </w:r>
      <w:r w:rsidRPr="007F17F1">
        <w:rPr>
          <w:rStyle w:val="StyleUnderline"/>
          <w:rFonts w:asciiTheme="minorHAnsi" w:hAnsiTheme="minorHAnsi" w:cstheme="minorHAnsi"/>
          <w:highlight w:val="cyan"/>
        </w:rPr>
        <w:t>; and ensure</w:t>
      </w:r>
      <w:r w:rsidRPr="007F17F1">
        <w:rPr>
          <w:rStyle w:val="StyleUnderline"/>
          <w:rFonts w:asciiTheme="minorHAnsi" w:hAnsiTheme="minorHAnsi" w:cstheme="minorHAnsi"/>
        </w:rPr>
        <w:t xml:space="preserve"> that America regains </w:t>
      </w:r>
      <w:r w:rsidRPr="007F17F1">
        <w:rPr>
          <w:rStyle w:val="Emphasis"/>
          <w:rFonts w:asciiTheme="minorHAnsi" w:hAnsiTheme="minorHAnsi" w:cstheme="minorHAnsi"/>
        </w:rPr>
        <w:t xml:space="preserve">global economic </w:t>
      </w:r>
      <w:r w:rsidRPr="007F17F1">
        <w:rPr>
          <w:rStyle w:val="Emphasis"/>
          <w:rFonts w:asciiTheme="minorHAnsi" w:hAnsiTheme="minorHAnsi" w:cstheme="minorHAnsi"/>
          <w:highlight w:val="cyan"/>
        </w:rPr>
        <w:t>leadership</w:t>
      </w:r>
      <w:r w:rsidRPr="007F17F1">
        <w:rPr>
          <w:rFonts w:asciiTheme="minorHAnsi" w:hAnsiTheme="minorHAnsi" w:cstheme="minorHAnsi"/>
        </w:rPr>
        <w:t xml:space="preserve"> </w:t>
      </w:r>
      <w:r w:rsidRPr="007F17F1">
        <w:rPr>
          <w:rStyle w:val="StyleUnderline"/>
          <w:rFonts w:asciiTheme="minorHAnsi" w:hAnsiTheme="minorHAnsi" w:cstheme="minorHAnsi"/>
        </w:rPr>
        <w:t>through foreign partnerships</w:t>
      </w:r>
      <w:r w:rsidRPr="007F17F1">
        <w:rPr>
          <w:rFonts w:asciiTheme="minorHAnsi" w:hAnsiTheme="minorHAnsi" w:cstheme="minorHAnsi"/>
        </w:rPr>
        <w:t>. Reform of American innovation is necessary for several reasons.</w:t>
      </w:r>
    </w:p>
    <w:p w14:paraId="1FCDF416"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First, </w:t>
      </w:r>
      <w:r w:rsidRPr="007F17F1">
        <w:rPr>
          <w:rStyle w:val="StyleUnderline"/>
          <w:rFonts w:asciiTheme="minorHAnsi" w:hAnsiTheme="minorHAnsi" w:cstheme="minorHAnsi"/>
        </w:rPr>
        <w:t xml:space="preserve">to harness the untapped potential of </w:t>
      </w:r>
      <w:r w:rsidRPr="007F17F1">
        <w:rPr>
          <w:rStyle w:val="Emphasis"/>
          <w:rFonts w:asciiTheme="minorHAnsi" w:hAnsiTheme="minorHAnsi" w:cstheme="minorHAnsi"/>
        </w:rPr>
        <w:t>exponential technologies</w:t>
      </w:r>
      <w:r w:rsidRPr="007F17F1">
        <w:rPr>
          <w:rStyle w:val="StyleUnderline"/>
          <w:rFonts w:asciiTheme="minorHAnsi" w:hAnsiTheme="minorHAnsi" w:cstheme="minorHAnsi"/>
        </w:rPr>
        <w:t xml:space="preserve">, the government must </w:t>
      </w:r>
      <w:r w:rsidRPr="007F17F1">
        <w:rPr>
          <w:rStyle w:val="Emphasis"/>
          <w:rFonts w:asciiTheme="minorHAnsi" w:hAnsiTheme="minorHAnsi" w:cstheme="minorHAnsi"/>
        </w:rPr>
        <w:t>democratize</w:t>
      </w:r>
      <w:r w:rsidRPr="007F17F1">
        <w:rPr>
          <w:rStyle w:val="StyleUnderline"/>
          <w:rFonts w:asciiTheme="minorHAnsi" w:hAnsiTheme="minorHAnsi" w:cstheme="minorHAnsi"/>
        </w:rPr>
        <w:t xml:space="preserve"> its </w:t>
      </w:r>
      <w:r w:rsidRPr="007F17F1">
        <w:rPr>
          <w:rStyle w:val="Emphasis"/>
          <w:rFonts w:asciiTheme="minorHAnsi" w:hAnsiTheme="minorHAnsi" w:cstheme="minorHAnsi"/>
        </w:rPr>
        <w:t>requirements processes</w:t>
      </w:r>
      <w:r w:rsidRPr="007F17F1">
        <w:rPr>
          <w:rStyle w:val="StyleUnderline"/>
          <w:rFonts w:asciiTheme="minorHAnsi" w:hAnsiTheme="minorHAnsi" w:cstheme="minorHAnsi"/>
        </w:rPr>
        <w:t xml:space="preserve"> that have advantaged legacy</w:t>
      </w:r>
      <w:r w:rsidRPr="007F17F1">
        <w:rPr>
          <w:rFonts w:asciiTheme="minorHAnsi" w:hAnsiTheme="minorHAnsi" w:cstheme="minorHAnsi"/>
        </w:rPr>
        <w:t xml:space="preserve"> systems </w:t>
      </w:r>
      <w:r w:rsidRPr="007F17F1">
        <w:rPr>
          <w:rStyle w:val="StyleUnderline"/>
          <w:rFonts w:asciiTheme="minorHAnsi" w:hAnsiTheme="minorHAnsi" w:cstheme="minorHAnsi"/>
        </w:rPr>
        <w:t>and traditional</w:t>
      </w:r>
      <w:r w:rsidRPr="007F17F1">
        <w:rPr>
          <w:rFonts w:asciiTheme="minorHAnsi" w:hAnsiTheme="minorHAnsi" w:cstheme="minorHAnsi"/>
        </w:rPr>
        <w:t xml:space="preserve"> technology </w:t>
      </w:r>
      <w:r w:rsidRPr="007F17F1">
        <w:rPr>
          <w:rStyle w:val="StyleUnderline"/>
          <w:rFonts w:asciiTheme="minorHAnsi" w:hAnsiTheme="minorHAnsi" w:cstheme="minorHAnsi"/>
        </w:rPr>
        <w:t xml:space="preserve">providers. The government must </w:t>
      </w:r>
      <w:r w:rsidRPr="007F17F1">
        <w:rPr>
          <w:rStyle w:val="Emphasis"/>
          <w:rFonts w:asciiTheme="minorHAnsi" w:hAnsiTheme="minorHAnsi" w:cstheme="minorHAnsi"/>
        </w:rPr>
        <w:t>evolve</w:t>
      </w:r>
      <w:r w:rsidRPr="007F17F1">
        <w:rPr>
          <w:rStyle w:val="StyleUnderline"/>
          <w:rFonts w:asciiTheme="minorHAnsi" w:hAnsiTheme="minorHAnsi" w:cstheme="minorHAnsi"/>
        </w:rPr>
        <w:t xml:space="preserve"> its industrial age </w:t>
      </w:r>
      <w:r w:rsidRPr="007F17F1">
        <w:rPr>
          <w:rStyle w:val="Emphasis"/>
          <w:rFonts w:asciiTheme="minorHAnsi" w:hAnsiTheme="minorHAnsi" w:cstheme="minorHAnsi"/>
        </w:rPr>
        <w:t>procurement policies</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practices</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beneficiaries</w:t>
      </w:r>
      <w:r w:rsidRPr="007F17F1">
        <w:rPr>
          <w:rStyle w:val="StyleUnderline"/>
          <w:rFonts w:asciiTheme="minorHAnsi" w:hAnsiTheme="minorHAnsi" w:cstheme="minorHAnsi"/>
        </w:rPr>
        <w:t xml:space="preserve"> to the digital age by </w:t>
      </w:r>
      <w:r w:rsidRPr="007F17F1">
        <w:rPr>
          <w:rStyle w:val="Emphasis"/>
          <w:rFonts w:asciiTheme="minorHAnsi" w:hAnsiTheme="minorHAnsi" w:cstheme="minorHAnsi"/>
          <w:highlight w:val="cyan"/>
        </w:rPr>
        <w:t>placing innovation</w:t>
      </w:r>
      <w:r w:rsidRPr="007F17F1">
        <w:rPr>
          <w:rStyle w:val="StyleUnderline"/>
          <w:rFonts w:asciiTheme="minorHAnsi" w:hAnsiTheme="minorHAnsi" w:cstheme="minorHAnsi"/>
          <w:highlight w:val="cyan"/>
        </w:rPr>
        <w:t xml:space="preserve"> at the core</w:t>
      </w:r>
      <w:r w:rsidRPr="007F17F1">
        <w:rPr>
          <w:rStyle w:val="StyleUnderline"/>
          <w:rFonts w:asciiTheme="minorHAnsi" w:hAnsiTheme="minorHAnsi" w:cstheme="minorHAnsi"/>
        </w:rPr>
        <w:t xml:space="preserve"> of its activities. The innovation base </w:t>
      </w:r>
      <w:r w:rsidRPr="007F17F1">
        <w:rPr>
          <w:rStyle w:val="StyleUnderline"/>
          <w:rFonts w:asciiTheme="minorHAnsi" w:hAnsiTheme="minorHAnsi" w:cstheme="minorHAnsi"/>
          <w:highlight w:val="cyan"/>
        </w:rPr>
        <w:t>needs public</w:t>
      </w:r>
      <w:r w:rsidRPr="007F17F1">
        <w:rPr>
          <w:rStyle w:val="StyleUnderline"/>
          <w:rFonts w:asciiTheme="minorHAnsi" w:hAnsiTheme="minorHAnsi" w:cstheme="minorHAnsi"/>
        </w:rPr>
        <w:t xml:space="preserve"> and private </w:t>
      </w:r>
      <w:r w:rsidRPr="007F17F1">
        <w:rPr>
          <w:rStyle w:val="Emphasis"/>
          <w:rFonts w:asciiTheme="minorHAnsi" w:hAnsiTheme="minorHAnsi" w:cstheme="minorHAnsi"/>
          <w:highlight w:val="cyan"/>
        </w:rPr>
        <w:t>investment</w:t>
      </w:r>
      <w:r w:rsidRPr="007F17F1">
        <w:rPr>
          <w:rStyle w:val="Emphasis"/>
          <w:rFonts w:asciiTheme="minorHAnsi" w:hAnsiTheme="minorHAnsi" w:cstheme="minorHAnsi"/>
        </w:rPr>
        <w:t xml:space="preserve"> capital</w:t>
      </w:r>
      <w:r w:rsidRPr="007F17F1">
        <w:rPr>
          <w:rStyle w:val="StyleUnderline"/>
          <w:rFonts w:asciiTheme="minorHAnsi" w:hAnsiTheme="minorHAnsi" w:cstheme="minorHAnsi"/>
        </w:rPr>
        <w:t xml:space="preserve">, scaled to the </w:t>
      </w:r>
      <w:r w:rsidRPr="007F17F1">
        <w:rPr>
          <w:rStyle w:val="Emphasis"/>
          <w:rFonts w:asciiTheme="minorHAnsi" w:hAnsiTheme="minorHAnsi" w:cstheme="minorHAnsi"/>
        </w:rPr>
        <w:t>risk</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importance</w:t>
      </w:r>
      <w:r w:rsidRPr="007F17F1">
        <w:rPr>
          <w:rStyle w:val="StyleUnderline"/>
          <w:rFonts w:asciiTheme="minorHAnsi" w:hAnsiTheme="minorHAnsi" w:cstheme="minorHAnsi"/>
        </w:rPr>
        <w:t xml:space="preserve"> of the invention, to </w:t>
      </w:r>
      <w:r w:rsidRPr="007F17F1">
        <w:rPr>
          <w:rStyle w:val="Emphasis"/>
          <w:rFonts w:asciiTheme="minorHAnsi" w:hAnsiTheme="minorHAnsi" w:cstheme="minorHAnsi"/>
        </w:rPr>
        <w:t>level the playing field</w:t>
      </w:r>
      <w:r w:rsidRPr="007F17F1">
        <w:rPr>
          <w:rStyle w:val="StyleUnderline"/>
          <w:rFonts w:asciiTheme="minorHAnsi" w:hAnsiTheme="minorHAnsi" w:cstheme="minorHAnsi"/>
        </w:rPr>
        <w:t xml:space="preserve"> for startups and scale-ups, and to </w:t>
      </w:r>
      <w:r w:rsidRPr="007F17F1">
        <w:rPr>
          <w:rStyle w:val="Emphasis"/>
          <w:rFonts w:asciiTheme="minorHAnsi" w:hAnsiTheme="minorHAnsi" w:cstheme="minorHAnsi"/>
        </w:rPr>
        <w:t>increase competitiveness</w:t>
      </w:r>
      <w:r w:rsidRPr="007F17F1">
        <w:rPr>
          <w:rFonts w:asciiTheme="minorHAnsi" w:hAnsiTheme="minorHAnsi" w:cstheme="minorHAnsi"/>
        </w:rPr>
        <w:t xml:space="preserve">. In short, </w:t>
      </w:r>
      <w:r w:rsidRPr="007F17F1">
        <w:rPr>
          <w:rStyle w:val="StyleUnderline"/>
          <w:rFonts w:asciiTheme="minorHAnsi" w:hAnsiTheme="minorHAnsi" w:cstheme="minorHAnsi"/>
        </w:rPr>
        <w:t xml:space="preserve">the government must </w:t>
      </w:r>
      <w:r w:rsidRPr="007F17F1">
        <w:rPr>
          <w:rStyle w:val="StyleUnderline"/>
          <w:rFonts w:asciiTheme="minorHAnsi" w:hAnsiTheme="minorHAnsi" w:cstheme="minorHAnsi"/>
          <w:highlight w:val="cyan"/>
        </w:rPr>
        <w:t>increase</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funding</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highlight w:val="cyan"/>
        </w:rPr>
        <w:t>incentives</w:t>
      </w:r>
      <w:r w:rsidRPr="007F17F1">
        <w:rPr>
          <w:rStyle w:val="StyleUnderline"/>
          <w:rFonts w:asciiTheme="minorHAnsi" w:hAnsiTheme="minorHAnsi" w:cstheme="minorHAnsi"/>
          <w:highlight w:val="cyan"/>
        </w:rPr>
        <w:t xml:space="preserve"> for</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Apollo-scale </w:t>
      </w:r>
      <w:r w:rsidRPr="007F17F1">
        <w:rPr>
          <w:rStyle w:val="Emphasis"/>
          <w:rFonts w:asciiTheme="minorHAnsi" w:hAnsiTheme="minorHAnsi" w:cstheme="minorHAnsi"/>
          <w:highlight w:val="cyan"/>
        </w:rPr>
        <w:t>research</w:t>
      </w:r>
      <w:r w:rsidRPr="007F17F1">
        <w:rPr>
          <w:rStyle w:val="StyleUnderline"/>
          <w:rFonts w:asciiTheme="minorHAnsi" w:hAnsiTheme="minorHAnsi" w:cstheme="minorHAnsi"/>
          <w:highlight w:val="cyan"/>
        </w:rPr>
        <w:t xml:space="preserve"> and </w:t>
      </w:r>
      <w:r w:rsidRPr="007F17F1">
        <w:rPr>
          <w:rStyle w:val="Emphasis"/>
          <w:rFonts w:asciiTheme="minorHAnsi" w:hAnsiTheme="minorHAnsi" w:cstheme="minorHAnsi"/>
          <w:highlight w:val="cyan"/>
        </w:rPr>
        <w:t>development</w:t>
      </w:r>
      <w:r w:rsidRPr="007F17F1">
        <w:rPr>
          <w:rFonts w:asciiTheme="minorHAnsi" w:hAnsiTheme="minorHAnsi" w:cstheme="minorHAnsi"/>
        </w:rPr>
        <w:t xml:space="preserve"> (R&amp;D) </w:t>
      </w:r>
      <w:r w:rsidRPr="007F17F1">
        <w:rPr>
          <w:rStyle w:val="StyleUnderline"/>
          <w:rFonts w:asciiTheme="minorHAnsi" w:hAnsiTheme="minorHAnsi" w:cstheme="minorHAnsi"/>
        </w:rPr>
        <w:t>programs</w:t>
      </w:r>
      <w:r w:rsidRPr="007F17F1">
        <w:rPr>
          <w:rFonts w:asciiTheme="minorHAnsi" w:hAnsiTheme="minorHAnsi" w:cstheme="minorHAnsi"/>
        </w:rPr>
        <w:t>.</w:t>
      </w:r>
    </w:p>
    <w:p w14:paraId="3B19A57E"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Second, </w:t>
      </w:r>
      <w:r w:rsidRPr="007F17F1">
        <w:rPr>
          <w:rStyle w:val="StyleUnderline"/>
          <w:rFonts w:asciiTheme="minorHAnsi" w:hAnsiTheme="minorHAnsi" w:cstheme="minorHAnsi"/>
        </w:rPr>
        <w:t>to create exponential technologies in an era of</w:t>
      </w:r>
      <w:r w:rsidRPr="007F17F1">
        <w:rPr>
          <w:rFonts w:asciiTheme="minorHAnsi" w:hAnsiTheme="minorHAnsi" w:cstheme="minorHAnsi"/>
        </w:rPr>
        <w:t xml:space="preserve"> unprecedented </w:t>
      </w:r>
      <w:r w:rsidRPr="007F17F1">
        <w:rPr>
          <w:rStyle w:val="StyleUnderline"/>
          <w:rFonts w:asciiTheme="minorHAnsi" w:hAnsiTheme="minorHAnsi" w:cstheme="minorHAnsi"/>
        </w:rPr>
        <w:t xml:space="preserve">disruption, America’s </w:t>
      </w:r>
      <w:r w:rsidRPr="007F17F1">
        <w:rPr>
          <w:rStyle w:val="Emphasis"/>
          <w:rFonts w:asciiTheme="minorHAnsi" w:hAnsiTheme="minorHAnsi" w:cstheme="minorHAnsi"/>
          <w:highlight w:val="cyan"/>
        </w:rPr>
        <w:t>workforce</w:t>
      </w:r>
      <w:r w:rsidRPr="007F17F1">
        <w:rPr>
          <w:rStyle w:val="StyleUnderline"/>
          <w:rFonts w:asciiTheme="minorHAnsi" w:hAnsiTheme="minorHAnsi" w:cstheme="minorHAnsi"/>
          <w:highlight w:val="cyan"/>
        </w:rPr>
        <w:t xml:space="preserve"> requires</w:t>
      </w:r>
      <w:r w:rsidRPr="007F17F1">
        <w:rPr>
          <w:rStyle w:val="StyleUnderline"/>
          <w:rFonts w:asciiTheme="minorHAnsi" w:hAnsiTheme="minorHAnsi" w:cstheme="minorHAnsi"/>
        </w:rPr>
        <w:t xml:space="preserve"> continuous </w:t>
      </w:r>
      <w:r w:rsidRPr="007F17F1">
        <w:rPr>
          <w:rStyle w:val="Emphasis"/>
          <w:rFonts w:asciiTheme="minorHAnsi" w:hAnsiTheme="minorHAnsi" w:cstheme="minorHAnsi"/>
          <w:highlight w:val="cyan"/>
        </w:rPr>
        <w:t>training</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education</w:t>
      </w:r>
      <w:r w:rsidRPr="007F17F1">
        <w:rPr>
          <w:rStyle w:val="StyleUnderline"/>
          <w:rFonts w:asciiTheme="minorHAnsi" w:hAnsiTheme="minorHAnsi" w:cstheme="minorHAnsi"/>
        </w:rPr>
        <w:t>. The “</w:t>
      </w:r>
      <w:r w:rsidRPr="007F17F1">
        <w:rPr>
          <w:rStyle w:val="Emphasis"/>
          <w:rFonts w:asciiTheme="minorHAnsi" w:hAnsiTheme="minorHAnsi" w:cstheme="minorHAnsi"/>
        </w:rPr>
        <w:t>lone innovator</w:t>
      </w:r>
      <w:r w:rsidRPr="007F17F1">
        <w:rPr>
          <w:rStyle w:val="StyleUnderline"/>
          <w:rFonts w:asciiTheme="minorHAnsi" w:hAnsiTheme="minorHAnsi" w:cstheme="minorHAnsi"/>
        </w:rPr>
        <w:t xml:space="preserve">” is a </w:t>
      </w:r>
      <w:r w:rsidRPr="007F17F1">
        <w:rPr>
          <w:rStyle w:val="Emphasis"/>
          <w:rFonts w:asciiTheme="minorHAnsi" w:hAnsiTheme="minorHAnsi" w:cstheme="minorHAnsi"/>
        </w:rPr>
        <w:t>myth</w:t>
      </w:r>
      <w:r w:rsidRPr="007F17F1">
        <w:rPr>
          <w:rStyle w:val="StyleUnderline"/>
          <w:rFonts w:asciiTheme="minorHAnsi" w:hAnsiTheme="minorHAnsi" w:cstheme="minorHAnsi"/>
        </w:rPr>
        <w:t xml:space="preserve"> because every American invention</w:t>
      </w:r>
      <w:r w:rsidRPr="007F17F1">
        <w:rPr>
          <w:rFonts w:asciiTheme="minorHAnsi" w:hAnsiTheme="minorHAnsi" w:cstheme="minorHAnsi"/>
        </w:rPr>
        <w:t xml:space="preserve"> is a mix of persistence, genius, </w:t>
      </w:r>
      <w:r w:rsidRPr="007F17F1">
        <w:rPr>
          <w:rStyle w:val="StyleUnderline"/>
          <w:rFonts w:asciiTheme="minorHAnsi" w:hAnsiTheme="minorHAnsi" w:cstheme="minorHAnsi"/>
        </w:rPr>
        <w:t xml:space="preserve">teamwork, business model and resource management. The government must establish </w:t>
      </w:r>
      <w:r w:rsidRPr="007F17F1">
        <w:rPr>
          <w:rStyle w:val="Emphasis"/>
          <w:rFonts w:asciiTheme="minorHAnsi" w:hAnsiTheme="minorHAnsi" w:cstheme="minorHAnsi"/>
        </w:rPr>
        <w:t>whole-of-nation policies</w:t>
      </w:r>
      <w:r w:rsidRPr="007F17F1">
        <w:rPr>
          <w:rStyle w:val="StyleUnderline"/>
          <w:rFonts w:asciiTheme="minorHAnsi" w:hAnsiTheme="minorHAnsi" w:cstheme="minorHAnsi"/>
        </w:rPr>
        <w:t xml:space="preserve"> that </w:t>
      </w:r>
      <w:r w:rsidRPr="007F17F1">
        <w:rPr>
          <w:rStyle w:val="Emphasis"/>
          <w:rFonts w:asciiTheme="minorHAnsi" w:hAnsiTheme="minorHAnsi" w:cstheme="minorHAnsi"/>
        </w:rPr>
        <w:t>stimulate</w:t>
      </w:r>
      <w:r w:rsidRPr="007F17F1">
        <w:rPr>
          <w:rStyle w:val="StyleUnderline"/>
          <w:rFonts w:asciiTheme="minorHAnsi" w:hAnsiTheme="minorHAnsi" w:cstheme="minorHAnsi"/>
        </w:rPr>
        <w:t xml:space="preserve"> world-class innovators in the areas of </w:t>
      </w:r>
      <w:r w:rsidRPr="007F17F1">
        <w:rPr>
          <w:rStyle w:val="Emphasis"/>
          <w:rFonts w:asciiTheme="minorHAnsi" w:hAnsiTheme="minorHAnsi" w:cstheme="minorHAnsi"/>
        </w:rPr>
        <w:t>s</w:t>
      </w:r>
      <w:r w:rsidRPr="007F17F1">
        <w:rPr>
          <w:rStyle w:val="StyleUnderline"/>
          <w:rFonts w:asciiTheme="minorHAnsi" w:hAnsiTheme="minorHAnsi" w:cstheme="minorHAnsi"/>
        </w:rPr>
        <w:t xml:space="preserve">cience, </w:t>
      </w:r>
      <w:r w:rsidRPr="007F17F1">
        <w:rPr>
          <w:rStyle w:val="Emphasis"/>
          <w:rFonts w:asciiTheme="minorHAnsi" w:hAnsiTheme="minorHAnsi" w:cstheme="minorHAnsi"/>
        </w:rPr>
        <w:t>t</w:t>
      </w:r>
      <w:r w:rsidRPr="007F17F1">
        <w:rPr>
          <w:rStyle w:val="StyleUnderline"/>
          <w:rFonts w:asciiTheme="minorHAnsi" w:hAnsiTheme="minorHAnsi" w:cstheme="minorHAnsi"/>
        </w:rPr>
        <w:t xml:space="preserve">echnology, </w:t>
      </w:r>
      <w:r w:rsidRPr="007F17F1">
        <w:rPr>
          <w:rStyle w:val="Emphasis"/>
          <w:rFonts w:asciiTheme="minorHAnsi" w:hAnsiTheme="minorHAnsi" w:cstheme="minorHAnsi"/>
        </w:rPr>
        <w:t>e</w:t>
      </w:r>
      <w:r w:rsidRPr="007F17F1">
        <w:rPr>
          <w:rStyle w:val="StyleUnderline"/>
          <w:rFonts w:asciiTheme="minorHAnsi" w:hAnsiTheme="minorHAnsi" w:cstheme="minorHAnsi"/>
        </w:rPr>
        <w:t xml:space="preserve">ngineering and </w:t>
      </w:r>
      <w:r w:rsidRPr="007F17F1">
        <w:rPr>
          <w:rStyle w:val="Emphasis"/>
          <w:rFonts w:asciiTheme="minorHAnsi" w:hAnsiTheme="minorHAnsi" w:cstheme="minorHAnsi"/>
        </w:rPr>
        <w:t>m</w:t>
      </w:r>
      <w:r w:rsidRPr="007F17F1">
        <w:rPr>
          <w:rStyle w:val="StyleUnderline"/>
          <w:rFonts w:asciiTheme="minorHAnsi" w:hAnsiTheme="minorHAnsi" w:cstheme="minorHAnsi"/>
        </w:rPr>
        <w:t>athematics</w:t>
      </w:r>
      <w:r w:rsidRPr="007F17F1">
        <w:rPr>
          <w:rFonts w:asciiTheme="minorHAnsi" w:hAnsiTheme="minorHAnsi" w:cstheme="minorHAnsi"/>
        </w:rPr>
        <w:t xml:space="preserve"> (STEM); </w:t>
      </w:r>
      <w:r w:rsidRPr="007F17F1">
        <w:rPr>
          <w:rStyle w:val="StyleUnderline"/>
          <w:rFonts w:asciiTheme="minorHAnsi" w:hAnsiTheme="minorHAnsi" w:cstheme="minorHAnsi"/>
        </w:rPr>
        <w:t xml:space="preserve">support </w:t>
      </w:r>
      <w:r w:rsidRPr="007F17F1">
        <w:rPr>
          <w:rStyle w:val="Emphasis"/>
          <w:rFonts w:asciiTheme="minorHAnsi" w:hAnsiTheme="minorHAnsi" w:cstheme="minorHAnsi"/>
        </w:rPr>
        <w:t>nationwide</w:t>
      </w:r>
      <w:r w:rsidRPr="007F17F1">
        <w:rPr>
          <w:rStyle w:val="StyleUnderline"/>
          <w:rFonts w:asciiTheme="minorHAnsi" w:hAnsiTheme="minorHAnsi" w:cstheme="minorHAnsi"/>
        </w:rPr>
        <w:t xml:space="preserve"> STEM access</w:t>
      </w:r>
      <w:r w:rsidRPr="007F17F1">
        <w:rPr>
          <w:rFonts w:asciiTheme="minorHAnsi" w:hAnsiTheme="minorHAnsi" w:cstheme="minorHAnsi"/>
        </w:rPr>
        <w:t xml:space="preserve"> and diversity; </w:t>
      </w:r>
      <w:r w:rsidRPr="007F17F1">
        <w:rPr>
          <w:rStyle w:val="StyleUnderline"/>
          <w:rFonts w:asciiTheme="minorHAnsi" w:hAnsiTheme="minorHAnsi" w:cstheme="minorHAnsi"/>
        </w:rPr>
        <w:t xml:space="preserve">promote </w:t>
      </w:r>
      <w:r w:rsidRPr="007F17F1">
        <w:rPr>
          <w:rStyle w:val="Emphasis"/>
          <w:rFonts w:asciiTheme="minorHAnsi" w:hAnsiTheme="minorHAnsi" w:cstheme="minorHAnsi"/>
        </w:rPr>
        <w:t>R&amp;D</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economic growth</w:t>
      </w:r>
      <w:r w:rsidRPr="007F17F1">
        <w:rPr>
          <w:rStyle w:val="StyleUnderline"/>
          <w:rFonts w:asciiTheme="minorHAnsi" w:hAnsiTheme="minorHAnsi" w:cstheme="minorHAnsi"/>
        </w:rPr>
        <w:t xml:space="preserve"> in technologically underserved areas using </w:t>
      </w:r>
      <w:r w:rsidRPr="007F17F1">
        <w:rPr>
          <w:rStyle w:val="Emphasis"/>
          <w:rFonts w:asciiTheme="minorHAnsi" w:hAnsiTheme="minorHAnsi" w:cstheme="minorHAnsi"/>
        </w:rPr>
        <w:t>e</w:t>
      </w:r>
      <w:r w:rsidRPr="007F17F1">
        <w:rPr>
          <w:rStyle w:val="StyleUnderline"/>
          <w:rFonts w:asciiTheme="minorHAnsi" w:hAnsiTheme="minorHAnsi" w:cstheme="minorHAnsi"/>
        </w:rPr>
        <w:t xml:space="preserve">conomic </w:t>
      </w:r>
      <w:r w:rsidRPr="007F17F1">
        <w:rPr>
          <w:rStyle w:val="Emphasis"/>
          <w:rFonts w:asciiTheme="minorHAnsi" w:hAnsiTheme="minorHAnsi" w:cstheme="minorHAnsi"/>
        </w:rPr>
        <w:t>o</w:t>
      </w:r>
      <w:r w:rsidRPr="007F17F1">
        <w:rPr>
          <w:rStyle w:val="StyleUnderline"/>
          <w:rFonts w:asciiTheme="minorHAnsi" w:hAnsiTheme="minorHAnsi" w:cstheme="minorHAnsi"/>
        </w:rPr>
        <w:t xml:space="preserve">pportunity </w:t>
      </w:r>
      <w:r w:rsidRPr="007F17F1">
        <w:rPr>
          <w:rStyle w:val="Emphasis"/>
          <w:rFonts w:asciiTheme="minorHAnsi" w:hAnsiTheme="minorHAnsi" w:cstheme="minorHAnsi"/>
        </w:rPr>
        <w:t>z</w:t>
      </w:r>
      <w:r w:rsidRPr="007F17F1">
        <w:rPr>
          <w:rStyle w:val="StyleUnderline"/>
          <w:rFonts w:asciiTheme="minorHAnsi" w:hAnsiTheme="minorHAnsi" w:cstheme="minorHAnsi"/>
        </w:rPr>
        <w:t xml:space="preserve">ones; and improve </w:t>
      </w:r>
      <w:r w:rsidRPr="007F17F1">
        <w:rPr>
          <w:rStyle w:val="Emphasis"/>
          <w:rFonts w:asciiTheme="minorHAnsi" w:hAnsiTheme="minorHAnsi" w:cstheme="minorHAnsi"/>
        </w:rPr>
        <w:t>mentorship programs</w:t>
      </w:r>
      <w:r w:rsidRPr="007F17F1">
        <w:rPr>
          <w:rFonts w:asciiTheme="minorHAnsi" w:hAnsiTheme="minorHAnsi" w:cstheme="minorHAnsi"/>
        </w:rPr>
        <w:t xml:space="preserve"> for underrepresented persons.</w:t>
      </w:r>
    </w:p>
    <w:p w14:paraId="61EEA0C6"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Third, </w:t>
      </w:r>
      <w:r w:rsidRPr="007F17F1">
        <w:rPr>
          <w:rStyle w:val="StyleUnderline"/>
          <w:rFonts w:asciiTheme="minorHAnsi" w:hAnsiTheme="minorHAnsi" w:cstheme="minorHAnsi"/>
        </w:rPr>
        <w:t>individual innovators</w:t>
      </w:r>
      <w:r w:rsidRPr="007F17F1">
        <w:rPr>
          <w:rFonts w:asciiTheme="minorHAnsi" w:hAnsiTheme="minorHAnsi" w:cstheme="minorHAnsi"/>
        </w:rPr>
        <w:t xml:space="preserve"> and their teams </w:t>
      </w:r>
      <w:r w:rsidRPr="007F17F1">
        <w:rPr>
          <w:rStyle w:val="StyleUnderline"/>
          <w:rFonts w:asciiTheme="minorHAnsi" w:hAnsiTheme="minorHAnsi" w:cstheme="minorHAnsi"/>
        </w:rPr>
        <w:t xml:space="preserve">are challenged to achieve successful outcomes because of the </w:t>
      </w:r>
      <w:r w:rsidRPr="007F17F1">
        <w:rPr>
          <w:rStyle w:val="Emphasis"/>
          <w:rFonts w:asciiTheme="minorHAnsi" w:hAnsiTheme="minorHAnsi" w:cstheme="minorHAnsi"/>
        </w:rPr>
        <w:t>high costs</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risks</w:t>
      </w:r>
      <w:r w:rsidRPr="007F17F1">
        <w:rPr>
          <w:rStyle w:val="StyleUnderline"/>
          <w:rFonts w:asciiTheme="minorHAnsi" w:hAnsiTheme="minorHAnsi" w:cstheme="minorHAnsi"/>
        </w:rPr>
        <w:t xml:space="preserve">, the uncertainty and </w:t>
      </w:r>
      <w:r w:rsidRPr="007F17F1">
        <w:rPr>
          <w:rStyle w:val="Emphasis"/>
          <w:rFonts w:asciiTheme="minorHAnsi" w:hAnsiTheme="minorHAnsi" w:cstheme="minorHAnsi"/>
        </w:rPr>
        <w:t>gaps in funding</w:t>
      </w:r>
      <w:r w:rsidRPr="007F17F1">
        <w:rPr>
          <w:rStyle w:val="StyleUnderline"/>
          <w:rFonts w:asciiTheme="minorHAnsi" w:hAnsiTheme="minorHAnsi" w:cstheme="minorHAnsi"/>
        </w:rPr>
        <w:t xml:space="preserve">, and the vicissitudes of the market’s readiness. America’s innovators are </w:t>
      </w:r>
      <w:r w:rsidRPr="007F17F1">
        <w:rPr>
          <w:rStyle w:val="Emphasis"/>
          <w:rFonts w:asciiTheme="minorHAnsi" w:hAnsiTheme="minorHAnsi" w:cstheme="minorHAnsi"/>
        </w:rPr>
        <w:t>strewn across</w:t>
      </w:r>
      <w:r w:rsidRPr="007F17F1">
        <w:rPr>
          <w:rStyle w:val="StyleUnderline"/>
          <w:rFonts w:asciiTheme="minorHAnsi" w:hAnsiTheme="minorHAnsi" w:cstheme="minorHAnsi"/>
        </w:rPr>
        <w:t xml:space="preserve"> the federal enterprise</w:t>
      </w:r>
      <w:r w:rsidRPr="007F17F1">
        <w:rPr>
          <w:rFonts w:asciiTheme="minorHAnsi" w:hAnsiTheme="minorHAnsi" w:cstheme="minorHAnsi"/>
        </w:rPr>
        <w:t xml:space="preserve">, the national security establishment, state and local governments, startups and established corporations, universities and research institutions, and other consortiums. </w:t>
      </w:r>
      <w:r w:rsidRPr="007F17F1">
        <w:rPr>
          <w:rStyle w:val="StyleUnderline"/>
          <w:rFonts w:asciiTheme="minorHAnsi" w:hAnsiTheme="minorHAnsi" w:cstheme="minorHAnsi"/>
          <w:highlight w:val="cyan"/>
        </w:rPr>
        <w:t xml:space="preserve">Innovators must </w:t>
      </w:r>
      <w:r w:rsidRPr="007F17F1">
        <w:rPr>
          <w:rStyle w:val="Emphasis"/>
          <w:rFonts w:asciiTheme="minorHAnsi" w:hAnsiTheme="minorHAnsi" w:cstheme="minorHAnsi"/>
          <w:highlight w:val="cyan"/>
        </w:rPr>
        <w:t>collaborate</w:t>
      </w:r>
      <w:r w:rsidRPr="007F17F1">
        <w:rPr>
          <w:rStyle w:val="StyleUnderline"/>
          <w:rFonts w:asciiTheme="minorHAnsi" w:hAnsiTheme="minorHAnsi" w:cstheme="minorHAnsi"/>
          <w:highlight w:val="cyan"/>
        </w:rPr>
        <w:t xml:space="preserve"> by leveraging</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innovation </w:t>
      </w:r>
      <w:r w:rsidRPr="007F17F1">
        <w:rPr>
          <w:rStyle w:val="Emphasis"/>
          <w:rFonts w:asciiTheme="minorHAnsi" w:hAnsiTheme="minorHAnsi" w:cstheme="minorHAnsi"/>
          <w:highlight w:val="cyan"/>
        </w:rPr>
        <w:t>multipliers</w:t>
      </w:r>
      <w:r w:rsidRPr="007F17F1">
        <w:rPr>
          <w:rStyle w:val="StyleUnderline"/>
          <w:rFonts w:asciiTheme="minorHAnsi" w:hAnsiTheme="minorHAnsi" w:cstheme="minorHAnsi"/>
        </w:rPr>
        <w:t xml:space="preserve"> such as diversity of effort</w:t>
      </w:r>
      <w:r w:rsidRPr="007F17F1">
        <w:rPr>
          <w:rFonts w:asciiTheme="minorHAnsi" w:hAnsiTheme="minorHAnsi" w:cstheme="minorHAnsi"/>
        </w:rPr>
        <w:t xml:space="preserve">, thought </w:t>
      </w:r>
      <w:r w:rsidRPr="007F17F1">
        <w:rPr>
          <w:rStyle w:val="StyleUnderline"/>
          <w:rFonts w:asciiTheme="minorHAnsi" w:hAnsiTheme="minorHAnsi" w:cstheme="minorHAnsi"/>
        </w:rPr>
        <w:t>and demographics</w:t>
      </w:r>
      <w:r w:rsidRPr="007F17F1">
        <w:rPr>
          <w:rFonts w:asciiTheme="minorHAnsi" w:hAnsiTheme="minorHAnsi" w:cstheme="minorHAnsi"/>
        </w:rPr>
        <w:t>.</w:t>
      </w:r>
    </w:p>
    <w:p w14:paraId="1A9AA925"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Fourth, </w:t>
      </w:r>
      <w:r w:rsidRPr="007F17F1">
        <w:rPr>
          <w:rStyle w:val="StyleUnderline"/>
          <w:rFonts w:asciiTheme="minorHAnsi" w:hAnsiTheme="minorHAnsi" w:cstheme="minorHAnsi"/>
        </w:rPr>
        <w:t xml:space="preserve">if </w:t>
      </w:r>
      <w:r w:rsidRPr="007F17F1">
        <w:rPr>
          <w:rStyle w:val="Emphasis"/>
          <w:rFonts w:asciiTheme="minorHAnsi" w:hAnsiTheme="minorHAnsi" w:cstheme="minorHAnsi"/>
        </w:rPr>
        <w:t>rules-based</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free-market</w:t>
      </w:r>
      <w:r w:rsidRPr="007F17F1">
        <w:rPr>
          <w:rStyle w:val="StyleUnderline"/>
          <w:rFonts w:asciiTheme="minorHAnsi" w:hAnsiTheme="minorHAnsi" w:cstheme="minorHAnsi"/>
        </w:rPr>
        <w:t xml:space="preserve"> innovation is to </w:t>
      </w:r>
      <w:r w:rsidRPr="007F17F1">
        <w:rPr>
          <w:rStyle w:val="Emphasis"/>
          <w:rFonts w:asciiTheme="minorHAnsi" w:hAnsiTheme="minorHAnsi" w:cstheme="minorHAnsi"/>
        </w:rPr>
        <w:t>compete economically</w:t>
      </w:r>
      <w:r w:rsidRPr="007F17F1">
        <w:rPr>
          <w:rStyle w:val="StyleUnderline"/>
          <w:rFonts w:asciiTheme="minorHAnsi" w:hAnsiTheme="minorHAnsi" w:cstheme="minorHAnsi"/>
        </w:rPr>
        <w:t xml:space="preserve"> and demonstrate</w:t>
      </w:r>
      <w:r w:rsidRPr="007F17F1">
        <w:rPr>
          <w:rFonts w:asciiTheme="minorHAnsi" w:hAnsiTheme="minorHAnsi" w:cstheme="minorHAnsi"/>
        </w:rPr>
        <w:t xml:space="preserve"> American </w:t>
      </w:r>
      <w:r w:rsidRPr="007F17F1">
        <w:rPr>
          <w:rStyle w:val="StyleUnderline"/>
          <w:rFonts w:asciiTheme="minorHAnsi" w:hAnsiTheme="minorHAnsi" w:cstheme="minorHAnsi"/>
        </w:rPr>
        <w:t>leadership</w:t>
      </w:r>
      <w:r w:rsidRPr="007F17F1">
        <w:rPr>
          <w:rFonts w:asciiTheme="minorHAnsi" w:hAnsiTheme="minorHAnsi" w:cstheme="minorHAnsi"/>
        </w:rPr>
        <w:t xml:space="preserve">, then </w:t>
      </w:r>
      <w:r w:rsidRPr="007F17F1">
        <w:rPr>
          <w:rStyle w:val="StyleUnderline"/>
          <w:rFonts w:asciiTheme="minorHAnsi" w:hAnsiTheme="minorHAnsi" w:cstheme="minorHAnsi"/>
        </w:rPr>
        <w:t xml:space="preserve">the government must </w:t>
      </w:r>
      <w:r w:rsidRPr="007F17F1">
        <w:rPr>
          <w:rStyle w:val="StyleUnderline"/>
          <w:rFonts w:asciiTheme="minorHAnsi" w:hAnsiTheme="minorHAnsi" w:cstheme="minorHAnsi"/>
          <w:highlight w:val="cyan"/>
        </w:rPr>
        <w:t>create</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 xml:space="preserve">enhance </w:t>
      </w:r>
      <w:r w:rsidRPr="007F17F1">
        <w:rPr>
          <w:rStyle w:val="Emphasis"/>
          <w:rFonts w:asciiTheme="minorHAnsi" w:hAnsiTheme="minorHAnsi" w:cstheme="minorHAnsi"/>
          <w:highlight w:val="cyan"/>
        </w:rPr>
        <w:t>opportunities</w:t>
      </w:r>
      <w:r w:rsidRPr="007F17F1">
        <w:rPr>
          <w:rStyle w:val="StyleUnderline"/>
          <w:rFonts w:asciiTheme="minorHAnsi" w:hAnsiTheme="minorHAnsi" w:cstheme="minorHAnsi"/>
          <w:highlight w:val="cyan"/>
        </w:rPr>
        <w:t xml:space="preserve"> for</w:t>
      </w:r>
      <w:r w:rsidRPr="007F17F1">
        <w:rPr>
          <w:rStyle w:val="StyleUnderline"/>
          <w:rFonts w:asciiTheme="minorHAnsi" w:hAnsiTheme="minorHAnsi" w:cstheme="minorHAnsi"/>
        </w:rPr>
        <w:t xml:space="preserve"> innovators to compete in </w:t>
      </w:r>
      <w:r w:rsidRPr="007F17F1">
        <w:rPr>
          <w:rStyle w:val="Emphasis"/>
          <w:rFonts w:asciiTheme="minorHAnsi" w:hAnsiTheme="minorHAnsi" w:cstheme="minorHAnsi"/>
          <w:highlight w:val="cyan"/>
        </w:rPr>
        <w:t>international</w:t>
      </w:r>
      <w:r w:rsidRPr="007F17F1">
        <w:rPr>
          <w:rStyle w:val="StyleUnderline"/>
          <w:rFonts w:asciiTheme="minorHAnsi" w:hAnsiTheme="minorHAnsi" w:cstheme="minorHAnsi"/>
        </w:rPr>
        <w:t xml:space="preserve"> markets and garner </w:t>
      </w:r>
      <w:r w:rsidRPr="007F17F1">
        <w:rPr>
          <w:rStyle w:val="Emphasis"/>
          <w:rFonts w:asciiTheme="minorHAnsi" w:hAnsiTheme="minorHAnsi" w:cstheme="minorHAnsi"/>
        </w:rPr>
        <w:t xml:space="preserve">global </w:t>
      </w:r>
      <w:r w:rsidRPr="007F17F1">
        <w:rPr>
          <w:rStyle w:val="Emphasis"/>
          <w:rFonts w:asciiTheme="minorHAnsi" w:hAnsiTheme="minorHAnsi" w:cstheme="minorHAnsi"/>
          <w:highlight w:val="cyan"/>
        </w:rPr>
        <w:t>funding</w:t>
      </w:r>
      <w:r w:rsidRPr="007F17F1">
        <w:rPr>
          <w:rFonts w:asciiTheme="minorHAnsi" w:hAnsiTheme="minorHAnsi" w:cstheme="minorHAnsi"/>
        </w:rPr>
        <w:t>. Innovation is the global competition that transcends borders. We must be the first to disrupt our markets, rather than others who could render particular industries potentially obsolete. </w:t>
      </w:r>
    </w:p>
    <w:p w14:paraId="3A57A26B" w14:textId="77777777" w:rsidR="0043191F" w:rsidRPr="007F17F1" w:rsidRDefault="0043191F" w:rsidP="0043191F">
      <w:pPr>
        <w:pStyle w:val="Heading3"/>
        <w:rPr>
          <w:rFonts w:asciiTheme="minorHAnsi" w:hAnsiTheme="minorHAnsi" w:cstheme="minorHAnsi"/>
        </w:rPr>
      </w:pPr>
      <w:r w:rsidRPr="007F17F1">
        <w:rPr>
          <w:rFonts w:asciiTheme="minorHAnsi" w:hAnsiTheme="minorHAnsi" w:cstheme="minorHAnsi"/>
        </w:rPr>
        <w:t>1NC – Biz Con DA</w:t>
      </w:r>
    </w:p>
    <w:p w14:paraId="4EFEC2A1" w14:textId="77777777" w:rsidR="0043191F" w:rsidRDefault="0043191F" w:rsidP="0043191F">
      <w:pPr>
        <w:pStyle w:val="Heading4"/>
      </w:pPr>
      <w:r>
        <w:t xml:space="preserve">Growth is </w:t>
      </w:r>
      <w:r>
        <w:rPr>
          <w:u w:val="single"/>
        </w:rPr>
        <w:t>up</w:t>
      </w:r>
      <w:r>
        <w:t xml:space="preserve"> – businesses are </w:t>
      </w:r>
      <w:r w:rsidRPr="00B02ECE">
        <w:rPr>
          <w:u w:val="single"/>
        </w:rPr>
        <w:t>confident</w:t>
      </w:r>
    </w:p>
    <w:p w14:paraId="1E7D7993" w14:textId="77777777" w:rsidR="0043191F" w:rsidRPr="00696569" w:rsidRDefault="0043191F" w:rsidP="0043191F">
      <w:r w:rsidRPr="00C30BBA">
        <w:rPr>
          <w:rStyle w:val="Style13ptBold"/>
        </w:rPr>
        <w:t>Hilsenrath 2/28</w:t>
      </w:r>
      <w:r>
        <w:t xml:space="preserve"> [Jon, senior writer for The Wall Street Journal, where he has written about economics and finance since 1997. “U.S. Positioned to Withstand Economic Shock From Ukraine Crisis”. 2/28/22. https://www.wsj.com/articles/u-s-positioned-to-withstand-economic-shock-from-ukraine-crisis-11646083994]</w:t>
      </w:r>
    </w:p>
    <w:p w14:paraId="4EADC322" w14:textId="77777777" w:rsidR="0043191F" w:rsidRDefault="0043191F" w:rsidP="0043191F">
      <w:pPr>
        <w:rPr>
          <w:rStyle w:val="StyleUnderline"/>
        </w:rPr>
      </w:pPr>
      <w:r w:rsidRPr="00C23907">
        <w:rPr>
          <w:rStyle w:val="StyleUnderline"/>
          <w:highlight w:val="cyan"/>
        </w:rPr>
        <w:t>As</w:t>
      </w:r>
      <w:r w:rsidRPr="00BC2235">
        <w:rPr>
          <w:rStyle w:val="StyleUnderline"/>
        </w:rPr>
        <w:t xml:space="preserve"> Russian President Vladimir </w:t>
      </w:r>
      <w:r w:rsidRPr="00C23907">
        <w:rPr>
          <w:rStyle w:val="StyleUnderline"/>
          <w:highlight w:val="cyan"/>
        </w:rPr>
        <w:t>Putin launched</w:t>
      </w:r>
      <w:r w:rsidRPr="00BC2235">
        <w:rPr>
          <w:rStyle w:val="StyleUnderline"/>
        </w:rPr>
        <w:t xml:space="preserve"> a </w:t>
      </w:r>
      <w:r w:rsidRPr="00C23907">
        <w:rPr>
          <w:rStyle w:val="StyleUnderline"/>
          <w:highlight w:val="cyan"/>
        </w:rPr>
        <w:t>war against Ukraine</w:t>
      </w:r>
      <w:r w:rsidRPr="00BC2235">
        <w:rPr>
          <w:rStyle w:val="StyleUnderline"/>
        </w:rPr>
        <w:t xml:space="preserve">, half a world away the </w:t>
      </w:r>
      <w:r w:rsidRPr="00C23907">
        <w:rPr>
          <w:rStyle w:val="StyleUnderline"/>
          <w:highlight w:val="cyan"/>
        </w:rPr>
        <w:t>U.S. econ</w:t>
      </w:r>
      <w:r w:rsidRPr="00BC2235">
        <w:rPr>
          <w:rStyle w:val="StyleUnderline"/>
        </w:rPr>
        <w:t xml:space="preserve">omy appeared to be </w:t>
      </w:r>
      <w:r w:rsidRPr="00C23907">
        <w:rPr>
          <w:rStyle w:val="StyleUnderline"/>
          <w:highlight w:val="cyan"/>
        </w:rPr>
        <w:t>rebounding</w:t>
      </w:r>
      <w:r w:rsidRPr="00BC2235">
        <w:rPr>
          <w:rStyle w:val="StyleUnderline"/>
        </w:rPr>
        <w:t xml:space="preserve"> from a winter surge of Covid-19 infections.</w:t>
      </w:r>
    </w:p>
    <w:p w14:paraId="7B23DB2C" w14:textId="77777777" w:rsidR="0043191F" w:rsidRDefault="0043191F" w:rsidP="0043191F">
      <w:pPr>
        <w:rPr>
          <w:rStyle w:val="StyleUnderline"/>
        </w:rPr>
      </w:pPr>
      <w:r w:rsidRPr="00BC2235">
        <w:rPr>
          <w:rStyle w:val="StyleUnderline"/>
        </w:rPr>
        <w:t xml:space="preserve">A </w:t>
      </w:r>
      <w:r w:rsidRPr="00C23907">
        <w:rPr>
          <w:rStyle w:val="StyleUnderline"/>
          <w:highlight w:val="cyan"/>
        </w:rPr>
        <w:t>range of U.S. data suggests</w:t>
      </w:r>
      <w:r w:rsidRPr="00BC2235">
        <w:rPr>
          <w:rStyle w:val="StyleUnderline"/>
        </w:rPr>
        <w:t xml:space="preserve"> U.S. economic </w:t>
      </w:r>
      <w:r w:rsidRPr="00C23907">
        <w:rPr>
          <w:rStyle w:val="StyleUnderline"/>
          <w:highlight w:val="cyan"/>
        </w:rPr>
        <w:t>activity picked up</w:t>
      </w:r>
      <w:r w:rsidRPr="00BC2235">
        <w:rPr>
          <w:rStyle w:val="StyleUnderline"/>
        </w:rPr>
        <w:t xml:space="preserve"> in recent weeks. Many Wall Street analysts expect the Labor Department on Friday to </w:t>
      </w:r>
      <w:r w:rsidRPr="00673FED">
        <w:rPr>
          <w:rStyle w:val="StyleUnderline"/>
        </w:rPr>
        <w:t xml:space="preserve">report </w:t>
      </w:r>
      <w:r w:rsidRPr="00C23907">
        <w:rPr>
          <w:rStyle w:val="StyleUnderline"/>
          <w:highlight w:val="cyan"/>
        </w:rPr>
        <w:t>large job gains</w:t>
      </w:r>
      <w:r w:rsidRPr="00BC2235">
        <w:rPr>
          <w:rStyle w:val="StyleUnderline"/>
        </w:rPr>
        <w:t xml:space="preserve"> in February and a further </w:t>
      </w:r>
      <w:r w:rsidRPr="00C23907">
        <w:rPr>
          <w:rStyle w:val="StyleUnderline"/>
          <w:highlight w:val="cyan"/>
        </w:rPr>
        <w:t>decline in unemployment</w:t>
      </w:r>
      <w:r w:rsidRPr="00BC2235">
        <w:rPr>
          <w:rStyle w:val="StyleUnderline"/>
        </w:rPr>
        <w:t>.</w:t>
      </w:r>
    </w:p>
    <w:p w14:paraId="299C0F70" w14:textId="77777777" w:rsidR="0043191F" w:rsidRDefault="0043191F" w:rsidP="0043191F">
      <w:pPr>
        <w:rPr>
          <w:rStyle w:val="StyleUnderline"/>
        </w:rPr>
      </w:pPr>
      <w:r w:rsidRPr="00BC2235">
        <w:rPr>
          <w:rStyle w:val="StyleUnderline"/>
        </w:rPr>
        <w:t xml:space="preserve">These developments suggest that the </w:t>
      </w:r>
      <w:r w:rsidRPr="00C23907">
        <w:rPr>
          <w:rStyle w:val="StyleUnderline"/>
          <w:highlight w:val="cyan"/>
        </w:rPr>
        <w:t xml:space="preserve">U.S. </w:t>
      </w:r>
      <w:r w:rsidRPr="00673FED">
        <w:rPr>
          <w:rStyle w:val="StyleUnderline"/>
        </w:rPr>
        <w:t xml:space="preserve">is in a position to </w:t>
      </w:r>
      <w:r w:rsidRPr="00C23907">
        <w:rPr>
          <w:rStyle w:val="Emphasis"/>
          <w:highlight w:val="cyan"/>
        </w:rPr>
        <w:t>withstand</w:t>
      </w:r>
      <w:r w:rsidRPr="00BC2235">
        <w:rPr>
          <w:rStyle w:val="StyleUnderline"/>
        </w:rPr>
        <w:t xml:space="preserve"> the </w:t>
      </w:r>
      <w:r w:rsidRPr="00C23907">
        <w:rPr>
          <w:rStyle w:val="Emphasis"/>
          <w:highlight w:val="cyan"/>
        </w:rPr>
        <w:t>economic shock</w:t>
      </w:r>
      <w:r w:rsidRPr="00C23907">
        <w:rPr>
          <w:rStyle w:val="StyleUnderline"/>
          <w:highlight w:val="cyan"/>
        </w:rPr>
        <w:t xml:space="preserve"> </w:t>
      </w:r>
      <w:r w:rsidRPr="00673FED">
        <w:rPr>
          <w:rStyle w:val="StyleUnderline"/>
        </w:rPr>
        <w:t xml:space="preserve">that might emanate </w:t>
      </w:r>
      <w:r w:rsidRPr="00C23907">
        <w:rPr>
          <w:rStyle w:val="StyleUnderline"/>
          <w:highlight w:val="cyan"/>
        </w:rPr>
        <w:t>from battlegrounds</w:t>
      </w:r>
      <w:r w:rsidRPr="00BC2235">
        <w:rPr>
          <w:rStyle w:val="StyleUnderline"/>
        </w:rPr>
        <w:t xml:space="preserve"> in Ukraine. Those effects could push U.S. inflation higher from already elevated levels, but the economic </w:t>
      </w:r>
      <w:r w:rsidRPr="00C23907">
        <w:rPr>
          <w:rStyle w:val="StyleUnderline"/>
          <w:highlight w:val="cyan"/>
        </w:rPr>
        <w:t xml:space="preserve">expansion appears </w:t>
      </w:r>
      <w:r w:rsidRPr="00673FED">
        <w:rPr>
          <w:rStyle w:val="StyleUnderline"/>
        </w:rPr>
        <w:t xml:space="preserve">to be </w:t>
      </w:r>
      <w:r w:rsidRPr="00C23907">
        <w:rPr>
          <w:rStyle w:val="StyleUnderline"/>
          <w:highlight w:val="cyan"/>
        </w:rPr>
        <w:t>on solid ground.</w:t>
      </w:r>
    </w:p>
    <w:p w14:paraId="6308F741" w14:textId="77777777" w:rsidR="0043191F" w:rsidRPr="00BC2235" w:rsidRDefault="0043191F" w:rsidP="0043191F">
      <w:pPr>
        <w:rPr>
          <w:rStyle w:val="StyleUnderline"/>
        </w:rPr>
      </w:pPr>
      <w:r w:rsidRPr="00BC2235">
        <w:rPr>
          <w:rStyle w:val="StyleUnderline"/>
        </w:rPr>
        <w:t xml:space="preserve">“It looks like the U.S. has </w:t>
      </w:r>
      <w:r w:rsidRPr="00C23907">
        <w:rPr>
          <w:rStyle w:val="StyleUnderline"/>
          <w:highlight w:val="cyan"/>
        </w:rPr>
        <w:t>gotten through</w:t>
      </w:r>
      <w:r w:rsidRPr="00BC2235">
        <w:rPr>
          <w:rStyle w:val="StyleUnderline"/>
        </w:rPr>
        <w:t xml:space="preserve"> the </w:t>
      </w:r>
      <w:r w:rsidRPr="00C23907">
        <w:rPr>
          <w:rStyle w:val="Emphasis"/>
          <w:highlight w:val="cyan"/>
        </w:rPr>
        <w:t>Omicron</w:t>
      </w:r>
      <w:r w:rsidRPr="00BC2235">
        <w:rPr>
          <w:rStyle w:val="StyleUnderline"/>
        </w:rPr>
        <w:t xml:space="preserve"> variant and weathered that storm and the </w:t>
      </w:r>
      <w:r w:rsidRPr="00C23907">
        <w:rPr>
          <w:rStyle w:val="StyleUnderline"/>
          <w:highlight w:val="cyan"/>
        </w:rPr>
        <w:t>econ</w:t>
      </w:r>
      <w:r w:rsidRPr="00BC2235">
        <w:rPr>
          <w:rStyle w:val="StyleUnderline"/>
        </w:rPr>
        <w:t xml:space="preserve">omy is </w:t>
      </w:r>
      <w:r w:rsidRPr="00C23907">
        <w:rPr>
          <w:rStyle w:val="Emphasis"/>
          <w:highlight w:val="cyan"/>
        </w:rPr>
        <w:t>growing solidly</w:t>
      </w:r>
      <w:r w:rsidRPr="00BC2235">
        <w:rPr>
          <w:rStyle w:val="StyleUnderline"/>
        </w:rPr>
        <w:t>,” said Mickey Levy, chief U.S. economist at Berenberg Capital Markets LLC, the securities arm of a German bank.</w:t>
      </w:r>
    </w:p>
    <w:p w14:paraId="6A0261F6" w14:textId="77777777" w:rsidR="0043191F" w:rsidRPr="00ED08C6" w:rsidRDefault="0043191F" w:rsidP="0043191F">
      <w:pPr>
        <w:rPr>
          <w:sz w:val="16"/>
        </w:rPr>
      </w:pPr>
      <w:r w:rsidRPr="00ED08C6">
        <w:rPr>
          <w:sz w:val="16"/>
        </w:rPr>
        <w:t>Much could change in the days or weeks ahead. If fighting intensifies or spreads to other countries, or if sanctions and Russian reprisals to sanctions deepen, the effects could hit the U.S. economy harder.</w:t>
      </w:r>
    </w:p>
    <w:p w14:paraId="7875030A" w14:textId="77777777" w:rsidR="0043191F" w:rsidRDefault="0043191F" w:rsidP="0043191F">
      <w:pPr>
        <w:rPr>
          <w:rStyle w:val="StyleUnderline"/>
        </w:rPr>
      </w:pPr>
      <w:r w:rsidRPr="008A47E9">
        <w:rPr>
          <w:rStyle w:val="StyleUnderline"/>
        </w:rPr>
        <w:t>But for now, Mr. Levy has been watching weekly signs of rising U.S. consumer spending and output in February. OpenTable Inc., the online restaurant reservation business, reports that U.S. restaurant seating broke 6% above pre-pandemic levels in February after slumping earlier this year.</w:t>
      </w:r>
    </w:p>
    <w:p w14:paraId="3C028D52" w14:textId="77777777" w:rsidR="0043191F" w:rsidRDefault="0043191F" w:rsidP="0043191F">
      <w:pPr>
        <w:rPr>
          <w:rStyle w:val="StyleUnderline"/>
        </w:rPr>
      </w:pPr>
      <w:r w:rsidRPr="008A47E9">
        <w:rPr>
          <w:rStyle w:val="StyleUnderline"/>
        </w:rPr>
        <w:t>STR LLC, a research firm that tracks hotel trends, said occupancy at U.S. lodgings hit 59% in mid-February, up from 50% early in the month and 45% during the same period a year earlier.</w:t>
      </w:r>
    </w:p>
    <w:p w14:paraId="48F451D7" w14:textId="77777777" w:rsidR="0043191F" w:rsidRDefault="0043191F" w:rsidP="0043191F">
      <w:pPr>
        <w:rPr>
          <w:rStyle w:val="StyleUnderline"/>
        </w:rPr>
      </w:pPr>
      <w:r w:rsidRPr="008A47E9">
        <w:rPr>
          <w:rStyle w:val="StyleUnderline"/>
        </w:rPr>
        <w:t>Meantime, the Transportation Security Administration said airport checkpoint counts hit 2.15 million in late February, compared with 1.54 million at the end of January and 1.19 million at the same time a year earlier.</w:t>
      </w:r>
    </w:p>
    <w:p w14:paraId="5FF470C8" w14:textId="77777777" w:rsidR="0043191F" w:rsidRPr="00ED08C6" w:rsidRDefault="0043191F" w:rsidP="0043191F">
      <w:pPr>
        <w:rPr>
          <w:sz w:val="16"/>
        </w:rPr>
      </w:pPr>
      <w:r w:rsidRPr="00ED08C6">
        <w:rPr>
          <w:sz w:val="16"/>
        </w:rPr>
        <w:t xml:space="preserve">Mr. Levy said </w:t>
      </w:r>
      <w:r w:rsidRPr="008A47E9">
        <w:rPr>
          <w:rStyle w:val="StyleUnderline"/>
        </w:rPr>
        <w:t>these are important developments because they suggest resurging life in the services side of the economy, which has been hit hardest by pandemic-driven disruptions.</w:t>
      </w:r>
    </w:p>
    <w:p w14:paraId="3F979407" w14:textId="77777777" w:rsidR="0043191F" w:rsidRDefault="0043191F" w:rsidP="0043191F">
      <w:pPr>
        <w:rPr>
          <w:rStyle w:val="StyleUnderline"/>
        </w:rPr>
      </w:pPr>
      <w:r w:rsidRPr="005F3E25">
        <w:rPr>
          <w:rStyle w:val="StyleUnderline"/>
        </w:rPr>
        <w:t xml:space="preserve">U.S. </w:t>
      </w:r>
      <w:r w:rsidRPr="00673FED">
        <w:rPr>
          <w:rStyle w:val="StyleUnderline"/>
          <w:highlight w:val="cyan"/>
        </w:rPr>
        <w:t>Covid</w:t>
      </w:r>
      <w:r w:rsidRPr="005F3E25">
        <w:rPr>
          <w:rStyle w:val="StyleUnderline"/>
        </w:rPr>
        <w:t xml:space="preserve">-19 cases and hospitalizations dropped substantially in February and </w:t>
      </w:r>
      <w:r w:rsidRPr="005F3E25">
        <w:rPr>
          <w:rStyle w:val="Emphasis"/>
        </w:rPr>
        <w:t xml:space="preserve">deaths have </w:t>
      </w:r>
      <w:r w:rsidRPr="00673FED">
        <w:rPr>
          <w:rStyle w:val="Emphasis"/>
          <w:highlight w:val="cyan"/>
        </w:rPr>
        <w:t>fallen</w:t>
      </w:r>
      <w:r w:rsidRPr="005F3E25">
        <w:rPr>
          <w:rStyle w:val="StyleUnderline"/>
        </w:rPr>
        <w:t xml:space="preserve"> in recent weeks with a lag.</w:t>
      </w:r>
    </w:p>
    <w:p w14:paraId="3516B58C" w14:textId="77777777" w:rsidR="0043191F" w:rsidRDefault="0043191F" w:rsidP="0043191F">
      <w:pPr>
        <w:rPr>
          <w:rStyle w:val="StyleUnderline"/>
        </w:rPr>
      </w:pPr>
      <w:r w:rsidRPr="005F3E25">
        <w:rPr>
          <w:rStyle w:val="StyleUnderline"/>
        </w:rPr>
        <w:t xml:space="preserve">In all, </w:t>
      </w:r>
      <w:r w:rsidRPr="00673FED">
        <w:rPr>
          <w:rStyle w:val="Emphasis"/>
          <w:highlight w:val="cyan"/>
        </w:rPr>
        <w:t>consumer spending</w:t>
      </w:r>
      <w:r w:rsidRPr="005F3E25">
        <w:rPr>
          <w:rStyle w:val="StyleUnderline"/>
        </w:rPr>
        <w:t xml:space="preserve"> in the first half of February was </w:t>
      </w:r>
      <w:r w:rsidRPr="00673FED">
        <w:rPr>
          <w:rStyle w:val="Emphasis"/>
          <w:highlight w:val="cyan"/>
        </w:rPr>
        <w:t>up 7.2%</w:t>
      </w:r>
      <w:r w:rsidRPr="005F3E25">
        <w:rPr>
          <w:rStyle w:val="StyleUnderline"/>
        </w:rPr>
        <w:t xml:space="preserve"> from a year earlier, compared with a 2.7% increase in the first two weeks of January, according to data from Earnest Research, which tracks credit- and debit-card purchases.</w:t>
      </w:r>
    </w:p>
    <w:p w14:paraId="433F9001" w14:textId="77777777" w:rsidR="0043191F" w:rsidRDefault="0043191F" w:rsidP="0043191F">
      <w:pPr>
        <w:rPr>
          <w:rStyle w:val="StyleUnderline"/>
        </w:rPr>
      </w:pPr>
      <w:r w:rsidRPr="009B0FEB">
        <w:rPr>
          <w:rStyle w:val="StyleUnderline"/>
        </w:rPr>
        <w:t xml:space="preserve">Economists at Citigroup estimate the Labor Department will report Friday that U.S. </w:t>
      </w:r>
      <w:r w:rsidRPr="009B0FEB">
        <w:rPr>
          <w:rStyle w:val="Emphasis"/>
        </w:rPr>
        <w:t>payrolls grew</w:t>
      </w:r>
      <w:r w:rsidRPr="009B0FEB">
        <w:rPr>
          <w:rStyle w:val="StyleUnderline"/>
        </w:rPr>
        <w:t xml:space="preserve"> by more than 500,000 in February and the jobless rate fell to 3.8%. Morgan Stanley estimates payrolls grew 730,000 in February and the </w:t>
      </w:r>
      <w:r w:rsidRPr="00673FED">
        <w:rPr>
          <w:rStyle w:val="Emphasis"/>
          <w:highlight w:val="cyan"/>
        </w:rPr>
        <w:t>jobless rate dropped</w:t>
      </w:r>
      <w:r w:rsidRPr="009B0FEB">
        <w:rPr>
          <w:rStyle w:val="Emphasis"/>
        </w:rPr>
        <w:t xml:space="preserve"> to 3.7%.</w:t>
      </w:r>
      <w:r w:rsidRPr="009B0FEB">
        <w:rPr>
          <w:rStyle w:val="StyleUnderline"/>
        </w:rPr>
        <w:t xml:space="preserve"> In 2021, monthly payroll increases averaged 555,000. In the decade before the pandemic, monthly increases of around 150,000 to 200,000 were more normal.</w:t>
      </w:r>
    </w:p>
    <w:p w14:paraId="78844F86" w14:textId="77777777" w:rsidR="0043191F" w:rsidRPr="00ED08C6" w:rsidRDefault="0043191F" w:rsidP="0043191F">
      <w:pPr>
        <w:rPr>
          <w:sz w:val="16"/>
        </w:rPr>
      </w:pPr>
      <w:r w:rsidRPr="00ED08C6">
        <w:rPr>
          <w:sz w:val="16"/>
        </w:rPr>
        <w:t>Swift Sanctions: How Cutting Off Banks Pressures Russia</w:t>
      </w:r>
    </w:p>
    <w:p w14:paraId="06EBCDBB" w14:textId="77777777" w:rsidR="0043191F" w:rsidRPr="00ED08C6" w:rsidRDefault="0043191F" w:rsidP="0043191F">
      <w:pPr>
        <w:rPr>
          <w:sz w:val="16"/>
        </w:rPr>
      </w:pPr>
      <w:r w:rsidRPr="00ED08C6">
        <w:rPr>
          <w:sz w:val="16"/>
        </w:rPr>
        <w:t>YOU MAY ALSO LIKE</w:t>
      </w:r>
    </w:p>
    <w:p w14:paraId="1F4030C3" w14:textId="77777777" w:rsidR="0043191F" w:rsidRPr="00ED08C6" w:rsidRDefault="0043191F" w:rsidP="0043191F">
      <w:pPr>
        <w:rPr>
          <w:sz w:val="16"/>
        </w:rPr>
      </w:pPr>
      <w:r w:rsidRPr="00ED08C6">
        <w:rPr>
          <w:sz w:val="16"/>
        </w:rPr>
        <w:t xml:space="preserve">Swift Sanctions: How Cutting Off Banks Pressures Russia </w:t>
      </w:r>
    </w:p>
    <w:p w14:paraId="7C9B7AA8" w14:textId="77777777" w:rsidR="0043191F" w:rsidRPr="00ED08C6" w:rsidRDefault="0043191F" w:rsidP="0043191F">
      <w:pPr>
        <w:rPr>
          <w:sz w:val="16"/>
        </w:rPr>
      </w:pPr>
      <w:r w:rsidRPr="00ED08C6">
        <w:rPr>
          <w:sz w:val="16"/>
        </w:rPr>
        <w:t>Swift Sanctions: How Cutting Off Banks Pressures Russia</w:t>
      </w:r>
    </w:p>
    <w:p w14:paraId="73BD8CB8" w14:textId="77777777" w:rsidR="0043191F" w:rsidRPr="00ED08C6" w:rsidRDefault="0043191F" w:rsidP="0043191F">
      <w:pPr>
        <w:rPr>
          <w:sz w:val="16"/>
        </w:rPr>
      </w:pPr>
      <w:r w:rsidRPr="00ED08C6">
        <w:rPr>
          <w:sz w:val="16"/>
        </w:rPr>
        <w:t>Play video: Swift Sanctions: How Cutting Off Banks Pressures Russia</w:t>
      </w:r>
    </w:p>
    <w:p w14:paraId="49CC5B44" w14:textId="77777777" w:rsidR="0043191F" w:rsidRPr="00ED08C6" w:rsidRDefault="0043191F" w:rsidP="0043191F">
      <w:pPr>
        <w:rPr>
          <w:sz w:val="16"/>
        </w:rPr>
      </w:pPr>
      <w:r w:rsidRPr="00ED08C6">
        <w:rPr>
          <w:sz w:val="16"/>
        </w:rPr>
        <w:t>A powerful coalition of democracies announced it would cut off some Russian banks from the global payment system Swift. Here’s how Swift works, and how the move could ramp up pressure on Russian President Putin. Photo: Anton Vaganov/Reuters</w:t>
      </w:r>
    </w:p>
    <w:p w14:paraId="3FD61340" w14:textId="77777777" w:rsidR="0043191F" w:rsidRPr="00ED08C6" w:rsidRDefault="0043191F" w:rsidP="0043191F">
      <w:pPr>
        <w:rPr>
          <w:sz w:val="16"/>
        </w:rPr>
      </w:pPr>
      <w:r w:rsidRPr="00ED08C6">
        <w:rPr>
          <w:sz w:val="16"/>
        </w:rPr>
        <w:t>The U.S. economy is exposed to Russia and Ukraine mostly through energy channels. Russia is a major supplier of oil and gas supplies to the globe—especially Europe—and also supplies commodities such as potash and palladium that are important components of goods including fertilizer and catalytic converters for cars. The war and the Western financial sanctions resulting from it have disrupted supplies and pushed up prices for these and other commodities, worsening global inflation.</w:t>
      </w:r>
    </w:p>
    <w:p w14:paraId="12AD4609" w14:textId="77777777" w:rsidR="0043191F" w:rsidRDefault="0043191F" w:rsidP="0043191F">
      <w:pPr>
        <w:rPr>
          <w:rStyle w:val="StyleUnderline"/>
        </w:rPr>
      </w:pPr>
      <w:r w:rsidRPr="009B0FEB">
        <w:rPr>
          <w:rStyle w:val="StyleUnderline"/>
        </w:rPr>
        <w:t xml:space="preserve">However </w:t>
      </w:r>
      <w:r w:rsidRPr="00673FED">
        <w:rPr>
          <w:rStyle w:val="StyleUnderline"/>
          <w:highlight w:val="cyan"/>
        </w:rPr>
        <w:t>analysts</w:t>
      </w:r>
      <w:r w:rsidRPr="009B0FEB">
        <w:rPr>
          <w:rStyle w:val="StyleUnderline"/>
        </w:rPr>
        <w:t xml:space="preserve"> so far </w:t>
      </w:r>
      <w:r w:rsidRPr="00673FED">
        <w:rPr>
          <w:rStyle w:val="StyleUnderline"/>
          <w:highlight w:val="cyan"/>
        </w:rPr>
        <w:t>aren’t forecasting a big hit</w:t>
      </w:r>
      <w:r w:rsidRPr="009B0FEB">
        <w:rPr>
          <w:rStyle w:val="StyleUnderline"/>
        </w:rPr>
        <w:t xml:space="preserve"> to U.S. economic growth from these effects. Chris Varvares, head of U.S. economics at IHS Markit, an economic advisory firm, estimates higher </w:t>
      </w:r>
      <w:r w:rsidRPr="00673FED">
        <w:rPr>
          <w:rStyle w:val="StyleUnderline"/>
          <w:highlight w:val="cyan"/>
        </w:rPr>
        <w:t>oil prices</w:t>
      </w:r>
      <w:r w:rsidRPr="009B0FEB">
        <w:rPr>
          <w:rStyle w:val="StyleUnderline"/>
        </w:rPr>
        <w:t xml:space="preserve"> will shave </w:t>
      </w:r>
      <w:r w:rsidRPr="009B0FEB">
        <w:rPr>
          <w:rStyle w:val="Emphasis"/>
        </w:rPr>
        <w:t>0.4% percentage point</w:t>
      </w:r>
      <w:r w:rsidRPr="009B0FEB">
        <w:rPr>
          <w:rStyle w:val="StyleUnderline"/>
        </w:rPr>
        <w:t xml:space="preserve"> from the U.S. growth rate in 2022, to 2.5% for 2022 from its prewar forecast of 2.9%, and </w:t>
      </w:r>
      <w:r w:rsidRPr="00673FED">
        <w:rPr>
          <w:rStyle w:val="StyleUnderline"/>
          <w:highlight w:val="cyan"/>
        </w:rPr>
        <w:t xml:space="preserve">have </w:t>
      </w:r>
      <w:r w:rsidRPr="00673FED">
        <w:rPr>
          <w:rStyle w:val="Emphasis"/>
          <w:highlight w:val="cyan"/>
        </w:rPr>
        <w:t xml:space="preserve">almost no </w:t>
      </w:r>
      <w:r w:rsidRPr="00B16A8C">
        <w:rPr>
          <w:rStyle w:val="Emphasis"/>
          <w:highlight w:val="cyan"/>
        </w:rPr>
        <w:t>effect</w:t>
      </w:r>
      <w:r w:rsidRPr="009B0FEB">
        <w:rPr>
          <w:rStyle w:val="StyleUnderline"/>
        </w:rPr>
        <w:t xml:space="preserve"> in 2023 and 2024.</w:t>
      </w:r>
    </w:p>
    <w:p w14:paraId="1C647B33" w14:textId="77777777" w:rsidR="0043191F" w:rsidRDefault="0043191F" w:rsidP="0043191F">
      <w:pPr>
        <w:rPr>
          <w:rStyle w:val="StyleUnderline"/>
        </w:rPr>
      </w:pPr>
      <w:r w:rsidRPr="00ED08C6">
        <w:rPr>
          <w:rStyle w:val="StyleUnderline"/>
        </w:rPr>
        <w:t xml:space="preserve">Moody’s Analytics, another economic advisory firm, estimates a </w:t>
      </w:r>
      <w:r w:rsidRPr="00673FED">
        <w:rPr>
          <w:rStyle w:val="StyleUnderline"/>
          <w:highlight w:val="cyan"/>
        </w:rPr>
        <w:t>sustained move</w:t>
      </w:r>
      <w:r w:rsidRPr="00ED08C6">
        <w:rPr>
          <w:rStyle w:val="StyleUnderline"/>
        </w:rPr>
        <w:t xml:space="preserve"> of oil prices </w:t>
      </w:r>
      <w:r w:rsidRPr="00673FED">
        <w:rPr>
          <w:rStyle w:val="StyleUnderline"/>
          <w:highlight w:val="cyan"/>
        </w:rPr>
        <w:t>up to $100</w:t>
      </w:r>
      <w:r w:rsidRPr="00ED08C6">
        <w:rPr>
          <w:rStyle w:val="StyleUnderline"/>
        </w:rPr>
        <w:t xml:space="preserve"> a barrel would slightly sap U.S. consumer spending in other markets, but not in a highly disruptive way. It estimates a shock of this kind would </w:t>
      </w:r>
      <w:r w:rsidRPr="00673FED">
        <w:rPr>
          <w:rStyle w:val="StyleUnderline"/>
          <w:highlight w:val="cyan"/>
        </w:rPr>
        <w:t xml:space="preserve">shave </w:t>
      </w:r>
      <w:r w:rsidRPr="00673FED">
        <w:rPr>
          <w:rStyle w:val="Emphasis"/>
          <w:highlight w:val="cyan"/>
        </w:rPr>
        <w:t>just 0.2 percentage point</w:t>
      </w:r>
      <w:r w:rsidRPr="00673FED">
        <w:rPr>
          <w:rStyle w:val="StyleUnderline"/>
          <w:highlight w:val="cyan"/>
        </w:rPr>
        <w:t xml:space="preserve"> off</w:t>
      </w:r>
      <w:r w:rsidRPr="00ED08C6">
        <w:rPr>
          <w:rStyle w:val="StyleUnderline"/>
        </w:rPr>
        <w:t xml:space="preserve"> the U.S. </w:t>
      </w:r>
      <w:r w:rsidRPr="00673FED">
        <w:rPr>
          <w:rStyle w:val="StyleUnderline"/>
          <w:highlight w:val="cyan"/>
        </w:rPr>
        <w:t>growth rate</w:t>
      </w:r>
      <w:r w:rsidRPr="00ED08C6">
        <w:rPr>
          <w:rStyle w:val="StyleUnderline"/>
        </w:rPr>
        <w:t xml:space="preserve"> in 2022. The firm has already lowered its growth forecast to 3.5% this year, from its forecast of 3.7% before the war, said Mark Zandi, its chief economist.</w:t>
      </w:r>
    </w:p>
    <w:p w14:paraId="55D70248" w14:textId="77777777" w:rsidR="0043191F" w:rsidRPr="00ED08C6" w:rsidRDefault="0043191F" w:rsidP="0043191F">
      <w:pPr>
        <w:rPr>
          <w:sz w:val="16"/>
        </w:rPr>
      </w:pPr>
      <w:r w:rsidRPr="00ED08C6">
        <w:rPr>
          <w:sz w:val="16"/>
        </w:rPr>
        <w:t>‘</w:t>
      </w:r>
      <w:r w:rsidRPr="00ED08C6">
        <w:rPr>
          <w:rStyle w:val="StyleUnderline"/>
        </w:rPr>
        <w:t>The impact of the Russian invasion on the U.S. economy will be on the margins</w:t>
      </w:r>
      <w:r w:rsidRPr="00ED08C6">
        <w:rPr>
          <w:sz w:val="16"/>
        </w:rPr>
        <w:t>.’</w:t>
      </w:r>
    </w:p>
    <w:p w14:paraId="347F6B2F" w14:textId="77777777" w:rsidR="0043191F" w:rsidRPr="00ED08C6" w:rsidRDefault="0043191F" w:rsidP="0043191F">
      <w:pPr>
        <w:rPr>
          <w:sz w:val="16"/>
        </w:rPr>
      </w:pPr>
      <w:r w:rsidRPr="00ED08C6">
        <w:rPr>
          <w:sz w:val="16"/>
        </w:rPr>
        <w:t>— Mark Zandi, chief economist of Moody’s Analytics</w:t>
      </w:r>
    </w:p>
    <w:p w14:paraId="173FBA8D" w14:textId="77777777" w:rsidR="0043191F" w:rsidRPr="00ED08C6" w:rsidRDefault="0043191F" w:rsidP="0043191F">
      <w:pPr>
        <w:rPr>
          <w:sz w:val="16"/>
        </w:rPr>
      </w:pPr>
      <w:r w:rsidRPr="00ED08C6">
        <w:rPr>
          <w:sz w:val="16"/>
        </w:rPr>
        <w:t>“The impact of the Russian invasion on the U.S. economy will be on the margins,” Mr. Zandi said in a written assessment of the impact of an oil price spike.</w:t>
      </w:r>
    </w:p>
    <w:p w14:paraId="02E469D9" w14:textId="77777777" w:rsidR="0043191F" w:rsidRPr="003841BC" w:rsidRDefault="0043191F" w:rsidP="0043191F">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0FBD6D45" w14:textId="77777777" w:rsidR="0043191F" w:rsidRPr="00995B32" w:rsidRDefault="0043191F" w:rsidP="0043191F">
      <w:r>
        <w:t xml:space="preserve">Trace </w:t>
      </w:r>
      <w:r w:rsidRPr="00995B32">
        <w:rPr>
          <w:rStyle w:val="Style13ptBold"/>
        </w:rPr>
        <w:t>Mitchell 21</w:t>
      </w:r>
      <w:r>
        <w:t>, Policy Counsel at NetChoice, JD from the George Mason University, Antonin Scalia Law School, Former Research Associate at the Mercatus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7115B5D3" w14:textId="77777777" w:rsidR="0043191F" w:rsidRPr="00995B32" w:rsidRDefault="0043191F" w:rsidP="0043191F">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C86788">
        <w:rPr>
          <w:rStyle w:val="Emphasis"/>
          <w:highlight w:val="cyan"/>
        </w:rPr>
        <w:t>aggressive</w:t>
      </w:r>
      <w:r w:rsidRPr="00C8678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68ED549D" w14:textId="77777777" w:rsidR="0043191F" w:rsidRPr="00995B32" w:rsidRDefault="0043191F" w:rsidP="0043191F">
      <w:pPr>
        <w:rPr>
          <w:sz w:val="16"/>
        </w:rPr>
      </w:pPr>
      <w:r w:rsidRPr="00995B32">
        <w:rPr>
          <w:sz w:val="16"/>
        </w:rPr>
        <w:t xml:space="preserve">And while critics from all sides are reaching for any and all tools to go after “Big Tech,” </w:t>
      </w:r>
      <w:r w:rsidRPr="00995B32">
        <w:rPr>
          <w:rStyle w:val="StyleUnderline"/>
        </w:rPr>
        <w:t xml:space="preserve">weaponizing antitrust </w:t>
      </w:r>
      <w:r w:rsidRPr="00C86788">
        <w:rPr>
          <w:rStyle w:val="StyleUnderline"/>
          <w:highlight w:val="cyan"/>
        </w:rPr>
        <w:t>will</w:t>
      </w:r>
      <w:r w:rsidRPr="00995B32">
        <w:rPr>
          <w:rStyle w:val="StyleUnderline"/>
        </w:rPr>
        <w:t xml:space="preserve"> only end up </w:t>
      </w:r>
      <w:r w:rsidRPr="00C86788">
        <w:rPr>
          <w:rStyle w:val="Emphasis"/>
          <w:highlight w:val="cyan"/>
        </w:rPr>
        <w:t>harm</w:t>
      </w:r>
      <w:r w:rsidRPr="00995B32">
        <w:rPr>
          <w:rStyle w:val="Emphasis"/>
        </w:rPr>
        <w:t>ing</w:t>
      </w:r>
      <w:r w:rsidRPr="00995B32">
        <w:rPr>
          <w:sz w:val="16"/>
        </w:rPr>
        <w:t xml:space="preserve"> American consumers and </w:t>
      </w:r>
      <w:r w:rsidRPr="00C86788">
        <w:rPr>
          <w:rStyle w:val="Emphasis"/>
          <w:highlight w:val="cyan"/>
        </w:rPr>
        <w:t>the</w:t>
      </w:r>
      <w:r w:rsidRPr="00995B32">
        <w:rPr>
          <w:rStyle w:val="Emphasis"/>
        </w:rPr>
        <w:t xml:space="preserve"> American </w:t>
      </w:r>
      <w:r w:rsidRPr="00C86788">
        <w:rPr>
          <w:rStyle w:val="Emphasis"/>
          <w:highlight w:val="cyan"/>
        </w:rPr>
        <w:t>economy</w:t>
      </w:r>
      <w:r w:rsidRPr="00C86788">
        <w:rPr>
          <w:rStyle w:val="StyleUnderline"/>
          <w:highlight w:val="cyan"/>
        </w:rPr>
        <w:t xml:space="preserve"> at a </w:t>
      </w:r>
      <w:r w:rsidRPr="00C86788">
        <w:rPr>
          <w:rStyle w:val="Emphasis"/>
          <w:highlight w:val="cyan"/>
        </w:rPr>
        <w:t>time</w:t>
      </w:r>
      <w:r w:rsidRPr="00995B32">
        <w:rPr>
          <w:rStyle w:val="StyleUnderline"/>
        </w:rPr>
        <w:t xml:space="preserve"> when </w:t>
      </w:r>
      <w:r w:rsidRPr="00C86788">
        <w:rPr>
          <w:rStyle w:val="StyleUnderline"/>
          <w:highlight w:val="cyan"/>
        </w:rPr>
        <w:t>we’re</w:t>
      </w:r>
      <w:r w:rsidRPr="00995B32">
        <w:rPr>
          <w:rStyle w:val="StyleUnderline"/>
        </w:rPr>
        <w:t xml:space="preserve"> still </w:t>
      </w:r>
      <w:r w:rsidRPr="00C86788">
        <w:rPr>
          <w:rStyle w:val="StyleUnderline"/>
          <w:highlight w:val="cyan"/>
        </w:rPr>
        <w:t xml:space="preserve">trying to </w:t>
      </w:r>
      <w:r w:rsidRPr="00C86788">
        <w:rPr>
          <w:rStyle w:val="Emphasis"/>
          <w:highlight w:val="cyan"/>
        </w:rPr>
        <w:t>keep</w:t>
      </w:r>
      <w:r w:rsidRPr="00995B32">
        <w:rPr>
          <w:rStyle w:val="Emphasis"/>
        </w:rPr>
        <w:t xml:space="preserve"> our heads </w:t>
      </w:r>
      <w:r w:rsidRPr="00C86788">
        <w:rPr>
          <w:rStyle w:val="Emphasis"/>
          <w:highlight w:val="cyan"/>
        </w:rPr>
        <w:t>above water</w:t>
      </w:r>
      <w:r w:rsidRPr="00995B32">
        <w:rPr>
          <w:sz w:val="16"/>
        </w:rPr>
        <w:t>.</w:t>
      </w:r>
    </w:p>
    <w:p w14:paraId="73D3F9B4" w14:textId="77777777" w:rsidR="0043191F" w:rsidRPr="00995B32" w:rsidRDefault="0043191F" w:rsidP="0043191F">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C86788">
        <w:rPr>
          <w:rStyle w:val="Emphasis"/>
          <w:highlight w:val="cyan"/>
        </w:rPr>
        <w:t>Every sector</w:t>
      </w:r>
      <w:r w:rsidRPr="00995B32">
        <w:rPr>
          <w:rStyle w:val="StyleUnderline"/>
        </w:rPr>
        <w:t xml:space="preserve"> of our economy </w:t>
      </w:r>
      <w:r w:rsidRPr="00C86788">
        <w:rPr>
          <w:rStyle w:val="StyleUnderline"/>
          <w:highlight w:val="cyan"/>
        </w:rPr>
        <w:t xml:space="preserve">will be </w:t>
      </w:r>
      <w:r w:rsidRPr="00C86788">
        <w:rPr>
          <w:rStyle w:val="Emphasis"/>
          <w:highlight w:val="cyan"/>
        </w:rPr>
        <w:t>at risk</w:t>
      </w:r>
      <w:r w:rsidRPr="00C86788">
        <w:rPr>
          <w:rStyle w:val="StyleUnderline"/>
          <w:highlight w:val="cyan"/>
        </w:rPr>
        <w:t xml:space="preserve"> of </w:t>
      </w:r>
      <w:r w:rsidRPr="00C86788">
        <w:rPr>
          <w:rStyle w:val="Emphasis"/>
          <w:highlight w:val="cyan"/>
        </w:rPr>
        <w:t>political</w:t>
      </w:r>
      <w:r w:rsidRPr="00995B32">
        <w:rPr>
          <w:rStyle w:val="Emphasis"/>
        </w:rPr>
        <w:t>ly motivated</w:t>
      </w:r>
      <w:r w:rsidRPr="00995B32">
        <w:rPr>
          <w:rStyle w:val="StyleUnderline"/>
        </w:rPr>
        <w:t xml:space="preserve"> antitrust </w:t>
      </w:r>
      <w:r w:rsidRPr="00C8678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C86788">
        <w:rPr>
          <w:rStyle w:val="Emphasis"/>
          <w:highlight w:val="cyan"/>
        </w:rPr>
        <w:t>econ</w:t>
      </w:r>
      <w:r w:rsidRPr="00995B32">
        <w:rPr>
          <w:rStyle w:val="StyleUnderline"/>
        </w:rPr>
        <w:t xml:space="preserve">omy </w:t>
      </w:r>
      <w:r w:rsidRPr="00C86788">
        <w:rPr>
          <w:rStyle w:val="StyleUnderline"/>
          <w:highlight w:val="cyan"/>
        </w:rPr>
        <w:t xml:space="preserve">could </w:t>
      </w:r>
      <w:r w:rsidRPr="00C86788">
        <w:rPr>
          <w:rStyle w:val="Emphasis"/>
          <w:highlight w:val="cyan"/>
        </w:rPr>
        <w:t>lose</w:t>
      </w:r>
      <w:r w:rsidRPr="00995B32">
        <w:rPr>
          <w:rStyle w:val="Emphasis"/>
        </w:rPr>
        <w:t xml:space="preserve"> its global </w:t>
      </w:r>
      <w:r w:rsidRPr="00C86788">
        <w:rPr>
          <w:rStyle w:val="Emphasis"/>
          <w:highlight w:val="cyan"/>
        </w:rPr>
        <w:t>competitiveness</w:t>
      </w:r>
      <w:r w:rsidRPr="00C86788">
        <w:rPr>
          <w:rStyle w:val="StyleUnderline"/>
          <w:highlight w:val="cyan"/>
        </w:rPr>
        <w:t xml:space="preserve"> amid a</w:t>
      </w:r>
      <w:r w:rsidRPr="00995B32">
        <w:rPr>
          <w:rStyle w:val="StyleUnderline"/>
        </w:rPr>
        <w:t xml:space="preserve"> </w:t>
      </w:r>
      <w:r w:rsidRPr="00995B32">
        <w:rPr>
          <w:rStyle w:val="Emphasis"/>
        </w:rPr>
        <w:t xml:space="preserve">global </w:t>
      </w:r>
      <w:r w:rsidRPr="00C86788">
        <w:rPr>
          <w:rStyle w:val="Emphasis"/>
          <w:highlight w:val="cyan"/>
        </w:rPr>
        <w:t>pandemic</w:t>
      </w:r>
      <w:r w:rsidRPr="00995B32">
        <w:rPr>
          <w:sz w:val="16"/>
        </w:rPr>
        <w:t>.</w:t>
      </w:r>
    </w:p>
    <w:p w14:paraId="261F5319" w14:textId="77777777" w:rsidR="0043191F" w:rsidRPr="00995B32" w:rsidRDefault="0043191F" w:rsidP="0043191F">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1AC39E5B" w14:textId="77777777" w:rsidR="0043191F" w:rsidRPr="00995B32" w:rsidRDefault="0043191F" w:rsidP="0043191F">
      <w:pPr>
        <w:rPr>
          <w:sz w:val="16"/>
        </w:rPr>
      </w:pPr>
      <w:r w:rsidRPr="00995B32">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5D9ECC58" w14:textId="77777777" w:rsidR="0043191F" w:rsidRPr="00995B32" w:rsidRDefault="0043191F" w:rsidP="0043191F">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30122A28" w14:textId="77777777" w:rsidR="0043191F" w:rsidRPr="00995B32" w:rsidRDefault="0043191F" w:rsidP="0043191F">
      <w:pPr>
        <w:rPr>
          <w:sz w:val="16"/>
        </w:rPr>
      </w:pPr>
      <w:r w:rsidRPr="00995B32">
        <w:rPr>
          <w:sz w:val="16"/>
        </w:rPr>
        <w:t>The vast majority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43E8005F" w14:textId="77777777" w:rsidR="0043191F" w:rsidRPr="00995B32" w:rsidRDefault="0043191F" w:rsidP="0043191F">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C86788">
        <w:rPr>
          <w:rStyle w:val="StyleUnderline"/>
          <w:highlight w:val="cyan"/>
        </w:rPr>
        <w:t xml:space="preserve">the </w:t>
      </w:r>
      <w:r w:rsidRPr="00C86788">
        <w:rPr>
          <w:rStyle w:val="Emphasis"/>
          <w:highlight w:val="cyan"/>
        </w:rPr>
        <w:t>message</w:t>
      </w:r>
      <w:r w:rsidRPr="00C86788">
        <w:rPr>
          <w:rStyle w:val="StyleUnderline"/>
          <w:highlight w:val="cyan"/>
        </w:rPr>
        <w:t xml:space="preserve"> could be </w:t>
      </w:r>
      <w:r w:rsidRPr="00C8678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C86788">
        <w:rPr>
          <w:rStyle w:val="StyleUnderline"/>
          <w:highlight w:val="cyan"/>
        </w:rPr>
        <w:t>government can</w:t>
      </w:r>
      <w:r w:rsidRPr="00995B32">
        <w:rPr>
          <w:rStyle w:val="StyleUnderline"/>
        </w:rPr>
        <w:t xml:space="preserve"> still </w:t>
      </w:r>
      <w:r w:rsidRPr="00995B32">
        <w:rPr>
          <w:rStyle w:val="Emphasis"/>
        </w:rPr>
        <w:t xml:space="preserve">put a </w:t>
      </w:r>
      <w:r w:rsidRPr="00C86788">
        <w:rPr>
          <w:rStyle w:val="Emphasis"/>
          <w:highlight w:val="cyan"/>
        </w:rPr>
        <w:t>target</w:t>
      </w:r>
      <w:r w:rsidRPr="00995B32">
        <w:rPr>
          <w:rStyle w:val="Emphasis"/>
        </w:rPr>
        <w:t xml:space="preserve"> on </w:t>
      </w:r>
      <w:r w:rsidRPr="00C86788">
        <w:rPr>
          <w:rStyle w:val="Emphasis"/>
          <w:highlight w:val="cyan"/>
        </w:rPr>
        <w:t>your back</w:t>
      </w:r>
      <w:r w:rsidRPr="00995B32">
        <w:rPr>
          <w:rStyle w:val="StyleUnderline"/>
        </w:rPr>
        <w:t xml:space="preserve">. Not to mention, the government would be more likely to put a target on your back </w:t>
      </w:r>
      <w:r w:rsidRPr="00C86788">
        <w:rPr>
          <w:rStyle w:val="StyleUnderline"/>
          <w:highlight w:val="cyan"/>
        </w:rPr>
        <w:t xml:space="preserve">if you’re </w:t>
      </w:r>
      <w:r w:rsidRPr="00C8678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36630D0F" w14:textId="77777777" w:rsidR="0043191F" w:rsidRPr="00995B32" w:rsidRDefault="0043191F" w:rsidP="0043191F">
      <w:pPr>
        <w:rPr>
          <w:rStyle w:val="StyleUnderline"/>
        </w:rPr>
      </w:pPr>
      <w:r w:rsidRPr="00C86788">
        <w:rPr>
          <w:rStyle w:val="StyleUnderline"/>
          <w:highlight w:val="cyan"/>
        </w:rPr>
        <w:t>We should</w:t>
      </w:r>
      <w:r w:rsidRPr="00995B32">
        <w:rPr>
          <w:rStyle w:val="StyleUnderline"/>
        </w:rPr>
        <w:t xml:space="preserve"> be working to </w:t>
      </w:r>
      <w:r w:rsidRPr="00C86788">
        <w:rPr>
          <w:rStyle w:val="Emphasis"/>
          <w:highlight w:val="cyan"/>
        </w:rPr>
        <w:t>reward</w:t>
      </w:r>
      <w:r w:rsidRPr="00C86788">
        <w:rPr>
          <w:rStyle w:val="StyleUnderline"/>
          <w:highlight w:val="cyan"/>
        </w:rPr>
        <w:t xml:space="preserve">, not </w:t>
      </w:r>
      <w:r w:rsidRPr="00C86788">
        <w:rPr>
          <w:rStyle w:val="Emphasis"/>
          <w:highlight w:val="cyan"/>
        </w:rPr>
        <w:t>punish</w:t>
      </w:r>
      <w:r w:rsidRPr="00C86788">
        <w:rPr>
          <w:rStyle w:val="StyleUnderline"/>
          <w:highlight w:val="cyan"/>
        </w:rPr>
        <w:t xml:space="preserve">, innovation. Otherwise, the </w:t>
      </w:r>
      <w:r w:rsidRPr="00C86788">
        <w:rPr>
          <w:rStyle w:val="Emphasis"/>
          <w:highlight w:val="cyan"/>
        </w:rPr>
        <w:t>next Google</w:t>
      </w:r>
      <w:r w:rsidRPr="00995B32">
        <w:rPr>
          <w:rStyle w:val="StyleUnderline"/>
        </w:rPr>
        <w:t xml:space="preserve"> may just </w:t>
      </w:r>
      <w:r w:rsidRPr="00C86788">
        <w:rPr>
          <w:rStyle w:val="Emphasis"/>
          <w:highlight w:val="cyan"/>
        </w:rPr>
        <w:t>decide it isn’t worth</w:t>
      </w:r>
      <w:r w:rsidRPr="00995B32">
        <w:rPr>
          <w:rStyle w:val="StyleUnderline"/>
        </w:rPr>
        <w:t xml:space="preserve"> the </w:t>
      </w:r>
      <w:r w:rsidRPr="00C86788">
        <w:rPr>
          <w:rStyle w:val="StyleUnderline"/>
          <w:highlight w:val="cyan"/>
        </w:rPr>
        <w:t>time and effort</w:t>
      </w:r>
      <w:r w:rsidRPr="00995B32">
        <w:rPr>
          <w:rStyle w:val="StyleUnderline"/>
        </w:rPr>
        <w:t>.</w:t>
      </w:r>
    </w:p>
    <w:p w14:paraId="10F8DC68" w14:textId="77777777" w:rsidR="0043191F" w:rsidRPr="00995B32" w:rsidRDefault="0043191F" w:rsidP="0043191F">
      <w:pPr>
        <w:rPr>
          <w:sz w:val="16"/>
        </w:rPr>
      </w:pPr>
      <w:r w:rsidRPr="00995B32">
        <w:rPr>
          <w:sz w:val="16"/>
        </w:rPr>
        <w:t>Similarly, the Federal Trade Commission’s recent case against Facebook also puts the wants of policymakers above the actual interests of consumers.</w:t>
      </w:r>
    </w:p>
    <w:p w14:paraId="362C4119" w14:textId="77777777" w:rsidR="0043191F" w:rsidRPr="00995B32" w:rsidRDefault="0043191F" w:rsidP="0043191F">
      <w:pPr>
        <w:rPr>
          <w:sz w:val="16"/>
        </w:rPr>
      </w:pPr>
      <w:r w:rsidRPr="00995B32">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5ACA2237" w14:textId="77777777" w:rsidR="0043191F" w:rsidRPr="00995B32" w:rsidRDefault="0043191F" w:rsidP="0043191F">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178F726C" w14:textId="77777777" w:rsidR="0043191F" w:rsidRPr="00995B32" w:rsidRDefault="0043191F" w:rsidP="0043191F">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752555EC" w14:textId="77777777" w:rsidR="0043191F" w:rsidRPr="00995B32" w:rsidRDefault="0043191F" w:rsidP="0043191F">
      <w:pPr>
        <w:rPr>
          <w:sz w:val="16"/>
        </w:rPr>
      </w:pPr>
      <w:r w:rsidRPr="00995B32">
        <w:rPr>
          <w:sz w:val="16"/>
        </w:rPr>
        <w:t>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microbrewed beer.</w:t>
      </w:r>
    </w:p>
    <w:p w14:paraId="345E43E2" w14:textId="77777777" w:rsidR="0043191F" w:rsidRPr="00995B32" w:rsidRDefault="0043191F" w:rsidP="0043191F">
      <w:pPr>
        <w:rPr>
          <w:sz w:val="16"/>
        </w:rPr>
      </w:pPr>
      <w:r w:rsidRPr="00995B32">
        <w:rPr>
          <w:sz w:val="16"/>
        </w:rPr>
        <w:t xml:space="preserve">By impeding mergers, </w:t>
      </w:r>
      <w:r w:rsidRPr="00995B32">
        <w:rPr>
          <w:rStyle w:val="StyleUnderline"/>
        </w:rPr>
        <w:t xml:space="preserve">the </w:t>
      </w:r>
      <w:r w:rsidRPr="00C86788">
        <w:rPr>
          <w:rStyle w:val="Emphasis"/>
          <w:highlight w:val="cyan"/>
        </w:rPr>
        <w:t>sheer fear</w:t>
      </w:r>
      <w:r w:rsidRPr="00C86788">
        <w:rPr>
          <w:rStyle w:val="StyleUnderline"/>
          <w:highlight w:val="cyan"/>
        </w:rPr>
        <w:t xml:space="preserve"> of </w:t>
      </w:r>
      <w:r w:rsidRPr="00C86788">
        <w:rPr>
          <w:rStyle w:val="Emphasis"/>
          <w:highlight w:val="cyan"/>
        </w:rPr>
        <w:t>potential</w:t>
      </w:r>
      <w:r w:rsidRPr="00995B32">
        <w:rPr>
          <w:rStyle w:val="StyleUnderline"/>
        </w:rPr>
        <w:t xml:space="preserve"> antitrust </w:t>
      </w:r>
      <w:r w:rsidRPr="00C86788">
        <w:rPr>
          <w:rStyle w:val="StyleUnderline"/>
          <w:highlight w:val="cyan"/>
        </w:rPr>
        <w:t xml:space="preserve">enforcement would </w:t>
      </w:r>
      <w:r w:rsidRPr="00C86788">
        <w:rPr>
          <w:rStyle w:val="Emphasis"/>
          <w:highlight w:val="cyan"/>
        </w:rPr>
        <w:t>shutter</w:t>
      </w:r>
      <w:r w:rsidRPr="00995B32">
        <w:rPr>
          <w:rStyle w:val="Emphasis"/>
        </w:rPr>
        <w:t xml:space="preserve"> the doors on </w:t>
      </w:r>
      <w:r w:rsidRPr="00C86788">
        <w:rPr>
          <w:rStyle w:val="Emphasis"/>
          <w:highlight w:val="cyan"/>
        </w:rPr>
        <w:t>small businesses</w:t>
      </w:r>
      <w:r w:rsidRPr="00C86788">
        <w:rPr>
          <w:rStyle w:val="StyleUnderline"/>
          <w:highlight w:val="cyan"/>
        </w:rPr>
        <w:t xml:space="preserve"> from </w:t>
      </w:r>
      <w:r w:rsidRPr="00C8678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C86788">
        <w:rPr>
          <w:rStyle w:val="Emphasis"/>
          <w:highlight w:val="cyan"/>
        </w:rPr>
        <w:t>manufacturing</w:t>
      </w:r>
      <w:r w:rsidRPr="00C86788">
        <w:rPr>
          <w:rStyle w:val="StyleUnderline"/>
          <w:highlight w:val="cyan"/>
        </w:rPr>
        <w:t xml:space="preserve">, </w:t>
      </w:r>
      <w:r w:rsidRPr="00C86788">
        <w:rPr>
          <w:rStyle w:val="Emphasis"/>
          <w:highlight w:val="cyan"/>
        </w:rPr>
        <w:t>auto</w:t>
      </w:r>
      <w:r w:rsidRPr="00995B32">
        <w:rPr>
          <w:rStyle w:val="Emphasis"/>
        </w:rPr>
        <w:t>motive</w:t>
      </w:r>
      <w:r w:rsidRPr="00995B32">
        <w:rPr>
          <w:rStyle w:val="StyleUnderline"/>
        </w:rPr>
        <w:t xml:space="preserve"> </w:t>
      </w:r>
      <w:r w:rsidRPr="00C86788">
        <w:rPr>
          <w:rStyle w:val="StyleUnderline"/>
          <w:highlight w:val="cyan"/>
        </w:rPr>
        <w:t xml:space="preserve">and </w:t>
      </w:r>
      <w:r w:rsidRPr="00C86788">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1F5F0667" w14:textId="77777777" w:rsidR="0043191F" w:rsidRPr="00995B32" w:rsidRDefault="0043191F" w:rsidP="0043191F">
      <w:pPr>
        <w:rPr>
          <w:sz w:val="16"/>
        </w:rPr>
      </w:pPr>
      <w:r w:rsidRPr="00995B32">
        <w:rPr>
          <w:rStyle w:val="StyleUnderline"/>
        </w:rPr>
        <w:t xml:space="preserve">And </w:t>
      </w:r>
      <w:r w:rsidRPr="00C86788">
        <w:rPr>
          <w:rStyle w:val="StyleUnderline"/>
          <w:highlight w:val="cyan"/>
        </w:rPr>
        <w:t>with</w:t>
      </w:r>
      <w:r w:rsidRPr="00995B32">
        <w:rPr>
          <w:rStyle w:val="StyleUnderline"/>
        </w:rPr>
        <w:t xml:space="preserve"> an </w:t>
      </w:r>
      <w:r w:rsidRPr="00C86788">
        <w:rPr>
          <w:rStyle w:val="Emphasis"/>
          <w:highlight w:val="cyan"/>
        </w:rPr>
        <w:t>econ</w:t>
      </w:r>
      <w:r w:rsidRPr="00995B32">
        <w:rPr>
          <w:rStyle w:val="StyleUnderline"/>
        </w:rPr>
        <w:t xml:space="preserve">omy still </w:t>
      </w:r>
      <w:r w:rsidRPr="00C86788">
        <w:rPr>
          <w:rStyle w:val="Emphasis"/>
          <w:highlight w:val="cyan"/>
        </w:rPr>
        <w:t>struggling to recover</w:t>
      </w:r>
      <w:r w:rsidRPr="00C86788">
        <w:rPr>
          <w:rStyle w:val="StyleUnderline"/>
          <w:highlight w:val="cyan"/>
        </w:rPr>
        <w:t>, the</w:t>
      </w:r>
      <w:r w:rsidRPr="00995B32">
        <w:rPr>
          <w:rStyle w:val="StyleUnderline"/>
        </w:rPr>
        <w:t xml:space="preserve"> </w:t>
      </w:r>
      <w:r w:rsidRPr="00995B32">
        <w:rPr>
          <w:rStyle w:val="Emphasis"/>
        </w:rPr>
        <w:t xml:space="preserve">absolute </w:t>
      </w:r>
      <w:r w:rsidRPr="00C86788">
        <w:rPr>
          <w:rStyle w:val="Emphasis"/>
          <w:highlight w:val="cyan"/>
        </w:rPr>
        <w:t>last thing</w:t>
      </w:r>
      <w:r w:rsidRPr="00C86788">
        <w:rPr>
          <w:rStyle w:val="StyleUnderline"/>
          <w:highlight w:val="cyan"/>
        </w:rPr>
        <w:t xml:space="preserve"> we need</w:t>
      </w:r>
      <w:r w:rsidRPr="00995B32">
        <w:rPr>
          <w:rStyle w:val="StyleUnderline"/>
        </w:rPr>
        <w:t xml:space="preserve"> is </w:t>
      </w:r>
      <w:r w:rsidRPr="00C86788">
        <w:rPr>
          <w:rStyle w:val="StyleUnderline"/>
          <w:highlight w:val="cyan"/>
        </w:rPr>
        <w:t>to leave</w:t>
      </w:r>
      <w:r w:rsidRPr="00995B32">
        <w:rPr>
          <w:rStyle w:val="StyleUnderline"/>
        </w:rPr>
        <w:t xml:space="preserve"> consumers without innovative and affordable choices, small businesses </w:t>
      </w:r>
      <w:r w:rsidRPr="00C86788">
        <w:rPr>
          <w:rStyle w:val="StyleUnderline"/>
          <w:highlight w:val="cyan"/>
        </w:rPr>
        <w:t xml:space="preserve">without </w:t>
      </w:r>
      <w:r w:rsidRPr="00C8678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1B8553F8" w14:textId="77777777" w:rsidR="0043191F" w:rsidRPr="00995B32" w:rsidRDefault="0043191F" w:rsidP="0043191F">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64F30D8F" w14:textId="77777777" w:rsidR="0043191F" w:rsidRPr="00745529" w:rsidRDefault="0043191F" w:rsidP="0043191F">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5B5C1731" w14:textId="77777777" w:rsidR="0043191F" w:rsidRPr="00745529" w:rsidRDefault="0043191F" w:rsidP="0043191F">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76F29062" w14:textId="77777777" w:rsidR="0043191F" w:rsidRPr="00745529" w:rsidRDefault="0043191F" w:rsidP="0043191F">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C86788">
        <w:rPr>
          <w:rStyle w:val="StyleUnderline"/>
          <w:highlight w:val="cyan"/>
        </w:rPr>
        <w:t xml:space="preserve">a </w:t>
      </w:r>
      <w:r w:rsidRPr="00C86788">
        <w:rPr>
          <w:rStyle w:val="Emphasis"/>
          <w:highlight w:val="cyan"/>
        </w:rPr>
        <w:t>Second</w:t>
      </w:r>
      <w:r w:rsidRPr="00745529">
        <w:rPr>
          <w:rStyle w:val="Emphasis"/>
        </w:rPr>
        <w:t xml:space="preserve"> Great </w:t>
      </w:r>
      <w:r w:rsidRPr="00C86788">
        <w:rPr>
          <w:rStyle w:val="Emphasis"/>
          <w:highlight w:val="cyan"/>
        </w:rPr>
        <w:t>Depression</w:t>
      </w:r>
      <w:r w:rsidRPr="00745529">
        <w:rPr>
          <w:rStyle w:val="StyleUnderline"/>
        </w:rPr>
        <w:t xml:space="preserve"> which, in turn, </w:t>
      </w:r>
      <w:r w:rsidRPr="00C86788">
        <w:rPr>
          <w:rStyle w:val="StyleUnderline"/>
          <w:highlight w:val="cyan"/>
        </w:rPr>
        <w:t>will have</w:t>
      </w:r>
      <w:r w:rsidRPr="00745529">
        <w:rPr>
          <w:rStyle w:val="StyleUnderline"/>
        </w:rPr>
        <w:t xml:space="preserve"> </w:t>
      </w:r>
      <w:r w:rsidRPr="00745529">
        <w:rPr>
          <w:rStyle w:val="Emphasis"/>
        </w:rPr>
        <w:t xml:space="preserve">profound </w:t>
      </w:r>
      <w:r w:rsidRPr="00C86788">
        <w:rPr>
          <w:rStyle w:val="Emphasis"/>
          <w:highlight w:val="cyan"/>
        </w:rPr>
        <w:t>implications</w:t>
      </w:r>
      <w:r w:rsidRPr="00C86788">
        <w:rPr>
          <w:rStyle w:val="StyleUnderline"/>
          <w:highlight w:val="cyan"/>
        </w:rPr>
        <w:t xml:space="preserve"> for </w:t>
      </w:r>
      <w:r w:rsidRPr="00C86788">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C86788">
        <w:rPr>
          <w:rStyle w:val="Emphasis"/>
          <w:highlight w:val="cyan"/>
        </w:rPr>
        <w:t>couplings</w:t>
      </w:r>
      <w:r w:rsidRPr="00C86788">
        <w:rPr>
          <w:rStyle w:val="StyleUnderline"/>
          <w:highlight w:val="cyan"/>
        </w:rPr>
        <w:t xml:space="preserve"> in</w:t>
      </w:r>
      <w:r w:rsidRPr="00745529">
        <w:rPr>
          <w:sz w:val="16"/>
        </w:rPr>
        <w:t xml:space="preserve"> our </w:t>
      </w:r>
      <w:r w:rsidRPr="00C86788">
        <w:rPr>
          <w:rStyle w:val="Emphasis"/>
          <w:highlight w:val="cyan"/>
        </w:rPr>
        <w:t>global systems</w:t>
      </w:r>
      <w:r w:rsidRPr="00745529">
        <w:rPr>
          <w:rStyle w:val="StyleUnderline"/>
        </w:rPr>
        <w:t xml:space="preserve"> have</w:t>
      </w:r>
      <w:r w:rsidRPr="00745529">
        <w:rPr>
          <w:sz w:val="16"/>
        </w:rPr>
        <w:t xml:space="preserve"> also </w:t>
      </w:r>
      <w:r w:rsidRPr="00C86788">
        <w:rPr>
          <w:rStyle w:val="StyleUnderline"/>
          <w:highlight w:val="cyan"/>
        </w:rPr>
        <w:t>enabled risks</w:t>
      </w:r>
      <w:r w:rsidRPr="00745529">
        <w:rPr>
          <w:rStyle w:val="StyleUnderline"/>
        </w:rPr>
        <w:t xml:space="preserve"> accrued </w:t>
      </w:r>
      <w:r w:rsidRPr="00C86788">
        <w:rPr>
          <w:rStyle w:val="StyleUnderline"/>
          <w:highlight w:val="cyan"/>
        </w:rPr>
        <w:t xml:space="preserve">in </w:t>
      </w:r>
      <w:r w:rsidRPr="00C86788">
        <w:rPr>
          <w:rStyle w:val="Emphasis"/>
          <w:highlight w:val="cyan"/>
        </w:rPr>
        <w:t>one area</w:t>
      </w:r>
      <w:r w:rsidRPr="00C86788">
        <w:rPr>
          <w:rStyle w:val="StyleUnderline"/>
          <w:highlight w:val="cyan"/>
        </w:rPr>
        <w:t xml:space="preserve"> to </w:t>
      </w:r>
      <w:r w:rsidRPr="00C86788">
        <w:rPr>
          <w:rStyle w:val="Emphasis"/>
          <w:highlight w:val="cyan"/>
        </w:rPr>
        <w:t>snowball</w:t>
      </w:r>
      <w:r w:rsidRPr="00C86788">
        <w:rPr>
          <w:rStyle w:val="StyleUnderline"/>
          <w:highlight w:val="cyan"/>
        </w:rPr>
        <w:t xml:space="preserve"> into</w:t>
      </w:r>
      <w:r w:rsidRPr="00745529">
        <w:rPr>
          <w:rStyle w:val="StyleUnderline"/>
        </w:rPr>
        <w:t xml:space="preserve"> a </w:t>
      </w:r>
      <w:r w:rsidRPr="00C86788">
        <w:rPr>
          <w:rStyle w:val="Emphasis"/>
          <w:highlight w:val="cyan"/>
        </w:rPr>
        <w:t>full-blown crisis</w:t>
      </w:r>
      <w:r w:rsidRPr="00C86788">
        <w:rPr>
          <w:rStyle w:val="StyleUnderline"/>
          <w:highlight w:val="cyan"/>
        </w:rPr>
        <w:t xml:space="preserve"> </w:t>
      </w:r>
      <w:r w:rsidRPr="00C86788">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5299FAC8" w14:textId="77777777" w:rsidR="0043191F" w:rsidRPr="00745529" w:rsidRDefault="0043191F" w:rsidP="0043191F">
      <w:pPr>
        <w:rPr>
          <w:sz w:val="12"/>
          <w:szCs w:val="18"/>
        </w:rPr>
      </w:pPr>
      <w:r w:rsidRPr="00745529">
        <w:rPr>
          <w:sz w:val="12"/>
          <w:szCs w:val="18"/>
        </w:rPr>
        <w:t>Key Words: Global Systems, Emergence, VUCA, COVID-9, Social Instability, Big Tech, Great Reset</w:t>
      </w:r>
    </w:p>
    <w:p w14:paraId="7836BC2B" w14:textId="77777777" w:rsidR="0043191F" w:rsidRPr="00745529" w:rsidRDefault="0043191F" w:rsidP="0043191F">
      <w:pPr>
        <w:rPr>
          <w:sz w:val="12"/>
          <w:szCs w:val="18"/>
        </w:rPr>
      </w:pPr>
      <w:r w:rsidRPr="00745529">
        <w:rPr>
          <w:sz w:val="12"/>
          <w:szCs w:val="18"/>
        </w:rPr>
        <w:t>INTRODUCTION</w:t>
      </w:r>
    </w:p>
    <w:p w14:paraId="66DDC4F1" w14:textId="77777777" w:rsidR="0043191F" w:rsidRPr="00745529" w:rsidRDefault="0043191F" w:rsidP="0043191F">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64D92D30" w14:textId="77777777" w:rsidR="0043191F" w:rsidRPr="00745529" w:rsidRDefault="0043191F" w:rsidP="0043191F">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C86788">
        <w:rPr>
          <w:rStyle w:val="StyleUnderline"/>
          <w:highlight w:val="cyan"/>
        </w:rPr>
        <w:t>banking</w:t>
      </w:r>
      <w:r w:rsidRPr="00745529">
        <w:rPr>
          <w:rStyle w:val="StyleUnderline"/>
        </w:rPr>
        <w:t xml:space="preserve">, utility, </w:t>
      </w:r>
      <w:r w:rsidRPr="00C86788">
        <w:rPr>
          <w:rStyle w:val="StyleUnderline"/>
          <w:highlight w:val="cyan"/>
        </w:rPr>
        <w:t xml:space="preserve">farming, </w:t>
      </w:r>
      <w:r w:rsidRPr="00C86788">
        <w:rPr>
          <w:rStyle w:val="Emphasis"/>
          <w:highlight w:val="cyan"/>
        </w:rPr>
        <w:t>health</w:t>
      </w:r>
      <w:r w:rsidRPr="00745529">
        <w:rPr>
          <w:rStyle w:val="StyleUnderline"/>
        </w:rPr>
        <w:t xml:space="preserve">care </w:t>
      </w:r>
      <w:r w:rsidRPr="00C86788">
        <w:rPr>
          <w:rStyle w:val="StyleUnderline"/>
          <w:highlight w:val="cyan"/>
        </w:rPr>
        <w:t>and retail</w:t>
      </w:r>
      <w:r w:rsidRPr="00745529">
        <w:rPr>
          <w:rStyle w:val="StyleUnderline"/>
        </w:rPr>
        <w:t xml:space="preserve"> sectors etc. </w:t>
      </w:r>
      <w:r w:rsidRPr="00C86788">
        <w:rPr>
          <w:rStyle w:val="StyleUnderline"/>
          <w:highlight w:val="cyan"/>
        </w:rPr>
        <w:t>are</w:t>
      </w:r>
      <w:r w:rsidRPr="00745529">
        <w:rPr>
          <w:rStyle w:val="StyleUnderline"/>
        </w:rPr>
        <w:t xml:space="preserve"> increasingly </w:t>
      </w:r>
      <w:r w:rsidRPr="00C86788">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7AA769E5" w14:textId="77777777" w:rsidR="0043191F" w:rsidRPr="00745529" w:rsidRDefault="0043191F" w:rsidP="0043191F">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03965FC5" w14:textId="77777777" w:rsidR="0043191F" w:rsidRPr="00745529" w:rsidRDefault="0043191F" w:rsidP="0043191F">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3AE4B97F" w14:textId="77777777" w:rsidR="0043191F" w:rsidRPr="00745529" w:rsidRDefault="0043191F" w:rsidP="0043191F">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73AD0810" w14:textId="77777777" w:rsidR="0043191F" w:rsidRPr="00745529" w:rsidRDefault="0043191F" w:rsidP="0043191F">
      <w:pPr>
        <w:rPr>
          <w:sz w:val="12"/>
          <w:szCs w:val="18"/>
        </w:rPr>
      </w:pPr>
      <w:r w:rsidRPr="00745529">
        <w:rPr>
          <w:sz w:val="12"/>
          <w:szCs w:val="18"/>
        </w:rPr>
        <w:t>METHODOLOGY</w:t>
      </w:r>
    </w:p>
    <w:p w14:paraId="501B403A" w14:textId="77777777" w:rsidR="0043191F" w:rsidRPr="00745529" w:rsidRDefault="0043191F" w:rsidP="0043191F">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407BD8FF" w14:textId="77777777" w:rsidR="0043191F" w:rsidRPr="00745529" w:rsidRDefault="0043191F" w:rsidP="0043191F">
      <w:pPr>
        <w:ind w:left="720"/>
        <w:rPr>
          <w:sz w:val="12"/>
          <w:szCs w:val="18"/>
        </w:rPr>
      </w:pPr>
      <w:r w:rsidRPr="00745529">
        <w:rPr>
          <w:sz w:val="12"/>
          <w:szCs w:val="18"/>
        </w:rPr>
        <w:t>• Diminishing diversity (or increasing homogeneity) of actors in the global system (Boli &amp; Thomas, 1997; Meyer, 2000; Young et al, 2006);</w:t>
      </w:r>
    </w:p>
    <w:p w14:paraId="6A408600" w14:textId="77777777" w:rsidR="0043191F" w:rsidRPr="00745529" w:rsidRDefault="0043191F" w:rsidP="0043191F">
      <w:pPr>
        <w:ind w:left="720"/>
        <w:rPr>
          <w:sz w:val="12"/>
          <w:szCs w:val="18"/>
        </w:rPr>
      </w:pPr>
      <w:r w:rsidRPr="00745529">
        <w:rPr>
          <w:sz w:val="12"/>
          <w:szCs w:val="18"/>
        </w:rPr>
        <w:t>• Interconnections in the global system (Homer-Dixon et al, 2015; Lee &amp; Preston, 2012);</w:t>
      </w:r>
    </w:p>
    <w:p w14:paraId="4861A642" w14:textId="77777777" w:rsidR="0043191F" w:rsidRPr="00745529" w:rsidRDefault="0043191F" w:rsidP="0043191F">
      <w:pPr>
        <w:ind w:left="720"/>
        <w:rPr>
          <w:sz w:val="12"/>
          <w:szCs w:val="18"/>
        </w:rPr>
      </w:pPr>
      <w:r w:rsidRPr="00745529">
        <w:rPr>
          <w:sz w:val="12"/>
          <w:szCs w:val="18"/>
        </w:rPr>
        <w:t>• Interactions of actors, events and components in the global system (Buldyrev et al, 2010; Bashan et al, 2013; Homer-Dixon et al, 2015); and</w:t>
      </w:r>
    </w:p>
    <w:p w14:paraId="65342045" w14:textId="77777777" w:rsidR="0043191F" w:rsidRPr="00745529" w:rsidRDefault="0043191F" w:rsidP="0043191F">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1BC6DF4B" w14:textId="77777777" w:rsidR="0043191F" w:rsidRPr="00745529" w:rsidRDefault="0043191F" w:rsidP="0043191F">
      <w:pPr>
        <w:rPr>
          <w:sz w:val="12"/>
          <w:szCs w:val="18"/>
        </w:rPr>
      </w:pPr>
      <w:r w:rsidRPr="00745529">
        <w:rPr>
          <w:sz w:val="12"/>
          <w:szCs w:val="18"/>
        </w:rPr>
        <w:t>ECONOMY</w:t>
      </w:r>
    </w:p>
    <w:p w14:paraId="37710D20" w14:textId="77777777" w:rsidR="0043191F" w:rsidRPr="00745529" w:rsidRDefault="0043191F" w:rsidP="0043191F">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0711460B" w14:textId="77777777" w:rsidR="0043191F" w:rsidRPr="00745529" w:rsidRDefault="0043191F" w:rsidP="0043191F">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3CB8B710" w14:textId="77777777" w:rsidR="0043191F" w:rsidRPr="00745529" w:rsidRDefault="0043191F" w:rsidP="0043191F">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1553BAF4" w14:textId="77777777" w:rsidR="0043191F" w:rsidRPr="00745529" w:rsidRDefault="0043191F" w:rsidP="0043191F">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4837E9D3" w14:textId="77777777" w:rsidR="0043191F" w:rsidRPr="00745529" w:rsidRDefault="0043191F" w:rsidP="0043191F">
      <w:pPr>
        <w:rPr>
          <w:sz w:val="16"/>
        </w:rPr>
      </w:pPr>
      <w:r w:rsidRPr="00C86788">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C86788">
        <w:rPr>
          <w:rStyle w:val="StyleUnderline"/>
          <w:highlight w:val="cyan"/>
        </w:rPr>
        <w:t>induce</w:t>
      </w:r>
      <w:r w:rsidRPr="00745529">
        <w:rPr>
          <w:rStyle w:val="StyleUnderline"/>
        </w:rPr>
        <w:t xml:space="preserve"> </w:t>
      </w:r>
      <w:r w:rsidRPr="00745529">
        <w:rPr>
          <w:rStyle w:val="Emphasis"/>
        </w:rPr>
        <w:t xml:space="preserve">radical </w:t>
      </w:r>
      <w:r w:rsidRPr="00C86788">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24120C8F" w14:textId="77777777" w:rsidR="0043191F" w:rsidRPr="00745529" w:rsidRDefault="0043191F" w:rsidP="0043191F">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637899AC" w14:textId="77777777" w:rsidR="0043191F" w:rsidRPr="00745529" w:rsidRDefault="0043191F" w:rsidP="0043191F">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24AC3F84" w14:textId="77777777" w:rsidR="0043191F" w:rsidRPr="00745529" w:rsidRDefault="0043191F" w:rsidP="0043191F">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C86788">
        <w:rPr>
          <w:rStyle w:val="StyleUnderline"/>
          <w:highlight w:val="cyan"/>
        </w:rPr>
        <w:t>with</w:t>
      </w:r>
      <w:r w:rsidRPr="00745529">
        <w:rPr>
          <w:rStyle w:val="StyleUnderline"/>
        </w:rPr>
        <w:t xml:space="preserve"> two global Titanics – the </w:t>
      </w:r>
      <w:r w:rsidRPr="00C86788">
        <w:rPr>
          <w:rStyle w:val="Emphasis"/>
          <w:highlight w:val="cyan"/>
        </w:rPr>
        <w:t>U</w:t>
      </w:r>
      <w:r w:rsidRPr="00745529">
        <w:rPr>
          <w:sz w:val="16"/>
        </w:rPr>
        <w:t xml:space="preserve">nited </w:t>
      </w:r>
      <w:r w:rsidRPr="00C86788">
        <w:rPr>
          <w:rStyle w:val="Emphasis"/>
          <w:highlight w:val="cyan"/>
        </w:rPr>
        <w:t>S</w:t>
      </w:r>
      <w:r w:rsidRPr="00745529">
        <w:rPr>
          <w:sz w:val="16"/>
        </w:rPr>
        <w:t xml:space="preserve">tates </w:t>
      </w:r>
      <w:r w:rsidRPr="00C86788">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C86788">
        <w:rPr>
          <w:rStyle w:val="Emphasis"/>
          <w:highlight w:val="cyan"/>
        </w:rPr>
        <w:t>ripples</w:t>
      </w:r>
      <w:r w:rsidRPr="00C86788">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7F0D713B" w14:textId="77777777" w:rsidR="0043191F" w:rsidRPr="00745529" w:rsidRDefault="0043191F" w:rsidP="0043191F">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41BDF32C" w14:textId="77777777" w:rsidR="0043191F" w:rsidRPr="00745529" w:rsidRDefault="0043191F" w:rsidP="0043191F">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2F26B9E0" w14:textId="77777777" w:rsidR="0043191F" w:rsidRPr="00745529" w:rsidRDefault="0043191F" w:rsidP="0043191F">
      <w:pPr>
        <w:rPr>
          <w:sz w:val="12"/>
          <w:szCs w:val="18"/>
        </w:rPr>
      </w:pPr>
      <w:r w:rsidRPr="00745529">
        <w:rPr>
          <w:sz w:val="12"/>
          <w:szCs w:val="18"/>
        </w:rPr>
        <w:t>ENVIRONMENTAL</w:t>
      </w:r>
    </w:p>
    <w:p w14:paraId="7BB58683" w14:textId="77777777" w:rsidR="0043191F" w:rsidRPr="00745529" w:rsidRDefault="0043191F" w:rsidP="0043191F">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C86788">
        <w:rPr>
          <w:rStyle w:val="StyleUnderline"/>
          <w:highlight w:val="cyan"/>
        </w:rPr>
        <w:t>Think of</w:t>
      </w:r>
      <w:r w:rsidRPr="00745529">
        <w:rPr>
          <w:rStyle w:val="StyleUnderline"/>
        </w:rPr>
        <w:t xml:space="preserve"> a </w:t>
      </w:r>
      <w:r w:rsidRPr="00C86788">
        <w:rPr>
          <w:rStyle w:val="Emphasis"/>
          <w:highlight w:val="cyan"/>
        </w:rPr>
        <w:t>debt-laden</w:t>
      </w:r>
      <w:r w:rsidRPr="00C86788">
        <w:rPr>
          <w:rStyle w:val="StyleUnderline"/>
          <w:highlight w:val="cyan"/>
        </w:rPr>
        <w:t xml:space="preserve"> workforce at</w:t>
      </w:r>
      <w:r w:rsidRPr="00745529">
        <w:rPr>
          <w:rStyle w:val="StyleUnderline"/>
        </w:rPr>
        <w:t xml:space="preserve"> sensitive </w:t>
      </w:r>
      <w:r w:rsidRPr="00C86788">
        <w:rPr>
          <w:rStyle w:val="Emphasis"/>
          <w:highlight w:val="cyan"/>
        </w:rPr>
        <w:t>nuclear</w:t>
      </w:r>
      <w:r w:rsidRPr="00C86788">
        <w:rPr>
          <w:rStyle w:val="StyleUnderline"/>
          <w:highlight w:val="cyan"/>
        </w:rPr>
        <w:t xml:space="preserve"> and </w:t>
      </w:r>
      <w:r w:rsidRPr="00C86788">
        <w:rPr>
          <w:rStyle w:val="Emphasis"/>
          <w:highlight w:val="cyan"/>
        </w:rPr>
        <w:t>chemical plants</w:t>
      </w:r>
      <w:r w:rsidRPr="00745529">
        <w:rPr>
          <w:rStyle w:val="StyleUnderline"/>
        </w:rPr>
        <w:t xml:space="preserve">, along </w:t>
      </w:r>
      <w:r w:rsidRPr="00C86788">
        <w:rPr>
          <w:rStyle w:val="StyleUnderline"/>
          <w:highlight w:val="cyan"/>
        </w:rPr>
        <w:t>with a</w:t>
      </w:r>
      <w:r w:rsidRPr="00745529">
        <w:rPr>
          <w:rStyle w:val="StyleUnderline"/>
        </w:rPr>
        <w:t xml:space="preserve"> concomitant </w:t>
      </w:r>
      <w:r w:rsidRPr="00C86788">
        <w:rPr>
          <w:rStyle w:val="Emphasis"/>
          <w:highlight w:val="cyan"/>
        </w:rPr>
        <w:t>surge</w:t>
      </w:r>
      <w:r w:rsidRPr="00C86788">
        <w:rPr>
          <w:rStyle w:val="StyleUnderline"/>
          <w:highlight w:val="cyan"/>
        </w:rPr>
        <w:t xml:space="preserve"> in</w:t>
      </w:r>
      <w:r w:rsidRPr="00745529">
        <w:rPr>
          <w:rStyle w:val="StyleUnderline"/>
        </w:rPr>
        <w:t xml:space="preserve"> </w:t>
      </w:r>
      <w:r w:rsidRPr="00745529">
        <w:rPr>
          <w:rStyle w:val="Emphasis"/>
        </w:rPr>
        <w:t xml:space="preserve">industrial </w:t>
      </w:r>
      <w:r w:rsidRPr="00C86788">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7DF63C02" w14:textId="77777777" w:rsidR="0043191F" w:rsidRPr="00745529" w:rsidRDefault="0043191F" w:rsidP="0043191F">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6A6912A2" w14:textId="77777777" w:rsidR="0043191F" w:rsidRPr="00745529" w:rsidRDefault="0043191F" w:rsidP="0043191F">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5BFCBF12" w14:textId="77777777" w:rsidR="0043191F" w:rsidRPr="00745529" w:rsidRDefault="0043191F" w:rsidP="0043191F">
      <w:pPr>
        <w:rPr>
          <w:sz w:val="16"/>
        </w:rPr>
      </w:pPr>
      <w:r w:rsidRPr="00745529">
        <w:rPr>
          <w:sz w:val="16"/>
        </w:rPr>
        <w:t>Environmental disasters are more attributable to Black Swan events, systems breakdowns and corporate greed rather than to mundane human activity.</w:t>
      </w:r>
    </w:p>
    <w:p w14:paraId="0A3AF6CD" w14:textId="77777777" w:rsidR="0043191F" w:rsidRPr="00745529" w:rsidRDefault="0043191F" w:rsidP="0043191F">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131AC11C" w14:textId="77777777" w:rsidR="0043191F" w:rsidRPr="00745529" w:rsidRDefault="0043191F" w:rsidP="0043191F">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046F1037" w14:textId="77777777" w:rsidR="0043191F" w:rsidRPr="00745529" w:rsidRDefault="0043191F" w:rsidP="0043191F">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33CDB492" w14:textId="77777777" w:rsidR="0043191F" w:rsidRPr="00745529" w:rsidRDefault="0043191F" w:rsidP="0043191F">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75950D6B" w14:textId="77777777" w:rsidR="0043191F" w:rsidRPr="00745529" w:rsidRDefault="0043191F" w:rsidP="0043191F">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7230AD8A" w14:textId="77777777" w:rsidR="0043191F" w:rsidRPr="00745529" w:rsidRDefault="0043191F" w:rsidP="0043191F">
      <w:pPr>
        <w:rPr>
          <w:sz w:val="16"/>
        </w:rPr>
      </w:pPr>
      <w:r w:rsidRPr="00745529">
        <w:rPr>
          <w:sz w:val="16"/>
        </w:rPr>
        <w:t>GEOPOLITICAL</w:t>
      </w:r>
    </w:p>
    <w:p w14:paraId="507E8815" w14:textId="77777777" w:rsidR="0043191F" w:rsidRPr="00745529" w:rsidRDefault="0043191F" w:rsidP="0043191F">
      <w:pPr>
        <w:rPr>
          <w:sz w:val="16"/>
        </w:rPr>
      </w:pPr>
      <w:r w:rsidRPr="00745529">
        <w:rPr>
          <w:rStyle w:val="StyleUnderline"/>
        </w:rPr>
        <w:t xml:space="preserve">The </w:t>
      </w:r>
      <w:r w:rsidRPr="00745529">
        <w:rPr>
          <w:rStyle w:val="Emphasis"/>
        </w:rPr>
        <w:t xml:space="preserve">primary </w:t>
      </w:r>
      <w:r w:rsidRPr="00C86788">
        <w:rPr>
          <w:rStyle w:val="Emphasis"/>
          <w:highlight w:val="cyan"/>
        </w:rPr>
        <w:t>catalyst</w:t>
      </w:r>
      <w:r w:rsidRPr="00C86788">
        <w:rPr>
          <w:rStyle w:val="StyleUnderline"/>
          <w:highlight w:val="cyan"/>
        </w:rPr>
        <w:t xml:space="preserve"> behind </w:t>
      </w:r>
      <w:r w:rsidRPr="00C86788">
        <w:rPr>
          <w:rStyle w:val="Emphasis"/>
          <w:highlight w:val="cyan"/>
        </w:rPr>
        <w:t>WWII</w:t>
      </w:r>
      <w:r w:rsidRPr="00C86788">
        <w:rPr>
          <w:rStyle w:val="StyleUnderline"/>
          <w:highlight w:val="cyan"/>
        </w:rPr>
        <w:t xml:space="preserve"> was</w:t>
      </w:r>
      <w:r w:rsidRPr="00745529">
        <w:rPr>
          <w:rStyle w:val="StyleUnderline"/>
        </w:rPr>
        <w:t xml:space="preserve"> the </w:t>
      </w:r>
      <w:r w:rsidRPr="00745529">
        <w:rPr>
          <w:rStyle w:val="Emphasis"/>
        </w:rPr>
        <w:t xml:space="preserve">Great </w:t>
      </w:r>
      <w:r w:rsidRPr="00C86788">
        <w:rPr>
          <w:rStyle w:val="Emphasis"/>
          <w:highlight w:val="cyan"/>
        </w:rPr>
        <w:t>Depression</w:t>
      </w:r>
      <w:r w:rsidRPr="00745529">
        <w:rPr>
          <w:sz w:val="16"/>
        </w:rPr>
        <w:t xml:space="preserve">. Since </w:t>
      </w:r>
      <w:r w:rsidRPr="00C86788">
        <w:rPr>
          <w:rStyle w:val="StyleUnderline"/>
          <w:highlight w:val="cyan"/>
        </w:rPr>
        <w:t>history</w:t>
      </w:r>
      <w:r w:rsidRPr="00745529">
        <w:rPr>
          <w:rStyle w:val="StyleUnderline"/>
        </w:rPr>
        <w:t xml:space="preserve"> often </w:t>
      </w:r>
      <w:r w:rsidRPr="00C86788">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C86788">
        <w:rPr>
          <w:rStyle w:val="StyleUnderline"/>
          <w:highlight w:val="cyan"/>
        </w:rPr>
        <w:t>Anti-Semitism</w:t>
      </w:r>
      <w:r w:rsidRPr="00745529">
        <w:rPr>
          <w:sz w:val="16"/>
        </w:rPr>
        <w:t xml:space="preserve"> – a societal risk on its own – </w:t>
      </w:r>
      <w:r w:rsidRPr="00C86788">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C86788">
        <w:rPr>
          <w:rStyle w:val="Emphasis"/>
          <w:highlight w:val="cyan"/>
        </w:rPr>
        <w:t>forc</w:t>
      </w:r>
      <w:r w:rsidRPr="00745529">
        <w:rPr>
          <w:rStyle w:val="StyleUnderline"/>
        </w:rPr>
        <w:t xml:space="preserve">ing </w:t>
      </w:r>
      <w:r w:rsidRPr="00C86788">
        <w:rPr>
          <w:rStyle w:val="StyleUnderline"/>
          <w:highlight w:val="cyan"/>
        </w:rPr>
        <w:t>Israel</w:t>
      </w:r>
      <w:r w:rsidRPr="00745529">
        <w:rPr>
          <w:rStyle w:val="StyleUnderline"/>
        </w:rPr>
        <w:t xml:space="preserve"> to undertake </w:t>
      </w:r>
      <w:r w:rsidRPr="00C86788">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C86788">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21377EB3" w14:textId="77777777" w:rsidR="0043191F" w:rsidRPr="0046379F" w:rsidRDefault="0043191F" w:rsidP="0043191F">
      <w:pPr>
        <w:rPr>
          <w:sz w:val="16"/>
        </w:rPr>
      </w:pPr>
      <w:r w:rsidRPr="00745529">
        <w:rPr>
          <w:rStyle w:val="StyleUnderline"/>
        </w:rPr>
        <w:t xml:space="preserve">Contemporary geopolitical risks </w:t>
      </w:r>
      <w:r w:rsidRPr="00C86788">
        <w:rPr>
          <w:rStyle w:val="StyleUnderline"/>
          <w:highlight w:val="cyan"/>
        </w:rPr>
        <w:t>include</w:t>
      </w:r>
      <w:r w:rsidRPr="00745529">
        <w:rPr>
          <w:rStyle w:val="StyleUnderline"/>
        </w:rPr>
        <w:t xml:space="preserve"> a possible </w:t>
      </w:r>
      <w:r w:rsidRPr="00C86788">
        <w:rPr>
          <w:rStyle w:val="Emphasis"/>
          <w:highlight w:val="cyan"/>
        </w:rPr>
        <w:t>Iran</w:t>
      </w:r>
      <w:r w:rsidRPr="00745529">
        <w:rPr>
          <w:rStyle w:val="Emphasis"/>
        </w:rPr>
        <w:t xml:space="preserve">-Israel </w:t>
      </w:r>
      <w:r w:rsidRPr="00C86788">
        <w:rPr>
          <w:rStyle w:val="Emphasis"/>
          <w:highlight w:val="cyan"/>
        </w:rPr>
        <w:t>war</w:t>
      </w:r>
      <w:r w:rsidRPr="00C86788">
        <w:rPr>
          <w:rStyle w:val="StyleUnderline"/>
          <w:highlight w:val="cyan"/>
        </w:rPr>
        <w:t xml:space="preserve">; </w:t>
      </w:r>
      <w:r w:rsidRPr="00C86788">
        <w:rPr>
          <w:rStyle w:val="Emphasis"/>
          <w:highlight w:val="cyan"/>
        </w:rPr>
        <w:t>US-China</w:t>
      </w:r>
      <w:r w:rsidRPr="00745529">
        <w:rPr>
          <w:rStyle w:val="Emphasis"/>
        </w:rPr>
        <w:t xml:space="preserve"> military </w:t>
      </w:r>
      <w:r w:rsidRPr="00C86788">
        <w:rPr>
          <w:rStyle w:val="Emphasis"/>
          <w:highlight w:val="cyan"/>
        </w:rPr>
        <w:t>confrontation</w:t>
      </w:r>
      <w:r w:rsidRPr="00C86788">
        <w:rPr>
          <w:rStyle w:val="StyleUnderline"/>
          <w:highlight w:val="cyan"/>
        </w:rPr>
        <w:t xml:space="preserve"> over </w:t>
      </w:r>
      <w:r w:rsidRPr="00C86788">
        <w:rPr>
          <w:rStyle w:val="Emphasis"/>
          <w:highlight w:val="cyan"/>
        </w:rPr>
        <w:t>Taiwan</w:t>
      </w:r>
      <w:r w:rsidRPr="00C86788">
        <w:rPr>
          <w:rStyle w:val="StyleUnderline"/>
          <w:highlight w:val="cyan"/>
        </w:rPr>
        <w:t xml:space="preserve"> or</w:t>
      </w:r>
      <w:r w:rsidRPr="00745529">
        <w:rPr>
          <w:rStyle w:val="StyleUnderline"/>
        </w:rPr>
        <w:t xml:space="preserve"> the </w:t>
      </w:r>
      <w:r w:rsidRPr="00C86788">
        <w:rPr>
          <w:rStyle w:val="Emphasis"/>
          <w:highlight w:val="cyan"/>
        </w:rPr>
        <w:t>S</w:t>
      </w:r>
      <w:r w:rsidRPr="00745529">
        <w:rPr>
          <w:rStyle w:val="StyleUnderline"/>
        </w:rPr>
        <w:t xml:space="preserve">outh </w:t>
      </w:r>
      <w:r w:rsidRPr="00C86788">
        <w:rPr>
          <w:rStyle w:val="Emphasis"/>
          <w:highlight w:val="cyan"/>
        </w:rPr>
        <w:t>C</w:t>
      </w:r>
      <w:r w:rsidRPr="00745529">
        <w:rPr>
          <w:rStyle w:val="StyleUnderline"/>
        </w:rPr>
        <w:t xml:space="preserve">hina </w:t>
      </w:r>
      <w:r w:rsidRPr="00C86788">
        <w:rPr>
          <w:rStyle w:val="Emphasis"/>
          <w:highlight w:val="cyan"/>
        </w:rPr>
        <w:t>S</w:t>
      </w:r>
      <w:r w:rsidRPr="00745529">
        <w:rPr>
          <w:rStyle w:val="StyleUnderline"/>
        </w:rPr>
        <w:t xml:space="preserve">ea; </w:t>
      </w:r>
      <w:r w:rsidRPr="00745529">
        <w:rPr>
          <w:rStyle w:val="Emphasis"/>
        </w:rPr>
        <w:t xml:space="preserve">North </w:t>
      </w:r>
      <w:r w:rsidRPr="00C86788">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C86788">
        <w:rPr>
          <w:rStyle w:val="Emphasis"/>
          <w:highlight w:val="cyan"/>
        </w:rPr>
        <w:t>India-Pak</w:t>
      </w:r>
      <w:r w:rsidRPr="00745529">
        <w:rPr>
          <w:rStyle w:val="Emphasis"/>
        </w:rPr>
        <w:t xml:space="preserve">istan </w:t>
      </w:r>
      <w:r w:rsidRPr="00C86788">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C86788">
        <w:rPr>
          <w:rStyle w:val="StyleUnderline"/>
          <w:highlight w:val="cyan"/>
        </w:rPr>
        <w:t>or</w:t>
      </w:r>
      <w:r w:rsidRPr="00745529">
        <w:rPr>
          <w:rStyle w:val="StyleUnderline"/>
        </w:rPr>
        <w:t xml:space="preserve"> a </w:t>
      </w:r>
      <w:r w:rsidRPr="00C86788">
        <w:rPr>
          <w:rStyle w:val="Emphasis"/>
          <w:highlight w:val="cyan"/>
        </w:rPr>
        <w:t>nuclear confrontation</w:t>
      </w:r>
      <w:r w:rsidRPr="00C86788">
        <w:rPr>
          <w:rStyle w:val="StyleUnderline"/>
          <w:highlight w:val="cyan"/>
        </w:rPr>
        <w:t xml:space="preserve"> between </w:t>
      </w:r>
      <w:r w:rsidRPr="00C86788">
        <w:rPr>
          <w:rStyle w:val="Emphasis"/>
          <w:highlight w:val="cyan"/>
        </w:rPr>
        <w:t>NATO</w:t>
      </w:r>
      <w:r w:rsidRPr="00C86788">
        <w:rPr>
          <w:rStyle w:val="StyleUnderline"/>
          <w:highlight w:val="cyan"/>
        </w:rPr>
        <w:t xml:space="preserve"> and </w:t>
      </w:r>
      <w:r w:rsidRPr="00C86788">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6904502C" w14:textId="77777777" w:rsidR="0043191F" w:rsidRDefault="0043191F" w:rsidP="0043191F">
      <w:pPr>
        <w:pStyle w:val="Heading3"/>
      </w:pPr>
      <w:r>
        <w:t>1NC – T Exemptions</w:t>
      </w:r>
    </w:p>
    <w:p w14:paraId="65849C32" w14:textId="77777777" w:rsidR="0043191F" w:rsidRDefault="0043191F" w:rsidP="0043191F">
      <w:pPr>
        <w:pStyle w:val="Heading4"/>
      </w:pPr>
      <w:r>
        <w:t xml:space="preserve">‘Scope’ is the </w:t>
      </w:r>
      <w:r>
        <w:rPr>
          <w:u w:val="single"/>
        </w:rPr>
        <w:t>extent</w:t>
      </w:r>
      <w:r>
        <w:t xml:space="preserve"> of the </w:t>
      </w:r>
      <w:r>
        <w:rPr>
          <w:u w:val="single"/>
        </w:rPr>
        <w:t>area</w:t>
      </w:r>
      <w:r>
        <w:t xml:space="preserve"> covered by the core laws</w:t>
      </w:r>
    </w:p>
    <w:p w14:paraId="2B691FCE" w14:textId="77777777" w:rsidR="0043191F" w:rsidRPr="00672AB5" w:rsidRDefault="0043191F" w:rsidP="0043191F">
      <w:r w:rsidRPr="00672AB5">
        <w:rPr>
          <w:rStyle w:val="Style13ptBold"/>
        </w:rPr>
        <w:t>Oxford 22 –</w:t>
      </w:r>
      <w:r>
        <w:t xml:space="preserve"> Oxford English Dictionary, ‘scope’, https://www.lexico.com/en/definition/scope</w:t>
      </w:r>
    </w:p>
    <w:p w14:paraId="7AF5DC0D" w14:textId="77777777" w:rsidR="0043191F" w:rsidRPr="00672AB5" w:rsidRDefault="0043191F" w:rsidP="0043191F">
      <w:pPr>
        <w:rPr>
          <w:rStyle w:val="StyleUnderline"/>
        </w:rPr>
      </w:pPr>
      <w:r w:rsidRPr="00672AB5">
        <w:t xml:space="preserve">1 </w:t>
      </w:r>
      <w:r w:rsidRPr="00C86788">
        <w:rPr>
          <w:rStyle w:val="StyleUnderline"/>
          <w:highlight w:val="cyan"/>
        </w:rPr>
        <w:t xml:space="preserve">The </w:t>
      </w:r>
      <w:r w:rsidRPr="00C86788">
        <w:rPr>
          <w:rStyle w:val="Emphasis"/>
          <w:highlight w:val="cyan"/>
        </w:rPr>
        <w:t>extent</w:t>
      </w:r>
      <w:r w:rsidRPr="00C86788">
        <w:rPr>
          <w:rStyle w:val="StyleUnderline"/>
          <w:highlight w:val="cyan"/>
        </w:rPr>
        <w:t xml:space="preserve"> of the</w:t>
      </w:r>
      <w:r w:rsidRPr="00672AB5">
        <w:rPr>
          <w:rStyle w:val="StyleUnderline"/>
        </w:rPr>
        <w:t xml:space="preserve"> area or </w:t>
      </w:r>
      <w:r w:rsidRPr="00C86788">
        <w:rPr>
          <w:rStyle w:val="StyleUnderline"/>
          <w:highlight w:val="cyan"/>
        </w:rPr>
        <w:t>subject matter</w:t>
      </w:r>
      <w:r w:rsidRPr="00672AB5">
        <w:rPr>
          <w:rStyle w:val="StyleUnderline"/>
        </w:rPr>
        <w:t xml:space="preserve"> that </w:t>
      </w:r>
      <w:r w:rsidRPr="00C86788">
        <w:rPr>
          <w:rStyle w:val="StyleUnderline"/>
          <w:highlight w:val="cyan"/>
        </w:rPr>
        <w:t xml:space="preserve">something </w:t>
      </w:r>
      <w:r w:rsidRPr="00C86788">
        <w:rPr>
          <w:rStyle w:val="Emphasis"/>
          <w:highlight w:val="cyan"/>
        </w:rPr>
        <w:t>deals with</w:t>
      </w:r>
      <w:r w:rsidRPr="00672AB5">
        <w:rPr>
          <w:rStyle w:val="StyleUnderline"/>
        </w:rPr>
        <w:t xml:space="preserve"> or to which it is relevant</w:t>
      </w:r>
      <w:r w:rsidRPr="00672AB5">
        <w:t>.</w:t>
      </w:r>
    </w:p>
    <w:p w14:paraId="4507E418" w14:textId="77777777" w:rsidR="0043191F" w:rsidRDefault="0043191F" w:rsidP="0043191F">
      <w:pPr>
        <w:rPr>
          <w:i/>
          <w:iCs/>
        </w:rPr>
      </w:pPr>
      <w:r w:rsidRPr="00672AB5">
        <w:rPr>
          <w:i/>
          <w:iCs/>
        </w:rPr>
        <w:t>‘we widened the scope of our investigation’</w:t>
      </w:r>
    </w:p>
    <w:p w14:paraId="5AC652D8" w14:textId="77777777" w:rsidR="0043191F" w:rsidRPr="00657D98" w:rsidRDefault="0043191F" w:rsidP="0043191F">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0565186A" w14:textId="77777777" w:rsidR="0043191F" w:rsidRDefault="0043191F" w:rsidP="0043191F">
      <w:r>
        <w:t xml:space="preserve">Layne E. </w:t>
      </w:r>
      <w:r w:rsidRPr="003C2321">
        <w:rPr>
          <w:rStyle w:val="Style13ptBold"/>
        </w:rPr>
        <w:t>Kruse 19</w:t>
      </w:r>
      <w:r>
        <w:t>,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12665C39" w14:textId="77777777" w:rsidR="0043191F" w:rsidRPr="000A71C0" w:rsidRDefault="0043191F" w:rsidP="0043191F">
      <w:pPr>
        <w:rPr>
          <w:sz w:val="16"/>
          <w:szCs w:val="14"/>
        </w:rPr>
      </w:pPr>
      <w:r w:rsidRPr="000A71C0">
        <w:rPr>
          <w:sz w:val="16"/>
          <w:szCs w:val="14"/>
        </w:rPr>
        <w:t>D. Top 3 Accomplishments Since Last Long Range Plan in 2015</w:t>
      </w:r>
    </w:p>
    <w:p w14:paraId="7BECB5A5" w14:textId="77777777" w:rsidR="0043191F" w:rsidRPr="00383812" w:rsidRDefault="0043191F" w:rsidP="0043191F">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C86788">
        <w:rPr>
          <w:rStyle w:val="StyleUnderline"/>
          <w:highlight w:val="cyan"/>
        </w:rPr>
        <w:t xml:space="preserve">The </w:t>
      </w:r>
      <w:r w:rsidRPr="00C86788">
        <w:rPr>
          <w:rStyle w:val="Emphasis"/>
          <w:highlight w:val="cyan"/>
        </w:rPr>
        <w:t>Handbook on the Scope of the Antitrust Laws</w:t>
      </w:r>
      <w:r w:rsidRPr="00B87C00">
        <w:rPr>
          <w:rStyle w:val="StyleUnderline"/>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43016AF6" w14:textId="77777777" w:rsidR="0043191F" w:rsidRPr="00383812" w:rsidRDefault="0043191F" w:rsidP="0043191F">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28712820" w14:textId="77777777" w:rsidR="0043191F" w:rsidRPr="00383812" w:rsidRDefault="0043191F" w:rsidP="0043191F">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181D156A" w14:textId="77777777" w:rsidR="0043191F" w:rsidRPr="00383812" w:rsidRDefault="0043191F" w:rsidP="0043191F">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2ECB496B" w14:textId="77777777" w:rsidR="0043191F" w:rsidRPr="00383812" w:rsidRDefault="0043191F" w:rsidP="0043191F">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47CC5368" w14:textId="77777777" w:rsidR="0043191F" w:rsidRPr="00383812" w:rsidRDefault="0043191F" w:rsidP="0043191F">
      <w:pPr>
        <w:rPr>
          <w:sz w:val="8"/>
          <w:szCs w:val="14"/>
        </w:rPr>
      </w:pPr>
      <w:r w:rsidRPr="00383812">
        <w:rPr>
          <w:sz w:val="8"/>
          <w:szCs w:val="14"/>
        </w:rPr>
        <w:t>II. Major Competition/Consumer Protection Policy or Substantive Issues Within Committee’s Jurisdiction Anticipated to Arise Over Next Three Years</w:t>
      </w:r>
    </w:p>
    <w:p w14:paraId="04A885D7" w14:textId="77777777" w:rsidR="0043191F" w:rsidRPr="00383812" w:rsidRDefault="0043191F" w:rsidP="0043191F">
      <w:pPr>
        <w:rPr>
          <w:sz w:val="8"/>
          <w:szCs w:val="14"/>
        </w:rPr>
      </w:pPr>
      <w:r w:rsidRPr="00383812">
        <w:rPr>
          <w:sz w:val="8"/>
          <w:szCs w:val="14"/>
        </w:rPr>
        <w:t>A. Issue #1: Will Certain Exemptions Be Eliminated or Expanded?</w:t>
      </w:r>
    </w:p>
    <w:p w14:paraId="50234067" w14:textId="77777777" w:rsidR="0043191F" w:rsidRPr="00383812" w:rsidRDefault="0043191F" w:rsidP="0043191F">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736A8B34" w14:textId="77777777" w:rsidR="0043191F" w:rsidRPr="00383812" w:rsidRDefault="0043191F" w:rsidP="0043191F">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596B3749" w14:textId="77777777" w:rsidR="0043191F" w:rsidRPr="00383812" w:rsidRDefault="0043191F" w:rsidP="0043191F">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0134CCDB" w14:textId="77777777" w:rsidR="0043191F" w:rsidRPr="00383812" w:rsidRDefault="0043191F" w:rsidP="0043191F">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61A39F29" w14:textId="77777777" w:rsidR="0043191F" w:rsidRPr="00383812" w:rsidRDefault="0043191F" w:rsidP="0043191F">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5D1DCB2D" w14:textId="77777777" w:rsidR="0043191F" w:rsidRPr="00383812" w:rsidRDefault="0043191F" w:rsidP="0043191F">
      <w:pPr>
        <w:rPr>
          <w:sz w:val="8"/>
          <w:szCs w:val="14"/>
        </w:rPr>
      </w:pPr>
      <w:r w:rsidRPr="00383812">
        <w:rPr>
          <w:sz w:val="8"/>
          <w:szCs w:val="14"/>
        </w:rPr>
        <w:t>B. Issue #2: Will There Be Legislative Solutions to State Action Issues at State and Federal Levels?</w:t>
      </w:r>
    </w:p>
    <w:p w14:paraId="5B085623" w14:textId="77777777" w:rsidR="0043191F" w:rsidRPr="00383812" w:rsidRDefault="0043191F" w:rsidP="0043191F">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69DD5FEB" w14:textId="77777777" w:rsidR="0043191F" w:rsidRPr="00383812" w:rsidRDefault="0043191F" w:rsidP="0043191F">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6CB5A717" w14:textId="77777777" w:rsidR="0043191F" w:rsidRPr="00383812" w:rsidRDefault="0043191F" w:rsidP="0043191F">
      <w:pPr>
        <w:rPr>
          <w:sz w:val="8"/>
          <w:szCs w:val="14"/>
        </w:rPr>
      </w:pPr>
      <w:r w:rsidRPr="00383812">
        <w:rPr>
          <w:sz w:val="8"/>
          <w:szCs w:val="14"/>
        </w:rPr>
        <w:t>C. Issue #3: Will Noerr Be Restricted or Expanded?</w:t>
      </w:r>
    </w:p>
    <w:p w14:paraId="0FD80CB4" w14:textId="77777777" w:rsidR="0043191F" w:rsidRPr="00383812" w:rsidRDefault="0043191F" w:rsidP="0043191F">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6E6C05DE" w14:textId="77777777" w:rsidR="0043191F" w:rsidRPr="00383812" w:rsidRDefault="0043191F" w:rsidP="0043191F">
      <w:pPr>
        <w:rPr>
          <w:sz w:val="8"/>
          <w:szCs w:val="14"/>
        </w:rPr>
      </w:pPr>
      <w:r w:rsidRPr="00383812">
        <w:rPr>
          <w:sz w:val="8"/>
          <w:szCs w:val="14"/>
        </w:rPr>
        <w:t xml:space="preserve">III. Specific Long Term Plans to Strengthen Committee </w:t>
      </w:r>
    </w:p>
    <w:p w14:paraId="412A037E" w14:textId="77777777" w:rsidR="0043191F" w:rsidRPr="00383812" w:rsidRDefault="0043191F" w:rsidP="0043191F">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03D4DDB5" w14:textId="77777777" w:rsidR="0043191F" w:rsidRPr="00383812" w:rsidRDefault="0043191F" w:rsidP="0043191F">
      <w:pPr>
        <w:rPr>
          <w:sz w:val="8"/>
          <w:szCs w:val="14"/>
        </w:rPr>
      </w:pPr>
      <w:r w:rsidRPr="00383812">
        <w:rPr>
          <w:sz w:val="8"/>
          <w:szCs w:val="14"/>
        </w:rPr>
        <w:t xml:space="preserve">A. Potential Modifications to Charter: What is the Role of this Committee? </w:t>
      </w:r>
    </w:p>
    <w:p w14:paraId="184A0F92" w14:textId="77777777" w:rsidR="0043191F" w:rsidRDefault="0043191F" w:rsidP="0043191F">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C86788">
        <w:rPr>
          <w:rStyle w:val="StyleUnderline"/>
          <w:highlight w:val="cyan"/>
        </w:rPr>
        <w:t xml:space="preserve">is, </w:t>
      </w:r>
      <w:r w:rsidRPr="00C86788">
        <w:rPr>
          <w:rStyle w:val="Emphasis"/>
          <w:highlight w:val="cyan"/>
        </w:rPr>
        <w:t>addressing the scope of</w:t>
      </w:r>
      <w:r w:rsidRPr="003C2321">
        <w:rPr>
          <w:rStyle w:val="Emphasis"/>
        </w:rPr>
        <w:t xml:space="preserve"> the </w:t>
      </w:r>
      <w:r w:rsidRPr="00C86788">
        <w:rPr>
          <w:rStyle w:val="Emphasis"/>
          <w:highlight w:val="cyan"/>
        </w:rPr>
        <w:t>antitrust laws</w:t>
      </w:r>
      <w:r w:rsidRPr="00C86788">
        <w:rPr>
          <w:rStyle w:val="StyleUnderline"/>
          <w:highlight w:val="cyan"/>
        </w:rPr>
        <w:t xml:space="preserve">. </w:t>
      </w:r>
      <w:r w:rsidRPr="00C86788">
        <w:rPr>
          <w:rStyle w:val="Emphasis"/>
          <w:highlight w:val="cyan"/>
        </w:rPr>
        <w:t>That scope</w:t>
      </w:r>
      <w:r w:rsidRPr="00383812">
        <w:rPr>
          <w:sz w:val="16"/>
        </w:rPr>
        <w:t xml:space="preserve">, of course, </w:t>
      </w:r>
      <w:r w:rsidRPr="00C86788">
        <w:rPr>
          <w:rStyle w:val="StyleUnderline"/>
          <w:highlight w:val="cyan"/>
        </w:rPr>
        <w:t xml:space="preserve">is </w:t>
      </w:r>
      <w:r w:rsidRPr="00C86788">
        <w:rPr>
          <w:rStyle w:val="Emphasis"/>
          <w:highlight w:val="cyan"/>
        </w:rPr>
        <w:t>defined</w:t>
      </w:r>
      <w:r w:rsidRPr="00383812">
        <w:rPr>
          <w:sz w:val="16"/>
        </w:rPr>
        <w:t xml:space="preserve"> primarily </w:t>
      </w:r>
      <w:r w:rsidRPr="00C86788">
        <w:rPr>
          <w:rStyle w:val="StyleUnderline"/>
          <w:highlight w:val="cyan"/>
        </w:rPr>
        <w:t xml:space="preserve">in terms of </w:t>
      </w:r>
      <w:r w:rsidRPr="00C86788">
        <w:rPr>
          <w:rStyle w:val="Emphasis"/>
          <w:highlight w:val="cyan"/>
        </w:rPr>
        <w:t>exemptions</w:t>
      </w:r>
      <w:r w:rsidRPr="00C86788">
        <w:rPr>
          <w:rStyle w:val="StyleUnderline"/>
          <w:highlight w:val="cyan"/>
        </w:rPr>
        <w:t xml:space="preserve"> and </w:t>
      </w:r>
      <w:r w:rsidRPr="00C86788">
        <w:rPr>
          <w:rStyle w:val="Emphasis"/>
          <w:highlight w:val="cyan"/>
        </w:rPr>
        <w:t>immunities</w:t>
      </w:r>
      <w:r w:rsidRPr="003C2321">
        <w:rPr>
          <w:rStyle w:val="StyleUnderline"/>
        </w:rPr>
        <w:t xml:space="preserve"> (</w:t>
      </w:r>
      <w:r w:rsidRPr="00383812">
        <w:rPr>
          <w:rStyle w:val="StyleUnderline"/>
        </w:rPr>
        <w:t>both</w:t>
      </w:r>
      <w:r w:rsidRPr="00383812">
        <w:rPr>
          <w:sz w:val="16"/>
        </w:rPr>
        <w:t xml:space="preserve"> </w:t>
      </w:r>
      <w:r w:rsidRPr="00C86788">
        <w:rPr>
          <w:rStyle w:val="Emphasis"/>
          <w:highlight w:val="cyan"/>
        </w:rPr>
        <w:t>statutory</w:t>
      </w:r>
      <w:r w:rsidRPr="00C86788">
        <w:rPr>
          <w:rStyle w:val="StyleUnderline"/>
          <w:highlight w:val="cyan"/>
        </w:rPr>
        <w:t xml:space="preserve"> and </w:t>
      </w:r>
      <w:r w:rsidRPr="00C86788">
        <w:rPr>
          <w:rStyle w:val="Emphasis"/>
          <w:highlight w:val="cyan"/>
        </w:rPr>
        <w:t>non-statutory</w:t>
      </w:r>
      <w:r w:rsidRPr="003C2321">
        <w:rPr>
          <w:rStyle w:val="StyleUnderline"/>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C86788">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C86788">
        <w:rPr>
          <w:rStyle w:val="Emphasis"/>
          <w:highlight w:val="cyan"/>
        </w:rPr>
        <w:t>affect</w:t>
      </w:r>
      <w:r w:rsidRPr="003C2321">
        <w:rPr>
          <w:rStyle w:val="StyleUnderline"/>
        </w:rPr>
        <w:t xml:space="preserve"> </w:t>
      </w:r>
      <w:r w:rsidRPr="00383812">
        <w:rPr>
          <w:rStyle w:val="StyleUnderline"/>
        </w:rPr>
        <w:t>the</w:t>
      </w:r>
      <w:r w:rsidRPr="003C2321">
        <w:rPr>
          <w:rStyle w:val="StyleUnderline"/>
        </w:rPr>
        <w:t xml:space="preserve"> </w:t>
      </w:r>
      <w:r w:rsidRPr="00C86788">
        <w:rPr>
          <w:rStyle w:val="StyleUnderline"/>
          <w:highlight w:val="cyan"/>
        </w:rPr>
        <w:t xml:space="preserve">application </w:t>
      </w:r>
      <w:r w:rsidRPr="00C86788">
        <w:rPr>
          <w:rStyle w:val="Emphasis"/>
          <w:sz w:val="24"/>
          <w:highlight w:val="cyan"/>
        </w:rPr>
        <w:t>and</w:t>
      </w:r>
      <w:r w:rsidRPr="00C86788">
        <w:rPr>
          <w:rStyle w:val="StyleUnderline"/>
          <w:highlight w:val="cyan"/>
        </w:rPr>
        <w:t xml:space="preserve"> extent of the</w:t>
      </w:r>
      <w:r w:rsidRPr="00383812">
        <w:rPr>
          <w:rStyle w:val="StyleUnderline"/>
        </w:rPr>
        <w:t xml:space="preserve"> antitrust </w:t>
      </w:r>
      <w:r w:rsidRPr="00C86788">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6C440AF6" w14:textId="77777777" w:rsidR="0043191F" w:rsidRPr="00D525D3" w:rsidRDefault="0043191F" w:rsidP="0043191F">
      <w:pPr>
        <w:pStyle w:val="Heading4"/>
      </w:pPr>
      <w:r>
        <w:t xml:space="preserve">‘Expand’ means to </w:t>
      </w:r>
      <w:r>
        <w:rPr>
          <w:u w:val="single"/>
        </w:rPr>
        <w:t>make greater</w:t>
      </w:r>
      <w:r>
        <w:t xml:space="preserve">, not </w:t>
      </w:r>
      <w:r>
        <w:rPr>
          <w:u w:val="single"/>
        </w:rPr>
        <w:t>clarify</w:t>
      </w:r>
      <w:r>
        <w:t xml:space="preserve"> its </w:t>
      </w:r>
      <w:r>
        <w:rPr>
          <w:u w:val="single"/>
        </w:rPr>
        <w:t>current state</w:t>
      </w:r>
      <w:r>
        <w:t xml:space="preserve"> by </w:t>
      </w:r>
      <w:r>
        <w:rPr>
          <w:u w:val="single"/>
        </w:rPr>
        <w:t>applying</w:t>
      </w:r>
      <w:r>
        <w:t xml:space="preserve"> it differently</w:t>
      </w:r>
    </w:p>
    <w:p w14:paraId="09655EAE" w14:textId="77777777" w:rsidR="0043191F" w:rsidRPr="00036017" w:rsidRDefault="0043191F" w:rsidP="0043191F">
      <w:r w:rsidRPr="00036017">
        <w:t xml:space="preserve">Terry J. </w:t>
      </w:r>
      <w:r w:rsidRPr="00036017">
        <w:rPr>
          <w:rStyle w:val="Style13ptBold"/>
        </w:rPr>
        <w:t>Hatter 90</w:t>
      </w:r>
      <w:r w:rsidRPr="00036017">
        <w:t xml:space="preserve"> Jr., United States District Judge, California Central District, In re Eastport Assoc., 114 B.R. 686, 690, 1990 U.S. Dist. LEXIS 6308, *10-11 (C.D. Cal. March 20, 1990), 3/20/1990, Lexis</w:t>
      </w:r>
    </w:p>
    <w:p w14:paraId="10EDEE7D" w14:textId="77777777" w:rsidR="0043191F" w:rsidRPr="00AD18E7" w:rsidRDefault="0043191F" w:rsidP="0043191F">
      <w:pPr>
        <w:rPr>
          <w:sz w:val="16"/>
        </w:rPr>
      </w:pPr>
      <w:r w:rsidRPr="00AD18E7">
        <w:rPr>
          <w:sz w:val="16"/>
        </w:rPr>
        <w:t xml:space="preserve">Second, </w:t>
      </w:r>
      <w:r w:rsidRPr="00036017">
        <w:rPr>
          <w:rStyle w:val="StyleUnderline"/>
        </w:rPr>
        <w:t xml:space="preserve">Eastport asserts that the presumption against retroactivity does not apply because the </w:t>
      </w:r>
      <w:r w:rsidRPr="00C86788">
        <w:rPr>
          <w:rStyle w:val="StyleUnderline"/>
          <w:highlight w:val="cyan"/>
        </w:rPr>
        <w:t xml:space="preserve">amendment was intended </w:t>
      </w:r>
      <w:r w:rsidRPr="00C86788">
        <w:rPr>
          <w:rStyle w:val="Emphasis"/>
          <w:highlight w:val="cyan"/>
        </w:rPr>
        <w:t>only</w:t>
      </w:r>
      <w:r w:rsidRPr="00C86788">
        <w:rPr>
          <w:rStyle w:val="StyleUnderline"/>
          <w:highlight w:val="cyan"/>
        </w:rPr>
        <w:t xml:space="preserve"> as</w:t>
      </w:r>
      <w:r w:rsidRPr="00036017">
        <w:rPr>
          <w:rStyle w:val="StyleUnderline"/>
        </w:rPr>
        <w:t xml:space="preserve"> a </w:t>
      </w:r>
      <w:r w:rsidRPr="00C86788">
        <w:rPr>
          <w:rStyle w:val="Emphasis"/>
          <w:highlight w:val="cyan"/>
        </w:rPr>
        <w:t>clarification</w:t>
      </w:r>
      <w:r w:rsidRPr="00C86788">
        <w:rPr>
          <w:rStyle w:val="StyleUnderline"/>
          <w:highlight w:val="cyan"/>
        </w:rPr>
        <w:t xml:space="preserve"> of </w:t>
      </w:r>
      <w:r w:rsidRPr="00C86788">
        <w:rPr>
          <w:rStyle w:val="Emphasis"/>
          <w:highlight w:val="cyan"/>
        </w:rPr>
        <w:t>existing law</w:t>
      </w:r>
      <w:r w:rsidRPr="00AD18E7">
        <w:rPr>
          <w:sz w:val="16"/>
        </w:rPr>
        <w:t xml:space="preserve">. HN7 </w:t>
      </w:r>
      <w:r w:rsidRPr="00036017">
        <w:rPr>
          <w:rStyle w:val="StyleUnderline"/>
        </w:rPr>
        <w:t>Where an amendment</w:t>
      </w:r>
      <w:r w:rsidRPr="00AD18E7">
        <w:rPr>
          <w:sz w:val="16"/>
        </w:rPr>
        <w:t xml:space="preserve"> to a statute is remedial in nature and </w:t>
      </w:r>
      <w:r w:rsidRPr="00036017">
        <w:rPr>
          <w:rStyle w:val="StyleUnderline"/>
        </w:rPr>
        <w:t>merely serves to clarify existing law, no question of retroactivity is involved</w:t>
      </w:r>
      <w:r w:rsidRPr="00AD18E7">
        <w:rPr>
          <w:sz w:val="16"/>
        </w:rPr>
        <w:t xml:space="preserve"> and the law will be applied to pending cases. City of Redlands v. Sorensen, 176 Cal. App. 3d 202, 211, 221 Cal. Rptr. 728, 732 (1985). </w:t>
      </w:r>
      <w:r w:rsidRPr="00036017">
        <w:rPr>
          <w:rStyle w:val="StyleUnderline"/>
        </w:rPr>
        <w:t xml:space="preserve">The </w:t>
      </w:r>
      <w:r w:rsidRPr="00C86788">
        <w:rPr>
          <w:rStyle w:val="StyleUnderline"/>
          <w:highlight w:val="cyan"/>
        </w:rPr>
        <w:t>evidence</w:t>
      </w:r>
      <w:r w:rsidRPr="00036017">
        <w:rPr>
          <w:rStyle w:val="StyleUnderline"/>
        </w:rPr>
        <w:t xml:space="preserve"> in this case, </w:t>
      </w:r>
      <w:r w:rsidRPr="00C86788">
        <w:rPr>
          <w:rStyle w:val="StyleUnderline"/>
          <w:highlight w:val="cyan"/>
        </w:rPr>
        <w:t>however, does not support the conclusion that the amendment</w:t>
      </w:r>
      <w:r w:rsidRPr="00AD18E7">
        <w:rPr>
          <w:sz w:val="16"/>
        </w:rPr>
        <w:t xml:space="preserve"> to section 66452.6(f) </w:t>
      </w:r>
      <w:r w:rsidRPr="00C86788">
        <w:rPr>
          <w:rStyle w:val="StyleUnderline"/>
          <w:highlight w:val="cyan"/>
        </w:rPr>
        <w:t>was</w:t>
      </w:r>
      <w:r w:rsidRPr="00036017">
        <w:rPr>
          <w:rStyle w:val="StyleUnderline"/>
        </w:rPr>
        <w:t xml:space="preserve"> simply a </w:t>
      </w:r>
      <w:r w:rsidRPr="00C86788">
        <w:rPr>
          <w:rStyle w:val="StyleUnderline"/>
          <w:highlight w:val="cyan"/>
        </w:rPr>
        <w:t xml:space="preserve">clarification of </w:t>
      </w:r>
      <w:r w:rsidRPr="00C86788">
        <w:rPr>
          <w:rStyle w:val="Emphasis"/>
          <w:highlight w:val="cyan"/>
        </w:rPr>
        <w:t>preexisting</w:t>
      </w:r>
      <w:r w:rsidRPr="00C86788">
        <w:rPr>
          <w:rStyle w:val="StyleUnderline"/>
          <w:highlight w:val="cyan"/>
        </w:rPr>
        <w:t xml:space="preserve"> law. The</w:t>
      </w:r>
      <w:r w:rsidRPr="00AD18E7">
        <w:rPr>
          <w:sz w:val="16"/>
        </w:rPr>
        <w:t xml:space="preserve"> Legislative Counsel's </w:t>
      </w:r>
      <w:r w:rsidRPr="00C86788">
        <w:rPr>
          <w:rStyle w:val="StyleUnderline"/>
          <w:highlight w:val="cyan"/>
        </w:rPr>
        <w:t>Digest</w:t>
      </w:r>
      <w:r w:rsidRPr="00036017">
        <w:rPr>
          <w:rStyle w:val="StyleUnderline"/>
        </w:rPr>
        <w:t xml:space="preserve"> specifically </w:t>
      </w:r>
      <w:r w:rsidRPr="00C86788">
        <w:rPr>
          <w:rStyle w:val="StyleUnderline"/>
          <w:highlight w:val="cyan"/>
        </w:rPr>
        <w:t xml:space="preserve">states that "the bill would </w:t>
      </w:r>
      <w:r w:rsidRPr="00C86788">
        <w:rPr>
          <w:rStyle w:val="Emphasis"/>
          <w:i/>
          <w:iCs w:val="0"/>
          <w:highlight w:val="cyan"/>
        </w:rPr>
        <w:t>expand</w:t>
      </w:r>
      <w:r w:rsidRPr="00AD18E7">
        <w:rPr>
          <w:sz w:val="16"/>
        </w:rPr>
        <w:t xml:space="preserve"> the definition of development moratorium." Senate Bill 186, Stats. 1988, ch. 1330, at 3375 (emphasis added). Since the Legislative Counsel is a state official required by law to analyze pending legislation, </w:t>
      </w:r>
      <w:r w:rsidRPr="00036017">
        <w:rPr>
          <w:rStyle w:val="StyleUnderline"/>
        </w:rPr>
        <w:t>it is reasonable to presume that the Legislature amended the statute with the intent and meaning expressed in the Counsel's digest</w:t>
      </w:r>
      <w:r w:rsidRPr="00AD18E7">
        <w:rPr>
          <w:sz w:val="16"/>
        </w:rPr>
        <w:t xml:space="preserve">. People v. Martinez, 194 Cal. App. 3d 15, 22, 239 Cal. Rptr. 272, 276 (1987). </w:t>
      </w:r>
      <w:r w:rsidRPr="00036017">
        <w:rPr>
          <w:rStyle w:val="StyleUnderline"/>
        </w:rPr>
        <w:t xml:space="preserve">By its ordinary meaning, the term </w:t>
      </w:r>
      <w:r w:rsidRPr="00C86788">
        <w:rPr>
          <w:rStyle w:val="StyleUnderline"/>
          <w:highlight w:val="cyan"/>
        </w:rPr>
        <w:t xml:space="preserve">"expand" indicates a </w:t>
      </w:r>
      <w:r w:rsidRPr="00C86788">
        <w:rPr>
          <w:rStyle w:val="Emphasis"/>
          <w:highlight w:val="cyan"/>
        </w:rPr>
        <w:t>change</w:t>
      </w:r>
      <w:r w:rsidRPr="00C86788">
        <w:rPr>
          <w:rStyle w:val="StyleUnderline"/>
          <w:highlight w:val="cyan"/>
        </w:rPr>
        <w:t xml:space="preserve"> in the law, </w:t>
      </w:r>
      <w:r w:rsidRPr="00C86788">
        <w:rPr>
          <w:rStyle w:val="Emphasis"/>
          <w:highlight w:val="cyan"/>
        </w:rPr>
        <w:t>rather than</w:t>
      </w:r>
      <w:r w:rsidRPr="00036017">
        <w:rPr>
          <w:rStyle w:val="Emphasis"/>
        </w:rPr>
        <w:t xml:space="preserve"> a </w:t>
      </w:r>
      <w:r w:rsidRPr="00C86788">
        <w:rPr>
          <w:rStyle w:val="Emphasis"/>
          <w:highlight w:val="cyan"/>
        </w:rPr>
        <w:t>restatement</w:t>
      </w:r>
      <w:r w:rsidRPr="00C86788">
        <w:rPr>
          <w:rStyle w:val="StyleUnderline"/>
          <w:highlight w:val="cyan"/>
        </w:rPr>
        <w:t xml:space="preserve"> of </w:t>
      </w:r>
      <w:r w:rsidRPr="00C86788">
        <w:rPr>
          <w:rStyle w:val="Emphasis"/>
          <w:highlight w:val="cyan"/>
        </w:rPr>
        <w:t>existing</w:t>
      </w:r>
      <w:r w:rsidRPr="00AD18E7">
        <w:rPr>
          <w:sz w:val="16"/>
        </w:rPr>
        <w:t xml:space="preserve">  [**11]  </w:t>
      </w:r>
      <w:r w:rsidRPr="00C86788">
        <w:rPr>
          <w:rStyle w:val="StyleUnderline"/>
          <w:highlight w:val="cyan"/>
        </w:rPr>
        <w:t>law</w:t>
      </w:r>
      <w:r w:rsidRPr="00036017">
        <w:rPr>
          <w:rStyle w:val="StyleUnderline"/>
        </w:rPr>
        <w:t xml:space="preserve">. In light of the Counsel's comment, Eastport's argument is </w:t>
      </w:r>
      <w:r w:rsidRPr="00036017">
        <w:rPr>
          <w:rStyle w:val="Emphasis"/>
        </w:rPr>
        <w:t>unpersuasive</w:t>
      </w:r>
      <w:r w:rsidRPr="00AD18E7">
        <w:rPr>
          <w:sz w:val="16"/>
        </w:rPr>
        <w:t>.</w:t>
      </w:r>
    </w:p>
    <w:p w14:paraId="12E2EA82" w14:textId="77777777" w:rsidR="0043191F" w:rsidRDefault="0043191F" w:rsidP="0043191F">
      <w:pPr>
        <w:pStyle w:val="Heading4"/>
        <w:rPr>
          <w:sz w:val="16"/>
        </w:rPr>
      </w:pPr>
      <w:r>
        <w:t xml:space="preserve">The aff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w:t>
      </w:r>
      <w:r w:rsidRPr="000E5C36">
        <w:rPr>
          <w:u w:val="single"/>
        </w:rPr>
        <w:t>not</w:t>
      </w:r>
      <w:r>
        <w:t xml:space="preserve"> curtail an exemption or immunity. </w:t>
      </w:r>
    </w:p>
    <w:p w14:paraId="264B4070" w14:textId="77777777" w:rsidR="0043191F" w:rsidRDefault="0043191F" w:rsidP="0043191F">
      <w:pPr>
        <w:pStyle w:val="Heading4"/>
      </w:pPr>
      <w:r w:rsidRPr="000E5C36">
        <w:rPr>
          <w:u w:val="single"/>
        </w:rPr>
        <w:t>Vote neg</w:t>
      </w:r>
      <w:r>
        <w:t>:</w:t>
      </w:r>
    </w:p>
    <w:p w14:paraId="2FF3DFE8" w14:textId="77777777" w:rsidR="0043191F" w:rsidRPr="00CD6560" w:rsidRDefault="0043191F" w:rsidP="0043191F">
      <w:pPr>
        <w:pStyle w:val="Heading4"/>
      </w:pPr>
      <w:r>
        <w:t xml:space="preserve">Eliminating exemptions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39E18B3E" w14:textId="77777777" w:rsidR="0043191F" w:rsidRDefault="0043191F" w:rsidP="0043191F">
      <w:pPr>
        <w:pStyle w:val="Heading3"/>
      </w:pPr>
      <w:r>
        <w:t>1NC – ASPEC</w:t>
      </w:r>
    </w:p>
    <w:p w14:paraId="1CA799B3" w14:textId="77777777" w:rsidR="0043191F" w:rsidRDefault="0043191F" w:rsidP="0043191F">
      <w:pPr>
        <w:pStyle w:val="Heading4"/>
      </w:pPr>
      <w:r>
        <w:t xml:space="preserve">A. The affirmative plan text must specify the agent within the United States Federal Government that enacts the plan – they don’t </w:t>
      </w:r>
    </w:p>
    <w:p w14:paraId="64C02923" w14:textId="77777777" w:rsidR="0043191F" w:rsidRDefault="0043191F" w:rsidP="0043191F">
      <w:pPr>
        <w:pStyle w:val="Heading4"/>
      </w:pPr>
      <w:r>
        <w:t>B. Voting Issue</w:t>
      </w:r>
    </w:p>
    <w:p w14:paraId="3AF71E00" w14:textId="77777777" w:rsidR="0043191F" w:rsidRDefault="0043191F" w:rsidP="0043191F">
      <w:pPr>
        <w:pStyle w:val="Heading4"/>
      </w:pPr>
      <w:r>
        <w:t>1. Ground – failure to specify in the plan text moots agent counterplans and disadvantages that are core negative ground –</w:t>
      </w:r>
    </w:p>
    <w:p w14:paraId="3546AA43" w14:textId="77777777" w:rsidR="0043191F" w:rsidRDefault="0043191F" w:rsidP="0043191F">
      <w:pPr>
        <w:pStyle w:val="Heading4"/>
      </w:pPr>
      <w:r>
        <w:t>2. Fairness – they can clarify the most convenient agent in cx or the 2AC that undermines pre-round prep and 1NC strategy</w:t>
      </w:r>
    </w:p>
    <w:p w14:paraId="72FE9205" w14:textId="77777777" w:rsidR="0043191F" w:rsidRDefault="0043191F" w:rsidP="0043191F">
      <w:pPr>
        <w:pStyle w:val="Heading4"/>
      </w:pPr>
      <w:r>
        <w:t>3. Education and no solvency</w:t>
      </w:r>
    </w:p>
    <w:p w14:paraId="2B34C72C" w14:textId="77777777" w:rsidR="0043191F" w:rsidRDefault="0043191F" w:rsidP="0043191F">
      <w:r>
        <w:t xml:space="preserve">Joan MacLeod </w:t>
      </w:r>
      <w:r w:rsidRPr="00493685">
        <w:rPr>
          <w:rStyle w:val="Style13ptBold"/>
        </w:rPr>
        <w:t>Heminway</w:t>
      </w:r>
      <w:r>
        <w:t xml:space="preserve">, tenured professor of law at Tennessee, JD NYU, </w:t>
      </w:r>
      <w:r w:rsidRPr="00493685">
        <w:rPr>
          <w:rStyle w:val="Style13ptBold"/>
        </w:rPr>
        <w:t>2005</w:t>
      </w:r>
    </w:p>
    <w:p w14:paraId="22C9B87B" w14:textId="77777777" w:rsidR="0043191F" w:rsidRDefault="0043191F" w:rsidP="0043191F">
      <w:r>
        <w:t>“Rock, Paper, Scissors: Choosing the Right Vehicle for Federal Corporate Governance Initiatives” 10 Fordham J. Corp. &amp; Fin. L. 225 (2005)</w:t>
      </w:r>
    </w:p>
    <w:p w14:paraId="2FB703D4" w14:textId="77777777" w:rsidR="0043191F" w:rsidRDefault="0043191F" w:rsidP="0043191F">
      <w:r>
        <w:t xml:space="preserve">This article offers a model for comparative institutional choice specifically for use in the context of federal corporate governance reforms. It also, however, constitutes part of the larger academic movement advocating comparative institutional analysis. Comparative institutional analysis is critically important to the work of scholars and other proponents of law reform. These </w:t>
      </w:r>
      <w:r w:rsidRPr="00CF7A2A">
        <w:rPr>
          <w:rStyle w:val="StyleUnderline"/>
        </w:rPr>
        <w:t xml:space="preserve">rule </w:t>
      </w:r>
      <w:r w:rsidRPr="00493685">
        <w:rPr>
          <w:rStyle w:val="StyleUnderline"/>
          <w:highlight w:val="cyan"/>
        </w:rPr>
        <w:t>proponents should not suggest change</w:t>
      </w:r>
      <w:r w:rsidRPr="00CF7A2A">
        <w:rPr>
          <w:rStyle w:val="StyleUnderline"/>
        </w:rPr>
        <w:t>s</w:t>
      </w:r>
      <w:r w:rsidRPr="00493685">
        <w:rPr>
          <w:rStyle w:val="StyleUnderline"/>
        </w:rPr>
        <w:t xml:space="preserve"> in legal rules </w:t>
      </w:r>
      <w:r w:rsidRPr="00493685">
        <w:rPr>
          <w:rStyle w:val="Emphasis"/>
          <w:highlight w:val="cyan"/>
        </w:rPr>
        <w:t xml:space="preserve">without </w:t>
      </w:r>
      <w:r w:rsidRPr="00493685">
        <w:rPr>
          <w:rStyle w:val="Emphasis"/>
        </w:rPr>
        <w:t xml:space="preserve">also suggesting </w:t>
      </w:r>
      <w:r w:rsidRPr="00493685">
        <w:rPr>
          <w:rStyle w:val="Emphasis"/>
          <w:highlight w:val="cyan"/>
        </w:rPr>
        <w:t>the vehicle</w:t>
      </w:r>
      <w:r w:rsidRPr="00493685">
        <w:rPr>
          <w:rStyle w:val="StyleUnderline"/>
          <w:highlight w:val="cyan"/>
        </w:rPr>
        <w:t xml:space="preserve"> </w:t>
      </w:r>
      <w:r w:rsidRPr="00493685">
        <w:rPr>
          <w:rStyle w:val="StyleUnderline"/>
        </w:rPr>
        <w:t>for the suggested reforms</w:t>
      </w:r>
      <w:r>
        <w:t xml:space="preserve">. The </w:t>
      </w:r>
      <w:r w:rsidRPr="00493685">
        <w:rPr>
          <w:rStyle w:val="StyleUnderline"/>
          <w:highlight w:val="cyan"/>
        </w:rPr>
        <w:t xml:space="preserve">determination of the appropriate </w:t>
      </w:r>
      <w:r w:rsidRPr="00493685">
        <w:rPr>
          <w:rStyle w:val="StyleUnderline"/>
        </w:rPr>
        <w:t xml:space="preserve">rulemaking </w:t>
      </w:r>
      <w:r w:rsidRPr="00493685">
        <w:rPr>
          <w:rStyle w:val="StyleUnderline"/>
          <w:highlight w:val="cyan"/>
        </w:rPr>
        <w:t>body</w:t>
      </w:r>
      <w:r w:rsidRPr="00493685">
        <w:rPr>
          <w:highlight w:val="cyan"/>
        </w:rPr>
        <w:t xml:space="preserve"> </w:t>
      </w:r>
      <w:r w:rsidRPr="00493685">
        <w:rPr>
          <w:rStyle w:val="StyleUnderline"/>
          <w:highlight w:val="cyan"/>
        </w:rPr>
        <w:t>should be</w:t>
      </w:r>
      <w:r w:rsidRPr="00493685">
        <w:rPr>
          <w:highlight w:val="cyan"/>
        </w:rPr>
        <w:t xml:space="preserve"> </w:t>
      </w:r>
      <w:r w:rsidRPr="00493685">
        <w:rPr>
          <w:rStyle w:val="StyleUnderline"/>
          <w:highlight w:val="cyan"/>
        </w:rPr>
        <w:t>accomplished by</w:t>
      </w:r>
      <w:r w:rsidRPr="00493685">
        <w:rPr>
          <w:rStyle w:val="StyleUnderline"/>
        </w:rPr>
        <w:t xml:space="preserve"> employing some rigorous form of </w:t>
      </w:r>
      <w:r w:rsidRPr="0038032A">
        <w:rPr>
          <w:rStyle w:val="Emphasis"/>
          <w:highlight w:val="cyan"/>
        </w:rPr>
        <w:t xml:space="preserve">comparative </w:t>
      </w:r>
      <w:r w:rsidRPr="0038032A">
        <w:rPr>
          <w:rStyle w:val="Emphasis"/>
        </w:rPr>
        <w:t xml:space="preserve">institutional </w:t>
      </w:r>
      <w:r w:rsidRPr="0038032A">
        <w:rPr>
          <w:rStyle w:val="Emphasis"/>
          <w:highlight w:val="cyan"/>
        </w:rPr>
        <w:t>analysis</w:t>
      </w:r>
      <w:r w:rsidRPr="00493685">
        <w:rPr>
          <w:rStyle w:val="StyleUnderline"/>
        </w:rPr>
        <w:t xml:space="preserve">. </w:t>
      </w:r>
      <w:r w:rsidRPr="00493685">
        <w:t>In this regard, the framework included in this article is intended to endorse in full the views of Professor</w:t>
      </w:r>
      <w:r>
        <w:t xml:space="preserve"> Neil Komesar when he says:</w:t>
      </w:r>
    </w:p>
    <w:p w14:paraId="1B1A97E3" w14:textId="77777777" w:rsidR="0043191F" w:rsidRDefault="0043191F" w:rsidP="0043191F">
      <w:bookmarkStart w:id="3" w:name="_Hlk97394227"/>
      <w:r w:rsidRPr="00493685">
        <w:rPr>
          <w:rStyle w:val="StyleUnderline"/>
          <w:highlight w:val="cyan"/>
        </w:rPr>
        <w:t xml:space="preserve">Unless we do better with </w:t>
      </w:r>
      <w:r w:rsidRPr="00493685">
        <w:rPr>
          <w:rStyle w:val="StyleUnderline"/>
        </w:rPr>
        <w:t xml:space="preserve">the difficult issues of </w:t>
      </w:r>
      <w:r w:rsidRPr="00493685">
        <w:rPr>
          <w:rStyle w:val="StyleUnderline"/>
          <w:highlight w:val="cyan"/>
        </w:rPr>
        <w:t>institutional choice</w:t>
      </w:r>
      <w:r w:rsidRPr="00493685">
        <w:rPr>
          <w:rStyle w:val="StyleUnderline"/>
        </w:rPr>
        <w:t xml:space="preserve">, </w:t>
      </w:r>
      <w:r w:rsidRPr="00A02C67">
        <w:rPr>
          <w:rStyle w:val="StyleUnderline"/>
        </w:rPr>
        <w:t xml:space="preserve">any </w:t>
      </w:r>
      <w:r w:rsidRPr="00493685">
        <w:rPr>
          <w:rStyle w:val="StyleUnderline"/>
          <w:highlight w:val="cyan"/>
        </w:rPr>
        <w:t>reforms</w:t>
      </w:r>
      <w:r w:rsidRPr="00493685">
        <w:rPr>
          <w:rStyle w:val="StyleUnderline"/>
        </w:rPr>
        <w:t xml:space="preserve">, changes and proposals </w:t>
      </w:r>
      <w:r w:rsidRPr="00A02C67">
        <w:rPr>
          <w:rStyle w:val="StyleUnderline"/>
        </w:rPr>
        <w:t xml:space="preserve">will </w:t>
      </w:r>
      <w:r w:rsidRPr="00493685">
        <w:rPr>
          <w:rStyle w:val="StyleUnderline"/>
          <w:highlight w:val="cyan"/>
        </w:rPr>
        <w:t xml:space="preserve">remain </w:t>
      </w:r>
      <w:r w:rsidRPr="00493685">
        <w:rPr>
          <w:rStyle w:val="Emphasis"/>
          <w:highlight w:val="cyan"/>
        </w:rPr>
        <w:t>illusory or cosmetic</w:t>
      </w:r>
      <w:r w:rsidRPr="00493685">
        <w:rPr>
          <w:rStyle w:val="Emphasis"/>
        </w:rPr>
        <w:t>.</w:t>
      </w:r>
      <w:r>
        <w:t xml:space="preserve"> We will continue to cycle through the same proposals with the same arguments. Today's policy will always have feet of clay and be replaced by yesterday's rejected panacea, which somehow reappears (without blemishes) as tomorrow's solution.</w:t>
      </w:r>
    </w:p>
    <w:bookmarkEnd w:id="3"/>
    <w:p w14:paraId="664197F5" w14:textId="77777777" w:rsidR="0043191F" w:rsidRPr="00FE2611" w:rsidRDefault="0043191F" w:rsidP="0043191F">
      <w:r w:rsidRPr="00493685">
        <w:rPr>
          <w:rStyle w:val="StyleUnderline"/>
        </w:rPr>
        <w:t xml:space="preserve">Attempts to fashion proposals and programs cannot stop until we fully understand institutional choice. </w:t>
      </w:r>
      <w:r w:rsidRPr="0038032A">
        <w:rPr>
          <w:rStyle w:val="StyleUnderline"/>
        </w:rPr>
        <w:t>That understanding will be long in coming and is more likely to occur if judges, lawyers and law reformers seriously struggle with the subject as they make their decisions and proposals</w:t>
      </w:r>
      <w:r w:rsidRPr="0038032A">
        <w:t xml:space="preserve">. It is that struggle that I hope for. I want those who make or seek to change law to seriously confront and address </w:t>
      </w:r>
      <w:r>
        <w:t xml:space="preserve">institutional choice and comparison. I recognize that, to do so, they will often have to rely on intuition and guesses. </w:t>
      </w:r>
      <w:r w:rsidRPr="00B56E8E">
        <w:rPr>
          <w:rStyle w:val="StyleUnderline"/>
          <w:highlight w:val="cyan"/>
        </w:rPr>
        <w:t xml:space="preserve">It is the </w:t>
      </w:r>
      <w:r w:rsidRPr="00B56E8E">
        <w:rPr>
          <w:rStyle w:val="Emphasis"/>
          <w:highlight w:val="cyan"/>
        </w:rPr>
        <w:t>responsibility</w:t>
      </w:r>
      <w:r w:rsidRPr="00B56E8E">
        <w:rPr>
          <w:rStyle w:val="StyleUnderline"/>
          <w:highlight w:val="cyan"/>
        </w:rPr>
        <w:t xml:space="preserve"> of legal academics to provide deeper understanding of these central issues </w:t>
      </w:r>
      <w:r w:rsidRPr="00493685">
        <w:rPr>
          <w:rStyle w:val="StyleUnderline"/>
        </w:rPr>
        <w:t>and, therefore, to improve the ability of those who struggle with these decisions</w:t>
      </w:r>
      <w:r>
        <w:t>. 581</w:t>
      </w:r>
      <w:r w:rsidRPr="002135AC">
        <w:t>That is the essential purpose of this article: to entrust to rule proponents the elements of a proposed analytical model as a potential means of improving their ability to engage in jurisprudential decisionmaking and discourse in connection with federal corporate governance reform. Without models promoting a rational basis for institutional choice, rule proponents may as well rely on a game of Rock, Paper, Scissors in choosing the right vehicle for federal corporate governance initiatives.</w:t>
      </w:r>
    </w:p>
    <w:p w14:paraId="7D6F908E" w14:textId="77777777" w:rsidR="0043191F" w:rsidRDefault="0043191F" w:rsidP="0043191F">
      <w:pPr>
        <w:pStyle w:val="Heading3"/>
      </w:pPr>
      <w:r>
        <w:t>1NC – Politics DA</w:t>
      </w:r>
    </w:p>
    <w:p w14:paraId="3C098FC5" w14:textId="77777777" w:rsidR="0043191F" w:rsidRPr="00323F5C" w:rsidRDefault="0043191F" w:rsidP="0043191F">
      <w:pPr>
        <w:pStyle w:val="Heading4"/>
      </w:pPr>
      <w:r>
        <w:t xml:space="preserve">Omnibus package will </w:t>
      </w:r>
      <w:r>
        <w:rPr>
          <w:u w:val="single"/>
        </w:rPr>
        <w:t xml:space="preserve">pass now </w:t>
      </w:r>
      <w:r>
        <w:t xml:space="preserve">absent </w:t>
      </w:r>
      <w:r>
        <w:rPr>
          <w:u w:val="single"/>
        </w:rPr>
        <w:t xml:space="preserve">partisan fights </w:t>
      </w:r>
      <w:r>
        <w:t xml:space="preserve">or </w:t>
      </w:r>
      <w:r>
        <w:rPr>
          <w:u w:val="single"/>
        </w:rPr>
        <w:t>stalls this weekend</w:t>
      </w:r>
      <w:r>
        <w:t xml:space="preserve">. That secures support fur Ukraine, ensures </w:t>
      </w:r>
      <w:r>
        <w:rPr>
          <w:u w:val="single"/>
        </w:rPr>
        <w:t>readiness</w:t>
      </w:r>
      <w:r>
        <w:t xml:space="preserve">, and reassures </w:t>
      </w:r>
      <w:r>
        <w:rPr>
          <w:u w:val="single"/>
        </w:rPr>
        <w:t>Eastern European allies</w:t>
      </w:r>
      <w:r>
        <w:t xml:space="preserve">. </w:t>
      </w:r>
    </w:p>
    <w:p w14:paraId="55DD5FE4" w14:textId="77777777" w:rsidR="0043191F" w:rsidRPr="00323F5C" w:rsidRDefault="0043191F" w:rsidP="0043191F">
      <w:r>
        <w:rPr>
          <w:rStyle w:val="Style13ptBold"/>
        </w:rPr>
        <w:t xml:space="preserve">Wong 3/3 </w:t>
      </w:r>
      <w:r>
        <w:t>[Scott Wong and Sahil Kapur, "Ukraine conflict adds urgency as Congress races to fund government", 3/3/22, https://www.nbcnews.com/politics/congress/ukraine-conflict-adds-urgency-congress-races-fund-government-rcna18643]</w:t>
      </w:r>
    </w:p>
    <w:p w14:paraId="28B49A2D" w14:textId="77777777" w:rsidR="0043191F" w:rsidRPr="00323F5C" w:rsidRDefault="0043191F" w:rsidP="0043191F">
      <w:pPr>
        <w:rPr>
          <w:rStyle w:val="StyleUnderline"/>
        </w:rPr>
      </w:pPr>
      <w:r>
        <w:t xml:space="preserve">The </w:t>
      </w:r>
      <w:r w:rsidRPr="00323F5C">
        <w:rPr>
          <w:rStyle w:val="Emphasis"/>
        </w:rPr>
        <w:t xml:space="preserve">deadly war in </w:t>
      </w:r>
      <w:r w:rsidRPr="00B77E03">
        <w:rPr>
          <w:rStyle w:val="Emphasis"/>
          <w:highlight w:val="cyan"/>
        </w:rPr>
        <w:t>Ukraine</w:t>
      </w:r>
      <w:r>
        <w:t xml:space="preserve">, worsening by the day, </w:t>
      </w:r>
      <w:r w:rsidRPr="00323F5C">
        <w:rPr>
          <w:rStyle w:val="StyleUnderline"/>
        </w:rPr>
        <w:t xml:space="preserve">has </w:t>
      </w:r>
      <w:r w:rsidRPr="00B77E03">
        <w:rPr>
          <w:rStyle w:val="StyleUnderline"/>
          <w:highlight w:val="cyan"/>
        </w:rPr>
        <w:t>increased</w:t>
      </w:r>
      <w:r w:rsidRPr="00323F5C">
        <w:rPr>
          <w:rStyle w:val="StyleUnderline"/>
        </w:rPr>
        <w:t xml:space="preserve"> the </w:t>
      </w:r>
      <w:r w:rsidRPr="00B77E03">
        <w:rPr>
          <w:rStyle w:val="StyleUnderline"/>
          <w:highlight w:val="cyan"/>
        </w:rPr>
        <w:t>urgency for</w:t>
      </w:r>
      <w:r w:rsidRPr="00323F5C">
        <w:rPr>
          <w:rStyle w:val="StyleUnderline"/>
        </w:rPr>
        <w:t xml:space="preserve"> lawmakers to strike a</w:t>
      </w:r>
      <w:r>
        <w:t xml:space="preserve"> </w:t>
      </w:r>
      <w:r w:rsidRPr="00B77E03">
        <w:rPr>
          <w:rStyle w:val="Emphasis"/>
          <w:highlight w:val="cyan"/>
        </w:rPr>
        <w:t>bipartisan deal</w:t>
      </w:r>
      <w:r w:rsidRPr="00B77E03">
        <w:rPr>
          <w:highlight w:val="cyan"/>
        </w:rPr>
        <w:t xml:space="preserve"> </w:t>
      </w:r>
      <w:r w:rsidRPr="00B77E03">
        <w:rPr>
          <w:rStyle w:val="StyleUnderline"/>
          <w:highlight w:val="cyan"/>
        </w:rPr>
        <w:t>on</w:t>
      </w:r>
      <w:r w:rsidRPr="00323F5C">
        <w:rPr>
          <w:rStyle w:val="StyleUnderline"/>
        </w:rPr>
        <w:t xml:space="preserve"> a</w:t>
      </w:r>
      <w:r>
        <w:t xml:space="preserve"> </w:t>
      </w:r>
      <w:r w:rsidRPr="00323F5C">
        <w:rPr>
          <w:rStyle w:val="Emphasis"/>
        </w:rPr>
        <w:t xml:space="preserve">massive government </w:t>
      </w:r>
      <w:r w:rsidRPr="00B77E03">
        <w:rPr>
          <w:rStyle w:val="Emphasis"/>
          <w:highlight w:val="cyan"/>
        </w:rPr>
        <w:t>funding</w:t>
      </w:r>
      <w:r w:rsidRPr="00323F5C">
        <w:rPr>
          <w:rStyle w:val="Emphasis"/>
        </w:rPr>
        <w:t xml:space="preserve"> package</w:t>
      </w:r>
      <w:r>
        <w:t xml:space="preserve"> </w:t>
      </w:r>
      <w:r w:rsidRPr="00323F5C">
        <w:rPr>
          <w:rStyle w:val="StyleUnderline"/>
        </w:rPr>
        <w:t xml:space="preserve">that almost certainly would </w:t>
      </w:r>
      <w:r w:rsidRPr="00B77E03">
        <w:rPr>
          <w:rStyle w:val="StyleUnderline"/>
          <w:highlight w:val="cyan"/>
        </w:rPr>
        <w:t>include emergency aid</w:t>
      </w:r>
      <w:r w:rsidRPr="00323F5C">
        <w:rPr>
          <w:rStyle w:val="StyleUnderline"/>
        </w:rPr>
        <w:t xml:space="preserve"> for the Eastern European country.</w:t>
      </w:r>
    </w:p>
    <w:p w14:paraId="338B7CDA" w14:textId="77777777" w:rsidR="0043191F" w:rsidRDefault="0043191F" w:rsidP="0043191F">
      <w:r w:rsidRPr="00B77E03">
        <w:rPr>
          <w:rStyle w:val="StyleUnderline"/>
          <w:highlight w:val="cyan"/>
        </w:rPr>
        <w:t>Congress faces a</w:t>
      </w:r>
      <w:r w:rsidRPr="00B77E03">
        <w:rPr>
          <w:highlight w:val="cyan"/>
        </w:rPr>
        <w:t xml:space="preserve"> </w:t>
      </w:r>
      <w:r w:rsidRPr="00B77E03">
        <w:rPr>
          <w:rStyle w:val="Emphasis"/>
          <w:highlight w:val="cyan"/>
        </w:rPr>
        <w:t>fast-approaching deadline</w:t>
      </w:r>
      <w:r>
        <w:t xml:space="preserve"> — </w:t>
      </w:r>
      <w:r w:rsidRPr="00323F5C">
        <w:rPr>
          <w:rStyle w:val="StyleUnderline"/>
        </w:rPr>
        <w:t xml:space="preserve">the government will shut down next week without any action — and related </w:t>
      </w:r>
      <w:r w:rsidRPr="00B77E03">
        <w:rPr>
          <w:rStyle w:val="StyleUnderline"/>
          <w:highlight w:val="cyan"/>
        </w:rPr>
        <w:t xml:space="preserve">funding issues are </w:t>
      </w:r>
      <w:r w:rsidRPr="00B77E03">
        <w:rPr>
          <w:rStyle w:val="Emphasis"/>
          <w:highlight w:val="cyan"/>
        </w:rPr>
        <w:t>quickly piling up</w:t>
      </w:r>
      <w:r w:rsidRPr="00323F5C">
        <w:rPr>
          <w:rStyle w:val="StyleUnderline"/>
        </w:rPr>
        <w:t>.</w:t>
      </w:r>
      <w:r>
        <w:t xml:space="preserve"> </w:t>
      </w:r>
    </w:p>
    <w:p w14:paraId="09417C22" w14:textId="77777777" w:rsidR="0043191F" w:rsidRDefault="0043191F" w:rsidP="0043191F">
      <w:r>
        <w:t xml:space="preserve">The </w:t>
      </w:r>
      <w:r w:rsidRPr="00323F5C">
        <w:rPr>
          <w:rStyle w:val="StyleUnderline"/>
        </w:rPr>
        <w:t>White House requested Thursday that $10 billion in emergency defense and humanitarian aid for the Ukraine conflict be linked to the larger omnibus spending bill</w:t>
      </w:r>
      <w:r>
        <w:t xml:space="preserve">, up from $6.4 billion in aid just a few days ago. President Joe Biden also wants another $22.4 billion in coronavirus aid to develop new testing, therapeutics and vaccines to fight future variants of the virus.       </w:t>
      </w:r>
    </w:p>
    <w:p w14:paraId="3043DC06" w14:textId="77777777" w:rsidR="0043191F" w:rsidRPr="00323F5C" w:rsidRDefault="0043191F" w:rsidP="0043191F">
      <w:pPr>
        <w:rPr>
          <w:rStyle w:val="StyleUnderline"/>
        </w:rPr>
      </w:pPr>
      <w:r w:rsidRPr="00323F5C">
        <w:rPr>
          <w:rStyle w:val="StyleUnderline"/>
        </w:rPr>
        <w:t xml:space="preserve">Both Democratic and Republican appropriators said Thursday that it was </w:t>
      </w:r>
      <w:r w:rsidRPr="00323F5C">
        <w:rPr>
          <w:rStyle w:val="Emphasis"/>
        </w:rPr>
        <w:t>imperative</w:t>
      </w:r>
      <w:r w:rsidRPr="00323F5C">
        <w:rPr>
          <w:rStyle w:val="StyleUnderline"/>
        </w:rPr>
        <w:t xml:space="preserve"> to pass a government funding package, with emergency money for Ukraine, before the March 11 deadline. </w:t>
      </w:r>
    </w:p>
    <w:p w14:paraId="365CAA72" w14:textId="77777777" w:rsidR="0043191F" w:rsidRPr="00B77E03" w:rsidRDefault="0043191F" w:rsidP="0043191F">
      <w:pPr>
        <w:rPr>
          <w:rStyle w:val="StyleUnderline"/>
        </w:rPr>
      </w:pPr>
      <w:r>
        <w:t>“</w:t>
      </w:r>
      <w:r w:rsidRPr="00323F5C">
        <w:rPr>
          <w:rStyle w:val="StyleUnderline"/>
        </w:rPr>
        <w:t xml:space="preserve">To kick the can down the road and pass </w:t>
      </w:r>
      <w:r w:rsidRPr="00B77E03">
        <w:rPr>
          <w:rStyle w:val="StyleUnderline"/>
          <w:highlight w:val="cyan"/>
        </w:rPr>
        <w:t>another</w:t>
      </w:r>
      <w:r w:rsidRPr="00323F5C">
        <w:rPr>
          <w:rStyle w:val="StyleUnderline"/>
        </w:rPr>
        <w:t xml:space="preserve"> short-term stopgap measure,</w:t>
      </w:r>
      <w:r>
        <w:t xml:space="preserve"> known as a continuing resolution, or </w:t>
      </w:r>
      <w:r w:rsidRPr="00B77E03">
        <w:rPr>
          <w:rStyle w:val="Emphasis"/>
          <w:highlight w:val="cyan"/>
        </w:rPr>
        <w:t>CR</w:t>
      </w:r>
      <w:r>
        <w:t xml:space="preserve">, </w:t>
      </w:r>
      <w:r w:rsidRPr="00B77E03">
        <w:rPr>
          <w:rStyle w:val="StyleUnderline"/>
          <w:highlight w:val="cyan"/>
        </w:rPr>
        <w:t>would be a</w:t>
      </w:r>
      <w:r w:rsidRPr="00B77E03">
        <w:rPr>
          <w:highlight w:val="cyan"/>
        </w:rPr>
        <w:t xml:space="preserve"> </w:t>
      </w:r>
      <w:r w:rsidRPr="00B77E03">
        <w:rPr>
          <w:rStyle w:val="Emphasis"/>
          <w:highlight w:val="cyan"/>
        </w:rPr>
        <w:t>“dereliction of duty</w:t>
      </w:r>
      <w:r w:rsidRPr="00B77E03">
        <w:rPr>
          <w:rStyle w:val="Emphasis"/>
        </w:rPr>
        <w:t>,”</w:t>
      </w:r>
      <w:r>
        <w:t xml:space="preserve"> </w:t>
      </w:r>
      <w:r w:rsidRPr="00B77E03">
        <w:rPr>
          <w:rStyle w:val="StyleUnderline"/>
        </w:rPr>
        <w:t xml:space="preserve">said Senate Armed Services Committee Chairman Jack Reed, D-R.I., who is also on the Appropriations Committee. </w:t>
      </w:r>
    </w:p>
    <w:p w14:paraId="1C03B035" w14:textId="77777777" w:rsidR="0043191F" w:rsidRDefault="0043191F" w:rsidP="0043191F">
      <w:r w:rsidRPr="00B77E03">
        <w:rPr>
          <w:rStyle w:val="StyleUnderline"/>
        </w:rPr>
        <w:t xml:space="preserve">Passing an </w:t>
      </w:r>
      <w:r w:rsidRPr="00B77E03">
        <w:rPr>
          <w:rStyle w:val="StyleUnderline"/>
          <w:highlight w:val="cyan"/>
        </w:rPr>
        <w:t>omnibus</w:t>
      </w:r>
      <w:r w:rsidRPr="00B77E03">
        <w:rPr>
          <w:rStyle w:val="StyleUnderline"/>
        </w:rPr>
        <w:t xml:space="preserve"> package that funds federal agencies through September, he said, would </w:t>
      </w:r>
      <w:r w:rsidRPr="00B77E03">
        <w:rPr>
          <w:rStyle w:val="StyleUnderline"/>
          <w:highlight w:val="cyan"/>
        </w:rPr>
        <w:t>give the</w:t>
      </w:r>
      <w:r w:rsidRPr="00B77E03">
        <w:rPr>
          <w:highlight w:val="cyan"/>
        </w:rPr>
        <w:t xml:space="preserve"> </w:t>
      </w:r>
      <w:r w:rsidRPr="00B77E03">
        <w:rPr>
          <w:rStyle w:val="Emphasis"/>
          <w:highlight w:val="cyan"/>
        </w:rPr>
        <w:t>Defense Department more certainty</w:t>
      </w:r>
      <w:r>
        <w:t xml:space="preserve"> </w:t>
      </w:r>
      <w:r w:rsidRPr="00B77E03">
        <w:rPr>
          <w:rStyle w:val="StyleUnderline"/>
        </w:rPr>
        <w:t>and</w:t>
      </w:r>
      <w:r>
        <w:t xml:space="preserve"> </w:t>
      </w:r>
      <w:r w:rsidRPr="00B77E03">
        <w:rPr>
          <w:rStyle w:val="StyleUnderline"/>
          <w:highlight w:val="cyan"/>
        </w:rPr>
        <w:t>better ability to respond to</w:t>
      </w:r>
      <w:r>
        <w:t xml:space="preserve"> </w:t>
      </w:r>
      <w:r w:rsidRPr="00B77E03">
        <w:rPr>
          <w:rStyle w:val="Emphasis"/>
        </w:rPr>
        <w:t xml:space="preserve">the crisis in </w:t>
      </w:r>
      <w:r w:rsidRPr="00B77E03">
        <w:rPr>
          <w:rStyle w:val="Emphasis"/>
          <w:highlight w:val="cyan"/>
        </w:rPr>
        <w:t>Ukraine</w:t>
      </w:r>
      <w:r>
        <w:t xml:space="preserve"> </w:t>
      </w:r>
      <w:r w:rsidRPr="00B77E03">
        <w:rPr>
          <w:rStyle w:val="StyleUnderline"/>
        </w:rPr>
        <w:t>and</w:t>
      </w:r>
      <w:r>
        <w:t xml:space="preserve"> </w:t>
      </w:r>
      <w:r w:rsidRPr="00B77E03">
        <w:rPr>
          <w:rStyle w:val="Emphasis"/>
        </w:rPr>
        <w:t>shore up defenses at home</w:t>
      </w:r>
      <w:r>
        <w:t xml:space="preserve">.  </w:t>
      </w:r>
    </w:p>
    <w:p w14:paraId="548B9E18" w14:textId="77777777" w:rsidR="0043191F" w:rsidRDefault="0043191F" w:rsidP="0043191F">
      <w:r>
        <w:t xml:space="preserve">“I think </w:t>
      </w:r>
      <w:r w:rsidRPr="00B77E03">
        <w:rPr>
          <w:rStyle w:val="StyleUnderline"/>
        </w:rPr>
        <w:t>we need to pass the omnibus for the Defense Department, because they’re operating right now, and they need the</w:t>
      </w:r>
      <w:r>
        <w:t xml:space="preserve"> </w:t>
      </w:r>
      <w:r w:rsidRPr="00B77E03">
        <w:rPr>
          <w:rStyle w:val="Emphasis"/>
        </w:rPr>
        <w:t>certainty</w:t>
      </w:r>
      <w:r>
        <w:t xml:space="preserve"> </w:t>
      </w:r>
      <w:r w:rsidRPr="00B77E03">
        <w:rPr>
          <w:rStyle w:val="StyleUnderline"/>
        </w:rPr>
        <w:t>that the omnibus will give them in terms of</w:t>
      </w:r>
      <w:r>
        <w:t xml:space="preserve"> </w:t>
      </w:r>
      <w:r w:rsidRPr="00B77E03">
        <w:rPr>
          <w:rStyle w:val="Emphasis"/>
        </w:rPr>
        <w:t>funding levels</w:t>
      </w:r>
      <w:r>
        <w:t xml:space="preserve">,” Reed said. “And </w:t>
      </w:r>
      <w:r w:rsidRPr="00B77E03">
        <w:rPr>
          <w:rStyle w:val="StyleUnderline"/>
        </w:rPr>
        <w:t>we have to basically deal with all the unexpected expenses that are happening in Ukraine</w:t>
      </w:r>
      <w:r>
        <w:t>.”</w:t>
      </w:r>
    </w:p>
    <w:p w14:paraId="0B3CEB71" w14:textId="77777777" w:rsidR="0043191F" w:rsidRDefault="0043191F" w:rsidP="0043191F">
      <w:r w:rsidRPr="00B77E03">
        <w:rPr>
          <w:rStyle w:val="StyleUnderline"/>
        </w:rPr>
        <w:t xml:space="preserve">Sen. Rob </w:t>
      </w:r>
      <w:r w:rsidRPr="00B77E03">
        <w:rPr>
          <w:rStyle w:val="StyleUnderline"/>
          <w:highlight w:val="cyan"/>
        </w:rPr>
        <w:t>Portman</w:t>
      </w:r>
      <w:r>
        <w:t xml:space="preserve">, R-Ohio, a former White House budget director who is a member of the Foreign Relations Committee, </w:t>
      </w:r>
      <w:r w:rsidRPr="00B77E03">
        <w:rPr>
          <w:rStyle w:val="StyleUnderline"/>
        </w:rPr>
        <w:t>said he has</w:t>
      </w:r>
      <w:r>
        <w:t xml:space="preserve"> </w:t>
      </w:r>
      <w:r w:rsidRPr="00B77E03">
        <w:rPr>
          <w:rStyle w:val="Emphasis"/>
          <w:highlight w:val="cyan"/>
        </w:rPr>
        <w:t>personally heard</w:t>
      </w:r>
      <w:r w:rsidRPr="00B77E03">
        <w:rPr>
          <w:highlight w:val="cyan"/>
        </w:rPr>
        <w:t xml:space="preserve"> </w:t>
      </w:r>
      <w:r w:rsidRPr="00B77E03">
        <w:rPr>
          <w:rStyle w:val="StyleUnderline"/>
          <w:highlight w:val="cyan"/>
        </w:rPr>
        <w:t>from</w:t>
      </w:r>
      <w:r w:rsidRPr="00B77E03">
        <w:rPr>
          <w:rStyle w:val="StyleUnderline"/>
        </w:rPr>
        <w:t xml:space="preserve"> U.S. military </w:t>
      </w:r>
      <w:r w:rsidRPr="00B77E03">
        <w:rPr>
          <w:rStyle w:val="StyleUnderline"/>
          <w:highlight w:val="cyan"/>
        </w:rPr>
        <w:t>commanders that</w:t>
      </w:r>
      <w:r w:rsidRPr="00B77E03">
        <w:rPr>
          <w:highlight w:val="cyan"/>
        </w:rPr>
        <w:t xml:space="preserve"> “</w:t>
      </w:r>
      <w:r w:rsidRPr="00B77E03">
        <w:rPr>
          <w:rStyle w:val="Emphasis"/>
          <w:highlight w:val="cyan"/>
        </w:rPr>
        <w:t>another CR will</w:t>
      </w:r>
      <w:r w:rsidRPr="00B77E03">
        <w:rPr>
          <w:rStyle w:val="Emphasis"/>
        </w:rPr>
        <w:t xml:space="preserve"> really </w:t>
      </w:r>
      <w:r w:rsidRPr="00B77E03">
        <w:rPr>
          <w:rStyle w:val="Emphasis"/>
          <w:highlight w:val="cyan"/>
        </w:rPr>
        <w:t>hurt our readiness</w:t>
      </w:r>
      <w:r>
        <w:t>.”</w:t>
      </w:r>
    </w:p>
    <w:p w14:paraId="3B211708" w14:textId="77777777" w:rsidR="0043191F" w:rsidRDefault="0043191F" w:rsidP="0043191F">
      <w:r>
        <w:t>"</w:t>
      </w:r>
      <w:r w:rsidRPr="00B77E03">
        <w:rPr>
          <w:rStyle w:val="Emphasis"/>
        </w:rPr>
        <w:t>Now</w:t>
      </w:r>
      <w:r>
        <w:t xml:space="preserve">, in particular, </w:t>
      </w:r>
      <w:r w:rsidRPr="00B77E03">
        <w:rPr>
          <w:rStyle w:val="StyleUnderline"/>
          <w:highlight w:val="cyan"/>
        </w:rPr>
        <w:t>we want to</w:t>
      </w:r>
      <w:r w:rsidRPr="00B77E03">
        <w:rPr>
          <w:rStyle w:val="StyleUnderline"/>
        </w:rPr>
        <w:t xml:space="preserve"> do everything we can do to</w:t>
      </w:r>
      <w:r>
        <w:t xml:space="preserve"> </w:t>
      </w:r>
      <w:r w:rsidRPr="00B77E03">
        <w:rPr>
          <w:rStyle w:val="Emphasis"/>
          <w:highlight w:val="cyan"/>
        </w:rPr>
        <w:t>enhance</w:t>
      </w:r>
      <w:r w:rsidRPr="00B77E03">
        <w:rPr>
          <w:rStyle w:val="Emphasis"/>
        </w:rPr>
        <w:t xml:space="preserve"> our </w:t>
      </w:r>
      <w:r w:rsidRPr="00B77E03">
        <w:rPr>
          <w:rStyle w:val="Emphasis"/>
          <w:highlight w:val="cyan"/>
        </w:rPr>
        <w:t>readiness</w:t>
      </w:r>
      <w:r>
        <w:t xml:space="preserve"> </w:t>
      </w:r>
      <w:r w:rsidRPr="00B77E03">
        <w:rPr>
          <w:rStyle w:val="StyleUnderline"/>
        </w:rPr>
        <w:t xml:space="preserve">so that we can help </w:t>
      </w:r>
      <w:r w:rsidRPr="00B77E03">
        <w:rPr>
          <w:rStyle w:val="StyleUnderline"/>
          <w:highlight w:val="cyan"/>
        </w:rPr>
        <w:t>protect</w:t>
      </w:r>
      <w:r>
        <w:t xml:space="preserve"> not just </w:t>
      </w:r>
      <w:r w:rsidRPr="00B77E03">
        <w:rPr>
          <w:rStyle w:val="Emphasis"/>
          <w:highlight w:val="cyan"/>
        </w:rPr>
        <w:t>Ukraine</w:t>
      </w:r>
      <w:r>
        <w:t xml:space="preserve"> </w:t>
      </w:r>
      <w:r w:rsidRPr="00B77E03">
        <w:rPr>
          <w:rStyle w:val="StyleUnderline"/>
        </w:rPr>
        <w:t>but also our</w:t>
      </w:r>
      <w:r>
        <w:t xml:space="preserve"> </w:t>
      </w:r>
      <w:r w:rsidRPr="00B77E03">
        <w:rPr>
          <w:rStyle w:val="Emphasis"/>
          <w:highlight w:val="cyan"/>
        </w:rPr>
        <w:t>Eastern European allies</w:t>
      </w:r>
      <w:r w:rsidRPr="00B77E03">
        <w:rPr>
          <w:highlight w:val="cyan"/>
        </w:rPr>
        <w:t xml:space="preserve"> </w:t>
      </w:r>
      <w:r w:rsidRPr="00B77E03">
        <w:rPr>
          <w:rStyle w:val="StyleUnderline"/>
          <w:highlight w:val="cyan"/>
        </w:rPr>
        <w:t>who are</w:t>
      </w:r>
      <w:r w:rsidRPr="00B77E03">
        <w:rPr>
          <w:highlight w:val="cyan"/>
        </w:rPr>
        <w:t xml:space="preserve"> </w:t>
      </w:r>
      <w:r w:rsidRPr="00B77E03">
        <w:rPr>
          <w:rStyle w:val="Emphasis"/>
          <w:highlight w:val="cyan"/>
        </w:rPr>
        <w:t>under</w:t>
      </w:r>
      <w:r w:rsidRPr="00B77E03">
        <w:rPr>
          <w:rStyle w:val="Emphasis"/>
        </w:rPr>
        <w:t xml:space="preserve"> such </w:t>
      </w:r>
      <w:r w:rsidRPr="00B77E03">
        <w:rPr>
          <w:rStyle w:val="Emphasis"/>
          <w:highlight w:val="cyan"/>
        </w:rPr>
        <w:t>pressure</w:t>
      </w:r>
      <w:r>
        <w:t>,” Portman said. “So, yeah, we need to pass the omnibus.”</w:t>
      </w:r>
    </w:p>
    <w:p w14:paraId="7F7D6498" w14:textId="77777777" w:rsidR="0043191F" w:rsidRDefault="0043191F" w:rsidP="0043191F">
      <w:r w:rsidRPr="00B77E03">
        <w:rPr>
          <w:rStyle w:val="StyleUnderline"/>
        </w:rPr>
        <w:t xml:space="preserve">The $10 billion package would pay for humanitarian, security and economic assistance for Ukraine and central European allies “due to Russia’s unjustified and unprovoked invasion,” </w:t>
      </w:r>
      <w:r>
        <w:t>Shalanda Young, the acting White House budget director, wrote in a letter Thursday to congressional leaders.</w:t>
      </w:r>
    </w:p>
    <w:p w14:paraId="0889217E" w14:textId="77777777" w:rsidR="0043191F" w:rsidRDefault="0043191F" w:rsidP="0043191F">
      <w:r>
        <w:t>“Given the rapidly evolving situation in Ukraine,” she wrote, “I anticipate that additional needs may arise over time.”</w:t>
      </w:r>
    </w:p>
    <w:p w14:paraId="0FD6A56F" w14:textId="77777777" w:rsidR="0043191F" w:rsidRDefault="0043191F" w:rsidP="0043191F">
      <w:r>
        <w:t>Shortly before the Senate wrapped up on Thursday, however, a senior GOP aide speculated that a stopgap bill may be necessary to prevent a shutdown next week.</w:t>
      </w:r>
    </w:p>
    <w:p w14:paraId="389551D1" w14:textId="77777777" w:rsidR="0043191F" w:rsidRDefault="0043191F" w:rsidP="0043191F">
      <w:r>
        <w:t>Sen. Richard Shelby, R-Ala., the ranking member of the Appropriations Committee, said this weekend would be “crucial” in determining whether another continuing resolution is needed.</w:t>
      </w:r>
    </w:p>
    <w:p w14:paraId="53708522" w14:textId="77777777" w:rsidR="0043191F" w:rsidRDefault="0043191F" w:rsidP="0043191F">
      <w:r w:rsidRPr="00B77E03">
        <w:rPr>
          <w:highlight w:val="cyan"/>
        </w:rPr>
        <w:t>“</w:t>
      </w:r>
      <w:r w:rsidRPr="00B77E03">
        <w:rPr>
          <w:rStyle w:val="Emphasis"/>
          <w:sz w:val="40"/>
          <w:szCs w:val="36"/>
          <w:highlight w:val="cyan"/>
        </w:rPr>
        <w:t>We can’t afford to stall this weekend</w:t>
      </w:r>
      <w:r w:rsidRPr="00323F5C">
        <w:rPr>
          <w:rStyle w:val="StyleUnderline"/>
        </w:rPr>
        <w:t xml:space="preserve">. </w:t>
      </w:r>
      <w:r w:rsidRPr="00B77E03">
        <w:rPr>
          <w:rStyle w:val="StyleUnderline"/>
          <w:highlight w:val="cyan"/>
        </w:rPr>
        <w:t xml:space="preserve">If we do, we’re </w:t>
      </w:r>
      <w:r w:rsidRPr="00B77E03">
        <w:rPr>
          <w:rStyle w:val="Emphasis"/>
          <w:highlight w:val="cyan"/>
        </w:rPr>
        <w:t>headed for a CR</w:t>
      </w:r>
      <w:r>
        <w:t>,” Shelby told reporters.</w:t>
      </w:r>
    </w:p>
    <w:p w14:paraId="1EB04AC3" w14:textId="77777777" w:rsidR="0043191F" w:rsidRPr="00E8712E" w:rsidRDefault="0043191F" w:rsidP="0043191F"/>
    <w:p w14:paraId="6C30D369" w14:textId="77777777" w:rsidR="0043191F" w:rsidRDefault="0043191F" w:rsidP="0043191F">
      <w:pPr>
        <w:pStyle w:val="Heading4"/>
        <w:rPr>
          <w:u w:val="single"/>
        </w:rPr>
      </w:pPr>
      <w:r>
        <w:t xml:space="preserve">Antitrust ruins bipart—Republicans link it to </w:t>
      </w:r>
      <w:r>
        <w:rPr>
          <w:u w:val="single"/>
        </w:rPr>
        <w:t xml:space="preserve">other </w:t>
      </w:r>
      <w:r>
        <w:t>partisan disputes</w:t>
      </w:r>
    </w:p>
    <w:p w14:paraId="282B424E" w14:textId="77777777" w:rsidR="0043191F" w:rsidRDefault="0043191F" w:rsidP="0043191F">
      <w:r>
        <w:rPr>
          <w:rStyle w:val="Style13ptBold"/>
        </w:rPr>
        <w:t xml:space="preserve">Ghaffary 20 </w:t>
      </w:r>
      <w:r>
        <w:t>[Shirin Ghaffary, "Republicans showed why Congress won’t regulate the internet", 7/29/20, https://www.vox.com/recode/2020/7/29/21347128/big-tech-antitrust-hearing-facebook-zuckerberg-amazon-bezos-apple-cook-google-pichai]</w:t>
      </w:r>
    </w:p>
    <w:p w14:paraId="1E9B7830" w14:textId="77777777" w:rsidR="0043191F" w:rsidRDefault="0043191F" w:rsidP="0043191F">
      <w:r w:rsidRPr="00A054EA">
        <w:rPr>
          <w:rStyle w:val="StyleUnderline"/>
          <w:highlight w:val="cyan"/>
        </w:rPr>
        <w:t>Allegations</w:t>
      </w:r>
      <w:r w:rsidRPr="00A054EA">
        <w:rPr>
          <w:rStyle w:val="StyleUnderline"/>
        </w:rPr>
        <w:t xml:space="preserve"> that social media platforms have an </w:t>
      </w:r>
      <w:r w:rsidRPr="00A054EA">
        <w:rPr>
          <w:rStyle w:val="StyleUnderline"/>
          <w:highlight w:val="cyan"/>
        </w:rPr>
        <w:t>anti-conservative bias</w:t>
      </w:r>
      <w:r w:rsidRPr="00A054EA">
        <w:rPr>
          <w:rStyle w:val="StyleUnderline"/>
        </w:rPr>
        <w:t xml:space="preserve"> has for years been a </w:t>
      </w:r>
      <w:r w:rsidRPr="00A054EA">
        <w:rPr>
          <w:rStyle w:val="StyleUnderline"/>
          <w:highlight w:val="cyan"/>
        </w:rPr>
        <w:t>rallying cry of</w:t>
      </w:r>
      <w:r w:rsidRPr="00A054EA">
        <w:rPr>
          <w:rStyle w:val="StyleUnderline"/>
        </w:rPr>
        <w:t xml:space="preserve"> President Trump and the </w:t>
      </w:r>
      <w:r w:rsidRPr="00A054EA">
        <w:rPr>
          <w:rStyle w:val="StyleUnderline"/>
          <w:highlight w:val="cyan"/>
        </w:rPr>
        <w:t>Republican</w:t>
      </w:r>
      <w:r w:rsidRPr="00A054EA">
        <w:rPr>
          <w:rStyle w:val="StyleUnderline"/>
        </w:rPr>
        <w:t xml:space="preserve"> party</w:t>
      </w:r>
      <w:r>
        <w:t>. And leading up to Wednesday, Republicans attacked the focus of the Democrat-run House Judiciary subcommittee hearing — calling on it to focus more on anti-conservative bias and for Twitter CEO Jack Dorsey to appear. Twitter is a small company compared to, say, Facebook, but it has recently taken measures to moderate President Trump’s posts for violating policies around misinformation and hate speech, enraging Republicans.</w:t>
      </w:r>
    </w:p>
    <w:p w14:paraId="4D5E98B6" w14:textId="77777777" w:rsidR="0043191F" w:rsidRDefault="0043191F" w:rsidP="0043191F">
      <w:r w:rsidRPr="00A054EA">
        <w:rPr>
          <w:rStyle w:val="StyleUnderline"/>
          <w:highlight w:val="cyan"/>
        </w:rPr>
        <w:t>Dem</w:t>
      </w:r>
      <w:r w:rsidRPr="00A054EA">
        <w:rPr>
          <w:rStyle w:val="StyleUnderline"/>
        </w:rPr>
        <w:t>ocrat</w:t>
      </w:r>
      <w:r w:rsidRPr="00A054EA">
        <w:rPr>
          <w:rStyle w:val="StyleUnderline"/>
          <w:highlight w:val="cyan"/>
        </w:rPr>
        <w:t>s</w:t>
      </w:r>
      <w:r>
        <w:t xml:space="preserve">, meanwhile, </w:t>
      </w:r>
      <w:r w:rsidRPr="00A054EA">
        <w:rPr>
          <w:rStyle w:val="Emphasis"/>
          <w:highlight w:val="cyan"/>
        </w:rPr>
        <w:t>tried to</w:t>
      </w:r>
      <w:r>
        <w:t xml:space="preserve"> </w:t>
      </w:r>
      <w:r w:rsidRPr="00A054EA">
        <w:rPr>
          <w:rStyle w:val="StyleUnderline"/>
          <w:highlight w:val="cyan"/>
        </w:rPr>
        <w:t>steer</w:t>
      </w:r>
      <w:r w:rsidRPr="00A054EA">
        <w:rPr>
          <w:rStyle w:val="StyleUnderline"/>
        </w:rPr>
        <w:t xml:space="preserve"> the </w:t>
      </w:r>
      <w:r w:rsidRPr="00A054EA">
        <w:rPr>
          <w:rStyle w:val="StyleUnderline"/>
          <w:highlight w:val="cyan"/>
        </w:rPr>
        <w:t>conversation</w:t>
      </w:r>
      <w:r w:rsidRPr="00A054EA">
        <w:rPr>
          <w:rStyle w:val="StyleUnderline"/>
        </w:rPr>
        <w:t xml:space="preserve"> </w:t>
      </w:r>
      <w:r w:rsidRPr="00A054EA">
        <w:rPr>
          <w:rStyle w:val="StyleUnderline"/>
          <w:highlight w:val="cyan"/>
        </w:rPr>
        <w:t>back to</w:t>
      </w:r>
      <w:r w:rsidRPr="00A054EA">
        <w:rPr>
          <w:rStyle w:val="StyleUnderline"/>
        </w:rPr>
        <w:t xml:space="preserve"> issues more directly relevant to </w:t>
      </w:r>
      <w:r w:rsidRPr="00A054EA">
        <w:rPr>
          <w:rStyle w:val="StyleUnderline"/>
          <w:highlight w:val="cyan"/>
        </w:rPr>
        <w:t>antitrust</w:t>
      </w:r>
      <w:r w:rsidRPr="00A054EA">
        <w:rPr>
          <w:rStyle w:val="StyleUnderline"/>
        </w:rPr>
        <w:t>,</w:t>
      </w:r>
      <w:r>
        <w:t xml:space="preserve"> like if and how these companies intimidate their competition, such as when Facebook acquired its then-rival Instagram in 2012; or whether these companies exploit their users’ privacy, like how Google tracks individuals’ online browsing across the web with cookies; or if Apple is shutting out its competitors by taking an unreasonable cut of profits coming in from independent app developers in its App Store.</w:t>
      </w:r>
    </w:p>
    <w:p w14:paraId="41155EB3" w14:textId="77777777" w:rsidR="0043191F" w:rsidRDefault="0043191F" w:rsidP="0043191F">
      <w:r>
        <w:t>What really matters here is whether these companies’ business practices are ultimately harming consumers, most of whom have no choice but to use Big Tech in one way or another if they want to do basic things online like search the web, order goods, or stay in touch with their friends.</w:t>
      </w:r>
    </w:p>
    <w:p w14:paraId="6BDED809" w14:textId="77777777" w:rsidR="0043191F" w:rsidRPr="00730B43" w:rsidRDefault="0043191F" w:rsidP="0043191F">
      <w:r w:rsidRPr="00A054EA">
        <w:rPr>
          <w:rStyle w:val="StyleUnderline"/>
          <w:highlight w:val="cyan"/>
        </w:rPr>
        <w:t>In an earlier era</w:t>
      </w:r>
      <w:r w:rsidRPr="00A054EA">
        <w:rPr>
          <w:rStyle w:val="StyleUnderline"/>
        </w:rPr>
        <w:t xml:space="preserve">, Republicans and Democrats </w:t>
      </w:r>
      <w:r w:rsidRPr="00A054EA">
        <w:t>on the committee might have</w:t>
      </w:r>
      <w:r w:rsidRPr="00A054EA">
        <w:rPr>
          <w:rStyle w:val="StyleUnderline"/>
        </w:rPr>
        <w:t xml:space="preserve"> </w:t>
      </w:r>
      <w:r w:rsidRPr="00A054EA">
        <w:rPr>
          <w:rStyle w:val="StyleUnderline"/>
          <w:highlight w:val="cyan"/>
        </w:rPr>
        <w:t>come together to</w:t>
      </w:r>
      <w:r w:rsidRPr="00A054EA">
        <w:rPr>
          <w:rStyle w:val="StyleUnderline"/>
        </w:rPr>
        <w:t xml:space="preserve"> try to </w:t>
      </w:r>
      <w:r w:rsidRPr="00A054EA">
        <w:rPr>
          <w:rStyle w:val="StyleUnderline"/>
          <w:highlight w:val="cyan"/>
        </w:rPr>
        <w:t>focus o</w:t>
      </w:r>
      <w:r w:rsidRPr="00A054EA">
        <w:rPr>
          <w:rStyle w:val="StyleUnderline"/>
        </w:rPr>
        <w:t xml:space="preserve">n what’s been seen as an area of </w:t>
      </w:r>
      <w:r w:rsidRPr="00A054EA">
        <w:rPr>
          <w:rStyle w:val="Emphasis"/>
          <w:highlight w:val="cyan"/>
        </w:rPr>
        <w:t>relative bipartisan agreement</w:t>
      </w:r>
      <w:r w:rsidRPr="00A054EA">
        <w:rPr>
          <w:rStyle w:val="StyleUnderline"/>
        </w:rPr>
        <w:t xml:space="preserve">: </w:t>
      </w:r>
      <w:r w:rsidRPr="00A054EA">
        <w:rPr>
          <w:rStyle w:val="StyleUnderline"/>
          <w:highlight w:val="cyan"/>
        </w:rPr>
        <w:t>protecting the free market</w:t>
      </w:r>
      <w:r w:rsidRPr="00A054EA">
        <w:rPr>
          <w:highlight w:val="cyan"/>
        </w:rPr>
        <w:t xml:space="preserve">. </w:t>
      </w:r>
      <w:r w:rsidRPr="00A054EA">
        <w:rPr>
          <w:rStyle w:val="Emphasis"/>
          <w:highlight w:val="cyan"/>
        </w:rPr>
        <w:t>That didn’t happen</w:t>
      </w:r>
      <w:r>
        <w:t xml:space="preserve"> at today’s hearing. Instead, </w:t>
      </w:r>
      <w:r w:rsidRPr="00A054EA">
        <w:rPr>
          <w:rStyle w:val="StyleUnderline"/>
        </w:rPr>
        <w:t xml:space="preserve">it was a </w:t>
      </w:r>
      <w:r w:rsidRPr="00A054EA">
        <w:rPr>
          <w:rStyle w:val="Emphasis"/>
          <w:highlight w:val="cyan"/>
        </w:rPr>
        <w:t>display of partisan divides</w:t>
      </w:r>
      <w:r>
        <w:t>.</w:t>
      </w:r>
    </w:p>
    <w:p w14:paraId="5F12B765" w14:textId="77777777" w:rsidR="0043191F" w:rsidRDefault="0043191F" w:rsidP="0043191F"/>
    <w:p w14:paraId="6C128DB5" w14:textId="77777777" w:rsidR="0043191F" w:rsidRDefault="0043191F" w:rsidP="0043191F">
      <w:pPr>
        <w:pStyle w:val="Heading4"/>
        <w:rPr>
          <w:u w:val="single"/>
        </w:rPr>
      </w:pPr>
      <w:r>
        <w:t xml:space="preserve">Ukraine conflict will </w:t>
      </w:r>
      <w:r>
        <w:rPr>
          <w:u w:val="single"/>
        </w:rPr>
        <w:t>go nuclear</w:t>
      </w:r>
      <w:r>
        <w:t xml:space="preserve">. Only sanctions solve—imposing </w:t>
      </w:r>
      <w:r>
        <w:rPr>
          <w:u w:val="single"/>
        </w:rPr>
        <w:t xml:space="preserve">larger costs </w:t>
      </w:r>
      <w:r>
        <w:t xml:space="preserve">demonstrates </w:t>
      </w:r>
      <w:r>
        <w:rPr>
          <w:u w:val="single"/>
        </w:rPr>
        <w:t>resolve</w:t>
      </w:r>
      <w:r>
        <w:t xml:space="preserve"> and </w:t>
      </w:r>
      <w:r>
        <w:rPr>
          <w:u w:val="single"/>
        </w:rPr>
        <w:t xml:space="preserve">deters </w:t>
      </w:r>
      <w:r>
        <w:t xml:space="preserve">further adventurism in the </w:t>
      </w:r>
      <w:r>
        <w:rPr>
          <w:u w:val="single"/>
        </w:rPr>
        <w:t>Baltics</w:t>
      </w:r>
    </w:p>
    <w:p w14:paraId="1ED347CD" w14:textId="77777777" w:rsidR="0043191F" w:rsidRDefault="0043191F" w:rsidP="0043191F">
      <w:pPr>
        <w:pStyle w:val="ListParagraph"/>
        <w:numPr>
          <w:ilvl w:val="0"/>
          <w:numId w:val="16"/>
        </w:numPr>
      </w:pPr>
      <w:r>
        <w:t xml:space="preserve">Not escalating means Putin will escalate </w:t>
      </w:r>
      <w:r>
        <w:rPr>
          <w:u w:val="single"/>
        </w:rPr>
        <w:t xml:space="preserve">faster </w:t>
      </w:r>
      <w:r>
        <w:t>in the next conflict</w:t>
      </w:r>
    </w:p>
    <w:p w14:paraId="2A763E71" w14:textId="77777777" w:rsidR="0043191F" w:rsidRPr="00896777" w:rsidRDefault="0043191F" w:rsidP="0043191F">
      <w:pPr>
        <w:pStyle w:val="ListParagraph"/>
        <w:numPr>
          <w:ilvl w:val="0"/>
          <w:numId w:val="16"/>
        </w:numPr>
      </w:pPr>
      <w:r>
        <w:t xml:space="preserve">Sanctions are the </w:t>
      </w:r>
      <w:r>
        <w:rPr>
          <w:u w:val="single"/>
        </w:rPr>
        <w:t xml:space="preserve">best brake </w:t>
      </w:r>
      <w:r>
        <w:t>on escalation</w:t>
      </w:r>
    </w:p>
    <w:p w14:paraId="15464D05" w14:textId="77777777" w:rsidR="0043191F" w:rsidRDefault="0043191F" w:rsidP="0043191F">
      <w:r>
        <w:rPr>
          <w:rStyle w:val="Style13ptBold"/>
        </w:rPr>
        <w:t xml:space="preserve">The Economist 3/5 </w:t>
      </w:r>
      <w:r>
        <w:t>[The Economist, "When Vladimir Putin escalates his war, the world must meet him", 3/5/22, https://www.economist.com/leaders/2022/03/05/when-vladimir-putin-escalates-his-war-the-world-must-meet-him]</w:t>
      </w:r>
    </w:p>
    <w:p w14:paraId="450575BC" w14:textId="77777777" w:rsidR="0043191F" w:rsidRDefault="0043191F" w:rsidP="0043191F">
      <w:r w:rsidRPr="00F306BC">
        <w:rPr>
          <w:rStyle w:val="StyleUnderline"/>
        </w:rPr>
        <w:t>If only this week’s bravery were enough to bring the fighting to an end. Alas, Russia’s president will not withdraw so easily</w:t>
      </w:r>
      <w:r>
        <w:t xml:space="preserve">. From the start, Mr </w:t>
      </w:r>
      <w:r w:rsidRPr="00896777">
        <w:rPr>
          <w:rStyle w:val="StyleUnderline"/>
          <w:highlight w:val="cyan"/>
        </w:rPr>
        <w:t>Putin</w:t>
      </w:r>
      <w:r>
        <w:t xml:space="preserve"> has </w:t>
      </w:r>
      <w:r w:rsidRPr="00896777">
        <w:rPr>
          <w:rStyle w:val="StyleUnderline"/>
          <w:highlight w:val="cyan"/>
        </w:rPr>
        <w:t>made clear</w:t>
      </w:r>
      <w:r w:rsidRPr="00F306BC">
        <w:rPr>
          <w:rStyle w:val="StyleUnderline"/>
        </w:rPr>
        <w:t xml:space="preserve"> that </w:t>
      </w:r>
      <w:r w:rsidRPr="00896777">
        <w:rPr>
          <w:rStyle w:val="StyleUnderline"/>
          <w:highlight w:val="cyan"/>
        </w:rPr>
        <w:t xml:space="preserve">this is a </w:t>
      </w:r>
      <w:r w:rsidRPr="00896777">
        <w:rPr>
          <w:rStyle w:val="Emphasis"/>
          <w:highlight w:val="cyan"/>
        </w:rPr>
        <w:t>war of escalation</w:t>
      </w:r>
      <w:r w:rsidRPr="00F306BC">
        <w:rPr>
          <w:rStyle w:val="Emphasis"/>
        </w:rPr>
        <w:t>—a hygienic word for a dirty and potentially catastrophic</w:t>
      </w:r>
      <w:r w:rsidRPr="00F306BC">
        <w:rPr>
          <w:rStyle w:val="StyleUnderline"/>
        </w:rPr>
        <w:t xml:space="preserve"> reality</w:t>
      </w:r>
      <w:r>
        <w:t xml:space="preserve">. At its most brutal, </w:t>
      </w:r>
      <w:r w:rsidRPr="00F306BC">
        <w:rPr>
          <w:rStyle w:val="StyleUnderline"/>
        </w:rPr>
        <w:t xml:space="preserve">escalation means that, whatever the world does, Mr Putin </w:t>
      </w:r>
      <w:r w:rsidRPr="00896777">
        <w:rPr>
          <w:rStyle w:val="StyleUnderline"/>
          <w:highlight w:val="cyan"/>
        </w:rPr>
        <w:t>threatens to be more violent</w:t>
      </w:r>
      <w:r w:rsidRPr="00F306BC">
        <w:rPr>
          <w:rStyle w:val="StyleUnderline"/>
        </w:rPr>
        <w:t xml:space="preserve"> and more destructive </w:t>
      </w:r>
      <w:r w:rsidRPr="00896777">
        <w:rPr>
          <w:rStyle w:val="StyleUnderline"/>
          <w:highlight w:val="cyan"/>
        </w:rPr>
        <w:t>even</w:t>
      </w:r>
      <w:r w:rsidRPr="00F306BC">
        <w:rPr>
          <w:rStyle w:val="StyleUnderline"/>
        </w:rPr>
        <w:t xml:space="preserve">, he growls, if that means </w:t>
      </w:r>
      <w:r w:rsidRPr="00896777">
        <w:rPr>
          <w:rStyle w:val="Emphasis"/>
          <w:highlight w:val="cyan"/>
        </w:rPr>
        <w:t>resorting to a nuclear weapon.</w:t>
      </w:r>
      <w:r w:rsidRPr="00F306BC">
        <w:rPr>
          <w:rStyle w:val="Emphasis"/>
        </w:rPr>
        <w:t xml:space="preserve"> </w:t>
      </w:r>
      <w:r>
        <w:t xml:space="preserve">And so </w:t>
      </w:r>
      <w:r w:rsidRPr="00F306BC">
        <w:rPr>
          <w:rStyle w:val="StyleUnderline"/>
        </w:rPr>
        <w:t xml:space="preserve">he </w:t>
      </w:r>
      <w:r w:rsidRPr="00896777">
        <w:rPr>
          <w:rStyle w:val="StyleUnderline"/>
          <w:highlight w:val="cyan"/>
        </w:rPr>
        <w:t xml:space="preserve">insists </w:t>
      </w:r>
      <w:r w:rsidRPr="00896777">
        <w:rPr>
          <w:rStyle w:val="StyleUnderline"/>
        </w:rPr>
        <w:t xml:space="preserve">that </w:t>
      </w:r>
      <w:r w:rsidRPr="00896777">
        <w:rPr>
          <w:rStyle w:val="StyleUnderline"/>
          <w:highlight w:val="cyan"/>
        </w:rPr>
        <w:t xml:space="preserve">the world back off </w:t>
      </w:r>
      <w:r w:rsidRPr="00896777">
        <w:rPr>
          <w:rStyle w:val="StyleUnderline"/>
        </w:rPr>
        <w:t>while he sharpens his knife and sets about his slaughter</w:t>
      </w:r>
      <w:r>
        <w:t>.</w:t>
      </w:r>
    </w:p>
    <w:p w14:paraId="7D827A9F" w14:textId="77777777" w:rsidR="0043191F" w:rsidRDefault="0043191F" w:rsidP="0043191F">
      <w:r w:rsidRPr="00F306BC">
        <w:rPr>
          <w:rStyle w:val="Emphasis"/>
        </w:rPr>
        <w:t xml:space="preserve">Such a </w:t>
      </w:r>
      <w:r w:rsidRPr="00896777">
        <w:rPr>
          <w:rStyle w:val="Emphasis"/>
          <w:highlight w:val="cyan"/>
        </w:rPr>
        <w:t>retreat must not happen</w:t>
      </w:r>
      <w:r>
        <w:t xml:space="preserve">. Not only because </w:t>
      </w:r>
      <w:r w:rsidRPr="00F306BC">
        <w:rPr>
          <w:rStyle w:val="StyleUnderline"/>
        </w:rPr>
        <w:t>to abandon Ukraine to its fate would be wrong, but also because Mr Putin will not stop there.</w:t>
      </w:r>
      <w:r>
        <w:t xml:space="preserve"> </w:t>
      </w:r>
      <w:r w:rsidRPr="00896777">
        <w:rPr>
          <w:rStyle w:val="Emphasis"/>
          <w:highlight w:val="cyan"/>
        </w:rPr>
        <w:t>Escalation is a narcotic</w:t>
      </w:r>
      <w:r w:rsidRPr="00896777">
        <w:rPr>
          <w:highlight w:val="cyan"/>
        </w:rPr>
        <w:t xml:space="preserve">. </w:t>
      </w:r>
      <w:r w:rsidRPr="00896777">
        <w:rPr>
          <w:rStyle w:val="StyleUnderline"/>
          <w:highlight w:val="cyan"/>
        </w:rPr>
        <w:t>If</w:t>
      </w:r>
      <w:r w:rsidRPr="00F306BC">
        <w:rPr>
          <w:rStyle w:val="StyleUnderline"/>
        </w:rPr>
        <w:t xml:space="preserve"> Mr </w:t>
      </w:r>
      <w:r w:rsidRPr="00896777">
        <w:rPr>
          <w:rStyle w:val="StyleUnderline"/>
          <w:highlight w:val="cyan"/>
        </w:rPr>
        <w:t>Putin prevails</w:t>
      </w:r>
      <w:r w:rsidRPr="00F306BC">
        <w:rPr>
          <w:rStyle w:val="StyleUnderline"/>
        </w:rPr>
        <w:t xml:space="preserve"> today, </w:t>
      </w:r>
      <w:r w:rsidRPr="00896777">
        <w:rPr>
          <w:rStyle w:val="StyleUnderline"/>
          <w:highlight w:val="cyan"/>
        </w:rPr>
        <w:t>his next fix will be in</w:t>
      </w:r>
      <w:r w:rsidRPr="00F306BC">
        <w:rPr>
          <w:rStyle w:val="StyleUnderline"/>
        </w:rPr>
        <w:t xml:space="preserve"> </w:t>
      </w:r>
      <w:r w:rsidRPr="00F306BC">
        <w:rPr>
          <w:rStyle w:val="Emphasis"/>
        </w:rPr>
        <w:t>Georgia</w:t>
      </w:r>
      <w:r w:rsidRPr="00F306BC">
        <w:rPr>
          <w:rStyle w:val="StyleUnderline"/>
        </w:rPr>
        <w:t xml:space="preserve">, </w:t>
      </w:r>
      <w:r w:rsidRPr="00F306BC">
        <w:rPr>
          <w:rStyle w:val="Emphasis"/>
        </w:rPr>
        <w:t>Moldova</w:t>
      </w:r>
      <w:r w:rsidRPr="00F306BC">
        <w:rPr>
          <w:rStyle w:val="StyleUnderline"/>
        </w:rPr>
        <w:t xml:space="preserve"> or </w:t>
      </w:r>
      <w:r w:rsidRPr="00896777">
        <w:rPr>
          <w:rStyle w:val="StyleUnderline"/>
          <w:highlight w:val="cyan"/>
        </w:rPr>
        <w:t xml:space="preserve">the </w:t>
      </w:r>
      <w:r w:rsidRPr="00896777">
        <w:rPr>
          <w:rStyle w:val="Emphasis"/>
          <w:sz w:val="32"/>
          <w:szCs w:val="28"/>
          <w:highlight w:val="cyan"/>
        </w:rPr>
        <w:t>Baltic s</w:t>
      </w:r>
      <w:r w:rsidRPr="00F306BC">
        <w:rPr>
          <w:rStyle w:val="Emphasis"/>
          <w:sz w:val="32"/>
          <w:szCs w:val="28"/>
        </w:rPr>
        <w:t>tates</w:t>
      </w:r>
      <w:r w:rsidRPr="00F306BC">
        <w:rPr>
          <w:rStyle w:val="StyleUnderline"/>
        </w:rPr>
        <w:t>. He will not stop until he is stopped</w:t>
      </w:r>
      <w:r>
        <w:t>.</w:t>
      </w:r>
    </w:p>
    <w:p w14:paraId="11A710FD" w14:textId="77777777" w:rsidR="0043191F" w:rsidRDefault="0043191F" w:rsidP="0043191F">
      <w:r w:rsidRPr="00F306BC">
        <w:rPr>
          <w:rStyle w:val="StyleUnderline"/>
        </w:rPr>
        <w:t>Escalation is at the heart of this war because it is how Mr Putin tries to turn defeat into victory</w:t>
      </w:r>
      <w:r>
        <w:t xml:space="preserve">. The first wave of his invasion proved as rotten as the cabal who planned it—just like his earlier efforts to suborn Ukraine. Mr </w:t>
      </w:r>
      <w:r w:rsidRPr="00F306BC">
        <w:rPr>
          <w:rStyle w:val="StyleUnderline"/>
        </w:rPr>
        <w:t>Putin seems to have believed his own propaganda that the territory he has invaded is not a real country</w:t>
      </w:r>
      <w:r>
        <w:t>. The initial assault, which led with botched helicopter strikes and raids by lightly armed units, was conceived for an adversary that would implode. Instead, Ukrainian spirits have flourished under fire. The president, Volodymyr Zelensky, has been transformed into a war leader who embodies his people’s courage and defiance.</w:t>
      </w:r>
    </w:p>
    <w:p w14:paraId="51436AB0" w14:textId="77777777" w:rsidR="0043191F" w:rsidRDefault="0043191F" w:rsidP="0043191F">
      <w:r>
        <w:t>The optimism of the warmonger made Mr Putin lazy. He was so sure Ukraine would fall rapidly that he did not prepare his people for it. Some troops have been told they are on exercises, or that they will be welcomed as liberators. Citizens are not ready for a fratricidal conflict with their fellow Slavs. Having been assured that there would be no war, much of the elite feels humiliated. They are horrified at Mr Putin’s recklessness.</w:t>
      </w:r>
    </w:p>
    <w:p w14:paraId="2260C54B" w14:textId="77777777" w:rsidR="0043191F" w:rsidRPr="00F306BC" w:rsidRDefault="0043191F" w:rsidP="0043191F">
      <w:pPr>
        <w:rPr>
          <w:rStyle w:val="StyleUnderline"/>
        </w:rPr>
      </w:pPr>
      <w:r>
        <w:t xml:space="preserve">And </w:t>
      </w:r>
      <w:r w:rsidRPr="00F306BC">
        <w:rPr>
          <w:rStyle w:val="StyleUnderline"/>
        </w:rPr>
        <w:t xml:space="preserve">Russia’s president </w:t>
      </w:r>
      <w:r w:rsidRPr="00896777">
        <w:rPr>
          <w:rStyle w:val="StyleUnderline"/>
          <w:highlight w:val="cyan"/>
        </w:rPr>
        <w:t>believed</w:t>
      </w:r>
      <w:r w:rsidRPr="00F306BC">
        <w:rPr>
          <w:rStyle w:val="StyleUnderline"/>
        </w:rPr>
        <w:t xml:space="preserve"> that </w:t>
      </w:r>
      <w:r w:rsidRPr="00896777">
        <w:rPr>
          <w:rStyle w:val="StyleUnderline"/>
          <w:highlight w:val="cyan"/>
        </w:rPr>
        <w:t>the</w:t>
      </w:r>
      <w:r w:rsidRPr="00F306BC">
        <w:rPr>
          <w:rStyle w:val="StyleUnderline"/>
        </w:rPr>
        <w:t xml:space="preserve"> </w:t>
      </w:r>
      <w:r w:rsidRPr="00F306BC">
        <w:rPr>
          <w:rStyle w:val="Emphasis"/>
        </w:rPr>
        <w:t xml:space="preserve">decadent </w:t>
      </w:r>
      <w:r w:rsidRPr="00896777">
        <w:rPr>
          <w:rStyle w:val="Emphasis"/>
          <w:highlight w:val="cyan"/>
        </w:rPr>
        <w:t>West</w:t>
      </w:r>
      <w:r w:rsidRPr="00F306BC">
        <w:rPr>
          <w:rStyle w:val="StyleUnderline"/>
        </w:rPr>
        <w:t xml:space="preserve"> </w:t>
      </w:r>
      <w:r w:rsidRPr="00896777">
        <w:rPr>
          <w:rStyle w:val="StyleUnderline"/>
          <w:highlight w:val="cyan"/>
        </w:rPr>
        <w:t xml:space="preserve">would </w:t>
      </w:r>
      <w:r w:rsidRPr="00896777">
        <w:rPr>
          <w:rStyle w:val="Emphasis"/>
          <w:highlight w:val="cyan"/>
        </w:rPr>
        <w:t>always accommodate him</w:t>
      </w:r>
      <w:r>
        <w:t xml:space="preserve">. In fact, </w:t>
      </w:r>
      <w:r w:rsidRPr="00F306BC">
        <w:rPr>
          <w:rStyle w:val="StyleUnderline"/>
        </w:rPr>
        <w:t xml:space="preserve">Ukraine’s example has inspired marches through the capital cities of Europe. </w:t>
      </w:r>
      <w:r w:rsidRPr="00896777">
        <w:rPr>
          <w:rStyle w:val="StyleUnderline"/>
          <w:highlight w:val="cyan"/>
        </w:rPr>
        <w:t>Western governments</w:t>
      </w:r>
      <w:r w:rsidRPr="00F306BC">
        <w:rPr>
          <w:rStyle w:val="StyleUnderline"/>
        </w:rPr>
        <w:t xml:space="preserve">, having listened, have </w:t>
      </w:r>
      <w:r w:rsidRPr="00896777">
        <w:rPr>
          <w:rStyle w:val="Emphasis"/>
          <w:highlight w:val="cyan"/>
        </w:rPr>
        <w:t>imposed severe sanctions</w:t>
      </w:r>
      <w:r w:rsidRPr="00F306BC">
        <w:rPr>
          <w:rStyle w:val="StyleUnderline"/>
        </w:rPr>
        <w:t>.</w:t>
      </w:r>
      <w:r>
        <w:t xml:space="preserve"> </w:t>
      </w:r>
      <w:r w:rsidRPr="00F306BC">
        <w:rPr>
          <w:rStyle w:val="StyleUnderline"/>
        </w:rPr>
        <w:t>Germany</w:t>
      </w:r>
      <w:r>
        <w:t xml:space="preserve">, which only a week ago drew the line at sending anything more lethal than helmets, is </w:t>
      </w:r>
      <w:r w:rsidRPr="00F306BC">
        <w:rPr>
          <w:rStyle w:val="StyleUnderline"/>
        </w:rPr>
        <w:t>dispatching anti-tank and anti-aircraft weapons, overturning decades of policy based on taming Russia by engaging with it.</w:t>
      </w:r>
    </w:p>
    <w:p w14:paraId="757DA28A" w14:textId="77777777" w:rsidR="0043191F" w:rsidRDefault="0043191F" w:rsidP="0043191F">
      <w:r>
        <w:t xml:space="preserve">Faced with these reverses, Mr </w:t>
      </w:r>
      <w:r w:rsidRPr="00896777">
        <w:rPr>
          <w:rStyle w:val="Emphasis"/>
          <w:highlight w:val="cyan"/>
        </w:rPr>
        <w:t>Putin is escalating</w:t>
      </w:r>
      <w:r>
        <w:t xml:space="preserve">. </w:t>
      </w:r>
      <w:r w:rsidRPr="00F306BC">
        <w:rPr>
          <w:rStyle w:val="StyleUnderline"/>
        </w:rPr>
        <w:t>In Ukraine he is moving to besiege the main cities and calling up his heavy armour to wantonly kill their civilian inhabitants</w:t>
      </w:r>
      <w:r>
        <w:t>—a war crime. At home he is bringing Russians to heel by redoubling his lies and subjecting his people to the harshest state terror since Stalin. To the West he is issuing threats of nuclear war.</w:t>
      </w:r>
    </w:p>
    <w:p w14:paraId="6FD16F3B" w14:textId="77777777" w:rsidR="0043191F" w:rsidRPr="00F306BC" w:rsidRDefault="0043191F" w:rsidP="0043191F">
      <w:pPr>
        <w:rPr>
          <w:rStyle w:val="StyleUnderline"/>
        </w:rPr>
      </w:pPr>
      <w:r w:rsidRPr="00896777">
        <w:rPr>
          <w:rStyle w:val="Emphasis"/>
          <w:highlight w:val="cyan"/>
        </w:rPr>
        <w:t>The world must stand up</w:t>
      </w:r>
      <w:r w:rsidRPr="00F306BC">
        <w:rPr>
          <w:rStyle w:val="Emphasis"/>
        </w:rPr>
        <w:t xml:space="preserve"> to him</w:t>
      </w:r>
      <w:r>
        <w:t xml:space="preserve">, and </w:t>
      </w:r>
      <w:r w:rsidRPr="00896777">
        <w:rPr>
          <w:rStyle w:val="StyleUnderline"/>
          <w:highlight w:val="cyan"/>
        </w:rPr>
        <w:t xml:space="preserve">to be credible it must </w:t>
      </w:r>
      <w:r w:rsidRPr="00896777">
        <w:rPr>
          <w:rStyle w:val="Emphasis"/>
          <w:highlight w:val="cyan"/>
        </w:rPr>
        <w:t>demonstrate</w:t>
      </w:r>
      <w:r w:rsidRPr="00F306BC">
        <w:rPr>
          <w:rStyle w:val="StyleUnderline"/>
        </w:rPr>
        <w:t xml:space="preserve"> that it </w:t>
      </w:r>
      <w:r w:rsidRPr="00896777">
        <w:rPr>
          <w:rStyle w:val="StyleUnderline"/>
          <w:highlight w:val="cyan"/>
        </w:rPr>
        <w:t xml:space="preserve">is </w:t>
      </w:r>
      <w:r w:rsidRPr="00896777">
        <w:rPr>
          <w:rStyle w:val="Emphasis"/>
          <w:highlight w:val="cyan"/>
        </w:rPr>
        <w:t>willing to bleed his regime</w:t>
      </w:r>
      <w:r w:rsidRPr="00F306BC">
        <w:rPr>
          <w:rStyle w:val="StyleUnderline"/>
        </w:rPr>
        <w:t xml:space="preserve"> of the resources that enable him to wage war and abuse his own people </w:t>
      </w:r>
      <w:r w:rsidRPr="00896777">
        <w:rPr>
          <w:rStyle w:val="StyleUnderline"/>
          <w:highlight w:val="cyan"/>
        </w:rPr>
        <w:t xml:space="preserve">even if that </w:t>
      </w:r>
      <w:r w:rsidRPr="00896777">
        <w:rPr>
          <w:rStyle w:val="Emphasis"/>
          <w:highlight w:val="cyan"/>
        </w:rPr>
        <w:t>imposes costs on Western economies</w:t>
      </w:r>
      <w:r>
        <w:t xml:space="preserve">. The sanctions devised after Mr Putin annexed Crimea in 2014 were riddled with loopholes and compromises. Instead of being deterred, the Kremlin concluded that it could act with impunity. By contrast, </w:t>
      </w:r>
      <w:r w:rsidRPr="00F306BC">
        <w:rPr>
          <w:rStyle w:val="StyleUnderline"/>
        </w:rPr>
        <w:t xml:space="preserve">the </w:t>
      </w:r>
      <w:r w:rsidRPr="00896777">
        <w:rPr>
          <w:rStyle w:val="StyleUnderline"/>
          <w:highlight w:val="cyan"/>
        </w:rPr>
        <w:t>latest sanctions</w:t>
      </w:r>
      <w:r w:rsidRPr="00F306BC">
        <w:rPr>
          <w:rStyle w:val="StyleUnderline"/>
        </w:rPr>
        <w:t>,</w:t>
      </w:r>
      <w:r>
        <w:t xml:space="preserve"> imposed on February 28th, have crumpled the rouble and </w:t>
      </w:r>
      <w:r w:rsidRPr="00F306BC">
        <w:rPr>
          <w:rStyle w:val="StyleUnderline"/>
        </w:rPr>
        <w:t xml:space="preserve">promise to cripple Russia’s financial system. They are </w:t>
      </w:r>
      <w:r w:rsidRPr="00896777">
        <w:rPr>
          <w:rStyle w:val="StyleUnderline"/>
          <w:highlight w:val="cyan"/>
        </w:rPr>
        <w:t>effective because they are destructive</w:t>
      </w:r>
      <w:r w:rsidRPr="00F306BC">
        <w:rPr>
          <w:rStyle w:val="StyleUnderline"/>
        </w:rPr>
        <w:t>.</w:t>
      </w:r>
    </w:p>
    <w:p w14:paraId="50A5283D" w14:textId="77777777" w:rsidR="0043191F" w:rsidRPr="00F306BC" w:rsidRDefault="0043191F" w:rsidP="0043191F">
      <w:pPr>
        <w:rPr>
          <w:rStyle w:val="StyleUnderline"/>
        </w:rPr>
      </w:pPr>
      <w:r>
        <w:t xml:space="preserve">The danger of escalation is that this can easily become a test of who is most willing and able to go to extremes. Recent wars have been asymmetric. Al-Qaeda and Islamic State would commit any atrocity, but their power was limited. America could destroy the planet, but against foes like the Taliban in Afghanistan, nobody imagined it was willing. </w:t>
      </w:r>
      <w:r w:rsidRPr="00F306BC">
        <w:rPr>
          <w:rStyle w:val="StyleUnderline"/>
        </w:rPr>
        <w:t xml:space="preserve">The invasion of Ukraine is different, because Mr </w:t>
      </w:r>
      <w:r w:rsidRPr="00896777">
        <w:rPr>
          <w:rStyle w:val="StyleUnderline"/>
          <w:highlight w:val="cyan"/>
        </w:rPr>
        <w:t xml:space="preserve">Putin can </w:t>
      </w:r>
      <w:r w:rsidRPr="00896777">
        <w:rPr>
          <w:rStyle w:val="Emphasis"/>
          <w:highlight w:val="cyan"/>
        </w:rPr>
        <w:t>charge</w:t>
      </w:r>
      <w:r w:rsidRPr="00F306BC">
        <w:rPr>
          <w:rStyle w:val="Emphasis"/>
        </w:rPr>
        <w:t xml:space="preserve"> all the way </w:t>
      </w:r>
      <w:r w:rsidRPr="00896777">
        <w:rPr>
          <w:rStyle w:val="Emphasis"/>
          <w:highlight w:val="cyan"/>
        </w:rPr>
        <w:t>to Armageddon</w:t>
      </w:r>
      <w:r w:rsidRPr="00F306BC">
        <w:rPr>
          <w:rStyle w:val="StyleUnderline"/>
        </w:rPr>
        <w:t xml:space="preserve"> and </w:t>
      </w:r>
      <w:r w:rsidRPr="00896777">
        <w:rPr>
          <w:rStyle w:val="StyleUnderline"/>
          <w:highlight w:val="cyan"/>
        </w:rPr>
        <w:t>he wants the world to believe he is ready to do so.</w:t>
      </w:r>
    </w:p>
    <w:p w14:paraId="6B058519" w14:textId="77777777" w:rsidR="0043191F" w:rsidRPr="00F306BC" w:rsidRDefault="0043191F" w:rsidP="0043191F">
      <w:pPr>
        <w:rPr>
          <w:rStyle w:val="Emphasis"/>
        </w:rPr>
      </w:pPr>
      <w:r>
        <w:t xml:space="preserve">The idea of Mr </w:t>
      </w:r>
      <w:r w:rsidRPr="00F306BC">
        <w:rPr>
          <w:rStyle w:val="StyleUnderline"/>
        </w:rPr>
        <w:t>Putin using a battlefield nuclear weapon</w:t>
      </w:r>
      <w:r>
        <w:t xml:space="preserve"> is surely unlikely, but </w:t>
      </w:r>
      <w:r w:rsidRPr="00F306BC">
        <w:rPr>
          <w:rStyle w:val="Emphasis"/>
        </w:rPr>
        <w:t>not impossible</w:t>
      </w:r>
      <w:r>
        <w:t xml:space="preserve">. He has, after all, </w:t>
      </w:r>
      <w:r w:rsidRPr="00F306BC">
        <w:rPr>
          <w:rStyle w:val="Emphasis"/>
        </w:rPr>
        <w:t>just invaded his neighbour. And so the world must deter him.</w:t>
      </w:r>
    </w:p>
    <w:p w14:paraId="4DD00139" w14:textId="77777777" w:rsidR="0043191F" w:rsidRPr="00F306BC" w:rsidRDefault="0043191F" w:rsidP="0043191F">
      <w:pPr>
        <w:rPr>
          <w:rStyle w:val="StyleUnderline"/>
        </w:rPr>
      </w:pPr>
      <w:r w:rsidRPr="00F306BC">
        <w:rPr>
          <w:rStyle w:val="StyleUnderline"/>
        </w:rPr>
        <w:t xml:space="preserve">Some will say </w:t>
      </w:r>
      <w:r w:rsidRPr="00896777">
        <w:rPr>
          <w:rStyle w:val="StyleUnderline"/>
          <w:highlight w:val="cyan"/>
        </w:rPr>
        <w:t>there is no point in saving Ukraine</w:t>
      </w:r>
      <w:r w:rsidRPr="00F306BC">
        <w:rPr>
          <w:rStyle w:val="StyleUnderline"/>
        </w:rPr>
        <w:t xml:space="preserve"> only to trigger a spiral that may destroy civilisation</w:t>
      </w:r>
      <w:r>
        <w:t xml:space="preserve">. But </w:t>
      </w:r>
      <w:r w:rsidRPr="00896777">
        <w:rPr>
          <w:rStyle w:val="Emphasis"/>
          <w:highlight w:val="cyan"/>
        </w:rPr>
        <w:t>that is a false choice</w:t>
      </w:r>
      <w:r w:rsidRPr="00F306BC">
        <w:rPr>
          <w:rStyle w:val="Emphasis"/>
        </w:rPr>
        <w:t>.</w:t>
      </w:r>
      <w:r>
        <w:t xml:space="preserve"> Mr </w:t>
      </w:r>
      <w:r w:rsidRPr="00896777">
        <w:rPr>
          <w:rStyle w:val="StyleUnderline"/>
          <w:highlight w:val="cyan"/>
        </w:rPr>
        <w:t>Putin</w:t>
      </w:r>
      <w:r w:rsidRPr="00F306BC">
        <w:rPr>
          <w:rStyle w:val="StyleUnderline"/>
        </w:rPr>
        <w:t xml:space="preserve"> says he </w:t>
      </w:r>
      <w:r w:rsidRPr="00896777">
        <w:rPr>
          <w:rStyle w:val="StyleUnderline"/>
          <w:highlight w:val="cyan"/>
        </w:rPr>
        <w:t xml:space="preserve">wants to </w:t>
      </w:r>
      <w:r w:rsidRPr="00896777">
        <w:rPr>
          <w:rStyle w:val="Emphasis"/>
          <w:highlight w:val="cyan"/>
        </w:rPr>
        <w:t>drive nato</w:t>
      </w:r>
      <w:r w:rsidRPr="00896777">
        <w:rPr>
          <w:rStyle w:val="StyleUnderline"/>
          <w:highlight w:val="cyan"/>
        </w:rPr>
        <w:t xml:space="preserve"> out of</w:t>
      </w:r>
      <w:r w:rsidRPr="00F306BC">
        <w:rPr>
          <w:rStyle w:val="StyleUnderline"/>
        </w:rPr>
        <w:t xml:space="preserve"> the </w:t>
      </w:r>
      <w:r w:rsidRPr="00896777">
        <w:rPr>
          <w:rStyle w:val="StyleUnderline"/>
          <w:highlight w:val="cyan"/>
        </w:rPr>
        <w:t xml:space="preserve">former </w:t>
      </w:r>
      <w:r w:rsidRPr="00896777">
        <w:rPr>
          <w:rStyle w:val="Emphasis"/>
          <w:highlight w:val="cyan"/>
        </w:rPr>
        <w:t>Warsaw Pact countries</w:t>
      </w:r>
      <w:r w:rsidRPr="00F306BC">
        <w:rPr>
          <w:rStyle w:val="StyleUnderline"/>
        </w:rPr>
        <w:t xml:space="preserve"> and </w:t>
      </w:r>
      <w:r w:rsidRPr="00F306BC">
        <w:rPr>
          <w:rStyle w:val="Emphasis"/>
        </w:rPr>
        <w:t>America out of Europe</w:t>
      </w:r>
      <w:r>
        <w:t xml:space="preserve">. </w:t>
      </w:r>
      <w:r w:rsidRPr="00896777">
        <w:rPr>
          <w:rStyle w:val="StyleUnderline"/>
          <w:highlight w:val="cyan"/>
        </w:rPr>
        <w:t xml:space="preserve">If </w:t>
      </w:r>
      <w:r w:rsidRPr="00896777">
        <w:rPr>
          <w:rStyle w:val="Emphasis"/>
          <w:highlight w:val="cyan"/>
        </w:rPr>
        <w:t>escalation serves him</w:t>
      </w:r>
      <w:r w:rsidRPr="00F306BC">
        <w:rPr>
          <w:rStyle w:val="StyleUnderline"/>
        </w:rPr>
        <w:t xml:space="preserve">, the next confrontation </w:t>
      </w:r>
      <w:r w:rsidRPr="00896777">
        <w:rPr>
          <w:rStyle w:val="StyleUnderline"/>
          <w:highlight w:val="cyan"/>
        </w:rPr>
        <w:t>will be even more dangerous</w:t>
      </w:r>
      <w:r w:rsidRPr="00F306BC">
        <w:rPr>
          <w:rStyle w:val="StyleUnderline"/>
        </w:rPr>
        <w:t xml:space="preserve"> because he will be less ready to believe that, for once, the West will stand its ground.</w:t>
      </w:r>
    </w:p>
    <w:p w14:paraId="3FCBCC56" w14:textId="77777777" w:rsidR="0043191F" w:rsidRPr="00896777" w:rsidRDefault="0043191F" w:rsidP="0043191F">
      <w:pPr>
        <w:rPr>
          <w:rStyle w:val="StyleUnderline"/>
        </w:rPr>
      </w:pPr>
      <w:r>
        <w:t xml:space="preserve">Others may conclude that Mr </w:t>
      </w:r>
      <w:r w:rsidRPr="00E8712E">
        <w:rPr>
          <w:rStyle w:val="StyleUnderline"/>
          <w:highlight w:val="cyan"/>
        </w:rPr>
        <w:t>Putin</w:t>
      </w:r>
      <w:r>
        <w:t xml:space="preserve"> is insane and deterrence is hopeless. True, his goals are abhorrent, as are his means of achieving them. Neither does he have Russia’s true interests at heart. But he nonetheless </w:t>
      </w:r>
      <w:r w:rsidRPr="00896777">
        <w:rPr>
          <w:rStyle w:val="StyleUnderline"/>
        </w:rPr>
        <w:t xml:space="preserve">has an understanding of </w:t>
      </w:r>
      <w:r w:rsidRPr="00896777">
        <w:rPr>
          <w:rStyle w:val="Emphasis"/>
        </w:rPr>
        <w:t>power and how to keep it.</w:t>
      </w:r>
      <w:r w:rsidRPr="00896777">
        <w:rPr>
          <w:rStyle w:val="StyleUnderline"/>
        </w:rPr>
        <w:t xml:space="preserve"> No doubt he is </w:t>
      </w:r>
      <w:r w:rsidRPr="00E8712E">
        <w:rPr>
          <w:rStyle w:val="StyleUnderline"/>
          <w:highlight w:val="cyan"/>
        </w:rPr>
        <w:t>alive to the language of threats</w:t>
      </w:r>
      <w:r w:rsidRPr="00896777">
        <w:rPr>
          <w:rStyle w:val="StyleUnderline"/>
        </w:rPr>
        <w:t>.</w:t>
      </w:r>
    </w:p>
    <w:p w14:paraId="086AD6E9" w14:textId="77777777" w:rsidR="0043191F" w:rsidRPr="00896777" w:rsidRDefault="0043191F" w:rsidP="0043191F">
      <w:pPr>
        <w:rPr>
          <w:rStyle w:val="Emphasis"/>
        </w:rPr>
      </w:pPr>
      <w:r>
        <w:t xml:space="preserve">By contrast, still others will want to short-circuit escalation, saying that Mr Putin must be stopped before it is too late. As images of suffering emerge from the ruins of Ukraine’s cities, calls are going up for nato to do something, such as to create a no-fly zone. However, enforcing one requires shooting down Russian aircraft and destroying Russian air-defences. Instead, </w:t>
      </w:r>
      <w:r w:rsidRPr="00E8712E">
        <w:rPr>
          <w:rStyle w:val="StyleUnderline"/>
          <w:highlight w:val="cyan"/>
        </w:rPr>
        <w:t>nato needs to preserve a clear line</w:t>
      </w:r>
      <w:r w:rsidRPr="00896777">
        <w:rPr>
          <w:rStyle w:val="StyleUnderline"/>
        </w:rPr>
        <w:t xml:space="preserve"> between attacking Russia and backing Ukraine, while leaving no doubt that it will defend its members</w:t>
      </w:r>
      <w:r>
        <w:t xml:space="preserve">. </w:t>
      </w:r>
      <w:r w:rsidRPr="00E8712E">
        <w:rPr>
          <w:rStyle w:val="Emphasis"/>
          <w:highlight w:val="cyan"/>
        </w:rPr>
        <w:t>That is the best brake on escalation</w:t>
      </w:r>
      <w:r w:rsidRPr="00896777">
        <w:rPr>
          <w:rStyle w:val="Emphasis"/>
        </w:rPr>
        <w:t>.</w:t>
      </w:r>
    </w:p>
    <w:p w14:paraId="05C3700E" w14:textId="77777777" w:rsidR="0043191F" w:rsidRPr="004C4A48" w:rsidRDefault="0043191F" w:rsidP="0043191F">
      <w:r>
        <w:t xml:space="preserve">What, then, can it do to deter Mr Putin without courting devastation? Only Mr Zelensky and his people can decide how long to fight. But </w:t>
      </w:r>
      <w:r w:rsidRPr="00896777">
        <w:rPr>
          <w:rStyle w:val="StyleUnderline"/>
        </w:rPr>
        <w:t xml:space="preserve">if Mr Putin causes a bloodbath, </w:t>
      </w:r>
      <w:r w:rsidRPr="00E8712E">
        <w:rPr>
          <w:rStyle w:val="Emphasis"/>
          <w:highlight w:val="cyan"/>
        </w:rPr>
        <w:t>the West can tighten the screws</w:t>
      </w:r>
      <w:r>
        <w:t>. An oil-and-gas embargo would further ruin Russia’s economy. Ukraine’s backers can send more and better arms. nato can deploy more troops in its frontline states.</w:t>
      </w:r>
    </w:p>
    <w:p w14:paraId="35AE8089" w14:textId="77777777" w:rsidR="0043191F" w:rsidRPr="007F17F1" w:rsidRDefault="0043191F" w:rsidP="0043191F">
      <w:pPr>
        <w:pStyle w:val="Heading3"/>
        <w:rPr>
          <w:rFonts w:asciiTheme="minorHAnsi" w:hAnsiTheme="minorHAnsi" w:cstheme="minorHAnsi"/>
        </w:rPr>
      </w:pPr>
      <w:r w:rsidRPr="007F17F1">
        <w:rPr>
          <w:rFonts w:asciiTheme="minorHAnsi" w:hAnsiTheme="minorHAnsi" w:cstheme="minorHAnsi"/>
        </w:rPr>
        <w:t>1NC – EU CP</w:t>
      </w:r>
    </w:p>
    <w:p w14:paraId="0285CB22" w14:textId="77777777" w:rsidR="0043191F" w:rsidRPr="007F17F1" w:rsidRDefault="0043191F" w:rsidP="0043191F">
      <w:pPr>
        <w:pStyle w:val="Heading4"/>
        <w:rPr>
          <w:rFonts w:asciiTheme="minorHAnsi" w:hAnsiTheme="minorHAnsi" w:cstheme="minorHAnsi"/>
        </w:rPr>
      </w:pPr>
      <w:r w:rsidRPr="007F17F1">
        <w:rPr>
          <w:rFonts w:asciiTheme="minorHAnsi" w:hAnsiTheme="minorHAnsi" w:cstheme="minorHAnsi"/>
        </w:rPr>
        <w:t xml:space="preserve">The European Commission should </w:t>
      </w:r>
    </w:p>
    <w:p w14:paraId="61CE9624" w14:textId="77777777" w:rsidR="0043191F" w:rsidRPr="007F17F1" w:rsidRDefault="0043191F" w:rsidP="0043191F">
      <w:pPr>
        <w:pStyle w:val="ListParagraph"/>
        <w:numPr>
          <w:ilvl w:val="0"/>
          <w:numId w:val="13"/>
        </w:numPr>
        <w:rPr>
          <w:rFonts w:asciiTheme="minorHAnsi" w:hAnsiTheme="minorHAnsi" w:cstheme="minorHAnsi"/>
        </w:rPr>
      </w:pPr>
      <w:r w:rsidRPr="007F17F1">
        <w:rPr>
          <w:rFonts w:asciiTheme="minorHAnsi" w:hAnsiTheme="minorHAnsi" w:cstheme="minorHAnsi"/>
        </w:rPr>
        <w:t>prohibit private sector anticompetitive business practices that substantially reduce bargaining power of workers in labor markets</w:t>
      </w:r>
    </w:p>
    <w:p w14:paraId="4D62C529" w14:textId="77777777" w:rsidR="0043191F" w:rsidRPr="007F17F1" w:rsidRDefault="0043191F" w:rsidP="0043191F">
      <w:pPr>
        <w:pStyle w:val="ListParagraph"/>
        <w:numPr>
          <w:ilvl w:val="0"/>
          <w:numId w:val="13"/>
        </w:numPr>
        <w:rPr>
          <w:rFonts w:asciiTheme="minorHAnsi" w:hAnsiTheme="minorHAnsi" w:cstheme="minorHAnsi"/>
        </w:rPr>
      </w:pPr>
      <w:r w:rsidRPr="007F17F1">
        <w:rPr>
          <w:rFonts w:asciiTheme="minorHAnsi" w:hAnsiTheme="minorHAnsi" w:cstheme="minorHAnsi"/>
        </w:rPr>
        <w:t>prevent companies that violate the rule extraterritorially from accessing the EU market</w:t>
      </w:r>
    </w:p>
    <w:p w14:paraId="61329DD2" w14:textId="77777777" w:rsidR="0043191F" w:rsidRPr="007F17F1" w:rsidRDefault="0043191F" w:rsidP="0043191F">
      <w:pPr>
        <w:pStyle w:val="Heading4"/>
        <w:rPr>
          <w:rFonts w:asciiTheme="minorHAnsi" w:hAnsiTheme="minorHAnsi" w:cstheme="minorHAnsi"/>
        </w:rPr>
      </w:pPr>
      <w:r w:rsidRPr="007F17F1">
        <w:rPr>
          <w:rFonts w:asciiTheme="minorHAnsi" w:hAnsiTheme="minorHAnsi" w:cstheme="minorHAnsi"/>
        </w:rPr>
        <w:t xml:space="preserve">The Brussels effect solves certainty and ensures spillover, but unilateralism is key to maintain influence </w:t>
      </w:r>
    </w:p>
    <w:p w14:paraId="6DDD58A7" w14:textId="77777777" w:rsidR="0043191F" w:rsidRPr="007F17F1" w:rsidRDefault="0043191F" w:rsidP="0043191F">
      <w:pPr>
        <w:rPr>
          <w:rFonts w:asciiTheme="minorHAnsi" w:hAnsiTheme="minorHAnsi" w:cstheme="minorHAnsi"/>
        </w:rPr>
      </w:pPr>
      <w:r w:rsidRPr="007F17F1">
        <w:rPr>
          <w:rStyle w:val="Style13ptBold"/>
          <w:rFonts w:asciiTheme="minorHAnsi" w:hAnsiTheme="minorHAnsi" w:cstheme="minorHAnsi"/>
        </w:rPr>
        <w:t>Bradford 12</w:t>
      </w:r>
      <w:r w:rsidRPr="007F17F1">
        <w:rPr>
          <w:rFonts w:asciiTheme="minorHAnsi" w:hAnsiTheme="minorHAnsi" w:cstheme="minorHAnsi"/>
        </w:rPr>
        <w:t xml:space="preserve"> [Anu, International Trade Law Professor @ Columbia Law School, Adam S. Chilton, Professor @ University of Chicago Law School, Katerina Linos, Professor @ University of California, Berkeley. Alex Weaver, Linklaters Law Prof. “The Brussels Effect” p. 44-45 https://scholarship.law.columbia.edu/cgi/viewcontent.cgi?article=1275&amp;context=faculty_scholarship]</w:t>
      </w:r>
    </w:p>
    <w:p w14:paraId="5F9EF6ED" w14:textId="77777777" w:rsidR="0043191F" w:rsidRPr="007F17F1" w:rsidRDefault="0043191F" w:rsidP="0043191F">
      <w:pPr>
        <w:rPr>
          <w:rFonts w:asciiTheme="minorHAnsi" w:hAnsiTheme="minorHAnsi" w:cstheme="minorHAnsi"/>
        </w:rPr>
      </w:pPr>
      <w:r w:rsidRPr="007F17F1">
        <w:rPr>
          <w:rStyle w:val="Emphasis"/>
          <w:rFonts w:asciiTheme="minorHAnsi" w:hAnsiTheme="minorHAnsi" w:cstheme="minorHAnsi"/>
          <w:highlight w:val="cyan"/>
        </w:rPr>
        <w:t>The strictest</w:t>
      </w:r>
      <w:r w:rsidRPr="007F17F1">
        <w:rPr>
          <w:rStyle w:val="Emphasis"/>
          <w:rFonts w:asciiTheme="minorHAnsi" w:hAnsiTheme="minorHAnsi" w:cstheme="minorHAnsi"/>
        </w:rPr>
        <w:t xml:space="preserve"> antitrust </w:t>
      </w:r>
      <w:r w:rsidRPr="007F17F1">
        <w:rPr>
          <w:rStyle w:val="Emphasis"/>
          <w:rFonts w:asciiTheme="minorHAnsi" w:hAnsiTheme="minorHAnsi" w:cstheme="minorHAnsi"/>
          <w:highlight w:val="cyan"/>
        </w:rPr>
        <w:t>laws prevail</w:t>
      </w:r>
      <w:r w:rsidRPr="007F17F1">
        <w:rPr>
          <w:rFonts w:asciiTheme="minorHAnsi" w:hAnsiTheme="minorHAnsi" w:cstheme="minorHAnsi"/>
        </w:rPr>
        <w:t xml:space="preserve"> in situations </w:t>
      </w:r>
      <w:r w:rsidRPr="007F17F1">
        <w:rPr>
          <w:rStyle w:val="Emphasis"/>
          <w:rFonts w:asciiTheme="minorHAnsi" w:hAnsiTheme="minorHAnsi" w:cstheme="minorHAnsi"/>
          <w:highlight w:val="cyan"/>
        </w:rPr>
        <w:t>where conflict exists among different regulators</w:t>
      </w:r>
      <w:r w:rsidRPr="007F17F1">
        <w:rPr>
          <w:rFonts w:asciiTheme="minorHAnsi" w:hAnsiTheme="minorHAnsi" w:cstheme="minorHAnsi"/>
        </w:rPr>
        <w:t xml:space="preserve">. </w:t>
      </w:r>
      <w:r w:rsidRPr="007F17F1">
        <w:rPr>
          <w:rStyle w:val="StyleUnderline"/>
          <w:rFonts w:asciiTheme="minorHAnsi" w:hAnsiTheme="minorHAnsi" w:cstheme="minorHAnsi"/>
        </w:rPr>
        <w:t>If lenient antitrust jurisdiction A</w:t>
      </w:r>
      <w:r w:rsidRPr="007F17F1">
        <w:rPr>
          <w:rFonts w:asciiTheme="minorHAnsi" w:hAnsiTheme="minorHAnsi" w:cstheme="minorHAnsi"/>
        </w:rPr>
        <w:t xml:space="preserve"> </w:t>
      </w:r>
      <w:r w:rsidRPr="007F17F1">
        <w:rPr>
          <w:rStyle w:val="StyleUnderline"/>
          <w:rFonts w:asciiTheme="minorHAnsi" w:hAnsiTheme="minorHAnsi" w:cstheme="minorHAnsi"/>
        </w:rPr>
        <w:t>and stringent antitrust jurisdiction</w:t>
      </w:r>
      <w:r w:rsidRPr="007F17F1">
        <w:rPr>
          <w:rFonts w:asciiTheme="minorHAnsi" w:hAnsiTheme="minorHAnsi" w:cstheme="minorHAnsi"/>
        </w:rPr>
        <w:t xml:space="preserve"> B </w:t>
      </w:r>
      <w:r w:rsidRPr="007F17F1">
        <w:rPr>
          <w:rStyle w:val="StyleUnderline"/>
          <w:rFonts w:asciiTheme="minorHAnsi" w:hAnsiTheme="minorHAnsi" w:cstheme="minorHAnsi"/>
        </w:rPr>
        <w:t xml:space="preserve">investigate the same transaction, </w:t>
      </w:r>
      <w:r w:rsidRPr="007F17F1">
        <w:rPr>
          <w:rStyle w:val="Emphasis"/>
          <w:rFonts w:asciiTheme="minorHAnsi" w:hAnsiTheme="minorHAnsi" w:cstheme="minorHAnsi"/>
        </w:rPr>
        <w:t>B's standard will prevail</w:t>
      </w:r>
      <w:r w:rsidRPr="007F17F1">
        <w:rPr>
          <w:rFonts w:asciiTheme="minorHAnsi" w:hAnsiTheme="minorHAnsi" w:cstheme="minorHAnsi"/>
        </w:rPr>
        <w:t xml:space="preserve">. A company seeking to merge that would be rejected by State B has two options: abandon the merger or abandon State B. If State B's market is relatively insignificant, the company might choose the latter. However, </w:t>
      </w:r>
      <w:r w:rsidRPr="007F17F1">
        <w:rPr>
          <w:rStyle w:val="StyleUnderline"/>
          <w:rFonts w:asciiTheme="minorHAnsi" w:hAnsiTheme="minorHAnsi" w:cstheme="minorHAnsi"/>
        </w:rPr>
        <w:t>if State B's market is large</w:t>
      </w:r>
      <w:r w:rsidRPr="007F17F1">
        <w:rPr>
          <w:rFonts w:asciiTheme="minorHAnsi" w:hAnsiTheme="minorHAnsi" w:cstheme="minorHAnsi"/>
        </w:rPr>
        <w:t xml:space="preserve">, </w:t>
      </w:r>
      <w:r w:rsidRPr="007F17F1">
        <w:rPr>
          <w:rStyle w:val="StyleUnderline"/>
          <w:rFonts w:asciiTheme="minorHAnsi" w:hAnsiTheme="minorHAnsi" w:cstheme="minorHAnsi"/>
        </w:rPr>
        <w:t>abandoning it is not often a realistic option</w:t>
      </w:r>
      <w:r w:rsidRPr="007F17F1">
        <w:rPr>
          <w:rFonts w:asciiTheme="minorHAnsi" w:hAnsiTheme="minorHAnsi" w:cstheme="minorHAnsi"/>
        </w:rPr>
        <w:t xml:space="preserve">.74 </w:t>
      </w:r>
      <w:r w:rsidRPr="007F17F1">
        <w:rPr>
          <w:rStyle w:val="StyleUnderline"/>
          <w:rFonts w:asciiTheme="minorHAnsi" w:hAnsiTheme="minorHAnsi" w:cstheme="minorHAnsi"/>
        </w:rPr>
        <w:t>At the international level, the EU antitrust laws are, indeed, often the most stringent."</w:t>
      </w:r>
      <w:r w:rsidRPr="007F17F1">
        <w:rPr>
          <w:rFonts w:asciiTheme="minorHAnsi" w:hAnsiTheme="minorHAnsi" w:cstheme="minorHAnsi"/>
        </w:rPr>
        <w:t xml:space="preserve"> </w:t>
      </w:r>
      <w:r w:rsidRPr="007F17F1">
        <w:rPr>
          <w:rStyle w:val="StyleUnderline"/>
          <w:rFonts w:asciiTheme="minorHAnsi" w:hAnsiTheme="minorHAnsi" w:cstheme="minorHAnsi"/>
          <w:highlight w:val="cyan"/>
        </w:rPr>
        <w:t>The EU</w:t>
      </w:r>
      <w:r w:rsidRPr="007F17F1">
        <w:rPr>
          <w:rStyle w:val="StyleUnderline"/>
          <w:rFonts w:asciiTheme="minorHAnsi" w:hAnsiTheme="minorHAnsi" w:cstheme="minorHAnsi"/>
        </w:rPr>
        <w:t xml:space="preserve"> also consists of a consumer market that </w:t>
      </w:r>
      <w:r w:rsidRPr="007F17F1">
        <w:rPr>
          <w:rStyle w:val="StyleUnderline"/>
          <w:rFonts w:asciiTheme="minorHAnsi" w:hAnsiTheme="minorHAnsi" w:cstheme="minorHAnsi"/>
          <w:highlight w:val="cyan"/>
        </w:rPr>
        <w:t xml:space="preserve">is </w:t>
      </w:r>
      <w:r w:rsidRPr="007F17F1">
        <w:rPr>
          <w:rStyle w:val="Emphasis"/>
          <w:rFonts w:asciiTheme="minorHAnsi" w:hAnsiTheme="minorHAnsi" w:cstheme="minorHAnsi"/>
          <w:highlight w:val="cyan"/>
        </w:rPr>
        <w:t>too large and important to abandon</w:t>
      </w:r>
      <w:r w:rsidRPr="007F17F1">
        <w:rPr>
          <w:rFonts w:asciiTheme="minorHAnsi" w:hAnsiTheme="minorHAnsi" w:cstheme="minorHAnsi"/>
        </w:rPr>
        <w:t xml:space="preserve">. For this reason, </w:t>
      </w:r>
      <w:r w:rsidRPr="007F17F1">
        <w:rPr>
          <w:rStyle w:val="StyleUnderline"/>
          <w:rFonts w:asciiTheme="minorHAnsi" w:hAnsiTheme="minorHAnsi" w:cstheme="minorHAnsi"/>
        </w:rPr>
        <w:t xml:space="preserve">the EU antitrust </w:t>
      </w:r>
      <w:r w:rsidRPr="007F17F1">
        <w:rPr>
          <w:rStyle w:val="StyleUnderline"/>
          <w:rFonts w:asciiTheme="minorHAnsi" w:hAnsiTheme="minorHAnsi" w:cstheme="minorHAnsi"/>
          <w:highlight w:val="cyan"/>
        </w:rPr>
        <w:t>laws</w:t>
      </w:r>
      <w:r w:rsidRPr="007F17F1">
        <w:rPr>
          <w:rStyle w:val="StyleUnderline"/>
          <w:rFonts w:asciiTheme="minorHAnsi" w:hAnsiTheme="minorHAnsi" w:cstheme="minorHAnsi"/>
        </w:rPr>
        <w:t xml:space="preserve"> have often </w:t>
      </w:r>
      <w:r w:rsidRPr="007F17F1">
        <w:rPr>
          <w:rStyle w:val="StyleUnderline"/>
          <w:rFonts w:asciiTheme="minorHAnsi" w:hAnsiTheme="minorHAnsi" w:cstheme="minorHAnsi"/>
          <w:highlight w:val="cyan"/>
        </w:rPr>
        <w:t xml:space="preserve">become the </w:t>
      </w:r>
      <w:r w:rsidRPr="007F17F1">
        <w:rPr>
          <w:rStyle w:val="Emphasis"/>
          <w:rFonts w:asciiTheme="minorHAnsi" w:hAnsiTheme="minorHAnsi" w:cstheme="minorHAnsi"/>
          <w:highlight w:val="cyan"/>
        </w:rPr>
        <w:t>de facto global</w:t>
      </w:r>
      <w:r w:rsidRPr="007F17F1">
        <w:rPr>
          <w:rStyle w:val="Emphasis"/>
          <w:rFonts w:asciiTheme="minorHAnsi" w:hAnsiTheme="minorHAnsi" w:cstheme="minorHAnsi"/>
        </w:rPr>
        <w:t xml:space="preserve"> antitrust </w:t>
      </w:r>
      <w:r w:rsidRPr="007F17F1">
        <w:rPr>
          <w:rStyle w:val="Emphasis"/>
          <w:rFonts w:asciiTheme="minorHAnsi" w:hAnsiTheme="minorHAnsi" w:cstheme="minorHAnsi"/>
          <w:highlight w:val="cyan"/>
        </w:rPr>
        <w:t>standards</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 xml:space="preserve">to which the </w:t>
      </w:r>
      <w:r w:rsidRPr="007F17F1">
        <w:rPr>
          <w:rStyle w:val="Emphasis"/>
          <w:rFonts w:asciiTheme="minorHAnsi" w:hAnsiTheme="minorHAnsi" w:cstheme="minorHAnsi"/>
          <w:highlight w:val="cyan"/>
        </w:rPr>
        <w:t>more permissive U.S. antitrust laws must yield</w:t>
      </w:r>
      <w:r w:rsidRPr="007F17F1">
        <w:rPr>
          <w:rFonts w:asciiTheme="minorHAnsi" w:hAnsiTheme="minorHAnsi" w:cstheme="minorHAnsi"/>
          <w:highlight w:val="cyan"/>
        </w:rPr>
        <w:t>.</w:t>
      </w:r>
      <w:r w:rsidRPr="007F17F1">
        <w:rPr>
          <w:rFonts w:asciiTheme="minorHAnsi" w:hAnsiTheme="minorHAnsi" w:cstheme="minorHAnsi"/>
        </w:rPr>
        <w:t xml:space="preserve">76 The reasons for the U.S.-EU difference in antitrust enforcement are manifold. At the most basic level, </w:t>
      </w:r>
      <w:r w:rsidRPr="007F17F1">
        <w:rPr>
          <w:rStyle w:val="StyleUnderline"/>
          <w:rFonts w:asciiTheme="minorHAnsi" w:hAnsiTheme="minorHAnsi" w:cstheme="minorHAnsi"/>
        </w:rPr>
        <w:t>the EU antitrust</w:t>
      </w:r>
      <w:r w:rsidRPr="007F17F1">
        <w:rPr>
          <w:rFonts w:asciiTheme="minorHAnsi" w:hAnsiTheme="minorHAnsi" w:cstheme="minorHAnsi"/>
        </w:rPr>
        <w:t xml:space="preserve"> </w:t>
      </w:r>
      <w:r w:rsidRPr="007F17F1">
        <w:rPr>
          <w:rStyle w:val="StyleUnderline"/>
          <w:rFonts w:asciiTheme="minorHAnsi" w:hAnsiTheme="minorHAnsi" w:cstheme="minorHAnsi"/>
        </w:rPr>
        <w:t>authorities remain suspicious of the market's ability to deliver efficient outcomes</w:t>
      </w:r>
      <w:r w:rsidRPr="007F17F1">
        <w:rPr>
          <w:rFonts w:asciiTheme="minorHAnsi" w:hAnsiTheme="minorHAnsi" w:cstheme="minorHAnsi"/>
        </w:rPr>
        <w:t xml:space="preserve"> </w:t>
      </w:r>
      <w:r w:rsidRPr="007F17F1">
        <w:rPr>
          <w:rStyle w:val="StyleUnderline"/>
          <w:rFonts w:asciiTheme="minorHAnsi" w:hAnsiTheme="minorHAnsi" w:cstheme="minorHAnsi"/>
        </w:rPr>
        <w:t>and</w:t>
      </w:r>
      <w:r w:rsidRPr="007F17F1">
        <w:rPr>
          <w:rFonts w:asciiTheme="minorHAnsi" w:hAnsiTheme="minorHAnsi" w:cstheme="minorHAnsi"/>
        </w:rPr>
        <w:t xml:space="preserve"> </w:t>
      </w:r>
      <w:r w:rsidRPr="007F17F1">
        <w:rPr>
          <w:rStyle w:val="StyleUnderline"/>
          <w:rFonts w:asciiTheme="minorHAnsi" w:hAnsiTheme="minorHAnsi" w:cstheme="minorHAnsi"/>
        </w:rPr>
        <w:t>are</w:t>
      </w:r>
      <w:r w:rsidRPr="007F17F1">
        <w:rPr>
          <w:rFonts w:asciiTheme="minorHAnsi" w:hAnsiTheme="minorHAnsi" w:cstheme="minorHAnsi"/>
        </w:rPr>
        <w:t xml:space="preserve"> therefore </w:t>
      </w:r>
      <w:r w:rsidRPr="007F17F1">
        <w:rPr>
          <w:rStyle w:val="StyleUnderline"/>
          <w:rFonts w:asciiTheme="minorHAnsi" w:hAnsiTheme="minorHAnsi" w:cstheme="minorHAnsi"/>
        </w:rPr>
        <w:t>more inclined to intervene through a regulatory process</w:t>
      </w:r>
      <w:r w:rsidRPr="007F17F1">
        <w:rPr>
          <w:rFonts w:asciiTheme="minorHAnsi" w:hAnsiTheme="minorHAnsi" w:cstheme="minorHAnsi"/>
        </w:rPr>
        <w:t xml:space="preserve">." While the EU is more fearful of the harmful effects of nonintervention (so called "false negatives," anti-competitive practices that the EU fails to regulate), the U.S. authorities are often more mindful of the detrimental effects of inefficient intervention (so called "false positives," pro-competitive practices that the United States erroneously restricts)." Yet </w:t>
      </w:r>
      <w:r w:rsidRPr="007F17F1">
        <w:rPr>
          <w:rStyle w:val="StyleUnderline"/>
          <w:rFonts w:asciiTheme="minorHAnsi" w:hAnsiTheme="minorHAnsi" w:cstheme="minorHAnsi"/>
          <w:highlight w:val="cyan"/>
        </w:rPr>
        <w:t>given</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the logic of unilateral </w:t>
      </w:r>
      <w:r w:rsidRPr="007F17F1">
        <w:rPr>
          <w:rStyle w:val="StyleUnderline"/>
          <w:rFonts w:asciiTheme="minorHAnsi" w:hAnsiTheme="minorHAnsi" w:cstheme="minorHAnsi"/>
        </w:rPr>
        <w:t xml:space="preserve">regulatory </w:t>
      </w:r>
      <w:r w:rsidRPr="007F17F1">
        <w:rPr>
          <w:rStyle w:val="StyleUnderline"/>
          <w:rFonts w:asciiTheme="minorHAnsi" w:hAnsiTheme="minorHAnsi" w:cstheme="minorHAnsi"/>
          <w:highlight w:val="cyan"/>
        </w:rPr>
        <w:t>globalization</w:t>
      </w:r>
      <w:r w:rsidRPr="007F17F1">
        <w:rPr>
          <w:rFonts w:asciiTheme="minorHAnsi" w:hAnsiTheme="minorHAnsi" w:cstheme="minorHAnsi"/>
        </w:rPr>
        <w:t xml:space="preserve">, </w:t>
      </w:r>
      <w:r w:rsidRPr="007F17F1">
        <w:rPr>
          <w:rStyle w:val="Emphasis"/>
          <w:rFonts w:asciiTheme="minorHAnsi" w:hAnsiTheme="minorHAnsi" w:cstheme="minorHAnsi"/>
        </w:rPr>
        <w:t xml:space="preserve">it is </w:t>
      </w:r>
      <w:r w:rsidRPr="007F17F1">
        <w:rPr>
          <w:rStyle w:val="Emphasis"/>
          <w:rFonts w:asciiTheme="minorHAnsi" w:hAnsiTheme="minorHAnsi" w:cstheme="minorHAnsi"/>
          <w:highlight w:val="cyan"/>
        </w:rPr>
        <w:t>the EU approach that determines the outcome</w:t>
      </w:r>
      <w:r w:rsidRPr="007F17F1">
        <w:rPr>
          <w:rFonts w:asciiTheme="minorHAnsi" w:hAnsiTheme="minorHAnsi" w:cstheme="minorHAnsi"/>
        </w:rPr>
        <w:t xml:space="preserve">. </w:t>
      </w:r>
      <w:r w:rsidRPr="007F17F1">
        <w:rPr>
          <w:rStyle w:val="StyleUnderline"/>
          <w:rFonts w:asciiTheme="minorHAnsi" w:hAnsiTheme="minorHAnsi" w:cstheme="minorHAnsi"/>
        </w:rPr>
        <w:t>One of the most famous examples of the EU's</w:t>
      </w:r>
      <w:r w:rsidRPr="007F17F1">
        <w:rPr>
          <w:rFonts w:asciiTheme="minorHAnsi" w:hAnsiTheme="minorHAnsi" w:cstheme="minorHAnsi"/>
        </w:rPr>
        <w:t xml:space="preserve"> global regulatory </w:t>
      </w:r>
      <w:r w:rsidRPr="007F17F1">
        <w:rPr>
          <w:rStyle w:val="StyleUnderline"/>
          <w:rFonts w:asciiTheme="minorHAnsi" w:hAnsiTheme="minorHAnsi" w:cstheme="minorHAnsi"/>
        </w:rPr>
        <w:t>clout</w:t>
      </w:r>
      <w:r w:rsidRPr="007F17F1">
        <w:rPr>
          <w:rFonts w:asciiTheme="minorHAnsi" w:hAnsiTheme="minorHAnsi" w:cstheme="minorHAnsi"/>
        </w:rPr>
        <w:t xml:space="preserve"> </w:t>
      </w:r>
      <w:r w:rsidRPr="007F17F1">
        <w:rPr>
          <w:rStyle w:val="StyleUnderline"/>
          <w:rFonts w:asciiTheme="minorHAnsi" w:hAnsiTheme="minorHAnsi" w:cstheme="minorHAnsi"/>
        </w:rPr>
        <w:t>was</w:t>
      </w:r>
      <w:r w:rsidRPr="007F17F1">
        <w:rPr>
          <w:rFonts w:asciiTheme="minorHAnsi" w:hAnsiTheme="minorHAnsi" w:cstheme="minorHAnsi"/>
        </w:rPr>
        <w:t xml:space="preserve"> its </w:t>
      </w:r>
      <w:r w:rsidRPr="007F17F1">
        <w:rPr>
          <w:rStyle w:val="StyleUnderline"/>
          <w:rFonts w:asciiTheme="minorHAnsi" w:hAnsiTheme="minorHAnsi" w:cstheme="minorHAnsi"/>
        </w:rPr>
        <w:t>decision</w:t>
      </w:r>
      <w:r w:rsidRPr="007F17F1">
        <w:rPr>
          <w:rFonts w:asciiTheme="minorHAnsi" w:hAnsiTheme="minorHAnsi" w:cstheme="minorHAnsi"/>
        </w:rPr>
        <w:t xml:space="preserve"> </w:t>
      </w:r>
      <w:r w:rsidRPr="007F17F1">
        <w:rPr>
          <w:rStyle w:val="StyleUnderline"/>
          <w:rFonts w:asciiTheme="minorHAnsi" w:hAnsiTheme="minorHAnsi" w:cstheme="minorHAnsi"/>
        </w:rPr>
        <w:t>to prohibit the $42 billion proposed acquisition of Honeywell International by General Electric</w:t>
      </w:r>
      <w:r w:rsidRPr="007F17F1">
        <w:rPr>
          <w:rFonts w:asciiTheme="minorHAnsi" w:hAnsiTheme="minorHAnsi" w:cstheme="minorHAnsi"/>
        </w:rPr>
        <w:t xml:space="preserve">." </w:t>
      </w:r>
      <w:r w:rsidRPr="007F17F1">
        <w:rPr>
          <w:rStyle w:val="StyleUnderline"/>
          <w:rFonts w:asciiTheme="minorHAnsi" w:hAnsiTheme="minorHAnsi" w:cstheme="minorHAnsi"/>
          <w:highlight w:val="cyan"/>
        </w:rPr>
        <w:t xml:space="preserve">When the EU blocked </w:t>
      </w:r>
      <w:r w:rsidRPr="007F17F1">
        <w:rPr>
          <w:rStyle w:val="StyleUnderline"/>
          <w:rFonts w:asciiTheme="minorHAnsi" w:hAnsiTheme="minorHAnsi" w:cstheme="minorHAnsi"/>
        </w:rPr>
        <w:t xml:space="preserve">this </w:t>
      </w:r>
      <w:r w:rsidRPr="007F17F1">
        <w:rPr>
          <w:rStyle w:val="StyleUnderline"/>
          <w:rFonts w:asciiTheme="minorHAnsi" w:hAnsiTheme="minorHAnsi" w:cstheme="minorHAnsi"/>
          <w:highlight w:val="cyan"/>
        </w:rPr>
        <w:t xml:space="preserve">transaction involving two U.S. companies, it was </w:t>
      </w:r>
      <w:r w:rsidRPr="007F17F1">
        <w:rPr>
          <w:rStyle w:val="Emphasis"/>
          <w:rFonts w:asciiTheme="minorHAnsi" w:hAnsiTheme="minorHAnsi" w:cstheme="minorHAnsi"/>
          <w:highlight w:val="cyan"/>
        </w:rPr>
        <w:t>irrelevant</w:t>
      </w:r>
      <w:r w:rsidRPr="007F17F1">
        <w:rPr>
          <w:rStyle w:val="StyleUnderline"/>
          <w:rFonts w:asciiTheme="minorHAnsi" w:hAnsiTheme="minorHAnsi" w:cstheme="minorHAnsi"/>
          <w:highlight w:val="cyan"/>
        </w:rPr>
        <w:t xml:space="preserve"> </w:t>
      </w:r>
      <w:r w:rsidRPr="007F17F1">
        <w:rPr>
          <w:rStyle w:val="Emphasis"/>
          <w:rFonts w:asciiTheme="minorHAnsi" w:hAnsiTheme="minorHAnsi" w:cstheme="minorHAnsi"/>
          <w:highlight w:val="cyan"/>
        </w:rPr>
        <w:t xml:space="preserve">that the U.S. </w:t>
      </w:r>
      <w:r w:rsidRPr="007F17F1">
        <w:rPr>
          <w:rStyle w:val="Emphasis"/>
          <w:rFonts w:asciiTheme="minorHAnsi" w:hAnsiTheme="minorHAnsi" w:cstheme="minorHAnsi"/>
        </w:rPr>
        <w:t xml:space="preserve">antitrust authorities </w:t>
      </w:r>
      <w:r w:rsidRPr="007F17F1">
        <w:rPr>
          <w:rStyle w:val="Emphasis"/>
          <w:rFonts w:asciiTheme="minorHAnsi" w:hAnsiTheme="minorHAnsi" w:cstheme="minorHAnsi"/>
          <w:highlight w:val="cyan"/>
        </w:rPr>
        <w:t xml:space="preserve">had previously cleared </w:t>
      </w:r>
      <w:r w:rsidRPr="007F17F1">
        <w:rPr>
          <w:rStyle w:val="Emphasis"/>
          <w:rFonts w:asciiTheme="minorHAnsi" w:hAnsiTheme="minorHAnsi" w:cstheme="minorHAnsi"/>
        </w:rPr>
        <w:t>the transaction</w:t>
      </w:r>
      <w:r w:rsidRPr="007F17F1">
        <w:rPr>
          <w:rFonts w:asciiTheme="minorHAnsi" w:hAnsiTheme="minorHAnsi" w:cstheme="minorHAnsi"/>
        </w:rPr>
        <w:t xml:space="preserve">: the </w:t>
      </w:r>
      <w:r w:rsidRPr="007F17F1">
        <w:rPr>
          <w:rStyle w:val="StyleUnderline"/>
          <w:rFonts w:asciiTheme="minorHAnsi" w:hAnsiTheme="minorHAnsi" w:cstheme="minorHAnsi"/>
        </w:rPr>
        <w:t>acquisition was banned worldwide because it was legally impossible to let the merger proceed in one market and prohibit it in another</w:t>
      </w:r>
      <w:r w:rsidRPr="007F17F1">
        <w:rPr>
          <w:rFonts w:asciiTheme="minorHAnsi" w:hAnsiTheme="minorHAnsi" w:cstheme="minorHAnsi"/>
        </w:rPr>
        <w:t xml:space="preserve">. In this sense, merger decisions are legally nondivisible.so The GE/Honeywell case is emblematic 20 107:1 (2012) The Brussels Effect of a difference in the antitrust regulatory approaches of the EU and the United States. The U.S. authorities considered the merger to be efficient and hence welfare enhancing. In contrast, the EU was concerned that any efficiencies that resulted from the transaction, including a short-term decrease in price, would later drive out competitors and result in a longterm increase in price." While GE/Honeywell is the most famous international antitrust enforcement conflict, it does not stand alone.82 </w:t>
      </w:r>
      <w:r w:rsidRPr="007F17F1">
        <w:rPr>
          <w:rStyle w:val="StyleUnderline"/>
          <w:rFonts w:asciiTheme="minorHAnsi" w:hAnsiTheme="minorHAnsi" w:cstheme="minorHAnsi"/>
        </w:rPr>
        <w:t>The EU similarly threatened to block a merger between two U.S. companies, Boeing and McDonnell Dougla</w:t>
      </w:r>
      <w:r w:rsidRPr="007F17F1">
        <w:rPr>
          <w:rFonts w:asciiTheme="minorHAnsi" w:hAnsiTheme="minorHAnsi" w:cstheme="minorHAnsi"/>
        </w:rPr>
        <w:t>s</w:t>
      </w:r>
      <w:r w:rsidRPr="007F17F1">
        <w:rPr>
          <w:rStyle w:val="StyleUnderline"/>
          <w:rFonts w:asciiTheme="minorHAnsi" w:hAnsiTheme="minorHAnsi" w:cstheme="minorHAnsi"/>
        </w:rPr>
        <w:t>, even though the deal was already cleared by the U.S. authorities</w:t>
      </w:r>
      <w:r w:rsidRPr="007F17F1">
        <w:rPr>
          <w:rFonts w:asciiTheme="minorHAnsi" w:hAnsiTheme="minorHAnsi" w:cstheme="minorHAnsi"/>
        </w:rPr>
        <w:t xml:space="preserve"> without conditions." </w:t>
      </w:r>
      <w:r w:rsidRPr="007F17F1">
        <w:rPr>
          <w:rStyle w:val="StyleUnderline"/>
          <w:rFonts w:asciiTheme="minorHAnsi" w:hAnsiTheme="minorHAnsi" w:cstheme="minorHAnsi"/>
        </w:rPr>
        <w:t>In the end, the EU let the merger proceed subject to extensive commitments</w:t>
      </w:r>
      <w:r w:rsidRPr="007F17F1">
        <w:rPr>
          <w:rFonts w:asciiTheme="minorHAnsi" w:hAnsiTheme="minorHAnsi" w:cstheme="minorHAnsi"/>
        </w:rPr>
        <w:t xml:space="preserve">.84 These included abandoning Boeing's exclusive dealing contracts with various U.S. carriers." Similarly, </w:t>
      </w:r>
      <w:r w:rsidRPr="007F17F1">
        <w:rPr>
          <w:rStyle w:val="StyleUnderline"/>
          <w:rFonts w:asciiTheme="minorHAnsi" w:hAnsiTheme="minorHAnsi" w:cstheme="minorHAnsi"/>
          <w:highlight w:val="cyan"/>
        </w:rPr>
        <w:t>the EU</w:t>
      </w:r>
      <w:r w:rsidRPr="007F17F1">
        <w:rPr>
          <w:rStyle w:val="StyleUnderline"/>
          <w:rFonts w:asciiTheme="minorHAnsi" w:hAnsiTheme="minorHAnsi" w:cstheme="minorHAnsi"/>
        </w:rPr>
        <w:t xml:space="preserve"> often </w:t>
      </w:r>
      <w:r w:rsidRPr="007F17F1">
        <w:rPr>
          <w:rStyle w:val="StyleUnderline"/>
          <w:rFonts w:asciiTheme="minorHAnsi" w:hAnsiTheme="minorHAnsi" w:cstheme="minorHAnsi"/>
          <w:highlight w:val="cyan"/>
        </w:rPr>
        <w:t xml:space="preserve">gets to </w:t>
      </w:r>
      <w:r w:rsidRPr="007F17F1">
        <w:rPr>
          <w:rStyle w:val="Emphasis"/>
          <w:rFonts w:asciiTheme="minorHAnsi" w:hAnsiTheme="minorHAnsi" w:cstheme="minorHAnsi"/>
          <w:highlight w:val="cyan"/>
        </w:rPr>
        <w:t>dictate the code of conduct</w:t>
      </w:r>
      <w:r w:rsidRPr="007F17F1">
        <w:rPr>
          <w:rStyle w:val="StyleUnderline"/>
          <w:rFonts w:asciiTheme="minorHAnsi" w:hAnsiTheme="minorHAnsi" w:cstheme="minorHAnsi"/>
        </w:rPr>
        <w:t xml:space="preserve"> for dominant companies worldwide</w:t>
      </w:r>
      <w:r w:rsidRPr="007F17F1">
        <w:rPr>
          <w:rFonts w:asciiTheme="minorHAnsi" w:hAnsiTheme="minorHAnsi" w:cstheme="minorHAnsi"/>
        </w:rPr>
        <w:t xml:space="preserve">. For example, </w:t>
      </w:r>
      <w:r w:rsidRPr="007F17F1">
        <w:rPr>
          <w:rStyle w:val="StyleUnderline"/>
          <w:rFonts w:asciiTheme="minorHAnsi" w:hAnsiTheme="minorHAnsi" w:cstheme="minorHAnsi"/>
        </w:rPr>
        <w:t>the EU has imposed record-high fines and behavioral remedies against dominant U.S. companies</w:t>
      </w:r>
      <w:r w:rsidRPr="007F17F1">
        <w:rPr>
          <w:rFonts w:asciiTheme="minorHAnsi" w:hAnsiTheme="minorHAnsi" w:cstheme="minorHAnsi"/>
        </w:rPr>
        <w:t xml:space="preserve">, </w:t>
      </w:r>
      <w:r w:rsidRPr="007F17F1">
        <w:rPr>
          <w:rStyle w:val="Emphasis"/>
          <w:rFonts w:asciiTheme="minorHAnsi" w:hAnsiTheme="minorHAnsi" w:cstheme="minorHAnsi"/>
        </w:rPr>
        <w:t>including Microsoft and Intel</w:t>
      </w:r>
      <w:r w:rsidRPr="007F17F1">
        <w:rPr>
          <w:rFonts w:asciiTheme="minorHAnsi" w:hAnsiTheme="minorHAnsi" w:cstheme="minorHAnsi"/>
        </w:rPr>
        <w:t xml:space="preserve">. 6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cyan"/>
        </w:rPr>
        <w:t xml:space="preserve">global nature of antitrust remedies is </w:t>
      </w:r>
      <w:r w:rsidRPr="007F17F1">
        <w:rPr>
          <w:rStyle w:val="Emphasis"/>
          <w:rFonts w:asciiTheme="minorHAnsi" w:hAnsiTheme="minorHAnsi" w:cstheme="minorHAnsi"/>
          <w:highlight w:val="cyan"/>
        </w:rPr>
        <w:t>not unusual</w:t>
      </w:r>
      <w:r w:rsidRPr="007F17F1">
        <w:rPr>
          <w:rStyle w:val="Emphasis"/>
          <w:rFonts w:asciiTheme="minorHAnsi" w:hAnsiTheme="minorHAnsi" w:cstheme="minorHAnsi"/>
        </w:rPr>
        <w:t>.</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cyan"/>
        </w:rPr>
        <w:t xml:space="preserve">EU </w:t>
      </w:r>
      <w:r w:rsidRPr="007F17F1">
        <w:rPr>
          <w:rStyle w:val="StyleUnderline"/>
          <w:rFonts w:asciiTheme="minorHAnsi" w:hAnsiTheme="minorHAnsi" w:cstheme="minorHAnsi"/>
        </w:rPr>
        <w:t>has frequently extracted commitments that</w:t>
      </w:r>
      <w:r w:rsidRPr="007F17F1">
        <w:rPr>
          <w:rStyle w:val="StyleUnderline"/>
          <w:rFonts w:asciiTheme="minorHAnsi" w:hAnsiTheme="minorHAnsi" w:cstheme="minorHAnsi"/>
          <w:highlight w:val="cyan"/>
        </w:rPr>
        <w:t xml:space="preserve"> require parties to </w:t>
      </w:r>
      <w:r w:rsidRPr="007F17F1">
        <w:rPr>
          <w:rStyle w:val="Emphasis"/>
          <w:rFonts w:asciiTheme="minorHAnsi" w:hAnsiTheme="minorHAnsi" w:cstheme="minorHAnsi"/>
          <w:highlight w:val="cyan"/>
        </w:rPr>
        <w:t>modify their behavior globally</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or </w:t>
      </w:r>
      <w:r w:rsidRPr="007F17F1">
        <w:rPr>
          <w:rStyle w:val="Emphasis"/>
          <w:rFonts w:asciiTheme="minorHAnsi" w:hAnsiTheme="minorHAnsi" w:cstheme="minorHAnsi"/>
          <w:highlight w:val="cyan"/>
        </w:rPr>
        <w:t>restructure assets</w:t>
      </w:r>
      <w:r w:rsidRPr="007F17F1">
        <w:rPr>
          <w:rStyle w:val="StyleUnderline"/>
          <w:rFonts w:asciiTheme="minorHAnsi" w:hAnsiTheme="minorHAnsi" w:cstheme="minorHAnsi"/>
        </w:rPr>
        <w:t xml:space="preserve"> in </w:t>
      </w:r>
      <w:r w:rsidRPr="007F17F1">
        <w:rPr>
          <w:rStyle w:val="Emphasis"/>
          <w:rFonts w:asciiTheme="minorHAnsi" w:hAnsiTheme="minorHAnsi" w:cstheme="minorHAnsi"/>
        </w:rPr>
        <w:t>foreign countries</w:t>
      </w:r>
      <w:r w:rsidRPr="007F17F1">
        <w:rPr>
          <w:rStyle w:val="StyleUnderline"/>
          <w:rFonts w:asciiTheme="minorHAnsi" w:hAnsiTheme="minorHAnsi" w:cstheme="minorHAnsi"/>
        </w:rPr>
        <w:t>."</w:t>
      </w:r>
      <w:r w:rsidRPr="007F17F1">
        <w:rPr>
          <w:rFonts w:asciiTheme="minorHAnsi" w:hAnsiTheme="minorHAnsi" w:cstheme="minorHAnsi"/>
        </w:rPr>
        <w:t xml:space="preserve"> However, </w:t>
      </w:r>
      <w:r w:rsidRPr="007F17F1">
        <w:rPr>
          <w:rStyle w:val="StyleUnderline"/>
          <w:rFonts w:asciiTheme="minorHAnsi" w:hAnsiTheme="minorHAnsi" w:cstheme="minorHAnsi"/>
        </w:rPr>
        <w:t>the United States has similarly restructured deals where parties' productive assets are located offshore</w:t>
      </w:r>
      <w:r w:rsidRPr="007F17F1">
        <w:rPr>
          <w:rFonts w:asciiTheme="minorHAnsi" w:hAnsiTheme="minorHAnsi" w:cstheme="minorHAnsi"/>
        </w:rPr>
        <w:t xml:space="preserve">. Both the U.S. and EU agencies are vested with 21 NORTHWESTERN UNIVERSITY LAW REVIEW extraterritorial regulatory capacity." </w:t>
      </w:r>
      <w:r w:rsidRPr="007F17F1">
        <w:rPr>
          <w:rStyle w:val="StyleUnderline"/>
          <w:rFonts w:asciiTheme="minorHAnsi" w:hAnsiTheme="minorHAnsi" w:cstheme="minorHAnsi"/>
        </w:rPr>
        <w:t>Both recognize their authority to apply laws to foreign companies as long as anticompetitive</w:t>
      </w:r>
      <w:r w:rsidRPr="007F17F1">
        <w:rPr>
          <w:rFonts w:asciiTheme="minorHAnsi" w:hAnsiTheme="minorHAnsi" w:cstheme="minorHAnsi"/>
        </w:rPr>
        <w:t xml:space="preserve"> "</w:t>
      </w:r>
      <w:r w:rsidRPr="007F17F1">
        <w:rPr>
          <w:rStyle w:val="StyleUnderline"/>
          <w:rFonts w:asciiTheme="minorHAnsi" w:hAnsiTheme="minorHAnsi" w:cstheme="minorHAnsi"/>
        </w:rPr>
        <w:t>effects" are felt on their markets</w:t>
      </w:r>
      <w:r w:rsidRPr="007F17F1">
        <w:rPr>
          <w:rFonts w:asciiTheme="minorHAnsi" w:hAnsiTheme="minorHAnsi" w:cstheme="minorHAnsi"/>
        </w:rPr>
        <w:t xml:space="preserve">. It is thus not the regulatory capacity as such but the EU's sustained preference to impose more frequent and more invasive remedies that has made it the world's de facto antitrust enforcer. In some respect, however,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cyan"/>
        </w:rPr>
        <w:t>EU</w:t>
      </w:r>
      <w:r w:rsidRPr="007F17F1">
        <w:rPr>
          <w:rStyle w:val="StyleUnderline"/>
          <w:rFonts w:asciiTheme="minorHAnsi" w:hAnsiTheme="minorHAnsi" w:cstheme="minorHAnsi"/>
        </w:rPr>
        <w:t xml:space="preserve"> Commission </w:t>
      </w:r>
      <w:r w:rsidRPr="007F17F1">
        <w:rPr>
          <w:rStyle w:val="StyleUnderline"/>
          <w:rFonts w:asciiTheme="minorHAnsi" w:hAnsiTheme="minorHAnsi" w:cstheme="minorHAnsi"/>
          <w:highlight w:val="cyan"/>
        </w:rPr>
        <w:t xml:space="preserve">has an </w:t>
      </w:r>
      <w:r w:rsidRPr="007F17F1">
        <w:rPr>
          <w:rStyle w:val="Emphasis"/>
          <w:rFonts w:asciiTheme="minorHAnsi" w:hAnsiTheme="minorHAnsi" w:cstheme="minorHAnsi"/>
          <w:highlight w:val="cyan"/>
        </w:rPr>
        <w:t>even greater regulatory capacity</w:t>
      </w:r>
      <w:r w:rsidRPr="007F17F1">
        <w:rPr>
          <w:rStyle w:val="StyleUnderline"/>
          <w:rFonts w:asciiTheme="minorHAnsi" w:hAnsiTheme="minorHAnsi" w:cstheme="minorHAnsi"/>
          <w:highlight w:val="cyan"/>
        </w:rPr>
        <w:t xml:space="preserve"> </w:t>
      </w:r>
      <w:r w:rsidRPr="007F17F1">
        <w:rPr>
          <w:rStyle w:val="StyleUnderline"/>
          <w:rFonts w:asciiTheme="minorHAnsi" w:hAnsiTheme="minorHAnsi" w:cstheme="minorHAnsi"/>
        </w:rPr>
        <w:t>tha</w:t>
      </w:r>
      <w:r w:rsidRPr="007F17F1">
        <w:rPr>
          <w:rFonts w:asciiTheme="minorHAnsi" w:hAnsiTheme="minorHAnsi" w:cstheme="minorHAnsi"/>
        </w:rPr>
        <w:t xml:space="preserve">n its U.S. counterparts: </w:t>
      </w:r>
      <w:r w:rsidRPr="007F17F1">
        <w:rPr>
          <w:rStyle w:val="StyleUnderline"/>
          <w:rFonts w:asciiTheme="minorHAnsi" w:hAnsiTheme="minorHAnsi" w:cstheme="minorHAnsi"/>
        </w:rPr>
        <w:t xml:space="preserve">the Commission is </w:t>
      </w:r>
      <w:r w:rsidRPr="007F17F1">
        <w:rPr>
          <w:rStyle w:val="StyleUnderline"/>
          <w:rFonts w:asciiTheme="minorHAnsi" w:hAnsiTheme="minorHAnsi" w:cstheme="minorHAnsi"/>
          <w:highlight w:val="cyan"/>
        </w:rPr>
        <w:t>empowered to prohibit mergers</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and impose</w:t>
      </w:r>
      <w:r w:rsidRPr="007F17F1">
        <w:rPr>
          <w:rStyle w:val="StyleUnderline"/>
          <w:rFonts w:asciiTheme="minorHAnsi" w:hAnsiTheme="minorHAnsi" w:cstheme="minorHAnsi"/>
        </w:rPr>
        <w:t xml:space="preserve"> behavioral and structural </w:t>
      </w:r>
      <w:r w:rsidRPr="007F17F1">
        <w:rPr>
          <w:rStyle w:val="StyleUnderline"/>
          <w:rFonts w:asciiTheme="minorHAnsi" w:hAnsiTheme="minorHAnsi" w:cstheme="minorHAnsi"/>
          <w:highlight w:val="cyan"/>
        </w:rPr>
        <w:t xml:space="preserve">remedies </w:t>
      </w:r>
      <w:r w:rsidRPr="007F17F1">
        <w:rPr>
          <w:rStyle w:val="Emphasis"/>
          <w:rFonts w:asciiTheme="minorHAnsi" w:hAnsiTheme="minorHAnsi" w:cstheme="minorHAnsi"/>
          <w:highlight w:val="cyan"/>
        </w:rPr>
        <w:t>without first obtaining a court judgment</w:t>
      </w:r>
      <w:r w:rsidRPr="007F17F1">
        <w:rPr>
          <w:rFonts w:asciiTheme="minorHAnsi" w:hAnsiTheme="minorHAnsi" w:cstheme="minorHAnsi"/>
        </w:rPr>
        <w:t xml:space="preserve">." </w:t>
      </w:r>
      <w:r w:rsidRPr="007F17F1">
        <w:rPr>
          <w:rStyle w:val="Emphasis"/>
          <w:rFonts w:asciiTheme="minorHAnsi" w:hAnsiTheme="minorHAnsi" w:cstheme="minorHAnsi"/>
        </w:rPr>
        <w:t xml:space="preserve">Administrative </w:t>
      </w:r>
      <w:r w:rsidRPr="007F17F1">
        <w:rPr>
          <w:rStyle w:val="Emphasis"/>
          <w:rFonts w:asciiTheme="minorHAnsi" w:hAnsiTheme="minorHAnsi" w:cstheme="minorHAnsi"/>
          <w:highlight w:val="cyan"/>
        </w:rPr>
        <w:t>delegation does not reach this</w:t>
      </w:r>
      <w:r w:rsidRPr="007F17F1">
        <w:rPr>
          <w:rStyle w:val="Emphasis"/>
          <w:rFonts w:asciiTheme="minorHAnsi" w:hAnsiTheme="minorHAnsi" w:cstheme="minorHAnsi"/>
        </w:rPr>
        <w:t xml:space="preserve"> </w:t>
      </w:r>
      <w:r w:rsidRPr="007F17F1">
        <w:rPr>
          <w:rStyle w:val="Emphasis"/>
          <w:rFonts w:asciiTheme="minorHAnsi" w:hAnsiTheme="minorHAnsi" w:cstheme="minorHAnsi"/>
          <w:highlight w:val="cyan"/>
        </w:rPr>
        <w:t>far</w:t>
      </w:r>
      <w:r w:rsidRPr="007F17F1">
        <w:rPr>
          <w:rStyle w:val="StyleUnderline"/>
          <w:rFonts w:asciiTheme="minorHAnsi" w:hAnsiTheme="minorHAnsi" w:cstheme="minorHAnsi"/>
          <w:highlight w:val="cyan"/>
        </w:rPr>
        <w:t xml:space="preserve"> in the U</w:t>
      </w:r>
      <w:r w:rsidRPr="007F17F1">
        <w:rPr>
          <w:rStyle w:val="StyleUnderline"/>
          <w:rFonts w:asciiTheme="minorHAnsi" w:hAnsiTheme="minorHAnsi" w:cstheme="minorHAnsi"/>
        </w:rPr>
        <w:t xml:space="preserve">nited </w:t>
      </w:r>
      <w:r w:rsidRPr="007F17F1">
        <w:rPr>
          <w:rStyle w:val="StyleUnderline"/>
          <w:rFonts w:asciiTheme="minorHAnsi" w:hAnsiTheme="minorHAnsi" w:cstheme="minorHAnsi"/>
          <w:highlight w:val="cyan"/>
        </w:rPr>
        <w:t>S</w:t>
      </w:r>
      <w:r w:rsidRPr="007F17F1">
        <w:rPr>
          <w:rStyle w:val="StyleUnderline"/>
          <w:rFonts w:asciiTheme="minorHAnsi" w:hAnsiTheme="minorHAnsi" w:cstheme="minorHAnsi"/>
        </w:rPr>
        <w:t xml:space="preserve">tates, </w:t>
      </w:r>
      <w:r w:rsidRPr="007F17F1">
        <w:rPr>
          <w:rStyle w:val="Emphasis"/>
          <w:rFonts w:asciiTheme="minorHAnsi" w:hAnsiTheme="minorHAnsi" w:cstheme="minorHAnsi"/>
        </w:rPr>
        <w:t>where the agencies need federal court endorsement</w:t>
      </w:r>
      <w:r w:rsidRPr="007F17F1">
        <w:rPr>
          <w:rStyle w:val="StyleUnderline"/>
          <w:rFonts w:asciiTheme="minorHAnsi" w:hAnsiTheme="minorHAnsi" w:cstheme="minorHAnsi"/>
        </w:rPr>
        <w:t xml:space="preserve"> to enjoin a merger</w:t>
      </w:r>
      <w:r w:rsidRPr="007F17F1">
        <w:rPr>
          <w:rFonts w:asciiTheme="minorHAnsi" w:hAnsiTheme="minorHAnsi" w:cstheme="minorHAnsi"/>
        </w:rPr>
        <w:t>.90</w:t>
      </w:r>
    </w:p>
    <w:p w14:paraId="7073D077" w14:textId="77777777" w:rsidR="0043191F" w:rsidRPr="007F17F1" w:rsidRDefault="0043191F" w:rsidP="0043191F">
      <w:pPr>
        <w:pStyle w:val="Heading2"/>
        <w:rPr>
          <w:rFonts w:asciiTheme="minorHAnsi" w:hAnsiTheme="minorHAnsi" w:cstheme="minorHAnsi"/>
        </w:rPr>
      </w:pPr>
      <w:r w:rsidRPr="007F17F1">
        <w:rPr>
          <w:rFonts w:asciiTheme="minorHAnsi" w:hAnsiTheme="minorHAnsi" w:cstheme="minorHAnsi"/>
        </w:rPr>
        <w:t>Inequality Adv</w:t>
      </w:r>
    </w:p>
    <w:p w14:paraId="2611546D" w14:textId="77777777" w:rsidR="0043191F" w:rsidRPr="007F17F1" w:rsidRDefault="0043191F" w:rsidP="0043191F">
      <w:pPr>
        <w:pStyle w:val="Heading3"/>
        <w:rPr>
          <w:rFonts w:asciiTheme="minorHAnsi" w:hAnsiTheme="minorHAnsi" w:cstheme="minorHAnsi"/>
        </w:rPr>
      </w:pPr>
      <w:bookmarkStart w:id="4" w:name="_Hlk97399043"/>
      <w:r w:rsidRPr="007F17F1">
        <w:rPr>
          <w:rFonts w:asciiTheme="minorHAnsi" w:hAnsiTheme="minorHAnsi" w:cstheme="minorHAnsi"/>
        </w:rPr>
        <w:t>1NC – Circumvention</w:t>
      </w:r>
    </w:p>
    <w:p w14:paraId="01E0A25B" w14:textId="77777777" w:rsidR="0043191F" w:rsidRPr="007F17F1" w:rsidRDefault="0043191F" w:rsidP="0043191F">
      <w:pPr>
        <w:pStyle w:val="Heading4"/>
        <w:rPr>
          <w:rFonts w:asciiTheme="minorHAnsi" w:hAnsiTheme="minorHAnsi" w:cstheme="minorHAnsi"/>
        </w:rPr>
      </w:pPr>
      <w:r w:rsidRPr="007F17F1">
        <w:rPr>
          <w:rFonts w:asciiTheme="minorHAnsi" w:hAnsiTheme="minorHAnsi" w:cstheme="minorHAnsi"/>
        </w:rPr>
        <w:t xml:space="preserve">Even </w:t>
      </w:r>
      <w:r w:rsidRPr="007F17F1">
        <w:rPr>
          <w:rFonts w:asciiTheme="minorHAnsi" w:hAnsiTheme="minorHAnsi" w:cstheme="minorHAnsi"/>
          <w:u w:val="single"/>
        </w:rPr>
        <w:t xml:space="preserve">new laws </w:t>
      </w:r>
      <w:r w:rsidRPr="007F17F1">
        <w:rPr>
          <w:rFonts w:asciiTheme="minorHAnsi" w:hAnsiTheme="minorHAnsi" w:cstheme="minorHAnsi"/>
        </w:rPr>
        <w:t xml:space="preserve">fail—courts </w:t>
      </w:r>
      <w:r w:rsidRPr="007F17F1">
        <w:rPr>
          <w:rFonts w:asciiTheme="minorHAnsi" w:hAnsiTheme="minorHAnsi" w:cstheme="minorHAnsi"/>
          <w:u w:val="single"/>
        </w:rPr>
        <w:t xml:space="preserve">refuse </w:t>
      </w:r>
      <w:r w:rsidRPr="007F17F1">
        <w:rPr>
          <w:rFonts w:asciiTheme="minorHAnsi" w:hAnsiTheme="minorHAnsi" w:cstheme="minorHAnsi"/>
        </w:rPr>
        <w:t>to enforce, including SCOTUS</w:t>
      </w:r>
    </w:p>
    <w:p w14:paraId="21C13ED9" w14:textId="77777777" w:rsidR="0043191F" w:rsidRPr="007F17F1" w:rsidRDefault="0043191F" w:rsidP="0043191F">
      <w:pPr>
        <w:rPr>
          <w:rFonts w:asciiTheme="minorHAnsi" w:hAnsiTheme="minorHAnsi" w:cstheme="minorHAnsi"/>
        </w:rPr>
      </w:pPr>
      <w:r w:rsidRPr="007F17F1">
        <w:rPr>
          <w:rStyle w:val="Style13ptBold"/>
          <w:rFonts w:asciiTheme="minorHAnsi" w:hAnsiTheme="minorHAnsi" w:cstheme="minorHAnsi"/>
        </w:rPr>
        <w:t xml:space="preserve">Newman 19 </w:t>
      </w:r>
      <w:r w:rsidRPr="007F17F1">
        <w:rPr>
          <w:rFonts w:asciiTheme="minorHAnsi" w:hAnsiTheme="minorHAnsi" w:cstheme="minorHAnsi"/>
        </w:rPr>
        <w:t>[John Newman is a University of Miami School of Law professor and a former attorney with the U.S. Department of Justice Antitrust Division, "What Democratic Contenders Are Missing in the Race to Revive Antitrust", 4/1/19, https://www.theatlantic.com/ideas/archive/2019/04/what-2020-democratic-candidates-miss-about-antitrust/586135/]</w:t>
      </w:r>
    </w:p>
    <w:p w14:paraId="0D94D0BF"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But the </w:t>
      </w:r>
      <w:r w:rsidRPr="007F17F1">
        <w:rPr>
          <w:rStyle w:val="Emphasis"/>
          <w:rFonts w:asciiTheme="minorHAnsi" w:hAnsiTheme="minorHAnsi" w:cstheme="minorHAnsi"/>
          <w:highlight w:val="cyan"/>
        </w:rPr>
        <w:t>federal courts</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 xml:space="preserve">represent a </w:t>
      </w:r>
      <w:r w:rsidRPr="007F17F1">
        <w:rPr>
          <w:rStyle w:val="Emphasis"/>
          <w:rFonts w:asciiTheme="minorHAnsi" w:hAnsiTheme="minorHAnsi" w:cstheme="minorHAnsi"/>
          <w:highlight w:val="cyan"/>
        </w:rPr>
        <w:t>massive stumbling block</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for</w:t>
      </w:r>
      <w:r w:rsidRPr="007F17F1">
        <w:rPr>
          <w:rStyle w:val="StyleUnderline"/>
          <w:rFonts w:asciiTheme="minorHAnsi" w:hAnsiTheme="minorHAnsi" w:cstheme="minorHAnsi"/>
        </w:rPr>
        <w:t xml:space="preserve"> any </w:t>
      </w:r>
      <w:r w:rsidRPr="007F17F1">
        <w:rPr>
          <w:rStyle w:val="Emphasis"/>
          <w:rFonts w:asciiTheme="minorHAnsi" w:hAnsiTheme="minorHAnsi" w:cstheme="minorHAnsi"/>
          <w:highlight w:val="cyan"/>
        </w:rPr>
        <w:t>progressive antitrust</w:t>
      </w:r>
      <w:r w:rsidRPr="007F17F1">
        <w:rPr>
          <w:rStyle w:val="StyleUnderline"/>
          <w:rFonts w:asciiTheme="minorHAnsi" w:hAnsiTheme="minorHAnsi" w:cstheme="minorHAnsi"/>
        </w:rPr>
        <w:t xml:space="preserve"> movement</w:t>
      </w:r>
      <w:r w:rsidRPr="007F17F1">
        <w:rPr>
          <w:rFonts w:asciiTheme="minorHAnsi" w:hAnsiTheme="minorHAnsi" w:cstheme="minorHAnsi"/>
        </w:rPr>
        <w:t xml:space="preserve">. </w:t>
      </w:r>
      <w:r w:rsidRPr="007F17F1">
        <w:rPr>
          <w:rStyle w:val="StyleUnderline"/>
          <w:rFonts w:asciiTheme="minorHAnsi" w:hAnsiTheme="minorHAnsi" w:cstheme="minorHAnsi"/>
        </w:rPr>
        <w:t>Reformers have identified two paths forward; both lead eventually to the court system</w:t>
      </w:r>
      <w:r w:rsidRPr="007F17F1">
        <w:rPr>
          <w:rFonts w:asciiTheme="minorHAnsi" w:hAnsiTheme="minorHAnsi" w:cstheme="minorHAnsi"/>
        </w:rPr>
        <w:t xml:space="preserve">. The first is relatively moderate: appoint regulators who will actually enforce the laws already on the books. Warren’s plan rests in part on this straightforward idea. The second, more audacious path requires </w:t>
      </w:r>
      <w:r w:rsidRPr="007F17F1">
        <w:rPr>
          <w:rStyle w:val="Emphasis"/>
          <w:rFonts w:asciiTheme="minorHAnsi" w:hAnsiTheme="minorHAnsi" w:cstheme="minorHAnsi"/>
        </w:rPr>
        <w:t>congressional action</w:t>
      </w:r>
      <w:r w:rsidRPr="007F17F1">
        <w:rPr>
          <w:rFonts w:asciiTheme="minorHAnsi" w:hAnsiTheme="minorHAnsi" w:cstheme="minorHAnsi"/>
        </w:rPr>
        <w:t xml:space="preserve"> </w:t>
      </w:r>
      <w:r w:rsidRPr="007F17F1">
        <w:rPr>
          <w:rStyle w:val="StyleUnderline"/>
          <w:rFonts w:asciiTheme="minorHAnsi" w:hAnsiTheme="minorHAnsi" w:cstheme="minorHAnsi"/>
        </w:rPr>
        <w:t>to amend and strengthen our current laws</w:t>
      </w:r>
      <w:r w:rsidRPr="007F17F1">
        <w:rPr>
          <w:rFonts w:asciiTheme="minorHAnsi" w:hAnsiTheme="minorHAnsi" w:cstheme="minorHAnsi"/>
        </w:rPr>
        <w:t>. Warren’s call for a new ban on technology companies’ buying and selling via their own platforms falls into this category. Klobuchar has also proposed new antitrust legislation that would make it easier to block harmful mergers and acquisitions.</w:t>
      </w:r>
    </w:p>
    <w:p w14:paraId="2118E590"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But </w:t>
      </w:r>
      <w:r w:rsidRPr="007F17F1">
        <w:rPr>
          <w:rStyle w:val="Emphasis"/>
          <w:rFonts w:asciiTheme="minorHAnsi" w:hAnsiTheme="minorHAnsi" w:cstheme="minorHAnsi"/>
          <w:highlight w:val="cyan"/>
        </w:rPr>
        <w:t>no matter its content</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 xml:space="preserve">enforcing a law requires </w:t>
      </w:r>
      <w:r w:rsidRPr="007F17F1">
        <w:rPr>
          <w:rStyle w:val="Emphasis"/>
          <w:rFonts w:asciiTheme="minorHAnsi" w:hAnsiTheme="minorHAnsi" w:cstheme="minorHAnsi"/>
          <w:highlight w:val="cyan"/>
        </w:rPr>
        <w:t>persuading a judge</w:t>
      </w:r>
      <w:r w:rsidRPr="007F17F1">
        <w:rPr>
          <w:rFonts w:asciiTheme="minorHAnsi" w:hAnsiTheme="minorHAnsi" w:cstheme="minorHAnsi"/>
        </w:rPr>
        <w:t xml:space="preserve">. </w:t>
      </w:r>
      <w:r w:rsidRPr="007F17F1">
        <w:rPr>
          <w:rStyle w:val="StyleUnderline"/>
          <w:rFonts w:asciiTheme="minorHAnsi" w:hAnsiTheme="minorHAnsi" w:cstheme="minorHAnsi"/>
        </w:rPr>
        <w:t>When it comes to U.S. antitrust laws, federal judges</w:t>
      </w:r>
      <w:r w:rsidRPr="007F17F1">
        <w:rPr>
          <w:rFonts w:asciiTheme="minorHAnsi" w:hAnsiTheme="minorHAnsi" w:cstheme="minorHAnsi"/>
        </w:rPr>
        <w:t>—not Congress, and not regulatory agencies—</w:t>
      </w:r>
      <w:r w:rsidRPr="007F17F1">
        <w:rPr>
          <w:rStyle w:val="StyleUnderline"/>
          <w:rFonts w:asciiTheme="minorHAnsi" w:hAnsiTheme="minorHAnsi" w:cstheme="minorHAnsi"/>
        </w:rPr>
        <w:t xml:space="preserve">are the </w:t>
      </w:r>
      <w:r w:rsidRPr="007F17F1">
        <w:rPr>
          <w:rStyle w:val="Emphasis"/>
          <w:rFonts w:asciiTheme="minorHAnsi" w:hAnsiTheme="minorHAnsi" w:cstheme="minorHAnsi"/>
        </w:rPr>
        <w:t>ultimate arbiters</w:t>
      </w:r>
      <w:r w:rsidRPr="007F17F1">
        <w:rPr>
          <w:rFonts w:asciiTheme="minorHAnsi" w:hAnsiTheme="minorHAnsi" w:cstheme="minorHAnsi"/>
        </w:rPr>
        <w:t>. The Department of Justice Antitrust Division, one of our two public enforcement agencies, files all its cases in federal courts. And although the Federal Trade Commission (the other) can decide cases internally, the inevitable appeals eventually end up in court as well.</w:t>
      </w:r>
    </w:p>
    <w:p w14:paraId="532B854D" w14:textId="77777777" w:rsidR="0043191F" w:rsidRPr="007F17F1" w:rsidRDefault="0043191F" w:rsidP="0043191F">
      <w:pPr>
        <w:rPr>
          <w:rStyle w:val="StyleUnderline"/>
          <w:rFonts w:asciiTheme="minorHAnsi" w:hAnsiTheme="minorHAnsi" w:cstheme="minorHAnsi"/>
        </w:rPr>
      </w:pPr>
      <w:r w:rsidRPr="007F17F1">
        <w:rPr>
          <w:rStyle w:val="StyleUnderline"/>
          <w:rFonts w:asciiTheme="minorHAnsi" w:hAnsiTheme="minorHAnsi" w:cstheme="minorHAnsi"/>
          <w:highlight w:val="cyan"/>
        </w:rPr>
        <w:t xml:space="preserve">No matter how strongly worded a law may be, </w:t>
      </w:r>
      <w:r w:rsidRPr="007F17F1">
        <w:rPr>
          <w:rStyle w:val="Emphasis"/>
          <w:rFonts w:asciiTheme="minorHAnsi" w:hAnsiTheme="minorHAnsi" w:cstheme="minorHAnsi"/>
          <w:highlight w:val="cyan"/>
        </w:rPr>
        <w:t>ideologically driven judges</w:t>
      </w:r>
      <w:r w:rsidRPr="007F17F1">
        <w:rPr>
          <w:rStyle w:val="StyleUnderline"/>
          <w:rFonts w:asciiTheme="minorHAnsi" w:hAnsiTheme="minorHAnsi" w:cstheme="minorHAnsi"/>
          <w:highlight w:val="cyan"/>
        </w:rPr>
        <w:t xml:space="preserve"> can</w:t>
      </w:r>
      <w:r w:rsidRPr="007F17F1">
        <w:rPr>
          <w:rStyle w:val="StyleUnderline"/>
          <w:rFonts w:asciiTheme="minorHAnsi" w:hAnsiTheme="minorHAnsi" w:cstheme="minorHAnsi"/>
        </w:rPr>
        <w:t xml:space="preserve"> usually </w:t>
      </w:r>
      <w:r w:rsidRPr="007F17F1">
        <w:rPr>
          <w:rStyle w:val="StyleUnderline"/>
          <w:rFonts w:asciiTheme="minorHAnsi" w:hAnsiTheme="minorHAnsi" w:cstheme="minorHAnsi"/>
          <w:highlight w:val="cyan"/>
        </w:rPr>
        <w:t xml:space="preserve">find a way around enforcing it. The </w:t>
      </w:r>
      <w:r w:rsidRPr="007F17F1">
        <w:rPr>
          <w:rStyle w:val="Emphasis"/>
          <w:rFonts w:asciiTheme="minorHAnsi" w:hAnsiTheme="minorHAnsi" w:cstheme="minorHAnsi"/>
          <w:highlight w:val="cyan"/>
        </w:rPr>
        <w:t>cyclical history</w:t>
      </w:r>
      <w:r w:rsidRPr="007F17F1">
        <w:rPr>
          <w:rStyle w:val="StyleUnderline"/>
          <w:rFonts w:asciiTheme="minorHAnsi" w:hAnsiTheme="minorHAnsi" w:cstheme="minorHAnsi"/>
          <w:highlight w:val="cyan"/>
        </w:rPr>
        <w:t xml:space="preserve"> of U.S. antitrust law</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is proof that </w:t>
      </w:r>
      <w:r w:rsidRPr="007F17F1">
        <w:rPr>
          <w:rStyle w:val="Emphasis"/>
          <w:rFonts w:asciiTheme="minorHAnsi" w:hAnsiTheme="minorHAnsi" w:cstheme="minorHAnsi"/>
          <w:highlight w:val="cyan"/>
        </w:rPr>
        <w:t>judges</w:t>
      </w:r>
      <w:r w:rsidRPr="007F17F1">
        <w:rPr>
          <w:rStyle w:val="StyleUnderline"/>
          <w:rFonts w:asciiTheme="minorHAnsi" w:hAnsiTheme="minorHAnsi" w:cstheme="minorHAnsi"/>
          <w:highlight w:val="cyan"/>
        </w:rPr>
        <w:t xml:space="preserve"> wield </w:t>
      </w:r>
      <w:r w:rsidRPr="007F17F1">
        <w:rPr>
          <w:rStyle w:val="Emphasis"/>
          <w:rFonts w:asciiTheme="minorHAnsi" w:hAnsiTheme="minorHAnsi" w:cstheme="minorHAnsi"/>
          <w:highlight w:val="cyan"/>
        </w:rPr>
        <w:t>nearly limitless institutional power</w:t>
      </w:r>
      <w:r w:rsidRPr="007F17F1">
        <w:rPr>
          <w:rStyle w:val="StyleUnderline"/>
          <w:rFonts w:asciiTheme="minorHAnsi" w:hAnsiTheme="minorHAnsi" w:cstheme="minorHAnsi"/>
          <w:highlight w:val="cyan"/>
        </w:rPr>
        <w:t xml:space="preserve"> in this area</w:t>
      </w:r>
      <w:r w:rsidRPr="007F17F1">
        <w:rPr>
          <w:rStyle w:val="StyleUnderline"/>
          <w:rFonts w:asciiTheme="minorHAnsi" w:hAnsiTheme="minorHAnsi" w:cstheme="minorHAnsi"/>
        </w:rPr>
        <w:t>.</w:t>
      </w:r>
    </w:p>
    <w:p w14:paraId="47A5B975" w14:textId="77777777" w:rsidR="0043191F" w:rsidRPr="007F17F1" w:rsidRDefault="0043191F" w:rsidP="0043191F">
      <w:pPr>
        <w:rPr>
          <w:rFonts w:asciiTheme="minorHAnsi" w:hAnsiTheme="minorHAnsi" w:cstheme="minorHAnsi"/>
        </w:rPr>
      </w:pPr>
      <w:r w:rsidRPr="007F17F1">
        <w:rPr>
          <w:rStyle w:val="StyleUnderline"/>
          <w:rFonts w:asciiTheme="minorHAnsi" w:hAnsiTheme="minorHAnsi" w:cstheme="minorHAnsi"/>
        </w:rPr>
        <w:t xml:space="preserve">Soon after Congress passed the Sherman Act in 1890, a conservative Supreme Court began to chip away at its effectiveness. Congress reacted in 1914 </w:t>
      </w:r>
      <w:r w:rsidRPr="007F17F1">
        <w:rPr>
          <w:rStyle w:val="StyleUnderline"/>
          <w:rFonts w:asciiTheme="minorHAnsi" w:hAnsiTheme="minorHAnsi" w:cstheme="minorHAnsi"/>
          <w:highlight w:val="cyan"/>
        </w:rPr>
        <w:t>with</w:t>
      </w:r>
      <w:r w:rsidRPr="007F17F1">
        <w:rPr>
          <w:rStyle w:val="StyleUnderline"/>
          <w:rFonts w:asciiTheme="minorHAnsi" w:hAnsiTheme="minorHAnsi" w:cstheme="minorHAnsi"/>
        </w:rPr>
        <w:t xml:space="preserve"> the Clayton Act,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rsidRPr="007F17F1">
        <w:rPr>
          <w:rFonts w:asciiTheme="minorHAnsi" w:hAnsiTheme="minorHAnsi" w:cstheme="minorHAnsi"/>
        </w:rPr>
        <w:t>.</w:t>
      </w:r>
    </w:p>
    <w:p w14:paraId="3BC89937" w14:textId="77777777" w:rsidR="0043191F" w:rsidRPr="007F17F1" w:rsidRDefault="0043191F" w:rsidP="0043191F">
      <w:pPr>
        <w:rPr>
          <w:rStyle w:val="StyleUnderline"/>
          <w:rFonts w:asciiTheme="minorHAnsi" w:hAnsiTheme="minorHAnsi" w:cstheme="minorHAnsi"/>
        </w:rPr>
      </w:pPr>
      <w:r w:rsidRPr="007F17F1">
        <w:rPr>
          <w:rFonts w:asciiTheme="minorHAnsi" w:hAnsiTheme="minorHAnsi" w:cstheme="minorHAnsi"/>
        </w:rPr>
        <w:t xml:space="preserve">But </w:t>
      </w:r>
      <w:r w:rsidRPr="007F17F1">
        <w:rPr>
          <w:rStyle w:val="StyleUnderline"/>
          <w:rFonts w:asciiTheme="minorHAnsi" w:hAnsiTheme="minorHAnsi" w:cstheme="minorHAnsi"/>
        </w:rPr>
        <w:t>starting in the late 1970s, conservative judges began to erode the Clayton Act.</w:t>
      </w:r>
      <w:r w:rsidRPr="007F17F1">
        <w:rPr>
          <w:rFonts w:asciiTheme="minorHAnsi" w:hAnsiTheme="minorHAnsi" w:cstheme="minorHAnsi"/>
        </w:rPr>
        <w:t xml:space="preserve"> Today, </w:t>
      </w:r>
      <w:r w:rsidRPr="007F17F1">
        <w:rPr>
          <w:rStyle w:val="Emphasis"/>
          <w:rFonts w:asciiTheme="minorHAnsi" w:hAnsiTheme="minorHAnsi" w:cstheme="minorHAnsi"/>
        </w:rPr>
        <w:t>megamergers</w:t>
      </w:r>
      <w:r w:rsidRPr="007F17F1">
        <w:rPr>
          <w:rFonts w:asciiTheme="minorHAnsi" w:hAnsiTheme="minorHAnsi" w:cstheme="minorHAnsi"/>
        </w:rPr>
        <w:t xml:space="preserve"> </w:t>
      </w:r>
      <w:r w:rsidRPr="007F17F1">
        <w:rPr>
          <w:rStyle w:val="StyleUnderline"/>
          <w:rFonts w:asciiTheme="minorHAnsi" w:hAnsiTheme="minorHAnsi" w:cstheme="minorHAnsi"/>
        </w:rPr>
        <w:t>among competitors such as Bayer and Monsanto barely raise eyebrows.</w:t>
      </w:r>
      <w:r w:rsidRPr="007F17F1">
        <w:rPr>
          <w:rFonts w:asciiTheme="minorHAnsi" w:hAnsiTheme="minorHAnsi" w:cstheme="minorHAnsi"/>
        </w:rPr>
        <w:t xml:space="preserve"> So-called </w:t>
      </w:r>
      <w:r w:rsidRPr="007F17F1">
        <w:rPr>
          <w:rStyle w:val="StyleUnderline"/>
          <w:rFonts w:asciiTheme="minorHAnsi" w:hAnsiTheme="minorHAnsi" w:cstheme="minorHAnsi"/>
        </w:rPr>
        <w:t>vertical mergers, which combine suppliers and their customers, are now all but immune from antitrust enforcement—see the DOJ’s failed challenge to AT&amp;T and Time Warner’s recent tie-up.</w:t>
      </w:r>
    </w:p>
    <w:p w14:paraId="19AAB969"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Under </w:t>
      </w:r>
      <w:r w:rsidRPr="007F17F1">
        <w:rPr>
          <w:rStyle w:val="Emphasis"/>
          <w:rFonts w:asciiTheme="minorHAnsi" w:hAnsiTheme="minorHAnsi" w:cstheme="minorHAnsi"/>
          <w:highlight w:val="cyan"/>
        </w:rPr>
        <w:t>the business-friendly Roberts Court</w:t>
      </w:r>
      <w:r w:rsidRPr="007F17F1">
        <w:rPr>
          <w:rFonts w:asciiTheme="minorHAnsi" w:hAnsiTheme="minorHAnsi" w:cstheme="minorHAnsi"/>
        </w:rPr>
        <w:t xml:space="preserve">, </w:t>
      </w:r>
      <w:r w:rsidRPr="007F17F1">
        <w:rPr>
          <w:rStyle w:val="StyleUnderline"/>
          <w:rFonts w:asciiTheme="minorHAnsi" w:hAnsiTheme="minorHAnsi" w:cstheme="minorHAnsi"/>
        </w:rPr>
        <w:t>the Robinson-Patman Act has similarly been eviscerated</w:t>
      </w:r>
      <w:r w:rsidRPr="007F17F1">
        <w:rPr>
          <w:rFonts w:asciiTheme="minorHAnsi" w:hAnsiTheme="minorHAnsi" w:cstheme="minorHAnsi"/>
        </w:rPr>
        <w:t>. By the 2000s, the ideas of the conservative Chicago School had become mainstream in antitrust circles. Robinson-Patman, a law intended to protect small businesses, was an easy target for Chicago School critics narrowly focused on efficiency and low consumer prices. Their attacks found a receptive audience in the federal judiciary. Among insiders, Robinson-Patman is now known as “zombie law.” It remains on the books, but regulators no longer bother trying to enforce it.</w:t>
      </w:r>
    </w:p>
    <w:p w14:paraId="4597B03C" w14:textId="77777777" w:rsidR="0043191F" w:rsidRPr="007F17F1" w:rsidRDefault="0043191F" w:rsidP="0043191F">
      <w:pPr>
        <w:rPr>
          <w:rFonts w:asciiTheme="minorHAnsi" w:hAnsiTheme="minorHAnsi" w:cstheme="minorHAnsi"/>
        </w:rPr>
      </w:pPr>
      <w:r w:rsidRPr="007F17F1">
        <w:rPr>
          <w:rStyle w:val="StyleUnderline"/>
          <w:rFonts w:asciiTheme="minorHAnsi" w:hAnsiTheme="minorHAnsi" w:cstheme="minorHAnsi"/>
          <w:highlight w:val="cyan"/>
        </w:rPr>
        <w:t xml:space="preserve">If Democrats want to change antitrust law, they will first and foremost need to </w:t>
      </w:r>
      <w:r w:rsidRPr="007F17F1">
        <w:rPr>
          <w:rStyle w:val="Emphasis"/>
          <w:rFonts w:asciiTheme="minorHAnsi" w:hAnsiTheme="minorHAnsi" w:cstheme="minorHAnsi"/>
          <w:highlight w:val="cyan"/>
        </w:rPr>
        <w:t>change the judges who apply it</w:t>
      </w:r>
      <w:r w:rsidRPr="007F17F1">
        <w:rPr>
          <w:rFonts w:asciiTheme="minorHAnsi" w:hAnsiTheme="minorHAnsi" w:cstheme="minorHAnsi"/>
        </w:rPr>
        <w:t>. Yet none of the 2020 contenders championing antitrust reform have even mentioned the possibility of appointing progressive antitrust thinkers to the bench.</w:t>
      </w:r>
    </w:p>
    <w:p w14:paraId="6750C563"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20B14DC5"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Recognizing the high stakes, </w:t>
      </w:r>
      <w:r w:rsidRPr="007F17F1">
        <w:rPr>
          <w:rStyle w:val="StyleUnderline"/>
          <w:rFonts w:asciiTheme="minorHAnsi" w:hAnsiTheme="minorHAnsi" w:cstheme="minorHAnsi"/>
        </w:rPr>
        <w:t>the Republican Party has gone to great lengths to appoint conservative antitrust experts to the federal judiciary</w:t>
      </w:r>
      <w:r w:rsidRPr="007F17F1">
        <w:rPr>
          <w:rFonts w:asciiTheme="minorHAnsi" w:hAnsiTheme="minorHAnsi" w:cstheme="minorHAnsi"/>
        </w:rPr>
        <w:t>.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w:t>
      </w:r>
    </w:p>
    <w:p w14:paraId="4D013A22"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432013B3"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40A0A2B4"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Today’s Democratic 2020 hopefuls seem to have forgotten the lessons of history. Their antitrust proposals focus exclusively on appointing the right regulators and amending our current statutes. These are right-minded ideas, but they overlook the central role judges play in our political system.</w:t>
      </w:r>
    </w:p>
    <w:p w14:paraId="6D8EA3B6"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There is an old saying in the legal community: </w:t>
      </w:r>
      <w:r w:rsidRPr="007F17F1">
        <w:rPr>
          <w:rStyle w:val="StyleUnderline"/>
          <w:rFonts w:asciiTheme="minorHAnsi" w:hAnsiTheme="minorHAnsi" w:cstheme="minorHAnsi"/>
        </w:rPr>
        <w:t xml:space="preserve">“Hard cases make bad law.” That may be true, but it is just as often the case that </w:t>
      </w:r>
      <w:r w:rsidRPr="007F17F1">
        <w:rPr>
          <w:rStyle w:val="StyleUnderline"/>
          <w:rFonts w:asciiTheme="minorHAnsi" w:hAnsiTheme="minorHAnsi" w:cstheme="minorHAnsi"/>
          <w:highlight w:val="cyan"/>
        </w:rPr>
        <w:t xml:space="preserve">bad judges make bad law. Real antitrust reform will require </w:t>
      </w:r>
      <w:r w:rsidRPr="007F17F1">
        <w:rPr>
          <w:rStyle w:val="Emphasis"/>
          <w:rFonts w:asciiTheme="minorHAnsi" w:hAnsiTheme="minorHAnsi" w:cstheme="minorHAnsi"/>
          <w:highlight w:val="cyan"/>
        </w:rPr>
        <w:t>more</w:t>
      </w:r>
      <w:r w:rsidRPr="007F17F1">
        <w:rPr>
          <w:rStyle w:val="StyleUnderline"/>
          <w:rFonts w:asciiTheme="minorHAnsi" w:hAnsiTheme="minorHAnsi" w:cstheme="minorHAnsi"/>
          <w:highlight w:val="cyan"/>
        </w:rPr>
        <w:t xml:space="preserve"> than regulatory and legislative tweaks; it will require </w:t>
      </w:r>
      <w:r w:rsidRPr="007F17F1">
        <w:rPr>
          <w:rStyle w:val="Emphasis"/>
          <w:rFonts w:asciiTheme="minorHAnsi" w:hAnsiTheme="minorHAnsi" w:cstheme="minorHAnsi"/>
          <w:highlight w:val="cyan"/>
        </w:rPr>
        <w:t>the right judges</w:t>
      </w:r>
      <w:r w:rsidRPr="007F17F1">
        <w:rPr>
          <w:rFonts w:asciiTheme="minorHAnsi" w:hAnsiTheme="minorHAnsi" w:cstheme="minorHAnsi"/>
          <w:highlight w:val="cyan"/>
        </w:rPr>
        <w:t>.</w:t>
      </w:r>
    </w:p>
    <w:bookmarkEnd w:id="4"/>
    <w:p w14:paraId="142B7288" w14:textId="77777777" w:rsidR="0043191F" w:rsidRPr="007F17F1" w:rsidRDefault="0043191F" w:rsidP="0043191F">
      <w:pPr>
        <w:pStyle w:val="Heading3"/>
        <w:rPr>
          <w:rFonts w:asciiTheme="minorHAnsi" w:hAnsiTheme="minorHAnsi" w:cstheme="minorHAnsi"/>
        </w:rPr>
      </w:pPr>
      <w:r w:rsidRPr="007F17F1">
        <w:rPr>
          <w:rFonts w:asciiTheme="minorHAnsi" w:hAnsiTheme="minorHAnsi" w:cstheme="minorHAnsi"/>
        </w:rPr>
        <w:t>1NC – D</w:t>
      </w:r>
    </w:p>
    <w:p w14:paraId="61D59728" w14:textId="77777777" w:rsidR="0043191F" w:rsidRPr="007F17F1" w:rsidRDefault="0043191F" w:rsidP="0043191F">
      <w:pPr>
        <w:pStyle w:val="Heading4"/>
        <w:rPr>
          <w:rFonts w:asciiTheme="minorHAnsi" w:hAnsiTheme="minorHAnsi" w:cstheme="minorHAnsi"/>
        </w:rPr>
      </w:pPr>
      <w:bookmarkStart w:id="5" w:name="_Hlk87708624"/>
      <w:r w:rsidRPr="007F17F1">
        <w:rPr>
          <w:rFonts w:asciiTheme="minorHAnsi" w:hAnsiTheme="minorHAnsi" w:cstheme="minorHAnsi"/>
        </w:rPr>
        <w:t xml:space="preserve">Demographic shifts lock in </w:t>
      </w:r>
      <w:r w:rsidRPr="007F17F1">
        <w:rPr>
          <w:rFonts w:asciiTheme="minorHAnsi" w:hAnsiTheme="minorHAnsi" w:cstheme="minorHAnsi"/>
          <w:u w:val="single"/>
        </w:rPr>
        <w:t>long term</w:t>
      </w:r>
      <w:r w:rsidRPr="007F17F1">
        <w:rPr>
          <w:rFonts w:asciiTheme="minorHAnsi" w:hAnsiTheme="minorHAnsi" w:cstheme="minorHAnsi"/>
        </w:rPr>
        <w:t xml:space="preserve"> labor power. </w:t>
      </w:r>
    </w:p>
    <w:p w14:paraId="5A14CBDF" w14:textId="77777777" w:rsidR="0043191F" w:rsidRPr="007F17F1" w:rsidRDefault="0043191F" w:rsidP="0043191F">
      <w:pPr>
        <w:rPr>
          <w:rFonts w:asciiTheme="minorHAnsi" w:hAnsiTheme="minorHAnsi" w:cstheme="minorHAnsi"/>
        </w:rPr>
      </w:pPr>
      <w:r w:rsidRPr="007F17F1">
        <w:rPr>
          <w:rStyle w:val="Style13ptBold"/>
          <w:rFonts w:asciiTheme="minorHAnsi" w:hAnsiTheme="minorHAnsi" w:cstheme="minorHAnsi"/>
        </w:rPr>
        <w:t xml:space="preserve">Irwin ’21 </w:t>
      </w:r>
      <w:r w:rsidRPr="007F17F1">
        <w:rPr>
          <w:rFonts w:asciiTheme="minorHAnsi" w:hAnsiTheme="minorHAnsi" w:cstheme="minorHAnsi"/>
        </w:rPr>
        <w:t xml:space="preserve">[Neil; June 5; senior economics correspondent; New York Times, “Workers Are Gaining Leverage Over Employers Right Before Our Eyes,” </w:t>
      </w:r>
      <w:hyperlink r:id="rId22" w:history="1">
        <w:r w:rsidRPr="007F17F1">
          <w:rPr>
            <w:rStyle w:val="Hyperlink"/>
            <w:rFonts w:asciiTheme="minorHAnsi" w:hAnsiTheme="minorHAnsi" w:cstheme="minorHAnsi"/>
          </w:rPr>
          <w:t>https://www.nytimes.com/2021/06/05/upshot/jobs-rising-wages.html</w:t>
        </w:r>
      </w:hyperlink>
      <w:r w:rsidRPr="007F17F1">
        <w:rPr>
          <w:rFonts w:asciiTheme="minorHAnsi" w:hAnsiTheme="minorHAnsi" w:cstheme="minorHAnsi"/>
        </w:rPr>
        <w:t>; KP]</w:t>
      </w:r>
    </w:p>
    <w:p w14:paraId="6ADE0AE4" w14:textId="77777777" w:rsidR="0043191F" w:rsidRPr="007F17F1" w:rsidRDefault="0043191F" w:rsidP="0043191F">
      <w:pPr>
        <w:rPr>
          <w:rStyle w:val="StyleUnderline"/>
          <w:rFonts w:asciiTheme="minorHAnsi" w:hAnsiTheme="minorHAnsi" w:cstheme="minorHAnsi"/>
        </w:rPr>
      </w:pPr>
      <w:bookmarkStart w:id="6" w:name="_Hlk97397176"/>
      <w:bookmarkEnd w:id="5"/>
      <w:r w:rsidRPr="007F17F1">
        <w:rPr>
          <w:rFonts w:asciiTheme="minorHAnsi" w:hAnsiTheme="minorHAnsi" w:cstheme="minorHAnsi"/>
        </w:rPr>
        <w:t xml:space="preserve">Yet in key respects, </w:t>
      </w:r>
      <w:r w:rsidRPr="007F17F1">
        <w:rPr>
          <w:rStyle w:val="StyleUnderline"/>
          <w:rFonts w:asciiTheme="minorHAnsi" w:hAnsiTheme="minorHAnsi" w:cstheme="minorHAnsi"/>
        </w:rPr>
        <w:t xml:space="preserve">the shift builds on changes already underway in the tight labor market </w:t>
      </w:r>
      <w:r w:rsidRPr="007F17F1">
        <w:rPr>
          <w:rStyle w:val="Emphasis"/>
          <w:rFonts w:asciiTheme="minorHAnsi" w:hAnsiTheme="minorHAnsi" w:cstheme="minorHAnsi"/>
        </w:rPr>
        <w:t>preceding the pandemic</w:t>
      </w:r>
      <w:r w:rsidRPr="007F17F1">
        <w:rPr>
          <w:rStyle w:val="StyleUnderline"/>
          <w:rFonts w:asciiTheme="minorHAnsi" w:hAnsiTheme="minorHAnsi" w:cstheme="minorHAnsi"/>
        </w:rPr>
        <w:t xml:space="preserve">, when the </w:t>
      </w:r>
      <w:r w:rsidRPr="007F17F1">
        <w:rPr>
          <w:rStyle w:val="StyleUnderline"/>
          <w:rFonts w:asciiTheme="minorHAnsi" w:hAnsiTheme="minorHAnsi" w:cstheme="minorHAnsi"/>
          <w:highlight w:val="cyan"/>
        </w:rPr>
        <w:t>unemployment</w:t>
      </w:r>
      <w:r w:rsidRPr="007F17F1">
        <w:rPr>
          <w:rStyle w:val="StyleUnderline"/>
          <w:rFonts w:asciiTheme="minorHAnsi" w:hAnsiTheme="minorHAnsi" w:cstheme="minorHAnsi"/>
        </w:rPr>
        <w:t xml:space="preserve"> rate was </w:t>
      </w:r>
      <w:r w:rsidRPr="007F17F1">
        <w:rPr>
          <w:rStyle w:val="Emphasis"/>
          <w:rFonts w:asciiTheme="minorHAnsi" w:hAnsiTheme="minorHAnsi" w:cstheme="minorHAnsi"/>
        </w:rPr>
        <w:t>4 percent</w:t>
      </w:r>
      <w:r w:rsidRPr="007F17F1">
        <w:rPr>
          <w:rStyle w:val="StyleUnderline"/>
          <w:rFonts w:asciiTheme="minorHAnsi" w:hAnsiTheme="minorHAnsi" w:cstheme="minorHAnsi"/>
        </w:rPr>
        <w:t xml:space="preserve"> or </w:t>
      </w:r>
      <w:r w:rsidRPr="007F17F1">
        <w:rPr>
          <w:rStyle w:val="Emphasis"/>
          <w:rFonts w:asciiTheme="minorHAnsi" w:hAnsiTheme="minorHAnsi" w:cstheme="minorHAnsi"/>
          <w:highlight w:val="cyan"/>
        </w:rPr>
        <w:t>lower</w:t>
      </w:r>
      <w:r w:rsidRPr="007F17F1">
        <w:rPr>
          <w:rStyle w:val="StyleUnderline"/>
          <w:rFonts w:asciiTheme="minorHAnsi" w:hAnsiTheme="minorHAnsi" w:cstheme="minorHAnsi"/>
          <w:highlight w:val="cyan"/>
        </w:rPr>
        <w:t xml:space="preserve"> for</w:t>
      </w:r>
      <w:r w:rsidRPr="007F17F1">
        <w:rPr>
          <w:rStyle w:val="StyleUnderline"/>
          <w:rFonts w:asciiTheme="minorHAnsi" w:hAnsiTheme="minorHAnsi" w:cstheme="minorHAnsi"/>
        </w:rPr>
        <w:t xml:space="preserve"> two straight </w:t>
      </w:r>
      <w:r w:rsidRPr="007F17F1">
        <w:rPr>
          <w:rStyle w:val="StyleUnderline"/>
          <w:rFonts w:asciiTheme="minorHAnsi" w:hAnsiTheme="minorHAnsi" w:cstheme="minorHAnsi"/>
          <w:highlight w:val="cyan"/>
        </w:rPr>
        <w:t>years</w:t>
      </w:r>
      <w:r w:rsidRPr="007F17F1">
        <w:rPr>
          <w:rStyle w:val="StyleUnderline"/>
          <w:rFonts w:asciiTheme="minorHAnsi" w:hAnsiTheme="minorHAnsi" w:cstheme="minorHAnsi"/>
        </w:rPr>
        <w:t>.</w:t>
      </w:r>
    </w:p>
    <w:p w14:paraId="6354C7B5" w14:textId="77777777" w:rsidR="0043191F" w:rsidRPr="007F17F1" w:rsidRDefault="0043191F" w:rsidP="0043191F">
      <w:pPr>
        <w:rPr>
          <w:rFonts w:asciiTheme="minorHAnsi" w:hAnsiTheme="minorHAnsi" w:cstheme="minorHAnsi"/>
          <w:szCs w:val="16"/>
        </w:rPr>
      </w:pPr>
      <w:r w:rsidRPr="007F17F1">
        <w:rPr>
          <w:rFonts w:asciiTheme="minorHAnsi" w:hAnsiTheme="minorHAnsi" w:cstheme="minorHAnsi"/>
          <w:szCs w:val="16"/>
        </w:rPr>
        <w:t>That follows decades in which union power declined, unemployment was frequently high and employers made an art out of shifting work toward contract and gig arrangements that favored their interests over those of their employees. It would take years of change to undo those cumulative effects.</w:t>
      </w:r>
    </w:p>
    <w:p w14:paraId="467E66C3"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But the </w:t>
      </w:r>
      <w:r w:rsidRPr="007F17F1">
        <w:rPr>
          <w:rStyle w:val="Emphasis"/>
          <w:rFonts w:asciiTheme="minorHAnsi" w:hAnsiTheme="minorHAnsi" w:cstheme="minorHAnsi"/>
          <w:highlight w:val="cyan"/>
        </w:rPr>
        <w:t>demographic picture</w:t>
      </w:r>
      <w:r w:rsidRPr="007F17F1">
        <w:rPr>
          <w:rStyle w:val="StyleUnderline"/>
          <w:rFonts w:asciiTheme="minorHAnsi" w:hAnsiTheme="minorHAnsi" w:cstheme="minorHAnsi"/>
        </w:rPr>
        <w:t xml:space="preserve"> is </w:t>
      </w:r>
      <w:r w:rsidRPr="007F17F1">
        <w:rPr>
          <w:rStyle w:val="StyleUnderline"/>
          <w:rFonts w:asciiTheme="minorHAnsi" w:hAnsiTheme="minorHAnsi" w:cstheme="minorHAnsi"/>
          <w:highlight w:val="cyan"/>
        </w:rPr>
        <w:t>not</w:t>
      </w:r>
      <w:r w:rsidRPr="007F17F1">
        <w:rPr>
          <w:rStyle w:val="StyleUnderline"/>
          <w:rFonts w:asciiTheme="minorHAnsi" w:hAnsiTheme="minorHAnsi" w:cstheme="minorHAnsi"/>
        </w:rPr>
        <w:t xml:space="preserve"> becoming any more </w:t>
      </w:r>
      <w:r w:rsidRPr="007F17F1">
        <w:rPr>
          <w:rStyle w:val="Emphasis"/>
          <w:rFonts w:asciiTheme="minorHAnsi" w:hAnsiTheme="minorHAnsi" w:cstheme="minorHAnsi"/>
          <w:highlight w:val="cyan"/>
        </w:rPr>
        <w:t>favorable</w:t>
      </w:r>
      <w:r w:rsidRPr="007F17F1">
        <w:rPr>
          <w:rStyle w:val="StyleUnderline"/>
          <w:rFonts w:asciiTheme="minorHAnsi" w:hAnsiTheme="minorHAnsi" w:cstheme="minorHAnsi"/>
          <w:highlight w:val="cyan"/>
        </w:rPr>
        <w:t xml:space="preserve"> for employers</w:t>
      </w:r>
      <w:r w:rsidRPr="007F17F1">
        <w:rPr>
          <w:rStyle w:val="StyleUnderline"/>
          <w:rFonts w:asciiTheme="minorHAnsi" w:hAnsiTheme="minorHAnsi" w:cstheme="minorHAnsi"/>
        </w:rPr>
        <w:t xml:space="preserve"> eager to fill positions. </w:t>
      </w:r>
      <w:r w:rsidRPr="007F17F1">
        <w:rPr>
          <w:rStyle w:val="Emphasis"/>
          <w:rFonts w:asciiTheme="minorHAnsi" w:hAnsiTheme="minorHAnsi" w:cstheme="minorHAnsi"/>
        </w:rPr>
        <w:t xml:space="preserve">Population </w:t>
      </w:r>
      <w:r w:rsidRPr="007F17F1">
        <w:rPr>
          <w:rStyle w:val="Emphasis"/>
          <w:rFonts w:asciiTheme="minorHAnsi" w:hAnsiTheme="minorHAnsi" w:cstheme="minorHAnsi"/>
          <w:highlight w:val="cyan"/>
        </w:rPr>
        <w:t>growth</w:t>
      </w:r>
      <w:r w:rsidRPr="007F17F1">
        <w:rPr>
          <w:rStyle w:val="StyleUnderline"/>
          <w:rFonts w:asciiTheme="minorHAnsi" w:hAnsiTheme="minorHAnsi" w:cstheme="minorHAnsi"/>
        </w:rPr>
        <w:t xml:space="preserve"> for Americans between ages 20 and 64 </w:t>
      </w:r>
      <w:r w:rsidRPr="007F17F1">
        <w:rPr>
          <w:rStyle w:val="StyleUnderline"/>
          <w:rFonts w:asciiTheme="minorHAnsi" w:hAnsiTheme="minorHAnsi" w:cstheme="minorHAnsi"/>
          <w:highlight w:val="cyan"/>
        </w:rPr>
        <w:t xml:space="preserve">turned </w:t>
      </w:r>
      <w:r w:rsidRPr="007F17F1">
        <w:rPr>
          <w:rStyle w:val="Emphasis"/>
          <w:rFonts w:asciiTheme="minorHAnsi" w:hAnsiTheme="minorHAnsi" w:cstheme="minorHAnsi"/>
          <w:highlight w:val="cyan"/>
        </w:rPr>
        <w:t>negative</w:t>
      </w:r>
      <w:r w:rsidRPr="007F17F1">
        <w:rPr>
          <w:rStyle w:val="StyleUnderline"/>
          <w:rFonts w:asciiTheme="minorHAnsi" w:hAnsiTheme="minorHAnsi" w:cstheme="minorHAnsi"/>
        </w:rPr>
        <w:t xml:space="preserve"> last year for the first time in the nation’s history</w:t>
      </w:r>
      <w:r w:rsidRPr="007F17F1">
        <w:rPr>
          <w:rFonts w:asciiTheme="minorHAnsi" w:hAnsiTheme="minorHAnsi" w:cstheme="minorHAnsi"/>
        </w:rPr>
        <w:t xml:space="preserve">. The Congressional Budget Office projects that the </w:t>
      </w:r>
      <w:r w:rsidRPr="007F17F1">
        <w:rPr>
          <w:rStyle w:val="Emphasis"/>
          <w:rFonts w:asciiTheme="minorHAnsi" w:hAnsiTheme="minorHAnsi" w:cstheme="minorHAnsi"/>
        </w:rPr>
        <w:t xml:space="preserve">potential </w:t>
      </w:r>
      <w:r w:rsidRPr="007F17F1">
        <w:rPr>
          <w:rStyle w:val="Emphasis"/>
          <w:rFonts w:asciiTheme="minorHAnsi" w:hAnsiTheme="minorHAnsi" w:cstheme="minorHAnsi"/>
          <w:highlight w:val="cyan"/>
        </w:rPr>
        <w:t>labor force</w:t>
      </w:r>
      <w:r w:rsidRPr="007F17F1">
        <w:rPr>
          <w:rStyle w:val="StyleUnderline"/>
          <w:rFonts w:asciiTheme="minorHAnsi" w:hAnsiTheme="minorHAnsi" w:cstheme="minorHAnsi"/>
        </w:rPr>
        <w:t xml:space="preserve"> will </w:t>
      </w:r>
      <w:r w:rsidRPr="007F17F1">
        <w:rPr>
          <w:rStyle w:val="StyleUnderline"/>
          <w:rFonts w:asciiTheme="minorHAnsi" w:hAnsiTheme="minorHAnsi" w:cstheme="minorHAnsi"/>
          <w:highlight w:val="cyan"/>
        </w:rPr>
        <w:t>grow</w:t>
      </w:r>
      <w:r w:rsidRPr="007F17F1">
        <w:rPr>
          <w:rStyle w:val="StyleUnderline"/>
          <w:rFonts w:asciiTheme="minorHAnsi" w:hAnsiTheme="minorHAnsi" w:cstheme="minorHAnsi"/>
        </w:rPr>
        <w:t xml:space="preserve"> a </w:t>
      </w:r>
      <w:r w:rsidRPr="007F17F1">
        <w:rPr>
          <w:rStyle w:val="StyleUnderline"/>
          <w:rFonts w:asciiTheme="minorHAnsi" w:hAnsiTheme="minorHAnsi" w:cstheme="minorHAnsi"/>
          <w:highlight w:val="cyan"/>
        </w:rPr>
        <w:t>mere 0.3 percent</w:t>
      </w:r>
      <w:r w:rsidRPr="007F17F1">
        <w:rPr>
          <w:rStyle w:val="StyleUnderline"/>
          <w:rFonts w:asciiTheme="minorHAnsi" w:hAnsiTheme="minorHAnsi" w:cstheme="minorHAnsi"/>
        </w:rPr>
        <w:t xml:space="preserve"> to 0.4 percent annually for</w:t>
      </w:r>
      <w:r w:rsidRPr="007F17F1">
        <w:rPr>
          <w:rFonts w:asciiTheme="minorHAnsi" w:hAnsiTheme="minorHAnsi" w:cstheme="minorHAnsi"/>
        </w:rPr>
        <w:t xml:space="preserve"> the remainder of the </w:t>
      </w:r>
      <w:r w:rsidRPr="007F17F1">
        <w:rPr>
          <w:rStyle w:val="StyleUnderline"/>
          <w:rFonts w:asciiTheme="minorHAnsi" w:hAnsiTheme="minorHAnsi" w:cstheme="minorHAnsi"/>
        </w:rPr>
        <w:t>2020s</w:t>
      </w:r>
      <w:r w:rsidRPr="007F17F1">
        <w:rPr>
          <w:rFonts w:asciiTheme="minorHAnsi" w:hAnsiTheme="minorHAnsi" w:cstheme="minorHAnsi"/>
        </w:rPr>
        <w:t xml:space="preserve">; </w:t>
      </w:r>
      <w:r w:rsidRPr="007F17F1">
        <w:rPr>
          <w:rStyle w:val="StyleUnderline"/>
          <w:rFonts w:asciiTheme="minorHAnsi" w:hAnsiTheme="minorHAnsi" w:cstheme="minorHAnsi"/>
        </w:rPr>
        <w:t>the size of the work force rose an average of 0.8 percent a year from 2000 to 2020.</w:t>
      </w:r>
    </w:p>
    <w:p w14:paraId="7A3911EA" w14:textId="77777777" w:rsidR="0043191F" w:rsidRPr="007F17F1" w:rsidRDefault="0043191F" w:rsidP="0043191F">
      <w:pPr>
        <w:rPr>
          <w:rStyle w:val="StyleUnderline"/>
          <w:rFonts w:asciiTheme="minorHAnsi" w:hAnsiTheme="minorHAnsi" w:cstheme="minorHAnsi"/>
        </w:rPr>
      </w:pPr>
      <w:r w:rsidRPr="007F17F1">
        <w:rPr>
          <w:rFonts w:asciiTheme="minorHAnsi" w:hAnsiTheme="minorHAnsi" w:cstheme="minorHAnsi"/>
        </w:rPr>
        <w:t xml:space="preserve">An important question for the overall economy is whether employers will be able to create conditions attractive enough to coax back in some of the millions of working-age adults not currently part of the labor force. Depending on your view of the causes, the end of expanded pandemic-era jobless benefits might also have an effect. Some </w:t>
      </w:r>
      <w:r w:rsidRPr="007F17F1">
        <w:rPr>
          <w:rStyle w:val="StyleUnderline"/>
          <w:rFonts w:asciiTheme="minorHAnsi" w:hAnsiTheme="minorHAnsi" w:cstheme="minorHAnsi"/>
          <w:highlight w:val="cyan"/>
        </w:rPr>
        <w:t>businesses</w:t>
      </w:r>
      <w:r w:rsidRPr="007F17F1">
        <w:rPr>
          <w:rFonts w:asciiTheme="minorHAnsi" w:hAnsiTheme="minorHAnsi" w:cstheme="minorHAnsi"/>
        </w:rPr>
        <w:t xml:space="preserve"> may </w:t>
      </w:r>
      <w:r w:rsidRPr="007F17F1">
        <w:rPr>
          <w:rStyle w:val="StyleUnderline"/>
          <w:rFonts w:asciiTheme="minorHAnsi" w:hAnsiTheme="minorHAnsi" w:cstheme="minorHAnsi"/>
          <w:highlight w:val="cyan"/>
        </w:rPr>
        <w:t>need to</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raise prices</w:t>
      </w:r>
      <w:r w:rsidRPr="007F17F1">
        <w:rPr>
          <w:rStyle w:val="StyleUnderline"/>
          <w:rFonts w:asciiTheme="minorHAnsi" w:hAnsiTheme="minorHAnsi" w:cstheme="minorHAnsi"/>
        </w:rPr>
        <w:t xml:space="preserve"> or </w:t>
      </w:r>
      <w:r w:rsidRPr="007F17F1">
        <w:rPr>
          <w:rStyle w:val="Emphasis"/>
          <w:rFonts w:asciiTheme="minorHAnsi" w:hAnsiTheme="minorHAnsi" w:cstheme="minorHAnsi"/>
          <w:highlight w:val="cyan"/>
        </w:rPr>
        <w:t>retool</w:t>
      </w:r>
      <w:r w:rsidRPr="007F17F1">
        <w:rPr>
          <w:rStyle w:val="StyleUnderline"/>
          <w:rFonts w:asciiTheme="minorHAnsi" w:hAnsiTheme="minorHAnsi" w:cstheme="minorHAnsi"/>
        </w:rPr>
        <w:t xml:space="preserve"> how they </w:t>
      </w:r>
      <w:r w:rsidRPr="007F17F1">
        <w:rPr>
          <w:rStyle w:val="Emphasis"/>
          <w:rFonts w:asciiTheme="minorHAnsi" w:hAnsiTheme="minorHAnsi" w:cstheme="minorHAnsi"/>
        </w:rPr>
        <w:t>operate</w:t>
      </w:r>
      <w:r w:rsidRPr="007F17F1">
        <w:rPr>
          <w:rStyle w:val="StyleUnderline"/>
          <w:rFonts w:asciiTheme="minorHAnsi" w:hAnsiTheme="minorHAnsi" w:cstheme="minorHAnsi"/>
        </w:rPr>
        <w:t>; others may be forced to close entirely.</w:t>
      </w:r>
    </w:p>
    <w:p w14:paraId="7A713E5B" w14:textId="77777777" w:rsidR="0043191F" w:rsidRPr="007F17F1" w:rsidRDefault="0043191F" w:rsidP="0043191F">
      <w:pPr>
        <w:rPr>
          <w:rStyle w:val="StyleUnderline"/>
          <w:rFonts w:asciiTheme="minorHAnsi" w:hAnsiTheme="minorHAnsi" w:cstheme="minorHAnsi"/>
        </w:rPr>
      </w:pPr>
      <w:r w:rsidRPr="007F17F1">
        <w:rPr>
          <w:rStyle w:val="Emphasis"/>
          <w:rFonts w:asciiTheme="minorHAnsi" w:hAnsiTheme="minorHAnsi" w:cstheme="minorHAnsi"/>
          <w:highlight w:val="cyan"/>
        </w:rPr>
        <w:t>Higher wages</w:t>
      </w:r>
      <w:r w:rsidRPr="007F17F1">
        <w:rPr>
          <w:rStyle w:val="StyleUnderline"/>
          <w:rFonts w:asciiTheme="minorHAnsi" w:hAnsiTheme="minorHAnsi" w:cstheme="minorHAnsi"/>
        </w:rPr>
        <w:t xml:space="preserve"> are </w:t>
      </w:r>
      <w:r w:rsidRPr="007F17F1">
        <w:rPr>
          <w:rStyle w:val="StyleUnderline"/>
          <w:rFonts w:asciiTheme="minorHAnsi" w:hAnsiTheme="minorHAnsi" w:cstheme="minorHAnsi"/>
          <w:highlight w:val="cyan"/>
        </w:rPr>
        <w:t>part of</w:t>
      </w:r>
      <w:r w:rsidRPr="007F17F1">
        <w:rPr>
          <w:rStyle w:val="StyleUnderline"/>
          <w:rFonts w:asciiTheme="minorHAnsi" w:hAnsiTheme="minorHAnsi" w:cstheme="minorHAnsi"/>
        </w:rPr>
        <w:t xml:space="preserve"> the </w:t>
      </w:r>
      <w:r w:rsidRPr="007F17F1">
        <w:rPr>
          <w:rStyle w:val="StyleUnderline"/>
          <w:rFonts w:asciiTheme="minorHAnsi" w:hAnsiTheme="minorHAnsi" w:cstheme="minorHAnsi"/>
          <w:highlight w:val="cyan"/>
        </w:rPr>
        <w:t>story</w:t>
      </w:r>
      <w:r w:rsidRPr="007F17F1">
        <w:rPr>
          <w:rFonts w:asciiTheme="minorHAnsi" w:hAnsiTheme="minorHAnsi" w:cstheme="minorHAnsi"/>
        </w:rPr>
        <w:t xml:space="preserve">. The jobs report issued on Friday showed that </w:t>
      </w:r>
      <w:r w:rsidRPr="007F17F1">
        <w:rPr>
          <w:rStyle w:val="StyleUnderline"/>
          <w:rFonts w:asciiTheme="minorHAnsi" w:hAnsiTheme="minorHAnsi" w:cstheme="minorHAnsi"/>
        </w:rPr>
        <w:t xml:space="preserve">average </w:t>
      </w:r>
      <w:r w:rsidRPr="007F17F1">
        <w:rPr>
          <w:rStyle w:val="StyleUnderline"/>
          <w:rFonts w:asciiTheme="minorHAnsi" w:hAnsiTheme="minorHAnsi" w:cstheme="minorHAnsi"/>
          <w:highlight w:val="cyan"/>
        </w:rPr>
        <w:t>hourly earnings</w:t>
      </w:r>
      <w:r w:rsidRPr="007F17F1">
        <w:rPr>
          <w:rStyle w:val="StyleUnderline"/>
          <w:rFonts w:asciiTheme="minorHAnsi" w:hAnsiTheme="minorHAnsi" w:cstheme="minorHAnsi"/>
        </w:rPr>
        <w:t xml:space="preserve"> for nonmanagerial workers were </w:t>
      </w:r>
      <w:r w:rsidRPr="007F17F1">
        <w:rPr>
          <w:rStyle w:val="Emphasis"/>
          <w:rFonts w:asciiTheme="minorHAnsi" w:hAnsiTheme="minorHAnsi" w:cstheme="minorHAnsi"/>
        </w:rPr>
        <w:t xml:space="preserve">1.3 percent </w:t>
      </w:r>
      <w:r w:rsidRPr="007F17F1">
        <w:rPr>
          <w:rStyle w:val="Emphasis"/>
          <w:rFonts w:asciiTheme="minorHAnsi" w:hAnsiTheme="minorHAnsi" w:cstheme="minorHAnsi"/>
          <w:highlight w:val="cyan"/>
        </w:rPr>
        <w:t>higher</w:t>
      </w:r>
      <w:r w:rsidRPr="007F17F1">
        <w:rPr>
          <w:rStyle w:val="StyleUnderline"/>
          <w:rFonts w:asciiTheme="minorHAnsi" w:hAnsiTheme="minorHAnsi" w:cstheme="minorHAnsi"/>
        </w:rPr>
        <w:t xml:space="preserve"> in May than two months earlier.</w:t>
      </w:r>
      <w:r w:rsidRPr="007F17F1">
        <w:rPr>
          <w:rFonts w:asciiTheme="minorHAnsi" w:hAnsiTheme="minorHAnsi" w:cstheme="minorHAnsi"/>
        </w:rPr>
        <w:t xml:space="preserve"> Other than in a brief period of statistical distortions early in the pandemic, </w:t>
      </w:r>
      <w:r w:rsidRPr="007F17F1">
        <w:rPr>
          <w:rStyle w:val="StyleUnderline"/>
          <w:rFonts w:asciiTheme="minorHAnsi" w:hAnsiTheme="minorHAnsi" w:cstheme="minorHAnsi"/>
        </w:rPr>
        <w:t xml:space="preserve">that is the </w:t>
      </w:r>
      <w:r w:rsidRPr="007F17F1">
        <w:rPr>
          <w:rStyle w:val="Emphasis"/>
          <w:rFonts w:asciiTheme="minorHAnsi" w:hAnsiTheme="minorHAnsi" w:cstheme="minorHAnsi"/>
          <w:highlight w:val="cyan"/>
        </w:rPr>
        <w:t>strongest</w:t>
      </w:r>
      <w:r w:rsidRPr="007F17F1">
        <w:rPr>
          <w:rStyle w:val="Emphasis"/>
          <w:rFonts w:asciiTheme="minorHAnsi" w:hAnsiTheme="minorHAnsi" w:cstheme="minorHAnsi"/>
        </w:rPr>
        <w:t xml:space="preserve"> two-month </w:t>
      </w:r>
      <w:r w:rsidRPr="007F17F1">
        <w:rPr>
          <w:rStyle w:val="Emphasis"/>
          <w:rFonts w:asciiTheme="minorHAnsi" w:hAnsiTheme="minorHAnsi" w:cstheme="minorHAnsi"/>
          <w:highlight w:val="cyan"/>
        </w:rPr>
        <w:t>gain</w:t>
      </w:r>
      <w:r w:rsidRPr="007F17F1">
        <w:rPr>
          <w:rStyle w:val="StyleUnderline"/>
          <w:rFonts w:asciiTheme="minorHAnsi" w:hAnsiTheme="minorHAnsi" w:cstheme="minorHAnsi"/>
          <w:highlight w:val="cyan"/>
        </w:rPr>
        <w:t xml:space="preserve"> since</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19</w:t>
      </w:r>
      <w:r w:rsidRPr="007F17F1">
        <w:rPr>
          <w:rStyle w:val="Emphasis"/>
          <w:rFonts w:asciiTheme="minorHAnsi" w:hAnsiTheme="minorHAnsi" w:cstheme="minorHAnsi"/>
          <w:highlight w:val="cyan"/>
        </w:rPr>
        <w:t>83</w:t>
      </w:r>
      <w:r w:rsidRPr="007F17F1">
        <w:rPr>
          <w:rStyle w:val="StyleUnderline"/>
          <w:rFonts w:asciiTheme="minorHAnsi" w:hAnsiTheme="minorHAnsi" w:cstheme="minorHAnsi"/>
        </w:rPr>
        <w:t>.</w:t>
      </w:r>
    </w:p>
    <w:p w14:paraId="65722F1A" w14:textId="77777777" w:rsidR="0043191F" w:rsidRPr="007F17F1" w:rsidRDefault="0043191F" w:rsidP="0043191F">
      <w:pPr>
        <w:rPr>
          <w:rFonts w:asciiTheme="minorHAnsi" w:hAnsiTheme="minorHAnsi" w:cstheme="minorHAnsi"/>
        </w:rPr>
      </w:pPr>
      <w:r w:rsidRPr="007F17F1">
        <w:rPr>
          <w:rStyle w:val="StyleUnderline"/>
          <w:rFonts w:asciiTheme="minorHAnsi" w:hAnsiTheme="minorHAnsi" w:cstheme="minorHAnsi"/>
        </w:rPr>
        <w:t xml:space="preserve">But </w:t>
      </w:r>
      <w:r w:rsidRPr="007F17F1">
        <w:rPr>
          <w:rStyle w:val="Emphasis"/>
          <w:rFonts w:asciiTheme="minorHAnsi" w:hAnsiTheme="minorHAnsi" w:cstheme="minorHAnsi"/>
          <w:highlight w:val="cyan"/>
        </w:rPr>
        <w:t>wages</w:t>
      </w:r>
      <w:r w:rsidRPr="007F17F1">
        <w:rPr>
          <w:rStyle w:val="Emphasis"/>
          <w:rFonts w:asciiTheme="minorHAnsi" w:hAnsiTheme="minorHAnsi" w:cstheme="minorHAnsi"/>
        </w:rPr>
        <w:t xml:space="preserve"> alone </w:t>
      </w:r>
      <w:r w:rsidRPr="007F17F1">
        <w:rPr>
          <w:rStyle w:val="Emphasis"/>
          <w:rFonts w:asciiTheme="minorHAnsi" w:hAnsiTheme="minorHAnsi" w:cstheme="minorHAnsi"/>
          <w:highlight w:val="cyan"/>
        </w:rPr>
        <w:t>aren’t enough</w:t>
      </w:r>
      <w:r w:rsidRPr="007F17F1">
        <w:rPr>
          <w:rStyle w:val="StyleUnderline"/>
          <w:rFonts w:asciiTheme="minorHAnsi" w:hAnsiTheme="minorHAnsi" w:cstheme="minorHAnsi"/>
        </w:rPr>
        <w:t xml:space="preserve">, and </w:t>
      </w:r>
      <w:r w:rsidRPr="007F17F1">
        <w:rPr>
          <w:rStyle w:val="StyleUnderline"/>
          <w:rFonts w:asciiTheme="minorHAnsi" w:hAnsiTheme="minorHAnsi" w:cstheme="minorHAnsi"/>
          <w:highlight w:val="cyan"/>
        </w:rPr>
        <w:t>firms</w:t>
      </w:r>
      <w:r w:rsidRPr="007F17F1">
        <w:rPr>
          <w:rStyle w:val="StyleUnderline"/>
          <w:rFonts w:asciiTheme="minorHAnsi" w:hAnsiTheme="minorHAnsi" w:cstheme="minorHAnsi"/>
        </w:rPr>
        <w:t xml:space="preserve"> seem to be </w:t>
      </w:r>
      <w:r w:rsidRPr="007F17F1">
        <w:rPr>
          <w:rStyle w:val="StyleUnderline"/>
          <w:rFonts w:asciiTheme="minorHAnsi" w:hAnsiTheme="minorHAnsi" w:cstheme="minorHAnsi"/>
          <w:highlight w:val="cyan"/>
        </w:rPr>
        <w:t>finding it</w:t>
      </w:r>
      <w:r w:rsidRPr="007F17F1">
        <w:rPr>
          <w:rStyle w:val="StyleUnderline"/>
          <w:rFonts w:asciiTheme="minorHAnsi" w:hAnsiTheme="minorHAnsi" w:cstheme="minorHAnsi"/>
        </w:rPr>
        <w:t xml:space="preserve"> in their </w:t>
      </w:r>
      <w:r w:rsidRPr="007F17F1">
        <w:rPr>
          <w:rStyle w:val="Emphasis"/>
          <w:rFonts w:asciiTheme="minorHAnsi" w:hAnsiTheme="minorHAnsi" w:cstheme="minorHAnsi"/>
        </w:rPr>
        <w:t xml:space="preserve">own </w:t>
      </w:r>
      <w:r w:rsidRPr="007F17F1">
        <w:rPr>
          <w:rStyle w:val="Emphasis"/>
          <w:rFonts w:asciiTheme="minorHAnsi" w:hAnsiTheme="minorHAnsi" w:cstheme="minorHAnsi"/>
          <w:highlight w:val="cyan"/>
        </w:rPr>
        <w:t>best interest</w:t>
      </w:r>
      <w:r w:rsidRPr="007F17F1">
        <w:rPr>
          <w:rStyle w:val="StyleUnderline"/>
          <w:rFonts w:asciiTheme="minorHAnsi" w:hAnsiTheme="minorHAnsi" w:cstheme="minorHAnsi"/>
          <w:highlight w:val="cyan"/>
        </w:rPr>
        <w:t xml:space="preserve"> to seek</w:t>
      </w:r>
      <w:r w:rsidRPr="007F17F1">
        <w:rPr>
          <w:rStyle w:val="StyleUnderline"/>
          <w:rFonts w:asciiTheme="minorHAnsi" w:hAnsiTheme="minorHAnsi" w:cstheme="minorHAnsi"/>
        </w:rPr>
        <w:t xml:space="preserve"> out </w:t>
      </w:r>
      <w:r w:rsidRPr="007F17F1">
        <w:rPr>
          <w:rStyle w:val="StyleUnderline"/>
          <w:rFonts w:asciiTheme="minorHAnsi" w:hAnsiTheme="minorHAnsi" w:cstheme="minorHAnsi"/>
          <w:highlight w:val="cyan"/>
        </w:rPr>
        <w:t xml:space="preserve">workers </w:t>
      </w:r>
      <w:r w:rsidRPr="007F17F1">
        <w:rPr>
          <w:rStyle w:val="Emphasis"/>
          <w:rFonts w:asciiTheme="minorHAnsi" w:hAnsiTheme="minorHAnsi" w:cstheme="minorHAnsi"/>
          <w:highlight w:val="cyan"/>
        </w:rPr>
        <w:t>across all strata</w:t>
      </w:r>
      <w:r w:rsidRPr="007F17F1">
        <w:rPr>
          <w:rStyle w:val="Emphasis"/>
          <w:rFonts w:asciiTheme="minorHAnsi" w:hAnsiTheme="minorHAnsi" w:cstheme="minorHAnsi"/>
        </w:rPr>
        <w:t xml:space="preserve"> of society</w:t>
      </w:r>
      <w:r w:rsidRPr="007F17F1">
        <w:rPr>
          <w:rStyle w:val="StyleUnderline"/>
          <w:rFonts w:asciiTheme="minorHAnsi" w:hAnsiTheme="minorHAnsi" w:cstheme="minorHAnsi"/>
        </w:rPr>
        <w:t xml:space="preserve">, to the </w:t>
      </w:r>
      <w:r w:rsidRPr="007F17F1">
        <w:rPr>
          <w:rStyle w:val="Emphasis"/>
          <w:rFonts w:asciiTheme="minorHAnsi" w:hAnsiTheme="minorHAnsi" w:cstheme="minorHAnsi"/>
        </w:rPr>
        <w:t>benefit</w:t>
      </w:r>
      <w:r w:rsidRPr="007F17F1">
        <w:rPr>
          <w:rStyle w:val="StyleUnderline"/>
          <w:rFonts w:asciiTheme="minorHAnsi" w:hAnsiTheme="minorHAnsi" w:cstheme="minorHAnsi"/>
        </w:rPr>
        <w:t xml:space="preserve"> of people who have missed out on opportunity</w:t>
      </w:r>
      <w:r w:rsidRPr="007F17F1">
        <w:rPr>
          <w:rFonts w:asciiTheme="minorHAnsi" w:hAnsiTheme="minorHAnsi" w:cstheme="minorHAnsi"/>
        </w:rPr>
        <w:t xml:space="preserve"> in the last few decades.</w:t>
      </w:r>
    </w:p>
    <w:p w14:paraId="6885F6FF" w14:textId="77777777" w:rsidR="0043191F" w:rsidRPr="007F17F1" w:rsidRDefault="0043191F" w:rsidP="0043191F">
      <w:pPr>
        <w:rPr>
          <w:rFonts w:asciiTheme="minorHAnsi" w:hAnsiTheme="minorHAnsi" w:cstheme="minorHAnsi"/>
          <w:szCs w:val="16"/>
        </w:rPr>
      </w:pPr>
      <w:r w:rsidRPr="007F17F1">
        <w:rPr>
          <w:rFonts w:asciiTheme="minorHAnsi" w:hAnsiTheme="minorHAnsi" w:cstheme="minorHAnsi"/>
          <w:szCs w:val="16"/>
        </w:rPr>
        <w:t>“I’ve been doing this a long time and have never felt more excited and more optimistic about the level of creative investment on this issue,” said Bertina Ceccarelli, chief executive of NPower, a nonprofit aimed at helping military veterans and disadvantaged young adults start tech industry careers. “It’s an explosive moment right now.”</w:t>
      </w:r>
    </w:p>
    <w:p w14:paraId="76618CD2" w14:textId="77777777" w:rsidR="0043191F" w:rsidRPr="007F17F1" w:rsidRDefault="0043191F" w:rsidP="0043191F">
      <w:pPr>
        <w:rPr>
          <w:rFonts w:asciiTheme="minorHAnsi" w:hAnsiTheme="minorHAnsi" w:cstheme="minorHAnsi"/>
          <w:szCs w:val="16"/>
        </w:rPr>
      </w:pPr>
      <w:r w:rsidRPr="007F17F1">
        <w:rPr>
          <w:rFonts w:asciiTheme="minorHAnsi" w:hAnsiTheme="minorHAnsi" w:cstheme="minorHAnsi"/>
          <w:szCs w:val="16"/>
        </w:rPr>
        <w:t>In effect, an entire generation of managers that came of age in an era of abundant workers is being forced to learn how to operate amid labor scarcity. That means different things for different companies and workers — and often involves strategies more elaborate than simply paying a signing bonus or a higher hourly wage.</w:t>
      </w:r>
    </w:p>
    <w:p w14:paraId="17643B9E" w14:textId="77777777" w:rsidR="0043191F" w:rsidRPr="007F17F1" w:rsidRDefault="0043191F" w:rsidP="0043191F">
      <w:pPr>
        <w:rPr>
          <w:rFonts w:asciiTheme="minorHAnsi" w:hAnsiTheme="minorHAnsi" w:cstheme="minorHAnsi"/>
        </w:rPr>
      </w:pPr>
      <w:r w:rsidRPr="007F17F1">
        <w:rPr>
          <w:rStyle w:val="StyleUnderline"/>
          <w:rFonts w:asciiTheme="minorHAnsi" w:hAnsiTheme="minorHAnsi" w:cstheme="minorHAnsi"/>
        </w:rPr>
        <w:t xml:space="preserve">At the high end of the </w:t>
      </w:r>
      <w:r w:rsidRPr="007F17F1">
        <w:rPr>
          <w:rStyle w:val="Emphasis"/>
          <w:rFonts w:asciiTheme="minorHAnsi" w:hAnsiTheme="minorHAnsi" w:cstheme="minorHAnsi"/>
        </w:rPr>
        <w:t>labor market</w:t>
      </w:r>
      <w:r w:rsidRPr="007F17F1">
        <w:rPr>
          <w:rFonts w:asciiTheme="minorHAnsi" w:hAnsiTheme="minorHAnsi" w:cstheme="minorHAnsi"/>
        </w:rPr>
        <w:t xml:space="preserve">, that </w:t>
      </w:r>
      <w:r w:rsidRPr="007F17F1">
        <w:rPr>
          <w:rStyle w:val="StyleUnderline"/>
          <w:rFonts w:asciiTheme="minorHAnsi" w:hAnsiTheme="minorHAnsi" w:cstheme="minorHAnsi"/>
        </w:rPr>
        <w:t xml:space="preserve">can mean </w:t>
      </w:r>
      <w:r w:rsidRPr="007F17F1">
        <w:rPr>
          <w:rStyle w:val="StyleUnderline"/>
          <w:rFonts w:asciiTheme="minorHAnsi" w:hAnsiTheme="minorHAnsi" w:cstheme="minorHAnsi"/>
          <w:highlight w:val="cyan"/>
        </w:rPr>
        <w:t>workers</w:t>
      </w:r>
      <w:r w:rsidRPr="007F17F1">
        <w:rPr>
          <w:rStyle w:val="StyleUnderline"/>
          <w:rFonts w:asciiTheme="minorHAnsi" w:hAnsiTheme="minorHAnsi" w:cstheme="minorHAnsi"/>
        </w:rPr>
        <w:t xml:space="preserve"> are </w:t>
      </w:r>
      <w:r w:rsidRPr="007F17F1">
        <w:rPr>
          <w:rStyle w:val="Emphasis"/>
          <w:rFonts w:asciiTheme="minorHAnsi" w:hAnsiTheme="minorHAnsi" w:cstheme="minorHAnsi"/>
          <w:highlight w:val="cyan"/>
        </w:rPr>
        <w:t>more emboldened</w:t>
      </w:r>
      <w:r w:rsidRPr="007F17F1">
        <w:rPr>
          <w:rStyle w:val="Emphasis"/>
          <w:rFonts w:asciiTheme="minorHAnsi" w:hAnsiTheme="minorHAnsi" w:cstheme="minorHAnsi"/>
        </w:rPr>
        <w:t xml:space="preserve"> to leave</w:t>
      </w:r>
      <w:r w:rsidRPr="007F17F1">
        <w:rPr>
          <w:rStyle w:val="StyleUnderline"/>
          <w:rFonts w:asciiTheme="minorHAnsi" w:hAnsiTheme="minorHAnsi" w:cstheme="minorHAnsi"/>
        </w:rPr>
        <w:t xml:space="preserve"> a job if </w:t>
      </w:r>
      <w:r w:rsidRPr="007F17F1">
        <w:rPr>
          <w:rStyle w:val="StyleUnderline"/>
          <w:rFonts w:asciiTheme="minorHAnsi" w:hAnsiTheme="minorHAnsi" w:cstheme="minorHAnsi"/>
          <w:highlight w:val="cyan"/>
        </w:rPr>
        <w:t>employers</w:t>
      </w:r>
      <w:r w:rsidRPr="007F17F1">
        <w:rPr>
          <w:rStyle w:val="StyleUnderline"/>
          <w:rFonts w:asciiTheme="minorHAnsi" w:hAnsiTheme="minorHAnsi" w:cstheme="minorHAnsi"/>
        </w:rPr>
        <w:t xml:space="preserve"> are </w:t>
      </w:r>
      <w:r w:rsidRPr="007F17F1">
        <w:rPr>
          <w:rStyle w:val="Emphasis"/>
          <w:rFonts w:asciiTheme="minorHAnsi" w:hAnsiTheme="minorHAnsi" w:cstheme="minorHAnsi"/>
        </w:rPr>
        <w:t xml:space="preserve">insufficiently </w:t>
      </w:r>
      <w:r w:rsidRPr="007F17F1">
        <w:rPr>
          <w:rStyle w:val="Emphasis"/>
          <w:rFonts w:asciiTheme="minorHAnsi" w:hAnsiTheme="minorHAnsi" w:cstheme="minorHAnsi"/>
          <w:highlight w:val="cyan"/>
        </w:rPr>
        <w:t>flexible</w:t>
      </w:r>
      <w:r w:rsidRPr="007F17F1">
        <w:rPr>
          <w:rStyle w:val="StyleUnderline"/>
          <w:rFonts w:asciiTheme="minorHAnsi" w:hAnsiTheme="minorHAnsi" w:cstheme="minorHAnsi"/>
        </w:rPr>
        <w:t xml:space="preserve"> on issues like working from home.</w:t>
      </w:r>
    </w:p>
    <w:bookmarkEnd w:id="6"/>
    <w:p w14:paraId="47C2A45D" w14:textId="77777777" w:rsidR="0043191F" w:rsidRPr="007F17F1" w:rsidRDefault="0043191F" w:rsidP="0043191F">
      <w:pPr>
        <w:pStyle w:val="Heading3"/>
        <w:rPr>
          <w:rFonts w:asciiTheme="minorHAnsi" w:hAnsiTheme="minorHAnsi" w:cstheme="minorHAnsi"/>
        </w:rPr>
      </w:pPr>
      <w:r w:rsidRPr="007F17F1">
        <w:rPr>
          <w:rFonts w:asciiTheme="minorHAnsi" w:hAnsiTheme="minorHAnsi" w:cstheme="minorHAnsi"/>
        </w:rPr>
        <w:t>1NC – Inequality</w:t>
      </w:r>
    </w:p>
    <w:p w14:paraId="11284F2B" w14:textId="77777777" w:rsidR="0043191F" w:rsidRPr="007F17F1" w:rsidRDefault="0043191F" w:rsidP="0043191F">
      <w:pPr>
        <w:pStyle w:val="Heading4"/>
        <w:rPr>
          <w:rFonts w:asciiTheme="minorHAnsi" w:hAnsiTheme="minorHAnsi" w:cstheme="minorHAnsi"/>
        </w:rPr>
      </w:pPr>
      <w:bookmarkStart w:id="7" w:name="_Hlk87708647"/>
      <w:r w:rsidRPr="007F17F1">
        <w:rPr>
          <w:rFonts w:asciiTheme="minorHAnsi" w:hAnsiTheme="minorHAnsi" w:cstheme="minorHAnsi"/>
        </w:rPr>
        <w:t xml:space="preserve">Inequality’s declining. </w:t>
      </w:r>
    </w:p>
    <w:p w14:paraId="5271CDC2" w14:textId="77777777" w:rsidR="0043191F" w:rsidRPr="007F17F1" w:rsidRDefault="0043191F" w:rsidP="0043191F">
      <w:pPr>
        <w:rPr>
          <w:rFonts w:asciiTheme="minorHAnsi" w:hAnsiTheme="minorHAnsi" w:cstheme="minorHAnsi"/>
        </w:rPr>
      </w:pPr>
      <w:r w:rsidRPr="007F17F1">
        <w:rPr>
          <w:rStyle w:val="Style13ptBold"/>
          <w:rFonts w:asciiTheme="minorHAnsi" w:hAnsiTheme="minorHAnsi" w:cstheme="minorHAnsi"/>
        </w:rPr>
        <w:t xml:space="preserve">Gramm ’21 </w:t>
      </w:r>
      <w:r w:rsidRPr="007F17F1">
        <w:rPr>
          <w:rFonts w:asciiTheme="minorHAnsi" w:hAnsiTheme="minorHAnsi" w:cstheme="minorHAnsi"/>
        </w:rPr>
        <w:t xml:space="preserve">[Phil and John Early; March 23; a former chairman of the Senate Banking Committee and a visiting scholar at the American Enterprise Institute; served twice as assistant commissioner at the Bureau of Labor Statistics; Wall Street Journal, “Incredible Shrinking Income Inequality,” </w:t>
      </w:r>
      <w:hyperlink r:id="rId23" w:history="1">
        <w:r w:rsidRPr="007F17F1">
          <w:rPr>
            <w:rStyle w:val="Hyperlink"/>
            <w:rFonts w:asciiTheme="minorHAnsi" w:hAnsiTheme="minorHAnsi" w:cstheme="minorHAnsi"/>
          </w:rPr>
          <w:t>https://www.wsj.com/articles/incredible-shrinking-income-inequality-11616517284</w:t>
        </w:r>
      </w:hyperlink>
      <w:r w:rsidRPr="007F17F1">
        <w:rPr>
          <w:rFonts w:asciiTheme="minorHAnsi" w:hAnsiTheme="minorHAnsi" w:cstheme="minorHAnsi"/>
        </w:rPr>
        <w:t xml:space="preserve">; KP] </w:t>
      </w:r>
    </w:p>
    <w:bookmarkEnd w:id="7"/>
    <w:p w14:paraId="72EF5A99" w14:textId="77777777" w:rsidR="0043191F" w:rsidRPr="007F17F1" w:rsidRDefault="0043191F" w:rsidP="0043191F">
      <w:pPr>
        <w:rPr>
          <w:rFonts w:asciiTheme="minorHAnsi" w:hAnsiTheme="minorHAnsi" w:cstheme="minorHAnsi"/>
          <w:u w:val="single"/>
          <w:lang w:eastAsia="ko-KR"/>
        </w:rPr>
      </w:pPr>
      <w:r w:rsidRPr="007F17F1">
        <w:rPr>
          <w:rStyle w:val="Emphasis"/>
          <w:rFonts w:asciiTheme="minorHAnsi" w:hAnsiTheme="minorHAnsi" w:cstheme="minorHAnsi"/>
          <w:lang w:eastAsia="ko-KR"/>
        </w:rPr>
        <w:t>Twice</w:t>
      </w:r>
      <w:r w:rsidRPr="007F17F1">
        <w:rPr>
          <w:rStyle w:val="StyleUnderline"/>
          <w:rFonts w:asciiTheme="minorHAnsi" w:hAnsiTheme="minorHAnsi" w:cstheme="minorHAnsi"/>
          <w:lang w:eastAsia="ko-KR"/>
        </w:rPr>
        <w:t xml:space="preserve"> over the past 50 years</w:t>
      </w:r>
      <w:r w:rsidRPr="007F17F1">
        <w:rPr>
          <w:rFonts w:asciiTheme="minorHAnsi" w:hAnsiTheme="minorHAnsi" w:cstheme="minorHAnsi"/>
          <w:lang w:eastAsia="ko-KR"/>
        </w:rPr>
        <w:t xml:space="preserve">, the </w:t>
      </w:r>
      <w:r w:rsidRPr="007F17F1">
        <w:rPr>
          <w:rStyle w:val="StyleUnderline"/>
          <w:rFonts w:asciiTheme="minorHAnsi" w:hAnsiTheme="minorHAnsi" w:cstheme="minorHAnsi"/>
          <w:highlight w:val="cyan"/>
          <w:lang w:eastAsia="ko-KR"/>
        </w:rPr>
        <w:t>Census Bureau</w:t>
      </w:r>
      <w:r w:rsidRPr="007F17F1">
        <w:rPr>
          <w:rFonts w:asciiTheme="minorHAnsi" w:hAnsiTheme="minorHAnsi" w:cstheme="minorHAnsi"/>
          <w:lang w:eastAsia="ko-KR"/>
        </w:rPr>
        <w:t xml:space="preserve"> has </w:t>
      </w:r>
      <w:r w:rsidRPr="007F17F1">
        <w:rPr>
          <w:rStyle w:val="Emphasis"/>
          <w:rFonts w:asciiTheme="minorHAnsi" w:hAnsiTheme="minorHAnsi" w:cstheme="minorHAnsi"/>
          <w:lang w:eastAsia="ko-KR"/>
        </w:rPr>
        <w:t xml:space="preserve">significantly </w:t>
      </w:r>
      <w:r w:rsidRPr="007F17F1">
        <w:rPr>
          <w:rStyle w:val="Emphasis"/>
          <w:rFonts w:asciiTheme="minorHAnsi" w:hAnsiTheme="minorHAnsi" w:cstheme="minorHAnsi"/>
          <w:highlight w:val="cyan"/>
          <w:lang w:eastAsia="ko-KR"/>
        </w:rPr>
        <w:t>changed</w:t>
      </w:r>
      <w:r w:rsidRPr="007F17F1">
        <w:rPr>
          <w:rStyle w:val="StyleUnderline"/>
          <w:rFonts w:asciiTheme="minorHAnsi" w:hAnsiTheme="minorHAnsi" w:cstheme="minorHAnsi"/>
          <w:highlight w:val="cyan"/>
          <w:lang w:eastAsia="ko-KR"/>
        </w:rPr>
        <w:t xml:space="preserve"> how it collects</w:t>
      </w:r>
      <w:r w:rsidRPr="007F17F1">
        <w:rPr>
          <w:rStyle w:val="StyleUnderline"/>
          <w:rFonts w:asciiTheme="minorHAnsi" w:hAnsiTheme="minorHAnsi" w:cstheme="minorHAnsi"/>
          <w:lang w:eastAsia="ko-KR"/>
        </w:rPr>
        <w:t xml:space="preserve"> and records </w:t>
      </w:r>
      <w:r w:rsidRPr="007F17F1">
        <w:rPr>
          <w:rStyle w:val="StyleUnderline"/>
          <w:rFonts w:asciiTheme="minorHAnsi" w:hAnsiTheme="minorHAnsi" w:cstheme="minorHAnsi"/>
          <w:highlight w:val="cyan"/>
          <w:lang w:eastAsia="ko-KR"/>
        </w:rPr>
        <w:t>income</w:t>
      </w:r>
      <w:r w:rsidRPr="007F17F1">
        <w:rPr>
          <w:rStyle w:val="StyleUnderline"/>
          <w:rFonts w:asciiTheme="minorHAnsi" w:hAnsiTheme="minorHAnsi" w:cstheme="minorHAnsi"/>
          <w:lang w:eastAsia="ko-KR"/>
        </w:rPr>
        <w:t xml:space="preserve"> statistics</w:t>
      </w:r>
      <w:r w:rsidRPr="007F17F1">
        <w:rPr>
          <w:rFonts w:asciiTheme="minorHAnsi" w:hAnsiTheme="minorHAnsi" w:cstheme="minorHAnsi"/>
          <w:lang w:eastAsia="ko-KR"/>
        </w:rPr>
        <w:t xml:space="preserve">. In </w:t>
      </w:r>
      <w:r w:rsidRPr="007F17F1">
        <w:rPr>
          <w:rStyle w:val="Emphasis"/>
          <w:rFonts w:asciiTheme="minorHAnsi" w:hAnsiTheme="minorHAnsi" w:cstheme="minorHAnsi"/>
          <w:lang w:eastAsia="ko-KR"/>
        </w:rPr>
        <w:t>19</w:t>
      </w:r>
      <w:r w:rsidRPr="007F17F1">
        <w:rPr>
          <w:rStyle w:val="Emphasis"/>
          <w:rFonts w:asciiTheme="minorHAnsi" w:hAnsiTheme="minorHAnsi" w:cstheme="minorHAnsi"/>
          <w:highlight w:val="cyan"/>
          <w:lang w:eastAsia="ko-KR"/>
        </w:rPr>
        <w:t>93</w:t>
      </w:r>
      <w:r w:rsidRPr="007F17F1">
        <w:rPr>
          <w:rStyle w:val="StyleUnderline"/>
          <w:rFonts w:asciiTheme="minorHAnsi" w:hAnsiTheme="minorHAnsi" w:cstheme="minorHAnsi"/>
          <w:highlight w:val="cyan"/>
          <w:lang w:eastAsia="ko-KR"/>
        </w:rPr>
        <w:t xml:space="preserve"> and </w:t>
      </w:r>
      <w:r w:rsidRPr="007F17F1">
        <w:rPr>
          <w:rStyle w:val="Emphasis"/>
          <w:rFonts w:asciiTheme="minorHAnsi" w:hAnsiTheme="minorHAnsi" w:cstheme="minorHAnsi"/>
          <w:highlight w:val="cyan"/>
          <w:lang w:eastAsia="ko-KR"/>
        </w:rPr>
        <w:t>2013</w:t>
      </w:r>
      <w:r w:rsidRPr="007F17F1">
        <w:rPr>
          <w:rFonts w:asciiTheme="minorHAnsi" w:hAnsiTheme="minorHAnsi" w:cstheme="minorHAnsi"/>
          <w:lang w:eastAsia="ko-KR"/>
        </w:rPr>
        <w:t xml:space="preserve"> the </w:t>
      </w:r>
      <w:r w:rsidRPr="007F17F1">
        <w:rPr>
          <w:rStyle w:val="StyleUnderline"/>
          <w:rFonts w:asciiTheme="minorHAnsi" w:hAnsiTheme="minorHAnsi" w:cstheme="minorHAnsi"/>
          <w:lang w:eastAsia="ko-KR"/>
        </w:rPr>
        <w:t>Census Bureau changed its methods</w:t>
      </w:r>
      <w:r w:rsidRPr="007F17F1">
        <w:rPr>
          <w:rFonts w:asciiTheme="minorHAnsi" w:hAnsiTheme="minorHAnsi" w:cstheme="minorHAnsi"/>
          <w:lang w:eastAsia="ko-KR"/>
        </w:rPr>
        <w:t xml:space="preserve"> in an effort to collect better information from high-income households. </w:t>
      </w:r>
      <w:r w:rsidRPr="007F17F1">
        <w:rPr>
          <w:rStyle w:val="StyleUnderline"/>
          <w:rFonts w:asciiTheme="minorHAnsi" w:hAnsiTheme="minorHAnsi" w:cstheme="minorHAnsi"/>
          <w:lang w:eastAsia="ko-KR"/>
        </w:rPr>
        <w:t xml:space="preserve">These </w:t>
      </w:r>
      <w:r w:rsidRPr="007F17F1">
        <w:rPr>
          <w:rStyle w:val="StyleUnderline"/>
          <w:rFonts w:asciiTheme="minorHAnsi" w:hAnsiTheme="minorHAnsi" w:cstheme="minorHAnsi"/>
          <w:highlight w:val="cyan"/>
          <w:lang w:eastAsia="ko-KR"/>
        </w:rPr>
        <w:t xml:space="preserve">changes </w:t>
      </w:r>
      <w:r w:rsidRPr="007F17F1">
        <w:rPr>
          <w:rStyle w:val="StyleUnderline"/>
          <w:rFonts w:asciiTheme="minorHAnsi" w:hAnsiTheme="minorHAnsi" w:cstheme="minorHAnsi"/>
          <w:lang w:eastAsia="ko-KR"/>
        </w:rPr>
        <w:t xml:space="preserve">created two major discontinuities and </w:t>
      </w:r>
      <w:r w:rsidRPr="007F17F1">
        <w:rPr>
          <w:rStyle w:val="Emphasis"/>
          <w:rFonts w:asciiTheme="minorHAnsi" w:hAnsiTheme="minorHAnsi" w:cstheme="minorHAnsi"/>
          <w:highlight w:val="cyan"/>
          <w:lang w:eastAsia="ko-KR"/>
        </w:rPr>
        <w:t>distorted</w:t>
      </w:r>
      <w:r w:rsidRPr="007F17F1">
        <w:rPr>
          <w:rStyle w:val="StyleUnderline"/>
          <w:rFonts w:asciiTheme="minorHAnsi" w:hAnsiTheme="minorHAnsi" w:cstheme="minorHAnsi"/>
          <w:lang w:eastAsia="ko-KR"/>
        </w:rPr>
        <w:t xml:space="preserve"> the time-series so that the change in measured </w:t>
      </w:r>
      <w:r w:rsidRPr="007F17F1">
        <w:rPr>
          <w:rStyle w:val="StyleUnderline"/>
          <w:rFonts w:asciiTheme="minorHAnsi" w:hAnsiTheme="minorHAnsi" w:cstheme="minorHAnsi"/>
          <w:highlight w:val="cyan"/>
          <w:lang w:eastAsia="ko-KR"/>
        </w:rPr>
        <w:t>income</w:t>
      </w:r>
      <w:r w:rsidRPr="007F17F1">
        <w:rPr>
          <w:rStyle w:val="StyleUnderline"/>
          <w:rFonts w:asciiTheme="minorHAnsi" w:hAnsiTheme="minorHAnsi" w:cstheme="minorHAnsi"/>
          <w:lang w:eastAsia="ko-KR"/>
        </w:rPr>
        <w:t xml:space="preserve"> inequality in those years was as much as </w:t>
      </w:r>
      <w:r w:rsidRPr="007F17F1">
        <w:rPr>
          <w:rStyle w:val="Emphasis"/>
          <w:rFonts w:asciiTheme="minorHAnsi" w:hAnsiTheme="minorHAnsi" w:cstheme="minorHAnsi"/>
          <w:highlight w:val="cyan"/>
          <w:lang w:eastAsia="ko-KR"/>
        </w:rPr>
        <w:t>15 times</w:t>
      </w:r>
      <w:r w:rsidRPr="007F17F1">
        <w:rPr>
          <w:rFonts w:asciiTheme="minorHAnsi" w:hAnsiTheme="minorHAnsi" w:cstheme="minorHAnsi"/>
          <w:lang w:eastAsia="ko-KR"/>
        </w:rPr>
        <w:t xml:space="preserve"> the </w:t>
      </w:r>
      <w:r w:rsidRPr="007F17F1">
        <w:rPr>
          <w:rStyle w:val="Emphasis"/>
          <w:rFonts w:asciiTheme="minorHAnsi" w:hAnsiTheme="minorHAnsi" w:cstheme="minorHAnsi"/>
          <w:highlight w:val="cyan"/>
          <w:lang w:eastAsia="ko-KR"/>
        </w:rPr>
        <w:t>average</w:t>
      </w:r>
      <w:r w:rsidRPr="007F17F1">
        <w:rPr>
          <w:rStyle w:val="Emphasis"/>
          <w:rFonts w:asciiTheme="minorHAnsi" w:hAnsiTheme="minorHAnsi" w:cstheme="minorHAnsi"/>
          <w:lang w:eastAsia="ko-KR"/>
        </w:rPr>
        <w:t xml:space="preserve"> annual </w:t>
      </w:r>
      <w:r w:rsidRPr="007F17F1">
        <w:rPr>
          <w:rStyle w:val="Emphasis"/>
          <w:rFonts w:asciiTheme="minorHAnsi" w:hAnsiTheme="minorHAnsi" w:cstheme="minorHAnsi"/>
          <w:highlight w:val="cyan"/>
          <w:lang w:eastAsia="ko-KR"/>
        </w:rPr>
        <w:t>change</w:t>
      </w:r>
      <w:r w:rsidRPr="007F17F1">
        <w:rPr>
          <w:rFonts w:asciiTheme="minorHAnsi" w:hAnsiTheme="minorHAnsi" w:cstheme="minorHAnsi"/>
          <w:lang w:eastAsia="ko-KR"/>
        </w:rPr>
        <w:t xml:space="preserve"> found </w:t>
      </w:r>
      <w:r w:rsidRPr="007F17F1">
        <w:rPr>
          <w:rStyle w:val="StyleUnderline"/>
          <w:rFonts w:asciiTheme="minorHAnsi" w:hAnsiTheme="minorHAnsi" w:cstheme="minorHAnsi"/>
          <w:lang w:eastAsia="ko-KR"/>
        </w:rPr>
        <w:t xml:space="preserve">for the entire 50-year period. At the time, the </w:t>
      </w:r>
      <w:r w:rsidRPr="007F17F1">
        <w:rPr>
          <w:rStyle w:val="StyleUnderline"/>
          <w:rFonts w:asciiTheme="minorHAnsi" w:hAnsiTheme="minorHAnsi" w:cstheme="minorHAnsi"/>
          <w:highlight w:val="cyan"/>
          <w:lang w:eastAsia="ko-KR"/>
        </w:rPr>
        <w:t>Census</w:t>
      </w:r>
      <w:r w:rsidRPr="007F17F1">
        <w:rPr>
          <w:rStyle w:val="StyleUnderline"/>
          <w:rFonts w:asciiTheme="minorHAnsi" w:hAnsiTheme="minorHAnsi" w:cstheme="minorHAnsi"/>
          <w:lang w:eastAsia="ko-KR"/>
        </w:rPr>
        <w:t xml:space="preserve"> Bureau </w:t>
      </w:r>
      <w:r w:rsidRPr="007F17F1">
        <w:rPr>
          <w:rStyle w:val="Emphasis"/>
          <w:rFonts w:asciiTheme="minorHAnsi" w:hAnsiTheme="minorHAnsi" w:cstheme="minorHAnsi"/>
          <w:highlight w:val="cyan"/>
          <w:lang w:eastAsia="ko-KR"/>
        </w:rPr>
        <w:t>explained</w:t>
      </w:r>
      <w:r w:rsidRPr="007F17F1">
        <w:rPr>
          <w:rStyle w:val="Emphasis"/>
          <w:rFonts w:asciiTheme="minorHAnsi" w:hAnsiTheme="minorHAnsi" w:cstheme="minorHAnsi"/>
          <w:lang w:eastAsia="ko-KR"/>
        </w:rPr>
        <w:t xml:space="preserve"> in detail </w:t>
      </w:r>
      <w:r w:rsidRPr="007F17F1">
        <w:rPr>
          <w:rStyle w:val="StyleUnderline"/>
          <w:rFonts w:asciiTheme="minorHAnsi" w:hAnsiTheme="minorHAnsi" w:cstheme="minorHAnsi"/>
          <w:lang w:eastAsia="ko-KR"/>
        </w:rPr>
        <w:t xml:space="preserve">what it had done. It also explained the </w:t>
      </w:r>
      <w:r w:rsidRPr="007F17F1">
        <w:rPr>
          <w:rStyle w:val="Emphasis"/>
          <w:rFonts w:asciiTheme="minorHAnsi" w:hAnsiTheme="minorHAnsi" w:cstheme="minorHAnsi"/>
          <w:highlight w:val="cyan"/>
          <w:lang w:eastAsia="ko-KR"/>
        </w:rPr>
        <w:t>limitations</w:t>
      </w:r>
      <w:r w:rsidRPr="007F17F1">
        <w:rPr>
          <w:rFonts w:asciiTheme="minorHAnsi" w:hAnsiTheme="minorHAnsi" w:cstheme="minorHAnsi"/>
          <w:lang w:eastAsia="ko-KR"/>
        </w:rPr>
        <w:t xml:space="preserve"> the </w:t>
      </w:r>
      <w:r w:rsidRPr="007F17F1">
        <w:rPr>
          <w:rStyle w:val="StyleUnderline"/>
          <w:rFonts w:asciiTheme="minorHAnsi" w:hAnsiTheme="minorHAnsi" w:cstheme="minorHAnsi"/>
          <w:lang w:eastAsia="ko-KR"/>
        </w:rPr>
        <w:t xml:space="preserve">changes imposed on the use of its income-inequality measure to look at changes over </w:t>
      </w:r>
      <w:r w:rsidRPr="007F17F1">
        <w:rPr>
          <w:rStyle w:val="Emphasis"/>
          <w:rFonts w:asciiTheme="minorHAnsi" w:hAnsiTheme="minorHAnsi" w:cstheme="minorHAnsi"/>
          <w:lang w:eastAsia="ko-KR"/>
        </w:rPr>
        <w:t>extended periods</w:t>
      </w:r>
      <w:r w:rsidRPr="007F17F1">
        <w:rPr>
          <w:rStyle w:val="StyleUnderline"/>
          <w:rFonts w:asciiTheme="minorHAnsi" w:hAnsiTheme="minorHAnsi" w:cstheme="minorHAnsi"/>
          <w:lang w:eastAsia="ko-KR"/>
        </w:rPr>
        <w:t>. In subsequent use of the data</w:t>
      </w:r>
      <w:r w:rsidRPr="007F17F1">
        <w:rPr>
          <w:rFonts w:asciiTheme="minorHAnsi" w:hAnsiTheme="minorHAnsi" w:cstheme="minorHAnsi"/>
          <w:lang w:eastAsia="ko-KR"/>
        </w:rPr>
        <w:t xml:space="preserve"> by the Census Bureau and others, </w:t>
      </w:r>
      <w:r w:rsidRPr="007F17F1">
        <w:rPr>
          <w:rStyle w:val="Emphasis"/>
          <w:rFonts w:asciiTheme="minorHAnsi" w:hAnsiTheme="minorHAnsi" w:cstheme="minorHAnsi"/>
          <w:highlight w:val="cyan"/>
          <w:lang w:eastAsia="ko-KR"/>
        </w:rPr>
        <w:t>however</w:t>
      </w:r>
      <w:r w:rsidRPr="007F17F1">
        <w:rPr>
          <w:rFonts w:asciiTheme="minorHAnsi" w:hAnsiTheme="minorHAnsi" w:cstheme="minorHAnsi"/>
          <w:lang w:eastAsia="ko-KR"/>
        </w:rPr>
        <w:t xml:space="preserve">, those </w:t>
      </w:r>
      <w:r w:rsidRPr="007F17F1">
        <w:rPr>
          <w:rStyle w:val="StyleUnderline"/>
          <w:rFonts w:asciiTheme="minorHAnsi" w:hAnsiTheme="minorHAnsi" w:cstheme="minorHAnsi"/>
          <w:highlight w:val="cyan"/>
          <w:lang w:eastAsia="ko-KR"/>
        </w:rPr>
        <w:t>warnings</w:t>
      </w:r>
      <w:r w:rsidRPr="007F17F1">
        <w:rPr>
          <w:rStyle w:val="StyleUnderline"/>
          <w:rFonts w:asciiTheme="minorHAnsi" w:hAnsiTheme="minorHAnsi" w:cstheme="minorHAnsi"/>
          <w:lang w:eastAsia="ko-KR"/>
        </w:rPr>
        <w:t xml:space="preserve"> have </w:t>
      </w:r>
      <w:r w:rsidRPr="007F17F1">
        <w:rPr>
          <w:rStyle w:val="Emphasis"/>
          <w:rFonts w:asciiTheme="minorHAnsi" w:hAnsiTheme="minorHAnsi" w:cstheme="minorHAnsi"/>
          <w:highlight w:val="cyan"/>
          <w:lang w:eastAsia="ko-KR"/>
        </w:rPr>
        <w:t>been neglected</w:t>
      </w:r>
      <w:r w:rsidRPr="007F17F1">
        <w:rPr>
          <w:rStyle w:val="StyleUnderline"/>
          <w:rFonts w:asciiTheme="minorHAnsi" w:hAnsiTheme="minorHAnsi" w:cstheme="minorHAnsi"/>
          <w:lang w:eastAsia="ko-KR"/>
        </w:rPr>
        <w:t>.</w:t>
      </w:r>
    </w:p>
    <w:p w14:paraId="63739897" w14:textId="77777777" w:rsidR="0043191F" w:rsidRPr="007F17F1" w:rsidRDefault="0043191F" w:rsidP="0043191F">
      <w:pPr>
        <w:rPr>
          <w:rFonts w:asciiTheme="minorHAnsi" w:hAnsiTheme="minorHAnsi" w:cstheme="minorHAnsi"/>
          <w:lang w:eastAsia="ko-KR"/>
        </w:rPr>
      </w:pPr>
      <w:r w:rsidRPr="007F17F1">
        <w:rPr>
          <w:rFonts w:asciiTheme="minorHAnsi" w:hAnsiTheme="minorHAnsi" w:cstheme="minorHAnsi"/>
          <w:lang w:eastAsia="ko-KR"/>
        </w:rPr>
        <w:t xml:space="preserve">The </w:t>
      </w:r>
      <w:r w:rsidRPr="007F17F1">
        <w:rPr>
          <w:rStyle w:val="Emphasis"/>
          <w:rFonts w:asciiTheme="minorHAnsi" w:hAnsiTheme="minorHAnsi" w:cstheme="minorHAnsi"/>
          <w:lang w:eastAsia="ko-KR"/>
        </w:rPr>
        <w:t>simple solution</w:t>
      </w:r>
      <w:r w:rsidRPr="007F17F1">
        <w:rPr>
          <w:rStyle w:val="StyleUnderline"/>
          <w:rFonts w:asciiTheme="minorHAnsi" w:hAnsiTheme="minorHAnsi" w:cstheme="minorHAnsi"/>
          <w:lang w:eastAsia="ko-KR"/>
        </w:rPr>
        <w:t xml:space="preserve"> would have been to isolate the distortions caused solely by the changes in data-collection techniques and adjusted</w:t>
      </w:r>
      <w:r w:rsidRPr="007F17F1">
        <w:rPr>
          <w:rFonts w:asciiTheme="minorHAnsi" w:hAnsiTheme="minorHAnsi" w:cstheme="minorHAnsi"/>
          <w:lang w:eastAsia="ko-KR"/>
        </w:rPr>
        <w:t xml:space="preserve"> the </w:t>
      </w:r>
      <w:r w:rsidRPr="007F17F1">
        <w:rPr>
          <w:rStyle w:val="StyleUnderline"/>
          <w:rFonts w:asciiTheme="minorHAnsi" w:hAnsiTheme="minorHAnsi" w:cstheme="minorHAnsi"/>
          <w:lang w:eastAsia="ko-KR"/>
        </w:rPr>
        <w:t xml:space="preserve">previous years’ measures to reflect the effect of the changes. </w:t>
      </w:r>
      <w:r w:rsidRPr="007F17F1">
        <w:rPr>
          <w:rStyle w:val="StyleUnderline"/>
          <w:rFonts w:asciiTheme="minorHAnsi" w:hAnsiTheme="minorHAnsi" w:cstheme="minorHAnsi"/>
          <w:highlight w:val="cyan"/>
          <w:lang w:eastAsia="ko-KR"/>
        </w:rPr>
        <w:t xml:space="preserve">We </w:t>
      </w:r>
      <w:r w:rsidRPr="007F17F1">
        <w:rPr>
          <w:rStyle w:val="Emphasis"/>
          <w:rFonts w:asciiTheme="minorHAnsi" w:hAnsiTheme="minorHAnsi" w:cstheme="minorHAnsi"/>
          <w:highlight w:val="cyan"/>
          <w:lang w:eastAsia="ko-KR"/>
        </w:rPr>
        <w:t>made</w:t>
      </w:r>
      <w:r w:rsidRPr="007F17F1">
        <w:rPr>
          <w:rStyle w:val="Emphasis"/>
          <w:rFonts w:asciiTheme="minorHAnsi" w:hAnsiTheme="minorHAnsi" w:cstheme="minorHAnsi"/>
          <w:lang w:eastAsia="ko-KR"/>
        </w:rPr>
        <w:t xml:space="preserve"> these </w:t>
      </w:r>
      <w:r w:rsidRPr="007F17F1">
        <w:rPr>
          <w:rStyle w:val="Emphasis"/>
          <w:rFonts w:asciiTheme="minorHAnsi" w:hAnsiTheme="minorHAnsi" w:cstheme="minorHAnsi"/>
          <w:highlight w:val="cyan"/>
          <w:lang w:eastAsia="ko-KR"/>
        </w:rPr>
        <w:t>adjustments</w:t>
      </w:r>
      <w:r w:rsidRPr="007F17F1">
        <w:rPr>
          <w:rFonts w:asciiTheme="minorHAnsi" w:hAnsiTheme="minorHAnsi" w:cstheme="minorHAnsi"/>
          <w:lang w:eastAsia="ko-KR"/>
        </w:rPr>
        <w:t xml:space="preserve"> and they are shown in the nearby figure. The </w:t>
      </w:r>
      <w:r w:rsidRPr="007F17F1">
        <w:rPr>
          <w:rStyle w:val="StyleUnderline"/>
          <w:rFonts w:asciiTheme="minorHAnsi" w:hAnsiTheme="minorHAnsi" w:cstheme="minorHAnsi"/>
          <w:lang w:eastAsia="ko-KR"/>
        </w:rPr>
        <w:t xml:space="preserve">blue line is the actual reported Census Bureau measurement of income inequality. The yellow line eliminates the effects of the 1993 and 2013 </w:t>
      </w:r>
      <w:r w:rsidRPr="007F17F1">
        <w:rPr>
          <w:rStyle w:val="Emphasis"/>
          <w:rFonts w:asciiTheme="minorHAnsi" w:hAnsiTheme="minorHAnsi" w:cstheme="minorHAnsi"/>
          <w:lang w:eastAsia="ko-KR"/>
        </w:rPr>
        <w:t>discontinuities</w:t>
      </w:r>
      <w:r w:rsidRPr="007F17F1">
        <w:rPr>
          <w:rStyle w:val="StyleUnderline"/>
          <w:rFonts w:asciiTheme="minorHAnsi" w:hAnsiTheme="minorHAnsi" w:cstheme="minorHAnsi"/>
          <w:lang w:eastAsia="ko-KR"/>
        </w:rPr>
        <w:t xml:space="preserve"> caused</w:t>
      </w:r>
      <w:r w:rsidRPr="007F17F1">
        <w:rPr>
          <w:rFonts w:asciiTheme="minorHAnsi" w:hAnsiTheme="minorHAnsi" w:cstheme="minorHAnsi"/>
        </w:rPr>
        <w:t xml:space="preserve"> </w:t>
      </w:r>
      <w:r w:rsidRPr="007F17F1">
        <w:rPr>
          <w:rFonts w:asciiTheme="minorHAnsi" w:hAnsiTheme="minorHAnsi" w:cstheme="minorHAnsi"/>
          <w:lang w:eastAsia="ko-KR"/>
        </w:rPr>
        <w:t xml:space="preserve">solely </w:t>
      </w:r>
      <w:r w:rsidRPr="007F17F1">
        <w:rPr>
          <w:rStyle w:val="StyleUnderline"/>
          <w:rFonts w:asciiTheme="minorHAnsi" w:hAnsiTheme="minorHAnsi" w:cstheme="minorHAnsi"/>
        </w:rPr>
        <w:t xml:space="preserve">by </w:t>
      </w:r>
      <w:r w:rsidRPr="007F17F1">
        <w:rPr>
          <w:rStyle w:val="Emphasis"/>
          <w:rFonts w:asciiTheme="minorHAnsi" w:hAnsiTheme="minorHAnsi" w:cstheme="minorHAnsi"/>
        </w:rPr>
        <w:t>changes</w:t>
      </w:r>
      <w:r w:rsidRPr="007F17F1">
        <w:rPr>
          <w:rStyle w:val="StyleUnderline"/>
          <w:rFonts w:asciiTheme="minorHAnsi" w:hAnsiTheme="minorHAnsi" w:cstheme="minorHAnsi"/>
        </w:rPr>
        <w:t xml:space="preserve"> in </w:t>
      </w:r>
      <w:r w:rsidRPr="007F17F1">
        <w:rPr>
          <w:rStyle w:val="Emphasis"/>
          <w:rFonts w:asciiTheme="minorHAnsi" w:hAnsiTheme="minorHAnsi" w:cstheme="minorHAnsi"/>
        </w:rPr>
        <w:t>measurement</w:t>
      </w:r>
      <w:r w:rsidRPr="007F17F1">
        <w:rPr>
          <w:rStyle w:val="StyleUnderline"/>
          <w:rFonts w:asciiTheme="minorHAnsi" w:hAnsiTheme="minorHAnsi" w:cstheme="minorHAnsi"/>
        </w:rPr>
        <w:t xml:space="preserve"> technique</w:t>
      </w:r>
      <w:r w:rsidRPr="007F17F1">
        <w:rPr>
          <w:rFonts w:asciiTheme="minorHAnsi" w:hAnsiTheme="minorHAnsi" w:cstheme="minorHAnsi"/>
          <w:lang w:eastAsia="ko-KR"/>
        </w:rPr>
        <w:t>. The black line shows income inequality when the value of all transfer payments received is counted as income, income is reduced by taxes paid, and the two technical corrections are made.</w:t>
      </w:r>
    </w:p>
    <w:p w14:paraId="64B1C02E" w14:textId="77777777" w:rsidR="0043191F" w:rsidRPr="007F17F1" w:rsidRDefault="0043191F" w:rsidP="0043191F">
      <w:pPr>
        <w:rPr>
          <w:rStyle w:val="StyleUnderline"/>
          <w:rFonts w:asciiTheme="minorHAnsi" w:hAnsiTheme="minorHAnsi" w:cstheme="minorHAnsi"/>
          <w:lang w:eastAsia="ko-KR"/>
        </w:rPr>
      </w:pPr>
      <w:r w:rsidRPr="007F17F1">
        <w:rPr>
          <w:rFonts w:asciiTheme="minorHAnsi" w:hAnsiTheme="minorHAnsi" w:cstheme="minorHAnsi"/>
          <w:lang w:eastAsia="ko-KR"/>
        </w:rPr>
        <w:t>Lo and behold—</w:t>
      </w:r>
      <w:r w:rsidRPr="007F17F1">
        <w:rPr>
          <w:rStyle w:val="Emphasis"/>
          <w:rFonts w:asciiTheme="minorHAnsi" w:hAnsiTheme="minorHAnsi" w:cstheme="minorHAnsi"/>
          <w:lang w:eastAsia="ko-KR"/>
        </w:rPr>
        <w:t xml:space="preserve">income </w:t>
      </w:r>
      <w:r w:rsidRPr="007F17F1">
        <w:rPr>
          <w:rStyle w:val="Emphasis"/>
          <w:rFonts w:asciiTheme="minorHAnsi" w:hAnsiTheme="minorHAnsi" w:cstheme="minorHAnsi"/>
          <w:highlight w:val="cyan"/>
          <w:lang w:eastAsia="ko-KR"/>
        </w:rPr>
        <w:t>inequality</w:t>
      </w:r>
      <w:r w:rsidRPr="007F17F1">
        <w:rPr>
          <w:rStyle w:val="StyleUnderline"/>
          <w:rFonts w:asciiTheme="minorHAnsi" w:hAnsiTheme="minorHAnsi" w:cstheme="minorHAnsi"/>
          <w:highlight w:val="cyan"/>
          <w:lang w:eastAsia="ko-KR"/>
        </w:rPr>
        <w:t xml:space="preserve"> is </w:t>
      </w:r>
      <w:r w:rsidRPr="007F17F1">
        <w:rPr>
          <w:rStyle w:val="Emphasis"/>
          <w:rFonts w:asciiTheme="minorHAnsi" w:hAnsiTheme="minorHAnsi" w:cstheme="minorHAnsi"/>
          <w:highlight w:val="cyan"/>
          <w:lang w:eastAsia="ko-KR"/>
        </w:rPr>
        <w:t>lower</w:t>
      </w:r>
      <w:r w:rsidRPr="007F17F1">
        <w:rPr>
          <w:rFonts w:asciiTheme="minorHAnsi" w:hAnsiTheme="minorHAnsi" w:cstheme="minorHAnsi"/>
        </w:rPr>
        <w:t xml:space="preserve"> than it was 50 years ago.</w:t>
      </w:r>
    </w:p>
    <w:p w14:paraId="1226910F" w14:textId="77777777" w:rsidR="0043191F" w:rsidRPr="007F17F1" w:rsidRDefault="0043191F" w:rsidP="0043191F">
      <w:pPr>
        <w:rPr>
          <w:rStyle w:val="StyleUnderline"/>
          <w:rFonts w:asciiTheme="minorHAnsi" w:hAnsiTheme="minorHAnsi" w:cstheme="minorHAnsi"/>
          <w:lang w:eastAsia="ko-KR"/>
        </w:rPr>
      </w:pPr>
      <w:r w:rsidRPr="007F17F1">
        <w:rPr>
          <w:rFonts w:asciiTheme="minorHAnsi" w:hAnsiTheme="minorHAnsi" w:cstheme="minorHAnsi"/>
          <w:lang w:eastAsia="ko-KR"/>
        </w:rPr>
        <w:t>The raging debate over income inequality in America calls to mind the old Will Rogers adage: “It ain’t what you don’t know that gets you into trouble. It is what you do know that ain’t so.” We are debating the alleged injustice of a supposedly growing social problem when—for all the reasons outlined above—</w:t>
      </w:r>
      <w:r w:rsidRPr="007F17F1">
        <w:rPr>
          <w:rStyle w:val="StyleUnderline"/>
          <w:rFonts w:asciiTheme="minorHAnsi" w:hAnsiTheme="minorHAnsi" w:cstheme="minorHAnsi"/>
          <w:lang w:eastAsia="ko-KR"/>
        </w:rPr>
        <w:t xml:space="preserve">that </w:t>
      </w:r>
      <w:r w:rsidRPr="007F17F1">
        <w:rPr>
          <w:rStyle w:val="StyleUnderline"/>
          <w:rFonts w:asciiTheme="minorHAnsi" w:hAnsiTheme="minorHAnsi" w:cstheme="minorHAnsi"/>
          <w:highlight w:val="cyan"/>
          <w:lang w:eastAsia="ko-KR"/>
        </w:rPr>
        <w:t>problem</w:t>
      </w:r>
      <w:r w:rsidRPr="007F17F1">
        <w:rPr>
          <w:rStyle w:val="StyleUnderline"/>
          <w:rFonts w:asciiTheme="minorHAnsi" w:hAnsiTheme="minorHAnsi" w:cstheme="minorHAnsi"/>
          <w:lang w:eastAsia="ko-KR"/>
        </w:rPr>
        <w:t xml:space="preserve"> isn’t growing, it’</w:t>
      </w:r>
      <w:r w:rsidRPr="007F17F1">
        <w:rPr>
          <w:rStyle w:val="StyleUnderline"/>
          <w:rFonts w:asciiTheme="minorHAnsi" w:hAnsiTheme="minorHAnsi" w:cstheme="minorHAnsi"/>
          <w:highlight w:val="cyan"/>
          <w:lang w:eastAsia="ko-KR"/>
        </w:rPr>
        <w:t xml:space="preserve">s </w:t>
      </w:r>
      <w:r w:rsidRPr="007F17F1">
        <w:rPr>
          <w:rStyle w:val="Emphasis"/>
          <w:rFonts w:asciiTheme="minorHAnsi" w:hAnsiTheme="minorHAnsi" w:cstheme="minorHAnsi"/>
          <w:highlight w:val="cyan"/>
          <w:lang w:eastAsia="ko-KR"/>
        </w:rPr>
        <w:t>shrinking</w:t>
      </w:r>
      <w:r w:rsidRPr="007F17F1">
        <w:rPr>
          <w:rStyle w:val="StyleUnderline"/>
          <w:rFonts w:asciiTheme="minorHAnsi" w:hAnsiTheme="minorHAnsi" w:cstheme="minorHAnsi"/>
          <w:lang w:eastAsia="ko-KR"/>
        </w:rPr>
        <w:t xml:space="preserve">. Those who want to transform the greatest economic system in the history of the world ought to </w:t>
      </w:r>
      <w:r w:rsidRPr="007F17F1">
        <w:rPr>
          <w:rStyle w:val="Emphasis"/>
          <w:rFonts w:asciiTheme="minorHAnsi" w:hAnsiTheme="minorHAnsi" w:cstheme="minorHAnsi"/>
          <w:lang w:eastAsia="ko-KR"/>
        </w:rPr>
        <w:t>get their facts straight first</w:t>
      </w:r>
      <w:r w:rsidRPr="007F17F1">
        <w:rPr>
          <w:rStyle w:val="StyleUnderline"/>
          <w:rFonts w:asciiTheme="minorHAnsi" w:hAnsiTheme="minorHAnsi" w:cstheme="minorHAnsi"/>
          <w:lang w:eastAsia="ko-KR"/>
        </w:rPr>
        <w:t>.</w:t>
      </w:r>
    </w:p>
    <w:p w14:paraId="6C97B8F3" w14:textId="77777777" w:rsidR="0043191F" w:rsidRPr="007F17F1" w:rsidRDefault="0043191F" w:rsidP="0043191F">
      <w:pPr>
        <w:pStyle w:val="Heading3"/>
        <w:rPr>
          <w:rStyle w:val="StyleUnderline"/>
          <w:rFonts w:asciiTheme="minorHAnsi" w:hAnsiTheme="minorHAnsi" w:cstheme="minorHAnsi"/>
          <w:lang w:eastAsia="ko-KR"/>
        </w:rPr>
      </w:pPr>
      <w:r w:rsidRPr="007F17F1">
        <w:rPr>
          <w:rStyle w:val="StyleUnderline"/>
          <w:rFonts w:asciiTheme="minorHAnsi" w:hAnsiTheme="minorHAnsi" w:cstheme="minorHAnsi"/>
          <w:lang w:eastAsia="ko-KR"/>
        </w:rPr>
        <w:t>1NC – Inequality No war</w:t>
      </w:r>
    </w:p>
    <w:p w14:paraId="5CA43E70" w14:textId="77777777" w:rsidR="0043191F" w:rsidRPr="007F17F1" w:rsidRDefault="0043191F" w:rsidP="0043191F">
      <w:pPr>
        <w:pStyle w:val="Heading4"/>
        <w:rPr>
          <w:rFonts w:asciiTheme="minorHAnsi" w:hAnsiTheme="minorHAnsi" w:cstheme="minorHAnsi"/>
        </w:rPr>
      </w:pPr>
      <w:bookmarkStart w:id="8" w:name="_Hlk87709431"/>
      <w:r w:rsidRPr="007F17F1">
        <w:rPr>
          <w:rFonts w:asciiTheme="minorHAnsi" w:hAnsiTheme="minorHAnsi" w:cstheme="minorHAnsi"/>
        </w:rPr>
        <w:t>Inequality doesn’t cause war</w:t>
      </w:r>
    </w:p>
    <w:p w14:paraId="23FC26F4"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Elise </w:t>
      </w:r>
      <w:r w:rsidRPr="007F17F1">
        <w:rPr>
          <w:rStyle w:val="Style13ptBold"/>
          <w:rFonts w:asciiTheme="minorHAnsi" w:hAnsiTheme="minorHAnsi" w:cstheme="minorHAnsi"/>
        </w:rPr>
        <w:t>Must 16</w:t>
      </w:r>
      <w:r w:rsidRPr="007F17F1">
        <w:rPr>
          <w:rFonts w:asciiTheme="minorHAnsi" w:hAnsiTheme="minorHAnsi" w:cstheme="minorHAnsi"/>
        </w:rPr>
        <w:t>, PhD student at LSE, this was her PhD thesis, “When and how does inequality cause conflict? Group dynamics, perceptions and natural resources”, http://etheses.lse.ac.uk/3438/1/Must_When_and_how_does_inequality.pdf</w:t>
      </w:r>
    </w:p>
    <w:p w14:paraId="1B6F376F" w14:textId="77777777" w:rsidR="0043191F" w:rsidRPr="007F17F1" w:rsidRDefault="0043191F" w:rsidP="0043191F">
      <w:pPr>
        <w:rPr>
          <w:rFonts w:asciiTheme="minorHAnsi" w:hAnsiTheme="minorHAnsi" w:cstheme="minorHAnsi"/>
          <w:sz w:val="12"/>
        </w:rPr>
      </w:pPr>
      <w:r w:rsidRPr="007F17F1">
        <w:rPr>
          <w:rStyle w:val="StyleUnderline"/>
          <w:rFonts w:asciiTheme="minorHAnsi" w:hAnsiTheme="minorHAnsi" w:cstheme="minorHAnsi"/>
          <w:highlight w:val="yellow"/>
        </w:rPr>
        <w:t xml:space="preserve">Does </w:t>
      </w:r>
      <w:r w:rsidRPr="007F17F1">
        <w:rPr>
          <w:rStyle w:val="StyleUnderline"/>
          <w:rFonts w:asciiTheme="minorHAnsi" w:hAnsiTheme="minorHAnsi" w:cstheme="minorHAnsi"/>
        </w:rPr>
        <w:t xml:space="preserve">economic </w:t>
      </w:r>
      <w:r w:rsidRPr="007F17F1">
        <w:rPr>
          <w:rStyle w:val="StyleUnderline"/>
          <w:rFonts w:asciiTheme="minorHAnsi" w:hAnsiTheme="minorHAnsi" w:cstheme="minorHAnsi"/>
          <w:highlight w:val="yellow"/>
        </w:rPr>
        <w:t>inequality lead to conflict</w:t>
      </w:r>
      <w:r w:rsidRPr="007F17F1">
        <w:rPr>
          <w:rStyle w:val="StyleUnderline"/>
          <w:rFonts w:asciiTheme="minorHAnsi" w:hAnsiTheme="minorHAnsi" w:cstheme="minorHAnsi"/>
        </w:rPr>
        <w:t xml:space="preserve">? </w:t>
      </w:r>
      <w:r w:rsidRPr="007F17F1">
        <w:rPr>
          <w:rFonts w:asciiTheme="minorHAnsi" w:hAnsiTheme="minorHAnsi" w:cstheme="minorHAnsi"/>
          <w:sz w:val="12"/>
        </w:rPr>
        <w:t xml:space="preserve">This question has attracted the attention of prominent scholars at least since the time of Aristotle (Nagel 1974). The frequent assumption that unequal distribution somehow fuels rebellion has resulted in a vast amount of theoretical as well as empirical work. For long, </w:t>
      </w:r>
      <w:r w:rsidRPr="007F17F1">
        <w:rPr>
          <w:rStyle w:val="Emphasis"/>
          <w:rFonts w:asciiTheme="minorHAnsi" w:hAnsiTheme="minorHAnsi" w:cstheme="minorHAnsi"/>
          <w:highlight w:val="yellow"/>
        </w:rPr>
        <w:t xml:space="preserve">results </w:t>
      </w:r>
      <w:r w:rsidRPr="007F17F1">
        <w:rPr>
          <w:rStyle w:val="Emphasis"/>
          <w:rFonts w:asciiTheme="minorHAnsi" w:hAnsiTheme="minorHAnsi" w:cstheme="minorHAnsi"/>
        </w:rPr>
        <w:t>remained</w:t>
      </w:r>
      <w:r w:rsidRPr="007F17F1">
        <w:rPr>
          <w:rStyle w:val="Emphasis"/>
          <w:rFonts w:asciiTheme="minorHAnsi" w:hAnsiTheme="minorHAnsi" w:cstheme="minorHAnsi"/>
          <w:highlight w:val="yellow"/>
        </w:rPr>
        <w:t xml:space="preserve"> mixed</w:t>
      </w:r>
      <w:r w:rsidRPr="007F17F1">
        <w:rPr>
          <w:rFonts w:asciiTheme="minorHAnsi" w:hAnsiTheme="minorHAnsi" w:cstheme="minorHAnsi"/>
          <w:sz w:val="12"/>
        </w:rPr>
        <w:t xml:space="preserve">. Despite countless qualitative studies asserting that inequality is a major reason for conflict outbreak, </w:t>
      </w:r>
      <w:r w:rsidRPr="007F17F1">
        <w:rPr>
          <w:rStyle w:val="StyleUnderline"/>
          <w:rFonts w:asciiTheme="minorHAnsi" w:hAnsiTheme="minorHAnsi" w:cstheme="minorHAnsi"/>
        </w:rPr>
        <w:t xml:space="preserve">quantitative studies </w:t>
      </w:r>
      <w:r w:rsidRPr="007F17F1">
        <w:rPr>
          <w:rStyle w:val="Emphasis"/>
          <w:rFonts w:asciiTheme="minorHAnsi" w:hAnsiTheme="minorHAnsi" w:cstheme="minorHAnsi"/>
          <w:highlight w:val="yellow"/>
        </w:rPr>
        <w:t>struggled to establish a firm relationship</w:t>
      </w:r>
      <w:r w:rsidRPr="007F17F1">
        <w:rPr>
          <w:rStyle w:val="Emphasis"/>
          <w:rFonts w:asciiTheme="minorHAnsi" w:hAnsiTheme="minorHAnsi" w:cstheme="minorHAnsi"/>
        </w:rPr>
        <w:t xml:space="preserve"> between the two</w:t>
      </w:r>
      <w:r w:rsidRPr="007F17F1">
        <w:rPr>
          <w:rFonts w:asciiTheme="minorHAnsi" w:hAnsiTheme="minorHAnsi" w:cstheme="minorHAnsi"/>
          <w:sz w:val="12"/>
        </w:rPr>
        <w:t xml:space="preserve"> (Blattman and Miguel 2010, Cramer 2005, Lichbach 1989). </w:t>
      </w:r>
      <w:r w:rsidRPr="007F17F1">
        <w:rPr>
          <w:rStyle w:val="StyleUnderline"/>
          <w:rFonts w:asciiTheme="minorHAnsi" w:hAnsiTheme="minorHAnsi" w:cstheme="minorHAnsi"/>
        </w:rPr>
        <w:t>These quantitative studies</w:t>
      </w:r>
      <w:r w:rsidRPr="007F17F1">
        <w:rPr>
          <w:rFonts w:asciiTheme="minorHAnsi" w:hAnsiTheme="minorHAnsi" w:cstheme="minorHAnsi"/>
          <w:sz w:val="12"/>
        </w:rPr>
        <w:t xml:space="preserve">, including the most influential ones by Collier and Hoeffler (2004) and Fearon and Laitin (2003), </w:t>
      </w:r>
      <w:r w:rsidRPr="007F17F1">
        <w:rPr>
          <w:rStyle w:val="StyleUnderline"/>
          <w:rFonts w:asciiTheme="minorHAnsi" w:hAnsiTheme="minorHAnsi" w:cstheme="minorHAnsi"/>
        </w:rPr>
        <w:t xml:space="preserve">rely on analysis of </w:t>
      </w:r>
      <w:r w:rsidRPr="007F17F1">
        <w:rPr>
          <w:rStyle w:val="Emphasis"/>
          <w:rFonts w:asciiTheme="minorHAnsi" w:hAnsiTheme="minorHAnsi" w:cstheme="minorHAnsi"/>
        </w:rPr>
        <w:t>individual measures</w:t>
      </w:r>
      <w:r w:rsidRPr="007F17F1">
        <w:rPr>
          <w:rStyle w:val="StyleUnderline"/>
          <w:rFonts w:asciiTheme="minorHAnsi" w:hAnsiTheme="minorHAnsi" w:cstheme="minorHAnsi"/>
        </w:rPr>
        <w:t xml:space="preserve"> of inequality</w:t>
      </w:r>
      <w:r w:rsidRPr="007F17F1">
        <w:rPr>
          <w:rFonts w:asciiTheme="minorHAnsi" w:hAnsiTheme="minorHAnsi" w:cstheme="minorHAnsi"/>
          <w:sz w:val="12"/>
        </w:rPr>
        <w:t xml:space="preserve">. </w:t>
      </w:r>
      <w:r w:rsidRPr="007F17F1">
        <w:rPr>
          <w:rStyle w:val="Emphasis"/>
          <w:rFonts w:asciiTheme="minorHAnsi" w:hAnsiTheme="minorHAnsi" w:cstheme="minorHAnsi"/>
          <w:highlight w:val="yellow"/>
        </w:rPr>
        <w:t>However</w:t>
      </w:r>
      <w:r w:rsidRPr="007F17F1">
        <w:rPr>
          <w:rFonts w:asciiTheme="minorHAnsi" w:hAnsiTheme="minorHAnsi" w:cstheme="minorHAnsi"/>
          <w:sz w:val="12"/>
        </w:rPr>
        <w:t xml:space="preserve">, as most prominently set forth by Frances Stewart, </w:t>
      </w:r>
      <w:r w:rsidRPr="007F17F1">
        <w:rPr>
          <w:rStyle w:val="StyleUnderline"/>
          <w:rFonts w:asciiTheme="minorHAnsi" w:hAnsiTheme="minorHAnsi" w:cstheme="minorHAnsi"/>
          <w:highlight w:val="yellow"/>
        </w:rPr>
        <w:t xml:space="preserve">it is </w:t>
      </w:r>
      <w:r w:rsidRPr="007F17F1">
        <w:rPr>
          <w:rStyle w:val="Emphasis"/>
          <w:rFonts w:asciiTheme="minorHAnsi" w:hAnsiTheme="minorHAnsi" w:cstheme="minorHAnsi"/>
          <w:highlight w:val="yellow"/>
        </w:rPr>
        <w:t>minority groups</w:t>
      </w:r>
      <w:r w:rsidRPr="007F17F1">
        <w:rPr>
          <w:rStyle w:val="StyleUnderline"/>
          <w:rFonts w:asciiTheme="minorHAnsi" w:hAnsiTheme="minorHAnsi" w:cstheme="minorHAnsi"/>
        </w:rPr>
        <w:t xml:space="preserve"> or </w:t>
      </w:r>
      <w:r w:rsidRPr="007F17F1">
        <w:rPr>
          <w:rStyle w:val="Emphasis"/>
          <w:rFonts w:asciiTheme="minorHAnsi" w:hAnsiTheme="minorHAnsi" w:cstheme="minorHAnsi"/>
        </w:rPr>
        <w:t>collectives of individuals</w:t>
      </w:r>
      <w:r w:rsidRPr="007F17F1">
        <w:rPr>
          <w:rFonts w:asciiTheme="minorHAnsi" w:hAnsiTheme="minorHAnsi" w:cstheme="minorHAnsi"/>
          <w:sz w:val="12"/>
        </w:rPr>
        <w:t xml:space="preserve"> </w:t>
      </w:r>
      <w:r w:rsidRPr="007F17F1">
        <w:rPr>
          <w:rStyle w:val="StyleUnderline"/>
          <w:rFonts w:asciiTheme="minorHAnsi" w:hAnsiTheme="minorHAnsi" w:cstheme="minorHAnsi"/>
          <w:highlight w:val="yellow"/>
        </w:rPr>
        <w:t>who rebel</w:t>
      </w:r>
      <w:r w:rsidRPr="007F17F1">
        <w:rPr>
          <w:rStyle w:val="StyleUnderline"/>
          <w:rFonts w:asciiTheme="minorHAnsi" w:hAnsiTheme="minorHAnsi" w:cstheme="minorHAnsi"/>
        </w:rPr>
        <w:t xml:space="preserve">, </w:t>
      </w:r>
      <w:r w:rsidRPr="007F17F1">
        <w:rPr>
          <w:rStyle w:val="Emphasis"/>
          <w:rFonts w:asciiTheme="minorHAnsi" w:hAnsiTheme="minorHAnsi" w:cstheme="minorHAnsi"/>
          <w:highlight w:val="yellow"/>
        </w:rPr>
        <w:t xml:space="preserve">not </w:t>
      </w:r>
      <w:r w:rsidRPr="007F17F1">
        <w:rPr>
          <w:rStyle w:val="Emphasis"/>
          <w:rFonts w:asciiTheme="minorHAnsi" w:hAnsiTheme="minorHAnsi" w:cstheme="minorHAnsi"/>
        </w:rPr>
        <w:t xml:space="preserve">the </w:t>
      </w:r>
      <w:r w:rsidRPr="007F17F1">
        <w:rPr>
          <w:rStyle w:val="Emphasis"/>
          <w:rFonts w:asciiTheme="minorHAnsi" w:hAnsiTheme="minorHAnsi" w:cstheme="minorHAnsi"/>
          <w:highlight w:val="yellow"/>
        </w:rPr>
        <w:t>whole population</w:t>
      </w:r>
      <w:r w:rsidRPr="007F17F1">
        <w:rPr>
          <w:rStyle w:val="StyleUnderline"/>
          <w:rFonts w:asciiTheme="minorHAnsi" w:hAnsiTheme="minorHAnsi" w:cstheme="minorHAnsi"/>
        </w:rPr>
        <w:t>, nor individuals</w:t>
      </w:r>
      <w:r w:rsidRPr="007F17F1">
        <w:rPr>
          <w:rFonts w:asciiTheme="minorHAnsi" w:hAnsiTheme="minorHAnsi" w:cstheme="minorHAnsi"/>
          <w:sz w:val="12"/>
        </w:rPr>
        <w:t xml:space="preserve"> (Stewart 2002). Stewart’s theoretical development has given rise to several quantitative studies which uniformly support the role of economic group inequality in inducing conflict (Buhaug, Cederman, and Gleditsch 2014, Cederman, Weidmann, and Bormann 2015, Cederman, Weidmann, and Gleditsch 2011, Deiwiks, Cederman, and Gleditsch 2012, Østby 2008a, b, Østby, Nordås, and Rød 2009). Hence, there is an emerging consensus in the literature that inequality causes civil conflict when it overlaps with relevant group identities. Promising as these </w:t>
      </w:r>
      <w:r w:rsidRPr="007F17F1">
        <w:rPr>
          <w:rStyle w:val="StyleUnderline"/>
          <w:rFonts w:asciiTheme="minorHAnsi" w:hAnsiTheme="minorHAnsi" w:cstheme="minorHAnsi"/>
          <w:highlight w:val="yellow"/>
        </w:rPr>
        <w:t>studies</w:t>
      </w:r>
      <w:r w:rsidRPr="007F17F1">
        <w:rPr>
          <w:rFonts w:asciiTheme="minorHAnsi" w:hAnsiTheme="minorHAnsi" w:cstheme="minorHAnsi"/>
          <w:sz w:val="12"/>
        </w:rPr>
        <w:t xml:space="preserve"> are, they nevertheless </w:t>
      </w:r>
      <w:r w:rsidRPr="007F17F1">
        <w:rPr>
          <w:rStyle w:val="StyleUnderline"/>
          <w:rFonts w:asciiTheme="minorHAnsi" w:hAnsiTheme="minorHAnsi" w:cstheme="minorHAnsi"/>
        </w:rPr>
        <w:t>neglect a potential crucial part of the inequality-conflict causal chain</w:t>
      </w:r>
      <w:r w:rsidRPr="007F17F1">
        <w:rPr>
          <w:rFonts w:asciiTheme="minorHAnsi" w:hAnsiTheme="minorHAnsi" w:cstheme="minorHAnsi"/>
          <w:sz w:val="12"/>
        </w:rPr>
        <w:t xml:space="preserve">. </w:t>
      </w:r>
      <w:r w:rsidRPr="007F17F1">
        <w:rPr>
          <w:rStyle w:val="StyleUnderline"/>
          <w:rFonts w:asciiTheme="minorHAnsi" w:hAnsiTheme="minorHAnsi" w:cstheme="minorHAnsi"/>
        </w:rPr>
        <w:t>Seemingly all studies</w:t>
      </w:r>
      <w:r w:rsidRPr="007F17F1">
        <w:rPr>
          <w:rFonts w:asciiTheme="minorHAnsi" w:hAnsiTheme="minorHAnsi" w:cstheme="minorHAnsi"/>
          <w:sz w:val="12"/>
        </w:rPr>
        <w:t xml:space="preserve"> of inequality and conflict, including those measuring group inequalities, </w:t>
      </w:r>
      <w:r w:rsidRPr="007F17F1">
        <w:rPr>
          <w:rStyle w:val="Emphasis"/>
          <w:rFonts w:asciiTheme="minorHAnsi" w:hAnsiTheme="minorHAnsi" w:cstheme="minorHAnsi"/>
          <w:highlight w:val="yellow"/>
        </w:rPr>
        <w:t>are based on objective inequalities</w:t>
      </w:r>
      <w:r w:rsidRPr="007F17F1">
        <w:rPr>
          <w:rFonts w:asciiTheme="minorHAnsi" w:hAnsiTheme="minorHAnsi" w:cstheme="minorHAnsi"/>
          <w:sz w:val="12"/>
          <w:highlight w:val="yellow"/>
        </w:rPr>
        <w:t>.</w:t>
      </w:r>
      <w:r w:rsidRPr="007F17F1">
        <w:rPr>
          <w:rFonts w:asciiTheme="minorHAnsi" w:hAnsiTheme="minorHAnsi" w:cstheme="minorHAnsi"/>
          <w:sz w:val="12"/>
        </w:rPr>
        <w:t xml:space="preserve"> </w:t>
      </w:r>
      <w:r w:rsidRPr="007F17F1">
        <w:rPr>
          <w:rStyle w:val="StyleUnderline"/>
          <w:rFonts w:asciiTheme="minorHAnsi" w:hAnsiTheme="minorHAnsi" w:cstheme="minorHAnsi"/>
        </w:rPr>
        <w:t>Yet</w:t>
      </w:r>
      <w:r w:rsidRPr="007F17F1">
        <w:rPr>
          <w:rFonts w:asciiTheme="minorHAnsi" w:hAnsiTheme="minorHAnsi" w:cstheme="minorHAnsi"/>
          <w:sz w:val="12"/>
        </w:rPr>
        <w:t>, as Stewart (2010, 14) herself notes, ‘</w:t>
      </w:r>
      <w:r w:rsidRPr="007F17F1">
        <w:rPr>
          <w:rStyle w:val="StyleUnderline"/>
          <w:rFonts w:asciiTheme="minorHAnsi" w:hAnsiTheme="minorHAnsi" w:cstheme="minorHAnsi"/>
          <w:highlight w:val="yellow"/>
        </w:rPr>
        <w:t xml:space="preserve">People take action because of </w:t>
      </w:r>
      <w:r w:rsidRPr="007F17F1">
        <w:rPr>
          <w:rStyle w:val="Emphasis"/>
          <w:rFonts w:asciiTheme="minorHAnsi" w:hAnsiTheme="minorHAnsi" w:cstheme="minorHAnsi"/>
          <w:highlight w:val="yellow"/>
        </w:rPr>
        <w:t>perceived injustices</w:t>
      </w:r>
      <w:r w:rsidRPr="007F17F1">
        <w:rPr>
          <w:rFonts w:asciiTheme="minorHAnsi" w:hAnsiTheme="minorHAnsi" w:cstheme="minorHAnsi"/>
          <w:sz w:val="12"/>
        </w:rPr>
        <w:t xml:space="preserve"> </w:t>
      </w:r>
      <w:r w:rsidRPr="007F17F1">
        <w:rPr>
          <w:rStyle w:val="StyleUnderline"/>
          <w:rFonts w:asciiTheme="minorHAnsi" w:hAnsiTheme="minorHAnsi" w:cstheme="minorHAnsi"/>
          <w:highlight w:val="yellow"/>
        </w:rPr>
        <w:t xml:space="preserve">rather than </w:t>
      </w:r>
      <w:r w:rsidRPr="007F17F1">
        <w:rPr>
          <w:rStyle w:val="StyleUnderline"/>
          <w:rFonts w:asciiTheme="minorHAnsi" w:hAnsiTheme="minorHAnsi" w:cstheme="minorHAnsi"/>
        </w:rPr>
        <w:t xml:space="preserve">because of </w:t>
      </w:r>
      <w:r w:rsidRPr="007F17F1">
        <w:rPr>
          <w:rStyle w:val="Emphasis"/>
          <w:rFonts w:asciiTheme="minorHAnsi" w:hAnsiTheme="minorHAnsi" w:cstheme="minorHAnsi"/>
          <w:highlight w:val="yellow"/>
        </w:rPr>
        <w:t>measured statistical inequalities</w:t>
      </w:r>
      <w:r w:rsidRPr="007F17F1">
        <w:rPr>
          <w:rFonts w:asciiTheme="minorHAnsi" w:hAnsiTheme="minorHAnsi" w:cstheme="minorHAnsi"/>
          <w:sz w:val="12"/>
          <w:highlight w:val="yellow"/>
        </w:rPr>
        <w:t xml:space="preserve"> </w:t>
      </w:r>
      <w:r w:rsidRPr="007F17F1">
        <w:rPr>
          <w:rStyle w:val="StyleUnderline"/>
          <w:rFonts w:asciiTheme="minorHAnsi" w:hAnsiTheme="minorHAnsi" w:cstheme="minorHAnsi"/>
        </w:rPr>
        <w:t xml:space="preserve">of which they </w:t>
      </w:r>
      <w:r w:rsidRPr="007F17F1">
        <w:rPr>
          <w:rStyle w:val="Emphasis"/>
          <w:rFonts w:asciiTheme="minorHAnsi" w:hAnsiTheme="minorHAnsi" w:cstheme="minorHAnsi"/>
          <w:highlight w:val="yellow"/>
        </w:rPr>
        <w:t>might not be aware</w:t>
      </w:r>
      <w:r w:rsidRPr="007F17F1">
        <w:rPr>
          <w:rFonts w:asciiTheme="minorHAnsi" w:hAnsiTheme="minorHAnsi" w:cstheme="minorHAnsi"/>
          <w:sz w:val="12"/>
        </w:rPr>
        <w:t xml:space="preserve">’. Economic inequality measured by the </w:t>
      </w:r>
      <w:r w:rsidRPr="007F17F1">
        <w:rPr>
          <w:rStyle w:val="Emphasis"/>
          <w:rFonts w:asciiTheme="minorHAnsi" w:hAnsiTheme="minorHAnsi" w:cstheme="minorHAnsi"/>
          <w:highlight w:val="yellow"/>
        </w:rPr>
        <w:t>Gini coefficient</w:t>
      </w:r>
      <w:r w:rsidRPr="007F17F1">
        <w:rPr>
          <w:rFonts w:asciiTheme="minorHAnsi" w:hAnsiTheme="minorHAnsi" w:cstheme="minorHAnsi"/>
          <w:sz w:val="12"/>
        </w:rPr>
        <w:t xml:space="preserve">, or by local GDP </w:t>
      </w:r>
      <w:r w:rsidRPr="007F17F1">
        <w:rPr>
          <w:rStyle w:val="StyleUnderline"/>
          <w:rFonts w:asciiTheme="minorHAnsi" w:hAnsiTheme="minorHAnsi" w:cstheme="minorHAnsi"/>
        </w:rPr>
        <w:t>data</w:t>
      </w:r>
      <w:r w:rsidRPr="007F17F1">
        <w:rPr>
          <w:rFonts w:asciiTheme="minorHAnsi" w:hAnsiTheme="minorHAnsi" w:cstheme="minorHAnsi"/>
          <w:sz w:val="12"/>
        </w:rPr>
        <w:t xml:space="preserve">, is </w:t>
      </w:r>
      <w:r w:rsidRPr="007F17F1">
        <w:rPr>
          <w:rStyle w:val="StyleUnderline"/>
          <w:rFonts w:asciiTheme="minorHAnsi" w:hAnsiTheme="minorHAnsi" w:cstheme="minorHAnsi"/>
        </w:rPr>
        <w:t>most commonly used as proxies</w:t>
      </w:r>
      <w:r w:rsidRPr="007F17F1">
        <w:rPr>
          <w:rFonts w:asciiTheme="minorHAnsi" w:hAnsiTheme="minorHAnsi" w:cstheme="minorHAnsi"/>
          <w:sz w:val="12"/>
        </w:rPr>
        <w:t xml:space="preserve">, </w:t>
      </w:r>
      <w:r w:rsidRPr="007F17F1">
        <w:rPr>
          <w:rStyle w:val="StyleUnderline"/>
          <w:rFonts w:asciiTheme="minorHAnsi" w:hAnsiTheme="minorHAnsi" w:cstheme="minorHAnsi"/>
        </w:rPr>
        <w:t xml:space="preserve">leaving </w:t>
      </w:r>
      <w:r w:rsidRPr="007F17F1">
        <w:rPr>
          <w:rStyle w:val="StyleUnderline"/>
          <w:rFonts w:asciiTheme="minorHAnsi" w:hAnsiTheme="minorHAnsi" w:cstheme="minorHAnsi"/>
          <w:highlight w:val="yellow"/>
        </w:rPr>
        <w:t xml:space="preserve">completely aside how </w:t>
      </w:r>
      <w:r w:rsidRPr="007F17F1">
        <w:rPr>
          <w:rStyle w:val="StyleUnderline"/>
          <w:rFonts w:asciiTheme="minorHAnsi" w:hAnsiTheme="minorHAnsi" w:cstheme="minorHAnsi"/>
        </w:rPr>
        <w:t>economic</w:t>
      </w:r>
      <w:r w:rsidRPr="007F17F1">
        <w:rPr>
          <w:rStyle w:val="StyleUnderline"/>
          <w:rFonts w:asciiTheme="minorHAnsi" w:hAnsiTheme="minorHAnsi" w:cstheme="minorHAnsi"/>
          <w:highlight w:val="yellow"/>
        </w:rPr>
        <w:t xml:space="preserve"> inequality is </w:t>
      </w:r>
      <w:r w:rsidRPr="007F17F1">
        <w:rPr>
          <w:rStyle w:val="Emphasis"/>
          <w:rFonts w:asciiTheme="minorHAnsi" w:hAnsiTheme="minorHAnsi" w:cstheme="minorHAnsi"/>
          <w:highlight w:val="yellow"/>
        </w:rPr>
        <w:t>actually</w:t>
      </w:r>
      <w:r w:rsidRPr="007F17F1">
        <w:rPr>
          <w:rStyle w:val="Emphasis"/>
          <w:rFonts w:asciiTheme="minorHAnsi" w:hAnsiTheme="minorHAnsi" w:cstheme="minorHAnsi"/>
        </w:rPr>
        <w:t xml:space="preserve"> interpreted and</w:t>
      </w:r>
      <w:r w:rsidRPr="007F17F1">
        <w:rPr>
          <w:rStyle w:val="Emphasis"/>
          <w:rFonts w:asciiTheme="minorHAnsi" w:hAnsiTheme="minorHAnsi" w:cstheme="minorHAnsi"/>
          <w:highlight w:val="yellow"/>
        </w:rPr>
        <w:t xml:space="preserve"> perceived</w:t>
      </w:r>
      <w:r w:rsidRPr="007F17F1">
        <w:rPr>
          <w:rStyle w:val="Emphasis"/>
          <w:rFonts w:asciiTheme="minorHAnsi" w:hAnsiTheme="minorHAnsi" w:cstheme="minorHAnsi"/>
        </w:rPr>
        <w:t xml:space="preserve"> by both groups and individuals</w:t>
      </w:r>
      <w:r w:rsidRPr="007F17F1">
        <w:rPr>
          <w:rFonts w:asciiTheme="minorHAnsi" w:hAnsiTheme="minorHAnsi" w:cstheme="minorHAnsi"/>
          <w:sz w:val="12"/>
        </w:rPr>
        <w:t xml:space="preserve"> (ref. Zimmermann 1983). It remains obvious, however, that in order for people to take action to address inequalities, the first step is to recognize them and to consider them unjust (Han et al. 2012). The use then, of objective measures in current empirical studies, is based on the assumption that both objective and perceived horizontal inequalities essentially amount to the same thing. Put another way it is assumed that all objective inequalities are actually perceived as inequalities by relevant groups, and conversely all perceived inequalities have an objective basis. These are strong claims that are so far largely untested. Existing studies of the link between objective and perceived horizontal inequalities range from concluding that there is no such link (Langer and Smedts 2013) to documenting imperfect correlations – ranging from 0.27 to 0.30 depending on indicators and datasets (Holmqvist 2012). While </w:t>
      </w:r>
      <w:r w:rsidRPr="007F17F1">
        <w:rPr>
          <w:rStyle w:val="StyleUnderline"/>
          <w:rFonts w:asciiTheme="minorHAnsi" w:hAnsiTheme="minorHAnsi" w:cstheme="minorHAnsi"/>
          <w:highlight w:val="yellow"/>
        </w:rPr>
        <w:t>cross-country analyses</w:t>
      </w:r>
      <w:r w:rsidRPr="007F17F1">
        <w:rPr>
          <w:rStyle w:val="StyleUnderline"/>
          <w:rFonts w:asciiTheme="minorHAnsi" w:hAnsiTheme="minorHAnsi" w:cstheme="minorHAnsi"/>
        </w:rPr>
        <w:t xml:space="preserve"> of conflict </w:t>
      </w:r>
      <w:r w:rsidRPr="007F17F1">
        <w:rPr>
          <w:rStyle w:val="StyleUnderline"/>
          <w:rFonts w:asciiTheme="minorHAnsi" w:hAnsiTheme="minorHAnsi" w:cstheme="minorHAnsi"/>
          <w:highlight w:val="yellow"/>
        </w:rPr>
        <w:t xml:space="preserve">have </w:t>
      </w:r>
      <w:r w:rsidRPr="007F17F1">
        <w:rPr>
          <w:rStyle w:val="Emphasis"/>
          <w:rFonts w:asciiTheme="minorHAnsi" w:hAnsiTheme="minorHAnsi" w:cstheme="minorHAnsi"/>
          <w:highlight w:val="yellow"/>
        </w:rPr>
        <w:t>neglected perceptions</w:t>
      </w:r>
      <w:r w:rsidRPr="007F17F1">
        <w:rPr>
          <w:rStyle w:val="Emphasis"/>
          <w:rFonts w:asciiTheme="minorHAnsi" w:hAnsiTheme="minorHAnsi" w:cstheme="minorHAnsi"/>
        </w:rPr>
        <w:t xml:space="preserve"> of inequality</w:t>
      </w:r>
      <w:r w:rsidRPr="007F17F1">
        <w:rPr>
          <w:rFonts w:asciiTheme="minorHAnsi" w:hAnsiTheme="minorHAnsi" w:cstheme="minorHAnsi"/>
          <w:sz w:val="12"/>
        </w:rPr>
        <w:t xml:space="preserve">, the case study literature does offer some examples demonstrating their importance. Interviewing Muslim immigrants in London and Madrid, Gest (2010, 178) finds that what distinguishes democratic activists from those who engage in anti-system behavior, is the nature of their individual expectations and perceptions about shared economic realities. Moving on to larger conflicts, a recent World Bank report concludes that the so called ‘Arab Spring’ was driven by a decrease in popular subjective satisfaction, while the objective economic situation actually improved in the years before the widespread mobilization (Ianchovichina, Mottaghi, and Shantayanan 2015). The report also points to the importance of inter-group inequality as opposed to individual inequality. My main argument is that in order to better capture the role of inequality in inducing civil conflict, </w:t>
      </w:r>
      <w:r w:rsidRPr="007F17F1">
        <w:rPr>
          <w:rStyle w:val="StyleUnderline"/>
          <w:rFonts w:asciiTheme="minorHAnsi" w:hAnsiTheme="minorHAnsi" w:cstheme="minorHAnsi"/>
        </w:rPr>
        <w:t>measures have to account for relevant groups as well as for the perception of inequality in these groups</w:t>
      </w:r>
      <w:r w:rsidRPr="007F17F1">
        <w:rPr>
          <w:rFonts w:asciiTheme="minorHAnsi" w:hAnsiTheme="minorHAnsi" w:cstheme="minorHAnsi"/>
          <w:sz w:val="12"/>
        </w:rPr>
        <w:t xml:space="preserve">. In addition, my analyses fill two other gaps in the literature. While Stewart emphasizes how groups can mobilize around different identities, current studies have almost exclusively focused on ethnic groups. However, a regional identity might be just as relevant (ref. Posner 2004). I will therefor look at the effect of regional economic inequality on civil war. And finally, most of the studies, and all of those with a global scope, rely on time invariant measures of economic horizontal inequality. This is commonly defended by referring to the demonstrated ‘stickiness’ of horizontal inequalities (see e.g. Stewart and Langer 2008, Tilly 1999). Still, a recent study covering 1992 to 2013 demonstrates a global decline of ethnic inequality (Bormann et al. 2016), while Kanbur and Venables (2005) compare case studies of 26 developing countries and conclude that regional inequalities are rising. The data used in this analysis also show that horizontal inequalities change quite substantially over time. Using inequality data from one particular year to analyze decades of conflict incidents is therefore questionable. Hence, my study represents the first time-variant analyses of the effect of both objective and perceived regional inequality on civil war covering developed and developing countries in all world regions14 . </w:t>
      </w:r>
      <w:r w:rsidRPr="007F17F1">
        <w:rPr>
          <w:rStyle w:val="StyleUnderline"/>
          <w:rFonts w:asciiTheme="minorHAnsi" w:hAnsiTheme="minorHAnsi" w:cstheme="minorHAnsi"/>
          <w:highlight w:val="yellow"/>
        </w:rPr>
        <w:t>Analysing data for the period 1989 to 2014</w:t>
      </w:r>
      <w:r w:rsidRPr="007F17F1">
        <w:rPr>
          <w:rStyle w:val="StyleUnderline"/>
          <w:rFonts w:asciiTheme="minorHAnsi" w:hAnsiTheme="minorHAnsi" w:cstheme="minorHAnsi"/>
        </w:rPr>
        <w:t xml:space="preserve"> from the World Values Survey (WVS), I find that</w:t>
      </w:r>
      <w:r w:rsidRPr="007F17F1">
        <w:rPr>
          <w:rFonts w:asciiTheme="minorHAnsi" w:hAnsiTheme="minorHAnsi" w:cstheme="minorHAnsi"/>
          <w:sz w:val="12"/>
        </w:rPr>
        <w:t xml:space="preserve"> countries with a high level of perceived regional economic inequality have an elevated risk of civil war outbreak. On the other hand, </w:t>
      </w:r>
      <w:r w:rsidRPr="007F17F1">
        <w:rPr>
          <w:rStyle w:val="Emphasis"/>
          <w:rFonts w:asciiTheme="minorHAnsi" w:hAnsiTheme="minorHAnsi" w:cstheme="minorHAnsi"/>
          <w:highlight w:val="yellow"/>
        </w:rPr>
        <w:t>mere objective regional economic inequalities do not have any significant effect</w:t>
      </w:r>
      <w:r w:rsidRPr="007F17F1">
        <w:rPr>
          <w:rFonts w:asciiTheme="minorHAnsi" w:hAnsiTheme="minorHAnsi" w:cstheme="minorHAnsi"/>
          <w:sz w:val="12"/>
        </w:rPr>
        <w:t>. The group aspect remains essential, as neither objective nor perceived individual inequality is linked to increased civil conflict risk.</w:t>
      </w:r>
    </w:p>
    <w:bookmarkEnd w:id="8"/>
    <w:p w14:paraId="14AE5A2B" w14:textId="77777777" w:rsidR="0043191F" w:rsidRPr="007F17F1" w:rsidRDefault="0043191F" w:rsidP="0043191F">
      <w:pPr>
        <w:rPr>
          <w:rStyle w:val="StyleUnderline"/>
          <w:rFonts w:asciiTheme="minorHAnsi" w:hAnsiTheme="minorHAnsi" w:cstheme="minorHAnsi"/>
        </w:rPr>
      </w:pPr>
    </w:p>
    <w:p w14:paraId="7FC5E9FA" w14:textId="77777777" w:rsidR="0043191F" w:rsidRPr="007F17F1" w:rsidRDefault="0043191F" w:rsidP="0043191F">
      <w:pPr>
        <w:rPr>
          <w:rFonts w:asciiTheme="minorHAnsi" w:hAnsiTheme="minorHAnsi" w:cstheme="minorHAnsi"/>
          <w:lang w:eastAsia="ko-KR"/>
        </w:rPr>
      </w:pPr>
    </w:p>
    <w:p w14:paraId="66AE0B29" w14:textId="77777777" w:rsidR="0043191F" w:rsidRDefault="0043191F" w:rsidP="0043191F">
      <w:pPr>
        <w:pStyle w:val="Heading2"/>
        <w:rPr>
          <w:rFonts w:asciiTheme="minorHAnsi" w:hAnsiTheme="minorHAnsi" w:cstheme="minorHAnsi"/>
        </w:rPr>
      </w:pPr>
      <w:r>
        <w:rPr>
          <w:rFonts w:asciiTheme="minorHAnsi" w:hAnsiTheme="minorHAnsi" w:cstheme="minorHAnsi"/>
        </w:rPr>
        <w:t>Democracy Adv</w:t>
      </w:r>
    </w:p>
    <w:p w14:paraId="3DEF211A" w14:textId="77777777" w:rsidR="0043191F" w:rsidRDefault="0043191F" w:rsidP="0043191F">
      <w:pPr>
        <w:pStyle w:val="Heading3"/>
      </w:pPr>
      <w:r>
        <w:t>1NC – Demo D</w:t>
      </w:r>
    </w:p>
    <w:p w14:paraId="34E4CDE1" w14:textId="77777777" w:rsidR="0043191F" w:rsidRPr="00492D86" w:rsidRDefault="0043191F" w:rsidP="0043191F">
      <w:pPr>
        <w:pStyle w:val="Heading4"/>
        <w:rPr>
          <w:rFonts w:asciiTheme="minorHAnsi" w:hAnsiTheme="minorHAnsi" w:cstheme="minorHAnsi"/>
          <w:u w:val="single"/>
        </w:rPr>
      </w:pPr>
      <w:r w:rsidRPr="00492D86">
        <w:rPr>
          <w:rFonts w:asciiTheme="minorHAnsi" w:hAnsiTheme="minorHAnsi" w:cstheme="minorHAnsi"/>
        </w:rPr>
        <w:t xml:space="preserve">Democracy is </w:t>
      </w:r>
      <w:r w:rsidRPr="00492D86">
        <w:rPr>
          <w:rFonts w:asciiTheme="minorHAnsi" w:hAnsiTheme="minorHAnsi" w:cstheme="minorHAnsi"/>
          <w:u w:val="single"/>
        </w:rPr>
        <w:t>resilient</w:t>
      </w:r>
      <w:r w:rsidRPr="00492D86">
        <w:rPr>
          <w:rFonts w:asciiTheme="minorHAnsi" w:hAnsiTheme="minorHAnsi" w:cstheme="minorHAnsi"/>
        </w:rPr>
        <w:t xml:space="preserve"> but </w:t>
      </w:r>
      <w:r w:rsidRPr="00492D86">
        <w:rPr>
          <w:rFonts w:asciiTheme="minorHAnsi" w:hAnsiTheme="minorHAnsi" w:cstheme="minorHAnsi"/>
          <w:u w:val="single"/>
        </w:rPr>
        <w:t>fails</w:t>
      </w:r>
    </w:p>
    <w:p w14:paraId="48BAEFFA" w14:textId="77777777" w:rsidR="0043191F" w:rsidRPr="00492D86" w:rsidRDefault="0043191F" w:rsidP="0043191F">
      <w:pPr>
        <w:rPr>
          <w:rFonts w:asciiTheme="minorHAnsi" w:hAnsiTheme="minorHAnsi" w:cstheme="minorHAnsi"/>
        </w:rPr>
      </w:pPr>
      <w:r w:rsidRPr="00492D86">
        <w:rPr>
          <w:rFonts w:asciiTheme="minorHAnsi" w:hAnsiTheme="minorHAnsi" w:cstheme="minorHAnsi"/>
        </w:rPr>
        <w:t xml:space="preserve">Renske </w:t>
      </w:r>
      <w:r w:rsidRPr="00492D86">
        <w:rPr>
          <w:rStyle w:val="Style13ptBold"/>
          <w:rFonts w:asciiTheme="minorHAnsi" w:hAnsiTheme="minorHAnsi" w:cstheme="minorHAnsi"/>
        </w:rPr>
        <w:t>Doorenspleet 19</w:t>
      </w:r>
      <w:r w:rsidRPr="00492D86">
        <w:rPr>
          <w:rFonts w:asciiTheme="minorHAnsi" w:hAnsiTheme="minorHAnsi" w:cstheme="minorHAnsi"/>
        </w:rPr>
        <w:t>, Politics Professor at the University of Warwick, “Conclusion: Rethinking the Value of Democracy,” Rethinking the Value of Democracy, Springer Berlin Heidelberg, 2019, pp. p. 239-243</w:t>
      </w:r>
    </w:p>
    <w:p w14:paraId="46952F59" w14:textId="77777777" w:rsidR="0043191F" w:rsidRPr="00492D86" w:rsidRDefault="0043191F" w:rsidP="0043191F">
      <w:pPr>
        <w:rPr>
          <w:rFonts w:asciiTheme="minorHAnsi" w:hAnsiTheme="minorHAnsi" w:cstheme="minorHAnsi"/>
          <w:sz w:val="16"/>
        </w:rPr>
      </w:pPr>
      <w:r w:rsidRPr="00492D86">
        <w:rPr>
          <w:rFonts w:asciiTheme="minorHAnsi" w:hAnsiTheme="minorHAnsi" w:cstheme="minorHAnsi"/>
          <w:sz w:val="16"/>
        </w:rPr>
        <w:t>Key Findings: Rethinking the Value of Democracy</w:t>
      </w:r>
    </w:p>
    <w:p w14:paraId="644647E4" w14:textId="77777777" w:rsidR="0043191F" w:rsidRPr="00492D86" w:rsidRDefault="0043191F" w:rsidP="0043191F">
      <w:pPr>
        <w:rPr>
          <w:rFonts w:asciiTheme="minorHAnsi" w:hAnsiTheme="minorHAnsi" w:cstheme="minorHAnsi"/>
          <w:sz w:val="16"/>
        </w:rPr>
      </w:pPr>
      <w:r w:rsidRPr="00492D86">
        <w:rPr>
          <w:rStyle w:val="StyleUnderline"/>
          <w:rFonts w:asciiTheme="minorHAnsi" w:hAnsiTheme="minorHAnsi" w:cstheme="minorHAnsi"/>
        </w:rPr>
        <w:t xml:space="preserve">The value of democracy has been </w:t>
      </w:r>
      <w:r w:rsidRPr="00492D86">
        <w:rPr>
          <w:rStyle w:val="Emphasis"/>
          <w:rFonts w:asciiTheme="minorHAnsi" w:hAnsiTheme="minorHAnsi" w:cstheme="minorHAnsi"/>
        </w:rPr>
        <w:t>taken for granted</w:t>
      </w:r>
      <w:r w:rsidRPr="00492D86">
        <w:rPr>
          <w:rFonts w:asciiTheme="minorHAnsi" w:hAnsiTheme="minorHAnsi" w:cstheme="minorHAnsi"/>
          <w:sz w:val="16"/>
        </w:rPr>
        <w:t xml:space="preserve"> until recently, but this assumption seems to be under threat now more than ever before. As was explained in Chapter 1, democracy’s claim to be valuable does not rest on just one particular merit, and scholars tend to distinguish three different types of values (Sen 1999). This book focused on the instrumental value of democracy (and hence not on the intrinsic and constructive value), and investigated the value of democracy for peace (Chapters 3 and 4), control of corruption (Chapter 5) and economic development (Chapter 6). </w:t>
      </w:r>
      <w:r w:rsidRPr="00492D86">
        <w:rPr>
          <w:rStyle w:val="StyleUnderline"/>
          <w:rFonts w:asciiTheme="minorHAnsi" w:hAnsiTheme="minorHAnsi" w:cstheme="minorHAnsi"/>
        </w:rPr>
        <w:t xml:space="preserve">This study was based on a search of </w:t>
      </w:r>
      <w:r w:rsidRPr="00492D86">
        <w:rPr>
          <w:rStyle w:val="Emphasis"/>
          <w:rFonts w:asciiTheme="minorHAnsi" w:hAnsiTheme="minorHAnsi" w:cstheme="minorHAnsi"/>
        </w:rPr>
        <w:t>an enormous academic database</w:t>
      </w:r>
      <w:r w:rsidRPr="00492D86">
        <w:rPr>
          <w:rFonts w:asciiTheme="minorHAnsi" w:hAnsiTheme="minorHAnsi" w:cstheme="minorHAnsi"/>
          <w:sz w:val="16"/>
        </w:rPr>
        <w:t xml:space="preserve"> for certain keywords,6 </w:t>
      </w:r>
      <w:r w:rsidRPr="00492D86">
        <w:rPr>
          <w:rStyle w:val="StyleUnderline"/>
          <w:rFonts w:asciiTheme="minorHAnsi" w:hAnsiTheme="minorHAnsi" w:cstheme="minorHAnsi"/>
        </w:rPr>
        <w:t xml:space="preserve">then pruned </w:t>
      </w:r>
      <w:r w:rsidRPr="00492D86">
        <w:rPr>
          <w:rStyle w:val="Emphasis"/>
          <w:rFonts w:asciiTheme="minorHAnsi" w:hAnsiTheme="minorHAnsi" w:cstheme="minorHAnsi"/>
        </w:rPr>
        <w:t>the thousands of articles</w:t>
      </w:r>
      <w:r w:rsidRPr="00492D86">
        <w:rPr>
          <w:rFonts w:asciiTheme="minorHAnsi" w:hAnsiTheme="minorHAnsi" w:cstheme="minorHAnsi"/>
          <w:sz w:val="16"/>
        </w:rPr>
        <w:t xml:space="preserve"> down to a few hundred articles (see Appendix) </w:t>
      </w:r>
      <w:r w:rsidRPr="00492D86">
        <w:rPr>
          <w:rStyle w:val="StyleUnderline"/>
          <w:rFonts w:asciiTheme="minorHAnsi" w:hAnsiTheme="minorHAnsi" w:cstheme="minorHAnsi"/>
        </w:rPr>
        <w:t xml:space="preserve">which </w:t>
      </w:r>
      <w:r w:rsidRPr="00492D86">
        <w:rPr>
          <w:rStyle w:val="Emphasis"/>
          <w:rFonts w:asciiTheme="minorHAnsi" w:hAnsiTheme="minorHAnsi" w:cstheme="minorHAnsi"/>
        </w:rPr>
        <w:t>statistically analysed</w:t>
      </w:r>
      <w:r w:rsidRPr="00492D86">
        <w:rPr>
          <w:rStyle w:val="StyleUnderline"/>
          <w:rFonts w:asciiTheme="minorHAnsi" w:hAnsiTheme="minorHAnsi" w:cstheme="minorHAnsi"/>
        </w:rPr>
        <w:t xml:space="preserve"> the connection between the democracy and the four expected outcomes</w:t>
      </w:r>
      <w:r w:rsidRPr="00492D86">
        <w:rPr>
          <w:rFonts w:asciiTheme="minorHAnsi" w:hAnsiTheme="minorHAnsi" w:cstheme="minorHAnsi"/>
          <w:sz w:val="16"/>
        </w:rPr>
        <w:t xml:space="preserve">. </w:t>
      </w:r>
    </w:p>
    <w:p w14:paraId="7740D881" w14:textId="77777777" w:rsidR="0043191F" w:rsidRPr="00492D86" w:rsidRDefault="0043191F" w:rsidP="0043191F">
      <w:pPr>
        <w:rPr>
          <w:rFonts w:asciiTheme="minorHAnsi" w:hAnsiTheme="minorHAnsi" w:cstheme="minorHAnsi"/>
          <w:sz w:val="16"/>
        </w:rPr>
      </w:pPr>
      <w:r w:rsidRPr="00492D86">
        <w:rPr>
          <w:rFonts w:asciiTheme="minorHAnsi" w:hAnsiTheme="minorHAnsi" w:cstheme="minorHAnsi"/>
          <w:sz w:val="16"/>
        </w:rPr>
        <w:t xml:space="preserve">The frst fiding is that </w:t>
      </w:r>
      <w:r w:rsidRPr="003155AE">
        <w:rPr>
          <w:rStyle w:val="Emphasis"/>
          <w:rFonts w:asciiTheme="minorHAnsi" w:hAnsiTheme="minorHAnsi" w:cstheme="minorHAnsi"/>
          <w:highlight w:val="cyan"/>
        </w:rPr>
        <w:t>a</w:t>
      </w:r>
      <w:r w:rsidRPr="00492D86">
        <w:rPr>
          <w:rStyle w:val="Emphasis"/>
          <w:rFonts w:asciiTheme="minorHAnsi" w:hAnsiTheme="minorHAnsi" w:cstheme="minorHAnsi"/>
        </w:rPr>
        <w:t xml:space="preserve"> reverse </w:t>
      </w:r>
      <w:r w:rsidRPr="003155AE">
        <w:rPr>
          <w:rStyle w:val="Emphasis"/>
          <w:rFonts w:asciiTheme="minorHAnsi" w:hAnsiTheme="minorHAnsi" w:cstheme="minorHAnsi"/>
          <w:highlight w:val="cyan"/>
        </w:rPr>
        <w:t>wave</w:t>
      </w:r>
      <w:r w:rsidRPr="00492D86">
        <w:rPr>
          <w:rStyle w:val="Emphasis"/>
          <w:rFonts w:asciiTheme="minorHAnsi" w:hAnsiTheme="minorHAnsi" w:cstheme="minorHAnsi"/>
        </w:rPr>
        <w:t xml:space="preserve"> away </w:t>
      </w:r>
      <w:r w:rsidRPr="003155AE">
        <w:rPr>
          <w:rStyle w:val="Emphasis"/>
          <w:rFonts w:asciiTheme="minorHAnsi" w:hAnsiTheme="minorHAnsi" w:cstheme="minorHAnsi"/>
          <w:highlight w:val="cyan"/>
        </w:rPr>
        <w:t>from democracy</w:t>
      </w:r>
      <w:r w:rsidRPr="003155AE">
        <w:rPr>
          <w:rStyle w:val="StyleUnderline"/>
          <w:rFonts w:asciiTheme="minorHAnsi" w:hAnsiTheme="minorHAnsi" w:cstheme="minorHAnsi"/>
          <w:highlight w:val="cyan"/>
        </w:rPr>
        <w:t xml:space="preserve"> has </w:t>
      </w:r>
      <w:r w:rsidRPr="003155AE">
        <w:rPr>
          <w:rStyle w:val="Emphasis"/>
          <w:rFonts w:asciiTheme="minorHAnsi" w:hAnsiTheme="minorHAnsi" w:cstheme="minorHAnsi"/>
          <w:highlight w:val="cyan"/>
        </w:rPr>
        <w:t>not happened</w:t>
      </w:r>
      <w:r w:rsidRPr="00492D86">
        <w:rPr>
          <w:rFonts w:asciiTheme="minorHAnsi" w:hAnsiTheme="minorHAnsi" w:cstheme="minorHAnsi"/>
          <w:sz w:val="16"/>
        </w:rPr>
        <w:t xml:space="preserve"> (see Chapter 2). Not yet, at least. </w:t>
      </w:r>
      <w:r w:rsidRPr="00492D86">
        <w:rPr>
          <w:rStyle w:val="StyleUnderline"/>
          <w:rFonts w:asciiTheme="minorHAnsi" w:hAnsiTheme="minorHAnsi" w:cstheme="minorHAnsi"/>
        </w:rPr>
        <w:t>Democracy is not doing worse than before</w:t>
      </w:r>
      <w:r w:rsidRPr="00492D86">
        <w:rPr>
          <w:rFonts w:asciiTheme="minorHAnsi" w:hAnsiTheme="minorHAnsi" w:cstheme="minorHAnsi"/>
          <w:sz w:val="16"/>
        </w:rPr>
        <w:t xml:space="preserve">, at least not </w:t>
      </w:r>
      <w:r w:rsidRPr="00492D86">
        <w:rPr>
          <w:rStyle w:val="StyleUnderline"/>
          <w:rFonts w:asciiTheme="minorHAnsi" w:hAnsiTheme="minorHAnsi" w:cstheme="minorHAnsi"/>
        </w:rPr>
        <w:t>in comparative perspective</w:t>
      </w:r>
      <w:r w:rsidRPr="00492D86">
        <w:rPr>
          <w:rFonts w:asciiTheme="minorHAnsi" w:hAnsiTheme="minorHAnsi" w:cstheme="minorHAnsi"/>
          <w:sz w:val="16"/>
        </w:rPr>
        <w:t xml:space="preserve">. While it is true that there is a dramatic decline in democracy in some countries,7 </w:t>
      </w:r>
      <w:r w:rsidRPr="00492D86">
        <w:rPr>
          <w:rStyle w:val="StyleUnderline"/>
          <w:rFonts w:asciiTheme="minorHAnsi" w:hAnsiTheme="minorHAnsi" w:cstheme="minorHAnsi"/>
        </w:rPr>
        <w:t>a general trend downwards cannot yet be detected</w:t>
      </w:r>
      <w:r w:rsidRPr="00492D86">
        <w:rPr>
          <w:rFonts w:asciiTheme="minorHAnsi" w:hAnsiTheme="minorHAnsi" w:cstheme="minorHAnsi"/>
          <w:sz w:val="16"/>
        </w:rPr>
        <w:t xml:space="preserve">. It would be better to talk about ‘stagnation’, as not many dictatorships have democratized recently, while democracies have not yet collapsed. </w:t>
      </w:r>
    </w:p>
    <w:p w14:paraId="0DBED589" w14:textId="77777777" w:rsidR="0043191F" w:rsidRPr="00492D86" w:rsidRDefault="0043191F" w:rsidP="0043191F">
      <w:pPr>
        <w:rPr>
          <w:rFonts w:asciiTheme="minorHAnsi" w:hAnsiTheme="minorHAnsi" w:cstheme="minorHAnsi"/>
          <w:sz w:val="16"/>
        </w:rPr>
      </w:pPr>
      <w:r w:rsidRPr="00492D86">
        <w:rPr>
          <w:rFonts w:asciiTheme="minorHAnsi" w:hAnsiTheme="minorHAnsi" w:cstheme="minorHAnsi"/>
          <w:sz w:val="16"/>
        </w:rPr>
        <w:t xml:space="preserve">Another fnding is that the instrumental value of democracy is very questionable. The feld has been deeply polarized between researchers who endorse a link between democracy and positive outcomes, and those who reject this optimistic idea and instead emphasize the negative effects of democracy. </w:t>
      </w:r>
      <w:r w:rsidRPr="00492D86">
        <w:rPr>
          <w:rStyle w:val="StyleUnderline"/>
          <w:rFonts w:asciiTheme="minorHAnsi" w:hAnsiTheme="minorHAnsi" w:cstheme="minorHAnsi"/>
        </w:rPr>
        <w:t xml:space="preserve">There has been </w:t>
      </w:r>
      <w:r w:rsidRPr="00492D86">
        <w:rPr>
          <w:rStyle w:val="Emphasis"/>
          <w:rFonts w:asciiTheme="minorHAnsi" w:hAnsiTheme="minorHAnsi" w:cstheme="minorHAnsi"/>
        </w:rPr>
        <w:t>‘no consensus’</w:t>
      </w:r>
      <w:r w:rsidRPr="00492D86">
        <w:rPr>
          <w:rStyle w:val="StyleUnderline"/>
          <w:rFonts w:asciiTheme="minorHAnsi" w:hAnsiTheme="minorHAnsi" w:cstheme="minorHAnsi"/>
        </w:rPr>
        <w:t xml:space="preserve"> in </w:t>
      </w:r>
      <w:r w:rsidRPr="00492D86">
        <w:rPr>
          <w:rStyle w:val="Emphasis"/>
          <w:rFonts w:asciiTheme="minorHAnsi" w:hAnsiTheme="minorHAnsi" w:cstheme="minorHAnsi"/>
        </w:rPr>
        <w:t>the quantitative literature</w:t>
      </w:r>
      <w:r w:rsidRPr="00492D86">
        <w:rPr>
          <w:rStyle w:val="StyleUnderline"/>
          <w:rFonts w:asciiTheme="minorHAnsi" w:hAnsiTheme="minorHAnsi" w:cstheme="minorHAnsi"/>
        </w:rPr>
        <w:t xml:space="preserve"> on whether democracy has</w:t>
      </w:r>
      <w:r w:rsidRPr="00492D86">
        <w:rPr>
          <w:rFonts w:asciiTheme="minorHAnsi" w:hAnsiTheme="minorHAnsi" w:cstheme="minorHAnsi"/>
          <w:sz w:val="16"/>
        </w:rPr>
        <w:t xml:space="preserve"> instrumental value which leads some </w:t>
      </w:r>
      <w:r w:rsidRPr="00492D86">
        <w:rPr>
          <w:rStyle w:val="Emphasis"/>
          <w:rFonts w:asciiTheme="minorHAnsi" w:hAnsiTheme="minorHAnsi" w:cstheme="minorHAnsi"/>
        </w:rPr>
        <w:t>beneficial general outcomes</w:t>
      </w:r>
      <w:r w:rsidRPr="00492D86">
        <w:rPr>
          <w:rStyle w:val="StyleUnderline"/>
          <w:rFonts w:asciiTheme="minorHAnsi" w:hAnsiTheme="minorHAnsi" w:cstheme="minorHAnsi"/>
        </w:rPr>
        <w:t xml:space="preserve">. Some scholars claim there is a consensus, but they only do so by ignoring </w:t>
      </w:r>
      <w:r w:rsidRPr="00492D86">
        <w:rPr>
          <w:rStyle w:val="Emphasis"/>
          <w:rFonts w:asciiTheme="minorHAnsi" w:hAnsiTheme="minorHAnsi" w:cstheme="minorHAnsi"/>
        </w:rPr>
        <w:t>a huge amount of literature</w:t>
      </w:r>
      <w:r w:rsidRPr="00492D86">
        <w:rPr>
          <w:rStyle w:val="StyleUnderline"/>
          <w:rFonts w:asciiTheme="minorHAnsi" w:hAnsiTheme="minorHAnsi" w:cstheme="minorHAnsi"/>
        </w:rPr>
        <w:t xml:space="preserve"> which rejects their own point of view</w:t>
      </w:r>
      <w:r w:rsidRPr="00492D86">
        <w:rPr>
          <w:rFonts w:asciiTheme="minorHAnsi" w:hAnsiTheme="minorHAnsi" w:cstheme="minorHAnsi"/>
          <w:sz w:val="16"/>
        </w:rPr>
        <w:t xml:space="preserve">. After undertaking a large-scale analysis of carefully selected articles published on the topic (see Appendix), </w:t>
      </w:r>
      <w:r w:rsidRPr="00492D86">
        <w:rPr>
          <w:rStyle w:val="StyleUnderline"/>
          <w:rFonts w:asciiTheme="minorHAnsi" w:hAnsiTheme="minorHAnsi" w:cstheme="minorHAnsi"/>
        </w:rPr>
        <w:t xml:space="preserve">this book can conclude that the connections between democracy and expected </w:t>
      </w:r>
      <w:r w:rsidRPr="003155AE">
        <w:rPr>
          <w:rStyle w:val="StyleUnderline"/>
          <w:rFonts w:asciiTheme="minorHAnsi" w:hAnsiTheme="minorHAnsi" w:cstheme="minorHAnsi"/>
          <w:highlight w:val="cyan"/>
        </w:rPr>
        <w:t>benefts are</w:t>
      </w:r>
      <w:r w:rsidRPr="00492D86">
        <w:rPr>
          <w:rStyle w:val="StyleUnderline"/>
          <w:rFonts w:asciiTheme="minorHAnsi" w:hAnsiTheme="minorHAnsi" w:cstheme="minorHAnsi"/>
        </w:rPr>
        <w:t xml:space="preserve"> </w:t>
      </w:r>
      <w:r w:rsidRPr="00492D86">
        <w:rPr>
          <w:rStyle w:val="Emphasis"/>
          <w:rFonts w:asciiTheme="minorHAnsi" w:hAnsiTheme="minorHAnsi" w:cstheme="minorHAnsi"/>
        </w:rPr>
        <w:t>not</w:t>
      </w:r>
      <w:r w:rsidRPr="00492D86">
        <w:rPr>
          <w:rFonts w:asciiTheme="minorHAnsi" w:hAnsiTheme="minorHAnsi" w:cstheme="minorHAnsi"/>
          <w:sz w:val="16"/>
        </w:rPr>
        <w:t xml:space="preserve"> as </w:t>
      </w:r>
      <w:r w:rsidRPr="00492D86">
        <w:rPr>
          <w:rStyle w:val="Emphasis"/>
          <w:rFonts w:asciiTheme="minorHAnsi" w:hAnsiTheme="minorHAnsi" w:cstheme="minorHAnsi"/>
        </w:rPr>
        <w:t>strong</w:t>
      </w:r>
      <w:r w:rsidRPr="00492D86">
        <w:rPr>
          <w:rFonts w:asciiTheme="minorHAnsi" w:hAnsiTheme="minorHAnsi" w:cstheme="minorHAnsi"/>
          <w:sz w:val="16"/>
        </w:rPr>
        <w:t xml:space="preserve"> as they seem. Hence, we should not overstate the links between the phenomena. </w:t>
      </w:r>
    </w:p>
    <w:p w14:paraId="6D12A83B" w14:textId="77777777" w:rsidR="0043191F" w:rsidRPr="00492D86" w:rsidRDefault="0043191F" w:rsidP="0043191F">
      <w:pPr>
        <w:rPr>
          <w:rFonts w:asciiTheme="minorHAnsi" w:hAnsiTheme="minorHAnsi" w:cstheme="minorHAnsi"/>
          <w:sz w:val="16"/>
        </w:rPr>
      </w:pPr>
      <w:r w:rsidRPr="00492D86">
        <w:rPr>
          <w:rStyle w:val="Emphasis"/>
          <w:rFonts w:asciiTheme="minorHAnsi" w:hAnsiTheme="minorHAnsi" w:cstheme="minorHAnsi"/>
        </w:rPr>
        <w:t>The overall evidence</w:t>
      </w:r>
      <w:r w:rsidRPr="00492D86">
        <w:rPr>
          <w:rStyle w:val="StyleUnderline"/>
          <w:rFonts w:asciiTheme="minorHAnsi" w:hAnsiTheme="minorHAnsi" w:cstheme="minorHAnsi"/>
        </w:rPr>
        <w:t xml:space="preserve"> is </w:t>
      </w:r>
      <w:r w:rsidRPr="003155AE">
        <w:rPr>
          <w:rStyle w:val="Emphasis"/>
          <w:rFonts w:asciiTheme="minorHAnsi" w:hAnsiTheme="minorHAnsi" w:cstheme="minorHAnsi"/>
          <w:highlight w:val="cyan"/>
        </w:rPr>
        <w:t>weak</w:t>
      </w:r>
      <w:r w:rsidRPr="00492D86">
        <w:rPr>
          <w:rFonts w:asciiTheme="minorHAnsi" w:hAnsiTheme="minorHAnsi" w:cstheme="minorHAnsi"/>
          <w:sz w:val="16"/>
        </w:rPr>
        <w:t xml:space="preserve">. Take the expected impact of democracy on peace for example. As Chapter 3 showed, the study of democracy and interstate war has been a fourishing theme in political science, particularly since the 1970s. However, there are four reasons why democracy does not cause peace between countries, and why the empirical support for the popular idea of democratic peace is quite weak. </w:t>
      </w:r>
      <w:r w:rsidRPr="00492D86">
        <w:rPr>
          <w:rStyle w:val="Emphasis"/>
          <w:rFonts w:asciiTheme="minorHAnsi" w:hAnsiTheme="minorHAnsi" w:cstheme="minorHAnsi"/>
        </w:rPr>
        <w:t xml:space="preserve">Most statistical </w:t>
      </w:r>
      <w:r w:rsidRPr="003155AE">
        <w:rPr>
          <w:rStyle w:val="Emphasis"/>
          <w:rFonts w:asciiTheme="minorHAnsi" w:hAnsiTheme="minorHAnsi" w:cstheme="minorHAnsi"/>
          <w:highlight w:val="cyan"/>
        </w:rPr>
        <w:t>studies</w:t>
      </w:r>
      <w:r w:rsidRPr="003155AE">
        <w:rPr>
          <w:rStyle w:val="StyleUnderline"/>
          <w:rFonts w:asciiTheme="minorHAnsi" w:hAnsiTheme="minorHAnsi" w:cstheme="minorHAnsi"/>
          <w:highlight w:val="cyan"/>
        </w:rPr>
        <w:t xml:space="preserve"> have not found </w:t>
      </w:r>
      <w:r w:rsidRPr="003155AE">
        <w:rPr>
          <w:rStyle w:val="Emphasis"/>
          <w:rFonts w:asciiTheme="minorHAnsi" w:hAnsiTheme="minorHAnsi" w:cstheme="minorHAnsi"/>
          <w:highlight w:val="cyan"/>
        </w:rPr>
        <w:t>a</w:t>
      </w:r>
      <w:r w:rsidRPr="00492D86">
        <w:rPr>
          <w:rStyle w:val="Emphasis"/>
          <w:rFonts w:asciiTheme="minorHAnsi" w:hAnsiTheme="minorHAnsi" w:cstheme="minorHAnsi"/>
        </w:rPr>
        <w:t xml:space="preserve"> strong </w:t>
      </w:r>
      <w:r w:rsidRPr="003155AE">
        <w:rPr>
          <w:rStyle w:val="Emphasis"/>
          <w:rFonts w:asciiTheme="minorHAnsi" w:hAnsiTheme="minorHAnsi" w:cstheme="minorHAnsi"/>
          <w:highlight w:val="cyan"/>
        </w:rPr>
        <w:t>correlation</w:t>
      </w:r>
      <w:r w:rsidRPr="003155AE">
        <w:rPr>
          <w:rStyle w:val="StyleUnderline"/>
          <w:rFonts w:asciiTheme="minorHAnsi" w:hAnsiTheme="minorHAnsi" w:cstheme="minorHAnsi"/>
          <w:highlight w:val="cyan"/>
        </w:rPr>
        <w:t xml:space="preserve"> between</w:t>
      </w:r>
      <w:r w:rsidRPr="00492D86">
        <w:rPr>
          <w:rStyle w:val="StyleUnderline"/>
          <w:rFonts w:asciiTheme="minorHAnsi" w:hAnsiTheme="minorHAnsi" w:cstheme="minorHAnsi"/>
        </w:rPr>
        <w:t xml:space="preserve"> democracy and </w:t>
      </w:r>
      <w:r w:rsidRPr="00492D86">
        <w:rPr>
          <w:rStyle w:val="Emphasis"/>
          <w:rFonts w:asciiTheme="minorHAnsi" w:hAnsiTheme="minorHAnsi" w:cstheme="minorHAnsi"/>
        </w:rPr>
        <w:t xml:space="preserve">interstate </w:t>
      </w:r>
      <w:r w:rsidRPr="003155AE">
        <w:rPr>
          <w:rStyle w:val="Emphasis"/>
          <w:rFonts w:asciiTheme="minorHAnsi" w:hAnsiTheme="minorHAnsi" w:cstheme="minorHAnsi"/>
          <w:highlight w:val="cyan"/>
        </w:rPr>
        <w:t>war</w:t>
      </w:r>
      <w:r w:rsidRPr="00492D86">
        <w:rPr>
          <w:rStyle w:val="StyleUnderline"/>
          <w:rFonts w:asciiTheme="minorHAnsi" w:hAnsiTheme="minorHAnsi" w:cstheme="minorHAnsi"/>
        </w:rPr>
        <w:t xml:space="preserve"> at </w:t>
      </w:r>
      <w:r w:rsidRPr="00492D86">
        <w:rPr>
          <w:rStyle w:val="Emphasis"/>
          <w:rFonts w:asciiTheme="minorHAnsi" w:hAnsiTheme="minorHAnsi" w:cstheme="minorHAnsi"/>
        </w:rPr>
        <w:t>the dyadic level</w:t>
      </w:r>
      <w:r w:rsidRPr="00492D86">
        <w:rPr>
          <w:rFonts w:asciiTheme="minorHAnsi" w:hAnsiTheme="minorHAnsi" w:cstheme="minorHAnsi"/>
          <w:sz w:val="16"/>
        </w:rPr>
        <w:t xml:space="preserve">. They show that </w:t>
      </w:r>
      <w:r w:rsidRPr="003155AE">
        <w:rPr>
          <w:rStyle w:val="StyleUnderline"/>
          <w:rFonts w:asciiTheme="minorHAnsi" w:hAnsiTheme="minorHAnsi" w:cstheme="minorHAnsi"/>
          <w:highlight w:val="cyan"/>
        </w:rPr>
        <w:t>there are</w:t>
      </w:r>
      <w:r w:rsidRPr="00492D86">
        <w:rPr>
          <w:rStyle w:val="StyleUnderline"/>
          <w:rFonts w:asciiTheme="minorHAnsi" w:hAnsiTheme="minorHAnsi" w:cstheme="minorHAnsi"/>
        </w:rPr>
        <w:t xml:space="preserve"> other—</w:t>
      </w:r>
      <w:r w:rsidRPr="003155AE">
        <w:rPr>
          <w:rStyle w:val="Emphasis"/>
          <w:rFonts w:asciiTheme="minorHAnsi" w:hAnsiTheme="minorHAnsi" w:cstheme="minorHAnsi"/>
          <w:highlight w:val="cyan"/>
        </w:rPr>
        <w:t>more powerful</w:t>
      </w:r>
      <w:r w:rsidRPr="003155AE">
        <w:rPr>
          <w:rStyle w:val="StyleUnderline"/>
          <w:rFonts w:asciiTheme="minorHAnsi" w:hAnsiTheme="minorHAnsi" w:cstheme="minorHAnsi"/>
          <w:highlight w:val="cyan"/>
        </w:rPr>
        <w:t>—explanations</w:t>
      </w:r>
      <w:r w:rsidRPr="00492D86">
        <w:rPr>
          <w:rStyle w:val="StyleUnderline"/>
          <w:rFonts w:asciiTheme="minorHAnsi" w:hAnsiTheme="minorHAnsi" w:cstheme="minorHAnsi"/>
        </w:rPr>
        <w:t xml:space="preserve"> for war</w:t>
      </w:r>
      <w:r w:rsidRPr="00492D86">
        <w:rPr>
          <w:rFonts w:asciiTheme="minorHAnsi" w:hAnsiTheme="minorHAnsi" w:cstheme="minorHAnsi"/>
          <w:sz w:val="16"/>
        </w:rPr>
        <w:t xml:space="preserve"> and peace, and even that </w:t>
      </w:r>
      <w:r w:rsidRPr="00492D86">
        <w:rPr>
          <w:rStyle w:val="StyleUnderline"/>
          <w:rFonts w:asciiTheme="minorHAnsi" w:hAnsiTheme="minorHAnsi" w:cstheme="minorHAnsi"/>
        </w:rPr>
        <w:t xml:space="preserve">the impact of democracy is </w:t>
      </w:r>
      <w:r w:rsidRPr="00492D86">
        <w:rPr>
          <w:rStyle w:val="Emphasis"/>
          <w:rFonts w:asciiTheme="minorHAnsi" w:hAnsiTheme="minorHAnsi" w:cstheme="minorHAnsi"/>
        </w:rPr>
        <w:t>a spurious one</w:t>
      </w:r>
      <w:r w:rsidRPr="00492D86">
        <w:rPr>
          <w:rFonts w:asciiTheme="minorHAnsi" w:hAnsiTheme="minorHAnsi" w:cstheme="minorHAnsi"/>
          <w:sz w:val="16"/>
        </w:rPr>
        <w:t xml:space="preserve"> (caveat 1). Moreover, </w:t>
      </w:r>
      <w:r w:rsidRPr="00492D86">
        <w:rPr>
          <w:rStyle w:val="StyleUnderline"/>
          <w:rFonts w:asciiTheme="minorHAnsi" w:hAnsiTheme="minorHAnsi" w:cstheme="minorHAnsi"/>
        </w:rPr>
        <w:t xml:space="preserve">the theoretical foundation of the democratic peace hypothesis is </w:t>
      </w:r>
      <w:r w:rsidRPr="00492D86">
        <w:rPr>
          <w:rStyle w:val="Emphasis"/>
          <w:rFonts w:asciiTheme="minorHAnsi" w:hAnsiTheme="minorHAnsi" w:cstheme="minorHAnsi"/>
        </w:rPr>
        <w:t>weak</w:t>
      </w:r>
      <w:r w:rsidRPr="00492D86">
        <w:rPr>
          <w:rFonts w:asciiTheme="minorHAnsi" w:hAnsiTheme="minorHAnsi" w:cstheme="minorHAnsi"/>
          <w:sz w:val="16"/>
        </w:rPr>
        <w:t xml:space="preserve">, and </w:t>
      </w:r>
      <w:r w:rsidRPr="00492D86">
        <w:rPr>
          <w:rStyle w:val="StyleUnderline"/>
          <w:rFonts w:asciiTheme="minorHAnsi" w:hAnsiTheme="minorHAnsi" w:cstheme="minorHAnsi"/>
        </w:rPr>
        <w:t xml:space="preserve">the causal mechanisms are </w:t>
      </w:r>
      <w:r w:rsidRPr="00492D86">
        <w:rPr>
          <w:rStyle w:val="Emphasis"/>
          <w:rFonts w:asciiTheme="minorHAnsi" w:hAnsiTheme="minorHAnsi" w:cstheme="minorHAnsi"/>
        </w:rPr>
        <w:t>unclear</w:t>
      </w:r>
      <w:r w:rsidRPr="00492D86">
        <w:rPr>
          <w:rFonts w:asciiTheme="minorHAnsi" w:hAnsiTheme="minorHAnsi" w:cstheme="minorHAnsi"/>
          <w:sz w:val="16"/>
        </w:rPr>
        <w:t xml:space="preserve"> (caveat 2). In addition, </w:t>
      </w:r>
      <w:r w:rsidRPr="00492D86">
        <w:rPr>
          <w:rStyle w:val="StyleUnderline"/>
          <w:rFonts w:asciiTheme="minorHAnsi" w:hAnsiTheme="minorHAnsi" w:cstheme="minorHAnsi"/>
        </w:rPr>
        <w:t>democracies are not</w:t>
      </w:r>
      <w:r w:rsidRPr="00492D86">
        <w:rPr>
          <w:rFonts w:asciiTheme="minorHAnsi" w:hAnsiTheme="minorHAnsi" w:cstheme="minorHAnsi"/>
          <w:sz w:val="16"/>
        </w:rPr>
        <w:t xml:space="preserve"> necessarily </w:t>
      </w:r>
      <w:r w:rsidRPr="00492D86">
        <w:rPr>
          <w:rStyle w:val="Emphasis"/>
          <w:rFonts w:asciiTheme="minorHAnsi" w:hAnsiTheme="minorHAnsi" w:cstheme="minorHAnsi"/>
        </w:rPr>
        <w:t>more peaceful in general</w:t>
      </w:r>
      <w:r w:rsidRPr="00492D86">
        <w:rPr>
          <w:rFonts w:asciiTheme="minorHAnsi" w:hAnsiTheme="minorHAnsi" w:cstheme="minorHAnsi"/>
          <w:sz w:val="16"/>
        </w:rPr>
        <w:t xml:space="preserve">, and </w:t>
      </w:r>
      <w:r w:rsidRPr="00492D86">
        <w:rPr>
          <w:rStyle w:val="StyleUnderline"/>
          <w:rFonts w:asciiTheme="minorHAnsi" w:hAnsiTheme="minorHAnsi" w:cstheme="minorHAnsi"/>
        </w:rPr>
        <w:t>the evidence</w:t>
      </w:r>
      <w:r w:rsidRPr="00492D86">
        <w:rPr>
          <w:rFonts w:asciiTheme="minorHAnsi" w:hAnsiTheme="minorHAnsi" w:cstheme="minorHAnsi"/>
          <w:sz w:val="16"/>
        </w:rPr>
        <w:t xml:space="preserve"> for the democratic peace hypothesis </w:t>
      </w:r>
      <w:r w:rsidRPr="00492D86">
        <w:rPr>
          <w:rStyle w:val="StyleUnderline"/>
          <w:rFonts w:asciiTheme="minorHAnsi" w:hAnsiTheme="minorHAnsi" w:cstheme="minorHAnsi"/>
        </w:rPr>
        <w:t xml:space="preserve">at </w:t>
      </w:r>
      <w:r w:rsidRPr="00492D86">
        <w:rPr>
          <w:rStyle w:val="Emphasis"/>
          <w:rFonts w:asciiTheme="minorHAnsi" w:hAnsiTheme="minorHAnsi" w:cstheme="minorHAnsi"/>
        </w:rPr>
        <w:t>the monadic level</w:t>
      </w:r>
      <w:r w:rsidRPr="00492D86">
        <w:rPr>
          <w:rStyle w:val="StyleUnderline"/>
          <w:rFonts w:asciiTheme="minorHAnsi" w:hAnsiTheme="minorHAnsi" w:cstheme="minorHAnsi"/>
        </w:rPr>
        <w:t xml:space="preserve"> is </w:t>
      </w:r>
      <w:r w:rsidRPr="00492D86">
        <w:rPr>
          <w:rStyle w:val="Emphasis"/>
          <w:rFonts w:asciiTheme="minorHAnsi" w:hAnsiTheme="minorHAnsi" w:cstheme="minorHAnsi"/>
        </w:rPr>
        <w:t>inconclusive</w:t>
      </w:r>
      <w:r w:rsidRPr="00492D86">
        <w:rPr>
          <w:rFonts w:asciiTheme="minorHAnsi" w:hAnsiTheme="minorHAnsi" w:cstheme="minorHAnsi"/>
          <w:sz w:val="16"/>
        </w:rPr>
        <w:t xml:space="preserve"> (caveat 3). Finally, the process of </w:t>
      </w:r>
      <w:r w:rsidRPr="00492D86">
        <w:rPr>
          <w:rStyle w:val="StyleUnderline"/>
          <w:rFonts w:asciiTheme="minorHAnsi" w:hAnsiTheme="minorHAnsi" w:cstheme="minorHAnsi"/>
        </w:rPr>
        <w:t xml:space="preserve">democratization is </w:t>
      </w:r>
      <w:r w:rsidRPr="00492D86">
        <w:rPr>
          <w:rStyle w:val="Emphasis"/>
          <w:rFonts w:asciiTheme="minorHAnsi" w:hAnsiTheme="minorHAnsi" w:cstheme="minorHAnsi"/>
        </w:rPr>
        <w:t>dangerous</w:t>
      </w:r>
      <w:r w:rsidRPr="00492D86">
        <w:rPr>
          <w:rFonts w:asciiTheme="minorHAnsi" w:hAnsiTheme="minorHAnsi" w:cstheme="minorHAnsi"/>
          <w:sz w:val="16"/>
        </w:rPr>
        <w:t xml:space="preserve">. Living in a democratizing country means living in a less peaceful country (caveat 4). With regard to peace between countries, we cannot defend the idea that democracy has instrumental value. </w:t>
      </w:r>
    </w:p>
    <w:p w14:paraId="7FCCD9DD" w14:textId="77777777" w:rsidR="0043191F" w:rsidRPr="00492D86" w:rsidRDefault="0043191F" w:rsidP="0043191F">
      <w:pPr>
        <w:rPr>
          <w:rFonts w:asciiTheme="minorHAnsi" w:hAnsiTheme="minorHAnsi" w:cstheme="minorHAnsi"/>
          <w:sz w:val="16"/>
          <w:szCs w:val="16"/>
        </w:rPr>
      </w:pPr>
      <w:r w:rsidRPr="00492D86">
        <w:rPr>
          <w:rStyle w:val="StyleUnderline"/>
          <w:rFonts w:asciiTheme="minorHAnsi" w:hAnsiTheme="minorHAnsi" w:cstheme="minorHAnsi"/>
        </w:rPr>
        <w:t>Can the</w:t>
      </w:r>
      <w:r w:rsidRPr="00492D86">
        <w:rPr>
          <w:rFonts w:asciiTheme="minorHAnsi" w:hAnsiTheme="minorHAnsi" w:cstheme="minorHAnsi"/>
          <w:sz w:val="16"/>
        </w:rPr>
        <w:t xml:space="preserve"> (instrumental) </w:t>
      </w:r>
      <w:r w:rsidRPr="00492D86">
        <w:rPr>
          <w:rStyle w:val="StyleUnderline"/>
          <w:rFonts w:asciiTheme="minorHAnsi" w:hAnsiTheme="minorHAnsi" w:cstheme="minorHAnsi"/>
        </w:rPr>
        <w:t>value</w:t>
      </w:r>
      <w:r w:rsidRPr="00492D86">
        <w:rPr>
          <w:rFonts w:asciiTheme="minorHAnsi" w:hAnsiTheme="minorHAnsi" w:cstheme="minorHAnsi"/>
          <w:sz w:val="16"/>
        </w:rPr>
        <w:t xml:space="preserve"> of democracy </w:t>
      </w:r>
      <w:r w:rsidRPr="00492D86">
        <w:rPr>
          <w:rStyle w:val="StyleUnderline"/>
          <w:rFonts w:asciiTheme="minorHAnsi" w:hAnsiTheme="minorHAnsi" w:cstheme="minorHAnsi"/>
        </w:rPr>
        <w:t>be found in the prevention of civil war?</w:t>
      </w:r>
      <w:r w:rsidRPr="00492D86">
        <w:rPr>
          <w:rFonts w:asciiTheme="minorHAnsi" w:hAnsiTheme="minorHAnsi" w:cstheme="minorHAnsi"/>
          <w:sz w:val="16"/>
        </w:rPr>
        <w:t xml:space="preserve"> </w:t>
      </w:r>
      <w:r w:rsidRPr="00492D86">
        <w:rPr>
          <w:rFonts w:asciiTheme="minorHAnsi" w:hAnsiTheme="minorHAnsi" w:cstheme="minorHAnsi"/>
          <w:sz w:val="16"/>
          <w:szCs w:val="16"/>
        </w:rPr>
        <w:t xml:space="preserve">Or is the evidence for the opposite idea more convincing, and does democracy have a ‘dark side’ which makes civil war more likely? The findings are confusing, which is exacerbated by the fact that different aspects of civil war (prevalence, onset, duration and severity) are mixed up in some civil war studies. Moreover, defining civil war is a delicate, politically sensitive issue. Determining whether there is a civil war in a particular country is incredibly diffcult, while measurements suffer from many weaknesses (caveat 1). </w:t>
      </w:r>
      <w:r w:rsidRPr="00492D86">
        <w:rPr>
          <w:rFonts w:asciiTheme="minorHAnsi" w:hAnsiTheme="minorHAnsi" w:cstheme="minorHAnsi"/>
          <w:sz w:val="16"/>
        </w:rPr>
        <w:t xml:space="preserve">Moreover, </w:t>
      </w:r>
      <w:r w:rsidRPr="00492D86">
        <w:rPr>
          <w:rStyle w:val="StyleUnderline"/>
          <w:rFonts w:asciiTheme="minorHAnsi" w:hAnsiTheme="minorHAnsi" w:cstheme="minorHAnsi"/>
        </w:rPr>
        <w:t xml:space="preserve">there is </w:t>
      </w:r>
      <w:r w:rsidRPr="00492D86">
        <w:rPr>
          <w:rStyle w:val="Emphasis"/>
          <w:rFonts w:asciiTheme="minorHAnsi" w:hAnsiTheme="minorHAnsi" w:cstheme="minorHAnsi"/>
        </w:rPr>
        <w:t>no linear link</w:t>
      </w:r>
      <w:r w:rsidRPr="00492D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 xml:space="preserve">civil wars are </w:t>
      </w:r>
      <w:r w:rsidRPr="003155AE">
        <w:rPr>
          <w:rStyle w:val="Emphasis"/>
          <w:rFonts w:asciiTheme="minorHAnsi" w:hAnsiTheme="minorHAnsi" w:cstheme="minorHAnsi"/>
          <w:highlight w:val="cyan"/>
        </w:rPr>
        <w:t>just as unlikely</w:t>
      </w:r>
      <w:r w:rsidRPr="00492D86">
        <w:rPr>
          <w:rStyle w:val="StyleUnderline"/>
          <w:rFonts w:asciiTheme="minorHAnsi" w:hAnsiTheme="minorHAnsi" w:cstheme="minorHAnsi"/>
        </w:rPr>
        <w:t xml:space="preserve"> in democracies as in dictatorships</w:t>
      </w:r>
      <w:r w:rsidRPr="00492D86">
        <w:rPr>
          <w:rFonts w:asciiTheme="minorHAnsi" w:hAnsiTheme="minorHAnsi" w:cstheme="minorHAnsi"/>
          <w:sz w:val="16"/>
        </w:rPr>
        <w:t xml:space="preserve"> (caveat 2). Civil war is most likely in times of political change. </w:t>
      </w:r>
      <w:r w:rsidRPr="003155AE">
        <w:rPr>
          <w:rStyle w:val="StyleUnderline"/>
          <w:rFonts w:asciiTheme="minorHAnsi" w:hAnsiTheme="minorHAnsi" w:cstheme="minorHAnsi"/>
          <w:highlight w:val="cyan"/>
        </w:rPr>
        <w:t>Democratization is</w:t>
      </w:r>
      <w:r w:rsidRPr="00492D86">
        <w:rPr>
          <w:rStyle w:val="StyleUnderline"/>
          <w:rFonts w:asciiTheme="minorHAnsi" w:hAnsiTheme="minorHAnsi" w:cstheme="minorHAnsi"/>
        </w:rPr>
        <w:t xml:space="preserve"> </w:t>
      </w:r>
      <w:r w:rsidRPr="00492D86">
        <w:rPr>
          <w:rStyle w:val="Emphasis"/>
          <w:rFonts w:asciiTheme="minorHAnsi" w:hAnsiTheme="minorHAnsi" w:cstheme="minorHAnsi"/>
        </w:rPr>
        <w:t xml:space="preserve">a very </w:t>
      </w:r>
      <w:r w:rsidRPr="003155AE">
        <w:rPr>
          <w:rStyle w:val="Emphasis"/>
          <w:rFonts w:asciiTheme="minorHAnsi" w:hAnsiTheme="minorHAnsi" w:cstheme="minorHAnsi"/>
          <w:highlight w:val="cyan"/>
        </w:rPr>
        <w:t>unpredictable</w:t>
      </w:r>
      <w:r w:rsidRPr="003155AE">
        <w:rPr>
          <w:rStyle w:val="StyleUnderline"/>
          <w:rFonts w:asciiTheme="minorHAnsi" w:hAnsiTheme="minorHAnsi" w:cstheme="minorHAnsi"/>
          <w:highlight w:val="cyan"/>
        </w:rPr>
        <w:t xml:space="preserve">, </w:t>
      </w:r>
      <w:r w:rsidRPr="003155AE">
        <w:rPr>
          <w:rStyle w:val="Emphasis"/>
          <w:rFonts w:asciiTheme="minorHAnsi" w:hAnsiTheme="minorHAnsi" w:cstheme="minorHAnsi"/>
          <w:highlight w:val="cyan"/>
        </w:rPr>
        <w:t>dangerous</w:t>
      </w:r>
      <w:r w:rsidRPr="00492D86">
        <w:rPr>
          <w:rStyle w:val="Emphasis"/>
          <w:rFonts w:asciiTheme="minorHAnsi" w:hAnsiTheme="minorHAnsi" w:cstheme="minorHAnsi"/>
        </w:rPr>
        <w:t xml:space="preserve"> process</w:t>
      </w:r>
      <w:r w:rsidRPr="00492D86">
        <w:rPr>
          <w:rStyle w:val="StyleUnderline"/>
          <w:rFonts w:asciiTheme="minorHAnsi" w:hAnsiTheme="minorHAnsi" w:cstheme="minorHAnsi"/>
        </w:rPr>
        <w:t>, increasing the chance of civil war significantly</w:t>
      </w:r>
      <w:r w:rsidRPr="00492D86">
        <w:rPr>
          <w:rFonts w:asciiTheme="minorHAnsi" w:hAnsiTheme="minorHAnsi" w:cstheme="minorHAnsi"/>
          <w:sz w:val="16"/>
        </w:rPr>
        <w:t xml:space="preserve">. Hybrid systems are at risk as well: the chance of civil war is much higher compared to other political systems (caveat 3). More specifcally, both the strength and type of political institutions matter when explaining civil war. However, </w:t>
      </w:r>
      <w:r w:rsidRPr="00492D86">
        <w:rPr>
          <w:rStyle w:val="StyleUnderline"/>
          <w:rFonts w:asciiTheme="minorHAnsi" w:hAnsiTheme="minorHAnsi" w:cstheme="minorHAnsi"/>
        </w:rPr>
        <w:t xml:space="preserve">the type of political system (e.g. democracy or dictatorship) is </w:t>
      </w:r>
      <w:r w:rsidRPr="00492D86">
        <w:rPr>
          <w:rStyle w:val="Emphasis"/>
          <w:rFonts w:asciiTheme="minorHAnsi" w:hAnsiTheme="minorHAnsi" w:cstheme="minorHAnsi"/>
        </w:rPr>
        <w:t>not the decisive factor at all</w:t>
      </w:r>
      <w:r w:rsidRPr="00492D86">
        <w:rPr>
          <w:rFonts w:asciiTheme="minorHAnsi" w:hAnsiTheme="minorHAnsi" w:cstheme="minorHAnsi"/>
          <w:sz w:val="16"/>
        </w:rPr>
        <w:t xml:space="preserve"> (caveat 4). Finally, democracy has only limited explanatory power (caveat 5). </w:t>
      </w:r>
      <w:r w:rsidRPr="00492D86">
        <w:rPr>
          <w:rStyle w:val="StyleUnderline"/>
          <w:rFonts w:asciiTheme="minorHAnsi" w:hAnsiTheme="minorHAnsi" w:cstheme="minorHAnsi"/>
        </w:rPr>
        <w:t>Economic factors are far more significant than political factors</w:t>
      </w:r>
      <w:r w:rsidRPr="00492D86">
        <w:rPr>
          <w:rFonts w:asciiTheme="minorHAnsi" w:hAnsiTheme="minorHAnsi" w:cstheme="minorHAnsi"/>
          <w:sz w:val="16"/>
        </w:rPr>
        <w:t xml:space="preserve"> (such as having a democratic system) when explaining the onset, duration and severity of civil war. To prevent civil war, it would make more sense to make poorer countries richer, instead of promoting democracy. </w:t>
      </w:r>
      <w:r w:rsidRPr="00492D86">
        <w:rPr>
          <w:rStyle w:val="StyleUnderline"/>
          <w:rFonts w:asciiTheme="minorHAnsi" w:hAnsiTheme="minorHAnsi" w:cstheme="minorHAnsi"/>
        </w:rPr>
        <w:t>Helping countries</w:t>
      </w:r>
      <w:r w:rsidRPr="00492D86">
        <w:rPr>
          <w:rFonts w:asciiTheme="minorHAnsi" w:hAnsiTheme="minorHAnsi" w:cstheme="minorHAnsi"/>
          <w:sz w:val="16"/>
        </w:rPr>
        <w:t xml:space="preserve"> to </w:t>
      </w:r>
      <w:r w:rsidRPr="00492D86">
        <w:rPr>
          <w:rStyle w:val="StyleUnderline"/>
          <w:rFonts w:asciiTheme="minorHAnsi" w:hAnsiTheme="minorHAnsi" w:cstheme="minorHAnsi"/>
        </w:rPr>
        <w:t xml:space="preserve">democratize would </w:t>
      </w:r>
      <w:r w:rsidRPr="00492D86">
        <w:rPr>
          <w:rStyle w:val="Emphasis"/>
          <w:rFonts w:asciiTheme="minorHAnsi" w:hAnsiTheme="minorHAnsi" w:cstheme="minorHAnsi"/>
        </w:rPr>
        <w:t>even be a very dangerous idea</w:t>
      </w:r>
      <w:r w:rsidRPr="00492D86">
        <w:rPr>
          <w:rFonts w:asciiTheme="minorHAnsi" w:hAnsiTheme="minorHAnsi" w:cstheme="minorHAnsi"/>
          <w:sz w:val="16"/>
          <w:szCs w:val="16"/>
        </w:rPr>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confict is more cruel leading to more victims, destruction and killings (see Chapter 4). </w:t>
      </w:r>
    </w:p>
    <w:p w14:paraId="70CEEBFE" w14:textId="77777777" w:rsidR="0043191F" w:rsidRPr="00492D86" w:rsidRDefault="0043191F" w:rsidP="0043191F">
      <w:pPr>
        <w:rPr>
          <w:rFonts w:asciiTheme="minorHAnsi" w:hAnsiTheme="minorHAnsi" w:cstheme="minorHAnsi"/>
          <w:sz w:val="16"/>
          <w:szCs w:val="16"/>
        </w:rPr>
      </w:pPr>
      <w:r w:rsidRPr="00492D86">
        <w:rPr>
          <w:rFonts w:asciiTheme="minorHAnsi" w:hAnsiTheme="minorHAnsi" w:cstheme="minorHAnsi"/>
          <w:sz w:val="16"/>
          <w:szCs w:val="16"/>
        </w:rPr>
        <w:t xml:space="preserve">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science and law. Democracy has often been suggested as one of the remedies when fghting against high levels of continuous corruption. So far, the statistical evidence has strongly supported this idea. As Chapter 5 showed, dozens of studies with broad quantitative, cross-national and comparative research have found statistically signifcant associations between (less) democracy and (more) corruption. However, there are vast problems around conceptualization (caveat 1) and measurement (caveat 2) of ‘corruption’. Another caveat is that </w:t>
      </w:r>
      <w:r w:rsidRPr="00492D86">
        <w:rPr>
          <w:rStyle w:val="StyleUnderline"/>
          <w:rFonts w:asciiTheme="minorHAnsi" w:hAnsiTheme="minorHAnsi" w:cstheme="minorHAnsi"/>
        </w:rPr>
        <w:t xml:space="preserve">democratizing countries are </w:t>
      </w:r>
      <w:r w:rsidRPr="00492D86">
        <w:rPr>
          <w:rStyle w:val="Emphasis"/>
          <w:rFonts w:asciiTheme="minorHAnsi" w:hAnsiTheme="minorHAnsi" w:cstheme="minorHAnsi"/>
        </w:rPr>
        <w:t>the poorest performers</w:t>
      </w:r>
      <w:r w:rsidRPr="00492D86">
        <w:rPr>
          <w:rStyle w:val="StyleUnderline"/>
          <w:rFonts w:asciiTheme="minorHAnsi" w:hAnsiTheme="minorHAnsi" w:cstheme="minorHAnsi"/>
        </w:rPr>
        <w:t xml:space="preserve"> with</w:t>
      </w:r>
      <w:r w:rsidRPr="00492D86">
        <w:rPr>
          <w:rFonts w:asciiTheme="minorHAnsi" w:hAnsiTheme="minorHAnsi" w:cstheme="minorHAnsi"/>
          <w:sz w:val="16"/>
        </w:rPr>
        <w:t xml:space="preserve"> regard to </w:t>
      </w:r>
      <w:r w:rsidRPr="00492D86">
        <w:rPr>
          <w:rStyle w:val="StyleUnderline"/>
          <w:rFonts w:asciiTheme="minorHAnsi" w:hAnsiTheme="minorHAnsi" w:cstheme="minorHAnsi"/>
        </w:rPr>
        <w:t>controlling corruption</w:t>
      </w:r>
      <w:r w:rsidRPr="00492D86">
        <w:rPr>
          <w:rFonts w:asciiTheme="minorHAnsi" w:hAnsiTheme="minorHAnsi" w:cstheme="minorHAnsi"/>
          <w:sz w:val="16"/>
        </w:rPr>
        <w:t xml:space="preserve"> (caveat 3</w:t>
      </w:r>
      <w:r w:rsidRPr="00492D86">
        <w:rPr>
          <w:rFonts w:asciiTheme="minorHAnsi" w:hAnsiTheme="minorHAnsi" w:cstheme="minorHAnsi"/>
          <w:sz w:val="16"/>
          <w:szCs w:val="16"/>
        </w:rPr>
        <w:t xml:space="preserve">). Moreover, it is not democracy in general, but particular political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w:t>
      </w:r>
    </w:p>
    <w:p w14:paraId="4D406117" w14:textId="77777777" w:rsidR="0043191F" w:rsidRPr="00492D86" w:rsidRDefault="0043191F" w:rsidP="0043191F">
      <w:pPr>
        <w:rPr>
          <w:rFonts w:asciiTheme="minorHAnsi" w:hAnsiTheme="minorHAnsi" w:cstheme="minorHAnsi"/>
          <w:sz w:val="16"/>
        </w:rPr>
      </w:pPr>
      <w:r w:rsidRPr="00492D86">
        <w:rPr>
          <w:rFonts w:asciiTheme="minorHAnsi" w:hAnsiTheme="minorHAnsi" w:cstheme="minorHAnsi"/>
          <w:sz w:val="16"/>
          <w:szCs w:val="16"/>
        </w:rPr>
        <w:t xml:space="preserve">The perceived impact of democracy on development has been highly contested as well (see Chapter 6). Some scholars argue that democratic systems have a positive impact, while others argue that high levels of democracy actually reduce the levels of economic growth and development. Particularly since the 1990s, statistical studies have focused on this debate, and </w:t>
      </w:r>
      <w:r w:rsidRPr="00492D86">
        <w:rPr>
          <w:rStyle w:val="StyleUnderline"/>
          <w:rFonts w:asciiTheme="minorHAnsi" w:hAnsiTheme="minorHAnsi" w:cstheme="minorHAnsi"/>
        </w:rPr>
        <w:t xml:space="preserve">the empirical evidence is </w:t>
      </w:r>
      <w:r w:rsidRPr="00492D86">
        <w:rPr>
          <w:rStyle w:val="Emphasis"/>
          <w:rFonts w:asciiTheme="minorHAnsi" w:hAnsiTheme="minorHAnsi" w:cstheme="minorHAnsi"/>
        </w:rPr>
        <w:t>clear</w:t>
      </w:r>
      <w:r w:rsidRPr="00492D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 xml:space="preserve">there is </w:t>
      </w:r>
      <w:r w:rsidRPr="003155AE">
        <w:rPr>
          <w:rStyle w:val="Emphasis"/>
          <w:rFonts w:asciiTheme="minorHAnsi" w:hAnsiTheme="minorHAnsi" w:cstheme="minorHAnsi"/>
          <w:highlight w:val="cyan"/>
        </w:rPr>
        <w:t>no</w:t>
      </w:r>
      <w:r w:rsidRPr="00492D86">
        <w:rPr>
          <w:rStyle w:val="Emphasis"/>
          <w:rFonts w:asciiTheme="minorHAnsi" w:hAnsiTheme="minorHAnsi" w:cstheme="minorHAnsi"/>
        </w:rPr>
        <w:t xml:space="preserve"> direct </w:t>
      </w:r>
      <w:r w:rsidRPr="003155AE">
        <w:rPr>
          <w:rStyle w:val="Emphasis"/>
          <w:rFonts w:asciiTheme="minorHAnsi" w:hAnsiTheme="minorHAnsi" w:cstheme="minorHAnsi"/>
          <w:highlight w:val="cyan"/>
        </w:rPr>
        <w:t>impact</w:t>
      </w:r>
      <w:r w:rsidRPr="003155AE">
        <w:rPr>
          <w:rStyle w:val="StyleUnderline"/>
          <w:rFonts w:asciiTheme="minorHAnsi" w:hAnsiTheme="minorHAnsi" w:cstheme="minorHAnsi"/>
          <w:highlight w:val="cyan"/>
        </w:rPr>
        <w:t xml:space="preserve"> of democracy on</w:t>
      </w:r>
      <w:r w:rsidRPr="00492D86">
        <w:rPr>
          <w:rStyle w:val="StyleUnderline"/>
          <w:rFonts w:asciiTheme="minorHAnsi" w:hAnsiTheme="minorHAnsi" w:cstheme="minorHAnsi"/>
        </w:rPr>
        <w:t xml:space="preserve"> development</w:t>
      </w:r>
      <w:r w:rsidRPr="00492D86">
        <w:rPr>
          <w:rFonts w:asciiTheme="minorHAnsi" w:hAnsiTheme="minorHAnsi" w:cstheme="minorHAnsi"/>
          <w:sz w:val="16"/>
        </w:rPr>
        <w:t xml:space="preserve">. Hence, both approaches cannot be supported (see caveat 1). The indirect impact via other factors is also questionable (caveat 2). Moreover, </w:t>
      </w:r>
      <w:r w:rsidRPr="00492D86">
        <w:rPr>
          <w:rStyle w:val="StyleUnderline"/>
          <w:rFonts w:asciiTheme="minorHAnsi" w:hAnsiTheme="minorHAnsi" w:cstheme="minorHAnsi"/>
        </w:rPr>
        <w:t xml:space="preserve">there is </w:t>
      </w:r>
      <w:r w:rsidRPr="00492D86">
        <w:rPr>
          <w:rStyle w:val="Emphasis"/>
          <w:rFonts w:asciiTheme="minorHAnsi" w:hAnsiTheme="minorHAnsi" w:cstheme="minorHAnsi"/>
        </w:rPr>
        <w:t>too much variation</w:t>
      </w:r>
      <w:r w:rsidRPr="00492D86">
        <w:rPr>
          <w:rStyle w:val="StyleUnderline"/>
          <w:rFonts w:asciiTheme="minorHAnsi" w:hAnsiTheme="minorHAnsi" w:cstheme="minorHAnsi"/>
        </w:rPr>
        <w:t xml:space="preserve"> in</w:t>
      </w:r>
      <w:r w:rsidRPr="00492D86">
        <w:rPr>
          <w:rFonts w:asciiTheme="minorHAnsi" w:hAnsiTheme="minorHAnsi" w:cstheme="minorHAnsi"/>
          <w:sz w:val="16"/>
        </w:rPr>
        <w:t xml:space="preserve"> levels of economic </w:t>
      </w:r>
      <w:r w:rsidRPr="003155AE">
        <w:rPr>
          <w:rStyle w:val="StyleUnderline"/>
          <w:rFonts w:asciiTheme="minorHAnsi" w:hAnsiTheme="minorHAnsi" w:cstheme="minorHAnsi"/>
          <w:highlight w:val="cyan"/>
        </w:rPr>
        <w:t>growth</w:t>
      </w:r>
      <w:r w:rsidRPr="00492D86">
        <w:rPr>
          <w:rFonts w:asciiTheme="minorHAnsi" w:hAnsiTheme="minorHAnsi" w:cstheme="minorHAnsi"/>
          <w:sz w:val="16"/>
        </w:rPr>
        <w:t xml:space="preserve"> and development </w:t>
      </w:r>
      <w:r w:rsidRPr="00492D86">
        <w:rPr>
          <w:rStyle w:val="StyleUnderline"/>
          <w:rFonts w:asciiTheme="minorHAnsi" w:hAnsiTheme="minorHAnsi" w:cstheme="minorHAnsi"/>
        </w:rPr>
        <w:t>among the dictatorial systems</w:t>
      </w:r>
      <w:r w:rsidRPr="00492D86">
        <w:rPr>
          <w:rFonts w:asciiTheme="minorHAnsi" w:hAnsiTheme="minorHAnsi" w:cstheme="minorHAnsi"/>
          <w:sz w:val="16"/>
        </w:rPr>
        <w:t xml:space="preserve">, and there are huge regional differences (caveat 3). Adopting a one-size-ftsall approach would not be wise at all. In addition, in order to increase development, it would be better to focus on alternative factors such as improving institutional quality and good governance (caveat 4). There is not suffcient evidence to state that democracy has instrumental value, at least not with regard to economic growth. However, future research needs to include broader concepts and measurements of development in their models, as so far studies have mainly focused on explaining cross-national differences in growth of GDP (caveat 5). </w:t>
      </w:r>
    </w:p>
    <w:p w14:paraId="39D985E6" w14:textId="77777777" w:rsidR="0043191F" w:rsidRPr="00514C7A" w:rsidRDefault="0043191F" w:rsidP="0043191F">
      <w:pPr>
        <w:rPr>
          <w:rFonts w:asciiTheme="minorHAnsi" w:hAnsiTheme="minorHAnsi" w:cstheme="minorHAnsi"/>
          <w:sz w:val="16"/>
        </w:rPr>
      </w:pPr>
      <w:r w:rsidRPr="00492D86">
        <w:rPr>
          <w:rFonts w:asciiTheme="minorHAnsi" w:hAnsiTheme="minorHAnsi" w:cstheme="minorHAnsi"/>
          <w:sz w:val="16"/>
        </w:rPr>
        <w:t xml:space="preserve">Overall, </w:t>
      </w:r>
      <w:r w:rsidRPr="00492D86">
        <w:rPr>
          <w:rStyle w:val="Emphasis"/>
          <w:rFonts w:asciiTheme="minorHAnsi" w:hAnsiTheme="minorHAnsi" w:cstheme="minorHAnsi"/>
        </w:rPr>
        <w:t xml:space="preserve">the instrumental </w:t>
      </w:r>
      <w:r w:rsidRPr="003155AE">
        <w:rPr>
          <w:rStyle w:val="Emphasis"/>
          <w:rFonts w:asciiTheme="minorHAnsi" w:hAnsiTheme="minorHAnsi" w:cstheme="minorHAnsi"/>
          <w:highlight w:val="cyan"/>
        </w:rPr>
        <w:t>value</w:t>
      </w:r>
      <w:r w:rsidRPr="00492D86">
        <w:rPr>
          <w:rStyle w:val="Emphasis"/>
          <w:rFonts w:asciiTheme="minorHAnsi" w:hAnsiTheme="minorHAnsi" w:cstheme="minorHAnsi"/>
        </w:rPr>
        <w:t xml:space="preserve"> of democracy</w:t>
      </w:r>
      <w:r w:rsidRPr="00492D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is</w:t>
      </w:r>
      <w:r w:rsidRPr="00492D86">
        <w:rPr>
          <w:rFonts w:asciiTheme="minorHAnsi" w:hAnsiTheme="minorHAnsi" w:cstheme="minorHAnsi"/>
          <w:sz w:val="16"/>
        </w:rPr>
        <w:t>—at best—tentative, or—if being less mild—</w:t>
      </w:r>
      <w:r w:rsidRPr="00492D86">
        <w:rPr>
          <w:rStyle w:val="Emphasis"/>
          <w:rFonts w:asciiTheme="minorHAnsi" w:hAnsiTheme="minorHAnsi" w:cstheme="minorHAnsi"/>
        </w:rPr>
        <w:t xml:space="preserve">simply </w:t>
      </w:r>
      <w:r w:rsidRPr="003155AE">
        <w:rPr>
          <w:rStyle w:val="Emphasis"/>
          <w:rFonts w:asciiTheme="minorHAnsi" w:hAnsiTheme="minorHAnsi" w:cstheme="minorHAnsi"/>
          <w:highlight w:val="cyan"/>
        </w:rPr>
        <w:t>non-existent</w:t>
      </w:r>
      <w:r w:rsidRPr="00492D86">
        <w:rPr>
          <w:rStyle w:val="StyleUnderline"/>
          <w:rFonts w:asciiTheme="minorHAnsi" w:hAnsiTheme="minorHAnsi" w:cstheme="minorHAnsi"/>
        </w:rPr>
        <w:t xml:space="preserve">. Democracy is </w:t>
      </w:r>
      <w:r w:rsidRPr="00492D86">
        <w:rPr>
          <w:rStyle w:val="Emphasis"/>
          <w:rFonts w:asciiTheme="minorHAnsi" w:hAnsiTheme="minorHAnsi" w:cstheme="minorHAnsi"/>
        </w:rPr>
        <w:t>not necessarily better</w:t>
      </w:r>
      <w:r w:rsidRPr="00492D86">
        <w:rPr>
          <w:rStyle w:val="StyleUnderline"/>
          <w:rFonts w:asciiTheme="minorHAnsi" w:hAnsiTheme="minorHAnsi" w:cstheme="minorHAnsi"/>
        </w:rPr>
        <w:t xml:space="preserve"> than </w:t>
      </w:r>
      <w:r w:rsidRPr="00492D86">
        <w:rPr>
          <w:rStyle w:val="Emphasis"/>
          <w:rFonts w:asciiTheme="minorHAnsi" w:hAnsiTheme="minorHAnsi" w:cstheme="minorHAnsi"/>
        </w:rPr>
        <w:t>any alternative form of government</w:t>
      </w:r>
      <w:r w:rsidRPr="00492D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With</w:t>
      </w:r>
      <w:r w:rsidRPr="00492D86">
        <w:rPr>
          <w:rFonts w:asciiTheme="minorHAnsi" w:hAnsiTheme="minorHAnsi" w:cstheme="minorHAnsi"/>
          <w:sz w:val="16"/>
        </w:rPr>
        <w:t xml:space="preserve"> regard to </w:t>
      </w:r>
      <w:r w:rsidRPr="00492D86">
        <w:rPr>
          <w:rStyle w:val="StyleUnderline"/>
          <w:rFonts w:asciiTheme="minorHAnsi" w:hAnsiTheme="minorHAnsi" w:cstheme="minorHAnsi"/>
        </w:rPr>
        <w:t>many</w:t>
      </w:r>
      <w:r w:rsidRPr="00492D86">
        <w:rPr>
          <w:rFonts w:asciiTheme="minorHAnsi" w:hAnsiTheme="minorHAnsi" w:cstheme="minorHAnsi"/>
          <w:sz w:val="16"/>
        </w:rPr>
        <w:t xml:space="preserve"> of the expected </w:t>
      </w:r>
      <w:r w:rsidRPr="00492D86">
        <w:rPr>
          <w:rStyle w:val="StyleUnderline"/>
          <w:rFonts w:asciiTheme="minorHAnsi" w:hAnsiTheme="minorHAnsi" w:cstheme="minorHAnsi"/>
        </w:rPr>
        <w:t xml:space="preserve">benefts—such as less </w:t>
      </w:r>
      <w:r w:rsidRPr="003155AE">
        <w:rPr>
          <w:rStyle w:val="StyleUnderline"/>
          <w:rFonts w:asciiTheme="minorHAnsi" w:hAnsiTheme="minorHAnsi" w:cstheme="minorHAnsi"/>
          <w:highlight w:val="cyan"/>
        </w:rPr>
        <w:t>war</w:t>
      </w:r>
      <w:r w:rsidRPr="00492D86">
        <w:rPr>
          <w:rStyle w:val="StyleUnderline"/>
          <w:rFonts w:asciiTheme="minorHAnsi" w:hAnsiTheme="minorHAnsi" w:cstheme="minorHAnsi"/>
        </w:rPr>
        <w:t xml:space="preserve">, less </w:t>
      </w:r>
      <w:r w:rsidRPr="003155AE">
        <w:rPr>
          <w:rStyle w:val="StyleUnderline"/>
          <w:rFonts w:asciiTheme="minorHAnsi" w:hAnsiTheme="minorHAnsi" w:cstheme="minorHAnsi"/>
          <w:highlight w:val="cyan"/>
        </w:rPr>
        <w:t>corruption and</w:t>
      </w:r>
      <w:r w:rsidRPr="00492D86">
        <w:rPr>
          <w:rStyle w:val="StyleUnderline"/>
          <w:rFonts w:asciiTheme="minorHAnsi" w:hAnsiTheme="minorHAnsi" w:cstheme="minorHAnsi"/>
        </w:rPr>
        <w:t xml:space="preserve"> more economic </w:t>
      </w:r>
      <w:r w:rsidRPr="003155AE">
        <w:rPr>
          <w:rStyle w:val="StyleUnderline"/>
          <w:rFonts w:asciiTheme="minorHAnsi" w:hAnsiTheme="minorHAnsi" w:cstheme="minorHAnsi"/>
          <w:highlight w:val="cyan"/>
        </w:rPr>
        <w:t xml:space="preserve">development—democracy </w:t>
      </w:r>
      <w:r w:rsidRPr="003155AE">
        <w:rPr>
          <w:rStyle w:val="Emphasis"/>
          <w:rFonts w:asciiTheme="minorHAnsi" w:hAnsiTheme="minorHAnsi" w:cstheme="minorHAnsi"/>
          <w:highlight w:val="cyan"/>
        </w:rPr>
        <w:t>does deliver</w:t>
      </w:r>
      <w:r w:rsidRPr="00492D86">
        <w:rPr>
          <w:rStyle w:val="Emphasis"/>
          <w:rFonts w:asciiTheme="minorHAnsi" w:hAnsiTheme="minorHAnsi" w:cstheme="minorHAnsi"/>
        </w:rPr>
        <w:t xml:space="preserve">, but </w:t>
      </w:r>
      <w:r w:rsidRPr="003155AE">
        <w:rPr>
          <w:rStyle w:val="Emphasis"/>
          <w:rFonts w:asciiTheme="minorHAnsi" w:hAnsiTheme="minorHAnsi" w:cstheme="minorHAnsi"/>
          <w:highlight w:val="cyan"/>
        </w:rPr>
        <w:t>so do nondemocratic systems</w:t>
      </w:r>
      <w:r w:rsidRPr="00492D86">
        <w:rPr>
          <w:rFonts w:asciiTheme="minorHAnsi" w:hAnsiTheme="minorHAnsi" w:cstheme="minorHAnsi"/>
          <w:sz w:val="16"/>
        </w:rPr>
        <w:t>. High or low levels of democracy do not make a distinctive difference. Mid-range democracy levels do matter though. Hybrid systems can be associated with many negative outcomes, while this is also the case for democratizing countries. Moreover, other explanations—typically certain favourable economic factors in a country—are much more powerful to explain the expected benefts, at least compared to the single fact that a country is a democracy or not. The impact of democracy fades away in the powerful shadows of the economic factors.8</w:t>
      </w:r>
    </w:p>
    <w:p w14:paraId="68F29A86" w14:textId="77777777" w:rsidR="0043191F" w:rsidRDefault="0043191F" w:rsidP="0043191F">
      <w:pPr>
        <w:pStyle w:val="Heading4"/>
        <w:rPr>
          <w:rFonts w:asciiTheme="minorHAnsi" w:hAnsiTheme="minorHAnsi" w:cstheme="minorHAnsi"/>
        </w:rPr>
      </w:pPr>
      <w:r>
        <w:rPr>
          <w:rFonts w:asciiTheme="minorHAnsi" w:hAnsiTheme="minorHAnsi" w:cstheme="minorHAnsi"/>
        </w:rPr>
        <w:t>They can’t solve global democracy because nobody models US antitrust</w:t>
      </w:r>
    </w:p>
    <w:p w14:paraId="3E1EFBF1" w14:textId="77777777" w:rsidR="0043191F" w:rsidRDefault="0043191F" w:rsidP="0043191F">
      <w:r w:rsidRPr="005E7256">
        <w:t xml:space="preserve">Anu </w:t>
      </w:r>
      <w:r w:rsidRPr="00D32082">
        <w:rPr>
          <w:rStyle w:val="Style13ptBold"/>
        </w:rPr>
        <w:t>Bradford</w:t>
      </w:r>
      <w:r w:rsidRPr="005E7256">
        <w:t xml:space="preserve">, </w:t>
      </w:r>
      <w:r w:rsidRPr="00D32082">
        <w:t xml:space="preserve">Professor of Law and International Organization </w:t>
      </w:r>
      <w:r>
        <w:t xml:space="preserve">at Columbia, </w:t>
      </w:r>
      <w:r w:rsidRPr="005E7256">
        <w:t xml:space="preserve">Adam S. </w:t>
      </w:r>
      <w:r w:rsidRPr="00D32082">
        <w:rPr>
          <w:rStyle w:val="Style13ptBold"/>
        </w:rPr>
        <w:t>Chilton</w:t>
      </w:r>
      <w:r w:rsidRPr="005E7256">
        <w:t xml:space="preserve">, </w:t>
      </w:r>
      <w:r>
        <w:t xml:space="preserve">Professor of Law at the University of Chicago, </w:t>
      </w:r>
      <w:r w:rsidRPr="00D32082">
        <w:rPr>
          <w:rStyle w:val="Style13ptBold"/>
        </w:rPr>
        <w:t>and</w:t>
      </w:r>
      <w:r w:rsidRPr="005E7256">
        <w:t xml:space="preserve"> Filippo Maria </w:t>
      </w:r>
      <w:r w:rsidRPr="00D32082">
        <w:rPr>
          <w:rStyle w:val="Style13ptBold"/>
        </w:rPr>
        <w:t>Lancieri</w:t>
      </w:r>
      <w:r>
        <w:t xml:space="preserve">, JSD Candidate at Chicago, </w:t>
      </w:r>
      <w:r w:rsidRPr="005E7256">
        <w:t xml:space="preserve">March, </w:t>
      </w:r>
      <w:r w:rsidRPr="00D32082">
        <w:rPr>
          <w:rStyle w:val="Style13ptBold"/>
        </w:rPr>
        <w:t>2020</w:t>
      </w:r>
      <w:r>
        <w:t xml:space="preserve"> [</w:t>
      </w:r>
      <w:r w:rsidRPr="005E7256">
        <w:t xml:space="preserve">SYMPOSIUM: REASSESSING THE CHICAGO SCHOOL OF ANTITRUST LAW: The Chicago School's Limited Influence on International Antitrust. University of Chicago Law Review, 87, 297. </w:t>
      </w:r>
      <w:hyperlink r:id="rId24" w:history="1">
        <w:r w:rsidRPr="0087780F">
          <w:rPr>
            <w:rStyle w:val="Hyperlink"/>
          </w:rPr>
          <w:t>https://advance-lexis-com.libproxy.berkeley.edu/api/document?collection=analytical-materials&amp;id=urn:contentItem:5YBG-PW81-FGY5-M0XY-00000-00&amp;context=1516831</w:t>
        </w:r>
      </w:hyperlink>
      <w:r>
        <w:t>]</w:t>
      </w:r>
    </w:p>
    <w:p w14:paraId="45B430A8" w14:textId="77777777" w:rsidR="0043191F" w:rsidRDefault="0043191F" w:rsidP="0043191F">
      <w:r>
        <w:t xml:space="preserve">The rise of law and economics introduced profound changes in a wide range of legal fields. In few fields, however, did the  [*298] movement have a more profound effect than in antitrust. </w:t>
      </w:r>
      <w:r w:rsidRPr="00616002">
        <w:rPr>
          <w:rStyle w:val="StyleUnderline"/>
          <w:highlight w:val="cyan"/>
        </w:rPr>
        <w:t xml:space="preserve">The law and economics movement led </w:t>
      </w:r>
      <w:r w:rsidRPr="009B6633">
        <w:rPr>
          <w:rStyle w:val="StyleUnderline"/>
          <w:highlight w:val="cyan"/>
        </w:rPr>
        <w:t>antitrust law</w:t>
      </w:r>
      <w:r w:rsidRPr="00D32082">
        <w:rPr>
          <w:rStyle w:val="StyleUnderline"/>
        </w:rPr>
        <w:t xml:space="preserve"> and scholarship </w:t>
      </w:r>
      <w:r w:rsidRPr="009B6633">
        <w:rPr>
          <w:rStyle w:val="StyleUnderline"/>
          <w:highlight w:val="cyan"/>
        </w:rPr>
        <w:t>in the U</w:t>
      </w:r>
      <w:r w:rsidRPr="00D32082">
        <w:rPr>
          <w:rStyle w:val="StyleUnderline"/>
        </w:rPr>
        <w:t xml:space="preserve">nited </w:t>
      </w:r>
      <w:r w:rsidRPr="009B6633">
        <w:rPr>
          <w:rStyle w:val="StyleUnderline"/>
          <w:highlight w:val="cyan"/>
        </w:rPr>
        <w:t>S</w:t>
      </w:r>
      <w:r w:rsidRPr="00D32082">
        <w:rPr>
          <w:rStyle w:val="StyleUnderline"/>
        </w:rPr>
        <w:t xml:space="preserve">tates to become increasingly </w:t>
      </w:r>
      <w:r w:rsidRPr="00616002">
        <w:rPr>
          <w:rStyle w:val="StyleUnderline"/>
          <w:highlight w:val="cyan"/>
        </w:rPr>
        <w:t xml:space="preserve">informed by </w:t>
      </w:r>
      <w:r w:rsidRPr="00616002">
        <w:rPr>
          <w:rStyle w:val="StyleUnderline"/>
        </w:rPr>
        <w:t>economic theories</w:t>
      </w:r>
      <w:r w:rsidRPr="00616002">
        <w:t xml:space="preserve">. </w:t>
      </w:r>
      <w:r>
        <w:t>Formalistic per se rules that used to characterize US antitrust doctrine gave way to a case-by-case assessment of the economic effects of firm conduct. As a result, antitrust enforcement increasingly began to rely on economic experts, theoretical models, and econometrics studies that are now all but mandatory in antitrust litigation. 1</w:t>
      </w:r>
    </w:p>
    <w:p w14:paraId="2CBB6A49" w14:textId="77777777" w:rsidR="0043191F" w:rsidRDefault="0043191F" w:rsidP="0043191F">
      <w:r>
        <w:t xml:space="preserve">This shift in US antitrust policy marked the triumph of ideas championed by scholars associated with the University of Chicago. </w:t>
      </w:r>
      <w:r w:rsidRPr="00616002">
        <w:rPr>
          <w:rStyle w:val="StyleUnderline"/>
          <w:highlight w:val="cyan"/>
        </w:rPr>
        <w:t xml:space="preserve">2The "Chicago School </w:t>
      </w:r>
      <w:r w:rsidRPr="00847851">
        <w:rPr>
          <w:rStyle w:val="StyleUnderline"/>
        </w:rPr>
        <w:t>of Antitrust Analysis</w:t>
      </w:r>
      <w:r>
        <w:t xml:space="preserve">" 3(Chicago School) </w:t>
      </w:r>
      <w:r w:rsidRPr="00847851">
        <w:rPr>
          <w:rStyle w:val="StyleUnderline"/>
        </w:rPr>
        <w:t>used rigorous microeconometric analysis to change antitrust enforcers' focus from economic power to economic incentives</w:t>
      </w:r>
      <w:r>
        <w:t>. 4This new focus, combined with a more conservative judiciary, led to a gradual reversal of many previously established antitrust doctrines 5--from the prosecution of vertical mergers 6to the per se treatment of several forms of unilateral conduct. 7Although antitrust scholars may disagree on the appropriateness of the Chicago School  [*299] ideas, few would question the profound influence those ideas have had on US antitrust policy.</w:t>
      </w:r>
    </w:p>
    <w:p w14:paraId="2CE93069" w14:textId="77777777" w:rsidR="0043191F" w:rsidRDefault="0043191F" w:rsidP="0043191F">
      <w:r w:rsidRPr="00847851">
        <w:rPr>
          <w:rStyle w:val="StyleUnderline"/>
          <w:highlight w:val="cyan"/>
        </w:rPr>
        <w:t xml:space="preserve">An </w:t>
      </w:r>
      <w:r w:rsidRPr="00616002">
        <w:rPr>
          <w:rStyle w:val="Emphasis"/>
          <w:highlight w:val="cyan"/>
        </w:rPr>
        <w:t>open question</w:t>
      </w:r>
      <w:r w:rsidRPr="00847851">
        <w:rPr>
          <w:rStyle w:val="StyleUnderline"/>
          <w:highlight w:val="cyan"/>
        </w:rPr>
        <w:t xml:space="preserve"> remains</w:t>
      </w:r>
      <w:r>
        <w:t xml:space="preserve">, however, </w:t>
      </w:r>
      <w:r w:rsidRPr="00847851">
        <w:rPr>
          <w:rStyle w:val="StyleUnderline"/>
          <w:highlight w:val="cyan"/>
        </w:rPr>
        <w:t xml:space="preserve">whether the Chicago School </w:t>
      </w:r>
      <w:r w:rsidRPr="00D32082">
        <w:rPr>
          <w:rStyle w:val="StyleUnderline"/>
        </w:rPr>
        <w:t xml:space="preserve">has </w:t>
      </w:r>
      <w:r w:rsidRPr="00847851">
        <w:rPr>
          <w:rStyle w:val="StyleUnderline"/>
          <w:highlight w:val="cyan"/>
        </w:rPr>
        <w:t xml:space="preserve">influenced </w:t>
      </w:r>
      <w:r w:rsidRPr="00D32082">
        <w:rPr>
          <w:rStyle w:val="StyleUnderline"/>
        </w:rPr>
        <w:t xml:space="preserve">the antitrust policies of </w:t>
      </w:r>
      <w:r w:rsidRPr="00847851">
        <w:rPr>
          <w:rStyle w:val="StyleUnderline"/>
          <w:highlight w:val="cyan"/>
        </w:rPr>
        <w:t>other countries</w:t>
      </w:r>
      <w:r>
        <w:t xml:space="preserve">. Anecdotal examples indicate a complex picture. For instance, several countries recognize an efficiency defense--that is, justifications used to approve an otherwise anticompetitive merger because of the various efficiencies the merger is expected to generate--in assessing the competitive effects of mergers. 8This practice is very much in line with the Chicago School's ideas. But at the same time, </w:t>
      </w:r>
      <w:r w:rsidRPr="00847851">
        <w:rPr>
          <w:rStyle w:val="StyleUnderline"/>
          <w:highlight w:val="cyan"/>
        </w:rPr>
        <w:t xml:space="preserve">enforcement </w:t>
      </w:r>
      <w:r w:rsidRPr="00A25F89">
        <w:rPr>
          <w:rStyle w:val="StyleUnderline"/>
        </w:rPr>
        <w:t xml:space="preserve">against unilateral conduct of dominant firms </w:t>
      </w:r>
      <w:r w:rsidRPr="00847851">
        <w:rPr>
          <w:rStyle w:val="StyleUnderline"/>
          <w:highlight w:val="cyan"/>
        </w:rPr>
        <w:t>remains vigorous in many jurisdictions</w:t>
      </w:r>
      <w:r w:rsidRPr="00847851">
        <w:rPr>
          <w:highlight w:val="cyan"/>
        </w:rPr>
        <w:t xml:space="preserve"> </w:t>
      </w:r>
      <w:r>
        <w:t xml:space="preserve">(at least when compared to the United States), including the European Union. </w:t>
      </w:r>
      <w:r w:rsidRPr="00A25F89">
        <w:t xml:space="preserve">9 </w:t>
      </w:r>
      <w:r w:rsidRPr="00A25F89">
        <w:rPr>
          <w:rStyle w:val="StyleUnderline"/>
        </w:rPr>
        <w:t xml:space="preserve">This practice is </w:t>
      </w:r>
      <w:r w:rsidRPr="00847851">
        <w:rPr>
          <w:rStyle w:val="StyleUnderline"/>
          <w:highlight w:val="cyan"/>
        </w:rPr>
        <w:t>in tension with the Chicago School</w:t>
      </w:r>
      <w:r w:rsidRPr="00847851">
        <w:rPr>
          <w:highlight w:val="cyan"/>
        </w:rPr>
        <w:t xml:space="preserve"> </w:t>
      </w:r>
      <w:r>
        <w:t xml:space="preserve">view that unilateral conduct rarely calls for an antitrust intervention. 10 </w:t>
      </w:r>
      <w:r w:rsidRPr="00847851">
        <w:rPr>
          <w:rStyle w:val="StyleUnderline"/>
          <w:highlight w:val="cyan"/>
        </w:rPr>
        <w:t>Moreover</w:t>
      </w:r>
      <w:r>
        <w:t xml:space="preserve">, Chicago scholars also strongly condemned the use of antitrust laws for redistributive ends or the promotion of industrial policy. For them, it would be disconcerting to learn that </w:t>
      </w:r>
      <w:r w:rsidRPr="00847851">
        <w:rPr>
          <w:rStyle w:val="StyleUnderline"/>
          <w:highlight w:val="cyan"/>
        </w:rPr>
        <w:t xml:space="preserve">several countries list </w:t>
      </w:r>
      <w:r w:rsidRPr="00A25F89">
        <w:rPr>
          <w:rStyle w:val="StyleUnderline"/>
        </w:rPr>
        <w:t xml:space="preserve">the </w:t>
      </w:r>
      <w:r w:rsidRPr="00A25F89">
        <w:rPr>
          <w:rStyle w:val="Emphasis"/>
        </w:rPr>
        <w:t xml:space="preserve">promotion of </w:t>
      </w:r>
      <w:r w:rsidRPr="00847851">
        <w:rPr>
          <w:rStyle w:val="Emphasis"/>
          <w:highlight w:val="cyan"/>
        </w:rPr>
        <w:t>employment</w:t>
      </w:r>
      <w:r w:rsidRPr="00847851">
        <w:rPr>
          <w:rStyle w:val="StyleUnderline"/>
          <w:highlight w:val="cyan"/>
        </w:rPr>
        <w:t xml:space="preserve"> </w:t>
      </w:r>
      <w:r w:rsidRPr="00A25F89">
        <w:t>or of national industries</w:t>
      </w:r>
      <w:r w:rsidRPr="00A25F89">
        <w:rPr>
          <w:rStyle w:val="StyleUnderline"/>
        </w:rPr>
        <w:t xml:space="preserve"> </w:t>
      </w:r>
      <w:r w:rsidRPr="00847851">
        <w:rPr>
          <w:rStyle w:val="StyleUnderline"/>
          <w:highlight w:val="cyan"/>
        </w:rPr>
        <w:t xml:space="preserve">as a goal of antitrust </w:t>
      </w:r>
      <w:r w:rsidRPr="00A25F89">
        <w:rPr>
          <w:rStyle w:val="StyleUnderline"/>
        </w:rPr>
        <w:t>laws</w:t>
      </w:r>
      <w:r>
        <w:t xml:space="preserve"> </w:t>
      </w:r>
      <w:r w:rsidRPr="00847851">
        <w:rPr>
          <w:rStyle w:val="StyleUnderline"/>
          <w:highlight w:val="cyan"/>
        </w:rPr>
        <w:t xml:space="preserve">or </w:t>
      </w:r>
      <w:r w:rsidRPr="00A25F89">
        <w:rPr>
          <w:rStyle w:val="StyleUnderline"/>
        </w:rPr>
        <w:t>evaluate mergers based on whether they advance the "</w:t>
      </w:r>
      <w:r w:rsidRPr="00847851">
        <w:rPr>
          <w:rStyle w:val="StyleUnderline"/>
          <w:highlight w:val="cyan"/>
        </w:rPr>
        <w:t>public interest</w:t>
      </w:r>
      <w:r w:rsidRPr="00A25F89">
        <w:rPr>
          <w:rStyle w:val="StyleUnderline"/>
        </w:rPr>
        <w:t>.</w:t>
      </w:r>
      <w:r>
        <w:t>"</w:t>
      </w:r>
    </w:p>
    <w:p w14:paraId="08F30756" w14:textId="77777777" w:rsidR="0043191F" w:rsidRDefault="0043191F" w:rsidP="0043191F">
      <w:r>
        <w:t xml:space="preserve">In this Essay, </w:t>
      </w:r>
      <w:r w:rsidRPr="00847851">
        <w:rPr>
          <w:rStyle w:val="StyleUnderline"/>
          <w:highlight w:val="cyan"/>
        </w:rPr>
        <w:t>we</w:t>
      </w:r>
      <w:r w:rsidRPr="00847851">
        <w:rPr>
          <w:highlight w:val="cyan"/>
        </w:rPr>
        <w:t xml:space="preserve"> </w:t>
      </w:r>
      <w:r>
        <w:t xml:space="preserve">seek to go beyond these anecdotes and </w:t>
      </w:r>
      <w:r w:rsidRPr="00847851">
        <w:rPr>
          <w:rStyle w:val="StyleUnderline"/>
          <w:highlight w:val="cyan"/>
        </w:rPr>
        <w:t>empirically measure the Chicago School's international influence</w:t>
      </w:r>
      <w:r>
        <w:t xml:space="preserve">. To do so, </w:t>
      </w:r>
      <w:r w:rsidRPr="00A25F89">
        <w:rPr>
          <w:rStyle w:val="StyleUnderline"/>
        </w:rPr>
        <w:t>we leverage</w:t>
      </w:r>
      <w:r>
        <w:t xml:space="preserve"> two recently created </w:t>
      </w:r>
      <w:r w:rsidRPr="00A25F89">
        <w:rPr>
          <w:rStyle w:val="StyleUnderline"/>
        </w:rPr>
        <w:t xml:space="preserve">datasets </w:t>
      </w:r>
      <w:r w:rsidRPr="009B6633">
        <w:rPr>
          <w:rStyle w:val="StyleUnderline"/>
          <w:highlight w:val="cyan"/>
        </w:rPr>
        <w:t xml:space="preserve">on </w:t>
      </w:r>
      <w:r w:rsidRPr="00A25F89">
        <w:rPr>
          <w:rStyle w:val="StyleUnderline"/>
        </w:rPr>
        <w:t>antitrust regimes around the world</w:t>
      </w:r>
      <w:r>
        <w:t xml:space="preserve">. 11The first--the Comparative Competition Law Dataset--provides detailed coding on </w:t>
      </w:r>
      <w:r w:rsidRPr="00A25F89">
        <w:rPr>
          <w:rStyle w:val="StyleUnderline"/>
        </w:rPr>
        <w:t xml:space="preserve">the provisions of the </w:t>
      </w:r>
      <w:r w:rsidRPr="009B6633">
        <w:rPr>
          <w:rStyle w:val="StyleUnderline"/>
          <w:highlight w:val="cyan"/>
        </w:rPr>
        <w:t>antitrust statutes of 131 jurisdictions</w:t>
      </w:r>
      <w:r w:rsidRPr="009B6633">
        <w:rPr>
          <w:highlight w:val="cyan"/>
        </w:rPr>
        <w:t xml:space="preserve"> </w:t>
      </w:r>
      <w:r>
        <w:t xml:space="preserve">from their first adoption through 2010. The second--the Comparative Competition Enforcement Dataset--provides data on the enforcement resources  [*300] </w:t>
      </w:r>
      <w:r w:rsidRPr="009B6633">
        <w:rPr>
          <w:rStyle w:val="StyleUnderline"/>
          <w:highlight w:val="cyan"/>
        </w:rPr>
        <w:t>and activities of 112 antitrust agencies</w:t>
      </w:r>
      <w:r w:rsidRPr="009B6633">
        <w:rPr>
          <w:highlight w:val="cyan"/>
        </w:rPr>
        <w:t xml:space="preserve"> </w:t>
      </w:r>
      <w:r>
        <w:t>between 1990 and 2010. Together, these datasets provide a detailed picture of the world's antitrust regimes across countries and over time.</w:t>
      </w:r>
    </w:p>
    <w:p w14:paraId="6E6D23E3" w14:textId="77777777" w:rsidR="0043191F" w:rsidRDefault="0043191F" w:rsidP="0043191F">
      <w:r>
        <w:t>As these data illustrate, since the Chicago School's antitrust revolution, the number of countries with antitrust regimes has soared. Figure 1 shows that in 1979, at the end of the period when the Chicago School's most prominent intellectual contributions were made, 12just 41 countries had an antitrust regime in place. 13But by 2010, 127 countries had adopted an antitrust regime. 14</w:t>
      </w:r>
      <w:r w:rsidRPr="008962AB">
        <w:rPr>
          <w:rStyle w:val="StyleUnderline"/>
        </w:rPr>
        <w:t xml:space="preserve">Our </w:t>
      </w:r>
      <w:r>
        <w:t xml:space="preserve">data thus </w:t>
      </w:r>
      <w:r w:rsidRPr="008962AB">
        <w:rPr>
          <w:rStyle w:val="StyleUnderline"/>
        </w:rPr>
        <w:t>allow us to examine whether</w:t>
      </w:r>
      <w:r>
        <w:t xml:space="preserve"> these 86 </w:t>
      </w:r>
      <w:r w:rsidRPr="008962AB">
        <w:rPr>
          <w:rStyle w:val="StyleUnderline"/>
        </w:rPr>
        <w:t xml:space="preserve">antitrust regimes that were adopted after the Chicago School's prominence in the US incorporate the insights of the Chicago School </w:t>
      </w:r>
      <w:r>
        <w:t>into their regime, and also whether the countries that already had antitrust regimes amended their laws to reflect Chicago School theories.</w:t>
      </w:r>
    </w:p>
    <w:p w14:paraId="6C06BDC3" w14:textId="77777777" w:rsidR="0043191F" w:rsidRDefault="0043191F" w:rsidP="0043191F">
      <w:r>
        <w:t xml:space="preserve">We specifically use these datasets to examine the influence of the Chicago School in three areas. First, we examine the goals and exemptions that countries have codified in their antitrust statutes. This </w:t>
      </w:r>
      <w:r w:rsidRPr="008962AB">
        <w:rPr>
          <w:rStyle w:val="StyleUnderline"/>
        </w:rPr>
        <w:t xml:space="preserve">analysis reveals that </w:t>
      </w:r>
      <w:r w:rsidRPr="009B6633">
        <w:rPr>
          <w:rStyle w:val="StyleUnderline"/>
          <w:highlight w:val="cyan"/>
        </w:rPr>
        <w:t xml:space="preserve">many countries have </w:t>
      </w:r>
      <w:r w:rsidRPr="009B6633">
        <w:rPr>
          <w:rStyle w:val="Emphasis"/>
          <w:highlight w:val="cyan"/>
        </w:rPr>
        <w:t>explicitly endorsed</w:t>
      </w:r>
      <w:r w:rsidRPr="009B6633">
        <w:rPr>
          <w:rStyle w:val="StyleUnderline"/>
          <w:highlight w:val="cyan"/>
        </w:rPr>
        <w:t xml:space="preserve"> ideas in their antitrust laws that are </w:t>
      </w:r>
      <w:r w:rsidRPr="009B6633">
        <w:rPr>
          <w:rStyle w:val="Emphasis"/>
          <w:highlight w:val="cyan"/>
        </w:rPr>
        <w:t>antithetical</w:t>
      </w:r>
      <w:r w:rsidRPr="009B6633">
        <w:rPr>
          <w:rStyle w:val="StyleUnderline"/>
          <w:highlight w:val="cyan"/>
        </w:rPr>
        <w:t xml:space="preserve"> to Chicago School theories</w:t>
      </w:r>
      <w:r>
        <w:t xml:space="preserve">. For instance, by 2010, 50 percent of countries with antitrust regimes had explicitly codified goals in their antitrust laws unrelated to efficiency--including the protection of small companies or promotion of exports. 15Second, we examine the provisions of countries' antitrust regimes that regulate unilateral conduct. These data </w:t>
      </w:r>
      <w:r w:rsidRPr="009B6633">
        <w:t xml:space="preserve">reveal that </w:t>
      </w:r>
      <w:r w:rsidRPr="009B6633">
        <w:rPr>
          <w:rStyle w:val="StyleUnderline"/>
        </w:rPr>
        <w:t xml:space="preserve">a majority of countries with antitrust regimes prohibited several kinds of conduct that Chicago School scholars had argued were unlikely </w:t>
      </w:r>
      <w:r w:rsidRPr="008962AB">
        <w:rPr>
          <w:rStyle w:val="StyleUnderline"/>
        </w:rPr>
        <w:t>to reduce competition</w:t>
      </w:r>
      <w:r>
        <w:t xml:space="preserve">. For instance, in 2010, 63 percent of countries with antitrust regimes prohibited unfair pricing. Moreover, in 2010, there were more investigations opened around the world into abuses of dominance than into cartels. Third, we examine merger review policies globally. Again, this analysis illustrates that </w:t>
      </w:r>
      <w:r w:rsidRPr="009B6633">
        <w:rPr>
          <w:rStyle w:val="StyleUnderline"/>
          <w:highlight w:val="cyan"/>
        </w:rPr>
        <w:t xml:space="preserve">many countries with merger review regimes have laws that incorporate ideas that were </w:t>
      </w:r>
      <w:r w:rsidRPr="009B6633">
        <w:rPr>
          <w:rStyle w:val="Emphasis"/>
          <w:highlight w:val="cyan"/>
        </w:rPr>
        <w:t>rejected</w:t>
      </w:r>
      <w:r w:rsidRPr="009B6633">
        <w:rPr>
          <w:rStyle w:val="StyleUnderline"/>
          <w:highlight w:val="cyan"/>
        </w:rPr>
        <w:t xml:space="preserve"> by the Chicago School</w:t>
      </w:r>
      <w:r>
        <w:t>. For example, by  [*302] 2010, 42 percent of countries with antitrust regimes had merger defenses unrelated to efficiency--including the promotion of general "public interest."</w:t>
      </w:r>
    </w:p>
    <w:p w14:paraId="6C2FC103" w14:textId="77777777" w:rsidR="0043191F" w:rsidRPr="007F17F1" w:rsidRDefault="0043191F" w:rsidP="0043191F">
      <w:pPr>
        <w:pStyle w:val="Heading2"/>
        <w:rPr>
          <w:rFonts w:asciiTheme="minorHAnsi" w:hAnsiTheme="minorHAnsi" w:cstheme="minorHAnsi"/>
        </w:rPr>
      </w:pPr>
      <w:r w:rsidRPr="007F17F1">
        <w:rPr>
          <w:rFonts w:asciiTheme="minorHAnsi" w:hAnsiTheme="minorHAnsi" w:cstheme="minorHAnsi"/>
        </w:rPr>
        <w:t>FTC Adv</w:t>
      </w:r>
    </w:p>
    <w:p w14:paraId="7F0C81D4" w14:textId="77777777" w:rsidR="0043191F" w:rsidRPr="007F17F1" w:rsidRDefault="0043191F" w:rsidP="0043191F">
      <w:pPr>
        <w:rPr>
          <w:rFonts w:asciiTheme="minorHAnsi" w:hAnsiTheme="minorHAnsi" w:cstheme="minorHAnsi"/>
        </w:rPr>
      </w:pPr>
    </w:p>
    <w:p w14:paraId="1DDD9808" w14:textId="77777777" w:rsidR="0043191F" w:rsidRPr="007F17F1" w:rsidRDefault="0043191F" w:rsidP="0043191F">
      <w:pPr>
        <w:pStyle w:val="Heading3"/>
        <w:rPr>
          <w:rFonts w:asciiTheme="minorHAnsi" w:hAnsiTheme="minorHAnsi" w:cstheme="minorHAnsi"/>
        </w:rPr>
      </w:pPr>
      <w:bookmarkStart w:id="9" w:name="_Hlk97399062"/>
      <w:r w:rsidRPr="007F17F1">
        <w:rPr>
          <w:rFonts w:asciiTheme="minorHAnsi" w:hAnsiTheme="minorHAnsi" w:cstheme="minorHAnsi"/>
        </w:rPr>
        <w:t>1NC – FTC Turn</w:t>
      </w:r>
    </w:p>
    <w:p w14:paraId="591E21AD" w14:textId="77777777" w:rsidR="0043191F" w:rsidRPr="007F17F1" w:rsidRDefault="0043191F" w:rsidP="0043191F">
      <w:pPr>
        <w:pStyle w:val="Heading4"/>
        <w:rPr>
          <w:rFonts w:asciiTheme="minorHAnsi" w:hAnsiTheme="minorHAnsi" w:cstheme="minorHAnsi"/>
        </w:rPr>
      </w:pPr>
      <w:r w:rsidRPr="007F17F1">
        <w:rPr>
          <w:rFonts w:asciiTheme="minorHAnsi" w:hAnsiTheme="minorHAnsi" w:cstheme="minorHAnsi"/>
        </w:rPr>
        <w:t xml:space="preserve">The plan </w:t>
      </w:r>
      <w:r w:rsidRPr="007F17F1">
        <w:rPr>
          <w:rFonts w:asciiTheme="minorHAnsi" w:hAnsiTheme="minorHAnsi" w:cstheme="minorHAnsi"/>
          <w:u w:val="single"/>
        </w:rPr>
        <w:t>trades off</w:t>
      </w:r>
      <w:r w:rsidRPr="007F17F1">
        <w:rPr>
          <w:rFonts w:asciiTheme="minorHAnsi" w:hAnsiTheme="minorHAnsi" w:cstheme="minorHAnsi"/>
        </w:rPr>
        <w:t xml:space="preserve"> with wins in other areas – causes Facebook loss</w:t>
      </w:r>
    </w:p>
    <w:p w14:paraId="73FEE195" w14:textId="77777777" w:rsidR="0043191F" w:rsidRPr="007F17F1" w:rsidRDefault="0043191F" w:rsidP="0043191F">
      <w:pPr>
        <w:rPr>
          <w:rFonts w:asciiTheme="minorHAnsi" w:hAnsiTheme="minorHAnsi" w:cstheme="minorHAnsi"/>
        </w:rPr>
      </w:pPr>
      <w:r w:rsidRPr="007F17F1">
        <w:rPr>
          <w:rStyle w:val="Style13ptBold"/>
          <w:rFonts w:asciiTheme="minorHAnsi" w:hAnsiTheme="minorHAnsi" w:cstheme="minorHAnsi"/>
        </w:rPr>
        <w:t>Nylen 20</w:t>
      </w:r>
      <w:r w:rsidRPr="007F17F1">
        <w:rPr>
          <w:rFonts w:asciiTheme="minorHAnsi" w:hAnsiTheme="minorHAnsi" w:cstheme="minorHAnsi"/>
        </w:rPr>
        <w:t xml:space="preserve"> [Leah Nylen, covers antitrust and investigations for POLITICO Pro. Before joining POLITICO, Leah spent eight years covering antitrust at MLex. She has also worked for Bloomberg and Congressional Quarterly and was selected as an Abe Journalist Fellow in 2014 for a reporting project in Japan on price-fixing cartels and cartel deterrence policies. “</w:t>
      </w:r>
      <w:r w:rsidRPr="007F17F1">
        <w:rPr>
          <w:rStyle w:val="StyleUnderline"/>
          <w:rFonts w:asciiTheme="minorHAnsi" w:hAnsiTheme="minorHAnsi" w:cstheme="minorHAnsi"/>
        </w:rPr>
        <w:t>FTC Suffering a Cash Crunch as it Prepares to Battle Facebook</w:t>
      </w:r>
      <w:r w:rsidRPr="007F17F1">
        <w:rPr>
          <w:rFonts w:asciiTheme="minorHAnsi" w:hAnsiTheme="minorHAnsi" w:cstheme="minorHAnsi"/>
        </w:rPr>
        <w:t>” https://www.politico.com/news/2020/12/10/ftc-cash-facebook-lawsuit-444468]</w:t>
      </w:r>
    </w:p>
    <w:p w14:paraId="1420F503" w14:textId="77777777" w:rsidR="0043191F" w:rsidRPr="007F17F1" w:rsidRDefault="0043191F" w:rsidP="0043191F">
      <w:pPr>
        <w:rPr>
          <w:rFonts w:asciiTheme="minorHAnsi" w:hAnsiTheme="minorHAnsi" w:cstheme="minorHAnsi"/>
        </w:rPr>
      </w:pPr>
      <w:r w:rsidRPr="007F17F1">
        <w:rPr>
          <w:rStyle w:val="StyleUnderline"/>
          <w:rFonts w:asciiTheme="minorHAnsi" w:hAnsiTheme="minorHAnsi" w:cstheme="minorHAnsi"/>
          <w:highlight w:val="cyan"/>
        </w:rPr>
        <w:t>The agency that</w:t>
      </w:r>
      <w:r w:rsidRPr="007F17F1">
        <w:rPr>
          <w:rStyle w:val="StyleUnderline"/>
          <w:rFonts w:asciiTheme="minorHAnsi" w:hAnsiTheme="minorHAnsi" w:cstheme="minorHAnsi"/>
        </w:rPr>
        <w:t xml:space="preserve"> just </w:t>
      </w:r>
      <w:r w:rsidRPr="007F17F1">
        <w:rPr>
          <w:rStyle w:val="StyleUnderline"/>
          <w:rFonts w:asciiTheme="minorHAnsi" w:hAnsiTheme="minorHAnsi" w:cstheme="minorHAnsi"/>
          <w:highlight w:val="cyan"/>
        </w:rPr>
        <w:t>launched</w:t>
      </w:r>
      <w:r w:rsidRPr="007F17F1">
        <w:rPr>
          <w:rStyle w:val="StyleUnderline"/>
          <w:rFonts w:asciiTheme="minorHAnsi" w:hAnsiTheme="minorHAnsi" w:cstheme="minorHAnsi"/>
        </w:rPr>
        <w:t xml:space="preserve"> a landmark </w:t>
      </w:r>
      <w:r w:rsidRPr="007F17F1">
        <w:rPr>
          <w:rStyle w:val="Emphasis"/>
          <w:rFonts w:asciiTheme="minorHAnsi" w:hAnsiTheme="minorHAnsi" w:cstheme="minorHAnsi"/>
          <w:highlight w:val="cyan"/>
        </w:rPr>
        <w:t>antitrust</w:t>
      </w:r>
      <w:r w:rsidRPr="007F17F1">
        <w:rPr>
          <w:rStyle w:val="Emphasis"/>
          <w:rFonts w:asciiTheme="minorHAnsi" w:hAnsiTheme="minorHAnsi" w:cstheme="minorHAnsi"/>
        </w:rPr>
        <w:t xml:space="preserve"> suit</w:t>
      </w:r>
      <w:r w:rsidRPr="007F17F1">
        <w:rPr>
          <w:rStyle w:val="StyleUnderline"/>
          <w:rFonts w:asciiTheme="minorHAnsi" w:hAnsiTheme="minorHAnsi" w:cstheme="minorHAnsi"/>
        </w:rPr>
        <w:t xml:space="preserve"> to break up Facebook </w:t>
      </w:r>
      <w:r w:rsidRPr="007F17F1">
        <w:rPr>
          <w:rStyle w:val="StyleUnderline"/>
          <w:rFonts w:asciiTheme="minorHAnsi" w:hAnsiTheme="minorHAnsi" w:cstheme="minorHAnsi"/>
          <w:highlight w:val="cyan"/>
        </w:rPr>
        <w:t>is</w:t>
      </w:r>
      <w:r w:rsidRPr="007F17F1">
        <w:rPr>
          <w:rStyle w:val="StyleUnderline"/>
          <w:rFonts w:asciiTheme="minorHAnsi" w:hAnsiTheme="minorHAnsi" w:cstheme="minorHAnsi"/>
        </w:rPr>
        <w:t xml:space="preserve"> so </w:t>
      </w:r>
      <w:r w:rsidRPr="007F17F1">
        <w:rPr>
          <w:rStyle w:val="Emphasis"/>
          <w:rFonts w:asciiTheme="minorHAnsi" w:hAnsiTheme="minorHAnsi" w:cstheme="minorHAnsi"/>
          <w:highlight w:val="cyan"/>
        </w:rPr>
        <w:t>strapped</w:t>
      </w:r>
      <w:r w:rsidRPr="007F17F1">
        <w:rPr>
          <w:rStyle w:val="Emphasis"/>
          <w:rFonts w:asciiTheme="minorHAnsi" w:hAnsiTheme="minorHAnsi" w:cstheme="minorHAnsi"/>
        </w:rPr>
        <w:t xml:space="preserve"> for cash</w:t>
      </w:r>
      <w:r w:rsidRPr="007F17F1">
        <w:rPr>
          <w:rFonts w:asciiTheme="minorHAnsi" w:hAnsiTheme="minorHAnsi" w:cstheme="minorHAnsi"/>
        </w:rPr>
        <w:t xml:space="preserve"> that its </w:t>
      </w:r>
      <w:r w:rsidRPr="007F17F1">
        <w:rPr>
          <w:rStyle w:val="StyleUnderline"/>
          <w:rFonts w:asciiTheme="minorHAnsi" w:hAnsiTheme="minorHAnsi" w:cstheme="minorHAnsi"/>
          <w:highlight w:val="cyan"/>
        </w:rPr>
        <w:t>leaders</w:t>
      </w:r>
      <w:r w:rsidRPr="007F17F1">
        <w:rPr>
          <w:rFonts w:asciiTheme="minorHAnsi" w:hAnsiTheme="minorHAnsi" w:cstheme="minorHAnsi"/>
        </w:rPr>
        <w:t xml:space="preserve"> have </w:t>
      </w:r>
      <w:r w:rsidRPr="007F17F1">
        <w:rPr>
          <w:rStyle w:val="StyleUnderline"/>
          <w:rFonts w:asciiTheme="minorHAnsi" w:hAnsiTheme="minorHAnsi" w:cstheme="minorHAnsi"/>
          <w:highlight w:val="cyan"/>
        </w:rPr>
        <w:t xml:space="preserve">discussed </w:t>
      </w:r>
      <w:r w:rsidRPr="007F17F1">
        <w:rPr>
          <w:rStyle w:val="Emphasis"/>
          <w:rFonts w:asciiTheme="minorHAnsi" w:hAnsiTheme="minorHAnsi" w:cstheme="minorHAnsi"/>
          <w:highlight w:val="cyan"/>
        </w:rPr>
        <w:t>shrinking</w:t>
      </w:r>
      <w:r w:rsidRPr="007F17F1">
        <w:rPr>
          <w:rStyle w:val="StyleUnderline"/>
          <w:rFonts w:asciiTheme="minorHAnsi" w:hAnsiTheme="minorHAnsi" w:cstheme="minorHAnsi"/>
        </w:rPr>
        <w:t xml:space="preserve"> their </w:t>
      </w:r>
      <w:r w:rsidRPr="007F17F1">
        <w:rPr>
          <w:rStyle w:val="StyleUnderline"/>
          <w:rFonts w:asciiTheme="minorHAnsi" w:hAnsiTheme="minorHAnsi" w:cstheme="minorHAnsi"/>
          <w:highlight w:val="cyan"/>
        </w:rPr>
        <w:t xml:space="preserve">staff and </w:t>
      </w:r>
      <w:r w:rsidRPr="007F17F1">
        <w:rPr>
          <w:rStyle w:val="Emphasis"/>
          <w:rFonts w:asciiTheme="minorHAnsi" w:hAnsiTheme="minorHAnsi" w:cstheme="minorHAnsi"/>
          <w:highlight w:val="cyan"/>
        </w:rPr>
        <w:t>warned</w:t>
      </w:r>
      <w:r w:rsidRPr="007F17F1">
        <w:rPr>
          <w:rStyle w:val="StyleUnderline"/>
          <w:rFonts w:asciiTheme="minorHAnsi" w:hAnsiTheme="minorHAnsi" w:cstheme="minorHAnsi"/>
          <w:highlight w:val="cyan"/>
        </w:rPr>
        <w:t xml:space="preserve"> against</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taking on </w:t>
      </w:r>
      <w:r w:rsidRPr="007F17F1">
        <w:rPr>
          <w:rStyle w:val="Emphasis"/>
          <w:rFonts w:asciiTheme="minorHAnsi" w:hAnsiTheme="minorHAnsi" w:cstheme="minorHAnsi"/>
          <w:highlight w:val="cyan"/>
        </w:rPr>
        <w:t>more cases</w:t>
      </w:r>
      <w:r w:rsidRPr="007F17F1">
        <w:rPr>
          <w:rFonts w:asciiTheme="minorHAnsi" w:hAnsiTheme="minorHAnsi" w:cstheme="minorHAnsi"/>
        </w:rPr>
        <w:t>.</w:t>
      </w:r>
    </w:p>
    <w:p w14:paraId="4F642C83"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In a series of emails to all Federal Trade Commission staff, obtained by POLITICO, Executive Director David Robbins said </w:t>
      </w:r>
      <w:r w:rsidRPr="007F17F1">
        <w:rPr>
          <w:rStyle w:val="StyleUnderline"/>
          <w:rFonts w:asciiTheme="minorHAnsi" w:hAnsiTheme="minorHAnsi" w:cstheme="minorHAnsi"/>
          <w:highlight w:val="cyan"/>
        </w:rPr>
        <w:t>the agency</w:t>
      </w:r>
      <w:r w:rsidRPr="007F17F1">
        <w:rPr>
          <w:rStyle w:val="StyleUnderline"/>
          <w:rFonts w:asciiTheme="minorHAnsi" w:hAnsiTheme="minorHAnsi" w:cstheme="minorHAnsi"/>
        </w:rPr>
        <w:t xml:space="preserve"> would </w:t>
      </w:r>
      <w:r w:rsidRPr="007F17F1">
        <w:rPr>
          <w:rStyle w:val="StyleUnderline"/>
          <w:rFonts w:asciiTheme="minorHAnsi" w:hAnsiTheme="minorHAnsi" w:cstheme="minorHAnsi"/>
          <w:highlight w:val="cyan"/>
        </w:rPr>
        <w:t>face</w:t>
      </w:r>
      <w:r w:rsidRPr="007F17F1">
        <w:rPr>
          <w:rStyle w:val="StyleUnderline"/>
          <w:rFonts w:asciiTheme="minorHAnsi" w:hAnsiTheme="minorHAnsi" w:cstheme="minorHAnsi"/>
        </w:rPr>
        <w:t xml:space="preserve"> a period of </w:t>
      </w:r>
      <w:r w:rsidRPr="007F17F1">
        <w:rPr>
          <w:rStyle w:val="StyleUnderline"/>
          <w:rFonts w:asciiTheme="minorHAnsi" w:hAnsiTheme="minorHAnsi" w:cstheme="minorHAnsi"/>
          <w:highlight w:val="cyan"/>
        </w:rPr>
        <w:t>“</w:t>
      </w:r>
      <w:r w:rsidRPr="007F17F1">
        <w:rPr>
          <w:rStyle w:val="Emphasis"/>
          <w:rFonts w:asciiTheme="minorHAnsi" w:hAnsiTheme="minorHAnsi" w:cstheme="minorHAnsi"/>
          <w:highlight w:val="cyan"/>
        </w:rPr>
        <w:t>belt tightening</w:t>
      </w:r>
      <w:r w:rsidRPr="007F17F1">
        <w:rPr>
          <w:rStyle w:val="StyleUnderline"/>
          <w:rFonts w:asciiTheme="minorHAnsi" w:hAnsiTheme="minorHAnsi" w:cstheme="minorHAnsi"/>
          <w:highlight w:val="cyan"/>
        </w:rPr>
        <w:t xml:space="preserve">” to </w:t>
      </w:r>
      <w:r w:rsidRPr="007F17F1">
        <w:rPr>
          <w:rStyle w:val="Emphasis"/>
          <w:rFonts w:asciiTheme="minorHAnsi" w:hAnsiTheme="minorHAnsi" w:cstheme="minorHAnsi"/>
          <w:highlight w:val="cyan"/>
        </w:rPr>
        <w:t>cut costs</w:t>
      </w:r>
      <w:r w:rsidRPr="007F17F1">
        <w:rPr>
          <w:rFonts w:asciiTheme="minorHAnsi" w:hAnsiTheme="minorHAnsi" w:cstheme="minorHAnsi"/>
        </w:rPr>
        <w:t xml:space="preserve"> — </w:t>
      </w:r>
      <w:r w:rsidRPr="007F17F1">
        <w:rPr>
          <w:rStyle w:val="StyleUnderline"/>
          <w:rFonts w:asciiTheme="minorHAnsi" w:hAnsiTheme="minorHAnsi" w:cstheme="minorHAnsi"/>
          <w:highlight w:val="cyan"/>
        </w:rPr>
        <w:t>and</w:t>
      </w:r>
      <w:r w:rsidRPr="007F17F1">
        <w:rPr>
          <w:rFonts w:asciiTheme="minorHAnsi" w:hAnsiTheme="minorHAnsi" w:cstheme="minorHAnsi"/>
        </w:rPr>
        <w:t xml:space="preserve"> that </w:t>
      </w:r>
      <w:r w:rsidRPr="007F17F1">
        <w:rPr>
          <w:rStyle w:val="StyleUnderline"/>
          <w:rFonts w:asciiTheme="minorHAnsi" w:hAnsiTheme="minorHAnsi" w:cstheme="minorHAnsi"/>
        </w:rPr>
        <w:t xml:space="preserve">filing </w:t>
      </w:r>
      <w:r w:rsidRPr="007F17F1">
        <w:rPr>
          <w:rStyle w:val="Emphasis"/>
          <w:rFonts w:asciiTheme="minorHAnsi" w:hAnsiTheme="minorHAnsi" w:cstheme="minorHAnsi"/>
          <w:highlight w:val="cyan"/>
        </w:rPr>
        <w:t>fewer cases</w:t>
      </w:r>
      <w:r w:rsidRPr="007F17F1">
        <w:rPr>
          <w:rStyle w:val="StyleUnderline"/>
          <w:rFonts w:asciiTheme="minorHAnsi" w:hAnsiTheme="minorHAnsi" w:cstheme="minorHAnsi"/>
          <w:highlight w:val="cyan"/>
        </w:rPr>
        <w:t xml:space="preserve"> and </w:t>
      </w:r>
      <w:r w:rsidRPr="007F17F1">
        <w:rPr>
          <w:rStyle w:val="Emphasis"/>
          <w:rFonts w:asciiTheme="minorHAnsi" w:hAnsiTheme="minorHAnsi" w:cstheme="minorHAnsi"/>
          <w:highlight w:val="cyan"/>
        </w:rPr>
        <w:t>trimming litigation</w:t>
      </w:r>
      <w:r w:rsidRPr="007F17F1">
        <w:rPr>
          <w:rStyle w:val="StyleUnderline"/>
          <w:rFonts w:asciiTheme="minorHAnsi" w:hAnsiTheme="minorHAnsi" w:cstheme="minorHAnsi"/>
        </w:rPr>
        <w:t xml:space="preserve"> expenses </w:t>
      </w:r>
      <w:r w:rsidRPr="007F17F1">
        <w:rPr>
          <w:rStyle w:val="StyleUnderline"/>
          <w:rFonts w:asciiTheme="minorHAnsi" w:hAnsiTheme="minorHAnsi" w:cstheme="minorHAnsi"/>
          <w:highlight w:val="cyan"/>
        </w:rPr>
        <w:t xml:space="preserve">must be </w:t>
      </w:r>
      <w:r w:rsidRPr="007F17F1">
        <w:rPr>
          <w:rStyle w:val="Emphasis"/>
          <w:rFonts w:asciiTheme="minorHAnsi" w:hAnsiTheme="minorHAnsi" w:cstheme="minorHAnsi"/>
          <w:highlight w:val="cyan"/>
        </w:rPr>
        <w:t>on</w:t>
      </w:r>
      <w:r w:rsidRPr="007F17F1">
        <w:rPr>
          <w:rStyle w:val="Emphasis"/>
          <w:rFonts w:asciiTheme="minorHAnsi" w:hAnsiTheme="minorHAnsi" w:cstheme="minorHAnsi"/>
        </w:rPr>
        <w:t xml:space="preserve"> the </w:t>
      </w:r>
      <w:r w:rsidRPr="007F17F1">
        <w:rPr>
          <w:rStyle w:val="Emphasis"/>
          <w:rFonts w:asciiTheme="minorHAnsi" w:hAnsiTheme="minorHAnsi" w:cstheme="minorHAnsi"/>
          <w:highlight w:val="cyan"/>
        </w:rPr>
        <w:t>table</w:t>
      </w:r>
      <w:r w:rsidRPr="007F17F1">
        <w:rPr>
          <w:rFonts w:asciiTheme="minorHAnsi" w:hAnsiTheme="minorHAnsi" w:cstheme="minorHAnsi"/>
        </w:rPr>
        <w:t>.</w:t>
      </w:r>
    </w:p>
    <w:p w14:paraId="510C6ED0" w14:textId="77777777" w:rsidR="0043191F" w:rsidRPr="007F17F1" w:rsidRDefault="0043191F" w:rsidP="0043191F">
      <w:pPr>
        <w:rPr>
          <w:rFonts w:asciiTheme="minorHAnsi" w:hAnsiTheme="minorHAnsi" w:cstheme="minorHAnsi"/>
        </w:rPr>
      </w:pPr>
      <w:r w:rsidRPr="007F17F1">
        <w:rPr>
          <w:rStyle w:val="StyleUnderline"/>
          <w:rFonts w:asciiTheme="minorHAnsi" w:hAnsiTheme="minorHAnsi" w:cstheme="minorHAnsi"/>
          <w:highlight w:val="cyan"/>
        </w:rPr>
        <w:t>“[W]e</w:t>
      </w:r>
      <w:r w:rsidRPr="007F17F1">
        <w:rPr>
          <w:rFonts w:asciiTheme="minorHAnsi" w:hAnsiTheme="minorHAnsi" w:cstheme="minorHAnsi"/>
        </w:rPr>
        <w:t xml:space="preserve"> will </w:t>
      </w:r>
      <w:r w:rsidRPr="007F17F1">
        <w:rPr>
          <w:rStyle w:val="StyleUnderline"/>
          <w:rFonts w:asciiTheme="minorHAnsi" w:hAnsiTheme="minorHAnsi" w:cstheme="minorHAnsi"/>
        </w:rPr>
        <w:t xml:space="preserve">either </w:t>
      </w:r>
      <w:r w:rsidRPr="007F17F1">
        <w:rPr>
          <w:rStyle w:val="StyleUnderline"/>
          <w:rFonts w:asciiTheme="minorHAnsi" w:hAnsiTheme="minorHAnsi" w:cstheme="minorHAnsi"/>
          <w:highlight w:val="cyan"/>
        </w:rPr>
        <w:t>need</w:t>
      </w:r>
      <w:r w:rsidRPr="007F17F1">
        <w:rPr>
          <w:rStyle w:val="StyleUnderline"/>
          <w:rFonts w:asciiTheme="minorHAnsi" w:hAnsiTheme="minorHAnsi" w:cstheme="minorHAnsi"/>
        </w:rPr>
        <w:t xml:space="preserve"> to bring </w:t>
      </w:r>
      <w:r w:rsidRPr="007F17F1">
        <w:rPr>
          <w:rStyle w:val="Emphasis"/>
          <w:rFonts w:asciiTheme="minorHAnsi" w:hAnsiTheme="minorHAnsi" w:cstheme="minorHAnsi"/>
          <w:highlight w:val="cyan"/>
        </w:rPr>
        <w:t>fewer</w:t>
      </w:r>
      <w:r w:rsidRPr="007F17F1">
        <w:rPr>
          <w:rStyle w:val="StyleUnderline"/>
          <w:rFonts w:asciiTheme="minorHAnsi" w:hAnsiTheme="minorHAnsi" w:cstheme="minorHAnsi"/>
        </w:rPr>
        <w:t xml:space="preserve"> expert </w:t>
      </w:r>
      <w:r w:rsidRPr="007F17F1">
        <w:rPr>
          <w:rStyle w:val="Emphasis"/>
          <w:rFonts w:asciiTheme="minorHAnsi" w:hAnsiTheme="minorHAnsi" w:cstheme="minorHAnsi"/>
        </w:rPr>
        <w:t xml:space="preserve">intensive </w:t>
      </w:r>
      <w:r w:rsidRPr="007F17F1">
        <w:rPr>
          <w:rStyle w:val="Emphasis"/>
          <w:rFonts w:asciiTheme="minorHAnsi" w:hAnsiTheme="minorHAnsi" w:cstheme="minorHAnsi"/>
          <w:highlight w:val="cyan"/>
        </w:rPr>
        <w:t>cases</w:t>
      </w:r>
      <w:r w:rsidRPr="007F17F1">
        <w:rPr>
          <w:rStyle w:val="StyleUnderline"/>
          <w:rFonts w:asciiTheme="minorHAnsi" w:hAnsiTheme="minorHAnsi" w:cstheme="minorHAnsi"/>
          <w:highlight w:val="cyan"/>
        </w:rPr>
        <w:t xml:space="preserve"> or</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significantly </w:t>
      </w:r>
      <w:r w:rsidRPr="007F17F1">
        <w:rPr>
          <w:rStyle w:val="Emphasis"/>
          <w:rFonts w:asciiTheme="minorHAnsi" w:hAnsiTheme="minorHAnsi" w:cstheme="minorHAnsi"/>
          <w:highlight w:val="cyan"/>
        </w:rPr>
        <w:t>decrease</w:t>
      </w:r>
      <w:r w:rsidRPr="007F17F1">
        <w:rPr>
          <w:rStyle w:val="StyleUnderline"/>
          <w:rFonts w:asciiTheme="minorHAnsi" w:hAnsiTheme="minorHAnsi" w:cstheme="minorHAnsi"/>
        </w:rPr>
        <w:t xml:space="preserve"> our </w:t>
      </w:r>
      <w:r w:rsidRPr="007F17F1">
        <w:rPr>
          <w:rStyle w:val="Emphasis"/>
          <w:rFonts w:asciiTheme="minorHAnsi" w:hAnsiTheme="minorHAnsi" w:cstheme="minorHAnsi"/>
          <w:highlight w:val="cyan"/>
        </w:rPr>
        <w:t>litigation</w:t>
      </w:r>
      <w:r w:rsidRPr="007F17F1">
        <w:rPr>
          <w:rStyle w:val="Emphasis"/>
          <w:rFonts w:asciiTheme="minorHAnsi" w:hAnsiTheme="minorHAnsi" w:cstheme="minorHAnsi"/>
        </w:rPr>
        <w:t xml:space="preserve"> costs</w:t>
      </w:r>
      <w:r w:rsidRPr="007F17F1">
        <w:rPr>
          <w:rStyle w:val="StyleUnderline"/>
          <w:rFonts w:asciiTheme="minorHAnsi" w:hAnsiTheme="minorHAnsi" w:cstheme="minorHAnsi"/>
        </w:rPr>
        <w:t xml:space="preserve"> (e.g. experts</w:t>
      </w:r>
      <w:r w:rsidRPr="007F17F1">
        <w:rPr>
          <w:rFonts w:asciiTheme="minorHAnsi" w:hAnsiTheme="minorHAnsi" w:cstheme="minorHAnsi"/>
        </w:rPr>
        <w:t xml:space="preserve">, transcripts, </w:t>
      </w:r>
      <w:r w:rsidRPr="007F17F1">
        <w:rPr>
          <w:rStyle w:val="StyleUnderline"/>
          <w:rFonts w:asciiTheme="minorHAnsi" w:hAnsiTheme="minorHAnsi" w:cstheme="minorHAnsi"/>
        </w:rPr>
        <w:t>litigation</w:t>
      </w:r>
      <w:r w:rsidRPr="007F17F1">
        <w:rPr>
          <w:rFonts w:asciiTheme="minorHAnsi" w:hAnsiTheme="minorHAnsi" w:cstheme="minorHAnsi"/>
        </w:rPr>
        <w:t xml:space="preserve"> support </w:t>
      </w:r>
      <w:r w:rsidRPr="007F17F1">
        <w:rPr>
          <w:rStyle w:val="StyleUnderline"/>
          <w:rFonts w:asciiTheme="minorHAnsi" w:hAnsiTheme="minorHAnsi" w:cstheme="minorHAnsi"/>
        </w:rPr>
        <w:t>contractors, etc.),”</w:t>
      </w:r>
      <w:r w:rsidRPr="007F17F1">
        <w:rPr>
          <w:rFonts w:asciiTheme="minorHAnsi" w:hAnsiTheme="minorHAnsi" w:cstheme="minorHAnsi"/>
        </w:rPr>
        <w:t xml:space="preserve"> Robbins said in an Oct. 29 email.</w:t>
      </w:r>
    </w:p>
    <w:p w14:paraId="6503F781" w14:textId="77777777" w:rsidR="0043191F" w:rsidRPr="007F17F1" w:rsidRDefault="0043191F" w:rsidP="0043191F">
      <w:pPr>
        <w:rPr>
          <w:rFonts w:asciiTheme="minorHAnsi" w:hAnsiTheme="minorHAnsi" w:cstheme="minorHAnsi"/>
        </w:rPr>
      </w:pPr>
      <w:r w:rsidRPr="007F17F1">
        <w:rPr>
          <w:rStyle w:val="StyleUnderline"/>
          <w:rFonts w:asciiTheme="minorHAnsi" w:hAnsiTheme="minorHAnsi" w:cstheme="minorHAnsi"/>
        </w:rPr>
        <w:t xml:space="preserve">The emails offer an increasingly </w:t>
      </w:r>
      <w:r w:rsidRPr="007F17F1">
        <w:rPr>
          <w:rStyle w:val="Emphasis"/>
          <w:rFonts w:asciiTheme="minorHAnsi" w:hAnsiTheme="minorHAnsi" w:cstheme="minorHAnsi"/>
        </w:rPr>
        <w:t>dire portrait</w:t>
      </w:r>
      <w:r w:rsidRPr="007F17F1">
        <w:rPr>
          <w:rStyle w:val="StyleUnderline"/>
          <w:rFonts w:asciiTheme="minorHAnsi" w:hAnsiTheme="minorHAnsi" w:cstheme="minorHAnsi"/>
        </w:rPr>
        <w:t xml:space="preserve"> of the </w:t>
      </w:r>
      <w:r w:rsidRPr="007F17F1">
        <w:rPr>
          <w:rStyle w:val="Emphasis"/>
          <w:rFonts w:asciiTheme="minorHAnsi" w:hAnsiTheme="minorHAnsi" w:cstheme="minorHAnsi"/>
        </w:rPr>
        <w:t>money woes</w:t>
      </w:r>
      <w:r w:rsidRPr="007F17F1">
        <w:rPr>
          <w:rStyle w:val="StyleUnderline"/>
          <w:rFonts w:asciiTheme="minorHAnsi" w:hAnsiTheme="minorHAnsi" w:cstheme="minorHAnsi"/>
        </w:rPr>
        <w:t xml:space="preserve"> facing the FTC, which has launched a </w:t>
      </w:r>
      <w:r w:rsidRPr="007F17F1">
        <w:rPr>
          <w:rStyle w:val="Emphasis"/>
          <w:rFonts w:asciiTheme="minorHAnsi" w:hAnsiTheme="minorHAnsi" w:cstheme="minorHAnsi"/>
        </w:rPr>
        <w:t>record amount</w:t>
      </w:r>
      <w:r w:rsidRPr="007F17F1">
        <w:rPr>
          <w:rStyle w:val="StyleUnderline"/>
          <w:rFonts w:asciiTheme="minorHAnsi" w:hAnsiTheme="minorHAnsi" w:cstheme="minorHAnsi"/>
        </w:rPr>
        <w:t xml:space="preserve"> of </w:t>
      </w:r>
      <w:r w:rsidRPr="007F17F1">
        <w:rPr>
          <w:rStyle w:val="Emphasis"/>
          <w:rFonts w:asciiTheme="minorHAnsi" w:hAnsiTheme="minorHAnsi" w:cstheme="minorHAnsi"/>
        </w:rPr>
        <w:t>litigation</w:t>
      </w:r>
      <w:r w:rsidRPr="007F17F1">
        <w:rPr>
          <w:rStyle w:val="StyleUnderline"/>
          <w:rFonts w:asciiTheme="minorHAnsi" w:hAnsiTheme="minorHAnsi" w:cstheme="minorHAnsi"/>
        </w:rPr>
        <w:t xml:space="preserve"> in the past year</w:t>
      </w:r>
      <w:r w:rsidRPr="007F17F1">
        <w:rPr>
          <w:rFonts w:asciiTheme="minorHAnsi" w:hAnsiTheme="minorHAnsi" w:cstheme="minorHAnsi"/>
        </w:rPr>
        <w:t xml:space="preserve"> even as the pandemic has caused a sharp reduction in the corporate merger filing fees that normally supply about half its budget. </w:t>
      </w:r>
      <w:r w:rsidRPr="007F17F1">
        <w:rPr>
          <w:rStyle w:val="StyleUnderline"/>
          <w:rFonts w:asciiTheme="minorHAnsi" w:hAnsiTheme="minorHAnsi" w:cstheme="minorHAnsi"/>
        </w:rPr>
        <w:t>The crunch</w:t>
      </w:r>
      <w:r w:rsidRPr="007F17F1">
        <w:rPr>
          <w:rFonts w:asciiTheme="minorHAnsi" w:hAnsiTheme="minorHAnsi" w:cstheme="minorHAnsi"/>
        </w:rPr>
        <w:t xml:space="preserve"> also </w:t>
      </w:r>
      <w:r w:rsidRPr="007F17F1">
        <w:rPr>
          <w:rStyle w:val="StyleUnderline"/>
          <w:rFonts w:asciiTheme="minorHAnsi" w:hAnsiTheme="minorHAnsi" w:cstheme="minorHAnsi"/>
        </w:rPr>
        <w:t xml:space="preserve">raises the possibility that </w:t>
      </w:r>
      <w:r w:rsidRPr="007F17F1">
        <w:rPr>
          <w:rStyle w:val="StyleUnderline"/>
          <w:rFonts w:asciiTheme="minorHAnsi" w:hAnsiTheme="minorHAnsi" w:cstheme="minorHAnsi"/>
          <w:highlight w:val="cyan"/>
        </w:rPr>
        <w:t xml:space="preserve">the FTC </w:t>
      </w:r>
      <w:r w:rsidRPr="007F17F1">
        <w:rPr>
          <w:rStyle w:val="Emphasis"/>
          <w:rFonts w:asciiTheme="minorHAnsi" w:hAnsiTheme="minorHAnsi" w:cstheme="minorHAnsi"/>
          <w:highlight w:val="cyan"/>
        </w:rPr>
        <w:t>may not</w:t>
      </w:r>
      <w:r w:rsidRPr="007F17F1">
        <w:rPr>
          <w:rStyle w:val="Emphasis"/>
          <w:rFonts w:asciiTheme="minorHAnsi" w:hAnsiTheme="minorHAnsi" w:cstheme="minorHAnsi"/>
        </w:rPr>
        <w:t xml:space="preserve"> have the </w:t>
      </w:r>
      <w:r w:rsidRPr="007F17F1">
        <w:rPr>
          <w:rStyle w:val="Emphasis"/>
          <w:rFonts w:asciiTheme="minorHAnsi" w:hAnsiTheme="minorHAnsi" w:cstheme="minorHAnsi"/>
          <w:highlight w:val="cyan"/>
        </w:rPr>
        <w:t>cash</w:t>
      </w:r>
      <w:r w:rsidRPr="007F17F1">
        <w:rPr>
          <w:rStyle w:val="StyleUnderline"/>
          <w:rFonts w:asciiTheme="minorHAnsi" w:hAnsiTheme="minorHAnsi" w:cstheme="minorHAnsi"/>
        </w:rPr>
        <w:t xml:space="preserve"> it needs </w:t>
      </w:r>
      <w:r w:rsidRPr="007F17F1">
        <w:rPr>
          <w:rStyle w:val="StyleUnderline"/>
          <w:rFonts w:asciiTheme="minorHAnsi" w:hAnsiTheme="minorHAnsi" w:cstheme="minorHAnsi"/>
          <w:highlight w:val="cyan"/>
        </w:rPr>
        <w:t xml:space="preserve">to </w:t>
      </w:r>
      <w:r w:rsidRPr="007F17F1">
        <w:rPr>
          <w:rStyle w:val="Emphasis"/>
          <w:rFonts w:asciiTheme="minorHAnsi" w:hAnsiTheme="minorHAnsi" w:cstheme="minorHAnsi"/>
          <w:highlight w:val="cyan"/>
        </w:rPr>
        <w:t>win</w:t>
      </w:r>
      <w:r w:rsidRPr="007F17F1">
        <w:rPr>
          <w:rStyle w:val="Emphasis"/>
          <w:rFonts w:asciiTheme="minorHAnsi" w:hAnsiTheme="minorHAnsi" w:cstheme="minorHAnsi"/>
        </w:rPr>
        <w:t xml:space="preserve"> its </w:t>
      </w:r>
      <w:r w:rsidRPr="007F17F1">
        <w:rPr>
          <w:rStyle w:val="Emphasis"/>
          <w:rFonts w:asciiTheme="minorHAnsi" w:hAnsiTheme="minorHAnsi" w:cstheme="minorHAnsi"/>
          <w:highlight w:val="cyan"/>
        </w:rPr>
        <w:t>case</w:t>
      </w:r>
      <w:r w:rsidRPr="007F17F1">
        <w:rPr>
          <w:rStyle w:val="StyleUnderline"/>
          <w:rFonts w:asciiTheme="minorHAnsi" w:hAnsiTheme="minorHAnsi" w:cstheme="minorHAnsi"/>
          <w:highlight w:val="cyan"/>
        </w:rPr>
        <w:t xml:space="preserve"> against Facebook</w:t>
      </w:r>
      <w:r w:rsidRPr="007F17F1">
        <w:rPr>
          <w:rStyle w:val="StyleUnderline"/>
          <w:rFonts w:asciiTheme="minorHAnsi" w:hAnsiTheme="minorHAnsi" w:cstheme="minorHAnsi"/>
        </w:rPr>
        <w:t xml:space="preserve">, which is gearing up for an expensive fight, </w:t>
      </w:r>
      <w:r w:rsidRPr="007F17F1">
        <w:rPr>
          <w:rStyle w:val="StyleUnderline"/>
          <w:rFonts w:asciiTheme="minorHAnsi" w:hAnsiTheme="minorHAnsi" w:cstheme="minorHAnsi"/>
          <w:highlight w:val="cyan"/>
        </w:rPr>
        <w:t xml:space="preserve">or to </w:t>
      </w:r>
      <w:r w:rsidRPr="007F17F1">
        <w:rPr>
          <w:rStyle w:val="Emphasis"/>
          <w:rFonts w:asciiTheme="minorHAnsi" w:hAnsiTheme="minorHAnsi" w:cstheme="minorHAnsi"/>
          <w:highlight w:val="cyan"/>
        </w:rPr>
        <w:t>take on</w:t>
      </w:r>
      <w:r w:rsidRPr="007F17F1">
        <w:rPr>
          <w:rStyle w:val="Emphasis"/>
          <w:rFonts w:asciiTheme="minorHAnsi" w:hAnsiTheme="minorHAnsi" w:cstheme="minorHAnsi"/>
        </w:rPr>
        <w:t xml:space="preserve"> additional </w:t>
      </w:r>
      <w:r w:rsidRPr="007F17F1">
        <w:rPr>
          <w:rStyle w:val="Emphasis"/>
          <w:rFonts w:asciiTheme="minorHAnsi" w:hAnsiTheme="minorHAnsi" w:cstheme="minorHAnsi"/>
          <w:highlight w:val="cyan"/>
        </w:rPr>
        <w:t>companies</w:t>
      </w:r>
      <w:r w:rsidRPr="007F17F1">
        <w:rPr>
          <w:rFonts w:asciiTheme="minorHAnsi" w:hAnsiTheme="minorHAnsi" w:cstheme="minorHAnsi"/>
        </w:rPr>
        <w:t xml:space="preserve"> like Amazon.</w:t>
      </w:r>
    </w:p>
    <w:p w14:paraId="643AF6D0" w14:textId="77777777" w:rsidR="0043191F" w:rsidRPr="007F17F1" w:rsidRDefault="0043191F" w:rsidP="0043191F">
      <w:pPr>
        <w:pStyle w:val="Heading3"/>
        <w:rPr>
          <w:rFonts w:asciiTheme="minorHAnsi" w:hAnsiTheme="minorHAnsi" w:cstheme="minorHAnsi"/>
        </w:rPr>
      </w:pPr>
      <w:bookmarkStart w:id="10" w:name="_Hlk97399077"/>
      <w:bookmarkEnd w:id="9"/>
      <w:r w:rsidRPr="007F17F1">
        <w:rPr>
          <w:rFonts w:asciiTheme="minorHAnsi" w:hAnsiTheme="minorHAnsi" w:cstheme="minorHAnsi"/>
        </w:rPr>
        <w:t>1NC – Scamming D</w:t>
      </w:r>
    </w:p>
    <w:p w14:paraId="451B796E" w14:textId="77777777" w:rsidR="0043191F" w:rsidRPr="007F17F1" w:rsidRDefault="0043191F" w:rsidP="0043191F">
      <w:pPr>
        <w:pStyle w:val="Heading4"/>
        <w:rPr>
          <w:rFonts w:asciiTheme="minorHAnsi" w:hAnsiTheme="minorHAnsi" w:cstheme="minorHAnsi"/>
        </w:rPr>
      </w:pPr>
      <w:r w:rsidRPr="007F17F1">
        <w:rPr>
          <w:rFonts w:asciiTheme="minorHAnsi" w:hAnsiTheme="minorHAnsi" w:cstheme="minorHAnsi"/>
        </w:rPr>
        <w:t xml:space="preserve">No </w:t>
      </w:r>
      <w:r w:rsidRPr="007F17F1">
        <w:rPr>
          <w:rFonts w:asciiTheme="minorHAnsi" w:hAnsiTheme="minorHAnsi" w:cstheme="minorHAnsi"/>
          <w:u w:val="single"/>
        </w:rPr>
        <w:t>scamming</w:t>
      </w:r>
      <w:r w:rsidRPr="007F17F1">
        <w:rPr>
          <w:rFonts w:asciiTheme="minorHAnsi" w:hAnsiTheme="minorHAnsi" w:cstheme="minorHAnsi"/>
        </w:rPr>
        <w:t xml:space="preserve"> impact. </w:t>
      </w:r>
    </w:p>
    <w:p w14:paraId="4A0E5211" w14:textId="77777777" w:rsidR="0043191F" w:rsidRPr="007F17F1" w:rsidRDefault="0043191F" w:rsidP="0043191F">
      <w:pPr>
        <w:rPr>
          <w:rFonts w:asciiTheme="minorHAnsi" w:hAnsiTheme="minorHAnsi" w:cstheme="minorHAnsi"/>
        </w:rPr>
      </w:pPr>
      <w:r w:rsidRPr="007F17F1">
        <w:rPr>
          <w:rStyle w:val="Style13ptBold"/>
          <w:rFonts w:asciiTheme="minorHAnsi" w:hAnsiTheme="minorHAnsi" w:cstheme="minorHAnsi"/>
        </w:rPr>
        <w:t>Ewing 20</w:t>
      </w:r>
      <w:r w:rsidRPr="007F17F1">
        <w:rPr>
          <w:rFonts w:asciiTheme="minorHAnsi" w:hAnsiTheme="minorHAnsi" w:cstheme="minorHAnsi"/>
        </w:rPr>
        <w:t xml:space="preserve">, Citing Keir Giles, a Russia specialist with the Conflict Studies Research Centre in the United Kingdom and Tim Hwang, director of the Harvard-MIT Ethics and Governance of AI Initiative. (Philip, 5-7-2020, “Why Fake Video, Audio May Not Be As Powerful In Spreading Disinformation As Feared”, </w:t>
      </w:r>
      <w:r w:rsidRPr="007F17F1">
        <w:rPr>
          <w:rFonts w:asciiTheme="minorHAnsi" w:hAnsiTheme="minorHAnsi" w:cstheme="minorHAnsi"/>
          <w:i/>
          <w:iCs/>
        </w:rPr>
        <w:t>NPR</w:t>
      </w:r>
      <w:r w:rsidRPr="007F17F1">
        <w:rPr>
          <w:rFonts w:asciiTheme="minorHAnsi" w:hAnsiTheme="minorHAnsi" w:cstheme="minorHAnsi"/>
        </w:rPr>
        <w:t xml:space="preserve">, </w:t>
      </w:r>
      <w:hyperlink r:id="rId25" w:history="1">
        <w:r w:rsidRPr="007F17F1">
          <w:rPr>
            <w:rStyle w:val="Hyperlink"/>
            <w:rFonts w:asciiTheme="minorHAnsi" w:hAnsiTheme="minorHAnsi" w:cstheme="minorHAnsi"/>
          </w:rPr>
          <w:t>https://www.npr.org/2020/05/07/851689645/why-fake-video-audio-may-not-be-as-powerful-in-spreading-disinformation-as-feare</w:t>
        </w:r>
      </w:hyperlink>
      <w:r w:rsidRPr="007F17F1">
        <w:rPr>
          <w:rFonts w:asciiTheme="minorHAnsi" w:hAnsiTheme="minorHAnsi" w:cstheme="minorHAnsi"/>
        </w:rPr>
        <w:t>)</w:t>
      </w:r>
    </w:p>
    <w:p w14:paraId="226F3F9A" w14:textId="77777777" w:rsidR="0043191F" w:rsidRPr="007F17F1" w:rsidRDefault="0043191F" w:rsidP="0043191F">
      <w:pPr>
        <w:rPr>
          <w:rFonts w:asciiTheme="minorHAnsi" w:hAnsiTheme="minorHAnsi" w:cstheme="minorHAnsi"/>
        </w:rPr>
      </w:pPr>
    </w:p>
    <w:p w14:paraId="20E7C03A" w14:textId="77777777" w:rsidR="0043191F" w:rsidRDefault="0043191F" w:rsidP="0043191F">
      <w:pPr>
        <w:rPr>
          <w:rStyle w:val="Emphasis"/>
          <w:rFonts w:asciiTheme="minorHAnsi" w:hAnsiTheme="minorHAnsi" w:cstheme="minorHAnsi"/>
        </w:rPr>
      </w:pPr>
      <w:r w:rsidRPr="007F17F1">
        <w:rPr>
          <w:rStyle w:val="Emphasis"/>
          <w:rFonts w:asciiTheme="minorHAnsi" w:hAnsiTheme="minorHAnsi" w:cstheme="minorHAnsi"/>
        </w:rPr>
        <w:t xml:space="preserve">Sophisticated </w:t>
      </w:r>
      <w:r w:rsidRPr="007F17F1">
        <w:rPr>
          <w:rStyle w:val="Emphasis"/>
          <w:rFonts w:asciiTheme="minorHAnsi" w:hAnsiTheme="minorHAnsi" w:cstheme="minorHAnsi"/>
          <w:highlight w:val="yellow"/>
        </w:rPr>
        <w:t>fake media</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hasn't emerged as a factor in the </w:t>
      </w:r>
      <w:r w:rsidRPr="007F17F1">
        <w:rPr>
          <w:rStyle w:val="Emphasis"/>
          <w:rFonts w:asciiTheme="minorHAnsi" w:hAnsiTheme="minorHAnsi" w:cstheme="minorHAnsi"/>
        </w:rPr>
        <w:t>disinformation wars</w:t>
      </w:r>
      <w:r w:rsidRPr="007F17F1">
        <w:rPr>
          <w:rStyle w:val="StyleUnderline"/>
          <w:rFonts w:asciiTheme="minorHAnsi" w:hAnsiTheme="minorHAnsi" w:cstheme="minorHAnsi"/>
        </w:rPr>
        <w:t xml:space="preserve"> in the ways once feared</w:t>
      </w:r>
      <w:r w:rsidRPr="007F17F1">
        <w:rPr>
          <w:rFonts w:asciiTheme="minorHAnsi" w:hAnsiTheme="minorHAnsi" w:cstheme="minorHAnsi"/>
        </w:rPr>
        <w:t xml:space="preserve"> — and two specialists say </w:t>
      </w:r>
      <w:r w:rsidRPr="007F17F1">
        <w:rPr>
          <w:rStyle w:val="StyleUnderline"/>
          <w:rFonts w:asciiTheme="minorHAnsi" w:hAnsiTheme="minorHAnsi" w:cstheme="minorHAnsi"/>
        </w:rPr>
        <w:t xml:space="preserve">it may have </w:t>
      </w:r>
      <w:r w:rsidRPr="007F17F1">
        <w:rPr>
          <w:rStyle w:val="Emphasis"/>
          <w:rFonts w:asciiTheme="minorHAnsi" w:hAnsiTheme="minorHAnsi" w:cstheme="minorHAnsi"/>
          <w:highlight w:val="yellow"/>
        </w:rPr>
        <w:t>missed its moment</w:t>
      </w:r>
      <w:r w:rsidRPr="007F17F1">
        <w:rPr>
          <w:rStyle w:val="Emphasis"/>
          <w:rFonts w:asciiTheme="minorHAnsi" w:hAnsiTheme="minorHAnsi" w:cstheme="minorHAnsi"/>
        </w:rPr>
        <w:t>.</w:t>
      </w:r>
      <w:r w:rsidRPr="007F17F1">
        <w:rPr>
          <w:rFonts w:asciiTheme="minorHAnsi" w:hAnsiTheme="minorHAnsi" w:cstheme="minorHAnsi"/>
        </w:rPr>
        <w:t xml:space="preserve"> Deceptive video and audio recordings, often nicknamed “</w:t>
      </w:r>
      <w:r w:rsidRPr="007F17F1">
        <w:rPr>
          <w:rStyle w:val="Emphasis"/>
          <w:rFonts w:asciiTheme="minorHAnsi" w:hAnsiTheme="minorHAnsi" w:cstheme="minorHAnsi"/>
          <w:highlight w:val="yellow"/>
        </w:rPr>
        <w:t>deepfakes</w:t>
      </w:r>
      <w:r w:rsidRPr="007F17F1">
        <w:rPr>
          <w:rFonts w:asciiTheme="minorHAnsi" w:hAnsiTheme="minorHAnsi" w:cstheme="minorHAnsi"/>
        </w:rPr>
        <w:t xml:space="preserve">,” have been the subject of sustained attention by legislators and technologists, but </w:t>
      </w:r>
      <w:r w:rsidRPr="007F17F1">
        <w:rPr>
          <w:rStyle w:val="StyleUnderline"/>
          <w:rFonts w:asciiTheme="minorHAnsi" w:hAnsiTheme="minorHAnsi" w:cstheme="minorHAnsi"/>
        </w:rPr>
        <w:t xml:space="preserve">so far </w:t>
      </w:r>
      <w:r w:rsidRPr="007F17F1">
        <w:rPr>
          <w:rStyle w:val="StyleUnderline"/>
          <w:rFonts w:asciiTheme="minorHAnsi" w:hAnsiTheme="minorHAnsi" w:cstheme="minorHAnsi"/>
          <w:highlight w:val="yellow"/>
        </w:rPr>
        <w:t xml:space="preserve">have </w:t>
      </w:r>
      <w:r w:rsidRPr="007F17F1">
        <w:rPr>
          <w:rStyle w:val="Emphasis"/>
          <w:rFonts w:asciiTheme="minorHAnsi" w:hAnsiTheme="minorHAnsi" w:cstheme="minorHAnsi"/>
          <w:highlight w:val="yellow"/>
        </w:rPr>
        <w:t>not been employed</w:t>
      </w:r>
      <w:r w:rsidRPr="007F17F1">
        <w:rPr>
          <w:rStyle w:val="StyleUnderline"/>
          <w:rFonts w:asciiTheme="minorHAnsi" w:hAnsiTheme="minorHAnsi" w:cstheme="minorHAnsi"/>
        </w:rPr>
        <w:t xml:space="preserve"> to </w:t>
      </w:r>
      <w:r w:rsidRPr="007F17F1">
        <w:rPr>
          <w:rStyle w:val="Emphasis"/>
          <w:rFonts w:asciiTheme="minorHAnsi" w:hAnsiTheme="minorHAnsi" w:cstheme="minorHAnsi"/>
        </w:rPr>
        <w:t>decisive effect</w:t>
      </w:r>
      <w:r w:rsidRPr="007F17F1">
        <w:rPr>
          <w:rFonts w:asciiTheme="minorHAnsi" w:hAnsiTheme="minorHAnsi" w:cstheme="minorHAnsi"/>
        </w:rPr>
        <w:t>, said two panelists at a video conference convened on Wednesday by NATO. One speaker borrowed Sherlock Holmes' reasoning about the significance of something that didn't happen. “</w:t>
      </w:r>
      <w:r w:rsidRPr="007F17F1">
        <w:rPr>
          <w:rStyle w:val="StyleUnderline"/>
          <w:rFonts w:asciiTheme="minorHAnsi" w:hAnsiTheme="minorHAnsi" w:cstheme="minorHAnsi"/>
          <w:highlight w:val="yellow"/>
        </w:rPr>
        <w:t>We've</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already </w:t>
      </w:r>
      <w:r w:rsidRPr="007F17F1">
        <w:rPr>
          <w:rStyle w:val="Emphasis"/>
          <w:rFonts w:asciiTheme="minorHAnsi" w:hAnsiTheme="minorHAnsi" w:cstheme="minorHAnsi"/>
          <w:highlight w:val="yellow"/>
        </w:rPr>
        <w:t>passed</w:t>
      </w:r>
      <w:r w:rsidRPr="007F17F1">
        <w:rPr>
          <w:rStyle w:val="StyleUnderline"/>
          <w:rFonts w:asciiTheme="minorHAnsi" w:hAnsiTheme="minorHAnsi" w:cstheme="minorHAnsi"/>
          <w:highlight w:val="yellow"/>
        </w:rPr>
        <w:t xml:space="preserve"> the stage at which they would have been</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most </w:t>
      </w:r>
      <w:r w:rsidRPr="007F17F1">
        <w:rPr>
          <w:rStyle w:val="Emphasis"/>
          <w:rFonts w:asciiTheme="minorHAnsi" w:hAnsiTheme="minorHAnsi" w:cstheme="minorHAnsi"/>
          <w:highlight w:val="yellow"/>
        </w:rPr>
        <w:t>effective</w:t>
      </w:r>
      <w:r w:rsidRPr="007F17F1">
        <w:rPr>
          <w:rFonts w:asciiTheme="minorHAnsi" w:hAnsiTheme="minorHAnsi" w:cstheme="minorHAnsi"/>
        </w:rPr>
        <w:t xml:space="preserve">,” said Keir Giles, a Russia specialist with the Conflict Studies Research Centre in the United Kingdom. “They're the dog that never barked.” </w:t>
      </w:r>
      <w:r w:rsidRPr="007F17F1">
        <w:rPr>
          <w:rStyle w:val="StyleUnderline"/>
          <w:rFonts w:asciiTheme="minorHAnsi" w:hAnsiTheme="minorHAnsi" w:cstheme="minorHAnsi"/>
        </w:rPr>
        <w:t xml:space="preserve">The </w:t>
      </w:r>
      <w:r w:rsidRPr="007F17F1">
        <w:rPr>
          <w:rStyle w:val="Emphasis"/>
          <w:rFonts w:asciiTheme="minorHAnsi" w:hAnsiTheme="minorHAnsi" w:cstheme="minorHAnsi"/>
        </w:rPr>
        <w:t>perils of deepfakes</w:t>
      </w:r>
      <w:r w:rsidRPr="007F17F1">
        <w:rPr>
          <w:rStyle w:val="StyleUnderline"/>
          <w:rFonts w:asciiTheme="minorHAnsi" w:hAnsiTheme="minorHAnsi" w:cstheme="minorHAnsi"/>
        </w:rPr>
        <w:t xml:space="preserve"> in political interference have been discussed </w:t>
      </w:r>
      <w:r w:rsidRPr="007F17F1">
        <w:rPr>
          <w:rStyle w:val="Emphasis"/>
          <w:rFonts w:asciiTheme="minorHAnsi" w:hAnsiTheme="minorHAnsi" w:cstheme="minorHAnsi"/>
        </w:rPr>
        <w:t>too often</w:t>
      </w:r>
      <w:r w:rsidRPr="007F17F1">
        <w:rPr>
          <w:rStyle w:val="StyleUnderline"/>
          <w:rFonts w:asciiTheme="minorHAnsi" w:hAnsiTheme="minorHAnsi" w:cstheme="minorHAnsi"/>
        </w:rPr>
        <w:t xml:space="preserve"> and many </w:t>
      </w:r>
      <w:r w:rsidRPr="007F17F1">
        <w:rPr>
          <w:rStyle w:val="StyleUnderline"/>
          <w:rFonts w:asciiTheme="minorHAnsi" w:hAnsiTheme="minorHAnsi" w:cstheme="minorHAnsi"/>
          <w:highlight w:val="yellow"/>
        </w:rPr>
        <w:t xml:space="preserve">people have become </w:t>
      </w:r>
      <w:r w:rsidRPr="007F17F1">
        <w:rPr>
          <w:rStyle w:val="Emphasis"/>
          <w:rFonts w:asciiTheme="minorHAnsi" w:hAnsiTheme="minorHAnsi" w:cstheme="minorHAnsi"/>
          <w:highlight w:val="yellow"/>
        </w:rPr>
        <w:t>too familiar with them</w:t>
      </w:r>
      <w:r w:rsidRPr="007F17F1">
        <w:rPr>
          <w:rFonts w:asciiTheme="minorHAnsi" w:hAnsiTheme="minorHAnsi" w:cstheme="minorHAnsi"/>
        </w:rPr>
        <w:t xml:space="preserve">, Giles said during the online discussion, hosted by NATO's Strategic Communications Centre of Excellence. Following all the reports and revelations about election interference in the West since 2016, </w:t>
      </w:r>
      <w:r w:rsidRPr="007F17F1">
        <w:rPr>
          <w:rStyle w:val="StyleUnderline"/>
          <w:rFonts w:asciiTheme="minorHAnsi" w:hAnsiTheme="minorHAnsi" w:cstheme="minorHAnsi"/>
        </w:rPr>
        <w:t xml:space="preserve">citizens </w:t>
      </w:r>
      <w:r w:rsidRPr="007F17F1">
        <w:rPr>
          <w:rStyle w:val="Emphasis"/>
          <w:rFonts w:asciiTheme="minorHAnsi" w:hAnsiTheme="minorHAnsi" w:cstheme="minorHAnsi"/>
        </w:rPr>
        <w:t>know too much</w:t>
      </w:r>
      <w:r w:rsidRPr="007F17F1">
        <w:rPr>
          <w:rStyle w:val="StyleUnderline"/>
          <w:rFonts w:asciiTheme="minorHAnsi" w:hAnsiTheme="minorHAnsi" w:cstheme="minorHAnsi"/>
        </w:rPr>
        <w:t xml:space="preserve"> to be </w:t>
      </w:r>
      <w:r w:rsidRPr="007F17F1">
        <w:rPr>
          <w:rStyle w:val="Emphasis"/>
          <w:rFonts w:asciiTheme="minorHAnsi" w:hAnsiTheme="minorHAnsi" w:cstheme="minorHAnsi"/>
        </w:rPr>
        <w:t>hoodwinked</w:t>
      </w:r>
      <w:r w:rsidRPr="007F17F1">
        <w:rPr>
          <w:rStyle w:val="StyleUnderline"/>
          <w:rFonts w:asciiTheme="minorHAnsi" w:hAnsiTheme="minorHAnsi" w:cstheme="minorHAnsi"/>
        </w:rPr>
        <w:t xml:space="preserve"> </w:t>
      </w:r>
      <w:r w:rsidRPr="007F17F1">
        <w:rPr>
          <w:rFonts w:asciiTheme="minorHAnsi" w:hAnsiTheme="minorHAnsi" w:cstheme="minorHAnsi"/>
        </w:rPr>
        <w:t>in the way a fake video might once have fooled large numbers of people, he argued: “They no longer have the power to shock.” Tim Hwang, director of the Harvard-MIT Ethics and Governance of AI Initiative, agreed that deepfakes haven't proven as dangerous as once feared, although for different reasons. Hwang argued that users of “</w:t>
      </w:r>
      <w:r w:rsidRPr="007F17F1">
        <w:rPr>
          <w:rStyle w:val="StyleUnderline"/>
          <w:rFonts w:asciiTheme="minorHAnsi" w:hAnsiTheme="minorHAnsi" w:cstheme="minorHAnsi"/>
        </w:rPr>
        <w:t xml:space="preserve">active </w:t>
      </w:r>
      <w:r w:rsidRPr="007F17F1">
        <w:rPr>
          <w:rStyle w:val="StyleUnderline"/>
          <w:rFonts w:asciiTheme="minorHAnsi" w:hAnsiTheme="minorHAnsi" w:cstheme="minorHAnsi"/>
          <w:highlight w:val="yellow"/>
        </w:rPr>
        <w:t>measures</w:t>
      </w:r>
      <w:r w:rsidRPr="007F17F1">
        <w:rPr>
          <w:rFonts w:asciiTheme="minorHAnsi" w:hAnsiTheme="minorHAnsi" w:cstheme="minorHAnsi"/>
        </w:rPr>
        <w:t xml:space="preserve">” (efforts to sow misinformation and influence public opinion) </w:t>
      </w:r>
      <w:r w:rsidRPr="007F17F1">
        <w:rPr>
          <w:rStyle w:val="StyleUnderline"/>
          <w:rFonts w:asciiTheme="minorHAnsi" w:hAnsiTheme="minorHAnsi" w:cstheme="minorHAnsi"/>
          <w:highlight w:val="yellow"/>
        </w:rPr>
        <w:t xml:space="preserve">can be </w:t>
      </w:r>
      <w:r w:rsidRPr="007F17F1">
        <w:rPr>
          <w:rStyle w:val="Emphasis"/>
          <w:rFonts w:asciiTheme="minorHAnsi" w:hAnsiTheme="minorHAnsi" w:cstheme="minorHAnsi"/>
          <w:highlight w:val="yellow"/>
        </w:rPr>
        <w:t>much more effective</w:t>
      </w:r>
      <w:r w:rsidRPr="007F17F1">
        <w:rPr>
          <w:rStyle w:val="StyleUnderline"/>
          <w:rFonts w:asciiTheme="minorHAnsi" w:hAnsiTheme="minorHAnsi" w:cstheme="minorHAnsi"/>
          <w:highlight w:val="yellow"/>
        </w:rPr>
        <w:t xml:space="preserve"> with </w:t>
      </w:r>
      <w:r w:rsidRPr="007F17F1">
        <w:rPr>
          <w:rStyle w:val="Emphasis"/>
          <w:rFonts w:asciiTheme="minorHAnsi" w:hAnsiTheme="minorHAnsi" w:cstheme="minorHAnsi"/>
          <w:highlight w:val="yellow"/>
        </w:rPr>
        <w:t>cheaper</w:t>
      </w:r>
    </w:p>
    <w:p w14:paraId="75C63D45" w14:textId="77777777" w:rsidR="0043191F" w:rsidRDefault="0043191F" w:rsidP="0043191F">
      <w:pPr>
        <w:rPr>
          <w:rStyle w:val="Emphasis"/>
          <w:rFonts w:asciiTheme="minorHAnsi" w:hAnsiTheme="minorHAnsi" w:cstheme="minorHAnsi"/>
        </w:rPr>
      </w:pPr>
    </w:p>
    <w:p w14:paraId="512975DA" w14:textId="77777777" w:rsidR="0043191F" w:rsidRPr="007F17F1" w:rsidRDefault="0043191F" w:rsidP="0043191F">
      <w:pPr>
        <w:rPr>
          <w:rFonts w:asciiTheme="minorHAnsi" w:hAnsiTheme="minorHAnsi" w:cstheme="minorHAnsi"/>
        </w:rPr>
      </w:pP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simpler</w:t>
      </w:r>
      <w:r w:rsidRPr="007F17F1">
        <w:rPr>
          <w:rFonts w:asciiTheme="minorHAnsi" w:hAnsiTheme="minorHAnsi" w:cstheme="minorHAnsi"/>
        </w:rPr>
        <w:t xml:space="preserve"> and just as devious types of </w:t>
      </w:r>
      <w:r w:rsidRPr="007F17F1">
        <w:rPr>
          <w:rStyle w:val="Emphasis"/>
          <w:rFonts w:asciiTheme="minorHAnsi" w:hAnsiTheme="minorHAnsi" w:cstheme="minorHAnsi"/>
          <w:highlight w:val="yellow"/>
        </w:rPr>
        <w:t>fakes</w:t>
      </w:r>
      <w:r w:rsidRPr="007F17F1">
        <w:rPr>
          <w:rFonts w:asciiTheme="minorHAnsi" w:hAnsiTheme="minorHAnsi" w:cstheme="minorHAnsi"/>
        </w:rPr>
        <w:t xml:space="preserve"> — </w:t>
      </w:r>
      <w:r w:rsidRPr="007F17F1">
        <w:rPr>
          <w:rStyle w:val="Emphasis"/>
          <w:rFonts w:asciiTheme="minorHAnsi" w:hAnsiTheme="minorHAnsi" w:cstheme="minorHAnsi"/>
          <w:highlight w:val="yellow"/>
        </w:rPr>
        <w:t>mis-captioning a photo</w:t>
      </w:r>
      <w:r w:rsidRPr="007F17F1">
        <w:rPr>
          <w:rStyle w:val="StyleUnderline"/>
          <w:rFonts w:asciiTheme="minorHAnsi" w:hAnsiTheme="minorHAnsi" w:cstheme="minorHAnsi"/>
        </w:rPr>
        <w:t xml:space="preserve"> or </w:t>
      </w:r>
      <w:r w:rsidRPr="007F17F1">
        <w:rPr>
          <w:rStyle w:val="Emphasis"/>
          <w:rFonts w:asciiTheme="minorHAnsi" w:hAnsiTheme="minorHAnsi" w:cstheme="minorHAnsi"/>
        </w:rPr>
        <w:t>turning it into a meme</w:t>
      </w:r>
      <w:r w:rsidRPr="007F17F1">
        <w:rPr>
          <w:rStyle w:val="StyleUnderline"/>
          <w:rFonts w:asciiTheme="minorHAnsi" w:hAnsiTheme="minorHAnsi" w:cstheme="minorHAnsi"/>
        </w:rPr>
        <w:t xml:space="preserve">, for example. </w:t>
      </w:r>
      <w:r w:rsidRPr="007F17F1">
        <w:rPr>
          <w:rFonts w:asciiTheme="minorHAnsi" w:hAnsiTheme="minorHAnsi" w:cstheme="minorHAnsi"/>
        </w:rPr>
        <w:t xml:space="preserve">Influence specialists working for Russia and other governments also imitate Americans on Facebook, for another example, worming their way into real Americans' political activities to amplify disagreements or, in some cases, try to persuade people not to vote. Other researchers have suggested this work continues on social networks and has become more difficult to detect. Defense is stronger than attack Hwang also observed that </w:t>
      </w:r>
      <w:r w:rsidRPr="007F17F1">
        <w:rPr>
          <w:rStyle w:val="StyleUnderline"/>
          <w:rFonts w:asciiTheme="minorHAnsi" w:hAnsiTheme="minorHAnsi" w:cstheme="minorHAnsi"/>
        </w:rPr>
        <w:t xml:space="preserve">the more deepfakes are made, the </w:t>
      </w:r>
      <w:r w:rsidRPr="007F17F1">
        <w:rPr>
          <w:rStyle w:val="Emphasis"/>
          <w:rFonts w:asciiTheme="minorHAnsi" w:hAnsiTheme="minorHAnsi" w:cstheme="minorHAnsi"/>
        </w:rPr>
        <w:t>better</w:t>
      </w:r>
      <w:r w:rsidRPr="007F17F1">
        <w:rPr>
          <w:rStyle w:val="StyleUnderline"/>
          <w:rFonts w:asciiTheme="minorHAnsi" w:hAnsiTheme="minorHAnsi" w:cstheme="minorHAnsi"/>
        </w:rPr>
        <w:t xml:space="preserve"> machine learning becomes at </w:t>
      </w:r>
      <w:r w:rsidRPr="007F17F1">
        <w:rPr>
          <w:rStyle w:val="Emphasis"/>
          <w:rFonts w:asciiTheme="minorHAnsi" w:hAnsiTheme="minorHAnsi" w:cstheme="minorHAnsi"/>
        </w:rPr>
        <w:t>detecting them.</w:t>
      </w:r>
      <w:r w:rsidRPr="007F17F1">
        <w:rPr>
          <w:rFonts w:asciiTheme="minorHAnsi" w:hAnsiTheme="minorHAnsi" w:cstheme="minorHAnsi"/>
        </w:rPr>
        <w:t xml:space="preserve"> A very sophisticated, real-looking fake video might still be effective in a political context, he acknowledged — and at a cost to create of around $10,000, it would be easily within the means of a government's active measures specialists. But </w:t>
      </w:r>
      <w:r w:rsidRPr="007F17F1">
        <w:rPr>
          <w:rStyle w:val="StyleUnderline"/>
          <w:rFonts w:asciiTheme="minorHAnsi" w:hAnsiTheme="minorHAnsi" w:cstheme="minorHAnsi"/>
        </w:rPr>
        <w:t xml:space="preserve">the </w:t>
      </w:r>
      <w:r w:rsidRPr="007F17F1">
        <w:rPr>
          <w:rStyle w:val="Emphasis"/>
          <w:rFonts w:asciiTheme="minorHAnsi" w:hAnsiTheme="minorHAnsi" w:cstheme="minorHAnsi"/>
        </w:rPr>
        <w:t>risks</w:t>
      </w:r>
      <w:r w:rsidRPr="007F17F1">
        <w:rPr>
          <w:rStyle w:val="StyleUnderline"/>
          <w:rFonts w:asciiTheme="minorHAnsi" w:hAnsiTheme="minorHAnsi" w:cstheme="minorHAnsi"/>
        </w:rPr>
        <w:t xml:space="preserve"> of attempting a </w:t>
      </w:r>
      <w:r w:rsidRPr="007F17F1">
        <w:rPr>
          <w:rStyle w:val="Emphasis"/>
          <w:rFonts w:asciiTheme="minorHAnsi" w:hAnsiTheme="minorHAnsi" w:cstheme="minorHAnsi"/>
        </w:rPr>
        <w:t>major disruption</w:t>
      </w:r>
      <w:r w:rsidRPr="007F17F1">
        <w:rPr>
          <w:rStyle w:val="StyleUnderline"/>
          <w:rFonts w:asciiTheme="minorHAnsi" w:hAnsiTheme="minorHAnsi" w:cstheme="minorHAnsi"/>
        </w:rPr>
        <w:t xml:space="preserve"> with such a video may </w:t>
      </w:r>
      <w:r w:rsidRPr="007F17F1">
        <w:rPr>
          <w:rStyle w:val="Emphasis"/>
          <w:rFonts w:asciiTheme="minorHAnsi" w:hAnsiTheme="minorHAnsi" w:cstheme="minorHAnsi"/>
        </w:rPr>
        <w:t>outweigh an adversary's desire to use one</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People may be </w:t>
      </w:r>
      <w:r w:rsidRPr="007F17F1">
        <w:rPr>
          <w:rStyle w:val="Emphasis"/>
          <w:rFonts w:asciiTheme="minorHAnsi" w:hAnsiTheme="minorHAnsi" w:cstheme="minorHAnsi"/>
        </w:rPr>
        <w:t>too media literate</w:t>
      </w:r>
      <w:r w:rsidRPr="007F17F1">
        <w:rPr>
          <w:rFonts w:asciiTheme="minorHAnsi" w:hAnsiTheme="minorHAnsi" w:cstheme="minorHAnsi"/>
        </w:rPr>
        <w:t xml:space="preserve">, as Giles argued, and </w:t>
      </w:r>
      <w:r w:rsidRPr="007F17F1">
        <w:rPr>
          <w:rStyle w:val="StyleUnderline"/>
          <w:rFonts w:asciiTheme="minorHAnsi" w:hAnsiTheme="minorHAnsi" w:cstheme="minorHAnsi"/>
          <w:highlight w:val="yellow"/>
        </w:rPr>
        <w:t>the tech</w:t>
      </w:r>
      <w:r w:rsidRPr="007F17F1">
        <w:rPr>
          <w:rStyle w:val="StyleUnderline"/>
          <w:rFonts w:asciiTheme="minorHAnsi" w:hAnsiTheme="minorHAnsi" w:cstheme="minorHAnsi"/>
        </w:rPr>
        <w:t xml:space="preserve">nology </w:t>
      </w:r>
      <w:r w:rsidRPr="007F17F1">
        <w:rPr>
          <w:rStyle w:val="StyleUnderline"/>
          <w:rFonts w:asciiTheme="minorHAnsi" w:hAnsiTheme="minorHAnsi" w:cstheme="minorHAnsi"/>
          <w:highlight w:val="yellow"/>
        </w:rPr>
        <w:t xml:space="preserve">to </w:t>
      </w:r>
      <w:r w:rsidRPr="007F17F1">
        <w:rPr>
          <w:rStyle w:val="Emphasis"/>
          <w:rFonts w:asciiTheme="minorHAnsi" w:hAnsiTheme="minorHAnsi" w:cstheme="minorHAnsi"/>
          <w:highlight w:val="yellow"/>
        </w:rPr>
        <w:t>detect</w:t>
      </w:r>
      <w:r w:rsidRPr="007F17F1">
        <w:rPr>
          <w:rStyle w:val="StyleUnderline"/>
          <w:rFonts w:asciiTheme="minorHAnsi" w:hAnsiTheme="minorHAnsi" w:cstheme="minorHAnsi"/>
          <w:highlight w:val="yellow"/>
        </w:rPr>
        <w:t xml:space="preserve"> a fake may mean it can be deflated </w:t>
      </w:r>
      <w:r w:rsidRPr="007F17F1">
        <w:rPr>
          <w:rStyle w:val="Emphasis"/>
          <w:rFonts w:asciiTheme="minorHAnsi" w:hAnsiTheme="minorHAnsi" w:cstheme="minorHAnsi"/>
          <w:highlight w:val="yellow"/>
        </w:rPr>
        <w:t xml:space="preserve">too swiftly </w:t>
      </w:r>
      <w:r w:rsidRPr="007F17F1">
        <w:rPr>
          <w:rStyle w:val="Emphasis"/>
          <w:rFonts w:asciiTheme="minorHAnsi" w:hAnsiTheme="minorHAnsi" w:cstheme="minorHAnsi"/>
        </w:rPr>
        <w:t>to have an effect</w:t>
      </w:r>
      <w:r w:rsidRPr="007F17F1">
        <w:rPr>
          <w:rStyle w:val="StyleUnderline"/>
          <w:rFonts w:asciiTheme="minorHAnsi" w:hAnsiTheme="minorHAnsi" w:cstheme="minorHAnsi"/>
        </w:rPr>
        <w:t>,</w:t>
      </w:r>
      <w:r w:rsidRPr="007F17F1">
        <w:rPr>
          <w:rFonts w:asciiTheme="minorHAnsi" w:hAnsiTheme="minorHAnsi" w:cstheme="minorHAnsi"/>
        </w:rPr>
        <w:t xml:space="preserve"> as Hwang said. “I tend to be skeptical these will have a large-scale impact over time,” he said. One technology boss told NPR in an interview last year that </w:t>
      </w:r>
      <w:r w:rsidRPr="007F17F1">
        <w:rPr>
          <w:rStyle w:val="StyleUnderline"/>
          <w:rFonts w:asciiTheme="minorHAnsi" w:hAnsiTheme="minorHAnsi" w:cstheme="minorHAnsi"/>
        </w:rPr>
        <w:t xml:space="preserve">years' worth of work on corporate fraud protection systems </w:t>
      </w:r>
      <w:r w:rsidRPr="007F17F1">
        <w:rPr>
          <w:rStyle w:val="Emphasis"/>
          <w:rFonts w:asciiTheme="minorHAnsi" w:hAnsiTheme="minorHAnsi" w:cstheme="minorHAnsi"/>
        </w:rPr>
        <w:t>has given an edge</w:t>
      </w:r>
      <w:r w:rsidRPr="007F17F1">
        <w:rPr>
          <w:rStyle w:val="StyleUnderline"/>
          <w:rFonts w:asciiTheme="minorHAnsi" w:hAnsiTheme="minorHAnsi" w:cstheme="minorHAnsi"/>
        </w:rPr>
        <w:t xml:space="preserve"> to detecting fake media.” </w:t>
      </w:r>
      <w:r w:rsidRPr="007F17F1">
        <w:rPr>
          <w:rFonts w:asciiTheme="minorHAnsi" w:hAnsiTheme="minorHAnsi" w:cstheme="minorHAnsi"/>
        </w:rPr>
        <w:t xml:space="preserve">This is not a static field. Obviously, on our end we've performed all sorts of great advances over this year in advancing our technology, but these synthetic voices are advancing at a rapid pace,” said Brett Beranek, head of security business for the technology firm Nuance. “So we need to keep up.” Beranek described how systems developed to detect telephone fraudsters could be applied to verify the speech in a fake clip of video or audio. </w:t>
      </w:r>
      <w:r w:rsidRPr="007F17F1">
        <w:rPr>
          <w:rStyle w:val="StyleUnderline"/>
          <w:rFonts w:asciiTheme="minorHAnsi" w:hAnsiTheme="minorHAnsi" w:cstheme="minorHAnsi"/>
        </w:rPr>
        <w:t xml:space="preserve">Corporate clients that rely on telephone voice systems must be wary about people attempting to pose as others with </w:t>
      </w:r>
      <w:r w:rsidRPr="007F17F1">
        <w:rPr>
          <w:rStyle w:val="Emphasis"/>
          <w:rFonts w:asciiTheme="minorHAnsi" w:hAnsiTheme="minorHAnsi" w:cstheme="minorHAnsi"/>
        </w:rPr>
        <w:t>artificial</w:t>
      </w:r>
      <w:r w:rsidRPr="007F17F1">
        <w:rPr>
          <w:rStyle w:val="StyleUnderline"/>
          <w:rFonts w:asciiTheme="minorHAnsi" w:hAnsiTheme="minorHAnsi" w:cstheme="minorHAnsi"/>
        </w:rPr>
        <w:t xml:space="preserve"> or </w:t>
      </w:r>
      <w:r w:rsidRPr="007F17F1">
        <w:rPr>
          <w:rStyle w:val="Emphasis"/>
          <w:rFonts w:asciiTheme="minorHAnsi" w:hAnsiTheme="minorHAnsi" w:cstheme="minorHAnsi"/>
        </w:rPr>
        <w:t>disguised voices</w:t>
      </w:r>
      <w:r w:rsidRPr="007F17F1">
        <w:rPr>
          <w:rFonts w:asciiTheme="minorHAnsi" w:hAnsiTheme="minorHAnsi" w:cstheme="minorHAnsi"/>
        </w:rPr>
        <w:t xml:space="preserve">. Beranek's company sells a product that helps to detect them, and </w:t>
      </w:r>
      <w:r w:rsidRPr="007F17F1">
        <w:rPr>
          <w:rStyle w:val="StyleUnderline"/>
          <w:rFonts w:asciiTheme="minorHAnsi" w:hAnsiTheme="minorHAnsi" w:cstheme="minorHAnsi"/>
        </w:rPr>
        <w:t xml:space="preserve">that countermeasure </w:t>
      </w:r>
      <w:r w:rsidRPr="007F17F1">
        <w:rPr>
          <w:rStyle w:val="Emphasis"/>
          <w:rFonts w:asciiTheme="minorHAnsi" w:hAnsiTheme="minorHAnsi" w:cstheme="minorHAnsi"/>
        </w:rPr>
        <w:t>also</w:t>
      </w:r>
      <w:r w:rsidRPr="007F17F1">
        <w:rPr>
          <w:rStyle w:val="StyleUnderline"/>
          <w:rFonts w:asciiTheme="minorHAnsi" w:hAnsiTheme="minorHAnsi" w:cstheme="minorHAnsi"/>
        </w:rPr>
        <w:t xml:space="preserve"> works well in </w:t>
      </w:r>
      <w:r w:rsidRPr="007F17F1">
        <w:rPr>
          <w:rStyle w:val="Emphasis"/>
          <w:rFonts w:asciiTheme="minorHAnsi" w:hAnsiTheme="minorHAnsi" w:cstheme="minorHAnsi"/>
        </w:rPr>
        <w:t>detecting fake audio</w:t>
      </w:r>
      <w:r w:rsidRPr="007F17F1">
        <w:rPr>
          <w:rStyle w:val="StyleUnderline"/>
          <w:rFonts w:asciiTheme="minorHAnsi" w:hAnsiTheme="minorHAnsi" w:cstheme="minorHAnsi"/>
        </w:rPr>
        <w:t xml:space="preserve"> or </w:t>
      </w:r>
      <w:r w:rsidRPr="007F17F1">
        <w:rPr>
          <w:rStyle w:val="Emphasis"/>
          <w:rFonts w:asciiTheme="minorHAnsi" w:hAnsiTheme="minorHAnsi" w:cstheme="minorHAnsi"/>
        </w:rPr>
        <w:t>video</w:t>
      </w:r>
      <w:r w:rsidRPr="007F17F1">
        <w:rPr>
          <w:rStyle w:val="StyleUnderline"/>
          <w:rFonts w:asciiTheme="minorHAnsi" w:hAnsiTheme="minorHAnsi" w:cstheme="minorHAnsi"/>
        </w:rPr>
        <w:t xml:space="preserve">. </w:t>
      </w:r>
      <w:r w:rsidRPr="007F17F1">
        <w:rPr>
          <w:rFonts w:asciiTheme="minorHAnsi" w:hAnsiTheme="minorHAnsi" w:cstheme="minorHAnsi"/>
        </w:rPr>
        <w:t xml:space="preserve">Machines using neural networks can detect known types of synthetic voices. Nuance also says </w:t>
      </w:r>
      <w:r w:rsidRPr="007F17F1">
        <w:rPr>
          <w:rStyle w:val="StyleUnderline"/>
          <w:rFonts w:asciiTheme="minorHAnsi" w:hAnsiTheme="minorHAnsi" w:cstheme="minorHAnsi"/>
        </w:rPr>
        <w:t xml:space="preserve">it can analyze a recording of a real, known voice — say, that of a </w:t>
      </w:r>
      <w:r w:rsidRPr="007F17F1">
        <w:rPr>
          <w:rStyle w:val="Emphasis"/>
          <w:rFonts w:asciiTheme="minorHAnsi" w:hAnsiTheme="minorHAnsi" w:cstheme="minorHAnsi"/>
        </w:rPr>
        <w:t>politician</w:t>
      </w:r>
      <w:r w:rsidRPr="007F17F1">
        <w:rPr>
          <w:rStyle w:val="StyleUnderline"/>
          <w:rFonts w:asciiTheme="minorHAnsi" w:hAnsiTheme="minorHAnsi" w:cstheme="minorHAnsi"/>
        </w:rPr>
        <w:t xml:space="preserve"> — and then </w:t>
      </w:r>
      <w:r w:rsidRPr="007F17F1">
        <w:rPr>
          <w:rStyle w:val="Emphasis"/>
          <w:rFonts w:asciiTheme="minorHAnsi" w:hAnsiTheme="minorHAnsi" w:cstheme="minorHAnsi"/>
        </w:rPr>
        <w:t>contrast its characteristics</w:t>
      </w:r>
      <w:r w:rsidRPr="007F17F1">
        <w:rPr>
          <w:rStyle w:val="StyleUnderline"/>
          <w:rFonts w:asciiTheme="minorHAnsi" w:hAnsiTheme="minorHAnsi" w:cstheme="minorHAnsi"/>
        </w:rPr>
        <w:t xml:space="preserve"> against a </w:t>
      </w:r>
      <w:r w:rsidRPr="007F17F1">
        <w:rPr>
          <w:rStyle w:val="Emphasis"/>
          <w:rFonts w:asciiTheme="minorHAnsi" w:hAnsiTheme="minorHAnsi" w:cstheme="minorHAnsi"/>
        </w:rPr>
        <w:t xml:space="preserve">suspicious recording. </w:t>
      </w:r>
      <w:r w:rsidRPr="007F17F1">
        <w:rPr>
          <w:rStyle w:val="StyleUnderline"/>
          <w:rFonts w:asciiTheme="minorHAnsi" w:hAnsiTheme="minorHAnsi" w:cstheme="minorHAnsi"/>
        </w:rPr>
        <w:t>Although</w:t>
      </w:r>
      <w:r w:rsidRPr="007F17F1">
        <w:rPr>
          <w:rFonts w:asciiTheme="minorHAnsi" w:hAnsiTheme="minorHAnsi" w:cstheme="minorHAnsi"/>
        </w:rPr>
        <w:t xml:space="preserve"> the world of </w:t>
      </w:r>
      <w:r w:rsidRPr="007F17F1">
        <w:rPr>
          <w:rStyle w:val="StyleUnderline"/>
          <w:rFonts w:asciiTheme="minorHAnsi" w:hAnsiTheme="minorHAnsi" w:cstheme="minorHAnsi"/>
          <w:highlight w:val="yellow"/>
        </w:rPr>
        <w:t>cybersecurity is</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often </w:t>
      </w:r>
      <w:r w:rsidRPr="007F17F1">
        <w:rPr>
          <w:rStyle w:val="Emphasis"/>
          <w:rFonts w:asciiTheme="minorHAnsi" w:hAnsiTheme="minorHAnsi" w:cstheme="minorHAnsi"/>
          <w:highlight w:val="yellow"/>
        </w:rPr>
        <w:t>described</w:t>
      </w:r>
      <w:r w:rsidRPr="007F17F1">
        <w:rPr>
          <w:rStyle w:val="StyleUnderline"/>
          <w:rFonts w:asciiTheme="minorHAnsi" w:hAnsiTheme="minorHAnsi" w:cstheme="minorHAnsi"/>
          <w:highlight w:val="yellow"/>
        </w:rPr>
        <w:t xml:space="preserve"> as one in which </w:t>
      </w:r>
      <w:r w:rsidRPr="007F17F1">
        <w:rPr>
          <w:rStyle w:val="Emphasis"/>
          <w:rFonts w:asciiTheme="minorHAnsi" w:hAnsiTheme="minorHAnsi" w:cstheme="minorHAnsi"/>
          <w:highlight w:val="yellow"/>
        </w:rPr>
        <w:t>attackers</w:t>
      </w:r>
      <w:r w:rsidRPr="007F17F1">
        <w:rPr>
          <w:rStyle w:val="StyleUnderline"/>
          <w:rFonts w:asciiTheme="minorHAnsi" w:hAnsiTheme="minorHAnsi" w:cstheme="minorHAnsi"/>
        </w:rPr>
        <w:t xml:space="preserve"> generally </w:t>
      </w:r>
      <w:r w:rsidRPr="007F17F1">
        <w:rPr>
          <w:rStyle w:val="StyleUnderline"/>
          <w:rFonts w:asciiTheme="minorHAnsi" w:hAnsiTheme="minorHAnsi" w:cstheme="minorHAnsi"/>
          <w:highlight w:val="yellow"/>
        </w:rPr>
        <w:t>have an edge</w:t>
      </w:r>
      <w:r w:rsidRPr="007F17F1">
        <w:rPr>
          <w:rStyle w:val="StyleUnderline"/>
          <w:rFonts w:asciiTheme="minorHAnsi" w:hAnsiTheme="minorHAnsi" w:cstheme="minorHAnsi"/>
        </w:rPr>
        <w:t xml:space="preserve"> over </w:t>
      </w:r>
      <w:r w:rsidRPr="007F17F1">
        <w:rPr>
          <w:rStyle w:val="Emphasis"/>
          <w:rFonts w:asciiTheme="minorHAnsi" w:hAnsiTheme="minorHAnsi" w:cstheme="minorHAnsi"/>
        </w:rPr>
        <w:t>defenders</w:t>
      </w:r>
      <w:r w:rsidRPr="007F17F1">
        <w:rPr>
          <w:rFonts w:asciiTheme="minorHAnsi" w:hAnsiTheme="minorHAnsi" w:cstheme="minorHAnsi"/>
        </w:rPr>
        <w:t xml:space="preserve">, Beranek said he thought </w:t>
      </w:r>
      <w:r w:rsidRPr="007F17F1">
        <w:rPr>
          <w:rStyle w:val="StyleUnderline"/>
          <w:rFonts w:asciiTheme="minorHAnsi" w:hAnsiTheme="minorHAnsi" w:cstheme="minorHAnsi"/>
          <w:highlight w:val="yellow"/>
        </w:rPr>
        <w:t xml:space="preserve">the </w:t>
      </w:r>
      <w:r w:rsidRPr="007F17F1">
        <w:rPr>
          <w:rStyle w:val="Emphasis"/>
          <w:rFonts w:asciiTheme="minorHAnsi" w:hAnsiTheme="minorHAnsi" w:cstheme="minorHAnsi"/>
          <w:highlight w:val="yellow"/>
        </w:rPr>
        <w:t>inverse</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was true</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in</w:t>
      </w:r>
      <w:r w:rsidRPr="007F17F1">
        <w:rPr>
          <w:rStyle w:val="StyleUnderline"/>
          <w:rFonts w:asciiTheme="minorHAnsi" w:hAnsiTheme="minorHAnsi" w:cstheme="minorHAnsi"/>
        </w:rPr>
        <w:t xml:space="preserve"> terms of this kind of </w:t>
      </w:r>
      <w:r w:rsidRPr="007F17F1">
        <w:rPr>
          <w:rStyle w:val="Emphasis"/>
          <w:rFonts w:asciiTheme="minorHAnsi" w:hAnsiTheme="minorHAnsi" w:cstheme="minorHAnsi"/>
          <w:highlight w:val="yellow"/>
        </w:rPr>
        <w:t>fraud detection</w:t>
      </w:r>
      <w:r w:rsidRPr="007F17F1">
        <w:rPr>
          <w:rStyle w:val="Emphasis"/>
          <w:rFonts w:asciiTheme="minorHAnsi" w:hAnsiTheme="minorHAnsi" w:cstheme="minorHAnsi"/>
        </w:rPr>
        <w:t>.</w:t>
      </w:r>
      <w:r w:rsidRPr="007F17F1">
        <w:rPr>
          <w:rStyle w:val="StyleUnderline"/>
          <w:rFonts w:asciiTheme="minorHAnsi" w:hAnsiTheme="minorHAnsi" w:cstheme="minorHAnsi"/>
        </w:rPr>
        <w:t xml:space="preserve">” </w:t>
      </w:r>
      <w:r w:rsidRPr="007F17F1">
        <w:rPr>
          <w:rFonts w:asciiTheme="minorHAnsi" w:hAnsiTheme="minorHAnsi" w:cstheme="minorHAnsi"/>
        </w:rPr>
        <w:t xml:space="preserve">For the technology today, </w:t>
      </w:r>
      <w:r w:rsidRPr="007F17F1">
        <w:rPr>
          <w:rStyle w:val="StyleUnderline"/>
          <w:rFonts w:asciiTheme="minorHAnsi" w:hAnsiTheme="minorHAnsi" w:cstheme="minorHAnsi"/>
        </w:rPr>
        <w:t xml:space="preserve">the defense side is </w:t>
      </w:r>
      <w:r w:rsidRPr="007F17F1">
        <w:rPr>
          <w:rStyle w:val="Emphasis"/>
          <w:rFonts w:asciiTheme="minorHAnsi" w:hAnsiTheme="minorHAnsi" w:cstheme="minorHAnsi"/>
        </w:rPr>
        <w:t>significantly ahead of the attack side</w:t>
      </w:r>
      <w:r w:rsidRPr="007F17F1">
        <w:rPr>
          <w:rFonts w:asciiTheme="minorHAnsi" w:hAnsiTheme="minorHAnsi" w:cstheme="minorHAnsi"/>
        </w:rPr>
        <w:t xml:space="preserve">,” he said. Shaping the battlefield Hwang and Giles acknowledged in the NATO video conference that deepfakes likely will proliferate and become lower in cost to create, perhaps becoming simple enough to make with a smartphone app. One prospective response is the creation of more of what Hwang called “radioactive data” — </w:t>
      </w:r>
      <w:r w:rsidRPr="007F17F1">
        <w:rPr>
          <w:rStyle w:val="StyleUnderline"/>
          <w:rFonts w:asciiTheme="minorHAnsi" w:hAnsiTheme="minorHAnsi" w:cstheme="minorHAnsi"/>
        </w:rPr>
        <w:t xml:space="preserve">material </w:t>
      </w:r>
      <w:r w:rsidRPr="007F17F1">
        <w:rPr>
          <w:rStyle w:val="Emphasis"/>
          <w:rFonts w:asciiTheme="minorHAnsi" w:hAnsiTheme="minorHAnsi" w:cstheme="minorHAnsi"/>
        </w:rPr>
        <w:t>earmarked</w:t>
      </w:r>
      <w:r w:rsidRPr="007F17F1">
        <w:rPr>
          <w:rFonts w:asciiTheme="minorHAnsi" w:hAnsiTheme="minorHAnsi" w:cstheme="minorHAnsi"/>
        </w:rPr>
        <w:t xml:space="preserve"> </w:t>
      </w:r>
      <w:r w:rsidRPr="007F17F1">
        <w:rPr>
          <w:rStyle w:val="StyleUnderline"/>
          <w:rFonts w:asciiTheme="minorHAnsi" w:hAnsiTheme="minorHAnsi" w:cstheme="minorHAnsi"/>
        </w:rPr>
        <w:t>in advance</w:t>
      </w:r>
      <w:r w:rsidRPr="007F17F1">
        <w:rPr>
          <w:rFonts w:asciiTheme="minorHAnsi" w:hAnsiTheme="minorHAnsi" w:cstheme="minorHAnsi"/>
        </w:rPr>
        <w:t xml:space="preserve"> so that it </w:t>
      </w:r>
      <w:r w:rsidRPr="007F17F1">
        <w:rPr>
          <w:rStyle w:val="StyleUnderline"/>
          <w:rFonts w:asciiTheme="minorHAnsi" w:hAnsiTheme="minorHAnsi" w:cstheme="minorHAnsi"/>
        </w:rPr>
        <w:t xml:space="preserve">might make a fake </w:t>
      </w:r>
      <w:r w:rsidRPr="007F17F1">
        <w:rPr>
          <w:rStyle w:val="Emphasis"/>
          <w:rFonts w:asciiTheme="minorHAnsi" w:hAnsiTheme="minorHAnsi" w:cstheme="minorHAnsi"/>
        </w:rPr>
        <w:t xml:space="preserve">easier to detect. </w:t>
      </w:r>
      <w:r w:rsidRPr="007F17F1">
        <w:rPr>
          <w:rStyle w:val="StyleUnderline"/>
          <w:rFonts w:asciiTheme="minorHAnsi" w:hAnsiTheme="minorHAnsi" w:cstheme="minorHAnsi"/>
        </w:rPr>
        <w:t xml:space="preserve">If images of a political figure were so </w:t>
      </w:r>
      <w:r w:rsidRPr="007F17F1">
        <w:rPr>
          <w:rStyle w:val="Emphasis"/>
          <w:rFonts w:asciiTheme="minorHAnsi" w:hAnsiTheme="minorHAnsi" w:cstheme="minorHAnsi"/>
        </w:rPr>
        <w:t>tagged</w:t>
      </w:r>
      <w:r w:rsidRPr="007F17F1">
        <w:rPr>
          <w:rStyle w:val="StyleUnderline"/>
          <w:rFonts w:asciiTheme="minorHAnsi" w:hAnsiTheme="minorHAnsi" w:cstheme="minorHAnsi"/>
        </w:rPr>
        <w:t xml:space="preserve"> beforehand, they could be </w:t>
      </w:r>
      <w:r w:rsidRPr="007F17F1">
        <w:rPr>
          <w:rStyle w:val="Emphasis"/>
          <w:rFonts w:asciiTheme="minorHAnsi" w:hAnsiTheme="minorHAnsi" w:cstheme="minorHAnsi"/>
        </w:rPr>
        <w:t>spotted quickly</w:t>
      </w:r>
      <w:r w:rsidRPr="007F17F1">
        <w:rPr>
          <w:rStyle w:val="StyleUnderline"/>
          <w:rFonts w:asciiTheme="minorHAnsi" w:hAnsiTheme="minorHAnsi" w:cstheme="minorHAnsi"/>
        </w:rPr>
        <w:t xml:space="preserve"> if they were </w:t>
      </w:r>
      <w:r w:rsidRPr="007F17F1">
        <w:rPr>
          <w:rStyle w:val="Emphasis"/>
          <w:rFonts w:asciiTheme="minorHAnsi" w:hAnsiTheme="minorHAnsi" w:cstheme="minorHAnsi"/>
        </w:rPr>
        <w:t xml:space="preserve">incorporated by computers into a deceptive video. </w:t>
      </w:r>
      <w:r w:rsidRPr="007F17F1">
        <w:rPr>
          <w:rFonts w:asciiTheme="minorHAnsi" w:hAnsiTheme="minorHAnsi" w:cstheme="minorHAnsi"/>
        </w:rPr>
        <w:t xml:space="preserve">Also, </w:t>
      </w:r>
      <w:r w:rsidRPr="007F17F1">
        <w:rPr>
          <w:rStyle w:val="StyleUnderline"/>
          <w:rFonts w:asciiTheme="minorHAnsi" w:hAnsiTheme="minorHAnsi" w:cstheme="minorHAnsi"/>
          <w:highlight w:val="yellow"/>
        </w:rPr>
        <w:t xml:space="preserve">the </w:t>
      </w:r>
      <w:r w:rsidRPr="007F17F1">
        <w:rPr>
          <w:rStyle w:val="StyleUnderline"/>
          <w:rFonts w:asciiTheme="minorHAnsi" w:hAnsiTheme="minorHAnsi" w:cstheme="minorHAnsi"/>
        </w:rPr>
        <w:t xml:space="preserve">sheer </w:t>
      </w:r>
      <w:r w:rsidRPr="007F17F1">
        <w:rPr>
          <w:rStyle w:val="Emphasis"/>
          <w:rFonts w:asciiTheme="minorHAnsi" w:hAnsiTheme="minorHAnsi" w:cstheme="minorHAnsi"/>
          <w:highlight w:val="yellow"/>
        </w:rPr>
        <w:t>popularity</w:t>
      </w:r>
      <w:r w:rsidRPr="007F17F1">
        <w:rPr>
          <w:rStyle w:val="StyleUnderline"/>
          <w:rFonts w:asciiTheme="minorHAnsi" w:hAnsiTheme="minorHAnsi" w:cstheme="minorHAnsi"/>
          <w:highlight w:val="yellow"/>
        </w:rPr>
        <w:t xml:space="preserve"> of</w:t>
      </w:r>
      <w:r w:rsidRPr="007F17F1">
        <w:rPr>
          <w:rStyle w:val="StyleUnderline"/>
          <w:rFonts w:asciiTheme="minorHAnsi" w:hAnsiTheme="minorHAnsi" w:cstheme="minorHAnsi"/>
        </w:rPr>
        <w:t xml:space="preserve"> new </w:t>
      </w:r>
      <w:r w:rsidRPr="007F17F1">
        <w:rPr>
          <w:rStyle w:val="StyleUnderline"/>
          <w:rFonts w:asciiTheme="minorHAnsi" w:hAnsiTheme="minorHAnsi" w:cstheme="minorHAnsi"/>
          <w:highlight w:val="yellow"/>
        </w:rPr>
        <w:t>fakes</w:t>
      </w:r>
      <w:r w:rsidRPr="007F17F1">
        <w:rPr>
          <w:rFonts w:asciiTheme="minorHAnsi" w:hAnsiTheme="minorHAnsi" w:cstheme="minorHAnsi"/>
        </w:rPr>
        <w:t xml:space="preserve">, if that is what happens, </w:t>
      </w:r>
      <w:r w:rsidRPr="007F17F1">
        <w:rPr>
          <w:rStyle w:val="StyleUnderline"/>
          <w:rFonts w:asciiTheme="minorHAnsi" w:hAnsiTheme="minorHAnsi" w:cstheme="minorHAnsi"/>
        </w:rPr>
        <w:t xml:space="preserve">might </w:t>
      </w:r>
      <w:r w:rsidRPr="007F17F1">
        <w:rPr>
          <w:rStyle w:val="StyleUnderline"/>
          <w:rFonts w:asciiTheme="minorHAnsi" w:hAnsiTheme="minorHAnsi" w:cstheme="minorHAnsi"/>
          <w:highlight w:val="yellow"/>
        </w:rPr>
        <w:t xml:space="preserve">make them </w:t>
      </w:r>
      <w:r w:rsidRPr="007F17F1">
        <w:rPr>
          <w:rStyle w:val="Emphasis"/>
          <w:rFonts w:asciiTheme="minorHAnsi" w:hAnsiTheme="minorHAnsi" w:cstheme="minorHAnsi"/>
          <w:highlight w:val="yellow"/>
        </w:rPr>
        <w:t>less valuable</w:t>
      </w:r>
      <w:r w:rsidRPr="007F17F1">
        <w:rPr>
          <w:rStyle w:val="StyleUnderline"/>
          <w:rFonts w:asciiTheme="minorHAnsi" w:hAnsiTheme="minorHAnsi" w:cstheme="minorHAnsi"/>
          <w:highlight w:val="yellow"/>
        </w:rPr>
        <w:t xml:space="preserve"> as a </w:t>
      </w:r>
      <w:r w:rsidRPr="007F17F1">
        <w:rPr>
          <w:rStyle w:val="Emphasis"/>
          <w:rFonts w:asciiTheme="minorHAnsi" w:hAnsiTheme="minorHAnsi" w:cstheme="minorHAnsi"/>
        </w:rPr>
        <w:t xml:space="preserve">disinformation </w:t>
      </w:r>
      <w:r w:rsidRPr="007F17F1">
        <w:rPr>
          <w:rStyle w:val="Emphasis"/>
          <w:rFonts w:asciiTheme="minorHAnsi" w:hAnsiTheme="minorHAnsi" w:cstheme="minorHAnsi"/>
          <w:highlight w:val="yellow"/>
        </w:rPr>
        <w:t>weapon</w:t>
      </w:r>
      <w:r w:rsidRPr="007F17F1">
        <w:rPr>
          <w:rFonts w:asciiTheme="minorHAnsi" w:hAnsiTheme="minorHAnsi" w:cstheme="minorHAnsi"/>
        </w:rPr>
        <w:t xml:space="preserve">. More people could become more familiar with them, as well as being detectable by automated systems — plus </w:t>
      </w:r>
      <w:r w:rsidRPr="007F17F1">
        <w:rPr>
          <w:rStyle w:val="StyleUnderline"/>
          <w:rFonts w:asciiTheme="minorHAnsi" w:hAnsiTheme="minorHAnsi" w:cstheme="minorHAnsi"/>
        </w:rPr>
        <w:t xml:space="preserve">they may also have </w:t>
      </w:r>
      <w:r w:rsidRPr="007F17F1">
        <w:rPr>
          <w:rStyle w:val="Emphasis"/>
          <w:rFonts w:asciiTheme="minorHAnsi" w:hAnsiTheme="minorHAnsi" w:cstheme="minorHAnsi"/>
        </w:rPr>
        <w:t>no popular medium</w:t>
      </w:r>
      <w:r w:rsidRPr="007F17F1">
        <w:rPr>
          <w:rStyle w:val="StyleUnderline"/>
          <w:rFonts w:asciiTheme="minorHAnsi" w:hAnsiTheme="minorHAnsi" w:cstheme="minorHAnsi"/>
        </w:rPr>
        <w:t xml:space="preserve"> on which to spread. </w:t>
      </w:r>
      <w:r w:rsidRPr="007F17F1">
        <w:rPr>
          <w:rStyle w:val="Emphasis"/>
          <w:rFonts w:asciiTheme="minorHAnsi" w:hAnsiTheme="minorHAnsi" w:cstheme="minorHAnsi"/>
          <w:highlight w:val="yellow"/>
        </w:rPr>
        <w:t>Big social media platforms</w:t>
      </w:r>
      <w:r w:rsidRPr="007F17F1">
        <w:rPr>
          <w:rFonts w:asciiTheme="minorHAnsi" w:hAnsiTheme="minorHAnsi" w:cstheme="minorHAnsi"/>
        </w:rPr>
        <w:t xml:space="preserve"> already </w:t>
      </w:r>
      <w:r w:rsidRPr="007F17F1">
        <w:rPr>
          <w:rStyle w:val="StyleUnderline"/>
          <w:rFonts w:asciiTheme="minorHAnsi" w:hAnsiTheme="minorHAnsi" w:cstheme="minorHAnsi"/>
        </w:rPr>
        <w:t>have</w:t>
      </w:r>
      <w:r w:rsidRPr="007F17F1">
        <w:rPr>
          <w:rFonts w:asciiTheme="minorHAnsi" w:hAnsiTheme="minorHAnsi" w:cstheme="minorHAnsi"/>
        </w:rPr>
        <w:t xml:space="preserve"> </w:t>
      </w:r>
      <w:r w:rsidRPr="007F17F1">
        <w:rPr>
          <w:rStyle w:val="StyleUnderline"/>
          <w:rFonts w:asciiTheme="minorHAnsi" w:hAnsiTheme="minorHAnsi" w:cstheme="minorHAnsi"/>
        </w:rPr>
        <w:t>declared</w:t>
      </w:r>
      <w:r w:rsidRPr="007F17F1">
        <w:rPr>
          <w:rFonts w:asciiTheme="minorHAnsi" w:hAnsiTheme="minorHAnsi" w:cstheme="minorHAnsi"/>
        </w:rPr>
        <w:t xml:space="preserve"> affirmatively </w:t>
      </w:r>
      <w:r w:rsidRPr="007F17F1">
        <w:rPr>
          <w:rStyle w:val="StyleUnderline"/>
          <w:rFonts w:asciiTheme="minorHAnsi" w:hAnsiTheme="minorHAnsi" w:cstheme="minorHAnsi"/>
        </w:rPr>
        <w:t xml:space="preserve">that they'll </w:t>
      </w:r>
      <w:r w:rsidRPr="007F17F1">
        <w:rPr>
          <w:rStyle w:val="Emphasis"/>
          <w:rFonts w:asciiTheme="minorHAnsi" w:hAnsiTheme="minorHAnsi" w:cstheme="minorHAnsi"/>
          <w:highlight w:val="yellow"/>
        </w:rPr>
        <w:t>take down</w:t>
      </w:r>
      <w:r w:rsidRPr="007F17F1">
        <w:rPr>
          <w:rStyle w:val="StyleUnderline"/>
          <w:rFonts w:asciiTheme="minorHAnsi" w:hAnsiTheme="minorHAnsi" w:cstheme="minorHAnsi"/>
          <w:highlight w:val="yellow"/>
        </w:rPr>
        <w:t xml:space="preserve"> deceptive</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fakes</w:t>
      </w:r>
      <w:r w:rsidRPr="007F17F1">
        <w:rPr>
          <w:rFonts w:asciiTheme="minorHAnsi" w:hAnsiTheme="minorHAnsi" w:cstheme="minorHAnsi"/>
        </w:rPr>
        <w:t xml:space="preserve">, Hwang observed. “That might make it more difficult for a scenario in which a politically charged fake video goes viral just before Election Day. “Although it might get easier and easier to create deepfakes, a lot of the places where they might spread most effectively, your </w:t>
      </w:r>
      <w:r w:rsidRPr="007F17F1">
        <w:rPr>
          <w:rStyle w:val="StyleUnderline"/>
          <w:rFonts w:asciiTheme="minorHAnsi" w:hAnsiTheme="minorHAnsi" w:cstheme="minorHAnsi"/>
        </w:rPr>
        <w:t>Facebooks and Twitters</w:t>
      </w:r>
      <w:r w:rsidRPr="007F17F1">
        <w:rPr>
          <w:rFonts w:asciiTheme="minorHAnsi" w:hAnsiTheme="minorHAnsi" w:cstheme="minorHAnsi"/>
        </w:rPr>
        <w:t xml:space="preserve"> of the world, </w:t>
      </w:r>
      <w:r w:rsidRPr="007F17F1">
        <w:rPr>
          <w:rStyle w:val="StyleUnderline"/>
          <w:rFonts w:asciiTheme="minorHAnsi" w:hAnsiTheme="minorHAnsi" w:cstheme="minorHAnsi"/>
        </w:rPr>
        <w:t xml:space="preserve">are getting a </w:t>
      </w:r>
      <w:r w:rsidRPr="007F17F1">
        <w:rPr>
          <w:rStyle w:val="Emphasis"/>
          <w:rFonts w:asciiTheme="minorHAnsi" w:hAnsiTheme="minorHAnsi" w:cstheme="minorHAnsi"/>
        </w:rPr>
        <w:t>lot more aggressive</w:t>
      </w:r>
      <w:r w:rsidRPr="007F17F1">
        <w:rPr>
          <w:rStyle w:val="StyleUnderline"/>
          <w:rFonts w:asciiTheme="minorHAnsi" w:hAnsiTheme="minorHAnsi" w:cstheme="minorHAnsi"/>
        </w:rPr>
        <w:t xml:space="preserve"> about </w:t>
      </w:r>
      <w:r w:rsidRPr="007F17F1">
        <w:rPr>
          <w:rStyle w:val="Emphasis"/>
          <w:rFonts w:asciiTheme="minorHAnsi" w:hAnsiTheme="minorHAnsi" w:cstheme="minorHAnsi"/>
        </w:rPr>
        <w:t>taking them down</w:t>
      </w:r>
      <w:r w:rsidRPr="007F17F1">
        <w:rPr>
          <w:rFonts w:asciiTheme="minorHAnsi" w:hAnsiTheme="minorHAnsi" w:cstheme="minorHAnsi"/>
        </w:rPr>
        <w:t xml:space="preserve">,” Hwang said. That won't stop them, but it might mean they'll be relegated to sites with too few users to have a major effect, he said. “They'll percolate in these more shady areas. </w:t>
      </w:r>
    </w:p>
    <w:p w14:paraId="3E9B1AB7" w14:textId="77777777" w:rsidR="0043191F" w:rsidRPr="007F17F1" w:rsidRDefault="0043191F" w:rsidP="0043191F">
      <w:pPr>
        <w:pStyle w:val="Heading3"/>
        <w:rPr>
          <w:rFonts w:asciiTheme="minorHAnsi" w:hAnsiTheme="minorHAnsi" w:cstheme="minorHAnsi"/>
        </w:rPr>
      </w:pPr>
      <w:r w:rsidRPr="007F17F1">
        <w:rPr>
          <w:rFonts w:asciiTheme="minorHAnsi" w:hAnsiTheme="minorHAnsi" w:cstheme="minorHAnsi"/>
        </w:rPr>
        <w:t>1NC – Terror D</w:t>
      </w:r>
    </w:p>
    <w:p w14:paraId="02A218C4" w14:textId="77777777" w:rsidR="0043191F" w:rsidRPr="007F17F1" w:rsidRDefault="0043191F" w:rsidP="0043191F">
      <w:pPr>
        <w:pStyle w:val="Heading4"/>
        <w:rPr>
          <w:rFonts w:asciiTheme="minorHAnsi" w:hAnsiTheme="minorHAnsi" w:cstheme="minorHAnsi"/>
          <w:b w:val="0"/>
        </w:rPr>
      </w:pPr>
      <w:bookmarkStart w:id="11" w:name="_Hlk87708669"/>
      <w:r w:rsidRPr="007F17F1">
        <w:rPr>
          <w:rFonts w:asciiTheme="minorHAnsi" w:hAnsiTheme="minorHAnsi" w:cstheme="minorHAnsi"/>
        </w:rPr>
        <w:t xml:space="preserve">No nuke terror </w:t>
      </w:r>
      <w:r w:rsidRPr="007F17F1">
        <w:rPr>
          <w:rFonts w:asciiTheme="minorHAnsi" w:hAnsiTheme="minorHAnsi" w:cstheme="minorHAnsi"/>
          <w:b w:val="0"/>
        </w:rPr>
        <w:t>– people like Allison are hacks</w:t>
      </w:r>
    </w:p>
    <w:p w14:paraId="1F9CD9BE" w14:textId="77777777" w:rsidR="0043191F" w:rsidRPr="007F17F1" w:rsidRDefault="0043191F" w:rsidP="0043191F">
      <w:pPr>
        <w:pStyle w:val="ListParagraph"/>
        <w:numPr>
          <w:ilvl w:val="0"/>
          <w:numId w:val="15"/>
        </w:numPr>
        <w:rPr>
          <w:rFonts w:asciiTheme="minorHAnsi" w:hAnsiTheme="minorHAnsi" w:cstheme="minorHAnsi"/>
        </w:rPr>
      </w:pPr>
      <w:r w:rsidRPr="007F17F1">
        <w:rPr>
          <w:rFonts w:asciiTheme="minorHAnsi" w:hAnsiTheme="minorHAnsi" w:cstheme="minorHAnsi"/>
        </w:rPr>
        <w:t>Two decades of threats haven’t panned out</w:t>
      </w:r>
    </w:p>
    <w:p w14:paraId="5F5A0CE4" w14:textId="77777777" w:rsidR="0043191F" w:rsidRPr="007F17F1" w:rsidRDefault="0043191F" w:rsidP="0043191F">
      <w:pPr>
        <w:pStyle w:val="ListParagraph"/>
        <w:numPr>
          <w:ilvl w:val="0"/>
          <w:numId w:val="15"/>
        </w:numPr>
        <w:rPr>
          <w:rFonts w:asciiTheme="minorHAnsi" w:hAnsiTheme="minorHAnsi" w:cstheme="minorHAnsi"/>
        </w:rPr>
      </w:pPr>
      <w:r w:rsidRPr="007F17F1">
        <w:rPr>
          <w:rFonts w:asciiTheme="minorHAnsi" w:hAnsiTheme="minorHAnsi" w:cstheme="minorHAnsi"/>
        </w:rPr>
        <w:t>Too many things can go wrong:</w:t>
      </w:r>
    </w:p>
    <w:p w14:paraId="1CAD6085" w14:textId="77777777" w:rsidR="0043191F" w:rsidRPr="007F17F1" w:rsidRDefault="0043191F" w:rsidP="0043191F">
      <w:pPr>
        <w:pStyle w:val="ListParagraph"/>
        <w:rPr>
          <w:rFonts w:asciiTheme="minorHAnsi" w:hAnsiTheme="minorHAnsi" w:cstheme="minorHAnsi"/>
        </w:rPr>
      </w:pPr>
      <w:r w:rsidRPr="007F17F1">
        <w:rPr>
          <w:rFonts w:asciiTheme="minorHAnsi" w:hAnsiTheme="minorHAnsi" w:cstheme="minorHAnsi"/>
        </w:rPr>
        <w:t xml:space="preserve">Getting </w:t>
      </w:r>
      <w:r w:rsidRPr="007F17F1">
        <w:rPr>
          <w:rFonts w:asciiTheme="minorHAnsi" w:hAnsiTheme="minorHAnsi" w:cstheme="minorHAnsi"/>
          <w:u w:val="single"/>
        </w:rPr>
        <w:t>trusted collaborators</w:t>
      </w:r>
    </w:p>
    <w:p w14:paraId="425C920D" w14:textId="77777777" w:rsidR="0043191F" w:rsidRPr="007F17F1" w:rsidRDefault="0043191F" w:rsidP="0043191F">
      <w:pPr>
        <w:pStyle w:val="ListParagraph"/>
        <w:rPr>
          <w:rFonts w:asciiTheme="minorHAnsi" w:hAnsiTheme="minorHAnsi" w:cstheme="minorHAnsi"/>
        </w:rPr>
      </w:pPr>
      <w:r w:rsidRPr="007F17F1">
        <w:rPr>
          <w:rFonts w:asciiTheme="minorHAnsi" w:hAnsiTheme="minorHAnsi" w:cstheme="minorHAnsi"/>
        </w:rPr>
        <w:t xml:space="preserve">Stealing and transporting </w:t>
      </w:r>
      <w:r w:rsidRPr="007F17F1">
        <w:rPr>
          <w:rFonts w:asciiTheme="minorHAnsi" w:hAnsiTheme="minorHAnsi" w:cstheme="minorHAnsi"/>
          <w:u w:val="single"/>
        </w:rPr>
        <w:t>guarded material</w:t>
      </w:r>
    </w:p>
    <w:p w14:paraId="745BDE5A" w14:textId="77777777" w:rsidR="0043191F" w:rsidRPr="007F17F1" w:rsidRDefault="0043191F" w:rsidP="0043191F">
      <w:pPr>
        <w:pStyle w:val="ListParagraph"/>
        <w:rPr>
          <w:rFonts w:asciiTheme="minorHAnsi" w:hAnsiTheme="minorHAnsi" w:cstheme="minorHAnsi"/>
        </w:rPr>
      </w:pPr>
      <w:r w:rsidRPr="007F17F1">
        <w:rPr>
          <w:rFonts w:asciiTheme="minorHAnsi" w:hAnsiTheme="minorHAnsi" w:cstheme="minorHAnsi"/>
        </w:rPr>
        <w:t xml:space="preserve">Getting the </w:t>
      </w:r>
      <w:r w:rsidRPr="007F17F1">
        <w:rPr>
          <w:rFonts w:asciiTheme="minorHAnsi" w:hAnsiTheme="minorHAnsi" w:cstheme="minorHAnsi"/>
          <w:u w:val="single"/>
        </w:rPr>
        <w:t>top technicians</w:t>
      </w:r>
      <w:r w:rsidRPr="007F17F1">
        <w:rPr>
          <w:rFonts w:asciiTheme="minorHAnsi" w:hAnsiTheme="minorHAnsi" w:cstheme="minorHAnsi"/>
        </w:rPr>
        <w:t xml:space="preserve"> in the world</w:t>
      </w:r>
    </w:p>
    <w:p w14:paraId="036E168A" w14:textId="77777777" w:rsidR="0043191F" w:rsidRPr="007F17F1" w:rsidRDefault="0043191F" w:rsidP="0043191F">
      <w:pPr>
        <w:pStyle w:val="ListParagraph"/>
        <w:rPr>
          <w:rFonts w:asciiTheme="minorHAnsi" w:hAnsiTheme="minorHAnsi" w:cstheme="minorHAnsi"/>
        </w:rPr>
      </w:pPr>
      <w:r w:rsidRPr="007F17F1">
        <w:rPr>
          <w:rFonts w:asciiTheme="minorHAnsi" w:hAnsiTheme="minorHAnsi" w:cstheme="minorHAnsi"/>
        </w:rPr>
        <w:t xml:space="preserve">No ability to </w:t>
      </w:r>
      <w:r w:rsidRPr="007F17F1">
        <w:rPr>
          <w:rFonts w:asciiTheme="minorHAnsi" w:hAnsiTheme="minorHAnsi" w:cstheme="minorHAnsi"/>
          <w:u w:val="single"/>
        </w:rPr>
        <w:t>test</w:t>
      </w:r>
    </w:p>
    <w:p w14:paraId="316358B7" w14:textId="77777777" w:rsidR="0043191F" w:rsidRPr="007F17F1" w:rsidRDefault="0043191F" w:rsidP="0043191F">
      <w:pPr>
        <w:pStyle w:val="ListParagraph"/>
        <w:rPr>
          <w:rFonts w:asciiTheme="minorHAnsi" w:hAnsiTheme="minorHAnsi" w:cstheme="minorHAnsi"/>
        </w:rPr>
      </w:pPr>
      <w:r w:rsidRPr="007F17F1">
        <w:rPr>
          <w:rFonts w:asciiTheme="minorHAnsi" w:hAnsiTheme="minorHAnsi" w:cstheme="minorHAnsi"/>
        </w:rPr>
        <w:t xml:space="preserve">Skilled </w:t>
      </w:r>
      <w:r w:rsidRPr="007F17F1">
        <w:rPr>
          <w:rFonts w:asciiTheme="minorHAnsi" w:hAnsiTheme="minorHAnsi" w:cstheme="minorHAnsi"/>
          <w:u w:val="single"/>
        </w:rPr>
        <w:t>detonation crew</w:t>
      </w:r>
    </w:p>
    <w:p w14:paraId="4B4F413E" w14:textId="77777777" w:rsidR="0043191F" w:rsidRPr="007F17F1" w:rsidRDefault="0043191F" w:rsidP="0043191F">
      <w:pPr>
        <w:pStyle w:val="ListParagraph"/>
        <w:rPr>
          <w:rFonts w:asciiTheme="minorHAnsi" w:hAnsiTheme="minorHAnsi" w:cstheme="minorHAnsi"/>
        </w:rPr>
      </w:pPr>
      <w:r w:rsidRPr="007F17F1">
        <w:rPr>
          <w:rFonts w:asciiTheme="minorHAnsi" w:hAnsiTheme="minorHAnsi" w:cstheme="minorHAnsi"/>
          <w:u w:val="single"/>
        </w:rPr>
        <w:t>All that</w:t>
      </w:r>
      <w:r w:rsidRPr="007F17F1">
        <w:rPr>
          <w:rFonts w:asciiTheme="minorHAnsi" w:hAnsiTheme="minorHAnsi" w:cstheme="minorHAnsi"/>
        </w:rPr>
        <w:t xml:space="preserve"> while attracting </w:t>
      </w:r>
      <w:r w:rsidRPr="007F17F1">
        <w:rPr>
          <w:rFonts w:asciiTheme="minorHAnsi" w:hAnsiTheme="minorHAnsi" w:cstheme="minorHAnsi"/>
          <w:u w:val="single"/>
        </w:rPr>
        <w:t>zero attention</w:t>
      </w:r>
    </w:p>
    <w:p w14:paraId="3A86BC6B" w14:textId="77777777" w:rsidR="0043191F" w:rsidRPr="007F17F1" w:rsidRDefault="0043191F" w:rsidP="0043191F">
      <w:pPr>
        <w:pStyle w:val="ListParagraph"/>
        <w:numPr>
          <w:ilvl w:val="0"/>
          <w:numId w:val="15"/>
        </w:numPr>
        <w:rPr>
          <w:rFonts w:asciiTheme="minorHAnsi" w:hAnsiTheme="minorHAnsi" w:cstheme="minorHAnsi"/>
        </w:rPr>
      </w:pPr>
      <w:r w:rsidRPr="007F17F1">
        <w:rPr>
          <w:rFonts w:asciiTheme="minorHAnsi" w:hAnsiTheme="minorHAnsi" w:cstheme="minorHAnsi"/>
        </w:rPr>
        <w:t xml:space="preserve">Weapons have </w:t>
      </w:r>
      <w:r w:rsidRPr="007F17F1">
        <w:rPr>
          <w:rFonts w:asciiTheme="minorHAnsi" w:hAnsiTheme="minorHAnsi" w:cstheme="minorHAnsi"/>
          <w:u w:val="single"/>
        </w:rPr>
        <w:t>safety devices</w:t>
      </w:r>
      <w:r w:rsidRPr="007F17F1">
        <w:rPr>
          <w:rFonts w:asciiTheme="minorHAnsi" w:hAnsiTheme="minorHAnsi" w:cstheme="minorHAnsi"/>
        </w:rPr>
        <w:t xml:space="preserve">, are </w:t>
      </w:r>
      <w:r w:rsidRPr="007F17F1">
        <w:rPr>
          <w:rFonts w:asciiTheme="minorHAnsi" w:hAnsiTheme="minorHAnsi" w:cstheme="minorHAnsi"/>
          <w:u w:val="single"/>
        </w:rPr>
        <w:t>stored in pieces</w:t>
      </w:r>
      <w:r w:rsidRPr="007F17F1">
        <w:rPr>
          <w:rFonts w:asciiTheme="minorHAnsi" w:hAnsiTheme="minorHAnsi" w:cstheme="minorHAnsi"/>
        </w:rPr>
        <w:t xml:space="preserve"> in different places</w:t>
      </w:r>
    </w:p>
    <w:p w14:paraId="5DF726FE" w14:textId="77777777" w:rsidR="0043191F" w:rsidRPr="007F17F1" w:rsidRDefault="0043191F" w:rsidP="0043191F">
      <w:pPr>
        <w:pStyle w:val="ListParagraph"/>
        <w:numPr>
          <w:ilvl w:val="0"/>
          <w:numId w:val="15"/>
        </w:numPr>
        <w:rPr>
          <w:rFonts w:asciiTheme="minorHAnsi" w:hAnsiTheme="minorHAnsi" w:cstheme="minorHAnsi"/>
        </w:rPr>
      </w:pPr>
      <w:r w:rsidRPr="007F17F1">
        <w:rPr>
          <w:rFonts w:asciiTheme="minorHAnsi" w:hAnsiTheme="minorHAnsi" w:cstheme="minorHAnsi"/>
        </w:rPr>
        <w:t xml:space="preserve">Terrorists are like </w:t>
      </w:r>
      <w:r w:rsidRPr="007F17F1">
        <w:rPr>
          <w:rFonts w:asciiTheme="minorHAnsi" w:hAnsiTheme="minorHAnsi" w:cstheme="minorHAnsi"/>
          <w:u w:val="single"/>
        </w:rPr>
        <w:t>Bond villains</w:t>
      </w:r>
      <w:r w:rsidRPr="007F17F1">
        <w:rPr>
          <w:rFonts w:asciiTheme="minorHAnsi" w:hAnsiTheme="minorHAnsi" w:cstheme="minorHAnsi"/>
        </w:rPr>
        <w:t xml:space="preserve"> that scheme instead of accomplishing anything</w:t>
      </w:r>
    </w:p>
    <w:p w14:paraId="6D9FBB1B" w14:textId="77777777" w:rsidR="0043191F" w:rsidRPr="007F17F1" w:rsidRDefault="0043191F" w:rsidP="0043191F">
      <w:pPr>
        <w:pStyle w:val="ListParagraph"/>
        <w:numPr>
          <w:ilvl w:val="0"/>
          <w:numId w:val="15"/>
        </w:numPr>
        <w:rPr>
          <w:rFonts w:asciiTheme="minorHAnsi" w:hAnsiTheme="minorHAnsi" w:cstheme="minorHAnsi"/>
        </w:rPr>
      </w:pPr>
      <w:r w:rsidRPr="007F17F1">
        <w:rPr>
          <w:rFonts w:asciiTheme="minorHAnsi" w:hAnsiTheme="minorHAnsi" w:cstheme="minorHAnsi"/>
        </w:rPr>
        <w:t xml:space="preserve">Most attacks are </w:t>
      </w:r>
      <w:r w:rsidRPr="007F17F1">
        <w:rPr>
          <w:rFonts w:asciiTheme="minorHAnsi" w:hAnsiTheme="minorHAnsi" w:cstheme="minorHAnsi"/>
          <w:u w:val="single"/>
        </w:rPr>
        <w:t>bombs</w:t>
      </w:r>
      <w:r w:rsidRPr="007F17F1">
        <w:rPr>
          <w:rFonts w:asciiTheme="minorHAnsi" w:hAnsiTheme="minorHAnsi" w:cstheme="minorHAnsi"/>
        </w:rPr>
        <w:t xml:space="preserve"> which </w:t>
      </w:r>
      <w:r w:rsidRPr="007F17F1">
        <w:rPr>
          <w:rFonts w:asciiTheme="minorHAnsi" w:hAnsiTheme="minorHAnsi" w:cstheme="minorHAnsi"/>
          <w:u w:val="single"/>
        </w:rPr>
        <w:t>don’t even work</w:t>
      </w:r>
    </w:p>
    <w:p w14:paraId="23D9FD09" w14:textId="77777777" w:rsidR="0043191F" w:rsidRPr="007F17F1" w:rsidRDefault="0043191F" w:rsidP="0043191F">
      <w:pPr>
        <w:rPr>
          <w:rFonts w:asciiTheme="minorHAnsi" w:hAnsiTheme="minorHAnsi" w:cstheme="minorHAnsi"/>
        </w:rPr>
      </w:pPr>
      <w:r w:rsidRPr="007F17F1">
        <w:rPr>
          <w:rStyle w:val="Style13ptBold"/>
          <w:rFonts w:asciiTheme="minorHAnsi" w:hAnsiTheme="minorHAnsi" w:cstheme="minorHAnsi"/>
        </w:rPr>
        <w:t>Mueller</w:t>
      </w:r>
      <w:r w:rsidRPr="007F17F1">
        <w:rPr>
          <w:rFonts w:asciiTheme="minorHAnsi" w:hAnsiTheme="minorHAnsi" w:cstheme="minorHAnsi"/>
        </w:rPr>
        <w:t xml:space="preserve"> and Stewart </w:t>
      </w:r>
      <w:r w:rsidRPr="007F17F1">
        <w:rPr>
          <w:rStyle w:val="Style13ptBold"/>
          <w:rFonts w:asciiTheme="minorHAnsi" w:hAnsiTheme="minorHAnsi" w:cstheme="minorHAnsi"/>
        </w:rPr>
        <w:t>10/29</w:t>
      </w:r>
      <w:r w:rsidRPr="007F17F1">
        <w:rPr>
          <w:rFonts w:asciiTheme="minorHAnsi" w:hAnsiTheme="minorHAnsi" w:cstheme="minorHAnsi"/>
        </w:rPr>
        <w:t>/18 [John Mueller is Woody Hayes Senior Research Scientist, Mershon Center for International Security Studies, and adjunct professor of Political Science, at Ohio State University. He is also a Senior Fellow at the Cato Institute in Washington. Mark G. Stewart is Professor of Civil Engineering and Director of the Centre for Infrastructure Performance and Reliability at The University of Newcastle in Australia. Terrorism and Bathtubs: Comparing and Assessing the Risks. October 29, 2018.  https://www.tandfonline.com/doi/abs/10.1080/09546553.2018.1530662?journalCode=ftpv20]</w:t>
      </w:r>
    </w:p>
    <w:bookmarkEnd w:id="11"/>
    <w:p w14:paraId="7CCD106B"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However, there is of course no guarantee that things will remain that way, and the </w:t>
      </w:r>
      <w:r w:rsidRPr="007F17F1">
        <w:rPr>
          <w:rFonts w:asciiTheme="minorHAnsi" w:hAnsiTheme="minorHAnsi" w:cstheme="minorHAnsi"/>
          <w:highlight w:val="yellow"/>
          <w:u w:val="single"/>
        </w:rPr>
        <w:t>9/11</w:t>
      </w:r>
      <w:r w:rsidRPr="007F17F1">
        <w:rPr>
          <w:rFonts w:asciiTheme="minorHAnsi" w:hAnsiTheme="minorHAnsi" w:cstheme="minorHAnsi"/>
          <w:u w:val="single"/>
        </w:rPr>
        <w:t xml:space="preserve"> attacks </w:t>
      </w:r>
      <w:r w:rsidRPr="007F17F1">
        <w:rPr>
          <w:rFonts w:asciiTheme="minorHAnsi" w:hAnsiTheme="minorHAnsi" w:cstheme="minorHAnsi"/>
          <w:highlight w:val="yellow"/>
          <w:u w:val="single"/>
        </w:rPr>
        <w:t>inspired the</w:t>
      </w:r>
      <w:r w:rsidRPr="007F17F1">
        <w:rPr>
          <w:rFonts w:asciiTheme="minorHAnsi" w:hAnsiTheme="minorHAnsi" w:cstheme="minorHAnsi"/>
          <w:u w:val="single"/>
        </w:rPr>
        <w:t xml:space="preserve"> </w:t>
      </w:r>
      <w:r w:rsidRPr="007F17F1">
        <w:rPr>
          <w:rStyle w:val="Emphasis"/>
          <w:rFonts w:asciiTheme="minorHAnsi" w:hAnsiTheme="minorHAnsi" w:cstheme="minorHAnsi"/>
        </w:rPr>
        <w:t xml:space="preserve">remarkable </w:t>
      </w:r>
      <w:r w:rsidRPr="007F17F1">
        <w:rPr>
          <w:rStyle w:val="Emphasis"/>
          <w:rFonts w:asciiTheme="minorHAnsi" w:hAnsiTheme="minorHAnsi" w:cstheme="minorHAnsi"/>
          <w:highlight w:val="yellow"/>
        </w:rPr>
        <w:t>extrapolation</w:t>
      </w:r>
      <w:r w:rsidRPr="007F17F1">
        <w:rPr>
          <w:rStyle w:val="Emphasis"/>
          <w:rFonts w:asciiTheme="minorHAnsi" w:hAnsiTheme="minorHAnsi" w:cstheme="minorHAnsi"/>
        </w:rPr>
        <w:t xml:space="preserve"> </w:t>
      </w:r>
      <w:r w:rsidRPr="007F17F1">
        <w:rPr>
          <w:rFonts w:asciiTheme="minorHAnsi" w:hAnsiTheme="minorHAnsi" w:cstheme="minorHAnsi"/>
          <w:u w:val="single"/>
        </w:rPr>
        <w:t xml:space="preserve">that, because the </w:t>
      </w:r>
      <w:r w:rsidRPr="007F17F1">
        <w:rPr>
          <w:rStyle w:val="Emphasis"/>
          <w:rFonts w:asciiTheme="minorHAnsi" w:hAnsiTheme="minorHAnsi" w:cstheme="minorHAnsi"/>
          <w:highlight w:val="yellow"/>
        </w:rPr>
        <w:t>terrorists were successful with box cutters</w:t>
      </w:r>
      <w:r w:rsidRPr="007F17F1">
        <w:rPr>
          <w:rFonts w:asciiTheme="minorHAnsi" w:hAnsiTheme="minorHAnsi" w:cstheme="minorHAnsi"/>
          <w:highlight w:val="yellow"/>
          <w:u w:val="single"/>
        </w:rPr>
        <w:t>, they might</w:t>
      </w:r>
      <w:r w:rsidRPr="007F17F1">
        <w:rPr>
          <w:rFonts w:asciiTheme="minorHAnsi" w:hAnsiTheme="minorHAnsi" w:cstheme="minorHAnsi"/>
          <w:u w:val="single"/>
        </w:rPr>
        <w:t xml:space="preserve"> soon be able to </w:t>
      </w:r>
      <w:r w:rsidRPr="007F17F1">
        <w:rPr>
          <w:rStyle w:val="Emphasis"/>
          <w:rFonts w:asciiTheme="minorHAnsi" w:hAnsiTheme="minorHAnsi" w:cstheme="minorHAnsi"/>
          <w:highlight w:val="yellow"/>
        </w:rPr>
        <w:t>turn out</w:t>
      </w:r>
      <w:r w:rsidRPr="007F17F1">
        <w:rPr>
          <w:rFonts w:asciiTheme="minorHAnsi" w:hAnsiTheme="minorHAnsi" w:cstheme="minorHAnsi"/>
          <w:u w:val="single"/>
        </w:rPr>
        <w:t xml:space="preserve"> </w:t>
      </w:r>
      <w:r w:rsidRPr="007F17F1">
        <w:rPr>
          <w:rStyle w:val="Emphasis"/>
          <w:rFonts w:asciiTheme="minorHAnsi" w:hAnsiTheme="minorHAnsi" w:cstheme="minorHAnsi"/>
        </w:rPr>
        <w:t>w</w:t>
      </w:r>
      <w:r w:rsidRPr="007F17F1">
        <w:rPr>
          <w:rFonts w:asciiTheme="minorHAnsi" w:hAnsiTheme="minorHAnsi" w:cstheme="minorHAnsi"/>
          <w:u w:val="single"/>
        </w:rPr>
        <w:t xml:space="preserve">eapons of </w:t>
      </w:r>
      <w:r w:rsidRPr="007F17F1">
        <w:rPr>
          <w:rStyle w:val="Emphasis"/>
          <w:rFonts w:asciiTheme="minorHAnsi" w:hAnsiTheme="minorHAnsi" w:cstheme="minorHAnsi"/>
        </w:rPr>
        <w:t>m</w:t>
      </w:r>
      <w:r w:rsidRPr="007F17F1">
        <w:rPr>
          <w:rFonts w:asciiTheme="minorHAnsi" w:hAnsiTheme="minorHAnsi" w:cstheme="minorHAnsi"/>
          <w:u w:val="single"/>
        </w:rPr>
        <w:t xml:space="preserve">ass </w:t>
      </w:r>
      <w:r w:rsidRPr="007F17F1">
        <w:rPr>
          <w:rStyle w:val="Emphasis"/>
          <w:rFonts w:asciiTheme="minorHAnsi" w:hAnsiTheme="minorHAnsi" w:cstheme="minorHAnsi"/>
        </w:rPr>
        <w:t>d</w:t>
      </w:r>
      <w:r w:rsidRPr="007F17F1">
        <w:rPr>
          <w:rFonts w:asciiTheme="minorHAnsi" w:hAnsiTheme="minorHAnsi" w:cstheme="minorHAnsi"/>
          <w:u w:val="single"/>
        </w:rPr>
        <w:t xml:space="preserve">estruction— particularly </w:t>
      </w:r>
      <w:r w:rsidRPr="007F17F1">
        <w:rPr>
          <w:rStyle w:val="Emphasis"/>
          <w:rFonts w:asciiTheme="minorHAnsi" w:hAnsiTheme="minorHAnsi" w:cstheme="minorHAnsi"/>
          <w:highlight w:val="yellow"/>
        </w:rPr>
        <w:t>nuclear</w:t>
      </w:r>
      <w:r w:rsidRPr="007F17F1">
        <w:rPr>
          <w:rStyle w:val="Emphasis"/>
          <w:rFonts w:asciiTheme="minorHAnsi" w:hAnsiTheme="minorHAnsi" w:cstheme="minorHAnsi"/>
        </w:rPr>
        <w:t xml:space="preserve"> ones</w:t>
      </w:r>
      <w:r w:rsidRPr="007F17F1">
        <w:rPr>
          <w:rFonts w:asciiTheme="minorHAnsi" w:hAnsiTheme="minorHAnsi" w:cstheme="minorHAnsi"/>
        </w:rPr>
        <w:t>—</w:t>
      </w:r>
      <w:r w:rsidRPr="007F17F1">
        <w:rPr>
          <w:rFonts w:asciiTheme="minorHAnsi" w:hAnsiTheme="minorHAnsi" w:cstheme="minorHAnsi"/>
          <w:u w:val="single"/>
        </w:rPr>
        <w:t>and then detonate them</w:t>
      </w:r>
      <w:r w:rsidRPr="007F17F1">
        <w:rPr>
          <w:rFonts w:asciiTheme="minorHAnsi" w:hAnsiTheme="minorHAnsi" w:cstheme="minorHAnsi"/>
        </w:rPr>
        <w:t xml:space="preserve"> in an American city. For example, in his influential 2004 book, Nuclear Terrorism, Harvard’s Graham </w:t>
      </w:r>
      <w:r w:rsidRPr="007F17F1">
        <w:rPr>
          <w:rStyle w:val="Emphasis"/>
          <w:rFonts w:asciiTheme="minorHAnsi" w:hAnsiTheme="minorHAnsi" w:cstheme="minorHAnsi"/>
        </w:rPr>
        <w:t>Allison</w:t>
      </w:r>
      <w:r w:rsidRPr="007F17F1">
        <w:rPr>
          <w:rFonts w:asciiTheme="minorHAnsi" w:hAnsiTheme="minorHAnsi" w:cstheme="minorHAnsi"/>
          <w:u w:val="single"/>
        </w:rPr>
        <w:t xml:space="preserve"> relayed his “considered judgment” that “on the current path, a nuclear terrorist attack on America in the decade ahead is more likely than not.</w:t>
      </w:r>
      <w:r w:rsidRPr="007F17F1">
        <w:rPr>
          <w:rFonts w:asciiTheme="minorHAnsi" w:hAnsiTheme="minorHAnsi" w:cstheme="minorHAnsi"/>
        </w:rPr>
        <w:t>”11 Allison has had a great deal of company in his alarming pronouncements. In 2007, the distinguished physicist Richard Garwin put the likelihood of a nuclear explosion on an American or European city by terrorist or other means at 20 percent per year, which would work out to 91 percent over the eleven-year period to 2018.12</w:t>
      </w:r>
    </w:p>
    <w:p w14:paraId="61FBC404" w14:textId="77777777" w:rsidR="0043191F" w:rsidRPr="007F17F1" w:rsidRDefault="0043191F" w:rsidP="0043191F">
      <w:pPr>
        <w:rPr>
          <w:rFonts w:asciiTheme="minorHAnsi" w:hAnsiTheme="minorHAnsi" w:cstheme="minorHAnsi"/>
        </w:rPr>
      </w:pPr>
      <w:r w:rsidRPr="007F17F1">
        <w:rPr>
          <w:rStyle w:val="Emphasis"/>
          <w:rFonts w:asciiTheme="minorHAnsi" w:hAnsiTheme="minorHAnsi" w:cstheme="minorHAnsi"/>
          <w:highlight w:val="yellow"/>
        </w:rPr>
        <w:t>Allison’s time is up</w:t>
      </w:r>
      <w:r w:rsidRPr="007F17F1">
        <w:rPr>
          <w:rFonts w:asciiTheme="minorHAnsi" w:hAnsiTheme="minorHAnsi" w:cstheme="minorHAnsi"/>
        </w:rPr>
        <w:t xml:space="preserve">, and so is Garwin’s. These </w:t>
      </w:r>
      <w:r w:rsidRPr="007F17F1">
        <w:rPr>
          <w:rStyle w:val="Emphasis"/>
          <w:rFonts w:asciiTheme="minorHAnsi" w:hAnsiTheme="minorHAnsi" w:cstheme="minorHAnsi"/>
        </w:rPr>
        <w:t xml:space="preserve">off-repeated </w:t>
      </w:r>
      <w:r w:rsidRPr="007F17F1">
        <w:rPr>
          <w:rStyle w:val="Emphasis"/>
          <w:rFonts w:asciiTheme="minorHAnsi" w:hAnsiTheme="minorHAnsi" w:cstheme="minorHAnsi"/>
          <w:highlight w:val="yellow"/>
        </w:rPr>
        <w:t>warnings</w:t>
      </w:r>
      <w:r w:rsidRPr="007F17F1">
        <w:rPr>
          <w:rFonts w:asciiTheme="minorHAnsi" w:hAnsiTheme="minorHAnsi" w:cstheme="minorHAnsi"/>
          <w:highlight w:val="yellow"/>
          <w:u w:val="single"/>
        </w:rPr>
        <w:t xml:space="preserve"> have </w:t>
      </w:r>
      <w:r w:rsidRPr="007F17F1">
        <w:rPr>
          <w:rStyle w:val="Emphasis"/>
          <w:rFonts w:asciiTheme="minorHAnsi" w:hAnsiTheme="minorHAnsi" w:cstheme="minorHAnsi"/>
          <w:highlight w:val="yellow"/>
        </w:rPr>
        <w:t>proven</w:t>
      </w:r>
      <w:r w:rsidRPr="007F17F1">
        <w:rPr>
          <w:rFonts w:asciiTheme="minorHAnsi" w:hAnsiTheme="minorHAnsi" w:cstheme="minorHAnsi"/>
          <w:u w:val="single"/>
        </w:rPr>
        <w:t xml:space="preserve"> to be </w:t>
      </w:r>
      <w:r w:rsidRPr="007F17F1">
        <w:rPr>
          <w:rStyle w:val="Emphasis"/>
          <w:rFonts w:asciiTheme="minorHAnsi" w:hAnsiTheme="minorHAnsi" w:cstheme="minorHAnsi"/>
          <w:highlight w:val="yellow"/>
        </w:rPr>
        <w:t>empty</w:t>
      </w:r>
      <w:r w:rsidRPr="007F17F1">
        <w:rPr>
          <w:rFonts w:asciiTheme="minorHAnsi" w:hAnsiTheme="minorHAnsi" w:cstheme="minorHAnsi"/>
        </w:rPr>
        <w:t xml:space="preserve">. And it is important to point out that </w:t>
      </w:r>
      <w:r w:rsidRPr="007F17F1">
        <w:rPr>
          <w:rStyle w:val="Emphasis"/>
          <w:rFonts w:asciiTheme="minorHAnsi" w:hAnsiTheme="minorHAnsi" w:cstheme="minorHAnsi"/>
        </w:rPr>
        <w:t>not only</w:t>
      </w:r>
      <w:r w:rsidRPr="007F17F1">
        <w:rPr>
          <w:rFonts w:asciiTheme="minorHAnsi" w:hAnsiTheme="minorHAnsi" w:cstheme="minorHAnsi"/>
          <w:u w:val="single"/>
        </w:rPr>
        <w:t xml:space="preserve"> have terrorists </w:t>
      </w:r>
      <w:r w:rsidRPr="007F17F1">
        <w:rPr>
          <w:rStyle w:val="Emphasis"/>
          <w:rFonts w:asciiTheme="minorHAnsi" w:hAnsiTheme="minorHAnsi" w:cstheme="minorHAnsi"/>
        </w:rPr>
        <w:t>failed to go nuclear</w:t>
      </w:r>
      <w:r w:rsidRPr="007F17F1">
        <w:rPr>
          <w:rFonts w:asciiTheme="minorHAnsi" w:hAnsiTheme="minorHAnsi" w:cstheme="minorHAnsi"/>
        </w:rPr>
        <w:t>, but as William Langewiesche, who has assessed the process in detail, put it in 2007, “</w:t>
      </w:r>
      <w:r w:rsidRPr="007F17F1">
        <w:rPr>
          <w:rFonts w:asciiTheme="minorHAnsi" w:hAnsiTheme="minorHAnsi" w:cstheme="minorHAnsi"/>
          <w:u w:val="single"/>
        </w:rPr>
        <w:t xml:space="preserve">The best information is that </w:t>
      </w:r>
      <w:r w:rsidRPr="007F17F1">
        <w:rPr>
          <w:rStyle w:val="Emphasis"/>
          <w:rFonts w:asciiTheme="minorHAnsi" w:hAnsiTheme="minorHAnsi" w:cstheme="minorHAnsi"/>
          <w:highlight w:val="yellow"/>
        </w:rPr>
        <w:t>no one has gotten anywhere near this</w:t>
      </w:r>
      <w:r w:rsidRPr="007F17F1">
        <w:rPr>
          <w:rFonts w:asciiTheme="minorHAnsi" w:hAnsiTheme="minorHAnsi" w:cstheme="minorHAnsi"/>
        </w:rPr>
        <w:t xml:space="preserve">. I mean, if </w:t>
      </w:r>
      <w:r w:rsidRPr="007F17F1">
        <w:rPr>
          <w:rFonts w:asciiTheme="minorHAnsi" w:hAnsiTheme="minorHAnsi" w:cstheme="minorHAnsi"/>
          <w:u w:val="single"/>
        </w:rPr>
        <w:t xml:space="preserve">you look carefully and practically at this process, you see that </w:t>
      </w:r>
      <w:r w:rsidRPr="007F17F1">
        <w:rPr>
          <w:rFonts w:asciiTheme="minorHAnsi" w:hAnsiTheme="minorHAnsi" w:cstheme="minorHAnsi"/>
          <w:highlight w:val="yellow"/>
          <w:u w:val="single"/>
        </w:rPr>
        <w:t xml:space="preserve">it is an </w:t>
      </w:r>
      <w:r w:rsidRPr="007F17F1">
        <w:rPr>
          <w:rStyle w:val="Emphasis"/>
          <w:rFonts w:asciiTheme="minorHAnsi" w:hAnsiTheme="minorHAnsi" w:cstheme="minorHAnsi"/>
          <w:highlight w:val="yellow"/>
        </w:rPr>
        <w:t>enormous undertaking</w:t>
      </w:r>
      <w:r w:rsidRPr="007F17F1">
        <w:rPr>
          <w:rFonts w:asciiTheme="minorHAnsi" w:hAnsiTheme="minorHAnsi" w:cstheme="minorHAnsi"/>
          <w:highlight w:val="yellow"/>
          <w:u w:val="single"/>
        </w:rPr>
        <w:t xml:space="preserve"> </w:t>
      </w:r>
      <w:r w:rsidRPr="007F17F1">
        <w:rPr>
          <w:rStyle w:val="Emphasis"/>
          <w:rFonts w:asciiTheme="minorHAnsi" w:hAnsiTheme="minorHAnsi" w:cstheme="minorHAnsi"/>
          <w:highlight w:val="yellow"/>
        </w:rPr>
        <w:t>full of risks</w:t>
      </w:r>
      <w:r w:rsidRPr="007F17F1">
        <w:rPr>
          <w:rStyle w:val="Emphasis"/>
          <w:rFonts w:asciiTheme="minorHAnsi" w:hAnsiTheme="minorHAnsi" w:cstheme="minorHAnsi"/>
        </w:rPr>
        <w:t xml:space="preserve"> for</w:t>
      </w:r>
      <w:r w:rsidRPr="007F17F1">
        <w:rPr>
          <w:rFonts w:asciiTheme="minorHAnsi" w:hAnsiTheme="minorHAnsi" w:cstheme="minorHAnsi"/>
          <w:u w:val="single"/>
        </w:rPr>
        <w:t xml:space="preserve"> the would-be </w:t>
      </w:r>
      <w:r w:rsidRPr="007F17F1">
        <w:rPr>
          <w:rStyle w:val="Emphasis"/>
          <w:rFonts w:asciiTheme="minorHAnsi" w:hAnsiTheme="minorHAnsi" w:cstheme="minorHAnsi"/>
        </w:rPr>
        <w:t>terrorists</w:t>
      </w:r>
      <w:r w:rsidRPr="007F17F1">
        <w:rPr>
          <w:rFonts w:asciiTheme="minorHAnsi" w:hAnsiTheme="minorHAnsi" w:cstheme="minorHAnsi"/>
        </w:rPr>
        <w:t xml:space="preserve">.”13 </w:t>
      </w:r>
      <w:r w:rsidRPr="007F17F1">
        <w:rPr>
          <w:rFonts w:asciiTheme="minorHAnsi" w:hAnsiTheme="minorHAnsi" w:cstheme="minorHAnsi"/>
          <w:highlight w:val="yellow"/>
          <w:u w:val="single"/>
        </w:rPr>
        <w:t>That</w:t>
      </w:r>
      <w:r w:rsidRPr="007F17F1">
        <w:rPr>
          <w:rFonts w:asciiTheme="minorHAnsi" w:hAnsiTheme="minorHAnsi" w:cstheme="minorHAnsi"/>
          <w:u w:val="single"/>
        </w:rPr>
        <w:t xml:space="preserve"> process </w:t>
      </w:r>
      <w:r w:rsidRPr="007F17F1">
        <w:rPr>
          <w:rFonts w:asciiTheme="minorHAnsi" w:hAnsiTheme="minorHAnsi" w:cstheme="minorHAnsi"/>
          <w:highlight w:val="yellow"/>
          <w:u w:val="single"/>
        </w:rPr>
        <w:t xml:space="preserve">requires </w:t>
      </w:r>
      <w:r w:rsidRPr="007F17F1">
        <w:rPr>
          <w:rStyle w:val="Emphasis"/>
          <w:rFonts w:asciiTheme="minorHAnsi" w:hAnsiTheme="minorHAnsi" w:cstheme="minorHAnsi"/>
        </w:rPr>
        <w:t>trusting corrupted</w:t>
      </w:r>
      <w:r w:rsidRPr="007F17F1">
        <w:rPr>
          <w:rFonts w:asciiTheme="minorHAnsi" w:hAnsiTheme="minorHAnsi" w:cstheme="minorHAnsi"/>
          <w:u w:val="single"/>
        </w:rPr>
        <w:t xml:space="preserve"> foreign </w:t>
      </w:r>
      <w:r w:rsidRPr="007F17F1">
        <w:rPr>
          <w:rStyle w:val="Emphasis"/>
          <w:rFonts w:asciiTheme="minorHAnsi" w:hAnsiTheme="minorHAnsi" w:cstheme="minorHAnsi"/>
          <w:highlight w:val="yellow"/>
        </w:rPr>
        <w:t>collaborators</w:t>
      </w:r>
      <w:r w:rsidRPr="007F17F1">
        <w:rPr>
          <w:rFonts w:asciiTheme="minorHAnsi" w:hAnsiTheme="minorHAnsi" w:cstheme="minorHAnsi"/>
          <w:u w:val="single"/>
        </w:rPr>
        <w:t xml:space="preserve"> and </w:t>
      </w:r>
      <w:r w:rsidRPr="007F17F1">
        <w:rPr>
          <w:rStyle w:val="Emphasis"/>
          <w:rFonts w:asciiTheme="minorHAnsi" w:hAnsiTheme="minorHAnsi" w:cstheme="minorHAnsi"/>
        </w:rPr>
        <w:t>other criminals</w:t>
      </w:r>
      <w:r w:rsidRPr="007F17F1">
        <w:rPr>
          <w:rFonts w:asciiTheme="minorHAnsi" w:hAnsiTheme="minorHAnsi" w:cstheme="minorHAnsi"/>
          <w:u w:val="single"/>
        </w:rPr>
        <w:t xml:space="preserve">, </w:t>
      </w:r>
      <w:r w:rsidRPr="007F17F1">
        <w:rPr>
          <w:rStyle w:val="Emphasis"/>
          <w:rFonts w:asciiTheme="minorHAnsi" w:hAnsiTheme="minorHAnsi" w:cstheme="minorHAnsi"/>
          <w:highlight w:val="yellow"/>
        </w:rPr>
        <w:t>obtaining</w:t>
      </w:r>
      <w:r w:rsidRPr="007F17F1">
        <w:rPr>
          <w:rFonts w:asciiTheme="minorHAnsi" w:hAnsiTheme="minorHAnsi" w:cstheme="minorHAnsi"/>
          <w:u w:val="single"/>
        </w:rPr>
        <w:t xml:space="preserve"> and </w:t>
      </w:r>
      <w:r w:rsidRPr="007F17F1">
        <w:rPr>
          <w:rStyle w:val="Emphasis"/>
          <w:rFonts w:asciiTheme="minorHAnsi" w:hAnsiTheme="minorHAnsi" w:cstheme="minorHAnsi"/>
          <w:highlight w:val="yellow"/>
        </w:rPr>
        <w:t>transporting</w:t>
      </w:r>
      <w:r w:rsidRPr="007F17F1">
        <w:rPr>
          <w:rFonts w:asciiTheme="minorHAnsi" w:hAnsiTheme="minorHAnsi" w:cstheme="minorHAnsi"/>
          <w:u w:val="single"/>
        </w:rPr>
        <w:t xml:space="preserve"> </w:t>
      </w:r>
      <w:r w:rsidRPr="007F17F1">
        <w:rPr>
          <w:rStyle w:val="Emphasis"/>
          <w:rFonts w:asciiTheme="minorHAnsi" w:hAnsiTheme="minorHAnsi" w:cstheme="minorHAnsi"/>
        </w:rPr>
        <w:t xml:space="preserve">highly </w:t>
      </w:r>
      <w:r w:rsidRPr="007F17F1">
        <w:rPr>
          <w:rStyle w:val="Emphasis"/>
          <w:rFonts w:asciiTheme="minorHAnsi" w:hAnsiTheme="minorHAnsi" w:cstheme="minorHAnsi"/>
          <w:highlight w:val="yellow"/>
        </w:rPr>
        <w:t>guarded material</w:t>
      </w:r>
      <w:r w:rsidRPr="007F17F1">
        <w:rPr>
          <w:rFonts w:asciiTheme="minorHAnsi" w:hAnsiTheme="minorHAnsi" w:cstheme="minorHAnsi"/>
          <w:u w:val="single"/>
        </w:rPr>
        <w:t xml:space="preserve">, </w:t>
      </w:r>
      <w:r w:rsidRPr="007F17F1">
        <w:rPr>
          <w:rFonts w:asciiTheme="minorHAnsi" w:hAnsiTheme="minorHAnsi" w:cstheme="minorHAnsi"/>
          <w:highlight w:val="yellow"/>
          <w:u w:val="single"/>
        </w:rPr>
        <w:t>setting up</w:t>
      </w:r>
      <w:r w:rsidRPr="007F17F1">
        <w:rPr>
          <w:rFonts w:asciiTheme="minorHAnsi" w:hAnsiTheme="minorHAnsi" w:cstheme="minorHAnsi"/>
          <w:u w:val="single"/>
        </w:rPr>
        <w:t xml:space="preserve"> a </w:t>
      </w:r>
      <w:r w:rsidRPr="007F17F1">
        <w:rPr>
          <w:rStyle w:val="Emphasis"/>
          <w:rFonts w:asciiTheme="minorHAnsi" w:hAnsiTheme="minorHAnsi" w:cstheme="minorHAnsi"/>
        </w:rPr>
        <w:t xml:space="preserve">machine </w:t>
      </w:r>
      <w:r w:rsidRPr="007F17F1">
        <w:rPr>
          <w:rStyle w:val="Emphasis"/>
          <w:rFonts w:asciiTheme="minorHAnsi" w:hAnsiTheme="minorHAnsi" w:cstheme="minorHAnsi"/>
          <w:highlight w:val="yellow"/>
        </w:rPr>
        <w:t>shop</w:t>
      </w:r>
      <w:r w:rsidRPr="007F17F1">
        <w:rPr>
          <w:rFonts w:asciiTheme="minorHAnsi" w:hAnsiTheme="minorHAnsi" w:cstheme="minorHAnsi"/>
          <w:u w:val="single"/>
        </w:rPr>
        <w:t xml:space="preserve"> staffed </w:t>
      </w:r>
      <w:r w:rsidRPr="007F17F1">
        <w:rPr>
          <w:rFonts w:asciiTheme="minorHAnsi" w:hAnsiTheme="minorHAnsi" w:cstheme="minorHAnsi"/>
          <w:highlight w:val="yellow"/>
          <w:u w:val="single"/>
        </w:rPr>
        <w:t xml:space="preserve">with </w:t>
      </w:r>
      <w:r w:rsidRPr="007F17F1">
        <w:rPr>
          <w:rStyle w:val="Emphasis"/>
          <w:rFonts w:asciiTheme="minorHAnsi" w:hAnsiTheme="minorHAnsi" w:cstheme="minorHAnsi"/>
          <w:highlight w:val="yellow"/>
        </w:rPr>
        <w:t>top scientists and technicians</w:t>
      </w:r>
      <w:r w:rsidRPr="007F17F1">
        <w:rPr>
          <w:rFonts w:asciiTheme="minorHAnsi" w:hAnsiTheme="minorHAnsi" w:cstheme="minorHAnsi"/>
          <w:u w:val="single"/>
        </w:rPr>
        <w:t xml:space="preserve">, and </w:t>
      </w:r>
      <w:r w:rsidRPr="007F17F1">
        <w:rPr>
          <w:rFonts w:asciiTheme="minorHAnsi" w:hAnsiTheme="minorHAnsi" w:cstheme="minorHAnsi"/>
          <w:highlight w:val="yellow"/>
          <w:u w:val="single"/>
        </w:rPr>
        <w:t>rolling</w:t>
      </w:r>
      <w:r w:rsidRPr="007F17F1">
        <w:rPr>
          <w:rFonts w:asciiTheme="minorHAnsi" w:hAnsiTheme="minorHAnsi" w:cstheme="minorHAnsi"/>
          <w:u w:val="single"/>
        </w:rPr>
        <w:t xml:space="preserve"> the </w:t>
      </w:r>
      <w:r w:rsidRPr="007F17F1">
        <w:rPr>
          <w:rStyle w:val="Emphasis"/>
          <w:rFonts w:asciiTheme="minorHAnsi" w:hAnsiTheme="minorHAnsi" w:cstheme="minorHAnsi"/>
          <w:highlight w:val="yellow"/>
        </w:rPr>
        <w:t>heavy</w:t>
      </w:r>
      <w:r w:rsidRPr="007F17F1">
        <w:rPr>
          <w:rFonts w:asciiTheme="minorHAnsi" w:hAnsiTheme="minorHAnsi" w:cstheme="minorHAnsi"/>
          <w:u w:val="single"/>
        </w:rPr>
        <w:t xml:space="preserve">, </w:t>
      </w:r>
      <w:r w:rsidRPr="007F17F1">
        <w:rPr>
          <w:rStyle w:val="Emphasis"/>
          <w:rFonts w:asciiTheme="minorHAnsi" w:hAnsiTheme="minorHAnsi" w:cstheme="minorHAnsi"/>
        </w:rPr>
        <w:t>cumbersome</w:t>
      </w:r>
      <w:r w:rsidRPr="007F17F1">
        <w:rPr>
          <w:rFonts w:asciiTheme="minorHAnsi" w:hAnsiTheme="minorHAnsi" w:cstheme="minorHAnsi"/>
          <w:u w:val="single"/>
        </w:rPr>
        <w:t xml:space="preserve">, and </w:t>
      </w:r>
      <w:r w:rsidRPr="007F17F1">
        <w:rPr>
          <w:rStyle w:val="Emphasis"/>
          <w:rFonts w:asciiTheme="minorHAnsi" w:hAnsiTheme="minorHAnsi" w:cstheme="minorHAnsi"/>
          <w:highlight w:val="yellow"/>
        </w:rPr>
        <w:t>untested</w:t>
      </w:r>
      <w:r w:rsidRPr="007F17F1">
        <w:rPr>
          <w:rFonts w:asciiTheme="minorHAnsi" w:hAnsiTheme="minorHAnsi" w:cstheme="minorHAnsi"/>
          <w:u w:val="single"/>
        </w:rPr>
        <w:t xml:space="preserve"> finished </w:t>
      </w:r>
      <w:r w:rsidRPr="007F17F1">
        <w:rPr>
          <w:rStyle w:val="Emphasis"/>
          <w:rFonts w:asciiTheme="minorHAnsi" w:hAnsiTheme="minorHAnsi" w:cstheme="minorHAnsi"/>
          <w:highlight w:val="yellow"/>
        </w:rPr>
        <w:t>product</w:t>
      </w:r>
      <w:r w:rsidRPr="007F17F1">
        <w:rPr>
          <w:rFonts w:asciiTheme="minorHAnsi" w:hAnsiTheme="minorHAnsi" w:cstheme="minorHAnsi"/>
          <w:u w:val="single"/>
        </w:rPr>
        <w:t xml:space="preserve"> into position </w:t>
      </w:r>
      <w:r w:rsidRPr="007F17F1">
        <w:rPr>
          <w:rFonts w:asciiTheme="minorHAnsi" w:hAnsiTheme="minorHAnsi" w:cstheme="minorHAnsi"/>
          <w:highlight w:val="yellow"/>
          <w:u w:val="single"/>
        </w:rPr>
        <w:t>to be</w:t>
      </w:r>
      <w:r w:rsidRPr="007F17F1">
        <w:rPr>
          <w:rFonts w:asciiTheme="minorHAnsi" w:hAnsiTheme="minorHAnsi" w:cstheme="minorHAnsi"/>
          <w:u w:val="single"/>
        </w:rPr>
        <w:t xml:space="preserve"> </w:t>
      </w:r>
      <w:r w:rsidRPr="007F17F1">
        <w:rPr>
          <w:rStyle w:val="Emphasis"/>
          <w:rFonts w:asciiTheme="minorHAnsi" w:hAnsiTheme="minorHAnsi" w:cstheme="minorHAnsi"/>
          <w:highlight w:val="yellow"/>
        </w:rPr>
        <w:t>detonated</w:t>
      </w:r>
      <w:r w:rsidRPr="007F17F1">
        <w:rPr>
          <w:rFonts w:asciiTheme="minorHAnsi" w:hAnsiTheme="minorHAnsi" w:cstheme="minorHAnsi"/>
          <w:highlight w:val="yellow"/>
          <w:u w:val="single"/>
        </w:rPr>
        <w:t xml:space="preserve"> by a </w:t>
      </w:r>
      <w:r w:rsidRPr="007F17F1">
        <w:rPr>
          <w:rStyle w:val="Emphasis"/>
          <w:rFonts w:asciiTheme="minorHAnsi" w:hAnsiTheme="minorHAnsi" w:cstheme="minorHAnsi"/>
          <w:highlight w:val="yellow"/>
        </w:rPr>
        <w:t>skilled crew</w:t>
      </w:r>
      <w:r w:rsidRPr="007F17F1">
        <w:rPr>
          <w:rFonts w:asciiTheme="minorHAnsi" w:hAnsiTheme="minorHAnsi" w:cstheme="minorHAnsi"/>
          <w:u w:val="single"/>
        </w:rPr>
        <w:t xml:space="preserve">, </w:t>
      </w:r>
      <w:r w:rsidRPr="007F17F1">
        <w:rPr>
          <w:rFonts w:asciiTheme="minorHAnsi" w:hAnsiTheme="minorHAnsi" w:cstheme="minorHAnsi"/>
          <w:highlight w:val="yellow"/>
          <w:u w:val="single"/>
        </w:rPr>
        <w:t>all</w:t>
      </w:r>
      <w:r w:rsidRPr="007F17F1">
        <w:rPr>
          <w:rFonts w:asciiTheme="minorHAnsi" w:hAnsiTheme="minorHAnsi" w:cstheme="minorHAnsi"/>
          <w:u w:val="single"/>
        </w:rPr>
        <w:t xml:space="preserve"> the </w:t>
      </w:r>
      <w:r w:rsidRPr="007F17F1">
        <w:rPr>
          <w:rFonts w:asciiTheme="minorHAnsi" w:hAnsiTheme="minorHAnsi" w:cstheme="minorHAnsi"/>
          <w:highlight w:val="yellow"/>
          <w:u w:val="single"/>
        </w:rPr>
        <w:t xml:space="preserve">while </w:t>
      </w:r>
      <w:r w:rsidRPr="007F17F1">
        <w:rPr>
          <w:rStyle w:val="Emphasis"/>
          <w:rFonts w:asciiTheme="minorHAnsi" w:hAnsiTheme="minorHAnsi" w:cstheme="minorHAnsi"/>
          <w:highlight w:val="yellow"/>
        </w:rPr>
        <w:t>attracting no attention</w:t>
      </w:r>
      <w:r w:rsidRPr="007F17F1">
        <w:rPr>
          <w:rFonts w:asciiTheme="minorHAnsi" w:hAnsiTheme="minorHAnsi" w:cstheme="minorHAnsi"/>
          <w:u w:val="single"/>
        </w:rPr>
        <w:t xml:space="preserve"> from outsiders</w:t>
      </w:r>
      <w:r w:rsidRPr="007F17F1">
        <w:rPr>
          <w:rFonts w:asciiTheme="minorHAnsi" w:hAnsiTheme="minorHAnsi" w:cstheme="minorHAnsi"/>
        </w:rPr>
        <w:t>.</w:t>
      </w:r>
    </w:p>
    <w:p w14:paraId="129BC411" w14:textId="77777777" w:rsidR="0043191F" w:rsidRPr="007F17F1" w:rsidRDefault="0043191F" w:rsidP="0043191F">
      <w:pPr>
        <w:rPr>
          <w:rFonts w:asciiTheme="minorHAnsi" w:hAnsiTheme="minorHAnsi" w:cstheme="minorHAnsi"/>
        </w:rPr>
      </w:pPr>
      <w:r w:rsidRPr="007F17F1">
        <w:rPr>
          <w:rFonts w:asciiTheme="minorHAnsi" w:hAnsiTheme="minorHAnsi" w:cstheme="minorHAnsi"/>
          <w:u w:val="single"/>
        </w:rPr>
        <w:t xml:space="preserve">Nor have terrorist groups been able to steal existing </w:t>
      </w:r>
      <w:r w:rsidRPr="007F17F1">
        <w:rPr>
          <w:rFonts w:asciiTheme="minorHAnsi" w:hAnsiTheme="minorHAnsi" w:cstheme="minorHAnsi"/>
          <w:highlight w:val="yellow"/>
          <w:u w:val="single"/>
        </w:rPr>
        <w:t>nuclear weapons</w:t>
      </w:r>
      <w:r w:rsidRPr="007F17F1">
        <w:rPr>
          <w:rFonts w:asciiTheme="minorHAnsi" w:hAnsiTheme="minorHAnsi" w:cstheme="minorHAnsi"/>
          <w:u w:val="single"/>
        </w:rPr>
        <w:t xml:space="preserve">—characteristically burdened </w:t>
      </w:r>
      <w:r w:rsidRPr="007F17F1">
        <w:rPr>
          <w:rFonts w:asciiTheme="minorHAnsi" w:hAnsiTheme="minorHAnsi" w:cstheme="minorHAnsi"/>
          <w:highlight w:val="yellow"/>
          <w:u w:val="single"/>
        </w:rPr>
        <w:t xml:space="preserve">with </w:t>
      </w:r>
      <w:r w:rsidRPr="007F17F1">
        <w:rPr>
          <w:rStyle w:val="Emphasis"/>
          <w:rFonts w:asciiTheme="minorHAnsi" w:hAnsiTheme="minorHAnsi" w:cstheme="minorHAnsi"/>
          <w:highlight w:val="yellow"/>
        </w:rPr>
        <w:t>multiple safety devices</w:t>
      </w:r>
      <w:r w:rsidRPr="007F17F1">
        <w:rPr>
          <w:rFonts w:asciiTheme="minorHAnsi" w:hAnsiTheme="minorHAnsi" w:cstheme="minorHAnsi"/>
          <w:highlight w:val="yellow"/>
          <w:u w:val="single"/>
        </w:rPr>
        <w:t xml:space="preserve"> and</w:t>
      </w:r>
      <w:r w:rsidRPr="007F17F1">
        <w:rPr>
          <w:rFonts w:asciiTheme="minorHAnsi" w:hAnsiTheme="minorHAnsi" w:cstheme="minorHAnsi"/>
          <w:u w:val="single"/>
        </w:rPr>
        <w:t xml:space="preserve"> often </w:t>
      </w:r>
      <w:r w:rsidRPr="007F17F1">
        <w:rPr>
          <w:rStyle w:val="Emphasis"/>
          <w:rFonts w:asciiTheme="minorHAnsi" w:hAnsiTheme="minorHAnsi" w:cstheme="minorHAnsi"/>
          <w:highlight w:val="yellow"/>
        </w:rPr>
        <w:t>stored in pieces</w:t>
      </w:r>
      <w:r w:rsidRPr="007F17F1">
        <w:rPr>
          <w:rFonts w:asciiTheme="minorHAnsi" w:hAnsiTheme="minorHAnsi" w:cstheme="minorHAnsi"/>
          <w:highlight w:val="yellow"/>
          <w:u w:val="single"/>
        </w:rPr>
        <w:t xml:space="preserve"> at </w:t>
      </w:r>
      <w:r w:rsidRPr="007F17F1">
        <w:rPr>
          <w:rStyle w:val="Emphasis"/>
          <w:rFonts w:asciiTheme="minorHAnsi" w:hAnsiTheme="minorHAnsi" w:cstheme="minorHAnsi"/>
          <w:highlight w:val="yellow"/>
        </w:rPr>
        <w:t>separate</w:t>
      </w:r>
      <w:r w:rsidRPr="007F17F1">
        <w:rPr>
          <w:rStyle w:val="Emphasis"/>
          <w:rFonts w:asciiTheme="minorHAnsi" w:hAnsiTheme="minorHAnsi" w:cstheme="minorHAnsi"/>
        </w:rPr>
        <w:t xml:space="preserve"> secure </w:t>
      </w:r>
      <w:r w:rsidRPr="007F17F1">
        <w:rPr>
          <w:rStyle w:val="Emphasis"/>
          <w:rFonts w:asciiTheme="minorHAnsi" w:hAnsiTheme="minorHAnsi" w:cstheme="minorHAnsi"/>
          <w:highlight w:val="yellow"/>
        </w:rPr>
        <w:t>locales</w:t>
      </w:r>
      <w:r w:rsidRPr="007F17F1">
        <w:rPr>
          <w:rFonts w:asciiTheme="minorHAnsi" w:hAnsiTheme="minorHAnsi" w:cstheme="minorHAnsi"/>
        </w:rPr>
        <w:t xml:space="preserve">—from existing arsenals as was once much feared. And </w:t>
      </w:r>
      <w:r w:rsidRPr="007F17F1">
        <w:rPr>
          <w:rFonts w:asciiTheme="minorHAnsi" w:hAnsiTheme="minorHAnsi" w:cstheme="minorHAnsi"/>
          <w:u w:val="single"/>
        </w:rPr>
        <w:t xml:space="preserve">they certainly </w:t>
      </w:r>
      <w:r w:rsidRPr="007F17F1">
        <w:rPr>
          <w:rStyle w:val="Emphasis"/>
          <w:rFonts w:asciiTheme="minorHAnsi" w:hAnsiTheme="minorHAnsi" w:cstheme="minorHAnsi"/>
        </w:rPr>
        <w:t>have not been able</w:t>
      </w:r>
      <w:r w:rsidRPr="007F17F1">
        <w:rPr>
          <w:rFonts w:asciiTheme="minorHAnsi" w:hAnsiTheme="minorHAnsi" w:cstheme="minorHAnsi"/>
          <w:u w:val="single"/>
        </w:rPr>
        <w:t xml:space="preserve"> to </w:t>
      </w:r>
      <w:r w:rsidRPr="007F17F1">
        <w:rPr>
          <w:rStyle w:val="Emphasis"/>
          <w:rFonts w:asciiTheme="minorHAnsi" w:hAnsiTheme="minorHAnsi" w:cstheme="minorHAnsi"/>
        </w:rPr>
        <w:t>cajole leaders</w:t>
      </w:r>
      <w:r w:rsidRPr="007F17F1">
        <w:rPr>
          <w:rFonts w:asciiTheme="minorHAnsi" w:hAnsiTheme="minorHAnsi" w:cstheme="minorHAnsi"/>
          <w:u w:val="single"/>
        </w:rPr>
        <w:t xml:space="preserve"> in nuclear states to palm one off to them</w:t>
      </w:r>
      <w:r w:rsidRPr="007F17F1">
        <w:rPr>
          <w:rFonts w:asciiTheme="minorHAnsi" w:hAnsiTheme="minorHAnsi" w:cstheme="minorHAnsi"/>
        </w:rPr>
        <w:t>—though a war inflicting more death than Hiroshima and Nagasaki combined was launched against Iraq in 2003 in major part under the spell of fantasies about such a handover.14</w:t>
      </w:r>
    </w:p>
    <w:p w14:paraId="7CBD8841"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More generally, </w:t>
      </w:r>
      <w:r w:rsidRPr="007F17F1">
        <w:rPr>
          <w:rFonts w:asciiTheme="minorHAnsi" w:hAnsiTheme="minorHAnsi" w:cstheme="minorHAnsi"/>
          <w:u w:val="single"/>
        </w:rPr>
        <w:t>the actual terrorist “adversaries” in the West scarcely deserve accolades for either dedication or prowess</w:t>
      </w:r>
      <w:r w:rsidRPr="007F17F1">
        <w:rPr>
          <w:rFonts w:asciiTheme="minorHAnsi" w:hAnsiTheme="minorHAnsi" w:cstheme="minorHAnsi"/>
        </w:rPr>
        <w:t xml:space="preserve">. It is true, of course, that sometimes even incompetents can get lucky, but such instances, however tragic, are rare. </w:t>
      </w:r>
      <w:r w:rsidRPr="007F17F1">
        <w:rPr>
          <w:rFonts w:asciiTheme="minorHAnsi" w:hAnsiTheme="minorHAnsi" w:cstheme="minorHAnsi"/>
          <w:u w:val="single"/>
        </w:rPr>
        <w:t xml:space="preserve">For the most part, </w:t>
      </w:r>
      <w:r w:rsidRPr="007F17F1">
        <w:rPr>
          <w:rFonts w:asciiTheme="minorHAnsi" w:hAnsiTheme="minorHAnsi" w:cstheme="minorHAnsi"/>
          <w:highlight w:val="yellow"/>
          <w:u w:val="single"/>
        </w:rPr>
        <w:t>terrorists</w:t>
      </w:r>
      <w:r w:rsidRPr="007F17F1">
        <w:rPr>
          <w:rFonts w:asciiTheme="minorHAnsi" w:hAnsiTheme="minorHAnsi" w:cstheme="minorHAnsi"/>
          <w:u w:val="single"/>
        </w:rPr>
        <w:t xml:space="preserve"> in the United States </w:t>
      </w:r>
      <w:r w:rsidRPr="007F17F1">
        <w:rPr>
          <w:rFonts w:asciiTheme="minorHAnsi" w:hAnsiTheme="minorHAnsi" w:cstheme="minorHAnsi"/>
          <w:highlight w:val="yellow"/>
          <w:u w:val="single"/>
        </w:rPr>
        <w:t>are</w:t>
      </w:r>
      <w:r w:rsidRPr="007F17F1">
        <w:rPr>
          <w:rFonts w:asciiTheme="minorHAnsi" w:hAnsiTheme="minorHAnsi" w:cstheme="minorHAnsi"/>
          <w:u w:val="single"/>
        </w:rPr>
        <w:t xml:space="preserve"> a </w:t>
      </w:r>
      <w:r w:rsidRPr="007F17F1">
        <w:rPr>
          <w:rStyle w:val="Emphasis"/>
          <w:rFonts w:asciiTheme="minorHAnsi" w:hAnsiTheme="minorHAnsi" w:cstheme="minorHAnsi"/>
        </w:rPr>
        <w:t>confused</w:t>
      </w:r>
      <w:r w:rsidRPr="007F17F1">
        <w:rPr>
          <w:rFonts w:asciiTheme="minorHAnsi" w:hAnsiTheme="minorHAnsi" w:cstheme="minorHAnsi"/>
          <w:u w:val="single"/>
        </w:rPr>
        <w:t xml:space="preserve">, </w:t>
      </w:r>
      <w:r w:rsidRPr="007F17F1">
        <w:rPr>
          <w:rStyle w:val="Emphasis"/>
          <w:rFonts w:asciiTheme="minorHAnsi" w:hAnsiTheme="minorHAnsi" w:cstheme="minorHAnsi"/>
        </w:rPr>
        <w:t>inadequate</w:t>
      </w:r>
      <w:r w:rsidRPr="007F17F1">
        <w:rPr>
          <w:rFonts w:asciiTheme="minorHAnsi" w:hAnsiTheme="minorHAnsi" w:cstheme="minorHAnsi"/>
          <w:u w:val="single"/>
        </w:rPr>
        <w:t xml:space="preserve">, </w:t>
      </w:r>
      <w:r w:rsidRPr="007F17F1">
        <w:rPr>
          <w:rStyle w:val="Emphasis"/>
          <w:rFonts w:asciiTheme="minorHAnsi" w:hAnsiTheme="minorHAnsi" w:cstheme="minorHAnsi"/>
          <w:highlight w:val="yellow"/>
        </w:rPr>
        <w:t>incompetent</w:t>
      </w:r>
      <w:r w:rsidRPr="007F17F1">
        <w:rPr>
          <w:rFonts w:asciiTheme="minorHAnsi" w:hAnsiTheme="minorHAnsi" w:cstheme="minorHAnsi"/>
          <w:u w:val="single"/>
        </w:rPr>
        <w:t xml:space="preserve">, </w:t>
      </w:r>
      <w:r w:rsidRPr="007F17F1">
        <w:rPr>
          <w:rStyle w:val="Emphasis"/>
          <w:rFonts w:asciiTheme="minorHAnsi" w:hAnsiTheme="minorHAnsi" w:cstheme="minorHAnsi"/>
        </w:rPr>
        <w:t>blundering</w:t>
      </w:r>
      <w:r w:rsidRPr="007F17F1">
        <w:rPr>
          <w:rFonts w:asciiTheme="minorHAnsi" w:hAnsiTheme="minorHAnsi" w:cstheme="minorHAnsi"/>
          <w:u w:val="single"/>
        </w:rPr>
        <w:t xml:space="preserve">, </w:t>
      </w:r>
      <w:r w:rsidRPr="007F17F1">
        <w:rPr>
          <w:rFonts w:asciiTheme="minorHAnsi" w:hAnsiTheme="minorHAnsi" w:cstheme="minorHAnsi"/>
          <w:highlight w:val="yellow"/>
          <w:u w:val="single"/>
        </w:rPr>
        <w:t xml:space="preserve">and </w:t>
      </w:r>
      <w:r w:rsidRPr="007F17F1">
        <w:rPr>
          <w:rStyle w:val="Emphasis"/>
          <w:rFonts w:asciiTheme="minorHAnsi" w:hAnsiTheme="minorHAnsi" w:cstheme="minorHAnsi"/>
          <w:highlight w:val="yellow"/>
        </w:rPr>
        <w:t>gullible</w:t>
      </w:r>
      <w:r w:rsidRPr="007F17F1">
        <w:rPr>
          <w:rStyle w:val="Emphasis"/>
          <w:rFonts w:asciiTheme="minorHAnsi" w:hAnsiTheme="minorHAnsi" w:cstheme="minorHAnsi"/>
        </w:rPr>
        <w:t xml:space="preserve"> bunch</w:t>
      </w:r>
      <w:r w:rsidRPr="007F17F1">
        <w:rPr>
          <w:rFonts w:asciiTheme="minorHAnsi" w:hAnsiTheme="minorHAnsi" w:cstheme="minorHAnsi"/>
          <w:u w:val="single"/>
        </w:rPr>
        <w:t xml:space="preserve">, only </w:t>
      </w:r>
      <w:r w:rsidRPr="007F17F1">
        <w:rPr>
          <w:rStyle w:val="Emphasis"/>
          <w:rFonts w:asciiTheme="minorHAnsi" w:hAnsiTheme="minorHAnsi" w:cstheme="minorHAnsi"/>
        </w:rPr>
        <w:t>occasionally able to get their act together</w:t>
      </w:r>
      <w:r w:rsidRPr="007F17F1">
        <w:rPr>
          <w:rFonts w:asciiTheme="minorHAnsi" w:hAnsiTheme="minorHAnsi" w:cstheme="minorHAnsi"/>
        </w:rPr>
        <w:t xml:space="preserve">. </w:t>
      </w:r>
      <w:r w:rsidRPr="007F17F1">
        <w:rPr>
          <w:rFonts w:asciiTheme="minorHAnsi" w:hAnsiTheme="minorHAnsi" w:cstheme="minorHAnsi"/>
          <w:u w:val="single"/>
        </w:rPr>
        <w:t xml:space="preserve">Most seem to be </w:t>
      </w:r>
      <w:r w:rsidRPr="007F17F1">
        <w:rPr>
          <w:rFonts w:asciiTheme="minorHAnsi" w:hAnsiTheme="minorHAnsi" w:cstheme="minorHAnsi"/>
          <w:highlight w:val="yellow"/>
          <w:u w:val="single"/>
        </w:rPr>
        <w:t xml:space="preserve">far </w:t>
      </w:r>
      <w:r w:rsidRPr="007F17F1">
        <w:rPr>
          <w:rStyle w:val="Emphasis"/>
          <w:rFonts w:asciiTheme="minorHAnsi" w:hAnsiTheme="minorHAnsi" w:cstheme="minorHAnsi"/>
          <w:highlight w:val="yellow"/>
        </w:rPr>
        <w:t>better</w:t>
      </w:r>
      <w:r w:rsidRPr="007F17F1">
        <w:rPr>
          <w:rFonts w:asciiTheme="minorHAnsi" w:hAnsiTheme="minorHAnsi" w:cstheme="minorHAnsi"/>
          <w:highlight w:val="yellow"/>
          <w:u w:val="single"/>
        </w:rPr>
        <w:t xml:space="preserve"> at</w:t>
      </w:r>
      <w:r w:rsidRPr="007F17F1">
        <w:rPr>
          <w:rFonts w:asciiTheme="minorHAnsi" w:hAnsiTheme="minorHAnsi" w:cstheme="minorHAnsi"/>
          <w:u w:val="single"/>
        </w:rPr>
        <w:t xml:space="preserve"> frenetic and often </w:t>
      </w:r>
      <w:r w:rsidRPr="007F17F1">
        <w:rPr>
          <w:rStyle w:val="Emphasis"/>
          <w:rFonts w:asciiTheme="minorHAnsi" w:hAnsiTheme="minorHAnsi" w:cstheme="minorHAnsi"/>
          <w:highlight w:val="yellow"/>
        </w:rPr>
        <w:t>self-deluded scheming</w:t>
      </w:r>
      <w:r w:rsidRPr="007F17F1">
        <w:rPr>
          <w:rFonts w:asciiTheme="minorHAnsi" w:hAnsiTheme="minorHAnsi" w:cstheme="minorHAnsi"/>
          <w:u w:val="single"/>
        </w:rPr>
        <w:t xml:space="preserve"> than at actual </w:t>
      </w:r>
      <w:r w:rsidRPr="007F17F1">
        <w:rPr>
          <w:rStyle w:val="Emphasis"/>
          <w:rFonts w:asciiTheme="minorHAnsi" w:hAnsiTheme="minorHAnsi" w:cstheme="minorHAnsi"/>
        </w:rPr>
        <w:t>execution</w:t>
      </w:r>
      <w:r w:rsidRPr="007F17F1">
        <w:rPr>
          <w:rFonts w:asciiTheme="minorHAnsi" w:hAnsiTheme="minorHAnsi" w:cstheme="minorHAnsi"/>
        </w:rPr>
        <w:t>. A summary assessment by RAND’s Brian Jenkins is apt: “</w:t>
      </w:r>
      <w:r w:rsidRPr="007F17F1">
        <w:rPr>
          <w:rFonts w:asciiTheme="minorHAnsi" w:hAnsiTheme="minorHAnsi" w:cstheme="minorHAnsi"/>
          <w:u w:val="single"/>
        </w:rPr>
        <w:t>their numbers remain small, their determination limp, and their competence poor</w:t>
      </w:r>
      <w:r w:rsidRPr="007F17F1">
        <w:rPr>
          <w:rFonts w:asciiTheme="minorHAnsi" w:hAnsiTheme="minorHAnsi" w:cstheme="minorHAnsi"/>
        </w:rPr>
        <w:t xml:space="preserve">.”15 And much </w:t>
      </w:r>
      <w:r w:rsidRPr="007F17F1">
        <w:rPr>
          <w:rFonts w:asciiTheme="minorHAnsi" w:hAnsiTheme="minorHAnsi" w:cstheme="minorHAnsi"/>
          <w:u w:val="single"/>
        </w:rPr>
        <w:t>the same holds for Europe and the rest of the developed world</w:t>
      </w:r>
      <w:r w:rsidRPr="007F17F1">
        <w:rPr>
          <w:rFonts w:asciiTheme="minorHAnsi" w:hAnsiTheme="minorHAnsi" w:cstheme="minorHAnsi"/>
        </w:rPr>
        <w:t xml:space="preserve">.16 Also working against terrorist success in the West is the fact that almost all are amateurs: </w:t>
      </w:r>
      <w:r w:rsidRPr="007F17F1">
        <w:rPr>
          <w:rFonts w:asciiTheme="minorHAnsi" w:hAnsiTheme="minorHAnsi" w:cstheme="minorHAnsi"/>
          <w:u w:val="single"/>
        </w:rPr>
        <w:t>they have never before tried to do something like this</w:t>
      </w:r>
      <w:r w:rsidRPr="007F17F1">
        <w:rPr>
          <w:rFonts w:asciiTheme="minorHAnsi" w:hAnsiTheme="minorHAnsi" w:cstheme="minorHAnsi"/>
        </w:rPr>
        <w:t>. Unlike criminals they have not been able to develop street smarts.</w:t>
      </w:r>
    </w:p>
    <w:p w14:paraId="0E211BC7"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Except perhaps for the use of vehicles to deliver mayhem (though this idea is by no means new in the history of terrorism), </w:t>
      </w:r>
      <w:r w:rsidRPr="007F17F1">
        <w:rPr>
          <w:rFonts w:asciiTheme="minorHAnsi" w:hAnsiTheme="minorHAnsi" w:cstheme="minorHAnsi"/>
          <w:u w:val="single"/>
        </w:rPr>
        <w:t xml:space="preserve">there has been remarkably </w:t>
      </w:r>
      <w:r w:rsidRPr="007F17F1">
        <w:rPr>
          <w:rStyle w:val="Emphasis"/>
          <w:rFonts w:asciiTheme="minorHAnsi" w:hAnsiTheme="minorHAnsi" w:cstheme="minorHAnsi"/>
        </w:rPr>
        <w:t>little innovation</w:t>
      </w:r>
      <w:r w:rsidRPr="007F17F1">
        <w:rPr>
          <w:rFonts w:asciiTheme="minorHAnsi" w:hAnsiTheme="minorHAnsi" w:cstheme="minorHAnsi"/>
          <w:u w:val="single"/>
        </w:rPr>
        <w:t xml:space="preserve"> in </w:t>
      </w:r>
      <w:r w:rsidRPr="007F17F1">
        <w:rPr>
          <w:rStyle w:val="Emphasis"/>
          <w:rFonts w:asciiTheme="minorHAnsi" w:hAnsiTheme="minorHAnsi" w:cstheme="minorHAnsi"/>
        </w:rPr>
        <w:t>terrorist weaponry</w:t>
      </w:r>
      <w:r w:rsidRPr="007F17F1">
        <w:rPr>
          <w:rFonts w:asciiTheme="minorHAnsi" w:hAnsiTheme="minorHAnsi" w:cstheme="minorHAnsi"/>
          <w:u w:val="single"/>
        </w:rPr>
        <w:t xml:space="preserve"> or methodology since 9/11</w:t>
      </w:r>
      <w:r w:rsidRPr="007F17F1">
        <w:rPr>
          <w:rFonts w:asciiTheme="minorHAnsi" w:hAnsiTheme="minorHAnsi" w:cstheme="minorHAnsi"/>
        </w:rPr>
        <w:t xml:space="preserve">.17 Like their predecessors, </w:t>
      </w:r>
      <w:r w:rsidRPr="007F17F1">
        <w:rPr>
          <w:rFonts w:asciiTheme="minorHAnsi" w:hAnsiTheme="minorHAnsi" w:cstheme="minorHAnsi"/>
          <w:highlight w:val="yellow"/>
          <w:u w:val="single"/>
        </w:rPr>
        <w:t>they</w:t>
      </w:r>
      <w:r w:rsidRPr="007F17F1">
        <w:rPr>
          <w:rFonts w:asciiTheme="minorHAnsi" w:hAnsiTheme="minorHAnsi" w:cstheme="minorHAnsi"/>
          <w:u w:val="single"/>
        </w:rPr>
        <w:t xml:space="preserve"> have </w:t>
      </w:r>
      <w:r w:rsidRPr="007F17F1">
        <w:rPr>
          <w:rFonts w:asciiTheme="minorHAnsi" w:hAnsiTheme="minorHAnsi" w:cstheme="minorHAnsi"/>
          <w:highlight w:val="yellow"/>
          <w:u w:val="single"/>
        </w:rPr>
        <w:t>continue</w:t>
      </w:r>
      <w:r w:rsidRPr="007F17F1">
        <w:rPr>
          <w:rFonts w:asciiTheme="minorHAnsi" w:hAnsiTheme="minorHAnsi" w:cstheme="minorHAnsi"/>
        </w:rPr>
        <w:t xml:space="preserve">d </w:t>
      </w:r>
      <w:r w:rsidRPr="007F17F1">
        <w:rPr>
          <w:rFonts w:asciiTheme="minorHAnsi" w:hAnsiTheme="minorHAnsi" w:cstheme="minorHAnsi"/>
          <w:highlight w:val="yellow"/>
          <w:u w:val="single"/>
        </w:rPr>
        <w:t xml:space="preserve">to rely on </w:t>
      </w:r>
      <w:r w:rsidRPr="007F17F1">
        <w:rPr>
          <w:rStyle w:val="Emphasis"/>
          <w:rFonts w:asciiTheme="minorHAnsi" w:hAnsiTheme="minorHAnsi" w:cstheme="minorHAnsi"/>
          <w:highlight w:val="yellow"/>
        </w:rPr>
        <w:t>bombs</w:t>
      </w:r>
      <w:r w:rsidRPr="007F17F1">
        <w:rPr>
          <w:rFonts w:asciiTheme="minorHAnsi" w:hAnsiTheme="minorHAnsi" w:cstheme="minorHAnsi"/>
        </w:rPr>
        <w:t xml:space="preserve"> (</w:t>
      </w:r>
      <w:r w:rsidRPr="007F17F1">
        <w:rPr>
          <w:rFonts w:asciiTheme="minorHAnsi" w:hAnsiTheme="minorHAnsi" w:cstheme="minorHAnsi"/>
          <w:u w:val="single"/>
        </w:rPr>
        <w:t xml:space="preserve">many of </w:t>
      </w:r>
      <w:r w:rsidRPr="007F17F1">
        <w:rPr>
          <w:rFonts w:asciiTheme="minorHAnsi" w:hAnsiTheme="minorHAnsi" w:cstheme="minorHAnsi"/>
          <w:highlight w:val="yellow"/>
          <w:u w:val="single"/>
        </w:rPr>
        <w:t xml:space="preserve">which </w:t>
      </w:r>
      <w:r w:rsidRPr="007F17F1">
        <w:rPr>
          <w:rStyle w:val="Emphasis"/>
          <w:rFonts w:asciiTheme="minorHAnsi" w:hAnsiTheme="minorHAnsi" w:cstheme="minorHAnsi"/>
          <w:highlight w:val="yellow"/>
        </w:rPr>
        <w:t>fail to detonate</w:t>
      </w:r>
      <w:r w:rsidRPr="007F17F1">
        <w:rPr>
          <w:rFonts w:asciiTheme="minorHAnsi" w:hAnsiTheme="minorHAnsi" w:cstheme="minorHAnsi"/>
        </w:rPr>
        <w:t xml:space="preserve"> or do much damage) </w:t>
      </w:r>
      <w:r w:rsidRPr="007F17F1">
        <w:rPr>
          <w:rFonts w:asciiTheme="minorHAnsi" w:hAnsiTheme="minorHAnsi" w:cstheme="minorHAnsi"/>
          <w:u w:val="single"/>
        </w:rPr>
        <w:t>and bullets</w:t>
      </w:r>
      <w:r w:rsidRPr="007F17F1">
        <w:rPr>
          <w:rFonts w:asciiTheme="minorHAnsi" w:hAnsiTheme="minorHAnsi" w:cstheme="minorHAnsi"/>
        </w:rPr>
        <w:t>.18</w:t>
      </w:r>
    </w:p>
    <w:bookmarkEnd w:id="10"/>
    <w:p w14:paraId="00E1161A" w14:textId="4BF1571F" w:rsidR="0043191F" w:rsidRDefault="0043191F" w:rsidP="0043191F">
      <w:pPr>
        <w:pStyle w:val="Heading1"/>
      </w:pPr>
      <w:r>
        <w:t>2NC</w:t>
      </w:r>
    </w:p>
    <w:p w14:paraId="365A0BBF" w14:textId="430FA746" w:rsidR="0043191F" w:rsidRDefault="0043191F" w:rsidP="0043191F">
      <w:pPr>
        <w:pStyle w:val="Heading3"/>
      </w:pPr>
      <w:bookmarkStart w:id="12" w:name="_Hlk97398847"/>
      <w:r>
        <w:t>States</w:t>
      </w:r>
      <w:r>
        <w:t xml:space="preserve"> CP</w:t>
      </w:r>
    </w:p>
    <w:p w14:paraId="40C010B0" w14:textId="77777777" w:rsidR="0043191F" w:rsidRPr="001E2C96" w:rsidRDefault="0043191F" w:rsidP="0043191F">
      <w:pPr>
        <w:pStyle w:val="Heading4"/>
        <w:rPr>
          <w:rFonts w:cs="Calibri"/>
        </w:rPr>
      </w:pPr>
      <w:r>
        <w:rPr>
          <w:rFonts w:cs="Calibri"/>
        </w:rPr>
        <w:t>Preemption doesn’t exist for pro-labor laws – pro-collective bargaining policies are good and distinct – also article is titled – the way forward for labor is through the states – that means all other deficits are trash</w:t>
      </w:r>
    </w:p>
    <w:p w14:paraId="234CF7CC" w14:textId="77777777" w:rsidR="0043191F" w:rsidRPr="001E2C96" w:rsidRDefault="0043191F" w:rsidP="0043191F">
      <w:r w:rsidRPr="001E2C96">
        <w:t xml:space="preserve">Moshe </w:t>
      </w:r>
      <w:r w:rsidRPr="00A63442">
        <w:rPr>
          <w:rStyle w:val="Style13ptBold"/>
          <w:highlight w:val="yellow"/>
        </w:rPr>
        <w:t>Marvit 17</w:t>
      </w:r>
      <w:r w:rsidRPr="001E2C96">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26" w:history="1">
        <w:r w:rsidRPr="001E2C96">
          <w:rPr>
            <w:rStyle w:val="FollowedHyperlink"/>
          </w:rPr>
          <w:t>https://prospect.org/labor/way-forward-labor-states/</w:t>
        </w:r>
      </w:hyperlink>
    </w:p>
    <w:p w14:paraId="5ACB0800" w14:textId="77777777" w:rsidR="0043191F" w:rsidRPr="001E2C96" w:rsidRDefault="0043191F" w:rsidP="0043191F">
      <w:pPr>
        <w:rPr>
          <w:sz w:val="14"/>
        </w:rPr>
      </w:pPr>
      <w:r w:rsidRPr="001E2C96">
        <w:rPr>
          <w:u w:val="single"/>
        </w:rPr>
        <w:t>While reforms to federal law have been blocked by Congress, states and cities have faced a different hurdle: the courts.</w:t>
      </w:r>
      <w:r w:rsidRPr="001E2C96">
        <w:rPr>
          <w:sz w:val="14"/>
        </w:rPr>
        <w:t xml:space="preserve"> Starting in 1959, </w:t>
      </w:r>
      <w:r w:rsidRPr="001E2C96">
        <w:rPr>
          <w:b/>
          <w:u w:val="single"/>
        </w:rPr>
        <w:t xml:space="preserve">the Supreme </w:t>
      </w:r>
      <w:r w:rsidRPr="001E2C96">
        <w:rPr>
          <w:b/>
          <w:highlight w:val="cyan"/>
          <w:u w:val="single"/>
        </w:rPr>
        <w:t xml:space="preserve">Court </w:t>
      </w:r>
      <w:r w:rsidRPr="001E2C96">
        <w:rPr>
          <w:b/>
          <w:u w:val="single"/>
        </w:rPr>
        <w:t xml:space="preserve">has </w:t>
      </w:r>
      <w:r w:rsidRPr="001E2C96">
        <w:rPr>
          <w:b/>
          <w:highlight w:val="cyan"/>
          <w:u w:val="single"/>
        </w:rPr>
        <w:t xml:space="preserve">written into </w:t>
      </w:r>
      <w:r w:rsidRPr="001E2C96">
        <w:rPr>
          <w:b/>
          <w:u w:val="single"/>
        </w:rPr>
        <w:t>the National Labor Relations Act (</w:t>
      </w:r>
      <w:r w:rsidRPr="001E2C96">
        <w:rPr>
          <w:b/>
          <w:highlight w:val="cyan"/>
          <w:u w:val="single"/>
        </w:rPr>
        <w:t>NLRA</w:t>
      </w:r>
      <w:r w:rsidRPr="001E2C96">
        <w:rPr>
          <w:b/>
          <w:u w:val="single"/>
        </w:rPr>
        <w:t xml:space="preserve">) a continually expanding </w:t>
      </w:r>
      <w:r w:rsidRPr="001E2C96">
        <w:rPr>
          <w:b/>
          <w:highlight w:val="cyan"/>
          <w:u w:val="single"/>
        </w:rPr>
        <w:t xml:space="preserve">preemption </w:t>
      </w:r>
      <w:r w:rsidRPr="001E2C96">
        <w:rPr>
          <w:b/>
          <w:u w:val="single"/>
        </w:rPr>
        <w:t xml:space="preserve">doctrine </w:t>
      </w:r>
      <w:r w:rsidRPr="001E2C96">
        <w:rPr>
          <w:b/>
          <w:highlight w:val="cyan"/>
          <w:u w:val="single"/>
        </w:rPr>
        <w:t>that prevents states</w:t>
      </w:r>
      <w:r w:rsidRPr="001E2C96">
        <w:rPr>
          <w:b/>
          <w:u w:val="single"/>
        </w:rPr>
        <w:t xml:space="preserve"> and cities </w:t>
      </w:r>
      <w:r w:rsidRPr="001E2C96">
        <w:rPr>
          <w:b/>
          <w:highlight w:val="cyan"/>
          <w:u w:val="single"/>
        </w:rPr>
        <w:t xml:space="preserve">from passing laws that touch </w:t>
      </w:r>
      <w:r w:rsidRPr="001E2C96">
        <w:rPr>
          <w:b/>
          <w:u w:val="single"/>
        </w:rPr>
        <w:t xml:space="preserve">upon anything related to </w:t>
      </w:r>
      <w:r w:rsidRPr="001E2C96">
        <w:rPr>
          <w:b/>
          <w:highlight w:val="cyan"/>
          <w:u w:val="single"/>
        </w:rPr>
        <w:t>labor</w:t>
      </w:r>
      <w:r w:rsidRPr="001E2C96">
        <w:rPr>
          <w:u w:val="single"/>
        </w:rPr>
        <w:t>,</w:t>
      </w:r>
      <w:r w:rsidRPr="001E2C96">
        <w:rPr>
          <w:sz w:val="14"/>
        </w:rPr>
        <w:t xml:space="preserve"> </w:t>
      </w:r>
      <w:r w:rsidRPr="001E2C96">
        <w:rPr>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1E2C96">
        <w:rPr>
          <w:sz w:val="14"/>
        </w:rPr>
        <w:t xml:space="preserve">. </w:t>
      </w:r>
      <w:r w:rsidRPr="00226D9A">
        <w:rPr>
          <w:rStyle w:val="StyleUnderline"/>
          <w:highlight w:val="yellow"/>
        </w:rPr>
        <w:t>Neither the NLRA nor its extensive legislative history</w:t>
      </w:r>
      <w:r w:rsidRPr="00226D9A">
        <w:rPr>
          <w:rStyle w:val="StyleUnderline"/>
        </w:rPr>
        <w:t xml:space="preserve">, however, contains any mention of preemption: </w:t>
      </w:r>
      <w:r w:rsidRPr="00226D9A">
        <w:rPr>
          <w:rStyle w:val="StyleUnderline"/>
          <w:highlight w:val="yellow"/>
        </w:rPr>
        <w:t>Congress did not expressly preempt states from acting</w:t>
      </w:r>
      <w:r w:rsidRPr="001E2C96">
        <w:rPr>
          <w:sz w:val="14"/>
        </w:rPr>
        <w:t xml:space="preserve">. </w:t>
      </w:r>
      <w:r w:rsidRPr="001E2C96">
        <w:rPr>
          <w:b/>
          <w:u w:val="single"/>
        </w:rPr>
        <w:t xml:space="preserve">In instances </w:t>
      </w:r>
      <w:r w:rsidRPr="001E2C96">
        <w:rPr>
          <w:b/>
          <w:highlight w:val="cyan"/>
          <w:u w:val="single"/>
        </w:rPr>
        <w:t>where Congress has not expressly preempted states</w:t>
      </w:r>
      <w:r w:rsidRPr="001E2C96">
        <w:rPr>
          <w:b/>
          <w:u w:val="single"/>
        </w:rPr>
        <w:t xml:space="preserve"> from acting, </w:t>
      </w:r>
      <w:r w:rsidRPr="001E2C96">
        <w:rPr>
          <w:b/>
          <w:highlight w:val="cyan"/>
          <w:u w:val="single"/>
        </w:rPr>
        <w:t>state laws that</w:t>
      </w:r>
      <w:r w:rsidRPr="001E2C96">
        <w:rPr>
          <w:b/>
          <w:u w:val="single"/>
        </w:rPr>
        <w:t xml:space="preserve"> actually </w:t>
      </w:r>
      <w:r w:rsidRPr="001E2C96">
        <w:rPr>
          <w:b/>
          <w:highlight w:val="cyan"/>
          <w:u w:val="single"/>
        </w:rPr>
        <w:t xml:space="preserve">conflict with federal laws </w:t>
      </w:r>
      <w:r w:rsidRPr="001E2C96">
        <w:rPr>
          <w:b/>
          <w:u w:val="single"/>
        </w:rPr>
        <w:t xml:space="preserve">are </w:t>
      </w:r>
      <w:r w:rsidRPr="001E2C96">
        <w:rPr>
          <w:b/>
          <w:highlight w:val="cyan"/>
          <w:u w:val="single"/>
        </w:rPr>
        <w:t>still preempted</w:t>
      </w:r>
      <w:r w:rsidRPr="001E2C96">
        <w:rPr>
          <w:u w:val="single"/>
        </w:rPr>
        <w:t xml:space="preserve">. </w:t>
      </w:r>
      <w:r w:rsidRPr="001E2C96">
        <w:rPr>
          <w:sz w:val="14"/>
        </w:rPr>
        <w:t xml:space="preserve">However, </w:t>
      </w:r>
      <w:r w:rsidRPr="00226D9A">
        <w:rPr>
          <w:rStyle w:val="StyleUnderline"/>
          <w:highlight w:val="yellow"/>
        </w:rPr>
        <w:t>neither the NLRA nor its legislative history show any consensus that Congress meant to push states</w:t>
      </w:r>
      <w:r w:rsidRPr="00226D9A">
        <w:rPr>
          <w:rStyle w:val="StyleUnderline"/>
        </w:rPr>
        <w:t xml:space="preserve"> and cities </w:t>
      </w:r>
      <w:r w:rsidRPr="00226D9A">
        <w:rPr>
          <w:rStyle w:val="StyleUnderline"/>
          <w:highlight w:val="yellow"/>
        </w:rPr>
        <w:t>from making laws that advanced</w:t>
      </w:r>
      <w:r w:rsidRPr="00226D9A">
        <w:rPr>
          <w:rStyle w:val="StyleUnderline"/>
        </w:rPr>
        <w:t xml:space="preserve">, and do not conflict with, </w:t>
      </w:r>
      <w:r w:rsidRPr="00226D9A">
        <w:rPr>
          <w:rStyle w:val="StyleUnderline"/>
          <w:highlight w:val="yellow"/>
        </w:rPr>
        <w:t>the pro-collective-bargaining policies of the NLRA</w:t>
      </w:r>
      <w:r w:rsidRPr="001E2C96">
        <w:rPr>
          <w:sz w:val="14"/>
        </w:rPr>
        <w:t xml:space="preserve">. And yet, as Harvard Law Professor Ben Sachs has pointed out, </w:t>
      </w:r>
      <w:r w:rsidRPr="001E2C96">
        <w:rPr>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1E2C96">
        <w:rPr>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1E2C96">
        <w:rPr>
          <w:u w:val="single"/>
        </w:rPr>
        <w:t xml:space="preserve">It is only </w:t>
      </w:r>
      <w:r w:rsidRPr="001E2C96">
        <w:rPr>
          <w:highlight w:val="cyan"/>
          <w:u w:val="single"/>
        </w:rPr>
        <w:t xml:space="preserve">in </w:t>
      </w:r>
      <w:r w:rsidRPr="001E2C96">
        <w:rPr>
          <w:u w:val="single"/>
        </w:rPr>
        <w:t xml:space="preserve">the area of </w:t>
      </w:r>
      <w:r w:rsidRPr="001E2C96">
        <w:rPr>
          <w:highlight w:val="cyan"/>
          <w:u w:val="single"/>
        </w:rPr>
        <w:t>workers'</w:t>
      </w:r>
      <w:r w:rsidRPr="001E2C96">
        <w:rPr>
          <w:u w:val="single"/>
        </w:rPr>
        <w:t xml:space="preserve"> labor </w:t>
      </w:r>
      <w:r w:rsidRPr="001E2C96">
        <w:rPr>
          <w:highlight w:val="cyan"/>
          <w:u w:val="single"/>
        </w:rPr>
        <w:t xml:space="preserve">rights </w:t>
      </w:r>
      <w:r w:rsidRPr="001E2C96">
        <w:rPr>
          <w:u w:val="single"/>
        </w:rPr>
        <w:t xml:space="preserve">that </w:t>
      </w:r>
      <w:r w:rsidRPr="001E2C96">
        <w:rPr>
          <w:highlight w:val="cyan"/>
          <w:u w:val="single"/>
        </w:rPr>
        <w:t>states</w:t>
      </w:r>
      <w:r w:rsidRPr="001E2C96">
        <w:rPr>
          <w:u w:val="single"/>
        </w:rPr>
        <w:t xml:space="preserve"> and cities are </w:t>
      </w:r>
      <w:r w:rsidRPr="001E2C96">
        <w:rPr>
          <w:highlight w:val="cyan"/>
          <w:u w:val="single"/>
        </w:rPr>
        <w:t>powerless</w:t>
      </w:r>
      <w:r w:rsidRPr="001E2C96">
        <w:rPr>
          <w:u w:val="single"/>
        </w:rPr>
        <w:t xml:space="preserve"> to act and that, solely </w:t>
      </w:r>
      <w:r w:rsidRPr="001E2C96">
        <w:rPr>
          <w:highlight w:val="cyan"/>
          <w:u w:val="single"/>
        </w:rPr>
        <w:t>as the result of judicial decisions</w:t>
      </w:r>
      <w:r w:rsidRPr="001E2C96">
        <w:rPr>
          <w:u w:val="single"/>
        </w:rPr>
        <w:t>.</w:t>
      </w:r>
      <w:r w:rsidRPr="001E2C96">
        <w:rPr>
          <w:sz w:val="14"/>
        </w:rPr>
        <w:t xml:space="preserve"> </w:t>
      </w:r>
      <w:r w:rsidRPr="001E2C96">
        <w:rPr>
          <w:u w:val="single"/>
        </w:rPr>
        <w:t xml:space="preserve">The Supreme Court's preemption doctrine </w:t>
      </w:r>
      <w:r w:rsidRPr="001E2C96">
        <w:rPr>
          <w:highlight w:val="cyan"/>
          <w:u w:val="single"/>
        </w:rPr>
        <w:t>started with</w:t>
      </w:r>
      <w:r w:rsidRPr="001E2C96">
        <w:rPr>
          <w:u w:val="single"/>
        </w:rPr>
        <w:t xml:space="preserve"> the 1959 case, San Diego Building Trades v. </w:t>
      </w:r>
      <w:r w:rsidRPr="001E2C96">
        <w:rPr>
          <w:highlight w:val="cyan"/>
          <w:u w:val="single"/>
        </w:rPr>
        <w:t>Garmon</w:t>
      </w:r>
      <w:r w:rsidRPr="001E2C96">
        <w:rPr>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1E2C96">
        <w:rPr>
          <w:u w:val="single"/>
        </w:rPr>
        <w:t>, the Court went further and held that Congress gave the National Labor Relations Board primary agency jurisdictio</w:t>
      </w:r>
      <w:r w:rsidRPr="001E2C96">
        <w:rPr>
          <w:sz w:val="14"/>
        </w:rPr>
        <w:t>n</w:t>
      </w:r>
      <w:r w:rsidRPr="001E2C96">
        <w:rPr>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1E2C96">
        <w:rPr>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1E2C96">
        <w:rPr>
          <w:u w:val="single"/>
        </w:rPr>
        <w:t>the Supreme Court expanded its earlier Garmon preemption to hold that Congress intended that certain conduct be left unregulated and left to be controlled by the free play of economic forces</w:t>
      </w:r>
      <w:r w:rsidRPr="001E2C96">
        <w:rPr>
          <w:sz w:val="14"/>
        </w:rPr>
        <w:t xml:space="preserve">. Though the union in the Machinists case benefitted from the Court’s expansion of federal preemption, </w:t>
      </w:r>
      <w:r w:rsidRPr="001E2C96">
        <w:rPr>
          <w:u w:val="single"/>
        </w:rPr>
        <w:t xml:space="preserve">the decision has led to states and cities being almost absolutely prohibited from passing laws that promote unionization and collective bargaining. </w:t>
      </w:r>
      <w:r w:rsidRPr="001E2C96">
        <w:rPr>
          <w:sz w:val="14"/>
        </w:rPr>
        <w:t xml:space="preserve">These Court decisions, and </w:t>
      </w:r>
      <w:r w:rsidRPr="001E2C96">
        <w:rPr>
          <w:b/>
          <w:highlight w:val="cyan"/>
          <w:u w:val="single"/>
        </w:rPr>
        <w:t>thousands of lower court decisions</w:t>
      </w:r>
      <w:r w:rsidRPr="001E2C96">
        <w:rPr>
          <w:b/>
          <w:u w:val="single"/>
        </w:rPr>
        <w:t xml:space="preserve"> that have </w:t>
      </w:r>
      <w:r w:rsidRPr="001E2C96">
        <w:rPr>
          <w:b/>
          <w:highlight w:val="cyan"/>
          <w:u w:val="single"/>
        </w:rPr>
        <w:t>followed the precedent in overturning state</w:t>
      </w:r>
      <w:r w:rsidRPr="001E2C96">
        <w:rPr>
          <w:b/>
          <w:u w:val="single"/>
        </w:rPr>
        <w:t xml:space="preserve"> and local </w:t>
      </w:r>
      <w:r w:rsidRPr="001E2C96">
        <w:rPr>
          <w:b/>
          <w:highlight w:val="cyan"/>
          <w:u w:val="single"/>
        </w:rPr>
        <w:t>laws</w:t>
      </w:r>
      <w:r w:rsidRPr="001E2C96">
        <w:rPr>
          <w:b/>
          <w:u w:val="single"/>
        </w:rPr>
        <w:t>,</w:t>
      </w:r>
      <w:r w:rsidRPr="001E2C96">
        <w:rPr>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226D9A">
        <w:rPr>
          <w:highlight w:val="yellow"/>
          <w:u w:val="single"/>
        </w:rPr>
        <w:t>the Court has</w:t>
      </w:r>
      <w:r w:rsidRPr="001E2C96">
        <w:rPr>
          <w:u w:val="single"/>
        </w:rPr>
        <w:t xml:space="preserve"> long </w:t>
      </w:r>
      <w:r w:rsidRPr="00226D9A">
        <w:rPr>
          <w:highlight w:val="yellow"/>
          <w:u w:val="single"/>
        </w:rPr>
        <w:t>interpreted the statute to require a uniform labor law across the country</w:t>
      </w:r>
      <w:r w:rsidRPr="001E2C96">
        <w:rPr>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1E2C96">
        <w:rPr>
          <w:u w:val="single"/>
        </w:rPr>
        <w:t>The result of this judicially created broad preemption has been to limit state and local experimentation in line with</w:t>
      </w:r>
      <w:r w:rsidRPr="001E2C96">
        <w:rPr>
          <w:sz w:val="14"/>
        </w:rPr>
        <w:t xml:space="preserve"> what Justice Brandeis described as </w:t>
      </w:r>
      <w:r w:rsidRPr="001E2C96">
        <w:rPr>
          <w:u w:val="single"/>
        </w:rPr>
        <w:t>laboratories of democracy with labor laws that advance the stated purpose of federal labor law.</w:t>
      </w:r>
      <w:r w:rsidRPr="001E2C96">
        <w:rPr>
          <w:sz w:val="14"/>
        </w:rPr>
        <w:t xml:space="preserve"> However, </w:t>
      </w:r>
      <w:r w:rsidRPr="001E2C96">
        <w:rPr>
          <w:u w:val="single"/>
        </w:rPr>
        <w:t>since states and cities cannot act in the field of labor law, all discussions of federal labor law reform are</w:t>
      </w:r>
      <w:r w:rsidRPr="001E2C96">
        <w:rPr>
          <w:sz w:val="14"/>
        </w:rPr>
        <w:t xml:space="preserve"> purely </w:t>
      </w:r>
      <w:r w:rsidRPr="001E2C96">
        <w:rPr>
          <w:u w:val="single"/>
        </w:rPr>
        <w:t>theoretical</w:t>
      </w:r>
      <w:r w:rsidRPr="001E2C96">
        <w:rPr>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1E2C96">
        <w:rPr>
          <w:b/>
          <w:u w:val="single"/>
        </w:rPr>
        <w:t xml:space="preserve">The one and </w:t>
      </w:r>
      <w:r w:rsidRPr="001E2C96">
        <w:rPr>
          <w:b/>
          <w:highlight w:val="cyan"/>
          <w:u w:val="single"/>
        </w:rPr>
        <w:t>only</w:t>
      </w:r>
      <w:r w:rsidRPr="001E2C96">
        <w:rPr>
          <w:b/>
          <w:u w:val="single"/>
        </w:rPr>
        <w:t xml:space="preserve"> major </w:t>
      </w:r>
      <w:r w:rsidRPr="001E2C96">
        <w:rPr>
          <w:b/>
          <w:highlight w:val="cyan"/>
          <w:u w:val="single"/>
        </w:rPr>
        <w:t>state</w:t>
      </w:r>
      <w:r w:rsidRPr="001E2C96">
        <w:rPr>
          <w:b/>
          <w:u w:val="single"/>
        </w:rPr>
        <w:t xml:space="preserve"> </w:t>
      </w:r>
      <w:r w:rsidRPr="001E2C96">
        <w:rPr>
          <w:b/>
          <w:highlight w:val="cyan"/>
          <w:u w:val="single"/>
        </w:rPr>
        <w:t>labor reform since</w:t>
      </w:r>
      <w:r w:rsidRPr="001E2C96">
        <w:rPr>
          <w:sz w:val="14"/>
        </w:rPr>
        <w:t xml:space="preserve"> the </w:t>
      </w:r>
      <w:r w:rsidRPr="001E2C96">
        <w:rPr>
          <w:b/>
          <w:highlight w:val="cyan"/>
          <w:u w:val="single"/>
        </w:rPr>
        <w:t>1935</w:t>
      </w:r>
      <w:r w:rsidRPr="001E2C96">
        <w:rPr>
          <w:sz w:val="14"/>
        </w:rPr>
        <w:t xml:space="preserve"> enactment of the NLRA has had a profound effect on the division of wealth and power in the United States. That, of course, </w:t>
      </w:r>
      <w:r w:rsidRPr="001E2C96">
        <w:rPr>
          <w:b/>
          <w:highlight w:val="cyan"/>
          <w:u w:val="single"/>
        </w:rPr>
        <w:t xml:space="preserve">was </w:t>
      </w:r>
      <w:r w:rsidRPr="001E2C96">
        <w:rPr>
          <w:b/>
          <w:u w:val="single"/>
        </w:rPr>
        <w:t xml:space="preserve">the provision of the </w:t>
      </w:r>
      <w:r w:rsidRPr="001E2C96">
        <w:rPr>
          <w:b/>
          <w:highlight w:val="cyan"/>
          <w:u w:val="single"/>
        </w:rPr>
        <w:t>1947</w:t>
      </w:r>
      <w:r w:rsidRPr="001E2C96">
        <w:rPr>
          <w:b/>
          <w:u w:val="single"/>
        </w:rPr>
        <w:t xml:space="preserve"> Taft-Hartley </w:t>
      </w:r>
      <w:r w:rsidRPr="001E2C96">
        <w:rPr>
          <w:b/>
          <w:highlight w:val="cyan"/>
          <w:u w:val="single"/>
        </w:rPr>
        <w:t>Act enabling state</w:t>
      </w:r>
      <w:r w:rsidRPr="001E2C96">
        <w:rPr>
          <w:b/>
          <w:u w:val="single"/>
        </w:rPr>
        <w:t xml:space="preserve">s to pass </w:t>
      </w:r>
      <w:r w:rsidRPr="001E2C96">
        <w:rPr>
          <w:b/>
          <w:highlight w:val="cyan"/>
          <w:u w:val="single"/>
        </w:rPr>
        <w:t>right to work laws</w:t>
      </w:r>
      <w:r w:rsidRPr="001E2C96">
        <w:rPr>
          <w:b/>
          <w:u w:val="single"/>
        </w:rPr>
        <w:t>.</w:t>
      </w:r>
      <w:r w:rsidRPr="001E2C96">
        <w:rPr>
          <w:u w:val="single"/>
        </w:rPr>
        <w:t xml:space="preserve"> </w:t>
      </w:r>
      <w:r w:rsidRPr="001E2C96">
        <w:rPr>
          <w:sz w:val="14"/>
        </w:rPr>
        <w:t>Allowing states and cities to create local rules that promote unionization and collective bargaining that are tailored to local needs and local industries could prove just as significant in the opposite direction.</w:t>
      </w:r>
    </w:p>
    <w:p w14:paraId="39FEDF5D" w14:textId="77777777" w:rsidR="0043191F" w:rsidRDefault="0043191F" w:rsidP="0043191F">
      <w:pPr>
        <w:pStyle w:val="Heading4"/>
        <w:rPr>
          <w:rFonts w:cs="Calibri"/>
        </w:rPr>
      </w:pPr>
      <w:r>
        <w:rPr>
          <w:rFonts w:cs="Calibri"/>
        </w:rPr>
        <w:t>NLRA only affects labor law, not antitrust – no warrant on it</w:t>
      </w:r>
    </w:p>
    <w:p w14:paraId="01CBB3D4" w14:textId="77777777" w:rsidR="0043191F" w:rsidRPr="006272F0" w:rsidRDefault="0043191F" w:rsidP="0043191F">
      <w:r w:rsidRPr="006272F0">
        <w:rPr>
          <w:rStyle w:val="Style13ptBold"/>
        </w:rPr>
        <w:t>Mack 19</w:t>
      </w:r>
      <w:r>
        <w:t xml:space="preserve"> [Curtis L. Mack, University of Michigan Law School. Keahn N. Morris, Sheppard, Mullin, Richter &amp; Hampton LLP Travis S. West, Beeson, Tayer &amp; Bodine. “THE FUNDAMENTALS OF FEDERAL LABOR PREEMPTION.” https://www.americanbar.org/content/dam/aba/events/labor_law/2020/section-conference/materials/fundaments-of-federal-labor-preemption.pdf]</w:t>
      </w:r>
    </w:p>
    <w:p w14:paraId="7EBE729A" w14:textId="77777777" w:rsidR="0043191F" w:rsidRDefault="0043191F" w:rsidP="0043191F">
      <w:r>
        <w:t xml:space="preserve">The Constitution’s Supremacy Clause serves as the foundation for the doctrine of federal preemption. Under this doctrine, federal law operates to invalidate state and local laws and decisions that conflict with it because “the Laws of the United States [are] the Supreme Law of the Land”. 1 Federal preemption is “a ubiquitous feature of the modern regulatory state” and “almost certainly the most frequently used doctrine of constitutional law in practice.”2 Nowhere is that truer than in the case of </w:t>
      </w:r>
      <w:r w:rsidRPr="006272F0">
        <w:rPr>
          <w:rStyle w:val="StyleUnderline"/>
        </w:rPr>
        <w:t>federal labor law where the National Labor Relations Act3 (</w:t>
      </w:r>
      <w:r w:rsidRPr="006272F0">
        <w:rPr>
          <w:rStyle w:val="StyleUnderline"/>
          <w:highlight w:val="cyan"/>
        </w:rPr>
        <w:t>NLRA</w:t>
      </w:r>
      <w:r w:rsidRPr="006272F0">
        <w:rPr>
          <w:rStyle w:val="StyleUnderline"/>
        </w:rPr>
        <w:t xml:space="preserve"> or Act) and Section 3014 of the Labor Management Relations Act often </w:t>
      </w:r>
      <w:r w:rsidRPr="006272F0">
        <w:rPr>
          <w:rStyle w:val="StyleUnderline"/>
          <w:highlight w:val="cyan"/>
        </w:rPr>
        <w:t>collide with state</w:t>
      </w:r>
      <w:r w:rsidRPr="006272F0">
        <w:rPr>
          <w:rStyle w:val="StyleUnderline"/>
        </w:rPr>
        <w:t xml:space="preserve"> and local laws/</w:t>
      </w:r>
      <w:r w:rsidRPr="006272F0">
        <w:rPr>
          <w:rStyle w:val="StyleUnderline"/>
          <w:highlight w:val="cyan"/>
        </w:rPr>
        <w:t>decisions</w:t>
      </w:r>
      <w:r w:rsidRPr="006272F0">
        <w:rPr>
          <w:rStyle w:val="StyleUnderline"/>
        </w:rPr>
        <w:t xml:space="preserve"> seeking to regulate parties, conduct and matters </w:t>
      </w:r>
      <w:r w:rsidRPr="006272F0">
        <w:rPr>
          <w:rStyle w:val="StyleUnderline"/>
          <w:highlight w:val="cyan"/>
        </w:rPr>
        <w:t xml:space="preserve">already affected by federal </w:t>
      </w:r>
      <w:r w:rsidRPr="006272F0">
        <w:rPr>
          <w:rStyle w:val="Emphasis"/>
          <w:highlight w:val="cyan"/>
        </w:rPr>
        <w:t>labor law</w:t>
      </w:r>
      <w:r>
        <w:t>.</w:t>
      </w:r>
    </w:p>
    <w:p w14:paraId="6B3F6CB0" w14:textId="77777777" w:rsidR="0043191F" w:rsidRDefault="0043191F" w:rsidP="0043191F">
      <w:pPr>
        <w:pStyle w:val="Heading4"/>
      </w:pPr>
      <w:r>
        <w:t xml:space="preserve">They’re just wrong on the merits – there is a strong presumption against preemption and the Supreme Court has repeatedly declined to preempt state law in the area of antitrust </w:t>
      </w:r>
    </w:p>
    <w:p w14:paraId="7B399EAF" w14:textId="77777777" w:rsidR="0043191F" w:rsidRDefault="0043191F" w:rsidP="0043191F">
      <w:r>
        <w:t xml:space="preserve">Alan J. </w:t>
      </w:r>
      <w:r w:rsidRPr="000E40F5">
        <w:rPr>
          <w:rStyle w:val="Style13ptBold"/>
        </w:rPr>
        <w:t>Meese</w:t>
      </w:r>
      <w:r>
        <w:t xml:space="preserve"> 10-</w:t>
      </w:r>
      <w:r w:rsidRPr="000E40F5">
        <w:rPr>
          <w:rStyle w:val="Style13ptBold"/>
        </w:rPr>
        <w:t>2020</w:t>
      </w:r>
      <w:r>
        <w:t xml:space="preserve"> [Ball Professor of Law and Co-Director, Center for the Study of Law and Markets, William and Mary Law School 70 Am. U. L. Rev. 75 (2020) </w:t>
      </w:r>
      <w:r>
        <w:br/>
        <w:t>“Antitrust Regulation and the Federal-State Balance: Restoring the Original Design”]</w:t>
      </w:r>
    </w:p>
    <w:p w14:paraId="6C899E6D" w14:textId="77777777" w:rsidR="0043191F" w:rsidRDefault="0043191F" w:rsidP="0043191F">
      <w:r>
        <w:t xml:space="preserve">Development of this canon paralleled development of </w:t>
      </w:r>
      <w:r w:rsidRPr="002250E3">
        <w:rPr>
          <w:rStyle w:val="StyleUnderline"/>
        </w:rPr>
        <w:t>a related canon</w:t>
      </w:r>
      <w:r>
        <w:t xml:space="preserve">, namely, </w:t>
      </w:r>
      <w:r w:rsidRPr="00F12B58">
        <w:rPr>
          <w:rStyle w:val="StyleUnderline"/>
          <w:highlight w:val="cyan"/>
        </w:rPr>
        <w:t xml:space="preserve">the </w:t>
      </w:r>
      <w:r w:rsidRPr="00F12B58">
        <w:rPr>
          <w:rStyle w:val="Emphasis"/>
          <w:highlight w:val="cyan"/>
        </w:rPr>
        <w:t>presumption against preemption of state law</w:t>
      </w:r>
      <w:r>
        <w:t xml:space="preserve">.388 Both canons </w:t>
      </w:r>
      <w:r w:rsidRPr="00F12B58">
        <w:rPr>
          <w:rStyle w:val="StyleUnderline"/>
          <w:highlight w:val="cyan"/>
        </w:rPr>
        <w:t>buttress states’ regulatory prerogatives over conduct</w:t>
      </w:r>
      <w:r w:rsidRPr="00F12B58">
        <w:rPr>
          <w:highlight w:val="cyan"/>
        </w:rPr>
        <w:t xml:space="preserve"> </w:t>
      </w:r>
      <w:r>
        <w:t xml:space="preserve">the primary effects of which occur </w:t>
      </w:r>
      <w:r w:rsidRPr="00F12B58">
        <w:rPr>
          <w:rStyle w:val="StyleUnderline"/>
          <w:highlight w:val="cyan"/>
        </w:rPr>
        <w:t>within states’ borders</w:t>
      </w:r>
      <w:r>
        <w:t xml:space="preserve">, thereby preserving regulatory diversity in a federal system.389 </w:t>
      </w:r>
      <w:r w:rsidRPr="00F12B58">
        <w:rPr>
          <w:rStyle w:val="StyleUnderline"/>
          <w:highlight w:val="cyan"/>
        </w:rPr>
        <w:t xml:space="preserve">States may </w:t>
      </w:r>
      <w:r w:rsidRPr="004450F9">
        <w:rPr>
          <w:rStyle w:val="StyleUnderline"/>
        </w:rPr>
        <w:t xml:space="preserve">exercise these prerogatives in various ways. They may </w:t>
      </w:r>
      <w:r w:rsidRPr="00F12B58">
        <w:rPr>
          <w:rStyle w:val="StyleUnderline"/>
          <w:highlight w:val="cyan"/>
        </w:rPr>
        <w:t xml:space="preserve">ban such conduct </w:t>
      </w:r>
      <w:r w:rsidRPr="004450F9">
        <w:rPr>
          <w:rStyle w:val="StyleUnderline"/>
        </w:rPr>
        <w:t>(imposing the same, more lenient, or harsher penalties as provided by federal law</w:t>
      </w:r>
      <w:r>
        <w:t>), allow such conduct, or even encourage it.390</w:t>
      </w:r>
    </w:p>
    <w:p w14:paraId="768FA95D" w14:textId="77777777" w:rsidR="0043191F" w:rsidRDefault="0043191F" w:rsidP="0043191F">
      <w:r>
        <w:t xml:space="preserve">Intrastate restraints that impact interstate commerce indirectly are certainly a “domain traditionally left to the States.”391 As explained earlier, </w:t>
      </w:r>
      <w:r w:rsidRPr="004450F9">
        <w:rPr>
          <w:rStyle w:val="StyleUnderline"/>
        </w:rPr>
        <w:t>states have been regulating intrastate restraints, including those producing substantial</w:t>
      </w:r>
      <w:r>
        <w:t xml:space="preserve"> fortuitous </w:t>
      </w:r>
      <w:r w:rsidRPr="004450F9">
        <w:rPr>
          <w:rStyle w:val="StyleUnderline"/>
        </w:rPr>
        <w:t>effects on interstate commerce</w:t>
      </w:r>
      <w:r>
        <w:t xml:space="preserve">, </w:t>
      </w:r>
      <w:r w:rsidRPr="004450F9">
        <w:rPr>
          <w:rStyle w:val="StyleUnderline"/>
        </w:rPr>
        <w:t>since before 1890</w:t>
      </w:r>
      <w:r>
        <w:t xml:space="preserve">, </w:t>
      </w:r>
      <w:r w:rsidRPr="004450F9">
        <w:rPr>
          <w:rStyle w:val="StyleUnderline"/>
        </w:rPr>
        <w:t>employing</w:t>
      </w:r>
      <w:r>
        <w:t xml:space="preserve"> corporate, </w:t>
      </w:r>
      <w:r w:rsidRPr="004450F9">
        <w:rPr>
          <w:rStyle w:val="StyleUnderline"/>
        </w:rPr>
        <w:t>antitrust</w:t>
      </w:r>
      <w:r>
        <w:t xml:space="preserve">, and contract </w:t>
      </w:r>
      <w:r w:rsidRPr="004450F9">
        <w:rPr>
          <w:rStyle w:val="StyleUnderline"/>
        </w:rPr>
        <w:t>law.</w:t>
      </w:r>
      <w:r>
        <w:t xml:space="preserve">392 </w:t>
      </w:r>
      <w:r w:rsidRPr="00F12B58">
        <w:rPr>
          <w:rStyle w:val="StyleUnderline"/>
          <w:highlight w:val="cyan"/>
        </w:rPr>
        <w:t xml:space="preserve">The Supreme Court bolstered such regulation by </w:t>
      </w:r>
      <w:r w:rsidRPr="00F12B58">
        <w:rPr>
          <w:rStyle w:val="Emphasis"/>
          <w:highlight w:val="cyan"/>
        </w:rPr>
        <w:t>repeatedly declining</w:t>
      </w:r>
      <w:r w:rsidRPr="00F12B58">
        <w:rPr>
          <w:highlight w:val="cyan"/>
        </w:rPr>
        <w:t>,</w:t>
      </w:r>
      <w:r>
        <w:t xml:space="preserve"> over five decades, </w:t>
      </w:r>
      <w:r w:rsidRPr="00F12B58">
        <w:rPr>
          <w:rStyle w:val="StyleUnderline"/>
          <w:highlight w:val="cyan"/>
        </w:rPr>
        <w:t>to apply</w:t>
      </w:r>
      <w:r w:rsidRPr="004450F9">
        <w:rPr>
          <w:rStyle w:val="StyleUnderline"/>
        </w:rPr>
        <w:t xml:space="preserve"> the </w:t>
      </w:r>
      <w:r w:rsidRPr="00F12B58">
        <w:rPr>
          <w:rStyle w:val="StyleUnderline"/>
          <w:highlight w:val="cyan"/>
        </w:rPr>
        <w:t xml:space="preserve">Sherman </w:t>
      </w:r>
      <w:r w:rsidRPr="004450F9">
        <w:rPr>
          <w:rStyle w:val="StyleUnderline"/>
        </w:rPr>
        <w:t>Act to such conduct</w:t>
      </w:r>
      <w:r>
        <w:t xml:space="preserve">, granting states exclusive authority.393 States exercised such authority with gusto, bringing numerous cases under their own antitrust laws.394 States also declined to ban certain intrastate restraints that would have violated the Sherman Act if deemed restraints of interstate commerce.395 The Supreme Court and other courts repeatedly rejected constitutional challenges to regulation of local restraints that also incidentally impacted interstate commerce, further legitimizing such regulation.396 Indeed, </w:t>
      </w:r>
      <w:r w:rsidRPr="004450F9">
        <w:rPr>
          <w:rStyle w:val="StyleUnderline"/>
        </w:rPr>
        <w:t xml:space="preserve">in 1989, </w:t>
      </w:r>
      <w:r w:rsidRPr="00F12B58">
        <w:rPr>
          <w:rStyle w:val="StyleUnderline"/>
          <w:highlight w:val="cyan"/>
        </w:rPr>
        <w:t xml:space="preserve">the Court recognized the “long history of state </w:t>
      </w:r>
      <w:r w:rsidRPr="004450F9">
        <w:rPr>
          <w:rStyle w:val="StyleUnderline"/>
        </w:rPr>
        <w:t xml:space="preserve">common-law and statutory </w:t>
      </w:r>
      <w:r w:rsidRPr="00F12B58">
        <w:rPr>
          <w:rStyle w:val="StyleUnderline"/>
          <w:highlight w:val="cyan"/>
        </w:rPr>
        <w:t xml:space="preserve">remedies against monopolies </w:t>
      </w:r>
      <w:r w:rsidRPr="004450F9">
        <w:rPr>
          <w:rStyle w:val="StyleUnderline"/>
        </w:rPr>
        <w:t xml:space="preserve">and unfair business practices” </w:t>
      </w:r>
      <w:r w:rsidRPr="00F12B58">
        <w:rPr>
          <w:rStyle w:val="StyleUnderline"/>
          <w:highlight w:val="cyan"/>
        </w:rPr>
        <w:t xml:space="preserve">and concluded </w:t>
      </w:r>
      <w:r>
        <w:t xml:space="preserve">397 that state </w:t>
      </w:r>
      <w:r w:rsidRPr="00F12B58">
        <w:rPr>
          <w:rStyle w:val="Emphasis"/>
          <w:highlight w:val="cyan"/>
        </w:rPr>
        <w:t xml:space="preserve">antitrust </w:t>
      </w:r>
      <w:r w:rsidRPr="004450F9">
        <w:rPr>
          <w:rStyle w:val="Emphasis"/>
        </w:rPr>
        <w:t xml:space="preserve">law </w:t>
      </w:r>
      <w:r w:rsidRPr="00F12B58">
        <w:rPr>
          <w:rStyle w:val="Emphasis"/>
          <w:highlight w:val="cyan"/>
        </w:rPr>
        <w:t>is “an area traditionally regulated by the States</w:t>
      </w:r>
      <w:r>
        <w:t xml:space="preserve">.” </w:t>
      </w:r>
    </w:p>
    <w:p w14:paraId="0061590A" w14:textId="77777777" w:rsidR="0043191F" w:rsidRDefault="0043191F" w:rsidP="0043191F">
      <w:r w:rsidRPr="00CE62BC">
        <w:t xml:space="preserve">By abruptly expanding the Act to reach intrastate restraints with fortuitous effects on interstate commerce, the Court significantly altered the allocation of regulatory responsibility between states and the nation, granting the latter authority over restraints producing only intrastate harm. To be sure, </w:t>
      </w:r>
      <w:r w:rsidRPr="002E11DF">
        <w:rPr>
          <w:rStyle w:val="StyleUnderline"/>
        </w:rPr>
        <w:t>the Court</w:t>
      </w:r>
      <w:r w:rsidRPr="00CE62BC">
        <w:t xml:space="preserve"> simultaneously </w:t>
      </w:r>
      <w:r w:rsidRPr="002E11DF">
        <w:rPr>
          <w:rStyle w:val="StyleUnderline"/>
        </w:rPr>
        <w:t xml:space="preserve">jettisoned precedents holding that jurisdiction over commercial activity was mutually exclusive.398 Thus, </w:t>
      </w:r>
      <w:r w:rsidRPr="00F12B58">
        <w:rPr>
          <w:rStyle w:val="Emphasis"/>
          <w:highlight w:val="cyan"/>
        </w:rPr>
        <w:t>states remain</w:t>
      </w:r>
      <w:r w:rsidRPr="00F12B58">
        <w:rPr>
          <w:rStyle w:val="Emphasis"/>
        </w:rPr>
        <w:t xml:space="preserve">ed </w:t>
      </w:r>
      <w:r w:rsidRPr="00F12B58">
        <w:rPr>
          <w:rStyle w:val="Emphasis"/>
          <w:highlight w:val="cyan"/>
        </w:rPr>
        <w:t>free</w:t>
      </w:r>
      <w:r w:rsidRPr="00F12B58">
        <w:rPr>
          <w:rStyle w:val="StyleUnderline"/>
          <w:highlight w:val="cyan"/>
        </w:rPr>
        <w:t xml:space="preserve"> to</w:t>
      </w:r>
      <w:r w:rsidRPr="002E11DF">
        <w:rPr>
          <w:rStyle w:val="StyleUnderline"/>
        </w:rPr>
        <w:t xml:space="preserve"> regulate agreements now subject to the Sherman Act</w:t>
      </w:r>
      <w:r w:rsidRPr="00A23553">
        <w:t xml:space="preserve">.399 However, as noted earlier, </w:t>
      </w:r>
      <w:r w:rsidRPr="002E11DF">
        <w:rPr>
          <w:rStyle w:val="StyleUnderline"/>
        </w:rPr>
        <w:t>state regulation</w:t>
      </w:r>
      <w:r w:rsidRPr="00A23553">
        <w:t xml:space="preserve"> </w:t>
      </w:r>
      <w:r w:rsidRPr="002E11DF">
        <w:rPr>
          <w:rStyle w:val="StyleUnderline"/>
        </w:rPr>
        <w:t>could</w:t>
      </w:r>
      <w:r w:rsidRPr="00A23553">
        <w:t xml:space="preserve"> only replicate or </w:t>
      </w:r>
      <w:r w:rsidRPr="00F12B58">
        <w:rPr>
          <w:rStyle w:val="StyleUnderline"/>
          <w:highlight w:val="cyan"/>
        </w:rPr>
        <w:t xml:space="preserve">exceed the scope of regulation imposed via </w:t>
      </w:r>
      <w:r w:rsidRPr="002E11DF">
        <w:rPr>
          <w:rStyle w:val="StyleUnderline"/>
        </w:rPr>
        <w:t xml:space="preserve">the </w:t>
      </w:r>
      <w:r w:rsidRPr="00F12B58">
        <w:rPr>
          <w:rStyle w:val="StyleUnderline"/>
          <w:highlight w:val="cyan"/>
        </w:rPr>
        <w:t xml:space="preserve">Sherman </w:t>
      </w:r>
      <w:r w:rsidRPr="002E11DF">
        <w:rPr>
          <w:rStyle w:val="StyleUnderline"/>
        </w:rPr>
        <w:t>Act</w:t>
      </w:r>
      <w:r w:rsidRPr="00A23553">
        <w:t>, which now provided a regulatory floor.400 The result was a (much) smaller sphere of exclusive state authority and less regulatory diversity.401</w:t>
      </w:r>
    </w:p>
    <w:p w14:paraId="31A178AD" w14:textId="77777777" w:rsidR="0043191F" w:rsidRPr="00E65EEC" w:rsidRDefault="0043191F" w:rsidP="0043191F">
      <w:pPr>
        <w:pStyle w:val="Heading4"/>
        <w:rPr>
          <w:sz w:val="10"/>
          <w:u w:val="single"/>
        </w:rPr>
      </w:pPr>
      <w:r>
        <w:t>Prefer our evidence about application over their evidence about theory – in practice, courts won’t pre-empt state enforcement.</w:t>
      </w:r>
    </w:p>
    <w:p w14:paraId="1A9F467D" w14:textId="77777777" w:rsidR="0043191F" w:rsidRDefault="0043191F" w:rsidP="0043191F">
      <w:r w:rsidRPr="00876546">
        <w:rPr>
          <w:rStyle w:val="Style13ptBold"/>
        </w:rPr>
        <w:t>Rauch ’20</w:t>
      </w:r>
      <w:r>
        <w:t xml:space="preserve"> [Daniel; JD @ Yale Law School; “Sherman's Missing Supplement: Prosecutorial Capacity, Agency Incentives, and the False Dawn of Antitrust Federalism”; </w:t>
      </w:r>
      <w:r w:rsidRPr="00876546">
        <w:rPr>
          <w:i/>
          <w:iCs/>
        </w:rPr>
        <w:t>Cleveland State Law Review</w:t>
      </w:r>
      <w:r>
        <w:t xml:space="preserve"> 68(2), p. 172-216; AS]</w:t>
      </w:r>
    </w:p>
    <w:p w14:paraId="6B5FEFC4" w14:textId="77777777" w:rsidR="0043191F" w:rsidRPr="00546CFC" w:rsidRDefault="0043191F" w:rsidP="0043191F">
      <w:pPr>
        <w:rPr>
          <w:sz w:val="16"/>
        </w:rPr>
      </w:pPr>
      <w:r w:rsidRPr="00546CFC">
        <w:rPr>
          <w:sz w:val="16"/>
        </w:rPr>
        <w:t>C. Federal Government "Displacement"?</w:t>
      </w:r>
    </w:p>
    <w:p w14:paraId="5A7E218C" w14:textId="77777777" w:rsidR="0043191F" w:rsidRPr="00546CFC" w:rsidRDefault="0043191F" w:rsidP="0043191F">
      <w:pPr>
        <w:rPr>
          <w:sz w:val="16"/>
        </w:rPr>
      </w:pPr>
      <w:r w:rsidRPr="00546CFC">
        <w:rPr>
          <w:sz w:val="16"/>
        </w:rPr>
        <w:t xml:space="preserve">A third </w:t>
      </w:r>
      <w:r w:rsidRPr="00E65EEC">
        <w:rPr>
          <w:rStyle w:val="StyleUnderline"/>
          <w:highlight w:val="cyan"/>
        </w:rPr>
        <w:t>argument</w:t>
      </w:r>
      <w:r w:rsidRPr="00E65EEC">
        <w:rPr>
          <w:rStyle w:val="StyleUnderline"/>
        </w:rPr>
        <w:t>,</w:t>
      </w:r>
      <w:r w:rsidRPr="00546CFC">
        <w:rPr>
          <w:sz w:val="16"/>
        </w:rPr>
        <w:t xml:space="preserve"> </w:t>
      </w:r>
      <w:r w:rsidRPr="003925AB">
        <w:rPr>
          <w:rStyle w:val="StyleUnderline"/>
        </w:rPr>
        <w:t xml:space="preserve">sometimes </w:t>
      </w:r>
      <w:r w:rsidRPr="00E65EEC">
        <w:rPr>
          <w:rStyle w:val="StyleUnderline"/>
        </w:rPr>
        <w:t>suggested but</w:t>
      </w:r>
      <w:r w:rsidRPr="00E65EEC">
        <w:rPr>
          <w:sz w:val="16"/>
        </w:rPr>
        <w:t xml:space="preserve"> </w:t>
      </w:r>
      <w:r w:rsidRPr="00E65EEC">
        <w:rPr>
          <w:rStyle w:val="StyleUnderline"/>
        </w:rPr>
        <w:t xml:space="preserve">rarely precisely elaborated, is that </w:t>
      </w:r>
      <w:r w:rsidRPr="00E65EEC">
        <w:rPr>
          <w:rStyle w:val="StyleUnderline"/>
          <w:highlight w:val="cyan"/>
        </w:rPr>
        <w:t xml:space="preserve">federal antitrust law </w:t>
      </w:r>
      <w:r w:rsidRPr="00E65EEC">
        <w:rPr>
          <w:rStyle w:val="StyleUnderline"/>
        </w:rPr>
        <w:t>somehow "</w:t>
      </w:r>
      <w:r w:rsidRPr="00E65EEC">
        <w:rPr>
          <w:rStyle w:val="StyleUnderline"/>
          <w:highlight w:val="cyan"/>
        </w:rPr>
        <w:t>displaced" state enforcement</w:t>
      </w:r>
      <w:r w:rsidRPr="00E65EEC">
        <w:rPr>
          <w:rStyle w:val="StyleUnderline"/>
        </w:rPr>
        <w:t>.</w:t>
      </w:r>
      <w:r w:rsidRPr="00546CFC">
        <w:rPr>
          <w:sz w:val="16"/>
        </w:rPr>
        <w:t xml:space="preserve"> On this account, once state officials saw that the federal government had enacted the Sherman Act, they decided to stop enforcing their own statutes in response. Describing this approach, Werner Troesken writes:</w:t>
      </w:r>
    </w:p>
    <w:p w14:paraId="33D9CEB4" w14:textId="77777777" w:rsidR="0043191F" w:rsidRPr="00546CFC" w:rsidRDefault="0043191F" w:rsidP="0043191F">
      <w:pPr>
        <w:ind w:left="720"/>
        <w:rPr>
          <w:sz w:val="16"/>
        </w:rPr>
      </w:pPr>
      <w:r w:rsidRPr="00546CFC">
        <w:rPr>
          <w:sz w:val="16"/>
        </w:rPr>
        <w:t>The work of Gabriel Kolko suggests another way the trusts might have perceived a federal antitrust law as beneficial. According to Kolko, businesses of all kinds - railroads, banks, insurance companies, and so on - lobbied for increased federal regulation and control because they believed it would forestall more hostile forms of regulation taking place at the state and local level.1 10</w:t>
      </w:r>
    </w:p>
    <w:p w14:paraId="45DB96DF" w14:textId="77777777" w:rsidR="0043191F" w:rsidRPr="00546CFC" w:rsidRDefault="0043191F" w:rsidP="0043191F">
      <w:pPr>
        <w:rPr>
          <w:sz w:val="16"/>
        </w:rPr>
      </w:pPr>
      <w:r w:rsidRPr="00546CFC">
        <w:rPr>
          <w:sz w:val="16"/>
        </w:rPr>
        <w:t xml:space="preserve">On this reading, as one commenter asserted, the Sherman Act's passage, in and of itself, "sounded the death knell for state enforcement efforts."" </w:t>
      </w:r>
    </w:p>
    <w:p w14:paraId="1437CDCB" w14:textId="77777777" w:rsidR="0043191F" w:rsidRPr="00546CFC" w:rsidRDefault="0043191F" w:rsidP="0043191F">
      <w:pPr>
        <w:rPr>
          <w:sz w:val="16"/>
        </w:rPr>
      </w:pPr>
      <w:r w:rsidRPr="003925AB">
        <w:rPr>
          <w:rStyle w:val="StyleUnderline"/>
        </w:rPr>
        <w:t xml:space="preserve">Such </w:t>
      </w:r>
      <w:r w:rsidRPr="00E65EEC">
        <w:rPr>
          <w:rStyle w:val="StyleUnderline"/>
          <w:highlight w:val="cyan"/>
        </w:rPr>
        <w:t xml:space="preserve">appeals to </w:t>
      </w:r>
      <w:r w:rsidRPr="003925AB">
        <w:rPr>
          <w:rStyle w:val="StyleUnderline"/>
        </w:rPr>
        <w:t>an</w:t>
      </w:r>
      <w:r w:rsidRPr="00546CFC">
        <w:rPr>
          <w:sz w:val="16"/>
        </w:rPr>
        <w:t xml:space="preserve"> </w:t>
      </w:r>
      <w:r w:rsidRPr="00E65EEC">
        <w:rPr>
          <w:rStyle w:val="Emphasis"/>
          <w:highlight w:val="cyan"/>
        </w:rPr>
        <w:t xml:space="preserve">ill-defined </w:t>
      </w:r>
      <w:r w:rsidRPr="00E65EEC">
        <w:rPr>
          <w:rStyle w:val="StyleUnderline"/>
        </w:rPr>
        <w:t>federal "displacement" of state law leave much to be filled in.</w:t>
      </w:r>
      <w:r w:rsidRPr="00E65EEC">
        <w:rPr>
          <w:sz w:val="16"/>
        </w:rPr>
        <w:t xml:space="preserve"> It is possible the "displacement" </w:t>
      </w:r>
      <w:r w:rsidRPr="00E65EEC">
        <w:rPr>
          <w:rStyle w:val="StyleUnderline"/>
        </w:rPr>
        <w:t>they refer to</w:t>
      </w:r>
      <w:r w:rsidRPr="00E65EEC">
        <w:rPr>
          <w:sz w:val="16"/>
        </w:rPr>
        <w:t xml:space="preserve"> is the formal displaceme</w:t>
      </w:r>
      <w:r w:rsidRPr="00546CFC">
        <w:rPr>
          <w:sz w:val="16"/>
        </w:rPr>
        <w:t xml:space="preserve">nt of </w:t>
      </w:r>
      <w:r w:rsidRPr="00E65EEC">
        <w:rPr>
          <w:rStyle w:val="Emphasis"/>
          <w:highlight w:val="cyan"/>
        </w:rPr>
        <w:t>federal preemption</w:t>
      </w:r>
      <w:r w:rsidRPr="00546CFC">
        <w:rPr>
          <w:sz w:val="16"/>
        </w:rPr>
        <w:t xml:space="preserve">. </w:t>
      </w:r>
      <w:r w:rsidRPr="003925AB">
        <w:rPr>
          <w:rStyle w:val="StyleUnderline"/>
        </w:rPr>
        <w:t>If so</w:t>
      </w:r>
      <w:r w:rsidRPr="00546CFC">
        <w:rPr>
          <w:sz w:val="16"/>
        </w:rPr>
        <w:t xml:space="preserve">, then the </w:t>
      </w:r>
      <w:r w:rsidRPr="00E65EEC">
        <w:rPr>
          <w:rStyle w:val="Emphasis"/>
          <w:highlight w:val="cyan"/>
        </w:rPr>
        <w:t>doctrinal arguments</w:t>
      </w:r>
      <w:r w:rsidRPr="00E65EEC">
        <w:rPr>
          <w:sz w:val="16"/>
          <w:highlight w:val="cyan"/>
        </w:rPr>
        <w:t xml:space="preserve"> </w:t>
      </w:r>
      <w:r w:rsidRPr="003925AB">
        <w:rPr>
          <w:rStyle w:val="StyleUnderline"/>
        </w:rPr>
        <w:t>outlined earlier would</w:t>
      </w:r>
      <w:r w:rsidRPr="00546CFC">
        <w:rPr>
          <w:sz w:val="16"/>
        </w:rPr>
        <w:t xml:space="preserve"> seem to </w:t>
      </w:r>
      <w:r w:rsidRPr="00E65EEC">
        <w:rPr>
          <w:rStyle w:val="Emphasis"/>
          <w:highlight w:val="cyan"/>
        </w:rPr>
        <w:t>conclusively dispose of this</w:t>
      </w:r>
      <w:r w:rsidRPr="00546CFC">
        <w:rPr>
          <w:sz w:val="16"/>
        </w:rPr>
        <w:t xml:space="preserve">. </w:t>
      </w:r>
      <w:r w:rsidRPr="003925AB">
        <w:rPr>
          <w:rStyle w:val="StyleUnderline"/>
        </w:rPr>
        <w:t>Yet in any case</w:t>
      </w:r>
      <w:r w:rsidRPr="00546CFC">
        <w:rPr>
          <w:sz w:val="16"/>
        </w:rPr>
        <w:t xml:space="preserve">, once again, the </w:t>
      </w:r>
      <w:r w:rsidRPr="00E65EEC">
        <w:rPr>
          <w:rStyle w:val="Emphasis"/>
          <w:highlight w:val="cyan"/>
        </w:rPr>
        <w:t>data do not support</w:t>
      </w:r>
      <w:r w:rsidRPr="00E65EEC">
        <w:rPr>
          <w:sz w:val="16"/>
          <w:highlight w:val="cyan"/>
        </w:rPr>
        <w:t xml:space="preserve"> </w:t>
      </w:r>
      <w:r w:rsidRPr="00E65EEC">
        <w:rPr>
          <w:rStyle w:val="StyleUnderline"/>
          <w:highlight w:val="cyan"/>
        </w:rPr>
        <w:t>such an interpretation</w:t>
      </w:r>
      <w:r w:rsidRPr="00E65EEC">
        <w:rPr>
          <w:sz w:val="16"/>
        </w:rPr>
        <w:t xml:space="preserve">, </w:t>
      </w:r>
      <w:r w:rsidRPr="00E65EEC">
        <w:rPr>
          <w:rStyle w:val="StyleUnderline"/>
        </w:rPr>
        <w:t>since if the federal government had broadly "displaced" state prosecutions, one would not expect to find so much of it in the "high enforcement" states</w:t>
      </w:r>
      <w:r w:rsidRPr="003925AB">
        <w:rPr>
          <w:rStyle w:val="StyleUnderline"/>
        </w:rPr>
        <w:t xml:space="preserve">. And, </w:t>
      </w:r>
      <w:r w:rsidRPr="00E65EEC">
        <w:rPr>
          <w:rStyle w:val="StyleUnderline"/>
          <w:highlight w:val="cyan"/>
        </w:rPr>
        <w:t xml:space="preserve">if </w:t>
      </w:r>
      <w:r w:rsidRPr="00E65EEC">
        <w:rPr>
          <w:rStyle w:val="StyleUnderline"/>
        </w:rPr>
        <w:t xml:space="preserve">the </w:t>
      </w:r>
      <w:r w:rsidRPr="00E65EEC">
        <w:rPr>
          <w:rStyle w:val="StyleUnderline"/>
          <w:highlight w:val="cyan"/>
        </w:rPr>
        <w:t xml:space="preserve">Sherman </w:t>
      </w:r>
      <w:r w:rsidRPr="00E65EEC">
        <w:rPr>
          <w:rStyle w:val="StyleUnderline"/>
        </w:rPr>
        <w:t>Act</w:t>
      </w:r>
      <w:r w:rsidRPr="003925AB">
        <w:rPr>
          <w:rStyle w:val="StyleUnderline"/>
        </w:rPr>
        <w:t xml:space="preserve"> really </w:t>
      </w:r>
      <w:r w:rsidRPr="00E65EEC">
        <w:rPr>
          <w:rStyle w:val="StyleUnderline"/>
          <w:highlight w:val="cyan"/>
        </w:rPr>
        <w:t>was supposed to "displace"</w:t>
      </w:r>
      <w:r w:rsidRPr="00E65EEC">
        <w:rPr>
          <w:sz w:val="16"/>
          <w:highlight w:val="cyan"/>
        </w:rPr>
        <w:t xml:space="preserve"> </w:t>
      </w:r>
      <w:r w:rsidRPr="00E65EEC">
        <w:rPr>
          <w:rStyle w:val="StyleUnderline"/>
          <w:highlight w:val="cyan"/>
        </w:rPr>
        <w:t>state</w:t>
      </w:r>
      <w:r w:rsidRPr="00E65EEC">
        <w:rPr>
          <w:sz w:val="16"/>
          <w:highlight w:val="cyan"/>
        </w:rPr>
        <w:t xml:space="preserve"> </w:t>
      </w:r>
      <w:r w:rsidRPr="00E65EEC">
        <w:rPr>
          <w:rStyle w:val="StyleUnderline"/>
          <w:highlight w:val="cyan"/>
        </w:rPr>
        <w:t xml:space="preserve">antitrust </w:t>
      </w:r>
      <w:r w:rsidRPr="00E65EEC">
        <w:rPr>
          <w:rStyle w:val="StyleUnderline"/>
        </w:rPr>
        <w:t>laws</w:t>
      </w:r>
      <w:r w:rsidRPr="003925AB">
        <w:rPr>
          <w:rStyle w:val="StyleUnderline"/>
        </w:rPr>
        <w:t xml:space="preserve">, </w:t>
      </w:r>
      <w:r w:rsidRPr="00E65EEC">
        <w:rPr>
          <w:rStyle w:val="StyleUnderline"/>
          <w:highlight w:val="cyan"/>
        </w:rPr>
        <w:t xml:space="preserve">it proved an </w:t>
      </w:r>
      <w:r w:rsidRPr="00E65EEC">
        <w:rPr>
          <w:rStyle w:val="Emphasis"/>
          <w:highlight w:val="cyan"/>
        </w:rPr>
        <w:t>unambiguous failure</w:t>
      </w:r>
      <w:r w:rsidRPr="00E65EEC">
        <w:rPr>
          <w:sz w:val="16"/>
          <w:highlight w:val="cyan"/>
        </w:rPr>
        <w:t xml:space="preserve">, </w:t>
      </w:r>
      <w:r w:rsidRPr="00E65EEC">
        <w:rPr>
          <w:rStyle w:val="StyleUnderline"/>
          <w:highlight w:val="cyan"/>
        </w:rPr>
        <w:t xml:space="preserve">as a host of states adopted new </w:t>
      </w:r>
      <w:r w:rsidRPr="00E65EEC">
        <w:rPr>
          <w:rStyle w:val="StyleUnderline"/>
        </w:rPr>
        <w:t xml:space="preserve">antitrust </w:t>
      </w:r>
      <w:r w:rsidRPr="00E65EEC">
        <w:rPr>
          <w:rStyle w:val="StyleUnderline"/>
          <w:highlight w:val="cyan"/>
        </w:rPr>
        <w:t xml:space="preserve">laws </w:t>
      </w:r>
      <w:r w:rsidRPr="00E65EEC">
        <w:rPr>
          <w:rStyle w:val="StyleUnderline"/>
        </w:rPr>
        <w:t>or strengthening old ones</w:t>
      </w:r>
      <w:r w:rsidRPr="00E65EEC">
        <w:rPr>
          <w:sz w:val="16"/>
        </w:rPr>
        <w:t xml:space="preserve"> </w:t>
      </w:r>
      <w:r w:rsidRPr="00546CFC">
        <w:rPr>
          <w:sz w:val="16"/>
        </w:rPr>
        <w:t xml:space="preserve">in the decade </w:t>
      </w:r>
      <w:r w:rsidRPr="00E65EEC">
        <w:rPr>
          <w:rStyle w:val="StyleUnderline"/>
          <w:highlight w:val="cyan"/>
        </w:rPr>
        <w:t>following the Act's passage</w:t>
      </w:r>
      <w:r w:rsidRPr="00E65EEC">
        <w:rPr>
          <w:sz w:val="16"/>
          <w:highlight w:val="cyan"/>
        </w:rPr>
        <w:t>.</w:t>
      </w:r>
      <w:r w:rsidRPr="00546CFC">
        <w:rPr>
          <w:sz w:val="16"/>
        </w:rPr>
        <w:t xml:space="preserve"> 1 12</w:t>
      </w:r>
    </w:p>
    <w:p w14:paraId="3BDEA3FC" w14:textId="77777777" w:rsidR="0043191F" w:rsidRPr="00F36A41" w:rsidRDefault="0043191F" w:rsidP="0043191F">
      <w:pPr>
        <w:pStyle w:val="Heading4"/>
      </w:pPr>
      <w:r>
        <w:t xml:space="preserve">Empirically proven based on 130 years of history </w:t>
      </w:r>
    </w:p>
    <w:p w14:paraId="6745E013" w14:textId="77777777" w:rsidR="0043191F" w:rsidRPr="00E1222E" w:rsidRDefault="0043191F" w:rsidP="0043191F">
      <w:r w:rsidRPr="00F36A41">
        <w:rPr>
          <w:rStyle w:val="Style13ptBold"/>
        </w:rPr>
        <w:t>HLR ’20</w:t>
      </w:r>
      <w:r w:rsidRPr="00F36A41">
        <w:t xml:space="preserve"> [</w:t>
      </w:r>
      <w:r w:rsidRPr="00EF7F97">
        <w:t>Harvard Law Review</w:t>
      </w:r>
      <w:r>
        <w:t xml:space="preserve">; “Antitrust Federalism, Preemption, and Judge-Made Law,” </w:t>
      </w:r>
      <w:r w:rsidRPr="00F36A41">
        <w:rPr>
          <w:i/>
          <w:iCs/>
        </w:rPr>
        <w:t>Harvard Law Review</w:t>
      </w:r>
      <w:r>
        <w:t xml:space="preserve"> 133(8), p. 2557-2578; AS]</w:t>
      </w:r>
    </w:p>
    <w:p w14:paraId="7EB21775" w14:textId="77777777" w:rsidR="0043191F" w:rsidRDefault="0043191F" w:rsidP="0043191F">
      <w:pPr>
        <w:rPr>
          <w:sz w:val="16"/>
        </w:rPr>
      </w:pPr>
      <w:r w:rsidRPr="009C3989">
        <w:rPr>
          <w:sz w:val="16"/>
        </w:rPr>
        <w:t xml:space="preserve">Even when it is not a constitutional hurdle, federalism is still a relevant constitutional value. The Framers embraced federalism for its policy virtues,11 and contemporary judges and scholars laud federalism for its modern-day policy perks. 1 2 </w:t>
      </w:r>
      <w:r w:rsidRPr="00E65EEC">
        <w:rPr>
          <w:rStyle w:val="StyleUnderline"/>
          <w:highlight w:val="cyan"/>
        </w:rPr>
        <w:t xml:space="preserve">The </w:t>
      </w:r>
      <w:r w:rsidRPr="00A3669F">
        <w:rPr>
          <w:rStyle w:val="StyleUnderline"/>
        </w:rPr>
        <w:t xml:space="preserve">Supreme </w:t>
      </w:r>
      <w:r w:rsidRPr="00E65EEC">
        <w:rPr>
          <w:rStyle w:val="StyleUnderline"/>
          <w:highlight w:val="cyan"/>
        </w:rPr>
        <w:t>Court often invokes federalism in</w:t>
      </w:r>
      <w:r w:rsidRPr="00E65EEC">
        <w:rPr>
          <w:rStyle w:val="StyleUnderline"/>
        </w:rPr>
        <w:t xml:space="preserve"> the </w:t>
      </w:r>
      <w:r w:rsidRPr="00A3669F">
        <w:rPr>
          <w:rStyle w:val="StyleUnderline"/>
        </w:rPr>
        <w:t xml:space="preserve">form of a </w:t>
      </w:r>
      <w:r w:rsidRPr="00E65EEC">
        <w:rPr>
          <w:rStyle w:val="Emphasis"/>
          <w:highlight w:val="cyan"/>
        </w:rPr>
        <w:t>presumption</w:t>
      </w:r>
      <w:r w:rsidRPr="00E65EEC">
        <w:rPr>
          <w:rStyle w:val="StyleUnderline"/>
          <w:highlight w:val="cyan"/>
        </w:rPr>
        <w:t xml:space="preserve"> </w:t>
      </w:r>
      <w:r w:rsidRPr="00A3669F">
        <w:rPr>
          <w:rStyle w:val="StyleUnderline"/>
        </w:rPr>
        <w:t xml:space="preserve">that </w:t>
      </w:r>
      <w:r w:rsidRPr="00E65EEC">
        <w:rPr>
          <w:rStyle w:val="StyleUnderline"/>
          <w:highlight w:val="cyan"/>
        </w:rPr>
        <w:t xml:space="preserve">Congress </w:t>
      </w:r>
      <w:r w:rsidRPr="00E65EEC">
        <w:rPr>
          <w:rStyle w:val="Emphasis"/>
          <w:highlight w:val="cyan"/>
        </w:rPr>
        <w:t>does not lightly</w:t>
      </w:r>
      <w:r w:rsidRPr="00E65EEC">
        <w:rPr>
          <w:rStyle w:val="StyleUnderline"/>
          <w:highlight w:val="cyan"/>
        </w:rPr>
        <w:t xml:space="preserve"> intrude on </w:t>
      </w:r>
      <w:r w:rsidRPr="00E65EEC">
        <w:rPr>
          <w:rStyle w:val="Emphasis"/>
          <w:highlight w:val="cyan"/>
        </w:rPr>
        <w:t>state sovereignty</w:t>
      </w:r>
      <w:r w:rsidRPr="009C3989">
        <w:rPr>
          <w:sz w:val="16"/>
        </w:rPr>
        <w:t xml:space="preserve">.13 </w:t>
      </w:r>
      <w:r w:rsidRPr="00A3669F">
        <w:rPr>
          <w:rStyle w:val="StyleUnderline"/>
        </w:rPr>
        <w:t xml:space="preserve">One </w:t>
      </w:r>
      <w:r w:rsidRPr="00E65EEC">
        <w:rPr>
          <w:rStyle w:val="StyleUnderline"/>
        </w:rPr>
        <w:t xml:space="preserve">example is the Court's presumption </w:t>
      </w:r>
      <w:r w:rsidRPr="00E65EEC">
        <w:rPr>
          <w:rStyle w:val="Emphasis"/>
        </w:rPr>
        <w:t>against preemption</w:t>
      </w:r>
      <w:r w:rsidRPr="009C3989">
        <w:rPr>
          <w:sz w:val="16"/>
        </w:rPr>
        <w:t xml:space="preserve">: </w:t>
      </w:r>
      <w:r w:rsidRPr="00E65EEC">
        <w:rPr>
          <w:rStyle w:val="StyleUnderline"/>
          <w:highlight w:val="cyan"/>
        </w:rPr>
        <w:t xml:space="preserve">a party alleging </w:t>
      </w:r>
      <w:r w:rsidRPr="00E65EEC">
        <w:rPr>
          <w:rStyle w:val="Emphasis"/>
          <w:highlight w:val="cyan"/>
        </w:rPr>
        <w:t>federal preemption</w:t>
      </w:r>
      <w:r w:rsidRPr="00E65EEC">
        <w:rPr>
          <w:sz w:val="16"/>
          <w:highlight w:val="cyan"/>
        </w:rPr>
        <w:t xml:space="preserve"> </w:t>
      </w:r>
      <w:r w:rsidRPr="00E65EEC">
        <w:rPr>
          <w:rStyle w:val="StyleUnderline"/>
          <w:highlight w:val="cyan"/>
        </w:rPr>
        <w:t xml:space="preserve">of </w:t>
      </w:r>
      <w:r w:rsidRPr="00E65EEC">
        <w:rPr>
          <w:rStyle w:val="Emphasis"/>
          <w:highlight w:val="cyan"/>
        </w:rPr>
        <w:t>state law</w:t>
      </w:r>
      <w:r w:rsidRPr="00E65EEC">
        <w:rPr>
          <w:sz w:val="16"/>
          <w:highlight w:val="cyan"/>
        </w:rPr>
        <w:t xml:space="preserve"> </w:t>
      </w:r>
      <w:r w:rsidRPr="00E65EEC">
        <w:rPr>
          <w:rStyle w:val="StyleUnderline"/>
          <w:highlight w:val="cyan"/>
        </w:rPr>
        <w:t>faces</w:t>
      </w:r>
      <w:r w:rsidRPr="00A3669F">
        <w:rPr>
          <w:rStyle w:val="StyleUnderline"/>
        </w:rPr>
        <w:t xml:space="preserve"> a </w:t>
      </w:r>
      <w:r w:rsidRPr="00E65EEC">
        <w:rPr>
          <w:rStyle w:val="Emphasis"/>
        </w:rPr>
        <w:t xml:space="preserve">judicial </w:t>
      </w:r>
      <w:r w:rsidRPr="00E65EEC">
        <w:rPr>
          <w:rStyle w:val="Emphasis"/>
          <w:highlight w:val="cyan"/>
        </w:rPr>
        <w:t>presumption</w:t>
      </w:r>
      <w:r w:rsidRPr="00E65EEC">
        <w:rPr>
          <w:sz w:val="16"/>
          <w:highlight w:val="cyan"/>
        </w:rPr>
        <w:t xml:space="preserve"> </w:t>
      </w:r>
      <w:r w:rsidRPr="00E65EEC">
        <w:rPr>
          <w:rStyle w:val="StyleUnderline"/>
        </w:rPr>
        <w:t xml:space="preserve">that </w:t>
      </w:r>
      <w:r w:rsidRPr="00E65EEC">
        <w:rPr>
          <w:rStyle w:val="StyleUnderline"/>
          <w:highlight w:val="cyan"/>
        </w:rPr>
        <w:t xml:space="preserve">Congress </w:t>
      </w:r>
      <w:r w:rsidRPr="00E65EEC">
        <w:rPr>
          <w:rStyle w:val="Emphasis"/>
          <w:highlight w:val="cyan"/>
        </w:rPr>
        <w:t>did not intend</w:t>
      </w:r>
      <w:r w:rsidRPr="00E65EEC">
        <w:rPr>
          <w:rStyle w:val="StyleUnderline"/>
          <w:highlight w:val="cyan"/>
        </w:rPr>
        <w:t xml:space="preserve"> to </w:t>
      </w:r>
      <w:r w:rsidRPr="00E65EEC">
        <w:rPr>
          <w:rStyle w:val="Emphasis"/>
          <w:highlight w:val="cyan"/>
        </w:rPr>
        <w:t>make that choice</w:t>
      </w:r>
      <w:r w:rsidRPr="00E65EEC">
        <w:rPr>
          <w:sz w:val="16"/>
          <w:highlight w:val="cyan"/>
        </w:rPr>
        <w:t>.</w:t>
      </w:r>
      <w:r w:rsidRPr="009C3989">
        <w:rPr>
          <w:sz w:val="16"/>
        </w:rPr>
        <w:t xml:space="preserve">14 </w:t>
      </w:r>
      <w:r w:rsidRPr="00E65EEC">
        <w:rPr>
          <w:rStyle w:val="StyleUnderline"/>
          <w:highlight w:val="cyan"/>
        </w:rPr>
        <w:t xml:space="preserve">That </w:t>
      </w:r>
      <w:r w:rsidRPr="00E65EEC">
        <w:rPr>
          <w:rStyle w:val="StyleUnderline"/>
        </w:rPr>
        <w:t xml:space="preserve">presumption </w:t>
      </w:r>
      <w:r w:rsidRPr="00E65EEC">
        <w:rPr>
          <w:rStyle w:val="StyleUnderline"/>
          <w:highlight w:val="cyan"/>
        </w:rPr>
        <w:t>is</w:t>
      </w:r>
      <w:r w:rsidRPr="00E65EEC">
        <w:rPr>
          <w:sz w:val="16"/>
          <w:highlight w:val="cyan"/>
        </w:rPr>
        <w:t xml:space="preserve"> </w:t>
      </w:r>
      <w:r w:rsidRPr="00E65EEC">
        <w:rPr>
          <w:rStyle w:val="Emphasis"/>
          <w:highlight w:val="cyan"/>
        </w:rPr>
        <w:t>validated</w:t>
      </w:r>
      <w:r w:rsidRPr="00E65EEC">
        <w:rPr>
          <w:sz w:val="16"/>
          <w:highlight w:val="cyan"/>
        </w:rPr>
        <w:t xml:space="preserve"> </w:t>
      </w:r>
      <w:r w:rsidRPr="00E65EEC">
        <w:rPr>
          <w:rStyle w:val="StyleUnderline"/>
          <w:highlight w:val="cyan"/>
        </w:rPr>
        <w:t xml:space="preserve">by Congress's choice to </w:t>
      </w:r>
      <w:r w:rsidRPr="00E65EEC">
        <w:rPr>
          <w:rStyle w:val="Emphasis"/>
          <w:highlight w:val="cyan"/>
        </w:rPr>
        <w:t xml:space="preserve">refrain from preempting state </w:t>
      </w:r>
      <w:r w:rsidRPr="00E65EEC">
        <w:rPr>
          <w:rStyle w:val="Emphasis"/>
        </w:rPr>
        <w:t>law</w:t>
      </w:r>
      <w:r w:rsidRPr="00E65EEC">
        <w:rPr>
          <w:sz w:val="16"/>
        </w:rPr>
        <w:t xml:space="preserve"> </w:t>
      </w:r>
      <w:r w:rsidRPr="00E65EEC">
        <w:rPr>
          <w:rStyle w:val="StyleUnderline"/>
        </w:rPr>
        <w:t xml:space="preserve">in the </w:t>
      </w:r>
      <w:r w:rsidRPr="00E65EEC">
        <w:rPr>
          <w:rStyle w:val="StyleUnderline"/>
          <w:highlight w:val="cyan"/>
        </w:rPr>
        <w:t xml:space="preserve">antitrust </w:t>
      </w:r>
      <w:r w:rsidRPr="00A3669F">
        <w:rPr>
          <w:rStyle w:val="StyleUnderline"/>
        </w:rPr>
        <w:t>arena</w:t>
      </w:r>
      <w:r w:rsidRPr="009C3989">
        <w:rPr>
          <w:sz w:val="16"/>
        </w:rPr>
        <w:t xml:space="preserve">: </w:t>
      </w:r>
      <w:r w:rsidRPr="00E65EEC">
        <w:rPr>
          <w:rStyle w:val="StyleUnderline"/>
          <w:highlight w:val="cyan"/>
        </w:rPr>
        <w:t xml:space="preserve">state and federal antitrust laws have </w:t>
      </w:r>
      <w:r w:rsidRPr="00E65EEC">
        <w:rPr>
          <w:rStyle w:val="Emphasis"/>
          <w:highlight w:val="cyan"/>
        </w:rPr>
        <w:t>coexisted</w:t>
      </w:r>
      <w:r w:rsidRPr="00E65EEC">
        <w:rPr>
          <w:sz w:val="16"/>
          <w:highlight w:val="cyan"/>
        </w:rPr>
        <w:t xml:space="preserve"> </w:t>
      </w:r>
      <w:r w:rsidRPr="00E65EEC">
        <w:rPr>
          <w:rStyle w:val="StyleUnderline"/>
          <w:highlight w:val="cyan"/>
        </w:rPr>
        <w:t xml:space="preserve">since </w:t>
      </w:r>
      <w:r w:rsidRPr="00A3669F">
        <w:rPr>
          <w:rStyle w:val="StyleUnderline"/>
        </w:rPr>
        <w:t xml:space="preserve">the federal government's </w:t>
      </w:r>
      <w:r w:rsidRPr="00A3669F">
        <w:rPr>
          <w:rStyle w:val="Emphasis"/>
        </w:rPr>
        <w:t>first steps</w:t>
      </w:r>
      <w:r w:rsidRPr="009C3989">
        <w:rPr>
          <w:sz w:val="16"/>
        </w:rPr>
        <w:t xml:space="preserve"> </w:t>
      </w:r>
      <w:r w:rsidRPr="00A3669F">
        <w:rPr>
          <w:rStyle w:val="StyleUnderline"/>
        </w:rPr>
        <w:t xml:space="preserve">into the arena in </w:t>
      </w:r>
      <w:r w:rsidRPr="00E65EEC">
        <w:rPr>
          <w:rStyle w:val="Emphasis"/>
          <w:highlight w:val="cyan"/>
        </w:rPr>
        <w:t>1890</w:t>
      </w:r>
      <w:r w:rsidRPr="009C3989">
        <w:rPr>
          <w:sz w:val="16"/>
        </w:rPr>
        <w:t>.15</w:t>
      </w:r>
    </w:p>
    <w:p w14:paraId="7EDC1364" w14:textId="77777777" w:rsidR="0043191F" w:rsidRPr="0073339E" w:rsidRDefault="0043191F" w:rsidP="0043191F">
      <w:pPr>
        <w:pStyle w:val="Heading4"/>
        <w:rPr>
          <w:b w:val="0"/>
          <w:bCs/>
        </w:rPr>
      </w:pPr>
      <w:bookmarkStart w:id="13" w:name="_Hlk82711024"/>
      <w:r>
        <w:t xml:space="preserve">Lit supports 50 state </w:t>
      </w:r>
      <w:r w:rsidRPr="004444CB">
        <w:rPr>
          <w:u w:val="single"/>
        </w:rPr>
        <w:t>uniformity</w:t>
      </w:r>
      <w:r>
        <w:t xml:space="preserve"> in antitrust </w:t>
      </w:r>
    </w:p>
    <w:p w14:paraId="5BE0F1D7" w14:textId="77777777" w:rsidR="0043191F" w:rsidRPr="00434D27" w:rsidRDefault="0043191F" w:rsidP="0043191F">
      <w:r w:rsidRPr="00434D27">
        <w:rPr>
          <w:rStyle w:val="Style13ptBold"/>
        </w:rPr>
        <w:t>Greve 5</w:t>
      </w:r>
      <w:r>
        <w:t xml:space="preserve"> [Michael S. Greve, John G. Searle Scholar, American Enterprise Institute; Ph.D. 1987, Cornell University. “Cartel Federalism? Antitrust Enforcement by State Attorneys General.” 2005. https://chicagounbound.uchicago.edu/cgi/viewcontent.cgi?article=5317&amp;context=uclrev]</w:t>
      </w:r>
    </w:p>
    <w:p w14:paraId="5FAAB186" w14:textId="77777777" w:rsidR="0043191F" w:rsidRPr="00434D27" w:rsidRDefault="0043191F" w:rsidP="0043191F">
      <w:pPr>
        <w:rPr>
          <w:rStyle w:val="StyleUnderline"/>
        </w:rPr>
      </w:pPr>
      <w:r>
        <w:t xml:space="preserve">Largely in connection with the Microsoft litigation, </w:t>
      </w:r>
      <w:r w:rsidRPr="00434D27">
        <w:rPr>
          <w:rStyle w:val="StyleUnderline"/>
        </w:rPr>
        <w:t xml:space="preserve">the </w:t>
      </w:r>
      <w:r w:rsidRPr="009D461A">
        <w:rPr>
          <w:rStyle w:val="StyleUnderline"/>
          <w:highlight w:val="cyan"/>
        </w:rPr>
        <w:t>antitrust enforcement</w:t>
      </w:r>
      <w:r w:rsidRPr="00434D27">
        <w:rPr>
          <w:rStyle w:val="StyleUnderline"/>
        </w:rPr>
        <w:t xml:space="preserve"> authority </w:t>
      </w:r>
      <w:r w:rsidRPr="009D461A">
        <w:rPr>
          <w:rStyle w:val="StyleUnderline"/>
          <w:highlight w:val="cyan"/>
        </w:rPr>
        <w:t>of state attorneys general</w:t>
      </w:r>
      <w:r w:rsidRPr="00434D27">
        <w:rPr>
          <w:rStyle w:val="StyleUnderline"/>
        </w:rPr>
        <w:t>, in their parens patriae capacity, has generated acrimonious debate</w:t>
      </w:r>
      <w:r>
        <w:t xml:space="preserve">.' Perhaps the only point of genuine agreement is the complaint over the lack of reliable empirical evidence on state antitrust enforcement. This Essay attempts to make a modest contribution to the data front and a more ambitious and provocative contribution to the theoretical debate. </w:t>
      </w:r>
      <w:r w:rsidRPr="00434D27">
        <w:rPr>
          <w:rStyle w:val="StyleUnderline"/>
        </w:rPr>
        <w:t xml:space="preserve">I present and examine two sets of data: </w:t>
      </w:r>
    </w:p>
    <w:p w14:paraId="32695B84" w14:textId="77777777" w:rsidR="0043191F" w:rsidRDefault="0043191F" w:rsidP="0043191F">
      <w:r>
        <w:t xml:space="preserve">* </w:t>
      </w:r>
      <w:r w:rsidRPr="00434D27">
        <w:rPr>
          <w:rStyle w:val="StyleUnderline"/>
        </w:rPr>
        <w:t>A list of state parens patriae antitrust actions</w:t>
      </w:r>
      <w:r>
        <w:t xml:space="preserve">, compiled and kindly made available to me by Judge Richard Posner.4 </w:t>
      </w:r>
      <w:r w:rsidRPr="00434D27">
        <w:rPr>
          <w:rStyle w:val="StyleUnderline"/>
        </w:rPr>
        <w:t>I combined and cross-checked these cases with parens patriae cases extracted from a similar list of state antitrust cases for the 1993-2002 period, compiled by different means by Michael DeBow</w:t>
      </w:r>
      <w:r>
        <w:t xml:space="preserve">.5 So amended, the list (hereinafter, "the PosnerDeBow list") comprises 103 parens patriae actions. </w:t>
      </w:r>
    </w:p>
    <w:p w14:paraId="0EE897C5" w14:textId="77777777" w:rsidR="0043191F" w:rsidRDefault="0043191F" w:rsidP="0043191F">
      <w:r>
        <w:t xml:space="preserve">* </w:t>
      </w:r>
      <w:r w:rsidRPr="00434D27">
        <w:rPr>
          <w:rStyle w:val="StyleUnderline"/>
        </w:rPr>
        <w:t>Sixty-eight antitrust cases, dating back to 1977, in which states submitted eighty-four briefs amici curiae</w:t>
      </w:r>
      <w:r>
        <w:t xml:space="preserve">. (In four cases, different states submitted briefs on either side; in the remaining cases, states submitted briefs at different stages of the litigation.) Robert Hubbard kindly supplied this list;' I have added some briefs from a website and a few obviously "missed" Supreme Court cases. </w:t>
      </w:r>
    </w:p>
    <w:p w14:paraId="0C13189E" w14:textId="77777777" w:rsidR="0043191F" w:rsidRPr="00434D27" w:rsidRDefault="0043191F" w:rsidP="0043191F">
      <w:r>
        <w:t xml:space="preserve">While </w:t>
      </w:r>
      <w:r w:rsidRPr="00434D27">
        <w:rPr>
          <w:rStyle w:val="StyleUnderline"/>
        </w:rPr>
        <w:t xml:space="preserve">these sets of </w:t>
      </w:r>
      <w:r w:rsidRPr="009D461A">
        <w:rPr>
          <w:rStyle w:val="StyleUnderline"/>
          <w:highlight w:val="cyan"/>
        </w:rPr>
        <w:t>data</w:t>
      </w:r>
      <w:r>
        <w:t xml:space="preserve"> are still incomplete and, perhaps, unrepresentative, they </w:t>
      </w:r>
      <w:r w:rsidRPr="00434D27">
        <w:rPr>
          <w:rStyle w:val="StyleUnderline"/>
        </w:rPr>
        <w:t>are</w:t>
      </w:r>
      <w:r>
        <w:t xml:space="preserve"> at least somewhat </w:t>
      </w:r>
      <w:r w:rsidRPr="00434D27">
        <w:rPr>
          <w:rStyle w:val="StyleUnderline"/>
        </w:rPr>
        <w:t>more comprehensive than the preceding efforts on which they build.</w:t>
      </w:r>
      <w:r>
        <w:t xml:space="preserve"> </w:t>
      </w:r>
      <w:r w:rsidRPr="00434D27">
        <w:rPr>
          <w:rStyle w:val="StyleUnderline"/>
        </w:rPr>
        <w:t xml:space="preserve">They </w:t>
      </w:r>
      <w:r w:rsidRPr="009D461A">
        <w:rPr>
          <w:rStyle w:val="StyleUnderline"/>
          <w:highlight w:val="cyan"/>
        </w:rPr>
        <w:t>confirm</w:t>
      </w:r>
      <w:r w:rsidRPr="00434D27">
        <w:rPr>
          <w:rStyle w:val="StyleUnderline"/>
        </w:rPr>
        <w:t xml:space="preserve"> earlier findings about state antitrust enforcement in two respects: </w:t>
      </w:r>
      <w:r w:rsidRPr="009D461A">
        <w:rPr>
          <w:rStyle w:val="StyleUnderline"/>
          <w:highlight w:val="cyan"/>
        </w:rPr>
        <w:t xml:space="preserve">the extraordinary extent of </w:t>
      </w:r>
      <w:r w:rsidRPr="009D461A">
        <w:rPr>
          <w:rStyle w:val="Emphasis"/>
          <w:highlight w:val="cyan"/>
        </w:rPr>
        <w:t>state consensus</w:t>
      </w:r>
      <w:r w:rsidRPr="009D461A">
        <w:rPr>
          <w:rStyle w:val="StyleUnderline"/>
          <w:highlight w:val="cyan"/>
        </w:rPr>
        <w:t xml:space="preserve"> and </w:t>
      </w:r>
      <w:r w:rsidRPr="009D461A">
        <w:rPr>
          <w:rStyle w:val="Emphasis"/>
          <w:highlight w:val="cyan"/>
        </w:rPr>
        <w:t>cooperation</w:t>
      </w:r>
      <w:r w:rsidRPr="009D461A">
        <w:rPr>
          <w:rStyle w:val="StyleUnderline"/>
          <w:highlight w:val="cyan"/>
        </w:rPr>
        <w:t xml:space="preserve"> on antitrust matters</w:t>
      </w:r>
      <w:r>
        <w:t xml:space="preserve"> (</w:t>
      </w:r>
      <w:r w:rsidRPr="00434D27">
        <w:rPr>
          <w:rStyle w:val="StyleUnderline"/>
        </w:rPr>
        <w:t>coordinated</w:t>
      </w:r>
      <w:r>
        <w:t xml:space="preserve">, since 1983, </w:t>
      </w:r>
      <w:r w:rsidRPr="00434D27">
        <w:rPr>
          <w:rStyle w:val="StyleUnderline"/>
        </w:rPr>
        <w:t>through the National Association of Attorneys General (</w:t>
      </w:r>
      <w:r w:rsidRPr="00434D27">
        <w:rPr>
          <w:rStyle w:val="Emphasis"/>
        </w:rPr>
        <w:t>NAAG</w:t>
      </w:r>
      <w:r w:rsidRPr="00434D27">
        <w:rPr>
          <w:rStyle w:val="StyleUnderline"/>
        </w:rPr>
        <w:t>) Antitrust Task Force</w:t>
      </w:r>
      <w:r>
        <w:t xml:space="preserve">);9 </w:t>
      </w:r>
      <w:r w:rsidRPr="00434D27">
        <w:rPr>
          <w:rStyle w:val="StyleUnderline"/>
        </w:rPr>
        <w:t>and a pattern of limited, somewhat parochial, state enforcement</w:t>
      </w:r>
      <w:r>
        <w:t xml:space="preserve">," </w:t>
      </w:r>
      <w:r w:rsidRPr="009D461A">
        <w:rPr>
          <w:rStyle w:val="StyleUnderline"/>
          <w:highlight w:val="cyan"/>
        </w:rPr>
        <w:t>interspersed by</w:t>
      </w:r>
      <w:r w:rsidRPr="00434D27">
        <w:rPr>
          <w:rStyle w:val="StyleUnderline"/>
        </w:rPr>
        <w:t xml:space="preserve"> dramatic and </w:t>
      </w:r>
      <w:r w:rsidRPr="009D461A">
        <w:rPr>
          <w:rStyle w:val="Emphasis"/>
          <w:highlight w:val="cyan"/>
        </w:rPr>
        <w:t>increasingly frequent</w:t>
      </w:r>
      <w:r w:rsidRPr="009D461A">
        <w:rPr>
          <w:rStyle w:val="StyleUnderline"/>
          <w:highlight w:val="cyan"/>
        </w:rPr>
        <w:t xml:space="preserve"> multistate </w:t>
      </w:r>
      <w:r w:rsidRPr="009D461A">
        <w:rPr>
          <w:rStyle w:val="Emphasis"/>
          <w:highlight w:val="cyan"/>
        </w:rPr>
        <w:t>interventions</w:t>
      </w:r>
      <w:r w:rsidRPr="009D461A">
        <w:rPr>
          <w:rStyle w:val="StyleUnderline"/>
          <w:highlight w:val="cyan"/>
        </w:rPr>
        <w:t xml:space="preserve"> in high-stakes national</w:t>
      </w:r>
      <w:r w:rsidRPr="00434D27">
        <w:rPr>
          <w:rStyle w:val="StyleUnderline"/>
        </w:rPr>
        <w:t xml:space="preserve"> antitrust </w:t>
      </w:r>
      <w:r w:rsidRPr="009D461A">
        <w:rPr>
          <w:rStyle w:val="StyleUnderline"/>
          <w:highlight w:val="cyan"/>
        </w:rPr>
        <w:t>proceedings</w:t>
      </w:r>
      <w:r>
        <w:t>."</w:t>
      </w:r>
    </w:p>
    <w:p w14:paraId="0B7A8916" w14:textId="77777777" w:rsidR="0031397C" w:rsidRPr="00CF592A" w:rsidRDefault="0031397C" w:rsidP="0031397C">
      <w:pPr>
        <w:pStyle w:val="Heading4"/>
      </w:pPr>
      <w:bookmarkStart w:id="14" w:name="_Hlk82710358"/>
      <w:bookmarkEnd w:id="13"/>
      <w:r>
        <w:t>States solve the aff – uniformity, follow on, and no preemption</w:t>
      </w:r>
    </w:p>
    <w:p w14:paraId="76E9C643" w14:textId="77777777" w:rsidR="0031397C" w:rsidRPr="00107F72" w:rsidRDefault="0031397C" w:rsidP="0031397C">
      <w:r w:rsidRPr="00107F72">
        <w:rPr>
          <w:rStyle w:val="Style13ptBold"/>
        </w:rPr>
        <w:t>ABA 18</w:t>
      </w:r>
      <w:r>
        <w:t xml:space="preserve"> [American Bar Association, voluntary bar association of lawyers and law students, which is not specific to any jurisdiction in the United States. “State Antitrust Enforcement Handbook.” Chapter 1: Context of State Antitrust Enforcement. https://www.americanbar.org/content/dam/aba-cms-dotorg/products/inv/book/309647692/5030649_sample.pdf] </w:t>
      </w:r>
    </w:p>
    <w:p w14:paraId="0167FE2A" w14:textId="77777777" w:rsidR="0031397C" w:rsidRPr="00107F72" w:rsidRDefault="0031397C" w:rsidP="0031397C">
      <w:pPr>
        <w:rPr>
          <w:rStyle w:val="StyleUnderline"/>
        </w:rPr>
      </w:pPr>
      <w:r>
        <w:t xml:space="preserve">A. </w:t>
      </w:r>
      <w:r w:rsidRPr="00107F72">
        <w:rPr>
          <w:rStyle w:val="StyleUnderline"/>
        </w:rPr>
        <w:t xml:space="preserve">Introduction and </w:t>
      </w:r>
      <w:r w:rsidRPr="00107F72">
        <w:rPr>
          <w:rStyle w:val="Emphasis"/>
        </w:rPr>
        <w:t>Overview</w:t>
      </w:r>
      <w:r w:rsidRPr="00107F72">
        <w:rPr>
          <w:rStyle w:val="StyleUnderline"/>
        </w:rPr>
        <w:t xml:space="preserve"> of State Antitrust Enforcement</w:t>
      </w:r>
    </w:p>
    <w:p w14:paraId="0D8E549F" w14:textId="77777777" w:rsidR="0031397C" w:rsidRDefault="0031397C" w:rsidP="0031397C">
      <w:r w:rsidRPr="00CF592A">
        <w:rPr>
          <w:rStyle w:val="StyleUnderline"/>
          <w:highlight w:val="cyan"/>
        </w:rPr>
        <w:t>State antitrust</w:t>
      </w:r>
      <w:r w:rsidRPr="00107F72">
        <w:rPr>
          <w:rStyle w:val="StyleUnderline"/>
        </w:rPr>
        <w:t xml:space="preserve"> enforcement </w:t>
      </w:r>
      <w:r w:rsidRPr="00CF592A">
        <w:rPr>
          <w:rStyle w:val="StyleUnderline"/>
          <w:highlight w:val="cyan"/>
        </w:rPr>
        <w:t xml:space="preserve">officials continue to be </w:t>
      </w:r>
      <w:r w:rsidRPr="00CF592A">
        <w:rPr>
          <w:rStyle w:val="Emphasis"/>
          <w:highlight w:val="cyan"/>
        </w:rPr>
        <w:t>very active</w:t>
      </w:r>
      <w:r w:rsidRPr="00CF592A">
        <w:rPr>
          <w:rStyle w:val="StyleUnderline"/>
          <w:highlight w:val="cyan"/>
        </w:rPr>
        <w:t xml:space="preserve"> in</w:t>
      </w:r>
      <w:r w:rsidRPr="00107F72">
        <w:rPr>
          <w:rStyle w:val="StyleUnderline"/>
        </w:rPr>
        <w:t xml:space="preserve"> investigating, litigating and </w:t>
      </w:r>
      <w:r w:rsidRPr="00CF592A">
        <w:rPr>
          <w:rStyle w:val="StyleUnderline"/>
          <w:highlight w:val="cyan"/>
        </w:rPr>
        <w:t>resolving</w:t>
      </w:r>
      <w:r w:rsidRPr="00107F72">
        <w:rPr>
          <w:rStyle w:val="StyleUnderline"/>
        </w:rPr>
        <w:t xml:space="preserve"> civil and criminal </w:t>
      </w:r>
      <w:r w:rsidRPr="00CF592A">
        <w:rPr>
          <w:rStyle w:val="StyleUnderline"/>
          <w:highlight w:val="cyan"/>
        </w:rPr>
        <w:t>antitrust matters</w:t>
      </w:r>
      <w:r w:rsidRPr="00107F72">
        <w:rPr>
          <w:rStyle w:val="StyleUnderline"/>
        </w:rPr>
        <w:t xml:space="preserve">. </w:t>
      </w:r>
      <w:r w:rsidRPr="00CF592A">
        <w:rPr>
          <w:rStyle w:val="StyleUnderline"/>
          <w:highlight w:val="cyan"/>
        </w:rPr>
        <w:t>The</w:t>
      </w:r>
      <w:r w:rsidRPr="00107F72">
        <w:rPr>
          <w:rStyle w:val="StyleUnderline"/>
        </w:rPr>
        <w:t xml:space="preserve"> rising </w:t>
      </w:r>
      <w:r w:rsidRPr="00CF592A">
        <w:rPr>
          <w:rStyle w:val="StyleUnderline"/>
          <w:highlight w:val="cyan"/>
        </w:rPr>
        <w:t>tide</w:t>
      </w:r>
      <w:r w:rsidRPr="00107F72">
        <w:rPr>
          <w:rStyle w:val="StyleUnderline"/>
        </w:rPr>
        <w:t xml:space="preserve"> of antitrust enforcement by state attorneys general </w:t>
      </w:r>
      <w:r w:rsidRPr="00CF592A">
        <w:rPr>
          <w:rStyle w:val="StyleUnderline"/>
          <w:highlight w:val="cyan"/>
        </w:rPr>
        <w:t xml:space="preserve">affects </w:t>
      </w:r>
      <w:r w:rsidRPr="00CF592A">
        <w:rPr>
          <w:rStyle w:val="Emphasis"/>
          <w:highlight w:val="cyan"/>
        </w:rPr>
        <w:t>all industries</w:t>
      </w:r>
      <w:r w:rsidRPr="00CF592A">
        <w:rPr>
          <w:rStyle w:val="StyleUnderline"/>
          <w:highlight w:val="cyan"/>
        </w:rPr>
        <w:t xml:space="preserve"> and </w:t>
      </w:r>
      <w:r w:rsidRPr="00CF592A">
        <w:rPr>
          <w:rStyle w:val="Emphasis"/>
          <w:highlight w:val="cyan"/>
        </w:rPr>
        <w:t>jurisdictions</w:t>
      </w:r>
      <w:r w:rsidRPr="00107F72">
        <w:rPr>
          <w:rStyle w:val="StyleUnderline"/>
        </w:rPr>
        <w:t xml:space="preserve"> and has had a </w:t>
      </w:r>
      <w:r w:rsidRPr="00107F72">
        <w:rPr>
          <w:rStyle w:val="Emphasis"/>
        </w:rPr>
        <w:t>significant impact</w:t>
      </w:r>
      <w:r w:rsidRPr="00107F72">
        <w:rPr>
          <w:rStyle w:val="StyleUnderline"/>
        </w:rPr>
        <w:t xml:space="preserve"> on the development of U.S. antitrust law.</w:t>
      </w:r>
      <w:r>
        <w:t xml:space="preserve"> The states’ efforts in this area have also sought to improve consumer welfare by increasing competition, with the result being higher quality products and services, more choice, and greater innovation. State antitrust enforcement is not without its challenges—the interplay of state and federal antitrust laws is complex, sometimes involving a multiplicity of actors, laws, and jurisdictions.1 The Section of Antitrust Law (Section) has prepared this Third Edition of the State Antitrust Enforcement Handbook (Handbook) to analyze these developments and serve as valuable resource for state and federal antitrust enforcers and private practice attorneys.</w:t>
      </w:r>
    </w:p>
    <w:p w14:paraId="2851168E" w14:textId="77777777" w:rsidR="0031397C" w:rsidRDefault="0031397C" w:rsidP="0031397C">
      <w:r>
        <w:t xml:space="preserve">In particular, the Handbook focuses on how state attorneys general exercise </w:t>
      </w:r>
      <w:r w:rsidRPr="005E547D">
        <w:t xml:space="preserve">their authority to investigate antitrust concerns and to secure remedies for antitrust violations. Whether one views antitrust enforcement by state attorneys general as “an important part of the enforcement network,”2 “free rid[ing],”3 achieving “rough justice,”4 or a force for “imprecision, duplication and costs,”5 </w:t>
      </w:r>
      <w:r w:rsidRPr="005E547D">
        <w:rPr>
          <w:rStyle w:val="StyleUnderline"/>
        </w:rPr>
        <w:t xml:space="preserve">attorneys general are a significant independent force, with </w:t>
      </w:r>
      <w:r w:rsidRPr="005E547D">
        <w:rPr>
          <w:rStyle w:val="Emphasis"/>
        </w:rPr>
        <w:t>independent decision-making authority</w:t>
      </w:r>
      <w:r w:rsidRPr="005E547D">
        <w:rPr>
          <w:rStyle w:val="StyleUnderline"/>
        </w:rPr>
        <w:t>, and they must be reckoned with in many antit</w:t>
      </w:r>
      <w:r w:rsidRPr="00107F72">
        <w:rPr>
          <w:rStyle w:val="StyleUnderline"/>
        </w:rPr>
        <w:t>rust investigations</w:t>
      </w:r>
      <w:r>
        <w:t>.</w:t>
      </w:r>
    </w:p>
    <w:p w14:paraId="49DB0CCE" w14:textId="77777777" w:rsidR="0031397C" w:rsidRDefault="0031397C" w:rsidP="0031397C">
      <w:r>
        <w:t>The chapters that follow focus on specific aspects of attorney general authority that can be divided into four primary areas: (I) legal authority for state antitrust enforcement (Chapters 1 and 2); (II) process related to state antitrust enforcement (Chapters 3, 4, and 5); (III) substantive areas where states commonly enforce antitrust law (Chapters 6 and 7); and (IV) criminal enforcement (Chapter 8).</w:t>
      </w:r>
    </w:p>
    <w:p w14:paraId="73871A67" w14:textId="77777777" w:rsidR="0031397C" w:rsidRDefault="0031397C" w:rsidP="0031397C">
      <w:r>
        <w:t>The Section has made every effort to ensure that the information contained in this Handbook is accurate and current; however, in a project of this size and complexity, it is always possible that errors or omissions have occurred, or that after publication deadlines the law has been superseded by statutory or case law developments. Hence, this Handbook should be used as a reference and starting point for an analysis relating to state antitrust enforcement issues.</w:t>
      </w:r>
    </w:p>
    <w:p w14:paraId="210CE897" w14:textId="77777777" w:rsidR="0031397C" w:rsidRDefault="0031397C" w:rsidP="0031397C">
      <w:r>
        <w:t>While this Handbook would not be possible without the valuable comments and contributions received by various attorneys in the offices of state attorneys general, the views set forth in the following chapters should not be taken to be an endorsement of the contents of the publication nor a reflection of the official or unofficial views of any state attorney general.</w:t>
      </w:r>
    </w:p>
    <w:p w14:paraId="0743B669" w14:textId="77777777" w:rsidR="0031397C" w:rsidRDefault="0031397C" w:rsidP="0031397C">
      <w:r w:rsidRPr="00107F72">
        <w:rPr>
          <w:rStyle w:val="StyleUnderline"/>
        </w:rPr>
        <w:t xml:space="preserve">States have </w:t>
      </w:r>
      <w:r w:rsidRPr="00107F72">
        <w:rPr>
          <w:rStyle w:val="Emphasis"/>
        </w:rPr>
        <w:t>significant rights</w:t>
      </w:r>
      <w:r w:rsidRPr="00107F72">
        <w:rPr>
          <w:rStyle w:val="StyleUnderline"/>
        </w:rPr>
        <w:t xml:space="preserve"> under federal and state antitrust law. These rights are exercised by state attorneys general, who fulfill their enforcement responsibilities within a </w:t>
      </w:r>
      <w:r w:rsidRPr="00107F72">
        <w:rPr>
          <w:rStyle w:val="Emphasis"/>
        </w:rPr>
        <w:t>federal system</w:t>
      </w:r>
      <w:r w:rsidRPr="00107F72">
        <w:rPr>
          <w:rStyle w:val="StyleUnderline"/>
        </w:rPr>
        <w:t xml:space="preserve"> in which each state is sovereign</w:t>
      </w:r>
      <w:r>
        <w:t xml:space="preserve">.6 </w:t>
      </w:r>
      <w:r w:rsidRPr="00107F72">
        <w:rPr>
          <w:rStyle w:val="StyleUnderline"/>
        </w:rPr>
        <w:t>Each state has the right to make enforcement decisions that differ from those of other state and federal enforcers</w:t>
      </w:r>
      <w:r>
        <w:t xml:space="preserve">.7 Moreover, </w:t>
      </w:r>
      <w:r w:rsidRPr="00CF592A">
        <w:rPr>
          <w:rStyle w:val="StyleUnderline"/>
          <w:highlight w:val="cyan"/>
        </w:rPr>
        <w:t xml:space="preserve">state enforcers can </w:t>
      </w:r>
      <w:r w:rsidRPr="00CF592A">
        <w:rPr>
          <w:rStyle w:val="Emphasis"/>
          <w:highlight w:val="cyan"/>
        </w:rPr>
        <w:t>rely on state antitrust law</w:t>
      </w:r>
      <w:r w:rsidRPr="00CF592A">
        <w:rPr>
          <w:rStyle w:val="StyleUnderline"/>
          <w:highlight w:val="cyan"/>
        </w:rPr>
        <w:t>, which</w:t>
      </w:r>
      <w:r w:rsidRPr="00107F72">
        <w:rPr>
          <w:rStyle w:val="StyleUnderline"/>
        </w:rPr>
        <w:t xml:space="preserve"> generally </w:t>
      </w:r>
      <w:r w:rsidRPr="00CF592A">
        <w:rPr>
          <w:rStyle w:val="StyleUnderline"/>
          <w:highlight w:val="cyan"/>
        </w:rPr>
        <w:t xml:space="preserve">is </w:t>
      </w:r>
      <w:r w:rsidRPr="00CF592A">
        <w:rPr>
          <w:rStyle w:val="Emphasis"/>
          <w:highlight w:val="cyan"/>
        </w:rPr>
        <w:t>not preempted</w:t>
      </w:r>
      <w:r w:rsidRPr="00CF592A">
        <w:rPr>
          <w:rStyle w:val="StyleUnderline"/>
          <w:highlight w:val="cyan"/>
        </w:rPr>
        <w:t xml:space="preserve"> by federal antitrust law </w:t>
      </w:r>
      <w:r w:rsidRPr="00CF592A">
        <w:rPr>
          <w:rStyle w:val="Emphasis"/>
          <w:highlight w:val="cyan"/>
        </w:rPr>
        <w:t>even when federal</w:t>
      </w:r>
      <w:r w:rsidRPr="00CF592A">
        <w:rPr>
          <w:rStyle w:val="Emphasis"/>
        </w:rPr>
        <w:t xml:space="preserve"> </w:t>
      </w:r>
      <w:r w:rsidRPr="00107F72">
        <w:rPr>
          <w:rStyle w:val="StyleUnderline"/>
        </w:rPr>
        <w:t xml:space="preserve">antitrust </w:t>
      </w:r>
      <w:r w:rsidRPr="00CF592A">
        <w:rPr>
          <w:rStyle w:val="Emphasis"/>
          <w:highlight w:val="cyan"/>
        </w:rPr>
        <w:t>law differs</w:t>
      </w:r>
      <w:r w:rsidRPr="00107F72">
        <w:rPr>
          <w:rStyle w:val="StyleUnderline"/>
        </w:rPr>
        <w:t xml:space="preserve"> from state antitrust law</w:t>
      </w:r>
      <w:r>
        <w:t xml:space="preserve">. </w:t>
      </w:r>
      <w:r w:rsidRPr="00107F72">
        <w:rPr>
          <w:rStyle w:val="StyleUnderline"/>
        </w:rPr>
        <w:t>State enforcers can also assert state law claims as supplemental claims in federal court</w:t>
      </w:r>
      <w:r>
        <w:t>.8</w:t>
      </w:r>
    </w:p>
    <w:p w14:paraId="4BB98D8C" w14:textId="77777777" w:rsidR="0031397C" w:rsidRPr="00107F72" w:rsidRDefault="0031397C" w:rsidP="0031397C">
      <w:pPr>
        <w:rPr>
          <w:rStyle w:val="StyleUnderline"/>
        </w:rPr>
      </w:pPr>
      <w:r w:rsidRPr="00CF592A">
        <w:rPr>
          <w:rStyle w:val="StyleUnderline"/>
          <w:highlight w:val="cyan"/>
        </w:rPr>
        <w:t xml:space="preserve">State attorneys general have </w:t>
      </w:r>
      <w:r w:rsidRPr="00CF592A">
        <w:rPr>
          <w:rStyle w:val="Emphasis"/>
          <w:highlight w:val="cyan"/>
        </w:rPr>
        <w:t>broad authority</w:t>
      </w:r>
      <w:r w:rsidRPr="00107F72">
        <w:rPr>
          <w:rStyle w:val="StyleUnderline"/>
        </w:rPr>
        <w:t xml:space="preserve"> to address competition concerns that affect three constituencies.</w:t>
      </w:r>
    </w:p>
    <w:p w14:paraId="2877FE91" w14:textId="77777777" w:rsidR="0031397C" w:rsidRDefault="0031397C" w:rsidP="0031397C">
      <w:r w:rsidRPr="00107F72">
        <w:rPr>
          <w:rStyle w:val="StyleUnderline"/>
        </w:rPr>
        <w:t xml:space="preserve">First, </w:t>
      </w:r>
      <w:r w:rsidRPr="00CF592A">
        <w:rPr>
          <w:rStyle w:val="StyleUnderline"/>
          <w:highlight w:val="cyan"/>
        </w:rPr>
        <w:t xml:space="preserve">as </w:t>
      </w:r>
      <w:r w:rsidRPr="00CF592A">
        <w:rPr>
          <w:rStyle w:val="Emphasis"/>
          <w:highlight w:val="cyan"/>
        </w:rPr>
        <w:t>chief legal officers</w:t>
      </w:r>
      <w:r w:rsidRPr="00107F72">
        <w:rPr>
          <w:rStyle w:val="StyleUnderline"/>
        </w:rPr>
        <w:t xml:space="preserve"> of their states, attorneys general often pursue proprietary claims</w:t>
      </w:r>
      <w:r>
        <w:t>—that is, claims as direct purchasers of goods or services—</w:t>
      </w:r>
      <w:r w:rsidRPr="00107F72">
        <w:rPr>
          <w:rStyle w:val="StyleUnderline"/>
        </w:rPr>
        <w:t>on behalf of state agencies, divisions, and programs.9 Proprietary claims constitute a significant part of state enforcement</w:t>
      </w:r>
      <w:r>
        <w:t>.10</w:t>
      </w:r>
    </w:p>
    <w:p w14:paraId="1E6DB7D3" w14:textId="77777777" w:rsidR="0031397C" w:rsidRDefault="0031397C" w:rsidP="0031397C">
      <w:r w:rsidRPr="00107F72">
        <w:rPr>
          <w:rStyle w:val="StyleUnderline"/>
        </w:rPr>
        <w:t>Second, state attorneys general may represent consumers, pursuing injunctive relief and damages on their behalf under both federal and state laws</w:t>
      </w:r>
      <w:r>
        <w:t xml:space="preserve">.11 Where consumers (including state agencies) are “indirect” purchasers who are unable to recover damages under federal law because of the Supreme Court’s holding in Illinois Brick Co. v. Illinois, 12 </w:t>
      </w:r>
      <w:r w:rsidRPr="00107F72">
        <w:rPr>
          <w:rStyle w:val="StyleUnderline"/>
        </w:rPr>
        <w:t>attorneys general in a number of states can pursue claims on these consumers’ behalf, primarily under state laws</w:t>
      </w:r>
      <w:r>
        <w:t>.13</w:t>
      </w:r>
    </w:p>
    <w:p w14:paraId="7231E780" w14:textId="77777777" w:rsidR="0031397C" w:rsidRPr="00CF592A" w:rsidRDefault="0031397C" w:rsidP="0031397C">
      <w:pPr>
        <w:rPr>
          <w:rStyle w:val="StyleUnderline"/>
        </w:rPr>
      </w:pPr>
      <w:r w:rsidRPr="00107F72">
        <w:rPr>
          <w:rStyle w:val="StyleUnderline"/>
        </w:rPr>
        <w:t xml:space="preserve">Third, states have broad authority </w:t>
      </w:r>
      <w:r w:rsidRPr="00CF592A">
        <w:rPr>
          <w:rStyle w:val="StyleUnderline"/>
          <w:highlight w:val="cyan"/>
        </w:rPr>
        <w:t xml:space="preserve">to represent the </w:t>
      </w:r>
      <w:r w:rsidRPr="00CF592A">
        <w:rPr>
          <w:rStyle w:val="Emphasis"/>
          <w:highlight w:val="cyan"/>
        </w:rPr>
        <w:t>public interest</w:t>
      </w:r>
      <w:r>
        <w:t xml:space="preserve">. </w:t>
      </w:r>
      <w:r w:rsidRPr="00107F72">
        <w:rPr>
          <w:rStyle w:val="StyleUnderline"/>
        </w:rPr>
        <w:t>State law often gives state attorneys general criminal enforcement authority14 and broad investigatory powers</w:t>
      </w:r>
      <w:r>
        <w:t xml:space="preserve">.15 Moreover, in addition to the typical right to injunctive relief under Section 16 of the Clayton Act,16 </w:t>
      </w:r>
      <w:r w:rsidRPr="00CF592A">
        <w:rPr>
          <w:rStyle w:val="StyleUnderline"/>
        </w:rPr>
        <w:t>state attorneys general can act as parens patriae to prevent actual or threatened harm to a state’s general economy</w:t>
      </w:r>
      <w:r>
        <w:t xml:space="preserve">.17 </w:t>
      </w:r>
      <w:r w:rsidRPr="00CF592A">
        <w:rPr>
          <w:rStyle w:val="StyleUnderline"/>
        </w:rPr>
        <w:t>States can also file amicus curiae briefs in the federal appellate courts without the consent of the parties or leave of court, and may collaborate with federal enforcers and private counsel in investigating and litigating violations of the antitrust laws.18</w:t>
      </w:r>
    </w:p>
    <w:p w14:paraId="7F8B0F22" w14:textId="77777777" w:rsidR="0031397C" w:rsidRDefault="0031397C" w:rsidP="0031397C">
      <w:r>
        <w:t xml:space="preserve">B. </w:t>
      </w:r>
      <w:r w:rsidRPr="00CF592A">
        <w:rPr>
          <w:rStyle w:val="StyleUnderline"/>
        </w:rPr>
        <w:t>History of State Antitrust Enforcement</w:t>
      </w:r>
    </w:p>
    <w:p w14:paraId="14D09273" w14:textId="77777777" w:rsidR="0031397C" w:rsidRDefault="0031397C" w:rsidP="0031397C">
      <w:r>
        <w:t xml:space="preserve">The historical forces that led to the passage of the Sherman Act also stimulated the development of state antitrust laws.19 By 1890, when the Sherman Act was passed, at least 26 states already had some form of antitrust prohibition.20 Among the purposes Senator Sherman cited for his bill was “supplement[ation of] the enforcement of” these state laws.21 </w:t>
      </w:r>
      <w:r w:rsidRPr="00CF592A">
        <w:rPr>
          <w:rStyle w:val="StyleUnderline"/>
          <w:highlight w:val="cyan"/>
        </w:rPr>
        <w:t xml:space="preserve">Many </w:t>
      </w:r>
      <w:r w:rsidRPr="00CF592A">
        <w:rPr>
          <w:rStyle w:val="Emphasis"/>
          <w:highlight w:val="cyan"/>
        </w:rPr>
        <w:t>fundamental concepts</w:t>
      </w:r>
      <w:r w:rsidRPr="00CF592A">
        <w:rPr>
          <w:rStyle w:val="StyleUnderline"/>
          <w:highlight w:val="cyan"/>
        </w:rPr>
        <w:t xml:space="preserve"> of federal antitrust law</w:t>
      </w:r>
      <w:r w:rsidRPr="00CF592A">
        <w:rPr>
          <w:rStyle w:val="StyleUnderline"/>
        </w:rPr>
        <w:t xml:space="preserve">, such as the per se rule against price fixing, </w:t>
      </w:r>
      <w:r w:rsidRPr="00CF592A">
        <w:rPr>
          <w:rStyle w:val="StyleUnderline"/>
          <w:highlight w:val="cyan"/>
        </w:rPr>
        <w:t>were based</w:t>
      </w:r>
      <w:r w:rsidRPr="00CF592A">
        <w:rPr>
          <w:rStyle w:val="StyleUnderline"/>
        </w:rPr>
        <w:t xml:space="preserve"> at least in part </w:t>
      </w:r>
      <w:r w:rsidRPr="00CF592A">
        <w:rPr>
          <w:rStyle w:val="StyleUnderline"/>
          <w:highlight w:val="cyan"/>
        </w:rPr>
        <w:t xml:space="preserve">on </w:t>
      </w:r>
      <w:r w:rsidRPr="00CF592A">
        <w:rPr>
          <w:rStyle w:val="Emphasis"/>
          <w:highlight w:val="cyan"/>
        </w:rPr>
        <w:t>principles</w:t>
      </w:r>
      <w:r w:rsidRPr="00CF592A">
        <w:rPr>
          <w:rStyle w:val="StyleUnderline"/>
          <w:highlight w:val="cyan"/>
        </w:rPr>
        <w:t xml:space="preserve"> developed by</w:t>
      </w:r>
      <w:r w:rsidRPr="00CF592A">
        <w:rPr>
          <w:rStyle w:val="StyleUnderline"/>
        </w:rPr>
        <w:t xml:space="preserve"> state courts that were construing </w:t>
      </w:r>
      <w:r w:rsidRPr="00CF592A">
        <w:rPr>
          <w:rStyle w:val="Emphasis"/>
          <w:highlight w:val="cyan"/>
        </w:rPr>
        <w:t>state antitrust laws</w:t>
      </w:r>
      <w:r w:rsidRPr="00CF592A">
        <w:t>.22</w:t>
      </w:r>
    </w:p>
    <w:p w14:paraId="208F0C70" w14:textId="77777777" w:rsidR="0031397C" w:rsidRDefault="0031397C" w:rsidP="0031397C">
      <w:r w:rsidRPr="00CF592A">
        <w:rPr>
          <w:rStyle w:val="StyleUnderline"/>
        </w:rPr>
        <w:t>The 1970s were a very active period for state antitrust enforcement</w:t>
      </w:r>
      <w:r>
        <w:t xml:space="preserve">. First, </w:t>
      </w:r>
      <w:r w:rsidRPr="00CF592A">
        <w:rPr>
          <w:rStyle w:val="StyleUnderline"/>
          <w:highlight w:val="cyan"/>
        </w:rPr>
        <w:t xml:space="preserve">the National Conference of Commissioners on </w:t>
      </w:r>
      <w:r w:rsidRPr="00CF592A">
        <w:rPr>
          <w:rStyle w:val="Emphasis"/>
          <w:highlight w:val="cyan"/>
        </w:rPr>
        <w:t>Uniform State Laws</w:t>
      </w:r>
      <w:r w:rsidRPr="00CF592A">
        <w:rPr>
          <w:rStyle w:val="StyleUnderline"/>
          <w:highlight w:val="cyan"/>
        </w:rPr>
        <w:t xml:space="preserve"> adopted a model state</w:t>
      </w:r>
      <w:r w:rsidRPr="00CF592A">
        <w:rPr>
          <w:rStyle w:val="StyleUnderline"/>
        </w:rPr>
        <w:t xml:space="preserve"> antitrust </w:t>
      </w:r>
      <w:r w:rsidRPr="00CF592A">
        <w:rPr>
          <w:rStyle w:val="StyleUnderline"/>
          <w:highlight w:val="cyan"/>
        </w:rPr>
        <w:t>statute</w:t>
      </w:r>
      <w:r w:rsidRPr="00CF592A">
        <w:rPr>
          <w:rStyle w:val="StyleUnderline"/>
        </w:rPr>
        <w:t xml:space="preserve"> in 1973</w:t>
      </w:r>
      <w:r>
        <w:t xml:space="preserve">.23 </w:t>
      </w:r>
      <w:r w:rsidRPr="00CF592A">
        <w:rPr>
          <w:rStyle w:val="StyleUnderline"/>
        </w:rPr>
        <w:t xml:space="preserve">Although the model act was not widely adopted, it might have been an </w:t>
      </w:r>
      <w:r w:rsidRPr="00CF592A">
        <w:rPr>
          <w:rStyle w:val="Emphasis"/>
        </w:rPr>
        <w:t>impetus</w:t>
      </w:r>
      <w:r w:rsidRPr="00CF592A">
        <w:rPr>
          <w:rStyle w:val="StyleUnderline"/>
        </w:rPr>
        <w:t xml:space="preserve"> for state legislatures to review their individual statutes with an eye toward modernization</w:t>
      </w:r>
      <w:r>
        <w:t xml:space="preserve">. </w:t>
      </w:r>
      <w:r w:rsidRPr="00CF592A">
        <w:rPr>
          <w:rStyle w:val="Emphasis"/>
          <w:highlight w:val="cyan"/>
        </w:rPr>
        <w:t>Follow-on actions</w:t>
      </w:r>
      <w:r w:rsidRPr="00CF592A">
        <w:rPr>
          <w:rStyle w:val="StyleUnderline"/>
        </w:rPr>
        <w:t xml:space="preserve"> on behalf of states and public entities, </w:t>
      </w:r>
      <w:r w:rsidRPr="00CF592A">
        <w:rPr>
          <w:rStyle w:val="StyleUnderline"/>
          <w:highlight w:val="cyan"/>
        </w:rPr>
        <w:t>brought in the wake of federal</w:t>
      </w:r>
      <w:r w:rsidRPr="00CF592A">
        <w:rPr>
          <w:rStyle w:val="StyleUnderline"/>
        </w:rPr>
        <w:t xml:space="preserve"> criminal and civil </w:t>
      </w:r>
      <w:r w:rsidRPr="00CF592A">
        <w:rPr>
          <w:rStyle w:val="StyleUnderline"/>
          <w:highlight w:val="cyan"/>
        </w:rPr>
        <w:t>actions</w:t>
      </w:r>
      <w:r w:rsidRPr="00CF592A">
        <w:rPr>
          <w:rStyle w:val="StyleUnderline"/>
        </w:rPr>
        <w:t>, became the norm by the early 1970s</w:t>
      </w:r>
      <w:r>
        <w:t>.24 Then, in 1976, Congress passed the HartScott-Rodino Antitrust Improvements Act (HSR Act),25 authorizing state attorneys general, as a matter of federal law, to sue on behalf of their citizens as parens patriae.26</w:t>
      </w:r>
    </w:p>
    <w:p w14:paraId="2ADCE32E" w14:textId="77777777" w:rsidR="0031397C" w:rsidRDefault="0031397C" w:rsidP="0031397C">
      <w:r>
        <w:t>Congress expected parens patriae authority to foster claims in consumer industries when private actions, even class actions, might not be practical and efficient. Congress also expected that state attorneys general would use parens patriae authority to seek damages for consumers who were harmed in small amounts by statewide or nationwide conspiracies.27 Illinois Brick, however, virtually eliminated federal damages lawsuits by and on behalf of consumers who suffer damages indirectly through a passed-on overcharge.28 In the years since Illinois Brick, state enforcement officials have recovered on behalf of indirect purchasers by invoking parens patriae authority under state law, rather than federal law.29</w:t>
      </w:r>
    </w:p>
    <w:p w14:paraId="770421EA" w14:textId="77777777" w:rsidR="0031397C" w:rsidRDefault="0031397C" w:rsidP="0031397C">
      <w:r>
        <w:t xml:space="preserve">In addition to the HSR Act, as part of the Crime Control Act of 1976,30 </w:t>
      </w:r>
      <w:r w:rsidRPr="00CF592A">
        <w:rPr>
          <w:rStyle w:val="StyleUnderline"/>
        </w:rPr>
        <w:t>Congress authorized $30 million in grants to state attorneys general as “seed money” to establish antitrust enforcement units within their offices and to enforce the antitrust laws on behalf of their states and citizens</w:t>
      </w:r>
      <w:r>
        <w:t>.31</w:t>
      </w:r>
    </w:p>
    <w:p w14:paraId="749615C6" w14:textId="77777777" w:rsidR="0031397C" w:rsidRPr="00FD6A99" w:rsidRDefault="0031397C" w:rsidP="0031397C">
      <w:pPr>
        <w:rPr>
          <w:u w:val="single"/>
        </w:rPr>
      </w:pPr>
      <w:r w:rsidRPr="00CF592A">
        <w:rPr>
          <w:rStyle w:val="StyleUnderline"/>
          <w:highlight w:val="cyan"/>
        </w:rPr>
        <w:t>Much state</w:t>
      </w:r>
      <w:r w:rsidRPr="00CF592A">
        <w:rPr>
          <w:rStyle w:val="StyleUnderline"/>
        </w:rPr>
        <w:t xml:space="preserve"> antitrust </w:t>
      </w:r>
      <w:r w:rsidRPr="00CF592A">
        <w:rPr>
          <w:rStyle w:val="StyleUnderline"/>
          <w:highlight w:val="cyan"/>
        </w:rPr>
        <w:t xml:space="preserve">enforcement is </w:t>
      </w:r>
      <w:r w:rsidRPr="00CF592A">
        <w:rPr>
          <w:rStyle w:val="Emphasis"/>
          <w:highlight w:val="cyan"/>
        </w:rPr>
        <w:t>coordinated</w:t>
      </w:r>
      <w:r w:rsidRPr="00CF592A">
        <w:rPr>
          <w:rStyle w:val="StyleUnderline"/>
          <w:highlight w:val="cyan"/>
        </w:rPr>
        <w:t xml:space="preserve"> with</w:t>
      </w:r>
      <w:r w:rsidRPr="00CF592A">
        <w:rPr>
          <w:rStyle w:val="StyleUnderline"/>
        </w:rPr>
        <w:t xml:space="preserve"> other enforcers, usually </w:t>
      </w:r>
      <w:r w:rsidRPr="00CF592A">
        <w:rPr>
          <w:rStyle w:val="Emphasis"/>
          <w:highlight w:val="cyan"/>
        </w:rPr>
        <w:t>other states</w:t>
      </w:r>
      <w:r>
        <w:t xml:space="preserve">. </w:t>
      </w:r>
      <w:r w:rsidRPr="00CF592A">
        <w:rPr>
          <w:rStyle w:val="StyleUnderline"/>
        </w:rPr>
        <w:t xml:space="preserve">Building on multistate activities in the 1970s and early 1980s, in 1983 the states created </w:t>
      </w:r>
      <w:r w:rsidRPr="00CF592A">
        <w:rPr>
          <w:rStyle w:val="StyleUnderline"/>
          <w:highlight w:val="cyan"/>
        </w:rPr>
        <w:t>the Multistate Antitrust Task Force</w:t>
      </w:r>
      <w:r w:rsidRPr="00CF592A">
        <w:rPr>
          <w:rStyle w:val="StyleUnderline"/>
        </w:rPr>
        <w:t xml:space="preserve"> of the National Association of Attorneys General (</w:t>
      </w:r>
      <w:r w:rsidRPr="00CF592A">
        <w:rPr>
          <w:rStyle w:val="Emphasis"/>
        </w:rPr>
        <w:t>NAAG Multistate Task Force</w:t>
      </w:r>
      <w:r w:rsidRPr="00CF592A">
        <w:rPr>
          <w:rStyle w:val="StyleUnderline"/>
        </w:rPr>
        <w:t xml:space="preserve">) to </w:t>
      </w:r>
      <w:r w:rsidRPr="00CF592A">
        <w:rPr>
          <w:rStyle w:val="StyleUnderline"/>
          <w:highlight w:val="cyan"/>
        </w:rPr>
        <w:t>coordinate</w:t>
      </w:r>
      <w:r w:rsidRPr="00CF592A">
        <w:rPr>
          <w:rStyle w:val="StyleUnderline"/>
        </w:rPr>
        <w:t xml:space="preserve"> the exercise of the </w:t>
      </w:r>
      <w:r w:rsidRPr="00CF592A">
        <w:rPr>
          <w:rStyle w:val="StyleUnderline"/>
          <w:highlight w:val="cyan"/>
        </w:rPr>
        <w:t>powers</w:t>
      </w:r>
      <w:r w:rsidRPr="00CF592A">
        <w:rPr>
          <w:rStyle w:val="StyleUnderline"/>
        </w:rPr>
        <w:t xml:space="preserve"> and authority of state attorneys general </w:t>
      </w:r>
      <w:r w:rsidRPr="00CF592A">
        <w:rPr>
          <w:rStyle w:val="StyleUnderline"/>
          <w:highlight w:val="cyan"/>
        </w:rPr>
        <w:t>in antitrust</w:t>
      </w:r>
      <w:r w:rsidRPr="00CF592A">
        <w:rPr>
          <w:rStyle w:val="StyleUnderline"/>
        </w:rPr>
        <w:t xml:space="preserve"> matters</w:t>
      </w:r>
      <w:r>
        <w:t xml:space="preserve">. </w:t>
      </w:r>
      <w:r w:rsidRPr="00CF592A">
        <w:rPr>
          <w:rStyle w:val="StyleUnderline"/>
        </w:rPr>
        <w:t xml:space="preserve">Through NAAG’s Multistate Task Force, </w:t>
      </w:r>
      <w:r w:rsidRPr="00CF592A">
        <w:rPr>
          <w:rStyle w:val="StyleUnderline"/>
          <w:highlight w:val="cyan"/>
        </w:rPr>
        <w:t>the states have issued</w:t>
      </w:r>
      <w:r w:rsidRPr="00CF592A">
        <w:rPr>
          <w:rStyle w:val="StyleUnderline"/>
        </w:rPr>
        <w:t xml:space="preserve"> a series of </w:t>
      </w:r>
      <w:r w:rsidRPr="00CF592A">
        <w:rPr>
          <w:rStyle w:val="Emphasis"/>
          <w:highlight w:val="cyan"/>
        </w:rPr>
        <w:t>resolutions</w:t>
      </w:r>
      <w:r w:rsidRPr="00CF592A">
        <w:rPr>
          <w:rStyle w:val="StyleUnderline"/>
          <w:highlight w:val="cyan"/>
        </w:rPr>
        <w:t xml:space="preserve">, guidelines, protocols, and a </w:t>
      </w:r>
      <w:r w:rsidRPr="00CF592A">
        <w:rPr>
          <w:rStyle w:val="Emphasis"/>
          <w:highlight w:val="cyan"/>
        </w:rPr>
        <w:t>compact</w:t>
      </w:r>
      <w:r w:rsidRPr="00CF592A">
        <w:rPr>
          <w:rStyle w:val="StyleUnderline"/>
        </w:rPr>
        <w:t>, all of which address the manner in which states typically analyze competitive concerns. These documents include the Vertical Restraint Guidelines, Protocol for Coordination in Merger Investigations, Horizontal Merger Guidelines, Voluntary PreMerger Disclosure Compact, Model Healthcare Conversion Guidelines, Protocol for Consideration of Whether to Participate as Amicus Curiae, and the State-Federal Protocol for Increased State Prosecution of Criminal Antitrust Offenses.</w:t>
      </w:r>
      <w:bookmarkEnd w:id="14"/>
    </w:p>
    <w:p w14:paraId="3CCE523A" w14:textId="77777777" w:rsidR="0031397C" w:rsidRPr="00620EF1" w:rsidRDefault="0031397C" w:rsidP="0031397C"/>
    <w:p w14:paraId="13AB3E2C" w14:textId="77777777" w:rsidR="0043191F" w:rsidRDefault="0043191F" w:rsidP="0043191F">
      <w:pPr>
        <w:pStyle w:val="Heading3"/>
      </w:pPr>
      <w:r>
        <w:t>ASPEC</w:t>
      </w:r>
    </w:p>
    <w:p w14:paraId="2827B0D9" w14:textId="77777777" w:rsidR="0043191F" w:rsidRDefault="0043191F" w:rsidP="0043191F">
      <w:pPr>
        <w:pStyle w:val="Heading4"/>
      </w:pPr>
      <w:r>
        <w:t>Agent-specification is key to topic-based education – it’s THE essential question in antitrust law, this turns all their offense</w:t>
      </w:r>
    </w:p>
    <w:p w14:paraId="15B83DF7" w14:textId="77777777" w:rsidR="0043191F" w:rsidRDefault="0043191F" w:rsidP="0043191F">
      <w:r>
        <w:t xml:space="preserve">William E. </w:t>
      </w:r>
      <w:r w:rsidRPr="00F93D3C">
        <w:rPr>
          <w:rStyle w:val="Style13ptBold"/>
        </w:rPr>
        <w:t>Kovacic 2012</w:t>
      </w:r>
      <w:r>
        <w:t xml:space="preserve"> [</w:t>
      </w:r>
      <w:r w:rsidRPr="0011329E">
        <w:t>Global Competition Professor of Law and Policy, George Washington University Law School.</w:t>
      </w:r>
      <w:r>
        <w:t xml:space="preserve"> The Institutions of Antitrust Law: How Structure Shapes Substance, 110 Mich. L. Rev. 1019]</w:t>
      </w:r>
    </w:p>
    <w:p w14:paraId="582DEAFF" w14:textId="77777777" w:rsidR="0043191F" w:rsidRDefault="0043191F" w:rsidP="0043191F">
      <w:hyperlink r:id="rId27" w:history="1">
        <w:r w:rsidRPr="0087780F">
          <w:rPr>
            <w:rStyle w:val="Hyperlink"/>
          </w:rPr>
          <w:t>https://repository.law.umich.edu/mlr/vol110/iss6/7</w:t>
        </w:r>
      </w:hyperlink>
    </w:p>
    <w:p w14:paraId="749D104D" w14:textId="77777777" w:rsidR="0043191F" w:rsidRDefault="0043191F" w:rsidP="0043191F">
      <w:r>
        <w:t xml:space="preserve">Daniel Crane's The Institutional Structure of Antitrust Enforcement ("Institutional Structure")7 may do for antitrust law what Essence of Decision did for public administration. Unlike most literature on antitrust law, this superb volume does not address pressing issues of substantive analysis (e.g., when can dominant firms offer loyalty discounts?). Instead, </w:t>
      </w:r>
      <w:r w:rsidRPr="00BF621F">
        <w:rPr>
          <w:rStyle w:val="StyleUnderline"/>
        </w:rPr>
        <w:t>Institutional Structure studies the design and operation of the institutions of U.S. antitrust enforcement.</w:t>
      </w:r>
      <w:r>
        <w:t xml:space="preserve"> Professor Crane skillfully advances a basic and powerful proposition: </w:t>
      </w:r>
      <w:r w:rsidRPr="00A20626">
        <w:rPr>
          <w:rStyle w:val="StyleUnderline"/>
          <w:highlight w:val="cyan"/>
        </w:rPr>
        <w:t xml:space="preserve">to master analytical principles without deep knowledge of the policy </w:t>
      </w:r>
      <w:r w:rsidRPr="00D769CA">
        <w:rPr>
          <w:rStyle w:val="Emphasis"/>
          <w:highlight w:val="cyan"/>
        </w:rPr>
        <w:t>implementation mechanism</w:t>
      </w:r>
      <w:r w:rsidRPr="00A20626">
        <w:rPr>
          <w:rStyle w:val="StyleUnderline"/>
          <w:highlight w:val="cyan"/>
        </w:rPr>
        <w:t xml:space="preserve"> is </w:t>
      </w:r>
      <w:r w:rsidRPr="00A20626">
        <w:rPr>
          <w:rStyle w:val="Emphasis"/>
          <w:highlight w:val="cyan"/>
        </w:rPr>
        <w:t>dangerously incomplete</w:t>
      </w:r>
      <w:r w:rsidRPr="00A20626">
        <w:rPr>
          <w:rStyle w:val="StyleUnderline"/>
          <w:highlight w:val="cyan"/>
        </w:rPr>
        <w:t xml:space="preserve"> </w:t>
      </w:r>
      <w:r w:rsidRPr="00BF621F">
        <w:rPr>
          <w:rStyle w:val="StyleUnderline"/>
        </w:rPr>
        <w:t xml:space="preserve">preparation </w:t>
      </w:r>
      <w:r w:rsidRPr="00A20626">
        <w:rPr>
          <w:rStyle w:val="StyleUnderline"/>
          <w:highlight w:val="cyan"/>
        </w:rPr>
        <w:t>for understanding the U.S. antitrust system</w:t>
      </w:r>
      <w:r>
        <w:t>, or any body of competition law. "</w:t>
      </w:r>
      <w:r w:rsidRPr="00A20626">
        <w:rPr>
          <w:rStyle w:val="StyleUnderline"/>
          <w:highlight w:val="cyan"/>
        </w:rPr>
        <w:t>Institutions</w:t>
      </w:r>
      <w:r>
        <w:t>," Professor Crane observes, "</w:t>
      </w:r>
      <w:r w:rsidRPr="00A20626">
        <w:rPr>
          <w:rStyle w:val="StyleUnderline"/>
          <w:highlight w:val="cyan"/>
        </w:rPr>
        <w:t xml:space="preserve">are </w:t>
      </w:r>
      <w:r w:rsidRPr="00BF621F">
        <w:rPr>
          <w:rStyle w:val="StyleUnderline"/>
        </w:rPr>
        <w:t xml:space="preserve">a </w:t>
      </w:r>
      <w:r w:rsidRPr="00A20626">
        <w:rPr>
          <w:rStyle w:val="Emphasis"/>
          <w:highlight w:val="cyan"/>
        </w:rPr>
        <w:t>critical</w:t>
      </w:r>
      <w:r w:rsidRPr="00A20626">
        <w:rPr>
          <w:rStyle w:val="StyleUnderline"/>
          <w:highlight w:val="cyan"/>
        </w:rPr>
        <w:t xml:space="preserve"> </w:t>
      </w:r>
      <w:r w:rsidRPr="00BF621F">
        <w:rPr>
          <w:rStyle w:val="StyleUnderline"/>
        </w:rPr>
        <w:t>and underappreciated driver of an antitrust policy that interacts in many subtle ways with substantive antitrust rules and decisions</w:t>
      </w:r>
      <w:r>
        <w:t xml:space="preserve">" (p. xi). Institutional Structure demonstrates that </w:t>
      </w:r>
      <w:r w:rsidRPr="00D5153D">
        <w:rPr>
          <w:rStyle w:val="StyleUnderline"/>
          <w:highlight w:val="cyan"/>
        </w:rPr>
        <w:t>the causes of observed policy outcomes</w:t>
      </w:r>
      <w:r w:rsidRPr="00BF621F">
        <w:rPr>
          <w:rStyle w:val="StyleUnderline"/>
        </w:rPr>
        <w:t xml:space="preserve">, good and bad, </w:t>
      </w:r>
      <w:r w:rsidRPr="00BF621F">
        <w:rPr>
          <w:rStyle w:val="Emphasis"/>
        </w:rPr>
        <w:t xml:space="preserve">often </w:t>
      </w:r>
      <w:r w:rsidRPr="00D5153D">
        <w:rPr>
          <w:rStyle w:val="Emphasis"/>
          <w:highlight w:val="cyan"/>
        </w:rPr>
        <w:t>reside in the institutional framework</w:t>
      </w:r>
      <w:r>
        <w:t xml:space="preserve">. </w:t>
      </w:r>
      <w:r w:rsidRPr="00BF621F">
        <w:rPr>
          <w:rStyle w:val="StyleUnderline"/>
        </w:rPr>
        <w:t xml:space="preserve">Seemingly </w:t>
      </w:r>
      <w:r w:rsidRPr="00D769CA">
        <w:rPr>
          <w:rStyle w:val="StyleUnderline"/>
          <w:highlight w:val="cyan"/>
        </w:rPr>
        <w:t xml:space="preserve">potent conceptual insights may </w:t>
      </w:r>
      <w:r w:rsidRPr="00D769CA">
        <w:rPr>
          <w:rStyle w:val="Emphasis"/>
          <w:highlight w:val="cyan"/>
        </w:rPr>
        <w:t>fizzle, or create mischief</w:t>
      </w:r>
      <w:r w:rsidRPr="00D769CA">
        <w:rPr>
          <w:rStyle w:val="StyleUnderline"/>
          <w:highlight w:val="cyan"/>
        </w:rPr>
        <w:t>, if the institutions that must apply them are deformed</w:t>
      </w:r>
      <w:r>
        <w:t xml:space="preserve">. </w:t>
      </w:r>
      <w:r w:rsidRPr="00BF621F">
        <w:rPr>
          <w:rStyle w:val="StyleUnderline"/>
        </w:rPr>
        <w:t xml:space="preserve">Good </w:t>
      </w:r>
      <w:r w:rsidRPr="00D5153D">
        <w:rPr>
          <w:rStyle w:val="StyleUnderline"/>
          <w:highlight w:val="cyan"/>
        </w:rPr>
        <w:t>policy results depend on</w:t>
      </w:r>
      <w:r w:rsidRPr="00D5153D">
        <w:rPr>
          <w:highlight w:val="cyan"/>
        </w:rPr>
        <w:t xml:space="preserve"> </w:t>
      </w:r>
      <w:r>
        <w:t>the strength of what Allison called "</w:t>
      </w:r>
      <w:r w:rsidRPr="00D5153D">
        <w:rPr>
          <w:rStyle w:val="StyleUnderline"/>
          <w:highlight w:val="cyan"/>
        </w:rPr>
        <w:t xml:space="preserve">the path between preferred solution and </w:t>
      </w:r>
      <w:r w:rsidRPr="00BF621F">
        <w:rPr>
          <w:rStyle w:val="StyleUnderline"/>
        </w:rPr>
        <w:t xml:space="preserve">actual </w:t>
      </w:r>
      <w:r w:rsidRPr="00D5153D">
        <w:rPr>
          <w:rStyle w:val="StyleUnderline"/>
          <w:highlight w:val="cyan"/>
        </w:rPr>
        <w:t>performance</w:t>
      </w:r>
      <w:r w:rsidRPr="00BF621F">
        <w:rPr>
          <w:rStyle w:val="StyleUnderline"/>
        </w:rPr>
        <w:t>.</w:t>
      </w:r>
      <w:r>
        <w:t>" In the language of modem technology, one cannot deliver broadband-quality policy outcomes through dial-up institutions.</w:t>
      </w:r>
    </w:p>
    <w:p w14:paraId="488747BE" w14:textId="77777777" w:rsidR="0043191F" w:rsidRDefault="0043191F" w:rsidP="0043191F">
      <w:pPr>
        <w:rPr>
          <w:rStyle w:val="Emphasis"/>
        </w:rPr>
      </w:pPr>
      <w:r>
        <w:t xml:space="preserve">The </w:t>
      </w:r>
      <w:r w:rsidRPr="00D5153D">
        <w:rPr>
          <w:rStyle w:val="StyleUnderline"/>
          <w:highlight w:val="cyan"/>
        </w:rPr>
        <w:t>emphasis in Institutional Structure</w:t>
      </w:r>
      <w:r w:rsidRPr="00D5153D">
        <w:rPr>
          <w:highlight w:val="cyan"/>
        </w:rPr>
        <w:t xml:space="preserve"> </w:t>
      </w:r>
      <w:r>
        <w:t xml:space="preserve">on institutional arrangements </w:t>
      </w:r>
      <w:r w:rsidRPr="00D5153D">
        <w:rPr>
          <w:rStyle w:val="StyleUnderline"/>
          <w:highlight w:val="cyan"/>
        </w:rPr>
        <w:t xml:space="preserve">helps </w:t>
      </w:r>
      <w:r w:rsidRPr="00D5153D">
        <w:rPr>
          <w:rStyle w:val="Emphasis"/>
          <w:highlight w:val="cyan"/>
        </w:rPr>
        <w:t>correct a serious imbalance in the study of antitrust law</w:t>
      </w:r>
    </w:p>
    <w:p w14:paraId="08D821EA" w14:textId="77777777" w:rsidR="0043191F" w:rsidRDefault="0043191F" w:rsidP="0043191F">
      <w:pPr>
        <w:rPr>
          <w:rStyle w:val="Emphasis"/>
        </w:rPr>
      </w:pPr>
    </w:p>
    <w:p w14:paraId="6699B1F9" w14:textId="77777777" w:rsidR="0043191F" w:rsidRDefault="0043191F" w:rsidP="0043191F">
      <w:r>
        <w:t xml:space="preserve">. A substantial body of economic literature has examined how institutional quality affects public policy. A number of economists have concentrated on the structure and operations of antitrust authorities,  including recent work that explores how the integration of economists into the agency decisionmaking process affects the development of cases."  </w:t>
      </w:r>
      <w:r w:rsidRPr="00D769CA">
        <w:rPr>
          <w:rStyle w:val="StyleUnderline"/>
        </w:rPr>
        <w:t xml:space="preserve">Political scientists long have emphasized the significance of institutional design on government performance </w:t>
      </w:r>
      <w:r w:rsidRPr="00BF621F">
        <w:rPr>
          <w:rStyle w:val="StyleUnderline"/>
        </w:rPr>
        <w:t xml:space="preserve">and have </w:t>
      </w:r>
      <w:r w:rsidRPr="00BF621F">
        <w:rPr>
          <w:rStyle w:val="Emphasis"/>
        </w:rPr>
        <w:t xml:space="preserve">used </w:t>
      </w:r>
      <w:r w:rsidRPr="00D5153D">
        <w:rPr>
          <w:rStyle w:val="Emphasis"/>
          <w:highlight w:val="cyan"/>
        </w:rPr>
        <w:t xml:space="preserve">antitrust </w:t>
      </w:r>
      <w:r w:rsidRPr="00D769CA">
        <w:rPr>
          <w:rStyle w:val="Emphasis"/>
        </w:rPr>
        <w:t xml:space="preserve">enforcement </w:t>
      </w:r>
      <w:r w:rsidRPr="00BF621F">
        <w:rPr>
          <w:rStyle w:val="Emphasis"/>
        </w:rPr>
        <w:t xml:space="preserve">to </w:t>
      </w:r>
      <w:r w:rsidRPr="00D769CA">
        <w:rPr>
          <w:rStyle w:val="Emphasis"/>
        </w:rPr>
        <w:t xml:space="preserve">show </w:t>
      </w:r>
      <w:r w:rsidRPr="00BF621F">
        <w:rPr>
          <w:rStyle w:val="Emphasis"/>
        </w:rPr>
        <w:t xml:space="preserve">how </w:t>
      </w:r>
      <w:r w:rsidRPr="00D769CA">
        <w:rPr>
          <w:rStyle w:val="Emphasis"/>
          <w:highlight w:val="cyan"/>
        </w:rPr>
        <w:t>institutional arrangements shape policy</w:t>
      </w:r>
      <w:r>
        <w:t>. By contrast, the antitrust legal literature is rich in substantive concepts and lean in the study of institutions. Influential exceptions (such as the volumes of the antitrust treatise published by Phillip Areeda and Donald Turner in 1978) are islands in a vast ocean of discourse on doctrine and analytical principles. The typical law school antitrust syllabus consigns the operational framework of antitrust enforcement to the oblivion of optional readings.</w:t>
      </w:r>
    </w:p>
    <w:p w14:paraId="1F985D5E" w14:textId="77777777" w:rsidR="0043191F" w:rsidRPr="002002D9" w:rsidRDefault="0043191F" w:rsidP="0043191F">
      <w:pPr>
        <w:pStyle w:val="Heading4"/>
        <w:numPr>
          <w:ilvl w:val="0"/>
          <w:numId w:val="25"/>
        </w:numPr>
        <w:rPr>
          <w:rFonts w:eastAsia="Times New Roman"/>
        </w:rPr>
      </w:pPr>
      <w:r w:rsidRPr="002002D9">
        <w:rPr>
          <w:rFonts w:eastAsia="Times New Roman"/>
        </w:rPr>
        <w:t>‘the’ requires specification</w:t>
      </w:r>
    </w:p>
    <w:p w14:paraId="3342AD4D" w14:textId="77777777" w:rsidR="0043191F" w:rsidRPr="002002D9" w:rsidRDefault="0043191F" w:rsidP="0043191F">
      <w:pPr>
        <w:widowControl w:val="0"/>
        <w:rPr>
          <w:rFonts w:eastAsia="Times New Roman"/>
          <w:szCs w:val="20"/>
        </w:rPr>
      </w:pPr>
      <w:r w:rsidRPr="002002D9">
        <w:rPr>
          <w:rFonts w:eastAsia="Times New Roman"/>
          <w:b/>
          <w:bCs/>
          <w:iCs/>
          <w:szCs w:val="28"/>
        </w:rPr>
        <w:t>Random House 6</w:t>
      </w:r>
      <w:r w:rsidRPr="002002D9">
        <w:rPr>
          <w:rFonts w:eastAsia="Times New Roman"/>
          <w:szCs w:val="20"/>
        </w:rPr>
        <w:t xml:space="preserve"> (Unabridged Dictionary, http://dictionary.reference.com/browse/the)</w:t>
      </w:r>
    </w:p>
    <w:p w14:paraId="1FFF27C2" w14:textId="77777777" w:rsidR="0043191F" w:rsidRDefault="0043191F" w:rsidP="0043191F">
      <w:pPr>
        <w:widowControl w:val="0"/>
        <w:rPr>
          <w:rFonts w:eastAsia="Times New Roman"/>
          <w:szCs w:val="20"/>
        </w:rPr>
      </w:pPr>
      <w:r w:rsidRPr="002002D9">
        <w:rPr>
          <w:rFonts w:eastAsia="Times New Roman"/>
          <w:szCs w:val="20"/>
        </w:rPr>
        <w:t>(</w:t>
      </w:r>
      <w:r w:rsidRPr="002002D9">
        <w:rPr>
          <w:rFonts w:eastAsia="SimSun"/>
          <w:szCs w:val="24"/>
          <w:u w:val="single"/>
          <w:lang w:eastAsia="zh-CN"/>
        </w:rPr>
        <w:t>used</w:t>
      </w:r>
      <w:r w:rsidRPr="002002D9">
        <w:rPr>
          <w:rFonts w:eastAsia="Times New Roman"/>
          <w:szCs w:val="20"/>
        </w:rPr>
        <w:t xml:space="preserve">, esp. </w:t>
      </w:r>
      <w:r w:rsidRPr="002002D9">
        <w:rPr>
          <w:rFonts w:eastAsia="SimSun"/>
          <w:szCs w:val="24"/>
          <w:u w:val="single"/>
          <w:lang w:eastAsia="zh-CN"/>
        </w:rPr>
        <w:t>before a noun</w:t>
      </w:r>
      <w:r w:rsidRPr="002002D9">
        <w:rPr>
          <w:rFonts w:eastAsia="Times New Roman"/>
          <w:szCs w:val="20"/>
        </w:rPr>
        <w:t xml:space="preserve">, </w:t>
      </w:r>
      <w:r w:rsidRPr="002002D9">
        <w:rPr>
          <w:rFonts w:eastAsia="SimSun"/>
          <w:szCs w:val="24"/>
          <w:u w:val="single"/>
          <w:lang w:eastAsia="zh-CN"/>
        </w:rPr>
        <w:t>with a</w:t>
      </w:r>
      <w:r w:rsidRPr="002002D9">
        <w:rPr>
          <w:rFonts w:eastAsia="Times New Roman"/>
          <w:szCs w:val="20"/>
        </w:rPr>
        <w:t xml:space="preserve"> </w:t>
      </w:r>
      <w:r w:rsidRPr="002002D9">
        <w:rPr>
          <w:rFonts w:eastAsia="SimSun"/>
          <w:b/>
          <w:szCs w:val="24"/>
          <w:u w:val="single"/>
          <w:lang w:eastAsia="zh-CN"/>
        </w:rPr>
        <w:t>specifying or particularizing effect</w:t>
      </w:r>
      <w:r w:rsidRPr="002002D9">
        <w:rPr>
          <w:rFonts w:eastAsia="Times New Roman"/>
          <w:szCs w:val="20"/>
        </w:rPr>
        <w:t xml:space="preserve">, as opposed to the indefinite or generalizing force of the indefinite article </w:t>
      </w:r>
      <w:r w:rsidRPr="002002D9">
        <w:rPr>
          <w:rFonts w:eastAsia="Times New Roman"/>
          <w:i/>
          <w:iCs/>
          <w:szCs w:val="20"/>
        </w:rPr>
        <w:t>a</w:t>
      </w:r>
      <w:r w:rsidRPr="002002D9">
        <w:rPr>
          <w:rFonts w:eastAsia="Times New Roman"/>
          <w:szCs w:val="20"/>
        </w:rPr>
        <w:t xml:space="preserve"> or </w:t>
      </w:r>
      <w:r w:rsidRPr="002002D9">
        <w:rPr>
          <w:rFonts w:eastAsia="Times New Roman"/>
          <w:i/>
          <w:iCs/>
          <w:szCs w:val="20"/>
        </w:rPr>
        <w:t>an</w:t>
      </w:r>
      <w:r w:rsidRPr="002002D9">
        <w:rPr>
          <w:rFonts w:eastAsia="Times New Roman"/>
          <w:szCs w:val="20"/>
        </w:rPr>
        <w:t>): the book you gave me; Come into the house.</w:t>
      </w:r>
    </w:p>
    <w:p w14:paraId="140E15DE" w14:textId="37837CCD" w:rsidR="0043191F" w:rsidRDefault="0043191F" w:rsidP="0043191F">
      <w:pPr>
        <w:pStyle w:val="Heading3"/>
      </w:pPr>
      <w:r>
        <w:t>Inequality Adv</w:t>
      </w:r>
    </w:p>
    <w:p w14:paraId="5AC29CA6" w14:textId="77777777" w:rsidR="0043191F" w:rsidRPr="00497066" w:rsidRDefault="0043191F" w:rsidP="0043191F">
      <w:pPr>
        <w:pStyle w:val="Heading4"/>
      </w:pPr>
      <w:bookmarkStart w:id="15" w:name="_Hlk97397086"/>
      <w:r>
        <w:t>Here is an example – also cites studies so means the aff independently fails</w:t>
      </w:r>
    </w:p>
    <w:p w14:paraId="770070DB" w14:textId="77777777" w:rsidR="0043191F" w:rsidRPr="00497066" w:rsidRDefault="0043191F" w:rsidP="0043191F">
      <w:r w:rsidRPr="00497066">
        <w:rPr>
          <w:rStyle w:val="Style13ptBold"/>
        </w:rPr>
        <w:t>Sherk 9</w:t>
      </w:r>
      <w:r>
        <w:t xml:space="preserve"> [James Sherk, research fellow in labor economics at The Heritage Foundation. “What Unions Do: How Labor Unions Affect Jobs and the Economy.” 5/21/9. https://www.heritage.org/jobs-and-labor/report/what-unions-do-how-labor-unions-affect-jobs-and-the-economy]</w:t>
      </w:r>
    </w:p>
    <w:bookmarkEnd w:id="15"/>
    <w:p w14:paraId="66F6789E" w14:textId="77777777" w:rsidR="0043191F" w:rsidRPr="00497066" w:rsidRDefault="0043191F" w:rsidP="0043191F">
      <w:pPr>
        <w:rPr>
          <w:u w:val="single"/>
        </w:rPr>
      </w:pPr>
      <w:r w:rsidRPr="00497066">
        <w:rPr>
          <w:rStyle w:val="StyleUnderline"/>
          <w:highlight w:val="cyan"/>
        </w:rPr>
        <w:t>Unions function as labor cartels</w:t>
      </w:r>
      <w:r>
        <w:t xml:space="preserve">. A labor cartel restricts the number of workers in a company or industry to drive up the remaining workers' wages, just as the Organization of Petroleum Exporting Countries (OPEC) attempts to cut the supply of oil </w:t>
      </w:r>
      <w:r w:rsidRPr="00497066">
        <w:rPr>
          <w:rStyle w:val="StyleUnderline"/>
          <w:highlight w:val="cyan"/>
        </w:rPr>
        <w:t xml:space="preserve">to raise its </w:t>
      </w:r>
      <w:r w:rsidRPr="00497066">
        <w:rPr>
          <w:rStyle w:val="Emphasis"/>
          <w:highlight w:val="cyan"/>
        </w:rPr>
        <w:t>price</w:t>
      </w:r>
      <w:r w:rsidRPr="00497066">
        <w:rPr>
          <w:highlight w:val="cyan"/>
        </w:rPr>
        <w:t xml:space="preserve">. </w:t>
      </w:r>
      <w:r w:rsidRPr="00497066">
        <w:rPr>
          <w:rStyle w:val="StyleUnderline"/>
          <w:highlight w:val="cyan"/>
        </w:rPr>
        <w:t>Companies pass on those</w:t>
      </w:r>
      <w:r w:rsidRPr="00497066">
        <w:rPr>
          <w:rStyle w:val="StyleUnderline"/>
        </w:rPr>
        <w:t xml:space="preserve"> higher </w:t>
      </w:r>
      <w:r w:rsidRPr="00497066">
        <w:rPr>
          <w:rStyle w:val="StyleUnderline"/>
          <w:highlight w:val="cyan"/>
        </w:rPr>
        <w:t>wages to consumers</w:t>
      </w:r>
      <w:r w:rsidRPr="00497066">
        <w:rPr>
          <w:rStyle w:val="StyleUnderline"/>
        </w:rPr>
        <w:t xml:space="preserve"> </w:t>
      </w:r>
      <w:r w:rsidRPr="00497066">
        <w:rPr>
          <w:rStyle w:val="StyleUnderline"/>
          <w:highlight w:val="cyan"/>
        </w:rPr>
        <w:t xml:space="preserve">through </w:t>
      </w:r>
      <w:r w:rsidRPr="00497066">
        <w:rPr>
          <w:rStyle w:val="Emphasis"/>
          <w:highlight w:val="cyan"/>
        </w:rPr>
        <w:t>higher prices</w:t>
      </w:r>
      <w:r w:rsidRPr="00497066">
        <w:rPr>
          <w:rStyle w:val="StyleUnderline"/>
          <w:highlight w:val="cyan"/>
        </w:rPr>
        <w:t xml:space="preserve">, </w:t>
      </w:r>
      <w:r w:rsidRPr="00497066">
        <w:rPr>
          <w:rStyle w:val="StyleUnderline"/>
        </w:rPr>
        <w:t xml:space="preserve">and often they also earn lower </w:t>
      </w:r>
      <w:r w:rsidRPr="00497066">
        <w:rPr>
          <w:rStyle w:val="Emphasis"/>
        </w:rPr>
        <w:t>profits</w:t>
      </w:r>
      <w:r w:rsidRPr="00497066">
        <w:rPr>
          <w:rStyle w:val="StyleUnderline"/>
        </w:rPr>
        <w:t xml:space="preserve">. </w:t>
      </w:r>
      <w:r w:rsidRPr="00497066">
        <w:rPr>
          <w:rStyle w:val="StyleUnderline"/>
          <w:highlight w:val="cyan"/>
        </w:rPr>
        <w:t>Economic research finds that unions</w:t>
      </w:r>
      <w:r w:rsidRPr="00497066">
        <w:rPr>
          <w:rStyle w:val="StyleUnderline"/>
        </w:rPr>
        <w:t xml:space="preserve"> benefit their members but </w:t>
      </w:r>
      <w:r w:rsidRPr="00497066">
        <w:rPr>
          <w:rStyle w:val="Emphasis"/>
          <w:highlight w:val="cyan"/>
        </w:rPr>
        <w:t>hurt consumers generally</w:t>
      </w:r>
      <w:r w:rsidRPr="00497066">
        <w:rPr>
          <w:rStyle w:val="StyleUnderline"/>
        </w:rPr>
        <w:t>, and especially workers who are denied job opportunities.</w:t>
      </w:r>
    </w:p>
    <w:p w14:paraId="187E375E" w14:textId="77777777" w:rsidR="0043191F" w:rsidRDefault="0043191F" w:rsidP="0043191F">
      <w:r w:rsidRPr="00497066">
        <w:rPr>
          <w:rStyle w:val="StyleUnderline"/>
        </w:rPr>
        <w:t>The average union member earns more than the average non-union worke</w:t>
      </w:r>
      <w:r>
        <w:t xml:space="preserve">r. However, that does not mean that expanding union membership will raise wages: </w:t>
      </w:r>
      <w:r w:rsidRPr="00497066">
        <w:rPr>
          <w:rStyle w:val="StyleUnderline"/>
          <w:highlight w:val="cyan"/>
        </w:rPr>
        <w:t>Few workers who join a union</w:t>
      </w:r>
      <w:r w:rsidRPr="00497066">
        <w:rPr>
          <w:rStyle w:val="StyleUnderline"/>
        </w:rPr>
        <w:t xml:space="preserve"> today </w:t>
      </w:r>
      <w:r w:rsidRPr="00497066">
        <w:rPr>
          <w:rStyle w:val="StyleUnderline"/>
          <w:highlight w:val="cyan"/>
        </w:rPr>
        <w:t>get a pay raise</w:t>
      </w:r>
      <w:r w:rsidRPr="00497066">
        <w:rPr>
          <w:rStyle w:val="StyleUnderline"/>
        </w:rPr>
        <w:t xml:space="preserve">. </w:t>
      </w:r>
      <w:r w:rsidRPr="00497066">
        <w:rPr>
          <w:rStyle w:val="StyleUnderline"/>
          <w:highlight w:val="cyan"/>
        </w:rPr>
        <w:t>What explains these</w:t>
      </w:r>
      <w:r w:rsidRPr="00497066">
        <w:rPr>
          <w:rStyle w:val="StyleUnderline"/>
        </w:rPr>
        <w:t xml:space="preserve"> apparently contradictory findings? </w:t>
      </w:r>
      <w:r w:rsidRPr="00497066">
        <w:rPr>
          <w:rStyle w:val="StyleUnderline"/>
          <w:highlight w:val="cyan"/>
        </w:rPr>
        <w:t>The economy has become more competitive over the past generation. Companies have less power to pass price increases on to consumers without going out of business</w:t>
      </w:r>
      <w:r w:rsidRPr="00497066">
        <w:rPr>
          <w:rStyle w:val="StyleUnderline"/>
        </w:rPr>
        <w:t>. Consequently, unions do not negotiate higher wages for many newly organized workers. These days, unions win higher wages for employees only at companies with competitive advantages that allow them to pay higher wages, such as successful research and development (R&amp;D) projects or capital investments</w:t>
      </w:r>
      <w:r>
        <w:t>.</w:t>
      </w:r>
    </w:p>
    <w:p w14:paraId="33119DEE" w14:textId="77777777" w:rsidR="0043191F" w:rsidRPr="00EC4942" w:rsidRDefault="0043191F" w:rsidP="0043191F">
      <w:pPr>
        <w:pStyle w:val="Heading4"/>
      </w:pPr>
      <w:r>
        <w:rPr>
          <w:u w:val="single"/>
        </w:rPr>
        <w:t>Enforcement</w:t>
      </w:r>
      <w:r>
        <w:t xml:space="preserve"> and </w:t>
      </w:r>
      <w:r>
        <w:rPr>
          <w:u w:val="single"/>
        </w:rPr>
        <w:t>prohibition</w:t>
      </w:r>
      <w:r>
        <w:t xml:space="preserve"> are distinct steps</w:t>
      </w:r>
    </w:p>
    <w:p w14:paraId="45E483DC" w14:textId="77777777" w:rsidR="0043191F" w:rsidRPr="00BD24EF" w:rsidRDefault="0043191F" w:rsidP="0043191F">
      <w:r>
        <w:t xml:space="preserve">Alan S. </w:t>
      </w:r>
      <w:r w:rsidRPr="00FC5E24">
        <w:rPr>
          <w:rStyle w:val="Style13ptBold"/>
        </w:rPr>
        <w:t>Kaplinsky &amp;</w:t>
      </w:r>
      <w:r>
        <w:t xml:space="preserve"> Mark J. </w:t>
      </w:r>
      <w:r w:rsidRPr="00FC5E24">
        <w:rPr>
          <w:rStyle w:val="Style13ptBold"/>
        </w:rPr>
        <w:t>Levin 1</w:t>
      </w:r>
      <w:r>
        <w:t>, Kaplinsky is the former longtime Practice Leader of the firm's Consumer Financial Services Group; Senior Counsel @ Ballard Spahr, “ANATOMY OF AN ARBITRATION CLAUSE: DRAFTING AND IMPLEMENTATION ISSUES WHICH SHOULD BE CONSIDERED BY A CONSUMER LENDER,” May 2001, ALI-ABA COURSE OF STUDY MATERIALS, Lexis</w:t>
      </w:r>
    </w:p>
    <w:p w14:paraId="6AA364F0" w14:textId="77777777" w:rsidR="0043191F" w:rsidRPr="00391B1A" w:rsidRDefault="0043191F" w:rsidP="0043191F">
      <w:pPr>
        <w:rPr>
          <w:sz w:val="16"/>
        </w:rPr>
      </w:pPr>
      <w:r w:rsidRPr="00E537ED">
        <w:rPr>
          <w:sz w:val="16"/>
        </w:rPr>
        <w:t xml:space="preserve">. So that there is no misunderstanding on the part of the consumer, the lender should consider expressly disclosing the unavailability of class actions in arbitration, as in the sample clause language. Some lenders go even further and include an express "waiver" by the consumer of any right to participate in or prosecute a class action. But, see, the Reporter's Notes to Section 10 of the Proposed Revisions of the Uniform Arbitration Act (February, 2000) which states: "In some cases [i.e., where the clause specifically precludes class actions], such provisions may effectively undermine consumer's rights by making the relative cost of arbitrating or securing effective legal representation cost prohibitive. In such cases, </w:t>
      </w:r>
      <w:r w:rsidRPr="00935EC4">
        <w:rPr>
          <w:rStyle w:val="StyleUnderline"/>
          <w:highlight w:val="cyan"/>
        </w:rPr>
        <w:t xml:space="preserve">it may be appropriate for a </w:t>
      </w:r>
      <w:r w:rsidRPr="00935EC4">
        <w:rPr>
          <w:rStyle w:val="Emphasis"/>
          <w:highlight w:val="cyan"/>
        </w:rPr>
        <w:t>court</w:t>
      </w:r>
      <w:r w:rsidRPr="00935EC4">
        <w:rPr>
          <w:sz w:val="16"/>
          <w:highlight w:val="cyan"/>
        </w:rPr>
        <w:t xml:space="preserve"> </w:t>
      </w:r>
      <w:r w:rsidRPr="00935EC4">
        <w:rPr>
          <w:rStyle w:val="StyleUnderline"/>
          <w:highlight w:val="cyan"/>
        </w:rPr>
        <w:t>to</w:t>
      </w:r>
      <w:r w:rsidRPr="00935EC4">
        <w:rPr>
          <w:sz w:val="16"/>
          <w:highlight w:val="cyan"/>
        </w:rPr>
        <w:t xml:space="preserve"> </w:t>
      </w:r>
      <w:r w:rsidRPr="00935EC4">
        <w:rPr>
          <w:rStyle w:val="Emphasis"/>
          <w:highlight w:val="cyan"/>
        </w:rPr>
        <w:t>refuse to enforce</w:t>
      </w:r>
      <w:r w:rsidRPr="00E537ED">
        <w:rPr>
          <w:sz w:val="16"/>
        </w:rPr>
        <w:t xml:space="preserve"> the term </w:t>
      </w:r>
      <w:r w:rsidRPr="00935EC4">
        <w:rPr>
          <w:rStyle w:val="Emphasis"/>
          <w:highlight w:val="cyan"/>
        </w:rPr>
        <w:t>prohibiting</w:t>
      </w:r>
      <w:r w:rsidRPr="00E537ED">
        <w:rPr>
          <w:sz w:val="16"/>
        </w:rPr>
        <w:t xml:space="preserve"> class actions and </w:t>
      </w:r>
      <w:r w:rsidRPr="00935EC4">
        <w:rPr>
          <w:rStyle w:val="Emphasis"/>
          <w:highlight w:val="cyan"/>
        </w:rPr>
        <w:t>consolidation</w:t>
      </w:r>
      <w:r w:rsidRPr="00E537ED">
        <w:rPr>
          <w:sz w:val="16"/>
        </w:rPr>
        <w:t xml:space="preserve"> under Section 6 of the Act." Section 6(a) of the Revised UAA provides that an arbitration agreement "is valid, enforceable, and irrevocable except upon grounds that exist in law or in equity for the revocation of any contract."</w:t>
      </w:r>
    </w:p>
    <w:p w14:paraId="34EFAC8E" w14:textId="77777777" w:rsidR="0043191F" w:rsidRPr="003B3699" w:rsidRDefault="0043191F" w:rsidP="0043191F">
      <w:pPr>
        <w:pStyle w:val="Heading4"/>
      </w:pPr>
      <w:r>
        <w:t xml:space="preserve">1) DELAY---even if enforcement orders are ultimately entered, each case takes too long to prosecute---that means remedies come </w:t>
      </w:r>
      <w:r>
        <w:rPr>
          <w:u w:val="single"/>
        </w:rPr>
        <w:t>too late</w:t>
      </w:r>
      <w:r>
        <w:t xml:space="preserve"> to create competition. </w:t>
      </w:r>
    </w:p>
    <w:p w14:paraId="69BBA511" w14:textId="77777777" w:rsidR="0043191F" w:rsidRDefault="0043191F" w:rsidP="0043191F">
      <w:r>
        <w:t xml:space="preserve">Alison </w:t>
      </w:r>
      <w:r w:rsidRPr="00A0358E">
        <w:rPr>
          <w:rStyle w:val="Style13ptBold"/>
        </w:rPr>
        <w:t>Jones &amp;</w:t>
      </w:r>
      <w:r>
        <w:t xml:space="preserve"> William E. </w:t>
      </w:r>
      <w:r w:rsidRPr="00A0358E">
        <w:rPr>
          <w:rStyle w:val="Style13ptBold"/>
        </w:rPr>
        <w:t>Kovacic 20</w:t>
      </w:r>
      <w:r>
        <w:t xml:space="preserve">,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 06/01/2020, pp. 227–255 </w:t>
      </w:r>
    </w:p>
    <w:p w14:paraId="5EB86314" w14:textId="77777777" w:rsidR="0043191F" w:rsidRPr="0040790C" w:rsidRDefault="0043191F" w:rsidP="0043191F">
      <w:pPr>
        <w:rPr>
          <w:sz w:val="16"/>
        </w:rPr>
      </w:pPr>
      <w:r w:rsidRPr="00D04652">
        <w:rPr>
          <w:sz w:val="16"/>
        </w:rPr>
        <w:t xml:space="preserve">In the discussion above, we have been addressing the types of remedies that are imposed at the conclusion of a lawsuit. </w:t>
      </w:r>
      <w:r w:rsidRPr="00D04652">
        <w:rPr>
          <w:rStyle w:val="StyleUnderline"/>
        </w:rPr>
        <w:t xml:space="preserve">A </w:t>
      </w:r>
      <w:r w:rsidRPr="00D04652">
        <w:rPr>
          <w:rStyle w:val="Emphasis"/>
        </w:rPr>
        <w:t>problem</w:t>
      </w:r>
      <w:r w:rsidRPr="00D04652">
        <w:rPr>
          <w:rStyle w:val="StyleUnderline"/>
        </w:rPr>
        <w:t xml:space="preserve"> in </w:t>
      </w:r>
      <w:r w:rsidRPr="00D04652">
        <w:rPr>
          <w:rStyle w:val="Emphasis"/>
        </w:rPr>
        <w:t>highly dynamic markets</w:t>
      </w:r>
      <w:r w:rsidRPr="00D04652">
        <w:rPr>
          <w:sz w:val="16"/>
        </w:rPr>
        <w:t xml:space="preserve">, </w:t>
      </w:r>
      <w:r w:rsidRPr="00D04652">
        <w:rPr>
          <w:rStyle w:val="StyleUnderline"/>
        </w:rPr>
        <w:t>however, is that the</w:t>
      </w:r>
      <w:r w:rsidRPr="006C51BB">
        <w:rPr>
          <w:rStyle w:val="StyleUnderline"/>
        </w:rPr>
        <w:t xml:space="preserve"> </w:t>
      </w:r>
      <w:r w:rsidRPr="000E5D00">
        <w:rPr>
          <w:rStyle w:val="StyleUnderline"/>
          <w:highlight w:val="yellow"/>
        </w:rPr>
        <w:t>lag between</w:t>
      </w:r>
      <w:r w:rsidRPr="006C51BB">
        <w:rPr>
          <w:rStyle w:val="StyleUnderline"/>
        </w:rPr>
        <w:t xml:space="preserve"> the </w:t>
      </w:r>
      <w:r w:rsidRPr="000E5D00">
        <w:rPr>
          <w:rStyle w:val="Emphasis"/>
          <w:highlight w:val="yellow"/>
        </w:rPr>
        <w:t>initiation</w:t>
      </w:r>
      <w:r w:rsidRPr="00D04652">
        <w:rPr>
          <w:rStyle w:val="StyleUnderline"/>
        </w:rPr>
        <w:t xml:space="preserve"> of a case </w:t>
      </w:r>
      <w:r w:rsidRPr="000E5D00">
        <w:rPr>
          <w:rStyle w:val="StyleUnderline"/>
          <w:highlight w:val="yellow"/>
        </w:rPr>
        <w:t>and</w:t>
      </w:r>
      <w:r w:rsidRPr="00D04652">
        <w:rPr>
          <w:rStyle w:val="StyleUnderline"/>
        </w:rPr>
        <w:t xml:space="preserve"> a </w:t>
      </w:r>
      <w:r w:rsidRPr="000E5D00">
        <w:rPr>
          <w:rStyle w:val="Emphasis"/>
          <w:highlight w:val="yellow"/>
        </w:rPr>
        <w:t>final order</w:t>
      </w:r>
      <w:r w:rsidRPr="006C51BB">
        <w:rPr>
          <w:rStyle w:val="StyleUnderline"/>
        </w:rPr>
        <w:t xml:space="preserve"> on relief </w:t>
      </w:r>
      <w:r w:rsidRPr="000E5D00">
        <w:rPr>
          <w:rStyle w:val="StyleUnderline"/>
          <w:highlight w:val="yellow"/>
        </w:rPr>
        <w:t xml:space="preserve">may be </w:t>
      </w:r>
      <w:r w:rsidRPr="000E5D00">
        <w:rPr>
          <w:rStyle w:val="Emphasis"/>
          <w:highlight w:val="yellow"/>
        </w:rPr>
        <w:t>so great</w:t>
      </w:r>
      <w:r w:rsidRPr="000E5D00">
        <w:rPr>
          <w:rStyle w:val="StyleUnderline"/>
          <w:highlight w:val="yellow"/>
        </w:rPr>
        <w:t xml:space="preserve"> that</w:t>
      </w:r>
      <w:r w:rsidRPr="00D04652">
        <w:rPr>
          <w:rStyle w:val="StyleUnderline"/>
        </w:rPr>
        <w:t xml:space="preserve"> market </w:t>
      </w:r>
      <w:r w:rsidRPr="00D04652">
        <w:rPr>
          <w:rStyle w:val="Emphasis"/>
        </w:rPr>
        <w:t>circumstances</w:t>
      </w:r>
      <w:r w:rsidRPr="00D04652">
        <w:rPr>
          <w:rStyle w:val="StyleUnderline"/>
        </w:rPr>
        <w:t xml:space="preserve"> have </w:t>
      </w:r>
      <w:r w:rsidRPr="00D04652">
        <w:rPr>
          <w:rStyle w:val="Emphasis"/>
        </w:rPr>
        <w:t>changed</w:t>
      </w:r>
      <w:r w:rsidRPr="00D04652">
        <w:rPr>
          <w:rStyle w:val="StyleUnderline"/>
        </w:rPr>
        <w:t xml:space="preserve"> dramatically</w:t>
      </w:r>
      <w:r w:rsidRPr="00BA0F66">
        <w:rPr>
          <w:rStyle w:val="StyleUnderline"/>
        </w:rPr>
        <w:t xml:space="preserve"> </w:t>
      </w:r>
      <w:r w:rsidRPr="006C51BB">
        <w:rPr>
          <w:rStyle w:val="StyleUnderline"/>
        </w:rPr>
        <w:t xml:space="preserve">or </w:t>
      </w:r>
      <w:r w:rsidRPr="000E5D00">
        <w:rPr>
          <w:rStyle w:val="StyleUnderline"/>
          <w:highlight w:val="yellow"/>
        </w:rPr>
        <w:t>the victim</w:t>
      </w:r>
      <w:r w:rsidRPr="006C51BB">
        <w:rPr>
          <w:rStyle w:val="StyleUnderline"/>
        </w:rPr>
        <w:t xml:space="preserve"> of allegedly improper exclusion may have </w:t>
      </w:r>
      <w:r w:rsidRPr="000E5D00">
        <w:rPr>
          <w:rStyle w:val="Emphasis"/>
          <w:highlight w:val="yellow"/>
        </w:rPr>
        <w:t>left the market</w:t>
      </w:r>
      <w:r w:rsidRPr="000E5D00">
        <w:rPr>
          <w:rStyle w:val="StyleUnderline"/>
          <w:highlight w:val="yellow"/>
        </w:rPr>
        <w:t xml:space="preserve"> or</w:t>
      </w:r>
      <w:r w:rsidRPr="006C51BB">
        <w:rPr>
          <w:rStyle w:val="StyleUnderline"/>
        </w:rPr>
        <w:t xml:space="preserve"> otherwise </w:t>
      </w:r>
      <w:r w:rsidRPr="000E5D00">
        <w:rPr>
          <w:rStyle w:val="StyleUnderline"/>
          <w:highlight w:val="yellow"/>
        </w:rPr>
        <w:t>lost</w:t>
      </w:r>
      <w:r w:rsidRPr="006C51BB">
        <w:rPr>
          <w:rStyle w:val="StyleUnderline"/>
        </w:rPr>
        <w:t xml:space="preserve"> its </w:t>
      </w:r>
      <w:r w:rsidRPr="000E5D00">
        <w:rPr>
          <w:rStyle w:val="StyleUnderline"/>
          <w:highlight w:val="yellow"/>
        </w:rPr>
        <w:t>opportunity to</w:t>
      </w:r>
      <w:r w:rsidRPr="006C51BB">
        <w:rPr>
          <w:rStyle w:val="StyleUnderline"/>
        </w:rPr>
        <w:t xml:space="preserve"> expand and </w:t>
      </w:r>
      <w:r w:rsidRPr="000E5D00">
        <w:rPr>
          <w:rStyle w:val="Emphasis"/>
          <w:highlight w:val="yellow"/>
        </w:rPr>
        <w:t>contest</w:t>
      </w:r>
      <w:r w:rsidRPr="006C51BB">
        <w:rPr>
          <w:rStyle w:val="StyleUnderline"/>
        </w:rPr>
        <w:t xml:space="preserve"> </w:t>
      </w:r>
      <w:r w:rsidRPr="00D04652">
        <w:rPr>
          <w:rStyle w:val="StyleUnderline"/>
        </w:rPr>
        <w:t>the position of the incumbent dominant firm.</w:t>
      </w:r>
      <w:r w:rsidRPr="006C51BB">
        <w:rPr>
          <w:rStyle w:val="StyleUnderline"/>
        </w:rPr>
        <w:t xml:space="preserve"> In this context, </w:t>
      </w:r>
      <w:r w:rsidRPr="000E5D00">
        <w:rPr>
          <w:rStyle w:val="StyleUnderline"/>
          <w:highlight w:val="yellow"/>
        </w:rPr>
        <w:t>the</w:t>
      </w:r>
      <w:r w:rsidRPr="00D04652">
        <w:rPr>
          <w:rStyle w:val="StyleUnderline"/>
        </w:rPr>
        <w:t xml:space="preserve"> antitrust </w:t>
      </w:r>
      <w:r w:rsidRPr="000E5D00">
        <w:rPr>
          <w:rStyle w:val="Emphasis"/>
          <w:highlight w:val="yellow"/>
        </w:rPr>
        <w:t>cure</w:t>
      </w:r>
      <w:r w:rsidRPr="000E5D00">
        <w:rPr>
          <w:rStyle w:val="StyleUnderline"/>
          <w:highlight w:val="yellow"/>
        </w:rPr>
        <w:t xml:space="preserve"> arrives</w:t>
      </w:r>
      <w:r w:rsidRPr="00D04652">
        <w:rPr>
          <w:rStyle w:val="StyleUnderline"/>
        </w:rPr>
        <w:t xml:space="preserve"> far </w:t>
      </w:r>
      <w:r w:rsidRPr="000E5D00">
        <w:rPr>
          <w:rStyle w:val="Emphasis"/>
          <w:highlight w:val="yellow"/>
        </w:rPr>
        <w:t>too late</w:t>
      </w:r>
      <w:r w:rsidRPr="00D83F65">
        <w:rPr>
          <w:sz w:val="16"/>
        </w:rPr>
        <w:t xml:space="preserve"> </w:t>
      </w:r>
      <w:r w:rsidRPr="00D04652">
        <w:rPr>
          <w:sz w:val="16"/>
        </w:rPr>
        <w:t xml:space="preserve">to protect competition. </w:t>
      </w:r>
      <w:r w:rsidRPr="00D04652">
        <w:rPr>
          <w:rStyle w:val="StyleUnderline"/>
        </w:rPr>
        <w:t>The</w:t>
      </w:r>
      <w:r w:rsidRPr="00D04652">
        <w:rPr>
          <w:sz w:val="16"/>
        </w:rPr>
        <w:t xml:space="preserve"> relatively </w:t>
      </w:r>
      <w:r w:rsidRPr="00D04652">
        <w:rPr>
          <w:rStyle w:val="StyleUnderline"/>
        </w:rPr>
        <w:t>slow pace of antitrust</w:t>
      </w:r>
      <w:r w:rsidRPr="00D04652">
        <w:rPr>
          <w:sz w:val="16"/>
        </w:rPr>
        <w:t xml:space="preserve"> </w:t>
      </w:r>
      <w:r w:rsidRPr="00D04652">
        <w:rPr>
          <w:rStyle w:val="Emphasis"/>
        </w:rPr>
        <w:t>investigations</w:t>
      </w:r>
      <w:r w:rsidRPr="00D04652">
        <w:rPr>
          <w:sz w:val="16"/>
        </w:rPr>
        <w:t xml:space="preserve"> </w:t>
      </w:r>
      <w:r w:rsidRPr="00D04652">
        <w:rPr>
          <w:rStyle w:val="StyleUnderline"/>
        </w:rPr>
        <w:t>and</w:t>
      </w:r>
      <w:r w:rsidRPr="00D04652">
        <w:rPr>
          <w:sz w:val="16"/>
        </w:rPr>
        <w:t xml:space="preserve"> </w:t>
      </w:r>
      <w:r w:rsidRPr="00D04652">
        <w:rPr>
          <w:rStyle w:val="Emphasis"/>
        </w:rPr>
        <w:t>litigation</w:t>
      </w:r>
      <w:r w:rsidRPr="00D04652">
        <w:rPr>
          <w:sz w:val="16"/>
        </w:rPr>
        <w:t xml:space="preserve"> (</w:t>
      </w:r>
      <w:r w:rsidRPr="00D04652">
        <w:rPr>
          <w:rStyle w:val="StyleUnderline"/>
        </w:rPr>
        <w:t xml:space="preserve">with </w:t>
      </w:r>
      <w:r w:rsidRPr="00D04652">
        <w:rPr>
          <w:rStyle w:val="Emphasis"/>
        </w:rPr>
        <w:t>appeals</w:t>
      </w:r>
      <w:r w:rsidRPr="00D04652">
        <w:rPr>
          <w:rStyle w:val="StyleUnderline"/>
        </w:rPr>
        <w:t xml:space="preserve"> that follow an initial decision</w:t>
      </w:r>
      <w:r w:rsidRPr="00D04652">
        <w:rPr>
          <w:sz w:val="16"/>
        </w:rPr>
        <w:t xml:space="preserve">) </w:t>
      </w:r>
      <w:r w:rsidRPr="00D04652">
        <w:rPr>
          <w:rStyle w:val="StyleUnderline"/>
        </w:rPr>
        <w:t>has led</w:t>
      </w:r>
      <w:r w:rsidRPr="00D04652">
        <w:rPr>
          <w:sz w:val="16"/>
        </w:rPr>
        <w:t xml:space="preserve"> some </w:t>
      </w:r>
      <w:r w:rsidRPr="00D04652">
        <w:rPr>
          <w:rStyle w:val="StyleUnderline"/>
        </w:rPr>
        <w:t xml:space="preserve">observers to </w:t>
      </w:r>
      <w:r w:rsidRPr="00D04652">
        <w:rPr>
          <w:rStyle w:val="Emphasis"/>
        </w:rPr>
        <w:t>doubt the efficacy</w:t>
      </w:r>
      <w:r w:rsidRPr="00D04652">
        <w:rPr>
          <w:sz w:val="16"/>
        </w:rPr>
        <w:t xml:space="preserve"> </w:t>
      </w:r>
      <w:r w:rsidRPr="00D04652">
        <w:rPr>
          <w:rStyle w:val="StyleUnderline"/>
        </w:rPr>
        <w:t>of antitrust cases as effective policy-making tools in dynamic commercial sectors</w:t>
      </w:r>
      <w:r w:rsidRPr="00D04652">
        <w:rPr>
          <w:sz w:val="16"/>
        </w:rPr>
        <w:t>.</w:t>
      </w:r>
    </w:p>
    <w:p w14:paraId="201317AD" w14:textId="25F520CB" w:rsidR="0043191F" w:rsidRDefault="0043191F" w:rsidP="0043191F">
      <w:pPr>
        <w:pStyle w:val="Heading3"/>
      </w:pPr>
      <w:r>
        <w:t>Democracy Adv</w:t>
      </w:r>
    </w:p>
    <w:p w14:paraId="18BF9DF1" w14:textId="77777777" w:rsidR="0043191F" w:rsidRPr="00492D86" w:rsidRDefault="0043191F" w:rsidP="0043191F">
      <w:pPr>
        <w:pStyle w:val="Heading4"/>
        <w:rPr>
          <w:rFonts w:asciiTheme="minorHAnsi" w:hAnsiTheme="minorHAnsi" w:cstheme="minorHAnsi"/>
        </w:rPr>
      </w:pPr>
      <w:r w:rsidRPr="00492D86">
        <w:rPr>
          <w:rFonts w:asciiTheme="minorHAnsi" w:hAnsiTheme="minorHAnsi" w:cstheme="minorHAnsi"/>
        </w:rPr>
        <w:t xml:space="preserve">Legitimacy has structurally collapsed – Trump judges thump and make exceptions </w:t>
      </w:r>
      <w:r w:rsidRPr="00492D86">
        <w:rPr>
          <w:rFonts w:asciiTheme="minorHAnsi" w:hAnsiTheme="minorHAnsi" w:cstheme="minorHAnsi"/>
          <w:u w:val="single"/>
        </w:rPr>
        <w:t>inevitable</w:t>
      </w:r>
    </w:p>
    <w:p w14:paraId="0A1AEDF6" w14:textId="77777777" w:rsidR="0043191F" w:rsidRPr="00492D86" w:rsidRDefault="0043191F" w:rsidP="0043191F">
      <w:pPr>
        <w:rPr>
          <w:rFonts w:asciiTheme="minorHAnsi" w:hAnsiTheme="minorHAnsi" w:cstheme="minorHAnsi"/>
        </w:rPr>
      </w:pPr>
      <w:r w:rsidRPr="00492D86">
        <w:rPr>
          <w:rStyle w:val="Style13ptBold"/>
          <w:rFonts w:asciiTheme="minorHAnsi" w:hAnsiTheme="minorHAnsi" w:cstheme="minorHAnsi"/>
        </w:rPr>
        <w:t>Root 19</w:t>
      </w:r>
      <w:r w:rsidRPr="00492D86">
        <w:rPr>
          <w:rFonts w:asciiTheme="minorHAnsi" w:hAnsiTheme="minorHAnsi" w:cstheme="minorHAnsi"/>
        </w:rPr>
        <w:t xml:space="preserve"> [Danielle Root, director of voting rights and access to justice on the Democracy and Government Reform team at the Center for American Progress. Sam Berger, vice president of Democracy and Government Reform at the Center for American Progress. “Structural Reforms to the Federal Judiciary.” 5/8/2019. https://www.americanprogress.org/issues/courts/reports/2019/05/08/469504/structural-reforms-federal-judiciary/]</w:t>
      </w:r>
    </w:p>
    <w:p w14:paraId="4627ADD0" w14:textId="77777777" w:rsidR="0043191F" w:rsidRPr="00492D86" w:rsidRDefault="0043191F" w:rsidP="0043191F">
      <w:pPr>
        <w:rPr>
          <w:rStyle w:val="StyleUnderline"/>
          <w:rFonts w:asciiTheme="minorHAnsi" w:hAnsiTheme="minorHAnsi" w:cstheme="minorHAnsi"/>
        </w:rPr>
      </w:pPr>
      <w:r w:rsidRPr="00492D86">
        <w:rPr>
          <w:rStyle w:val="StyleUnderline"/>
          <w:rFonts w:asciiTheme="minorHAnsi" w:hAnsiTheme="minorHAnsi" w:cstheme="minorHAnsi"/>
        </w:rPr>
        <w:t xml:space="preserve">Discussions of the federal judiciary often focus on the substance of decisions made—which side wins and which side loses—and rightly so. These individual opinions are frequently of </w:t>
      </w:r>
      <w:r w:rsidRPr="00492D86">
        <w:rPr>
          <w:rStyle w:val="Emphasis"/>
          <w:rFonts w:asciiTheme="minorHAnsi" w:hAnsiTheme="minorHAnsi" w:cstheme="minorHAnsi"/>
        </w:rPr>
        <w:t>incredible importance</w:t>
      </w:r>
      <w:r w:rsidRPr="00492D86">
        <w:rPr>
          <w:rFonts w:asciiTheme="minorHAnsi" w:hAnsiTheme="minorHAnsi" w:cstheme="minorHAnsi"/>
        </w:rPr>
        <w:t xml:space="preserve">, not just to the parties involved but </w:t>
      </w:r>
      <w:r w:rsidRPr="00492D86">
        <w:rPr>
          <w:rStyle w:val="StyleUnderline"/>
          <w:rFonts w:asciiTheme="minorHAnsi" w:hAnsiTheme="minorHAnsi" w:cstheme="minorHAnsi"/>
        </w:rPr>
        <w:t xml:space="preserve">in shaping the law more </w:t>
      </w:r>
      <w:r w:rsidRPr="00492D86">
        <w:rPr>
          <w:rStyle w:val="Emphasis"/>
          <w:rFonts w:asciiTheme="minorHAnsi" w:hAnsiTheme="minorHAnsi" w:cstheme="minorHAnsi"/>
        </w:rPr>
        <w:t>broadly</w:t>
      </w:r>
      <w:r w:rsidRPr="00492D86">
        <w:rPr>
          <w:rFonts w:asciiTheme="minorHAnsi" w:hAnsiTheme="minorHAnsi" w:cstheme="minorHAnsi"/>
        </w:rPr>
        <w:t xml:space="preserve">. Yet </w:t>
      </w:r>
      <w:r w:rsidRPr="00492D86">
        <w:rPr>
          <w:rStyle w:val="StyleUnderline"/>
          <w:rFonts w:asciiTheme="minorHAnsi" w:hAnsiTheme="minorHAnsi" w:cstheme="minorHAnsi"/>
        </w:rPr>
        <w:t>this focus on substantive decisions has obscured deeper structural factors at play in the nation’s federal judiciary</w:t>
      </w:r>
      <w:r w:rsidRPr="00492D86">
        <w:rPr>
          <w:rFonts w:asciiTheme="minorHAnsi" w:hAnsiTheme="minorHAnsi" w:cstheme="minorHAnsi"/>
        </w:rPr>
        <w:t xml:space="preserve">. </w:t>
      </w:r>
      <w:r w:rsidRPr="003155AE">
        <w:rPr>
          <w:rStyle w:val="StyleUnderline"/>
          <w:rFonts w:asciiTheme="minorHAnsi" w:hAnsiTheme="minorHAnsi" w:cstheme="minorHAnsi"/>
          <w:highlight w:val="cyan"/>
        </w:rPr>
        <w:t>Structural problems</w:t>
      </w:r>
      <w:r w:rsidRPr="00492D86">
        <w:rPr>
          <w:rStyle w:val="StyleUnderline"/>
          <w:rFonts w:asciiTheme="minorHAnsi" w:hAnsiTheme="minorHAnsi" w:cstheme="minorHAnsi"/>
        </w:rPr>
        <w:t xml:space="preserve">—such as lack of judicial diversity, </w:t>
      </w:r>
      <w:r w:rsidRPr="003155AE">
        <w:rPr>
          <w:rStyle w:val="Emphasis"/>
          <w:rFonts w:asciiTheme="minorHAnsi" w:hAnsiTheme="minorHAnsi" w:cstheme="minorHAnsi"/>
          <w:highlight w:val="cyan"/>
        </w:rPr>
        <w:t>ideologue judges</w:t>
      </w:r>
      <w:r w:rsidRPr="00492D86">
        <w:rPr>
          <w:rStyle w:val="StyleUnderline"/>
          <w:rFonts w:asciiTheme="minorHAnsi" w:hAnsiTheme="minorHAnsi" w:cstheme="minorHAnsi"/>
        </w:rPr>
        <w:t>, and lack of judicial accountability—</w:t>
      </w:r>
      <w:r w:rsidRPr="003155AE">
        <w:rPr>
          <w:rStyle w:val="StyleUnderline"/>
          <w:rFonts w:asciiTheme="minorHAnsi" w:hAnsiTheme="minorHAnsi" w:cstheme="minorHAnsi"/>
          <w:highlight w:val="cyan"/>
        </w:rPr>
        <w:t xml:space="preserve">undercut the courts’ </w:t>
      </w:r>
      <w:r w:rsidRPr="003155AE">
        <w:rPr>
          <w:rStyle w:val="Emphasis"/>
          <w:rFonts w:asciiTheme="minorHAnsi" w:hAnsiTheme="minorHAnsi" w:cstheme="minorHAnsi"/>
          <w:highlight w:val="cyan"/>
        </w:rPr>
        <w:t>legitimacy</w:t>
      </w:r>
      <w:r w:rsidRPr="003155AE">
        <w:rPr>
          <w:rStyle w:val="StyleUnderline"/>
          <w:rFonts w:asciiTheme="minorHAnsi" w:hAnsiTheme="minorHAnsi" w:cstheme="minorHAnsi"/>
          <w:highlight w:val="cyan"/>
        </w:rPr>
        <w:t xml:space="preserve"> and have tangible negative effects on judicial decision-making</w:t>
      </w:r>
      <w:r w:rsidRPr="00492D86">
        <w:rPr>
          <w:rFonts w:asciiTheme="minorHAnsi" w:hAnsiTheme="minorHAnsi" w:cstheme="minorHAnsi"/>
        </w:rPr>
        <w:t xml:space="preserve">. Instead of protecting everyday Americans by serving as a check on abuses of power, too often </w:t>
      </w:r>
      <w:r w:rsidRPr="003155AE">
        <w:rPr>
          <w:rStyle w:val="StyleUnderline"/>
          <w:rFonts w:asciiTheme="minorHAnsi" w:hAnsiTheme="minorHAnsi" w:cstheme="minorHAnsi"/>
          <w:highlight w:val="cyan"/>
        </w:rPr>
        <w:t>the federal courts have become a tool for carrying out</w:t>
      </w:r>
      <w:r w:rsidRPr="00492D86">
        <w:rPr>
          <w:rStyle w:val="StyleUnderline"/>
          <w:rFonts w:asciiTheme="minorHAnsi" w:hAnsiTheme="minorHAnsi" w:cstheme="minorHAnsi"/>
        </w:rPr>
        <w:t xml:space="preserve"> the </w:t>
      </w:r>
      <w:r w:rsidRPr="003155AE">
        <w:rPr>
          <w:rStyle w:val="StyleUnderline"/>
          <w:rFonts w:asciiTheme="minorHAnsi" w:hAnsiTheme="minorHAnsi" w:cstheme="minorHAnsi"/>
          <w:highlight w:val="cyan"/>
        </w:rPr>
        <w:t xml:space="preserve">agendas of </w:t>
      </w:r>
      <w:r w:rsidRPr="003155AE">
        <w:rPr>
          <w:rStyle w:val="Emphasis"/>
          <w:rFonts w:asciiTheme="minorHAnsi" w:hAnsiTheme="minorHAnsi" w:cstheme="minorHAnsi"/>
          <w:highlight w:val="cyan"/>
        </w:rPr>
        <w:t>special interests</w:t>
      </w:r>
      <w:r w:rsidRPr="003155AE">
        <w:rPr>
          <w:rStyle w:val="StyleUnderline"/>
          <w:rFonts w:asciiTheme="minorHAnsi" w:hAnsiTheme="minorHAnsi" w:cstheme="minorHAnsi"/>
          <w:highlight w:val="cyan"/>
        </w:rPr>
        <w:t xml:space="preserve"> and</w:t>
      </w:r>
      <w:r w:rsidRPr="00492D86">
        <w:rPr>
          <w:rStyle w:val="StyleUnderline"/>
          <w:rFonts w:asciiTheme="minorHAnsi" w:hAnsiTheme="minorHAnsi" w:cstheme="minorHAnsi"/>
        </w:rPr>
        <w:t xml:space="preserve"> </w:t>
      </w:r>
      <w:r w:rsidRPr="003155AE">
        <w:rPr>
          <w:rStyle w:val="Emphasis"/>
          <w:rFonts w:asciiTheme="minorHAnsi" w:hAnsiTheme="minorHAnsi" w:cstheme="minorHAnsi"/>
          <w:highlight w:val="cyan"/>
        </w:rPr>
        <w:t>corporations</w:t>
      </w:r>
      <w:r w:rsidRPr="00492D86">
        <w:rPr>
          <w:rStyle w:val="StyleUnderline"/>
          <w:rFonts w:asciiTheme="minorHAnsi" w:hAnsiTheme="minorHAnsi" w:cstheme="minorHAnsi"/>
        </w:rPr>
        <w:t>.</w:t>
      </w:r>
    </w:p>
    <w:p w14:paraId="7B43EE48" w14:textId="77777777" w:rsidR="0043191F" w:rsidRDefault="0043191F" w:rsidP="0043191F">
      <w:pPr>
        <w:rPr>
          <w:rStyle w:val="StyleUnderline"/>
          <w:rFonts w:asciiTheme="minorHAnsi" w:hAnsiTheme="minorHAnsi" w:cstheme="minorHAnsi"/>
        </w:rPr>
      </w:pPr>
      <w:r w:rsidRPr="00492D86">
        <w:rPr>
          <w:rStyle w:val="StyleUnderline"/>
          <w:rFonts w:asciiTheme="minorHAnsi" w:hAnsiTheme="minorHAnsi" w:cstheme="minorHAnsi"/>
        </w:rPr>
        <w:t>Structural problems with the judiciary have always existed to varying degrees</w:t>
      </w:r>
      <w:r w:rsidRPr="00492D86">
        <w:rPr>
          <w:rFonts w:asciiTheme="minorHAnsi" w:hAnsiTheme="minorHAnsi" w:cstheme="minorHAnsi"/>
        </w:rPr>
        <w:t xml:space="preserve">. But </w:t>
      </w:r>
      <w:r w:rsidRPr="00492D86">
        <w:rPr>
          <w:rStyle w:val="StyleUnderline"/>
          <w:rFonts w:asciiTheme="minorHAnsi" w:hAnsiTheme="minorHAnsi" w:cstheme="minorHAnsi"/>
        </w:rPr>
        <w:t xml:space="preserve">they have been exacerbated in recent years </w:t>
      </w:r>
      <w:r w:rsidRPr="003155AE">
        <w:rPr>
          <w:rStyle w:val="StyleUnderline"/>
          <w:rFonts w:asciiTheme="minorHAnsi" w:hAnsiTheme="minorHAnsi" w:cstheme="minorHAnsi"/>
          <w:highlight w:val="cyan"/>
        </w:rPr>
        <w:t xml:space="preserve">due to an ongoing campaign by conservatives to </w:t>
      </w:r>
      <w:r w:rsidRPr="003155AE">
        <w:rPr>
          <w:rStyle w:val="Emphasis"/>
          <w:rFonts w:asciiTheme="minorHAnsi" w:hAnsiTheme="minorHAnsi" w:cstheme="minorHAnsi"/>
          <w:highlight w:val="cyan"/>
        </w:rPr>
        <w:t>take control</w:t>
      </w:r>
      <w:r w:rsidRPr="003155AE">
        <w:rPr>
          <w:rStyle w:val="StyleUnderline"/>
          <w:rFonts w:asciiTheme="minorHAnsi" w:hAnsiTheme="minorHAnsi" w:cstheme="minorHAnsi"/>
          <w:highlight w:val="cyan"/>
        </w:rPr>
        <w:t xml:space="preserve"> of</w:t>
      </w:r>
      <w:r w:rsidRPr="00492D86">
        <w:rPr>
          <w:rStyle w:val="StyleUnderline"/>
          <w:rFonts w:asciiTheme="minorHAnsi" w:hAnsiTheme="minorHAnsi" w:cstheme="minorHAnsi"/>
        </w:rPr>
        <w:t xml:space="preserve"> the </w:t>
      </w:r>
      <w:r w:rsidRPr="003155AE">
        <w:rPr>
          <w:rStyle w:val="StyleUnderline"/>
          <w:rFonts w:asciiTheme="minorHAnsi" w:hAnsiTheme="minorHAnsi" w:cstheme="minorHAnsi"/>
          <w:highlight w:val="cyan"/>
        </w:rPr>
        <w:t>federal courts</w:t>
      </w:r>
      <w:r w:rsidRPr="00492D86">
        <w:rPr>
          <w:rStyle w:val="StyleUnderline"/>
          <w:rFonts w:asciiTheme="minorHAnsi" w:hAnsiTheme="minorHAnsi" w:cstheme="minorHAnsi"/>
        </w:rPr>
        <w:t xml:space="preserve">, often through procedural changes that have significant effects but garner little public attention. The problem has now reached a </w:t>
      </w:r>
      <w:r w:rsidRPr="00492D86">
        <w:rPr>
          <w:rStyle w:val="Emphasis"/>
          <w:rFonts w:asciiTheme="minorHAnsi" w:hAnsiTheme="minorHAnsi" w:cstheme="minorHAnsi"/>
        </w:rPr>
        <w:t>crisis point</w:t>
      </w:r>
      <w:r w:rsidRPr="00492D86">
        <w:rPr>
          <w:rFonts w:asciiTheme="minorHAnsi" w:hAnsiTheme="minorHAnsi" w:cstheme="minorHAnsi"/>
        </w:rPr>
        <w:t xml:space="preserve">. </w:t>
      </w:r>
      <w:r w:rsidRPr="003155AE">
        <w:rPr>
          <w:rStyle w:val="Emphasis"/>
          <w:rFonts w:asciiTheme="minorHAnsi" w:hAnsiTheme="minorHAnsi" w:cstheme="minorHAnsi"/>
          <w:highlight w:val="cyan"/>
        </w:rPr>
        <w:t>Conservatives</w:t>
      </w:r>
      <w:r w:rsidRPr="00492D86">
        <w:rPr>
          <w:rFonts w:asciiTheme="minorHAnsi" w:hAnsiTheme="minorHAnsi" w:cstheme="minorHAnsi"/>
        </w:rPr>
        <w:t xml:space="preserve"> </w:t>
      </w:r>
      <w:r w:rsidRPr="00492D86">
        <w:rPr>
          <w:rStyle w:val="StyleUnderline"/>
          <w:rFonts w:asciiTheme="minorHAnsi" w:hAnsiTheme="minorHAnsi" w:cstheme="minorHAnsi"/>
        </w:rPr>
        <w:t xml:space="preserve">have shown a willingness to abandon any and all norms to undermine the judicial nominations process and </w:t>
      </w:r>
      <w:r w:rsidRPr="003155AE">
        <w:rPr>
          <w:rStyle w:val="Emphasis"/>
          <w:rFonts w:asciiTheme="minorHAnsi" w:hAnsiTheme="minorHAnsi" w:cstheme="minorHAnsi"/>
          <w:highlight w:val="cyan"/>
        </w:rPr>
        <w:t>pack the courts</w:t>
      </w:r>
      <w:r w:rsidRPr="003155AE">
        <w:rPr>
          <w:rStyle w:val="StyleUnderline"/>
          <w:rFonts w:asciiTheme="minorHAnsi" w:hAnsiTheme="minorHAnsi" w:cstheme="minorHAnsi"/>
          <w:highlight w:val="cyan"/>
        </w:rPr>
        <w:t xml:space="preserve"> with judges who will help them realize </w:t>
      </w:r>
      <w:r w:rsidRPr="003155AE">
        <w:rPr>
          <w:rStyle w:val="Emphasis"/>
          <w:rFonts w:asciiTheme="minorHAnsi" w:hAnsiTheme="minorHAnsi" w:cstheme="minorHAnsi"/>
          <w:highlight w:val="cyan"/>
        </w:rPr>
        <w:t>political goals</w:t>
      </w:r>
      <w:r w:rsidRPr="00492D86">
        <w:rPr>
          <w:rStyle w:val="StyleUnderline"/>
          <w:rFonts w:asciiTheme="minorHAnsi" w:hAnsiTheme="minorHAnsi" w:cstheme="minorHAnsi"/>
        </w:rPr>
        <w:t xml:space="preserve"> they cannot achieve through the political process</w:t>
      </w:r>
      <w:r w:rsidRPr="00492D86">
        <w:rPr>
          <w:rFonts w:asciiTheme="minorHAnsi" w:hAnsiTheme="minorHAnsi" w:cstheme="minorHAnsi"/>
        </w:rPr>
        <w:t xml:space="preserve">. </w:t>
      </w:r>
      <w:r w:rsidRPr="003155AE">
        <w:rPr>
          <w:rStyle w:val="StyleUnderline"/>
          <w:rFonts w:asciiTheme="minorHAnsi" w:hAnsiTheme="minorHAnsi" w:cstheme="minorHAnsi"/>
          <w:highlight w:val="cyan"/>
        </w:rPr>
        <w:t>These judges have</w:t>
      </w:r>
      <w:r w:rsidRPr="00492D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 xml:space="preserve">proven </w:t>
      </w:r>
      <w:r w:rsidRPr="003155AE">
        <w:rPr>
          <w:rStyle w:val="Emphasis"/>
          <w:rFonts w:asciiTheme="minorHAnsi" w:hAnsiTheme="minorHAnsi" w:cstheme="minorHAnsi"/>
          <w:highlight w:val="cyan"/>
        </w:rPr>
        <w:t>more than willing</w:t>
      </w:r>
      <w:r w:rsidRPr="003155AE">
        <w:rPr>
          <w:rStyle w:val="StyleUnderline"/>
          <w:rFonts w:asciiTheme="minorHAnsi" w:hAnsiTheme="minorHAnsi" w:cstheme="minorHAnsi"/>
          <w:highlight w:val="cyan"/>
        </w:rPr>
        <w:t xml:space="preserve"> to carry out the task, supporting the most specious of legal claims</w:t>
      </w:r>
      <w:r w:rsidRPr="00492D86">
        <w:rPr>
          <w:rStyle w:val="StyleUnderline"/>
          <w:rFonts w:asciiTheme="minorHAnsi" w:hAnsiTheme="minorHAnsi" w:cstheme="minorHAnsi"/>
        </w:rPr>
        <w:t xml:space="preserve"> </w:t>
      </w:r>
    </w:p>
    <w:p w14:paraId="78194BAB" w14:textId="77777777" w:rsidR="0043191F" w:rsidRDefault="0043191F" w:rsidP="0043191F">
      <w:pPr>
        <w:rPr>
          <w:rStyle w:val="StyleUnderline"/>
          <w:rFonts w:asciiTheme="minorHAnsi" w:hAnsiTheme="minorHAnsi" w:cstheme="minorHAnsi"/>
        </w:rPr>
      </w:pPr>
    </w:p>
    <w:p w14:paraId="7D78E7B6" w14:textId="77777777" w:rsidR="0043191F" w:rsidRPr="002175CB" w:rsidRDefault="0043191F" w:rsidP="0043191F">
      <w:pPr>
        <w:rPr>
          <w:rFonts w:asciiTheme="minorHAnsi" w:hAnsiTheme="minorHAnsi" w:cstheme="minorHAnsi"/>
          <w:u w:val="single"/>
        </w:rPr>
      </w:pPr>
      <w:r w:rsidRPr="00492D86">
        <w:rPr>
          <w:rStyle w:val="StyleUnderline"/>
          <w:rFonts w:asciiTheme="minorHAnsi" w:hAnsiTheme="minorHAnsi" w:cstheme="minorHAnsi"/>
        </w:rPr>
        <w:t xml:space="preserve">in order </w:t>
      </w:r>
      <w:r w:rsidRPr="003155AE">
        <w:rPr>
          <w:rStyle w:val="StyleUnderline"/>
          <w:rFonts w:asciiTheme="minorHAnsi" w:hAnsiTheme="minorHAnsi" w:cstheme="minorHAnsi"/>
          <w:highlight w:val="cyan"/>
        </w:rPr>
        <w:t xml:space="preserve">to </w:t>
      </w:r>
      <w:r w:rsidRPr="003155AE">
        <w:rPr>
          <w:rStyle w:val="Emphasis"/>
          <w:rFonts w:asciiTheme="minorHAnsi" w:hAnsiTheme="minorHAnsi" w:cstheme="minorHAnsi"/>
          <w:highlight w:val="cyan"/>
        </w:rPr>
        <w:t>skew the system</w:t>
      </w:r>
      <w:r w:rsidRPr="003155AE">
        <w:rPr>
          <w:rStyle w:val="StyleUnderline"/>
          <w:rFonts w:asciiTheme="minorHAnsi" w:hAnsiTheme="minorHAnsi" w:cstheme="minorHAnsi"/>
          <w:highlight w:val="cyan"/>
        </w:rPr>
        <w:t xml:space="preserve"> in favor of </w:t>
      </w:r>
      <w:r w:rsidRPr="003155AE">
        <w:rPr>
          <w:rStyle w:val="Emphasis"/>
          <w:rFonts w:asciiTheme="minorHAnsi" w:hAnsiTheme="minorHAnsi" w:cstheme="minorHAnsi"/>
          <w:highlight w:val="cyan"/>
        </w:rPr>
        <w:t>conservative interests</w:t>
      </w:r>
      <w:r w:rsidRPr="00492D86">
        <w:rPr>
          <w:rStyle w:val="StyleUnderline"/>
          <w:rFonts w:asciiTheme="minorHAnsi" w:hAnsiTheme="minorHAnsi" w:cstheme="minorHAnsi"/>
        </w:rPr>
        <w:t xml:space="preserve"> and even prevent many Americans from accessing the courts at all.</w:t>
      </w:r>
    </w:p>
    <w:p w14:paraId="59365F3B" w14:textId="6F8C3C85" w:rsidR="0043191F" w:rsidRDefault="0043191F" w:rsidP="0043191F">
      <w:pPr>
        <w:pStyle w:val="Heading1"/>
      </w:pPr>
      <w:r>
        <w:t>1NR</w:t>
      </w:r>
    </w:p>
    <w:p w14:paraId="10B981A6" w14:textId="5C7CF565" w:rsidR="0043191F" w:rsidRDefault="0043191F" w:rsidP="0043191F">
      <w:pPr>
        <w:pStyle w:val="Heading3"/>
      </w:pPr>
      <w:r>
        <w:t>FTC Adv</w:t>
      </w:r>
    </w:p>
    <w:p w14:paraId="2BC77845" w14:textId="77777777" w:rsidR="0043191F" w:rsidRDefault="0043191F" w:rsidP="0043191F">
      <w:pPr>
        <w:pStyle w:val="Heading4"/>
      </w:pPr>
      <w:bookmarkStart w:id="16" w:name="_Hlk97396502"/>
      <w:r>
        <w:t xml:space="preserve">Congressional </w:t>
      </w:r>
      <w:r w:rsidRPr="00901274">
        <w:rPr>
          <w:u w:val="single"/>
        </w:rPr>
        <w:t>backlash</w:t>
      </w:r>
      <w:r>
        <w:t xml:space="preserve"> – lobbying undermines resources</w:t>
      </w:r>
    </w:p>
    <w:p w14:paraId="1E5DB2A7" w14:textId="77777777" w:rsidR="0043191F" w:rsidRDefault="0043191F" w:rsidP="0043191F">
      <w:r w:rsidRPr="00521D33">
        <w:rPr>
          <w:rStyle w:val="Style13ptBold"/>
        </w:rPr>
        <w:t>Jones 20</w:t>
      </w:r>
      <w:r>
        <w:t xml:space="preserve"> [Alison Jones, Professor of Law at King's and a solicitor at Freshfields Bruckhaus Deringer LLP. William E. Kovacic, George Mason University Foundation Professor at the George Mason University School of Law. “Antitrust’s Implementation Blind Side: Challenges to Major Expansion of U.S. Competition Policy.” 2020. </w:t>
      </w:r>
      <w:hyperlink r:id="rId28" w:history="1">
        <w:r w:rsidRPr="00B71068">
          <w:rPr>
            <w:rStyle w:val="Hyperlink"/>
          </w:rPr>
          <w:t>https://journals.sagepub.com/doi/pdf/10.1177/0003603X20912884</w:t>
        </w:r>
      </w:hyperlink>
      <w:r>
        <w:t>]</w:t>
      </w:r>
    </w:p>
    <w:p w14:paraId="0B9B845E" w14:textId="77777777" w:rsidR="0043191F" w:rsidRDefault="0043191F" w:rsidP="0043191F">
      <w:r>
        <w:t>D. Political Backlash</w:t>
      </w:r>
    </w:p>
    <w:p w14:paraId="6831B980" w14:textId="77777777" w:rsidR="0043191F" w:rsidRDefault="0043191F" w:rsidP="0043191F">
      <w:r>
        <w:t xml:space="preserve">As we have already indicated, </w:t>
      </w:r>
      <w:r w:rsidRPr="001C6B78">
        <w:rPr>
          <w:rStyle w:val="StyleUnderline"/>
        </w:rPr>
        <w:t xml:space="preserve">the government’s prosecution of high stakes </w:t>
      </w:r>
      <w:r w:rsidRPr="009D461A">
        <w:rPr>
          <w:rStyle w:val="StyleUnderline"/>
          <w:highlight w:val="cyan"/>
        </w:rPr>
        <w:t>antitrust</w:t>
      </w:r>
      <w:r w:rsidRPr="001C6B78">
        <w:rPr>
          <w:rStyle w:val="StyleUnderline"/>
        </w:rPr>
        <w:t xml:space="preserve"> cases often </w:t>
      </w:r>
      <w:r w:rsidRPr="009D461A">
        <w:rPr>
          <w:rStyle w:val="StyleUnderline"/>
          <w:highlight w:val="cyan"/>
        </w:rPr>
        <w:t xml:space="preserve">inspires defendants to </w:t>
      </w:r>
      <w:r w:rsidRPr="009D461A">
        <w:rPr>
          <w:rStyle w:val="Emphasis"/>
          <w:highlight w:val="cyan"/>
        </w:rPr>
        <w:t>lobby</w:t>
      </w:r>
      <w:r w:rsidRPr="001C6B78">
        <w:rPr>
          <w:rStyle w:val="StyleUnderline"/>
        </w:rPr>
        <w:t xml:space="preserve"> elected officials to rein in the enforcement agency.</w:t>
      </w:r>
      <w:r>
        <w:t xml:space="preserve"> </w:t>
      </w:r>
      <w:r w:rsidRPr="001C6B78">
        <w:rPr>
          <w:rStyle w:val="StyleUnderline"/>
        </w:rPr>
        <w:t>Targets of cases that seek to impose powerful remedies have several possible paths to encourage politicians to blunt enforcement measures</w:t>
      </w:r>
      <w:r>
        <w:t xml:space="preserve">. </w:t>
      </w:r>
      <w:r w:rsidRPr="001C6B78">
        <w:rPr>
          <w:rStyle w:val="StyleUnderline"/>
        </w:rPr>
        <w:t xml:space="preserve">One path is to </w:t>
      </w:r>
      <w:r w:rsidRPr="009D461A">
        <w:rPr>
          <w:rStyle w:val="StyleUnderline"/>
          <w:highlight w:val="cyan"/>
        </w:rPr>
        <w:t>seek</w:t>
      </w:r>
      <w:r w:rsidRPr="001C6B78">
        <w:rPr>
          <w:rStyle w:val="StyleUnderline"/>
        </w:rPr>
        <w:t xml:space="preserve"> </w:t>
      </w:r>
      <w:r w:rsidRPr="009D461A">
        <w:rPr>
          <w:rStyle w:val="Emphasis"/>
          <w:highlight w:val="cyan"/>
        </w:rPr>
        <w:t>intervention</w:t>
      </w:r>
      <w:r w:rsidRPr="009D461A">
        <w:rPr>
          <w:rStyle w:val="StyleUnderline"/>
          <w:highlight w:val="cyan"/>
        </w:rPr>
        <w:t xml:space="preserve"> from the President</w:t>
      </w:r>
      <w:r w:rsidRPr="001C6B78">
        <w:rPr>
          <w:rStyle w:val="StyleUnderline"/>
        </w:rPr>
        <w:t>.</w:t>
      </w:r>
      <w:r>
        <w:t xml:space="preserve"> </w:t>
      </w:r>
      <w:r w:rsidRPr="001C6B78">
        <w:rPr>
          <w:rStyle w:val="StyleUnderline"/>
        </w:rPr>
        <w:t>The Assistant Attorney General of the Antitrust Division serves at the will of the President, making DOJ policy dependent on the President’s continuing support</w:t>
      </w:r>
      <w:r>
        <w:t xml:space="preserve">. The White House ordinarily does not guide the Antitrust Division’s selection of cases, but </w:t>
      </w:r>
      <w:r w:rsidRPr="001C6B78">
        <w:rPr>
          <w:rStyle w:val="StyleUnderline"/>
        </w:rPr>
        <w:t xml:space="preserve">there have been instances in which the President pressured the Division to alter course on behalf of a defendant, </w:t>
      </w:r>
      <w:r w:rsidRPr="009D461A">
        <w:rPr>
          <w:rStyle w:val="StyleUnderline"/>
          <w:highlight w:val="cyan"/>
        </w:rPr>
        <w:t>and</w:t>
      </w:r>
      <w:r w:rsidRPr="001C6B78">
        <w:rPr>
          <w:rStyle w:val="StyleUnderline"/>
        </w:rPr>
        <w:t xml:space="preserve"> did so successfully.</w:t>
      </w:r>
      <w:r>
        <w:t>125</w:t>
      </w:r>
    </w:p>
    <w:p w14:paraId="56A65BE9" w14:textId="77777777" w:rsidR="0043191F" w:rsidRDefault="0043191F" w:rsidP="0043191F">
      <w:r w:rsidRPr="001C6B78">
        <w:rPr>
          <w:rStyle w:val="StyleUnderline"/>
        </w:rPr>
        <w:t xml:space="preserve">The second path is to lobby the </w:t>
      </w:r>
      <w:r w:rsidRPr="009D461A">
        <w:rPr>
          <w:rStyle w:val="Emphasis"/>
          <w:highlight w:val="cyan"/>
        </w:rPr>
        <w:t>Congress</w:t>
      </w:r>
      <w:r>
        <w:t xml:space="preserve">. </w:t>
      </w:r>
      <w:r w:rsidRPr="009D461A">
        <w:rPr>
          <w:rStyle w:val="StyleUnderline"/>
          <w:highlight w:val="cyan"/>
        </w:rPr>
        <w:t>The FTC is</w:t>
      </w:r>
      <w:r w:rsidRPr="001C6B78">
        <w:rPr>
          <w:rStyle w:val="StyleUnderline"/>
        </w:rPr>
        <w:t xml:space="preserve"> called an “independent” regulatory agency, but Congress interprets independence in an idiosyncratic way</w:t>
      </w:r>
      <w:r>
        <w:t xml:space="preserve">.126 Legislators believe independence means insulation from the executive branch, not from the legislature. </w:t>
      </w:r>
      <w:r w:rsidRPr="001C6B78">
        <w:rPr>
          <w:rStyle w:val="StyleUnderline"/>
        </w:rPr>
        <w:t xml:space="preserve">The FTC is </w:t>
      </w:r>
      <w:r w:rsidRPr="009D461A">
        <w:rPr>
          <w:rStyle w:val="StyleUnderline"/>
          <w:highlight w:val="cyan"/>
        </w:rPr>
        <w:t>dependent on a good relationship with Congress</w:t>
      </w:r>
      <w:r w:rsidRPr="001C6B78">
        <w:rPr>
          <w:rStyle w:val="StyleUnderline"/>
        </w:rPr>
        <w:t xml:space="preserve">, </w:t>
      </w:r>
      <w:r w:rsidRPr="009D461A">
        <w:rPr>
          <w:rStyle w:val="StyleUnderline"/>
          <w:highlight w:val="cyan"/>
        </w:rPr>
        <w:t>which controls its budget</w:t>
      </w:r>
      <w:r w:rsidRPr="001C6B78">
        <w:rPr>
          <w:rStyle w:val="StyleUnderline"/>
        </w:rPr>
        <w:t xml:space="preserve"> and can react with hostility, and forcefully, when it disapproves of FTC litigation</w:t>
      </w:r>
      <w:r w:rsidRPr="001C6B78">
        <w:t>—particularly where</w:t>
      </w:r>
      <w:r>
        <w:t xml:space="preserve"> it adversely affects the interests of members’ constituents. </w:t>
      </w:r>
      <w:r w:rsidRPr="001C6B78">
        <w:rPr>
          <w:rStyle w:val="StyleUnderline"/>
        </w:rPr>
        <w:t>Controversial and contested cases may consequently be derailed or muted if political support for them wanes and politicians become more sympathetic to commercial interests.</w:t>
      </w:r>
      <w:r>
        <w:t xml:space="preserve"> The FTC’s sometimes tempestuous relationship with Congress demonstrates that </w:t>
      </w:r>
      <w:r w:rsidRPr="001C6B78">
        <w:rPr>
          <w:rStyle w:val="StyleUnderline"/>
        </w:rPr>
        <w:t>political coalitions favoring bold enforcement can be volatile, unpredictable, and evanescent</w:t>
      </w:r>
      <w:r>
        <w:t xml:space="preserve">.127 </w:t>
      </w:r>
      <w:r w:rsidRPr="001C6B78">
        <w:rPr>
          <w:rStyle w:val="StyleUnderline"/>
        </w:rPr>
        <w:t>If the FTC does not manage its relationship with Congress carefully, its litigation opponents may mobilize legislative intervention that causes ambitious enforcement measures to the founder</w:t>
      </w:r>
      <w:r>
        <w:t>.</w:t>
      </w:r>
    </w:p>
    <w:p w14:paraId="4720CF83" w14:textId="77777777" w:rsidR="0043191F" w:rsidRDefault="0043191F" w:rsidP="0043191F">
      <w:pPr>
        <w:rPr>
          <w:rStyle w:val="StyleUnderline"/>
        </w:rPr>
      </w:pPr>
      <w:r>
        <w:t xml:space="preserve">Imagine, for a moment, that the DOJ and the FTC launch monopolization cases against each of the GAFA giants. Among other grounds, these cases might be premised on the theory that the firms used mergers to accumulate and protect positions of dominance. </w:t>
      </w:r>
      <w:r w:rsidRPr="001C6B78">
        <w:rPr>
          <w:rStyle w:val="StyleUnderline"/>
        </w:rPr>
        <w:t xml:space="preserve">The GAFA </w:t>
      </w:r>
      <w:r w:rsidRPr="009D461A">
        <w:rPr>
          <w:rStyle w:val="StyleUnderline"/>
          <w:highlight w:val="cyan"/>
        </w:rPr>
        <w:t>firms</w:t>
      </w:r>
      <w:r w:rsidRPr="001C6B78">
        <w:rPr>
          <w:rStyle w:val="StyleUnderline"/>
        </w:rPr>
        <w:t xml:space="preserve"> have received unfavorable scrutiny from legislators from both political parties over the past few years, but the current wave of political opprobrium is unlikely to discourage the firms from </w:t>
      </w:r>
      <w:r w:rsidRPr="009D461A">
        <w:rPr>
          <w:rStyle w:val="StyleUnderline"/>
          <w:highlight w:val="cyan"/>
        </w:rPr>
        <w:t>bring</w:t>
      </w:r>
      <w:r w:rsidRPr="001C6B78">
        <w:rPr>
          <w:rStyle w:val="StyleUnderline"/>
        </w:rPr>
        <w:t xml:space="preserve">ing their </w:t>
      </w:r>
      <w:r w:rsidRPr="009D461A">
        <w:rPr>
          <w:rStyle w:val="StyleUnderline"/>
          <w:highlight w:val="cyan"/>
        </w:rPr>
        <w:t>formidable lobbying</w:t>
      </w:r>
      <w:r w:rsidRPr="001C6B78">
        <w:rPr>
          <w:rStyle w:val="StyleUnderline"/>
        </w:rPr>
        <w:t xml:space="preserve"> </w:t>
      </w:r>
      <w:r w:rsidRPr="009D461A">
        <w:rPr>
          <w:rStyle w:val="StyleUnderline"/>
          <w:highlight w:val="cyan"/>
        </w:rPr>
        <w:t>resources</w:t>
      </w:r>
      <w:r w:rsidRPr="001C6B78">
        <w:rPr>
          <w:rStyle w:val="StyleUnderline"/>
        </w:rPr>
        <w:t xml:space="preserve"> to bear upon the Congress. </w:t>
      </w:r>
      <w:r w:rsidRPr="009D461A">
        <w:rPr>
          <w:rStyle w:val="StyleUnderline"/>
          <w:highlight w:val="cyan"/>
        </w:rPr>
        <w:t>It would be hazardous for</w:t>
      </w:r>
      <w:r w:rsidRPr="001C6B78">
        <w:rPr>
          <w:rStyle w:val="StyleUnderline"/>
        </w:rPr>
        <w:t xml:space="preserve"> the enforcement </w:t>
      </w:r>
      <w:r w:rsidRPr="009D461A">
        <w:rPr>
          <w:rStyle w:val="StyleUnderline"/>
          <w:highlight w:val="cyan"/>
        </w:rPr>
        <w:t>agencies to assume</w:t>
      </w:r>
      <w:r w:rsidRPr="001C6B78">
        <w:rPr>
          <w:rStyle w:val="StyleUnderline"/>
        </w:rPr>
        <w:t xml:space="preserve"> that </w:t>
      </w:r>
      <w:r w:rsidRPr="009D461A">
        <w:rPr>
          <w:rStyle w:val="StyleUnderline"/>
          <w:highlight w:val="cyan"/>
        </w:rPr>
        <w:t>a</w:t>
      </w:r>
      <w:r w:rsidRPr="001C6B78">
        <w:rPr>
          <w:rStyle w:val="StyleUnderline"/>
        </w:rPr>
        <w:t xml:space="preserve"> sustained, </w:t>
      </w:r>
      <w:r w:rsidRPr="009D461A">
        <w:rPr>
          <w:rStyle w:val="StyleUnderline"/>
          <w:highlight w:val="cyan"/>
        </w:rPr>
        <w:t>well-financed lobbying campaign</w:t>
      </w:r>
      <w:r w:rsidRPr="001C6B78">
        <w:rPr>
          <w:rStyle w:val="StyleUnderline"/>
        </w:rPr>
        <w:t xml:space="preserve"> will </w:t>
      </w:r>
      <w:r w:rsidRPr="009D461A">
        <w:rPr>
          <w:rStyle w:val="StyleUnderline"/>
          <w:highlight w:val="cyan"/>
        </w:rPr>
        <w:t xml:space="preserve">be </w:t>
      </w:r>
      <w:r w:rsidRPr="009D461A">
        <w:rPr>
          <w:rStyle w:val="Emphasis"/>
          <w:highlight w:val="cyan"/>
        </w:rPr>
        <w:t>ineffective</w:t>
      </w:r>
      <w:r w:rsidRPr="009D461A">
        <w:rPr>
          <w:highlight w:val="cyan"/>
        </w:rPr>
        <w:t>.</w:t>
      </w:r>
      <w:r>
        <w:t xml:space="preserve"> At a minimum, </w:t>
      </w:r>
      <w:r w:rsidRPr="001C6B78">
        <w:rPr>
          <w:rStyle w:val="StyleUnderline"/>
        </w:rPr>
        <w:t xml:space="preserve">the </w:t>
      </w:r>
      <w:r w:rsidRPr="009D461A">
        <w:rPr>
          <w:rStyle w:val="StyleUnderline"/>
          <w:highlight w:val="cyan"/>
        </w:rPr>
        <w:t>agencies</w:t>
      </w:r>
      <w:r w:rsidRPr="001C6B78">
        <w:rPr>
          <w:rStyle w:val="StyleUnderline"/>
        </w:rPr>
        <w:t xml:space="preserve"> would </w:t>
      </w:r>
      <w:r w:rsidRPr="009D461A">
        <w:rPr>
          <w:rStyle w:val="StyleUnderline"/>
          <w:highlight w:val="cyan"/>
        </w:rPr>
        <w:t xml:space="preserve">need to consider how many </w:t>
      </w:r>
      <w:r w:rsidRPr="009D461A">
        <w:rPr>
          <w:rStyle w:val="Emphasis"/>
          <w:highlight w:val="cyan"/>
        </w:rPr>
        <w:t>battles</w:t>
      </w:r>
      <w:r w:rsidRPr="009D461A">
        <w:rPr>
          <w:rStyle w:val="StyleUnderline"/>
          <w:highlight w:val="cyan"/>
        </w:rPr>
        <w:t xml:space="preserve"> they can fight at one time,</w:t>
      </w:r>
      <w:r w:rsidRPr="001C6B78">
        <w:rPr>
          <w:rStyle w:val="StyleUnderline"/>
        </w:rPr>
        <w:t xml:space="preserve"> and how to foster a countervailing coalition of business interests to oppose the defendants.</w:t>
      </w:r>
    </w:p>
    <w:bookmarkEnd w:id="16"/>
    <w:p w14:paraId="50C5B493" w14:textId="77777777" w:rsidR="0043191F" w:rsidRDefault="0043191F" w:rsidP="0043191F">
      <w:pPr>
        <w:rPr>
          <w:rFonts w:asciiTheme="minorHAnsi" w:hAnsiTheme="minorHAnsi" w:cstheme="minorBidi"/>
        </w:rPr>
      </w:pPr>
    </w:p>
    <w:p w14:paraId="75C60BD4" w14:textId="77777777" w:rsidR="0043191F" w:rsidRPr="007F17F1" w:rsidRDefault="0043191F" w:rsidP="0043191F">
      <w:pPr>
        <w:pStyle w:val="Heading4"/>
        <w:rPr>
          <w:rFonts w:asciiTheme="minorHAnsi" w:hAnsiTheme="minorHAnsi" w:cstheme="minorHAnsi"/>
          <w:b w:val="0"/>
          <w:bCs/>
          <w:szCs w:val="26"/>
        </w:rPr>
      </w:pPr>
      <w:bookmarkStart w:id="17" w:name="_Hlk87712680"/>
      <w:bookmarkStart w:id="18" w:name="_Hlk97396535"/>
      <w:bookmarkStart w:id="19" w:name="_Hlk87708679"/>
      <w:r w:rsidRPr="007F17F1">
        <w:rPr>
          <w:rFonts w:asciiTheme="minorHAnsi" w:hAnsiTheme="minorHAnsi" w:cstheme="minorHAnsi"/>
          <w:szCs w:val="26"/>
        </w:rPr>
        <w:t>No emerging tech impact.</w:t>
      </w:r>
    </w:p>
    <w:p w14:paraId="49C0B648" w14:textId="77777777" w:rsidR="0043191F" w:rsidRPr="007F17F1" w:rsidRDefault="0043191F" w:rsidP="0043191F">
      <w:pPr>
        <w:rPr>
          <w:rFonts w:asciiTheme="minorHAnsi" w:hAnsiTheme="minorHAnsi" w:cstheme="minorHAnsi"/>
        </w:rPr>
      </w:pPr>
      <w:r w:rsidRPr="007F17F1">
        <w:rPr>
          <w:rStyle w:val="Heading4Char"/>
          <w:rFonts w:asciiTheme="minorHAnsi" w:hAnsiTheme="minorHAnsi" w:cstheme="minorHAnsi"/>
          <w:szCs w:val="26"/>
        </w:rPr>
        <w:t xml:space="preserve">Pinker et al. ’20 </w:t>
      </w:r>
      <w:r w:rsidRPr="007F17F1">
        <w:rPr>
          <w:rFonts w:asciiTheme="minorHAnsi" w:hAnsiTheme="minorHAnsi" w:cstheme="minorHAnsi"/>
        </w:rPr>
        <w:t>[Steven; PhD, Professor of Psychology @ Harvard; Stuart Russell, Professor of Computer Science @ UC Berkeley; Lucas Perry; “Steven Pinker and Stuart Russell on the Foundations, Benefits, and Possible Existential Threat of AI”; June 29</w:t>
      </w:r>
      <w:r w:rsidRPr="007F17F1">
        <w:rPr>
          <w:rFonts w:asciiTheme="minorHAnsi" w:hAnsiTheme="minorHAnsi" w:cstheme="minorHAnsi"/>
          <w:vertAlign w:val="superscript"/>
        </w:rPr>
        <w:t>th</w:t>
      </w:r>
      <w:r w:rsidRPr="007F17F1">
        <w:rPr>
          <w:rFonts w:asciiTheme="minorHAnsi" w:hAnsiTheme="minorHAnsi" w:cstheme="minorHAnsi"/>
        </w:rPr>
        <w:t>, 2020; https://futureoflife.org/2020/06/15/steven-pinker-and-stuart-russell-on-the-foundations-benefits-and-possible-existential-risk-of-ai/]</w:t>
      </w:r>
    </w:p>
    <w:bookmarkEnd w:id="19"/>
    <w:p w14:paraId="011DC226"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Lucas </w:t>
      </w:r>
      <w:r w:rsidRPr="007F17F1">
        <w:rPr>
          <w:rStyle w:val="StyleUnderline"/>
          <w:rFonts w:asciiTheme="minorHAnsi" w:hAnsiTheme="minorHAnsi" w:cstheme="minorHAnsi"/>
        </w:rPr>
        <w:t>Perry</w:t>
      </w:r>
      <w:r w:rsidRPr="007F17F1">
        <w:rPr>
          <w:rFonts w:asciiTheme="minorHAnsi" w:hAnsiTheme="minorHAnsi" w:cstheme="minorHAnsi"/>
        </w:rPr>
        <w:t xml:space="preserve">: Now that’s quite a beautiful picture of the future. </w:t>
      </w:r>
      <w:r w:rsidRPr="007F17F1">
        <w:rPr>
          <w:rStyle w:val="Emphasis"/>
          <w:rFonts w:asciiTheme="minorHAnsi" w:hAnsiTheme="minorHAnsi" w:cstheme="minorHAnsi"/>
        </w:rPr>
        <w:t>There’s a lot of existential hope</w:t>
      </w:r>
      <w:r w:rsidRPr="007F17F1">
        <w:rPr>
          <w:rFonts w:asciiTheme="minorHAnsi" w:hAnsiTheme="minorHAnsi" w:cstheme="minorHAnsi"/>
        </w:rPr>
        <w:t xml:space="preserve"> there. </w:t>
      </w:r>
      <w:r w:rsidRPr="007F17F1">
        <w:rPr>
          <w:rStyle w:val="StyleUnderline"/>
          <w:rFonts w:asciiTheme="minorHAnsi" w:hAnsiTheme="minorHAnsi" w:cstheme="minorHAnsi"/>
        </w:rPr>
        <w:t>The other side to</w:t>
      </w:r>
      <w:r w:rsidRPr="007F17F1">
        <w:rPr>
          <w:rFonts w:asciiTheme="minorHAnsi" w:hAnsiTheme="minorHAnsi" w:cstheme="minorHAnsi"/>
        </w:rPr>
        <w:t xml:space="preserve"> existential </w:t>
      </w:r>
      <w:r w:rsidRPr="007F17F1">
        <w:rPr>
          <w:rStyle w:val="StyleUnderline"/>
          <w:rFonts w:asciiTheme="minorHAnsi" w:hAnsiTheme="minorHAnsi" w:cstheme="minorHAnsi"/>
        </w:rPr>
        <w:t>hope is existential risk</w:t>
      </w:r>
      <w:r w:rsidRPr="007F17F1">
        <w:rPr>
          <w:rFonts w:asciiTheme="minorHAnsi" w:hAnsiTheme="minorHAnsi" w:cstheme="minorHAnsi"/>
        </w:rPr>
        <w:t xml:space="preserve">. Now this is an interesting subject, which Steve and you, Stuart, I believe have disagreements about. So pivoting into this area, and Steve, you can go first here, </w:t>
      </w:r>
      <w:r w:rsidRPr="007F17F1">
        <w:rPr>
          <w:rStyle w:val="StyleUnderline"/>
          <w:rFonts w:asciiTheme="minorHAnsi" w:hAnsiTheme="minorHAnsi" w:cstheme="minorHAnsi"/>
          <w:highlight w:val="yellow"/>
        </w:rPr>
        <w:t>do you believe</w:t>
      </w:r>
      <w:r w:rsidRPr="007F17F1">
        <w:rPr>
          <w:rFonts w:asciiTheme="minorHAnsi" w:hAnsiTheme="minorHAnsi" w:cstheme="minorHAnsi"/>
        </w:rPr>
        <w:t xml:space="preserve"> that </w:t>
      </w:r>
      <w:r w:rsidRPr="007F17F1">
        <w:rPr>
          <w:rStyle w:val="StyleUnderline"/>
          <w:rFonts w:asciiTheme="minorHAnsi" w:hAnsiTheme="minorHAnsi" w:cstheme="minorHAnsi"/>
          <w:highlight w:val="yellow"/>
        </w:rPr>
        <w:t>human beings</w:t>
      </w:r>
      <w:r w:rsidRPr="007F17F1">
        <w:rPr>
          <w:rFonts w:asciiTheme="minorHAnsi" w:hAnsiTheme="minorHAnsi" w:cstheme="minorHAnsi"/>
        </w:rPr>
        <w:t xml:space="preserve">, </w:t>
      </w:r>
      <w:r w:rsidRPr="007F17F1">
        <w:rPr>
          <w:rStyle w:val="StyleUnderline"/>
          <w:rFonts w:asciiTheme="minorHAnsi" w:hAnsiTheme="minorHAnsi" w:cstheme="minorHAnsi"/>
          <w:highlight w:val="yellow"/>
        </w:rPr>
        <w:t>should</w:t>
      </w:r>
      <w:r w:rsidRPr="007F17F1">
        <w:rPr>
          <w:rStyle w:val="StyleUnderline"/>
          <w:rFonts w:asciiTheme="minorHAnsi" w:hAnsiTheme="minorHAnsi" w:cstheme="minorHAnsi"/>
        </w:rPr>
        <w:t xml:space="preserve"> we not </w:t>
      </w:r>
      <w:r w:rsidRPr="007F17F1">
        <w:rPr>
          <w:rStyle w:val="StyleUnderline"/>
          <w:rFonts w:asciiTheme="minorHAnsi" w:hAnsiTheme="minorHAnsi" w:cstheme="minorHAnsi"/>
          <w:highlight w:val="yellow"/>
        </w:rPr>
        <w:t>go extinct</w:t>
      </w:r>
      <w:r w:rsidRPr="007F17F1">
        <w:rPr>
          <w:rFonts w:asciiTheme="minorHAnsi" w:hAnsiTheme="minorHAnsi" w:cstheme="minorHAnsi"/>
        </w:rPr>
        <w:t xml:space="preserve"> in the meantime, </w:t>
      </w:r>
      <w:r w:rsidRPr="007F17F1">
        <w:rPr>
          <w:rStyle w:val="StyleUnderline"/>
          <w:rFonts w:asciiTheme="minorHAnsi" w:hAnsiTheme="minorHAnsi" w:cstheme="minorHAnsi"/>
        </w:rPr>
        <w:t xml:space="preserve">will </w:t>
      </w:r>
      <w:r w:rsidRPr="007F17F1">
        <w:rPr>
          <w:rStyle w:val="StyleUnderline"/>
          <w:rFonts w:asciiTheme="minorHAnsi" w:hAnsiTheme="minorHAnsi" w:cstheme="minorHAnsi"/>
          <w:highlight w:val="yellow"/>
        </w:rPr>
        <w:t>we build</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artificial </w:t>
      </w:r>
      <w:r w:rsidRPr="007F17F1">
        <w:rPr>
          <w:rStyle w:val="Emphasis"/>
          <w:rFonts w:asciiTheme="minorHAnsi" w:hAnsiTheme="minorHAnsi" w:cstheme="minorHAnsi"/>
          <w:highlight w:val="yellow"/>
        </w:rPr>
        <w:t>superintel</w:t>
      </w:r>
      <w:r w:rsidRPr="007F17F1">
        <w:rPr>
          <w:rStyle w:val="Emphasis"/>
          <w:rFonts w:asciiTheme="minorHAnsi" w:hAnsiTheme="minorHAnsi" w:cstheme="minorHAnsi"/>
        </w:rPr>
        <w:t>ligence</w:t>
      </w:r>
      <w:r w:rsidRPr="007F17F1">
        <w:rPr>
          <w:rStyle w:val="StyleUnderline"/>
          <w:rFonts w:asciiTheme="minorHAnsi" w:hAnsiTheme="minorHAnsi" w:cstheme="minorHAnsi"/>
          <w:highlight w:val="yellow"/>
        </w:rPr>
        <w:t>?</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And </w:t>
      </w:r>
      <w:r w:rsidRPr="007F17F1">
        <w:rPr>
          <w:rStyle w:val="Emphasis"/>
          <w:rFonts w:asciiTheme="minorHAnsi" w:hAnsiTheme="minorHAnsi" w:cstheme="minorHAnsi"/>
        </w:rPr>
        <w:t>does that pose</w:t>
      </w:r>
      <w:r w:rsidRPr="007F17F1">
        <w:rPr>
          <w:rStyle w:val="StyleUnderline"/>
          <w:rFonts w:asciiTheme="minorHAnsi" w:hAnsiTheme="minorHAnsi" w:cstheme="minorHAnsi"/>
        </w:rPr>
        <w:t xml:space="preserve"> an existential </w:t>
      </w:r>
      <w:r w:rsidRPr="007F17F1">
        <w:rPr>
          <w:rStyle w:val="Emphasis"/>
          <w:rFonts w:asciiTheme="minorHAnsi" w:hAnsiTheme="minorHAnsi" w:cstheme="minorHAnsi"/>
        </w:rPr>
        <w:t>risk to humanity</w:t>
      </w:r>
      <w:r w:rsidRPr="007F17F1">
        <w:rPr>
          <w:rStyle w:val="StyleUnderline"/>
          <w:rFonts w:asciiTheme="minorHAnsi" w:hAnsiTheme="minorHAnsi" w:cstheme="minorHAnsi"/>
        </w:rPr>
        <w:t>?</w:t>
      </w:r>
    </w:p>
    <w:p w14:paraId="6DADE50C"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Steven </w:t>
      </w:r>
      <w:r w:rsidRPr="007F17F1">
        <w:rPr>
          <w:rStyle w:val="StyleUnderline"/>
          <w:rFonts w:asciiTheme="minorHAnsi" w:hAnsiTheme="minorHAnsi" w:cstheme="minorHAnsi"/>
        </w:rPr>
        <w:t>Pinker</w:t>
      </w:r>
      <w:r w:rsidRPr="007F17F1">
        <w:rPr>
          <w:rFonts w:asciiTheme="minorHAnsi" w:hAnsiTheme="minorHAnsi" w:cstheme="minorHAnsi"/>
        </w:rPr>
        <w:t xml:space="preserve">: Yeah, </w:t>
      </w:r>
      <w:r w:rsidRPr="007F17F1">
        <w:rPr>
          <w:rStyle w:val="StyleUnderline"/>
          <w:rFonts w:asciiTheme="minorHAnsi" w:hAnsiTheme="minorHAnsi" w:cstheme="minorHAnsi"/>
          <w:highlight w:val="yellow"/>
        </w:rPr>
        <w:t>I’m</w:t>
      </w:r>
      <w:r w:rsidRPr="007F17F1">
        <w:rPr>
          <w:rFonts w:asciiTheme="minorHAnsi" w:hAnsiTheme="minorHAnsi" w:cstheme="minorHAnsi"/>
        </w:rPr>
        <w:t xml:space="preserve"> on record as being </w:t>
      </w:r>
      <w:r w:rsidRPr="007F17F1">
        <w:rPr>
          <w:rStyle w:val="Emphasis"/>
          <w:rFonts w:asciiTheme="minorHAnsi" w:hAnsiTheme="minorHAnsi" w:cstheme="minorHAnsi"/>
          <w:highlight w:val="yellow"/>
        </w:rPr>
        <w:t>skeptical</w:t>
      </w:r>
      <w:r w:rsidRPr="007F17F1">
        <w:rPr>
          <w:rStyle w:val="Emphasis"/>
          <w:rFonts w:asciiTheme="minorHAnsi" w:hAnsiTheme="minorHAnsi" w:cstheme="minorHAnsi"/>
        </w:rPr>
        <w:t xml:space="preserve"> of that scenario</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and </w:t>
      </w:r>
      <w:r w:rsidRPr="007F17F1">
        <w:rPr>
          <w:rStyle w:val="Emphasis"/>
          <w:rFonts w:asciiTheme="minorHAnsi" w:hAnsiTheme="minorHAnsi" w:cstheme="minorHAnsi"/>
        </w:rPr>
        <w:t>dubious about</w:t>
      </w:r>
      <w:r w:rsidRPr="007F17F1">
        <w:rPr>
          <w:rStyle w:val="StyleUnderline"/>
          <w:rFonts w:asciiTheme="minorHAnsi" w:hAnsiTheme="minorHAnsi" w:cstheme="minorHAnsi"/>
        </w:rPr>
        <w:t xml:space="preserve"> the value of </w:t>
      </w:r>
      <w:r w:rsidRPr="007F17F1">
        <w:rPr>
          <w:rStyle w:val="Emphasis"/>
          <w:rFonts w:asciiTheme="minorHAnsi" w:hAnsiTheme="minorHAnsi" w:cstheme="minorHAnsi"/>
        </w:rPr>
        <w:t>putting</w:t>
      </w:r>
      <w:r w:rsidRPr="007F17F1">
        <w:rPr>
          <w:rStyle w:val="StyleUnderline"/>
          <w:rFonts w:asciiTheme="minorHAnsi" w:hAnsiTheme="minorHAnsi" w:cstheme="minorHAnsi"/>
        </w:rPr>
        <w:t xml:space="preserve"> a lot of </w:t>
      </w:r>
      <w:r w:rsidRPr="007F17F1">
        <w:rPr>
          <w:rStyle w:val="Emphasis"/>
          <w:rFonts w:asciiTheme="minorHAnsi" w:hAnsiTheme="minorHAnsi" w:cstheme="minorHAnsi"/>
        </w:rPr>
        <w:t>effort into worrying</w:t>
      </w:r>
      <w:r w:rsidRPr="007F17F1">
        <w:rPr>
          <w:rStyle w:val="StyleUnderline"/>
          <w:rFonts w:asciiTheme="minorHAnsi" w:hAnsiTheme="minorHAnsi" w:cstheme="minorHAnsi"/>
        </w:rPr>
        <w:t xml:space="preserve"> about it</w:t>
      </w:r>
      <w:r w:rsidRPr="007F17F1">
        <w:rPr>
          <w:rFonts w:asciiTheme="minorHAnsi" w:hAnsiTheme="minorHAnsi" w:cstheme="minorHAnsi"/>
        </w:rPr>
        <w:t xml:space="preserve"> now. </w:t>
      </w:r>
      <w:r w:rsidRPr="007F17F1">
        <w:rPr>
          <w:rStyle w:val="StyleUnderline"/>
          <w:rFonts w:asciiTheme="minorHAnsi" w:hAnsiTheme="minorHAnsi" w:cstheme="minorHAnsi"/>
        </w:rPr>
        <w:t xml:space="preserve">The concept of </w:t>
      </w:r>
      <w:r w:rsidRPr="007F17F1">
        <w:rPr>
          <w:rStyle w:val="Emphasis"/>
          <w:rFonts w:asciiTheme="minorHAnsi" w:hAnsiTheme="minorHAnsi" w:cstheme="minorHAnsi"/>
        </w:rPr>
        <w:t>superintelligence</w:t>
      </w:r>
      <w:r w:rsidRPr="007F17F1">
        <w:rPr>
          <w:rStyle w:val="StyleUnderline"/>
          <w:rFonts w:asciiTheme="minorHAnsi" w:hAnsiTheme="minorHAnsi" w:cstheme="minorHAnsi"/>
        </w:rPr>
        <w:t xml:space="preserve"> is</w:t>
      </w:r>
      <w:r w:rsidRPr="007F17F1">
        <w:rPr>
          <w:rFonts w:asciiTheme="minorHAnsi" w:hAnsiTheme="minorHAnsi" w:cstheme="minorHAnsi"/>
        </w:rPr>
        <w:t xml:space="preserve"> itself </w:t>
      </w:r>
      <w:r w:rsidRPr="007F17F1">
        <w:rPr>
          <w:rStyle w:val="Emphasis"/>
          <w:rFonts w:asciiTheme="minorHAnsi" w:hAnsiTheme="minorHAnsi" w:cstheme="minorHAnsi"/>
        </w:rPr>
        <w:t>obscure</w:t>
      </w:r>
      <w:r w:rsidRPr="007F17F1">
        <w:rPr>
          <w:rFonts w:asciiTheme="minorHAnsi" w:hAnsiTheme="minorHAnsi" w:cstheme="minorHAnsi"/>
        </w:rPr>
        <w:t xml:space="preserve">. In a lot of the discussions </w:t>
      </w:r>
      <w:r w:rsidRPr="007F17F1">
        <w:rPr>
          <w:rStyle w:val="StyleUnderline"/>
          <w:rFonts w:asciiTheme="minorHAnsi" w:hAnsiTheme="minorHAnsi" w:cstheme="minorHAnsi"/>
          <w:highlight w:val="yellow"/>
        </w:rPr>
        <w:t>you could replace</w:t>
      </w:r>
      <w:r w:rsidRPr="007F17F1">
        <w:rPr>
          <w:rStyle w:val="StyleUnderline"/>
          <w:rFonts w:asciiTheme="minorHAnsi" w:hAnsiTheme="minorHAnsi" w:cstheme="minorHAnsi"/>
        </w:rPr>
        <w:t xml:space="preserve"> the word “</w:t>
      </w:r>
      <w:r w:rsidRPr="007F17F1">
        <w:rPr>
          <w:rStyle w:val="StyleUnderline"/>
          <w:rFonts w:asciiTheme="minorHAnsi" w:hAnsiTheme="minorHAnsi" w:cstheme="minorHAnsi"/>
          <w:highlight w:val="yellow"/>
        </w:rPr>
        <w:t>superintelligence</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with</w:t>
      </w:r>
      <w:r w:rsidRPr="007F17F1">
        <w:rPr>
          <w:rStyle w:val="StyleUnderline"/>
          <w:rFonts w:asciiTheme="minorHAnsi" w:hAnsiTheme="minorHAnsi" w:cstheme="minorHAnsi"/>
        </w:rPr>
        <w:t xml:space="preserve"> “</w:t>
      </w:r>
      <w:r w:rsidRPr="007F17F1">
        <w:rPr>
          <w:rStyle w:val="Emphasis"/>
          <w:rFonts w:asciiTheme="minorHAnsi" w:hAnsiTheme="minorHAnsi" w:cstheme="minorHAnsi"/>
          <w:highlight w:val="yellow"/>
        </w:rPr>
        <w:t>magic</w:t>
      </w:r>
      <w:r w:rsidRPr="007F17F1">
        <w:rPr>
          <w:rStyle w:val="StyleUnderline"/>
          <w:rFonts w:asciiTheme="minorHAnsi" w:hAnsiTheme="minorHAnsi" w:cstheme="minorHAnsi"/>
        </w:rPr>
        <w:t>” or “</w:t>
      </w:r>
      <w:r w:rsidRPr="007F17F1">
        <w:rPr>
          <w:rStyle w:val="Emphasis"/>
          <w:rFonts w:asciiTheme="minorHAnsi" w:hAnsiTheme="minorHAnsi" w:cstheme="minorHAnsi"/>
        </w:rPr>
        <w:t>miracle</w:t>
      </w:r>
      <w:r w:rsidRPr="007F17F1">
        <w:rPr>
          <w:rStyle w:val="StyleUnderline"/>
          <w:rFonts w:asciiTheme="minorHAnsi" w:hAnsiTheme="minorHAnsi" w:cstheme="minorHAnsi"/>
        </w:rPr>
        <w:t xml:space="preserve">” and the </w:t>
      </w:r>
      <w:r w:rsidRPr="007F17F1">
        <w:rPr>
          <w:rStyle w:val="StyleUnderline"/>
          <w:rFonts w:asciiTheme="minorHAnsi" w:hAnsiTheme="minorHAnsi" w:cstheme="minorHAnsi"/>
          <w:highlight w:val="yellow"/>
        </w:rPr>
        <w:t xml:space="preserve">sentence would read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yellow"/>
        </w:rPr>
        <w:t>same</w:t>
      </w:r>
      <w:r w:rsidRPr="007F17F1">
        <w:rPr>
          <w:rFonts w:asciiTheme="minorHAnsi" w:hAnsiTheme="minorHAnsi" w:cstheme="minorHAnsi"/>
        </w:rPr>
        <w:t xml:space="preserve">. </w:t>
      </w:r>
      <w:r w:rsidRPr="007F17F1">
        <w:rPr>
          <w:rStyle w:val="StyleUnderline"/>
          <w:rFonts w:asciiTheme="minorHAnsi" w:hAnsiTheme="minorHAnsi" w:cstheme="minorHAnsi"/>
        </w:rPr>
        <w:t>You read about a</w:t>
      </w:r>
      <w:r w:rsidRPr="007F17F1">
        <w:rPr>
          <w:rFonts w:asciiTheme="minorHAnsi" w:hAnsiTheme="minorHAnsi" w:cstheme="minorHAnsi"/>
        </w:rPr>
        <w:t xml:space="preserve">n AI </w:t>
      </w:r>
      <w:r w:rsidRPr="007F17F1">
        <w:rPr>
          <w:rStyle w:val="StyleUnderline"/>
          <w:rFonts w:asciiTheme="minorHAnsi" w:hAnsiTheme="minorHAnsi" w:cstheme="minorHAnsi"/>
        </w:rPr>
        <w:t xml:space="preserve">system that could </w:t>
      </w:r>
      <w:r w:rsidRPr="007F17F1">
        <w:rPr>
          <w:rStyle w:val="Emphasis"/>
          <w:rFonts w:asciiTheme="minorHAnsi" w:hAnsiTheme="minorHAnsi" w:cstheme="minorHAnsi"/>
        </w:rPr>
        <w:t>duplicate brains</w:t>
      </w:r>
      <w:r w:rsidRPr="007F17F1">
        <w:rPr>
          <w:rStyle w:val="StyleUnderline"/>
          <w:rFonts w:asciiTheme="minorHAnsi" w:hAnsiTheme="minorHAnsi" w:cstheme="minorHAnsi"/>
        </w:rPr>
        <w:t xml:space="preserve"> in silicon</w:t>
      </w:r>
      <w:r w:rsidRPr="007F17F1">
        <w:rPr>
          <w:rFonts w:asciiTheme="minorHAnsi" w:hAnsiTheme="minorHAnsi" w:cstheme="minorHAnsi"/>
        </w:rPr>
        <w:t xml:space="preserve">, </w:t>
      </w:r>
      <w:r w:rsidRPr="007F17F1">
        <w:rPr>
          <w:rStyle w:val="StyleUnderline"/>
          <w:rFonts w:asciiTheme="minorHAnsi" w:hAnsiTheme="minorHAnsi" w:cstheme="minorHAnsi"/>
        </w:rPr>
        <w:t>or solve</w:t>
      </w:r>
      <w:r w:rsidRPr="007F17F1">
        <w:rPr>
          <w:rFonts w:asciiTheme="minorHAnsi" w:hAnsiTheme="minorHAnsi" w:cstheme="minorHAnsi"/>
        </w:rPr>
        <w:t xml:space="preserve"> problems like </w:t>
      </w:r>
      <w:r w:rsidRPr="007F17F1">
        <w:rPr>
          <w:rStyle w:val="Emphasis"/>
          <w:rFonts w:asciiTheme="minorHAnsi" w:hAnsiTheme="minorHAnsi" w:cstheme="minorHAnsi"/>
        </w:rPr>
        <w:t>war in</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rPr>
        <w:t>Mid</w:t>
      </w:r>
      <w:r w:rsidRPr="007F17F1">
        <w:rPr>
          <w:rStyle w:val="StyleUnderline"/>
          <w:rFonts w:asciiTheme="minorHAnsi" w:hAnsiTheme="minorHAnsi" w:cstheme="minorHAnsi"/>
        </w:rPr>
        <w:t xml:space="preserve">dle </w:t>
      </w:r>
      <w:r w:rsidRPr="007F17F1">
        <w:rPr>
          <w:rStyle w:val="Emphasis"/>
          <w:rFonts w:asciiTheme="minorHAnsi" w:hAnsiTheme="minorHAnsi" w:cstheme="minorHAnsi"/>
        </w:rPr>
        <w:t>East</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or cure </w:t>
      </w:r>
      <w:r w:rsidRPr="007F17F1">
        <w:rPr>
          <w:rStyle w:val="Emphasis"/>
          <w:rFonts w:asciiTheme="minorHAnsi" w:hAnsiTheme="minorHAnsi" w:cstheme="minorHAnsi"/>
        </w:rPr>
        <w:t>cancer</w:t>
      </w:r>
      <w:r w:rsidRPr="007F17F1">
        <w:rPr>
          <w:rFonts w:asciiTheme="minorHAnsi" w:hAnsiTheme="minorHAnsi" w:cstheme="minorHAnsi"/>
        </w:rPr>
        <w:t xml:space="preserve">.  </w:t>
      </w:r>
      <w:r w:rsidRPr="007F17F1">
        <w:rPr>
          <w:rStyle w:val="Emphasis"/>
          <w:rFonts w:asciiTheme="minorHAnsi" w:hAnsiTheme="minorHAnsi" w:cstheme="minorHAnsi"/>
        </w:rPr>
        <w:t>It’s just imagining the possibility</w:t>
      </w:r>
      <w:r w:rsidRPr="007F17F1">
        <w:rPr>
          <w:rStyle w:val="StyleUnderline"/>
          <w:rFonts w:asciiTheme="minorHAnsi" w:hAnsiTheme="minorHAnsi" w:cstheme="minorHAnsi"/>
        </w:rPr>
        <w:t xml:space="preserve"> of a solution and assuming</w:t>
      </w:r>
      <w:r w:rsidRPr="007F17F1">
        <w:rPr>
          <w:rFonts w:asciiTheme="minorHAnsi" w:hAnsiTheme="minorHAnsi" w:cstheme="minorHAnsi"/>
        </w:rPr>
        <w:t xml:space="preserve"> that </w:t>
      </w:r>
      <w:r w:rsidRPr="007F17F1">
        <w:rPr>
          <w:rStyle w:val="StyleUnderline"/>
          <w:rFonts w:asciiTheme="minorHAnsi" w:hAnsiTheme="minorHAnsi" w:cstheme="minorHAnsi"/>
        </w:rPr>
        <w:t>the ability to bring it about will exist</w:t>
      </w:r>
      <w:r w:rsidRPr="007F17F1">
        <w:rPr>
          <w:rFonts w:asciiTheme="minorHAnsi" w:hAnsiTheme="minorHAnsi" w:cstheme="minorHAnsi"/>
        </w:rPr>
        <w:t xml:space="preserve">, </w:t>
      </w:r>
      <w:r w:rsidRPr="007F17F1">
        <w:rPr>
          <w:rStyle w:val="StyleUnderline"/>
          <w:rFonts w:asciiTheme="minorHAnsi" w:hAnsiTheme="minorHAnsi" w:cstheme="minorHAnsi"/>
        </w:rPr>
        <w:t>without laying out what that intelligence would consist of</w:t>
      </w:r>
      <w:r w:rsidRPr="007F17F1">
        <w:rPr>
          <w:rFonts w:asciiTheme="minorHAnsi" w:hAnsiTheme="minorHAnsi" w:cstheme="minorHAnsi"/>
        </w:rPr>
        <w:t>, or what would count as a solution to the problem. </w:t>
      </w:r>
    </w:p>
    <w:p w14:paraId="4338F4DF"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So I find </w:t>
      </w:r>
      <w:r w:rsidRPr="007F17F1">
        <w:rPr>
          <w:rStyle w:val="StyleUnderline"/>
          <w:rFonts w:asciiTheme="minorHAnsi" w:hAnsiTheme="minorHAnsi" w:cstheme="minorHAnsi"/>
        </w:rPr>
        <w:t xml:space="preserve">the concept of </w:t>
      </w:r>
      <w:r w:rsidRPr="007F17F1">
        <w:rPr>
          <w:rStyle w:val="Emphasis"/>
          <w:rFonts w:asciiTheme="minorHAnsi" w:hAnsiTheme="minorHAnsi" w:cstheme="minorHAnsi"/>
        </w:rPr>
        <w:t>superintelligence</w:t>
      </w:r>
      <w:r w:rsidRPr="007F17F1">
        <w:rPr>
          <w:rStyle w:val="StyleUnderline"/>
          <w:rFonts w:asciiTheme="minorHAnsi" w:hAnsiTheme="minorHAnsi" w:cstheme="minorHAnsi"/>
        </w:rPr>
        <w:t xml:space="preserve"> itself a </w:t>
      </w:r>
      <w:r w:rsidRPr="007F17F1">
        <w:rPr>
          <w:rStyle w:val="Emphasis"/>
          <w:rFonts w:asciiTheme="minorHAnsi" w:hAnsiTheme="minorHAnsi" w:cstheme="minorHAnsi"/>
        </w:rPr>
        <w:t>dubious</w:t>
      </w:r>
      <w:r w:rsidRPr="007F17F1">
        <w:rPr>
          <w:rStyle w:val="StyleUnderline"/>
          <w:rFonts w:asciiTheme="minorHAnsi" w:hAnsiTheme="minorHAnsi" w:cstheme="minorHAnsi"/>
        </w:rPr>
        <w:t xml:space="preserve"> extrapolation of an </w:t>
      </w:r>
      <w:r w:rsidRPr="007F17F1">
        <w:rPr>
          <w:rStyle w:val="Emphasis"/>
          <w:rFonts w:asciiTheme="minorHAnsi" w:hAnsiTheme="minorHAnsi" w:cstheme="minorHAnsi"/>
        </w:rPr>
        <w:t>unextrapolable continuum</w:t>
      </w:r>
      <w:r w:rsidRPr="007F17F1">
        <w:rPr>
          <w:rFonts w:asciiTheme="minorHAnsi" w:hAnsiTheme="minorHAnsi" w:cstheme="minorHAnsi"/>
        </w:rPr>
        <w:t xml:space="preserve">, like human-to-animal, or not-so-bright human-to-smart-human. </w:t>
      </w:r>
      <w:r w:rsidRPr="007F17F1">
        <w:rPr>
          <w:rStyle w:val="StyleUnderline"/>
          <w:rFonts w:asciiTheme="minorHAnsi" w:hAnsiTheme="minorHAnsi" w:cstheme="minorHAnsi"/>
        </w:rPr>
        <w:t>I don’t think there is a power called “intelligence”</w:t>
      </w:r>
      <w:r w:rsidRPr="007F17F1">
        <w:rPr>
          <w:rFonts w:asciiTheme="minorHAnsi" w:hAnsiTheme="minorHAnsi" w:cstheme="minorHAnsi"/>
        </w:rPr>
        <w:t xml:space="preserve"> such </w:t>
      </w:r>
      <w:r w:rsidRPr="007F17F1">
        <w:rPr>
          <w:rStyle w:val="StyleUnderline"/>
          <w:rFonts w:asciiTheme="minorHAnsi" w:hAnsiTheme="minorHAnsi" w:cstheme="minorHAnsi"/>
        </w:rPr>
        <w:t>that we can compare</w:t>
      </w:r>
      <w:r w:rsidRPr="007F17F1">
        <w:rPr>
          <w:rFonts w:asciiTheme="minorHAnsi" w:hAnsiTheme="minorHAnsi" w:cstheme="minorHAnsi"/>
        </w:rPr>
        <w:t xml:space="preserve"> a squirrel or an octopus to a human and say, “Well, imagine even more of that.” </w:t>
      </w:r>
    </w:p>
    <w:p w14:paraId="7B16E999" w14:textId="77777777" w:rsidR="0043191F" w:rsidRPr="007F17F1" w:rsidRDefault="0043191F" w:rsidP="0043191F">
      <w:pPr>
        <w:rPr>
          <w:rFonts w:asciiTheme="minorHAnsi" w:hAnsiTheme="minorHAnsi" w:cstheme="minorHAnsi"/>
        </w:rPr>
      </w:pPr>
      <w:r w:rsidRPr="007F17F1">
        <w:rPr>
          <w:rStyle w:val="StyleUnderline"/>
          <w:rFonts w:asciiTheme="minorHAnsi" w:hAnsiTheme="minorHAnsi" w:cstheme="minorHAnsi"/>
        </w:rPr>
        <w:t>I’m</w:t>
      </w:r>
      <w:r w:rsidRPr="007F17F1">
        <w:rPr>
          <w:rFonts w:asciiTheme="minorHAnsi" w:hAnsiTheme="minorHAnsi" w:cstheme="minorHAnsi"/>
        </w:rPr>
        <w:t xml:space="preserve"> also </w:t>
      </w:r>
      <w:r w:rsidRPr="007F17F1">
        <w:rPr>
          <w:rStyle w:val="Emphasis"/>
          <w:rFonts w:asciiTheme="minorHAnsi" w:hAnsiTheme="minorHAnsi" w:cstheme="minorHAnsi"/>
        </w:rPr>
        <w:t>skeptical about</w:t>
      </w:r>
      <w:r w:rsidRPr="007F17F1">
        <w:rPr>
          <w:rFonts w:asciiTheme="minorHAnsi" w:hAnsiTheme="minorHAnsi" w:cstheme="minorHAnsi"/>
        </w:rPr>
        <w:t xml:space="preserve"> the </w:t>
      </w:r>
      <w:r w:rsidRPr="007F17F1">
        <w:rPr>
          <w:rStyle w:val="Emphasis"/>
          <w:rFonts w:asciiTheme="minorHAnsi" w:hAnsiTheme="minorHAnsi" w:cstheme="minorHAnsi"/>
        </w:rPr>
        <w:t>existential risk</w:t>
      </w:r>
      <w:r w:rsidRPr="007F17F1">
        <w:rPr>
          <w:rStyle w:val="StyleUnderline"/>
          <w:rFonts w:asciiTheme="minorHAnsi" w:hAnsiTheme="minorHAnsi" w:cstheme="minorHAnsi"/>
        </w:rPr>
        <w:t xml:space="preserve"> scenarios</w:t>
      </w:r>
      <w:r w:rsidRPr="007F17F1">
        <w:rPr>
          <w:rFonts w:asciiTheme="minorHAnsi" w:hAnsiTheme="minorHAnsi" w:cstheme="minorHAnsi"/>
        </w:rPr>
        <w:t xml:space="preserve">. </w:t>
      </w:r>
      <w:r w:rsidRPr="007F17F1">
        <w:rPr>
          <w:rStyle w:val="StyleUnderline"/>
          <w:rFonts w:asciiTheme="minorHAnsi" w:hAnsiTheme="minorHAnsi" w:cstheme="minorHAnsi"/>
        </w:rPr>
        <w:t>They</w:t>
      </w:r>
      <w:r w:rsidRPr="007F17F1">
        <w:rPr>
          <w:rFonts w:asciiTheme="minorHAnsi" w:hAnsiTheme="minorHAnsi" w:cstheme="minorHAnsi"/>
        </w:rPr>
        <w:t xml:space="preserve"> tend to </w:t>
      </w:r>
      <w:r w:rsidRPr="007F17F1">
        <w:rPr>
          <w:rStyle w:val="StyleUnderline"/>
          <w:rFonts w:asciiTheme="minorHAnsi" w:hAnsiTheme="minorHAnsi" w:cstheme="minorHAnsi"/>
        </w:rPr>
        <w:t>come in two varieties</w:t>
      </w:r>
      <w:r w:rsidRPr="007F17F1">
        <w:rPr>
          <w:rFonts w:asciiTheme="minorHAnsi" w:hAnsiTheme="minorHAnsi" w:cstheme="minorHAnsi"/>
        </w:rPr>
        <w:t xml:space="preserve">. </w:t>
      </w:r>
      <w:r w:rsidRPr="007F17F1">
        <w:rPr>
          <w:rStyle w:val="StyleUnderline"/>
          <w:rFonts w:asciiTheme="minorHAnsi" w:hAnsiTheme="minorHAnsi" w:cstheme="minorHAnsi"/>
        </w:rPr>
        <w:t>One is</w:t>
      </w:r>
      <w:r w:rsidRPr="007F17F1">
        <w:rPr>
          <w:rFonts w:asciiTheme="minorHAnsi" w:hAnsiTheme="minorHAnsi" w:cstheme="minorHAnsi"/>
        </w:rPr>
        <w:t xml:space="preserve"> based on </w:t>
      </w:r>
      <w:r w:rsidRPr="007F17F1">
        <w:rPr>
          <w:rStyle w:val="StyleUnderline"/>
          <w:rFonts w:asciiTheme="minorHAnsi" w:hAnsiTheme="minorHAnsi" w:cstheme="minorHAnsi"/>
        </w:rPr>
        <w:t>the</w:t>
      </w:r>
      <w:r w:rsidRPr="007F17F1">
        <w:rPr>
          <w:rFonts w:asciiTheme="minorHAnsi" w:hAnsiTheme="minorHAnsi" w:cstheme="minorHAnsi"/>
        </w:rPr>
        <w:t xml:space="preserve"> notion of a </w:t>
      </w:r>
      <w:r w:rsidRPr="007F17F1">
        <w:rPr>
          <w:rStyle w:val="StyleUnderline"/>
          <w:rFonts w:asciiTheme="minorHAnsi" w:hAnsiTheme="minorHAnsi" w:cstheme="minorHAnsi"/>
        </w:rPr>
        <w:t>will to power</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that </w:t>
      </w:r>
      <w:r w:rsidRPr="007F17F1">
        <w:rPr>
          <w:rStyle w:val="Emphasis"/>
          <w:rFonts w:asciiTheme="minorHAnsi" w:hAnsiTheme="minorHAnsi" w:cstheme="minorHAnsi"/>
        </w:rPr>
        <w:t>as soon as you get a</w:t>
      </w:r>
      <w:r w:rsidRPr="007F17F1">
        <w:rPr>
          <w:rStyle w:val="StyleUnderline"/>
          <w:rFonts w:asciiTheme="minorHAnsi" w:hAnsiTheme="minorHAnsi" w:cstheme="minorHAnsi"/>
        </w:rPr>
        <w:t xml:space="preserve">n intelligent </w:t>
      </w:r>
      <w:r w:rsidRPr="007F17F1">
        <w:rPr>
          <w:rStyle w:val="Emphasis"/>
          <w:rFonts w:asciiTheme="minorHAnsi" w:hAnsiTheme="minorHAnsi" w:cstheme="minorHAnsi"/>
        </w:rPr>
        <w:t>system</w:t>
      </w:r>
      <w:r w:rsidRPr="007F17F1">
        <w:rPr>
          <w:rStyle w:val="StyleUnderline"/>
          <w:rFonts w:asciiTheme="minorHAnsi" w:hAnsiTheme="minorHAnsi" w:cstheme="minorHAnsi"/>
        </w:rPr>
        <w:t>, it will inevitably want to dominate</w:t>
      </w:r>
      <w:r w:rsidRPr="007F17F1">
        <w:rPr>
          <w:rFonts w:asciiTheme="minorHAnsi" w:hAnsiTheme="minorHAnsi" w:cstheme="minorHAnsi"/>
        </w:rPr>
        <w:t xml:space="preserve"> and exploit. Often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yellow"/>
        </w:rPr>
        <w:t>analogy is that</w:t>
      </w:r>
      <w:r w:rsidRPr="007F17F1">
        <w:rPr>
          <w:rStyle w:val="StyleUnderline"/>
          <w:rFonts w:asciiTheme="minorHAnsi" w:hAnsiTheme="minorHAnsi" w:cstheme="minorHAnsi"/>
        </w:rPr>
        <w:t xml:space="preserve"> we humans have</w:t>
      </w:r>
      <w:r w:rsidRPr="007F17F1">
        <w:rPr>
          <w:rFonts w:asciiTheme="minorHAnsi" w:hAnsiTheme="minorHAnsi" w:cstheme="minorHAnsi"/>
        </w:rPr>
        <w:t xml:space="preserve"> exploited and often </w:t>
      </w:r>
      <w:r w:rsidRPr="007F17F1">
        <w:rPr>
          <w:rStyle w:val="StyleUnderline"/>
          <w:rFonts w:asciiTheme="minorHAnsi" w:hAnsiTheme="minorHAnsi" w:cstheme="minorHAnsi"/>
        </w:rPr>
        <w:t>extinguished animals</w:t>
      </w:r>
      <w:r w:rsidRPr="007F17F1">
        <w:rPr>
          <w:rFonts w:asciiTheme="minorHAnsi" w:hAnsiTheme="minorHAnsi" w:cstheme="minorHAnsi"/>
        </w:rPr>
        <w:t xml:space="preserve"> because we’re smarter than them, </w:t>
      </w:r>
      <w:r w:rsidRPr="007F17F1">
        <w:rPr>
          <w:rStyle w:val="StyleUnderline"/>
          <w:rFonts w:asciiTheme="minorHAnsi" w:hAnsiTheme="minorHAnsi" w:cstheme="minorHAnsi"/>
        </w:rPr>
        <w:t xml:space="preserve">so as soon as there is an artificial system </w:t>
      </w:r>
      <w:r w:rsidRPr="007F17F1">
        <w:rPr>
          <w:rFonts w:asciiTheme="minorHAnsi" w:hAnsiTheme="minorHAnsi" w:cstheme="minorHAnsi"/>
        </w:rPr>
        <w:t xml:space="preserve">that’s smarter than us, </w:t>
      </w:r>
      <w:r w:rsidRPr="007F17F1">
        <w:rPr>
          <w:rStyle w:val="Emphasis"/>
          <w:rFonts w:asciiTheme="minorHAnsi" w:hAnsiTheme="minorHAnsi" w:cstheme="minorHAnsi"/>
          <w:highlight w:val="yellow"/>
        </w:rPr>
        <w:t>it’ll do to us what we did to the dodos</w:t>
      </w:r>
      <w:r w:rsidRPr="007F17F1">
        <w:rPr>
          <w:rFonts w:asciiTheme="minorHAnsi" w:hAnsiTheme="minorHAnsi" w:cstheme="minorHAnsi"/>
        </w:rPr>
        <w:t xml:space="preserve">. </w:t>
      </w:r>
      <w:r w:rsidRPr="007F17F1">
        <w:rPr>
          <w:rStyle w:val="StyleUnderline"/>
          <w:rFonts w:asciiTheme="minorHAnsi" w:hAnsiTheme="minorHAnsi" w:cstheme="minorHAnsi"/>
        </w:rPr>
        <w:t>Or that technologically advanced civilizations, like European colonists</w:t>
      </w:r>
      <w:r w:rsidRPr="007F17F1">
        <w:rPr>
          <w:rFonts w:asciiTheme="minorHAnsi" w:hAnsiTheme="minorHAnsi" w:cstheme="minorHAnsi"/>
        </w:rPr>
        <w:t xml:space="preserve"> and conquistadors subjugated and sometimes </w:t>
      </w:r>
      <w:r w:rsidRPr="007F17F1">
        <w:rPr>
          <w:rStyle w:val="StyleUnderline"/>
          <w:rFonts w:asciiTheme="minorHAnsi" w:hAnsiTheme="minorHAnsi" w:cstheme="minorHAnsi"/>
        </w:rPr>
        <w:t>wiped out indigenous peoples, so that’s what an AI system might do</w:t>
      </w:r>
      <w:r w:rsidRPr="007F17F1">
        <w:rPr>
          <w:rFonts w:asciiTheme="minorHAnsi" w:hAnsiTheme="minorHAnsi" w:cstheme="minorHAnsi"/>
        </w:rPr>
        <w:t xml:space="preserve"> to us. That’s one variety of this scenario.</w:t>
      </w:r>
    </w:p>
    <w:p w14:paraId="390C8393"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I think </w:t>
      </w:r>
      <w:r w:rsidRPr="007F17F1">
        <w:rPr>
          <w:rStyle w:val="StyleUnderline"/>
          <w:rFonts w:asciiTheme="minorHAnsi" w:hAnsiTheme="minorHAnsi" w:cstheme="minorHAnsi"/>
        </w:rPr>
        <w:t>that scenario confuses intelligence with dominance</w:t>
      </w:r>
      <w:r w:rsidRPr="007F17F1">
        <w:rPr>
          <w:rFonts w:asciiTheme="minorHAnsi" w:hAnsiTheme="minorHAnsi" w:cstheme="minorHAnsi"/>
        </w:rPr>
        <w:t xml:space="preserve">, </w:t>
      </w:r>
      <w:r w:rsidRPr="007F17F1">
        <w:rPr>
          <w:rStyle w:val="StyleUnderline"/>
          <w:rFonts w:asciiTheme="minorHAnsi" w:hAnsiTheme="minorHAnsi" w:cstheme="minorHAnsi"/>
        </w:rPr>
        <w:t>based on the fact that</w:t>
      </w:r>
      <w:r w:rsidRPr="007F17F1">
        <w:rPr>
          <w:rFonts w:asciiTheme="minorHAnsi" w:hAnsiTheme="minorHAnsi" w:cstheme="minorHAnsi"/>
        </w:rPr>
        <w:t xml:space="preserve"> in one species, </w:t>
      </w:r>
      <w:r w:rsidRPr="007F17F1">
        <w:rPr>
          <w:rStyle w:val="StyleUnderline"/>
          <w:rFonts w:asciiTheme="minorHAnsi" w:hAnsiTheme="minorHAnsi" w:cstheme="minorHAnsi"/>
        </w:rPr>
        <w:t>Homo sapiens</w:t>
      </w:r>
      <w:r w:rsidRPr="007F17F1">
        <w:rPr>
          <w:rFonts w:asciiTheme="minorHAnsi" w:hAnsiTheme="minorHAnsi" w:cstheme="minorHAnsi"/>
        </w:rPr>
        <w:t xml:space="preserve">, they happen to </w:t>
      </w:r>
      <w:r w:rsidRPr="007F17F1">
        <w:rPr>
          <w:rStyle w:val="StyleUnderline"/>
          <w:rFonts w:asciiTheme="minorHAnsi" w:hAnsiTheme="minorHAnsi" w:cstheme="minorHAnsi"/>
        </w:rPr>
        <w:t>come bundled together</w:t>
      </w:r>
      <w:r w:rsidRPr="007F17F1">
        <w:rPr>
          <w:rFonts w:asciiTheme="minorHAnsi" w:hAnsiTheme="minorHAnsi" w:cstheme="minorHAnsi"/>
        </w:rPr>
        <w:t xml:space="preserve">, because we came about through natural selection, a competitive process driven by relative success at capturing scarce resources and competing for mates, ultimately with the goal of relative reproductive success. But </w:t>
      </w:r>
      <w:r w:rsidRPr="007F17F1">
        <w:rPr>
          <w:rStyle w:val="StyleUnderline"/>
          <w:rFonts w:asciiTheme="minorHAnsi" w:hAnsiTheme="minorHAnsi" w:cstheme="minorHAnsi"/>
          <w:highlight w:val="yellow"/>
        </w:rPr>
        <w:t xml:space="preserve">there’s </w:t>
      </w:r>
      <w:r w:rsidRPr="007F17F1">
        <w:rPr>
          <w:rStyle w:val="Emphasis"/>
          <w:rFonts w:asciiTheme="minorHAnsi" w:hAnsiTheme="minorHAnsi" w:cstheme="minorHAnsi"/>
          <w:highlight w:val="yellow"/>
        </w:rPr>
        <w:t>no reason</w:t>
      </w:r>
      <w:r w:rsidRPr="007F17F1">
        <w:rPr>
          <w:rStyle w:val="StyleUnderline"/>
          <w:rFonts w:asciiTheme="minorHAnsi" w:hAnsiTheme="minorHAnsi" w:cstheme="minorHAnsi"/>
        </w:rPr>
        <w:t xml:space="preserve"> that </w:t>
      </w:r>
      <w:r w:rsidRPr="007F17F1">
        <w:rPr>
          <w:rStyle w:val="Emphasis"/>
          <w:rFonts w:asciiTheme="minorHAnsi" w:hAnsiTheme="minorHAnsi" w:cstheme="minorHAnsi"/>
          <w:highlight w:val="yellow"/>
        </w:rPr>
        <w:t>a system</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that</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 xml:space="preserve">is </w:t>
      </w:r>
      <w:r w:rsidRPr="007F17F1">
        <w:rPr>
          <w:rStyle w:val="Emphasis"/>
          <w:rFonts w:asciiTheme="minorHAnsi" w:hAnsiTheme="minorHAnsi" w:cstheme="minorHAnsi"/>
          <w:highlight w:val="yellow"/>
        </w:rPr>
        <w:t>designed</w:t>
      </w:r>
      <w:r w:rsidRPr="007F17F1">
        <w:rPr>
          <w:rStyle w:val="StyleUnderline"/>
          <w:rFonts w:asciiTheme="minorHAnsi" w:hAnsiTheme="minorHAnsi" w:cstheme="minorHAnsi"/>
          <w:highlight w:val="yellow"/>
        </w:rPr>
        <w:t xml:space="preserve"> to</w:t>
      </w:r>
      <w:r w:rsidRPr="007F17F1">
        <w:rPr>
          <w:rStyle w:val="StyleUnderline"/>
          <w:rFonts w:asciiTheme="minorHAnsi" w:hAnsiTheme="minorHAnsi" w:cstheme="minorHAnsi"/>
        </w:rPr>
        <w:t xml:space="preserve"> pursue </w:t>
      </w:r>
      <w:r w:rsidRPr="007F17F1">
        <w:rPr>
          <w:rStyle w:val="StyleUnderline"/>
          <w:rFonts w:asciiTheme="minorHAnsi" w:hAnsiTheme="minorHAnsi" w:cstheme="minorHAnsi"/>
          <w:highlight w:val="yellow"/>
        </w:rPr>
        <w:t xml:space="preserve">a goal </w:t>
      </w:r>
      <w:r w:rsidRPr="007F17F1">
        <w:rPr>
          <w:rStyle w:val="Emphasis"/>
          <w:rFonts w:asciiTheme="minorHAnsi" w:hAnsiTheme="minorHAnsi" w:cstheme="minorHAnsi"/>
          <w:highlight w:val="yellow"/>
        </w:rPr>
        <w:t>would have as its goal</w:t>
      </w:r>
      <w:r w:rsidRPr="007F17F1">
        <w:rPr>
          <w:rStyle w:val="StyleUnderline"/>
          <w:rFonts w:asciiTheme="minorHAnsi" w:hAnsiTheme="minorHAnsi" w:cstheme="minorHAnsi"/>
        </w:rPr>
        <w:t xml:space="preserve">, </w:t>
      </w:r>
      <w:r w:rsidRPr="007F17F1">
        <w:rPr>
          <w:rStyle w:val="Emphasis"/>
          <w:rFonts w:asciiTheme="minorHAnsi" w:hAnsiTheme="minorHAnsi" w:cstheme="minorHAnsi"/>
          <w:highlight w:val="yellow"/>
        </w:rPr>
        <w:t>domination</w:t>
      </w:r>
      <w:r w:rsidRPr="007F17F1">
        <w:rPr>
          <w:rFonts w:asciiTheme="minorHAnsi" w:hAnsiTheme="minorHAnsi" w:cstheme="minorHAnsi"/>
        </w:rPr>
        <w:t>. This goes back to our earlier discussion that the ability to achieve a goal is distinct from what the goal is.</w:t>
      </w:r>
    </w:p>
    <w:p w14:paraId="302074F2" w14:textId="77777777" w:rsidR="0043191F" w:rsidRPr="007F17F1" w:rsidRDefault="0043191F" w:rsidP="0043191F">
      <w:pPr>
        <w:rPr>
          <w:rStyle w:val="StyleUnderline"/>
          <w:rFonts w:asciiTheme="minorHAnsi" w:hAnsiTheme="minorHAnsi" w:cstheme="minorHAnsi"/>
        </w:rPr>
      </w:pPr>
      <w:r w:rsidRPr="007F17F1">
        <w:rPr>
          <w:rFonts w:asciiTheme="minorHAnsi" w:hAnsiTheme="minorHAnsi" w:cstheme="minorHAnsi"/>
        </w:rPr>
        <w:t xml:space="preserve">It just so happens that in products of natural selection, the goal was winning in reproductive competition. </w:t>
      </w:r>
      <w:r w:rsidRPr="007F17F1">
        <w:rPr>
          <w:rStyle w:val="StyleUnderline"/>
          <w:rFonts w:asciiTheme="minorHAnsi" w:hAnsiTheme="minorHAnsi" w:cstheme="minorHAnsi"/>
        </w:rPr>
        <w:t xml:space="preserve">For an artifact we design, </w:t>
      </w:r>
      <w:r w:rsidRPr="007F17F1">
        <w:rPr>
          <w:rStyle w:val="Emphasis"/>
          <w:rFonts w:asciiTheme="minorHAnsi" w:hAnsiTheme="minorHAnsi" w:cstheme="minorHAnsi"/>
        </w:rPr>
        <w:t>there’s just no reason</w:t>
      </w:r>
      <w:r w:rsidRPr="007F17F1">
        <w:rPr>
          <w:rStyle w:val="StyleUnderline"/>
          <w:rFonts w:asciiTheme="minorHAnsi" w:hAnsiTheme="minorHAnsi" w:cstheme="minorHAnsi"/>
        </w:rPr>
        <w:t xml:space="preserve"> that </w:t>
      </w:r>
      <w:r w:rsidRPr="007F17F1">
        <w:rPr>
          <w:rStyle w:val="Emphasis"/>
          <w:rFonts w:asciiTheme="minorHAnsi" w:hAnsiTheme="minorHAnsi" w:cstheme="minorHAnsi"/>
        </w:rPr>
        <w:t>would be true</w:t>
      </w:r>
      <w:r w:rsidRPr="007F17F1">
        <w:rPr>
          <w:rFonts w:asciiTheme="minorHAnsi" w:hAnsiTheme="minorHAnsi" w:cstheme="minorHAnsi"/>
        </w:rPr>
        <w:t xml:space="preserve">. </w:t>
      </w:r>
      <w:r w:rsidRPr="007F17F1">
        <w:rPr>
          <w:rStyle w:val="StyleUnderline"/>
          <w:rFonts w:asciiTheme="minorHAnsi" w:hAnsiTheme="minorHAnsi" w:cstheme="minorHAnsi"/>
        </w:rPr>
        <w:t>This is</w:t>
      </w:r>
      <w:r w:rsidRPr="007F17F1">
        <w:rPr>
          <w:rFonts w:asciiTheme="minorHAnsi" w:hAnsiTheme="minorHAnsi" w:cstheme="minorHAnsi"/>
        </w:rPr>
        <w:t xml:space="preserve"> sometimes </w:t>
      </w:r>
      <w:r w:rsidRPr="007F17F1">
        <w:rPr>
          <w:rStyle w:val="StyleUnderline"/>
          <w:rFonts w:asciiTheme="minorHAnsi" w:hAnsiTheme="minorHAnsi" w:cstheme="minorHAnsi"/>
        </w:rPr>
        <w:t xml:space="preserve">called the </w:t>
      </w:r>
      <w:r w:rsidRPr="007F17F1">
        <w:rPr>
          <w:rStyle w:val="Emphasis"/>
          <w:rFonts w:asciiTheme="minorHAnsi" w:hAnsiTheme="minorHAnsi" w:cstheme="minorHAnsi"/>
        </w:rPr>
        <w:t>orthogonality thesis</w:t>
      </w:r>
      <w:r w:rsidRPr="007F17F1">
        <w:rPr>
          <w:rStyle w:val="StyleUnderline"/>
          <w:rFonts w:asciiTheme="minorHAnsi" w:hAnsiTheme="minorHAnsi" w:cstheme="minorHAnsi"/>
        </w:rPr>
        <w:t xml:space="preserve"> in</w:t>
      </w:r>
      <w:r w:rsidRPr="007F17F1">
        <w:rPr>
          <w:rFonts w:asciiTheme="minorHAnsi" w:hAnsiTheme="minorHAnsi" w:cstheme="minorHAnsi"/>
        </w:rPr>
        <w:t xml:space="preserve"> discussions of </w:t>
      </w:r>
      <w:r w:rsidRPr="007F17F1">
        <w:rPr>
          <w:rStyle w:val="Emphasis"/>
          <w:rFonts w:asciiTheme="minorHAnsi" w:hAnsiTheme="minorHAnsi" w:cstheme="minorHAnsi"/>
        </w:rPr>
        <w:t>existential risk</w:t>
      </w:r>
      <w:r w:rsidRPr="007F17F1">
        <w:rPr>
          <w:rFonts w:asciiTheme="minorHAnsi" w:hAnsiTheme="minorHAnsi" w:cstheme="minorHAnsi"/>
        </w:rPr>
        <w:t xml:space="preserve">, although </w:t>
      </w:r>
      <w:r w:rsidRPr="007F17F1">
        <w:rPr>
          <w:rStyle w:val="StyleUnderline"/>
          <w:rFonts w:asciiTheme="minorHAnsi" w:hAnsiTheme="minorHAnsi" w:cstheme="minorHAnsi"/>
        </w:rPr>
        <w:t>that’s just a fancy-schmancy way of referring to Hume’s distinction between our goals and our intelligence.</w:t>
      </w:r>
    </w:p>
    <w:p w14:paraId="683339E2"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Now I know that </w:t>
      </w:r>
      <w:r w:rsidRPr="007F17F1">
        <w:rPr>
          <w:rStyle w:val="StyleUnderline"/>
          <w:rFonts w:asciiTheme="minorHAnsi" w:hAnsiTheme="minorHAnsi" w:cstheme="minorHAnsi"/>
          <w:highlight w:val="yellow"/>
        </w:rPr>
        <w:t>there is an argument that says</w:t>
      </w:r>
      <w:r w:rsidRPr="007F17F1">
        <w:rPr>
          <w:rFonts w:asciiTheme="minorHAnsi" w:hAnsiTheme="minorHAnsi" w:cstheme="minorHAnsi"/>
        </w:rPr>
        <w:t>, “</w:t>
      </w:r>
      <w:r w:rsidRPr="007F17F1">
        <w:rPr>
          <w:rStyle w:val="StyleUnderline"/>
          <w:rFonts w:asciiTheme="minorHAnsi" w:hAnsiTheme="minorHAnsi" w:cstheme="minorHAnsi"/>
          <w:highlight w:val="yellow"/>
        </w:rPr>
        <w:t>Wouldn’t any</w:t>
      </w:r>
      <w:r w:rsidRPr="007F17F1">
        <w:rPr>
          <w:rStyle w:val="StyleUnderline"/>
          <w:rFonts w:asciiTheme="minorHAnsi" w:hAnsiTheme="minorHAnsi" w:cstheme="minorHAnsi"/>
        </w:rPr>
        <w:t xml:space="preserve"> intelligence </w:t>
      </w:r>
      <w:r w:rsidRPr="007F17F1">
        <w:rPr>
          <w:rStyle w:val="StyleUnderline"/>
          <w:rFonts w:asciiTheme="minorHAnsi" w:hAnsiTheme="minorHAnsi" w:cstheme="minorHAnsi"/>
          <w:highlight w:val="yellow"/>
        </w:rPr>
        <w:t>system have to maximize</w:t>
      </w:r>
      <w:r w:rsidRPr="007F17F1">
        <w:rPr>
          <w:rStyle w:val="StyleUnderline"/>
          <w:rFonts w:asciiTheme="minorHAnsi" w:hAnsiTheme="minorHAnsi" w:cstheme="minorHAnsi"/>
        </w:rPr>
        <w:t xml:space="preserve"> its</w:t>
      </w:r>
      <w:r w:rsidRPr="007F17F1">
        <w:rPr>
          <w:rFonts w:asciiTheme="minorHAnsi" w:hAnsiTheme="minorHAnsi" w:cstheme="minorHAnsi"/>
        </w:rPr>
        <w:t xml:space="preserve"> own </w:t>
      </w:r>
      <w:r w:rsidRPr="007F17F1">
        <w:rPr>
          <w:rStyle w:val="StyleUnderline"/>
          <w:rFonts w:asciiTheme="minorHAnsi" w:hAnsiTheme="minorHAnsi" w:cstheme="minorHAnsi"/>
          <w:highlight w:val="yellow"/>
        </w:rPr>
        <w:t>survivability</w:t>
      </w:r>
      <w:r w:rsidRPr="007F17F1">
        <w:rPr>
          <w:rStyle w:val="StyleUnderline"/>
          <w:rFonts w:asciiTheme="minorHAnsi" w:hAnsiTheme="minorHAnsi" w:cstheme="minorHAnsi"/>
        </w:rPr>
        <w:t>, because if it’s given the goal of X</w:t>
      </w:r>
      <w:r w:rsidRPr="007F17F1">
        <w:rPr>
          <w:rFonts w:asciiTheme="minorHAnsi" w:hAnsiTheme="minorHAnsi" w:cstheme="minorHAnsi"/>
        </w:rPr>
        <w:t xml:space="preserve">, well, </w:t>
      </w:r>
      <w:r w:rsidRPr="007F17F1">
        <w:rPr>
          <w:rStyle w:val="StyleUnderline"/>
          <w:rFonts w:asciiTheme="minorHAnsi" w:hAnsiTheme="minorHAnsi" w:cstheme="minorHAnsi"/>
        </w:rPr>
        <w:t>you can’t achieve X if you don’t exist, therefore</w:t>
      </w:r>
      <w:r w:rsidRPr="007F17F1">
        <w:rPr>
          <w:rFonts w:asciiTheme="minorHAnsi" w:hAnsiTheme="minorHAnsi" w:cstheme="minorHAnsi"/>
        </w:rPr>
        <w:t xml:space="preserve">, as a subgoal to achieving X, </w:t>
      </w:r>
      <w:r w:rsidRPr="007F17F1">
        <w:rPr>
          <w:rStyle w:val="StyleUnderline"/>
          <w:rFonts w:asciiTheme="minorHAnsi" w:hAnsiTheme="minorHAnsi" w:cstheme="minorHAnsi"/>
        </w:rPr>
        <w:t>you’ve got to maximize your own survival</w:t>
      </w:r>
      <w:r w:rsidRPr="007F17F1">
        <w:rPr>
          <w:rFonts w:asciiTheme="minorHAnsi" w:hAnsiTheme="minorHAnsi" w:cstheme="minorHAnsi"/>
        </w:rPr>
        <w:t xml:space="preserve"> at all costs.” I think </w:t>
      </w:r>
      <w:r w:rsidRPr="007F17F1">
        <w:rPr>
          <w:rStyle w:val="Emphasis"/>
          <w:rFonts w:asciiTheme="minorHAnsi" w:hAnsiTheme="minorHAnsi" w:cstheme="minorHAnsi"/>
          <w:highlight w:val="yellow"/>
        </w:rPr>
        <w:t>that’s fallacious</w:t>
      </w:r>
      <w:r w:rsidRPr="007F17F1">
        <w:rPr>
          <w:rFonts w:asciiTheme="minorHAnsi" w:hAnsiTheme="minorHAnsi" w:cstheme="minorHAnsi"/>
        </w:rPr>
        <w:t xml:space="preserve">. </w:t>
      </w:r>
      <w:r w:rsidRPr="007F17F1">
        <w:rPr>
          <w:rStyle w:val="StyleUnderline"/>
          <w:rFonts w:asciiTheme="minorHAnsi" w:hAnsiTheme="minorHAnsi" w:cstheme="minorHAnsi"/>
        </w:rPr>
        <w:t>It’s</w:t>
      </w:r>
      <w:r w:rsidRPr="007F17F1">
        <w:rPr>
          <w:rFonts w:asciiTheme="minorHAnsi" w:hAnsiTheme="minorHAnsi" w:cstheme="minorHAnsi"/>
        </w:rPr>
        <w:t xml:space="preserve"> certainly </w:t>
      </w:r>
      <w:r w:rsidRPr="007F17F1">
        <w:rPr>
          <w:rStyle w:val="Emphasis"/>
          <w:rFonts w:asciiTheme="minorHAnsi" w:hAnsiTheme="minorHAnsi" w:cstheme="minorHAnsi"/>
        </w:rPr>
        <w:t>not</w:t>
      </w:r>
      <w:r w:rsidRPr="007F17F1">
        <w:rPr>
          <w:rStyle w:val="StyleUnderline"/>
          <w:rFonts w:asciiTheme="minorHAnsi" w:hAnsiTheme="minorHAnsi" w:cstheme="minorHAnsi"/>
        </w:rPr>
        <w:t xml:space="preserve"> true that </w:t>
      </w:r>
      <w:r w:rsidRPr="007F17F1">
        <w:rPr>
          <w:rStyle w:val="Emphasis"/>
          <w:rFonts w:asciiTheme="minorHAnsi" w:hAnsiTheme="minorHAnsi" w:cstheme="minorHAnsi"/>
        </w:rPr>
        <w:t>all</w:t>
      </w:r>
      <w:r w:rsidRPr="007F17F1">
        <w:rPr>
          <w:rFonts w:asciiTheme="minorHAnsi" w:hAnsiTheme="minorHAnsi" w:cstheme="minorHAnsi"/>
        </w:rPr>
        <w:t xml:space="preserve"> complex </w:t>
      </w:r>
      <w:r w:rsidRPr="007F17F1">
        <w:rPr>
          <w:rStyle w:val="Emphasis"/>
          <w:rFonts w:asciiTheme="minorHAnsi" w:hAnsiTheme="minorHAnsi" w:cstheme="minorHAnsi"/>
        </w:rPr>
        <w:t>systems</w:t>
      </w:r>
      <w:r w:rsidRPr="007F17F1">
        <w:rPr>
          <w:rStyle w:val="StyleUnderline"/>
          <w:rFonts w:asciiTheme="minorHAnsi" w:hAnsiTheme="minorHAnsi" w:cstheme="minorHAnsi"/>
        </w:rPr>
        <w:t xml:space="preserve"> have to </w:t>
      </w:r>
      <w:r w:rsidRPr="007F17F1">
        <w:rPr>
          <w:rStyle w:val="Emphasis"/>
          <w:rFonts w:asciiTheme="minorHAnsi" w:hAnsiTheme="minorHAnsi" w:cstheme="minorHAnsi"/>
        </w:rPr>
        <w:t>work toward</w:t>
      </w:r>
      <w:r w:rsidRPr="007F17F1">
        <w:rPr>
          <w:rFonts w:asciiTheme="minorHAnsi" w:hAnsiTheme="minorHAnsi" w:cstheme="minorHAnsi"/>
        </w:rPr>
        <w:t xml:space="preserve"> their own </w:t>
      </w:r>
      <w:r w:rsidRPr="007F17F1">
        <w:rPr>
          <w:rStyle w:val="Emphasis"/>
          <w:rFonts w:asciiTheme="minorHAnsi" w:hAnsiTheme="minorHAnsi" w:cstheme="minorHAnsi"/>
        </w:rPr>
        <w:t>perpetuation</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My </w:t>
      </w:r>
      <w:r w:rsidRPr="007F17F1">
        <w:rPr>
          <w:rStyle w:val="Emphasis"/>
          <w:rFonts w:asciiTheme="minorHAnsi" w:hAnsiTheme="minorHAnsi" w:cstheme="minorHAnsi"/>
          <w:highlight w:val="yellow"/>
        </w:rPr>
        <w:t>iPhone</w:t>
      </w:r>
      <w:r w:rsidRPr="007F17F1">
        <w:rPr>
          <w:rStyle w:val="StyleUnderline"/>
          <w:rFonts w:asciiTheme="minorHAnsi" w:hAnsiTheme="minorHAnsi" w:cstheme="minorHAnsi"/>
          <w:highlight w:val="yellow"/>
        </w:rPr>
        <w:t xml:space="preserve"> </w:t>
      </w:r>
      <w:r w:rsidRPr="007F17F1">
        <w:rPr>
          <w:rStyle w:val="Emphasis"/>
          <w:rFonts w:asciiTheme="minorHAnsi" w:hAnsiTheme="minorHAnsi" w:cstheme="minorHAnsi"/>
          <w:highlight w:val="yellow"/>
        </w:rPr>
        <w:t>doesn’t take</w:t>
      </w:r>
      <w:r w:rsidRPr="007F17F1">
        <w:rPr>
          <w:rFonts w:asciiTheme="minorHAnsi" w:hAnsiTheme="minorHAnsi" w:cstheme="minorHAnsi"/>
        </w:rPr>
        <w:t xml:space="preserve"> any </w:t>
      </w:r>
      <w:r w:rsidRPr="007F17F1">
        <w:rPr>
          <w:rStyle w:val="Emphasis"/>
          <w:rFonts w:asciiTheme="minorHAnsi" w:hAnsiTheme="minorHAnsi" w:cstheme="minorHAnsi"/>
          <w:highlight w:val="yellow"/>
        </w:rPr>
        <w:t>steps to resist</w:t>
      </w:r>
      <w:r w:rsidRPr="007F17F1">
        <w:rPr>
          <w:rStyle w:val="StyleUnderline"/>
          <w:rFonts w:asciiTheme="minorHAnsi" w:hAnsiTheme="minorHAnsi" w:cstheme="minorHAnsi"/>
        </w:rPr>
        <w:t xml:space="preserve"> my dropping it into a toilet, or </w:t>
      </w:r>
      <w:r w:rsidRPr="007F17F1">
        <w:rPr>
          <w:rStyle w:val="Emphasis"/>
          <w:rFonts w:asciiTheme="minorHAnsi" w:hAnsiTheme="minorHAnsi" w:cstheme="minorHAnsi"/>
        </w:rPr>
        <w:t xml:space="preserve">letting </w:t>
      </w:r>
      <w:r w:rsidRPr="007F17F1">
        <w:rPr>
          <w:rStyle w:val="Emphasis"/>
          <w:rFonts w:asciiTheme="minorHAnsi" w:hAnsiTheme="minorHAnsi" w:cstheme="minorHAnsi"/>
          <w:highlight w:val="yellow"/>
        </w:rPr>
        <w:t>it run out of power</w:t>
      </w:r>
      <w:r w:rsidRPr="007F17F1">
        <w:rPr>
          <w:rFonts w:asciiTheme="minorHAnsi" w:hAnsiTheme="minorHAnsi" w:cstheme="minorHAnsi"/>
        </w:rPr>
        <w:t>.</w:t>
      </w:r>
    </w:p>
    <w:p w14:paraId="1040885E"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You could imagine </w:t>
      </w:r>
      <w:r w:rsidRPr="007F17F1">
        <w:rPr>
          <w:rStyle w:val="Emphasis"/>
          <w:rFonts w:asciiTheme="minorHAnsi" w:hAnsiTheme="minorHAnsi" w:cstheme="minorHAnsi"/>
        </w:rPr>
        <w:t>if it could be programmed</w:t>
      </w:r>
      <w:r w:rsidRPr="007F17F1">
        <w:rPr>
          <w:rStyle w:val="StyleUnderline"/>
          <w:rFonts w:asciiTheme="minorHAnsi" w:hAnsiTheme="minorHAnsi" w:cstheme="minorHAnsi"/>
        </w:rPr>
        <w:t xml:space="preserve"> like a child </w:t>
      </w:r>
      <w:r w:rsidRPr="007F17F1">
        <w:rPr>
          <w:rStyle w:val="Emphasis"/>
          <w:rFonts w:asciiTheme="minorHAnsi" w:hAnsiTheme="minorHAnsi" w:cstheme="minorHAnsi"/>
        </w:rPr>
        <w:t>to whine</w:t>
      </w:r>
      <w:r w:rsidRPr="007F17F1">
        <w:rPr>
          <w:rFonts w:asciiTheme="minorHAnsi" w:hAnsiTheme="minorHAnsi" w:cstheme="minorHAnsi"/>
        </w:rPr>
        <w:t xml:space="preserve">, and to cry, and to refuse to do what it’s told to do </w:t>
      </w:r>
      <w:r w:rsidRPr="007F17F1">
        <w:rPr>
          <w:rStyle w:val="StyleUnderline"/>
          <w:rFonts w:asciiTheme="minorHAnsi" w:hAnsiTheme="minorHAnsi" w:cstheme="minorHAnsi"/>
        </w:rPr>
        <w:t>as its power level went down</w:t>
      </w:r>
      <w:r w:rsidRPr="007F17F1">
        <w:rPr>
          <w:rFonts w:asciiTheme="minorHAnsi" w:hAnsiTheme="minorHAnsi" w:cstheme="minorHAnsi"/>
        </w:rPr>
        <w:t xml:space="preserve">. </w:t>
      </w:r>
      <w:r w:rsidRPr="007F17F1">
        <w:rPr>
          <w:rStyle w:val="Emphasis"/>
          <w:rFonts w:asciiTheme="minorHAnsi" w:hAnsiTheme="minorHAnsi" w:cstheme="minorHAnsi"/>
        </w:rPr>
        <w:t>We wouldn’t buy one</w:t>
      </w:r>
      <w:r w:rsidRPr="007F17F1">
        <w:rPr>
          <w:rFonts w:asciiTheme="minorHAnsi" w:hAnsiTheme="minorHAnsi" w:cstheme="minorHAnsi"/>
        </w:rPr>
        <w:t xml:space="preserve">. And we know in the natural world, </w:t>
      </w:r>
      <w:r w:rsidRPr="007F17F1">
        <w:rPr>
          <w:rStyle w:val="StyleUnderline"/>
          <w:rFonts w:asciiTheme="minorHAnsi" w:hAnsiTheme="minorHAnsi" w:cstheme="minorHAnsi"/>
        </w:rPr>
        <w:t>there are plenty of living systems that sacrifice their own existence for other goals</w:t>
      </w:r>
      <w:r w:rsidRPr="007F17F1">
        <w:rPr>
          <w:rFonts w:asciiTheme="minorHAnsi" w:hAnsiTheme="minorHAnsi" w:cstheme="minorHAnsi"/>
        </w:rPr>
        <w:t xml:space="preserve">. When </w:t>
      </w:r>
      <w:r w:rsidRPr="007F17F1">
        <w:rPr>
          <w:rStyle w:val="StyleUnderline"/>
          <w:rFonts w:asciiTheme="minorHAnsi" w:hAnsiTheme="minorHAnsi" w:cstheme="minorHAnsi"/>
        </w:rPr>
        <w:t xml:space="preserve">a bee </w:t>
      </w:r>
      <w:r w:rsidRPr="007F17F1">
        <w:rPr>
          <w:rFonts w:asciiTheme="minorHAnsi" w:hAnsiTheme="minorHAnsi" w:cstheme="minorHAnsi"/>
        </w:rPr>
        <w:t xml:space="preserve">stings you, its barbed stinger is dislodged when the bee escapes, killing the bee, but because the bee </w:t>
      </w:r>
      <w:r w:rsidRPr="007F17F1">
        <w:rPr>
          <w:rStyle w:val="StyleUnderline"/>
          <w:rFonts w:asciiTheme="minorHAnsi" w:hAnsiTheme="minorHAnsi" w:cstheme="minorHAnsi"/>
        </w:rPr>
        <w:t>is programmed to maximize the survivability of the colony, not itself</w:t>
      </w:r>
      <w:r w:rsidRPr="007F17F1">
        <w:rPr>
          <w:rFonts w:asciiTheme="minorHAnsi" w:hAnsiTheme="minorHAnsi" w:cstheme="minorHAnsi"/>
        </w:rPr>
        <w:t xml:space="preserve">, it willingly sacrifices itself. So </w:t>
      </w:r>
      <w:r w:rsidRPr="007F17F1">
        <w:rPr>
          <w:rStyle w:val="Emphasis"/>
          <w:rFonts w:asciiTheme="minorHAnsi" w:hAnsiTheme="minorHAnsi" w:cstheme="minorHAnsi"/>
        </w:rPr>
        <w:t>it is not true</w:t>
      </w:r>
      <w:r w:rsidRPr="007F17F1">
        <w:rPr>
          <w:rStyle w:val="StyleUnderline"/>
          <w:rFonts w:asciiTheme="minorHAnsi" w:hAnsiTheme="minorHAnsi" w:cstheme="minorHAnsi"/>
        </w:rPr>
        <w:t xml:space="preserve"> that</w:t>
      </w:r>
      <w:r w:rsidRPr="007F17F1">
        <w:rPr>
          <w:rFonts w:asciiTheme="minorHAnsi" w:hAnsiTheme="minorHAnsi" w:cstheme="minorHAnsi"/>
        </w:rPr>
        <w:t xml:space="preserve"> by definition </w:t>
      </w:r>
      <w:r w:rsidRPr="007F17F1">
        <w:rPr>
          <w:rStyle w:val="Emphasis"/>
          <w:rFonts w:asciiTheme="minorHAnsi" w:hAnsiTheme="minorHAnsi" w:cstheme="minorHAnsi"/>
        </w:rPr>
        <w:t>an intelligent system has to maximize</w:t>
      </w:r>
      <w:r w:rsidRPr="007F17F1">
        <w:rPr>
          <w:rStyle w:val="StyleUnderline"/>
          <w:rFonts w:asciiTheme="minorHAnsi" w:hAnsiTheme="minorHAnsi" w:cstheme="minorHAnsi"/>
        </w:rPr>
        <w:t xml:space="preserve"> its own</w:t>
      </w:r>
      <w:r w:rsidRPr="007F17F1">
        <w:rPr>
          <w:rFonts w:asciiTheme="minorHAnsi" w:hAnsiTheme="minorHAnsi" w:cstheme="minorHAnsi"/>
        </w:rPr>
        <w:t xml:space="preserve"> power or </w:t>
      </w:r>
      <w:r w:rsidRPr="007F17F1">
        <w:rPr>
          <w:rStyle w:val="Emphasis"/>
          <w:rFonts w:asciiTheme="minorHAnsi" w:hAnsiTheme="minorHAnsi" w:cstheme="minorHAnsi"/>
        </w:rPr>
        <w:t>survivability</w:t>
      </w:r>
      <w:r w:rsidRPr="007F17F1">
        <w:rPr>
          <w:rFonts w:asciiTheme="minorHAnsi" w:hAnsiTheme="minorHAnsi" w:cstheme="minorHAnsi"/>
        </w:rPr>
        <w:t>.</w:t>
      </w:r>
    </w:p>
    <w:p w14:paraId="16BC3BE4" w14:textId="77777777" w:rsidR="0043191F" w:rsidRDefault="0043191F" w:rsidP="0043191F">
      <w:pPr>
        <w:rPr>
          <w:rStyle w:val="Emphasis"/>
          <w:rFonts w:asciiTheme="minorHAnsi" w:hAnsiTheme="minorHAnsi" w:cstheme="minorHAnsi"/>
          <w:highlight w:val="yellow"/>
        </w:rPr>
      </w:pPr>
      <w:r w:rsidRPr="007F17F1">
        <w:rPr>
          <w:rFonts w:asciiTheme="minorHAnsi" w:hAnsiTheme="minorHAnsi" w:cstheme="minorHAnsi"/>
        </w:rPr>
        <w:t xml:space="preserve">But </w:t>
      </w:r>
      <w:r w:rsidRPr="007F17F1">
        <w:rPr>
          <w:rStyle w:val="StyleUnderline"/>
          <w:rFonts w:asciiTheme="minorHAnsi" w:hAnsiTheme="minorHAnsi" w:cstheme="minorHAnsi"/>
          <w:highlight w:val="yellow"/>
        </w:rPr>
        <w:t>the</w:t>
      </w:r>
      <w:r w:rsidRPr="007F17F1">
        <w:rPr>
          <w:rStyle w:val="StyleUnderline"/>
          <w:rFonts w:asciiTheme="minorHAnsi" w:hAnsiTheme="minorHAnsi" w:cstheme="minorHAnsi"/>
        </w:rPr>
        <w:t xml:space="preserve"> more </w:t>
      </w:r>
      <w:r w:rsidRPr="007F17F1">
        <w:rPr>
          <w:rStyle w:val="StyleUnderline"/>
          <w:rFonts w:asciiTheme="minorHAnsi" w:hAnsiTheme="minorHAnsi" w:cstheme="minorHAnsi"/>
          <w:highlight w:val="yellow"/>
        </w:rPr>
        <w:t>common</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existential threat </w:t>
      </w:r>
      <w:r w:rsidRPr="007F17F1">
        <w:rPr>
          <w:rStyle w:val="Emphasis"/>
          <w:rFonts w:asciiTheme="minorHAnsi" w:hAnsiTheme="minorHAnsi" w:cstheme="minorHAnsi"/>
          <w:highlight w:val="yellow"/>
        </w:rPr>
        <w:t>scenario</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is</w:t>
      </w:r>
      <w:r w:rsidRPr="007F17F1">
        <w:rPr>
          <w:rFonts w:asciiTheme="minorHAnsi" w:hAnsiTheme="minorHAnsi" w:cstheme="minorHAnsi"/>
        </w:rPr>
        <w:t xml:space="preserve"> not a will to power but </w:t>
      </w:r>
      <w:r w:rsidRPr="007F17F1">
        <w:rPr>
          <w:rStyle w:val="Emphasis"/>
          <w:rFonts w:asciiTheme="minorHAnsi" w:hAnsiTheme="minorHAnsi" w:cstheme="minorHAnsi"/>
          <w:highlight w:val="yellow"/>
        </w:rPr>
        <w:t>collateral damage</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That </w:t>
      </w:r>
      <w:r w:rsidRPr="007F17F1">
        <w:rPr>
          <w:rStyle w:val="StyleUnderline"/>
          <w:rFonts w:asciiTheme="minorHAnsi" w:hAnsiTheme="minorHAnsi" w:cstheme="minorHAnsi"/>
          <w:highlight w:val="yellow"/>
        </w:rPr>
        <w:t xml:space="preserve">if </w:t>
      </w:r>
      <w:r w:rsidRPr="007F17F1">
        <w:rPr>
          <w:rStyle w:val="Emphasis"/>
          <w:rFonts w:asciiTheme="minorHAnsi" w:hAnsiTheme="minorHAnsi" w:cstheme="minorHAnsi"/>
          <w:highlight w:val="yellow"/>
        </w:rPr>
        <w:t xml:space="preserve">an AI </w:t>
      </w:r>
      <w:r w:rsidRPr="007F17F1">
        <w:rPr>
          <w:rStyle w:val="Emphasis"/>
          <w:rFonts w:asciiTheme="minorHAnsi" w:hAnsiTheme="minorHAnsi" w:cstheme="minorHAnsi"/>
        </w:rPr>
        <w:t>system</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is given a</w:t>
      </w:r>
      <w:r w:rsidRPr="007F17F1">
        <w:rPr>
          <w:rFonts w:asciiTheme="minorHAnsi" w:hAnsiTheme="minorHAnsi" w:cstheme="minorHAnsi"/>
        </w:rPr>
        <w:t xml:space="preserve"> single </w:t>
      </w:r>
      <w:r w:rsidRPr="007F17F1">
        <w:rPr>
          <w:rStyle w:val="Emphasis"/>
          <w:rFonts w:asciiTheme="minorHAnsi" w:hAnsiTheme="minorHAnsi" w:cstheme="minorHAnsi"/>
          <w:highlight w:val="yellow"/>
        </w:rPr>
        <w:t>goal</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what if </w:t>
      </w:r>
      <w:r w:rsidRPr="007F17F1">
        <w:rPr>
          <w:rStyle w:val="StyleUnderline"/>
          <w:rFonts w:asciiTheme="minorHAnsi" w:hAnsiTheme="minorHAnsi" w:cstheme="minorHAnsi"/>
          <w:highlight w:val="yellow"/>
        </w:rPr>
        <w:t xml:space="preserve">it </w:t>
      </w:r>
      <w:r w:rsidRPr="007F17F1">
        <w:rPr>
          <w:rStyle w:val="Emphasis"/>
          <w:rFonts w:asciiTheme="minorHAnsi" w:hAnsiTheme="minorHAnsi" w:cstheme="minorHAnsi"/>
          <w:highlight w:val="yellow"/>
        </w:rPr>
        <w:t>relentlessly pursues</w:t>
      </w:r>
    </w:p>
    <w:p w14:paraId="4E526714" w14:textId="77777777" w:rsidR="0043191F" w:rsidRDefault="0043191F" w:rsidP="0043191F">
      <w:pPr>
        <w:rPr>
          <w:rStyle w:val="Emphasis"/>
          <w:rFonts w:asciiTheme="minorHAnsi" w:hAnsiTheme="minorHAnsi" w:cstheme="minorHAnsi"/>
          <w:highlight w:val="yellow"/>
        </w:rPr>
      </w:pPr>
    </w:p>
    <w:p w14:paraId="4A494E85" w14:textId="77777777" w:rsidR="0043191F" w:rsidRDefault="0043191F" w:rsidP="0043191F">
      <w:pPr>
        <w:rPr>
          <w:rStyle w:val="Emphasis"/>
          <w:rFonts w:asciiTheme="minorHAnsi" w:hAnsiTheme="minorHAnsi" w:cstheme="minorHAnsi"/>
          <w:highlight w:val="yellow"/>
        </w:rPr>
      </w:pPr>
    </w:p>
    <w:p w14:paraId="79561F80" w14:textId="77777777" w:rsidR="0043191F" w:rsidRDefault="0043191F" w:rsidP="0043191F">
      <w:pPr>
        <w:rPr>
          <w:rStyle w:val="Emphasis"/>
          <w:rFonts w:asciiTheme="minorHAnsi" w:hAnsiTheme="minorHAnsi" w:cstheme="minorHAnsi"/>
          <w:highlight w:val="yellow"/>
        </w:rPr>
      </w:pPr>
    </w:p>
    <w:p w14:paraId="780373DF" w14:textId="77777777" w:rsidR="0043191F" w:rsidRPr="007F17F1" w:rsidRDefault="0043191F" w:rsidP="0043191F">
      <w:pPr>
        <w:rPr>
          <w:rFonts w:asciiTheme="minorHAnsi" w:hAnsiTheme="minorHAnsi" w:cstheme="minorHAnsi"/>
        </w:rPr>
      </w:pPr>
      <w:r w:rsidRPr="007F17F1">
        <w:rPr>
          <w:rStyle w:val="Emphasis"/>
          <w:rFonts w:asciiTheme="minorHAnsi" w:hAnsiTheme="minorHAnsi" w:cstheme="minorHAnsi"/>
          <w:highlight w:val="yellow"/>
        </w:rPr>
        <w:t xml:space="preserve"> </w:t>
      </w:r>
      <w:r w:rsidRPr="007F17F1">
        <w:rPr>
          <w:rStyle w:val="Emphasis"/>
          <w:rFonts w:asciiTheme="minorHAnsi" w:hAnsiTheme="minorHAnsi" w:cstheme="minorHAnsi"/>
        </w:rPr>
        <w:t>it</w:t>
      </w:r>
      <w:r w:rsidRPr="007F17F1">
        <w:rPr>
          <w:rStyle w:val="StyleUnderline"/>
          <w:rFonts w:asciiTheme="minorHAnsi" w:hAnsiTheme="minorHAnsi" w:cstheme="minorHAnsi"/>
        </w:rPr>
        <w:t xml:space="preserve"> without</w:t>
      </w:r>
      <w:r w:rsidRPr="007F17F1">
        <w:rPr>
          <w:rFonts w:asciiTheme="minorHAnsi" w:hAnsiTheme="minorHAnsi" w:cstheme="minorHAnsi"/>
        </w:rPr>
        <w:t xml:space="preserve"> </w:t>
      </w:r>
      <w:r w:rsidRPr="007F17F1">
        <w:rPr>
          <w:rStyle w:val="StyleUnderline"/>
          <w:rFonts w:asciiTheme="minorHAnsi" w:hAnsiTheme="minorHAnsi" w:cstheme="minorHAnsi"/>
        </w:rPr>
        <w:t>consideration of side effects</w:t>
      </w:r>
      <w:r w:rsidRPr="007F17F1">
        <w:rPr>
          <w:rFonts w:asciiTheme="minorHAnsi" w:hAnsiTheme="minorHAnsi" w:cstheme="minorHAnsi"/>
        </w:rPr>
        <w:t xml:space="preserve">, including harm to us? </w:t>
      </w:r>
      <w:r w:rsidRPr="007F17F1">
        <w:rPr>
          <w:rStyle w:val="Emphasis"/>
          <w:rFonts w:asciiTheme="minorHAnsi" w:hAnsiTheme="minorHAnsi" w:cstheme="minorHAnsi"/>
        </w:rPr>
        <w:t>There are famous examples</w:t>
      </w:r>
      <w:r w:rsidRPr="007F17F1">
        <w:rPr>
          <w:rStyle w:val="StyleUnderline"/>
          <w:rFonts w:asciiTheme="minorHAnsi" w:hAnsiTheme="minorHAnsi" w:cstheme="minorHAnsi"/>
        </w:rPr>
        <w:t xml:space="preserve"> that </w:t>
      </w:r>
      <w:r w:rsidRPr="007F17F1">
        <w:rPr>
          <w:rStyle w:val="Emphasis"/>
          <w:rFonts w:asciiTheme="minorHAnsi" w:hAnsiTheme="minorHAnsi" w:cstheme="minorHAnsi"/>
        </w:rPr>
        <w:t>I</w:t>
      </w:r>
      <w:r w:rsidRPr="007F17F1">
        <w:rPr>
          <w:rStyle w:val="StyleUnderline"/>
          <w:rFonts w:asciiTheme="minorHAnsi" w:hAnsiTheme="minorHAnsi" w:cstheme="minorHAnsi"/>
        </w:rPr>
        <w:t xml:space="preserve"> originally </w:t>
      </w:r>
      <w:r w:rsidRPr="007F17F1">
        <w:rPr>
          <w:rStyle w:val="Emphasis"/>
          <w:rFonts w:asciiTheme="minorHAnsi" w:hAnsiTheme="minorHAnsi" w:cstheme="minorHAnsi"/>
        </w:rPr>
        <w:t>thought were spoofs</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but</w:t>
      </w:r>
      <w:r w:rsidRPr="007F17F1">
        <w:rPr>
          <w:rStyle w:val="StyleUnderline"/>
          <w:rFonts w:asciiTheme="minorHAnsi" w:hAnsiTheme="minorHAnsi" w:cstheme="minorHAnsi"/>
        </w:rPr>
        <w:t xml:space="preserve"> were </w:t>
      </w:r>
      <w:r w:rsidRPr="007F17F1">
        <w:rPr>
          <w:rStyle w:val="Emphasis"/>
          <w:rFonts w:asciiTheme="minorHAnsi" w:hAnsiTheme="minorHAnsi" w:cstheme="minorHAnsi"/>
        </w:rPr>
        <w:t>intended seriously</w:t>
      </w:r>
      <w:r w:rsidRPr="007F17F1">
        <w:rPr>
          <w:rStyle w:val="StyleUnderline"/>
          <w:rFonts w:asciiTheme="minorHAnsi" w:hAnsiTheme="minorHAnsi" w:cstheme="minorHAnsi"/>
        </w:rPr>
        <w:t xml:space="preserve">, like </w:t>
      </w:r>
      <w:r w:rsidRPr="007F17F1">
        <w:rPr>
          <w:rFonts w:asciiTheme="minorHAnsi" w:hAnsiTheme="minorHAnsi" w:cstheme="minorHAnsi"/>
        </w:rPr>
        <w:t>giving an AI system the goal of</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making</w:t>
      </w:r>
      <w:r w:rsidRPr="007F17F1">
        <w:rPr>
          <w:rStyle w:val="StyleUnderline"/>
          <w:rFonts w:asciiTheme="minorHAnsi" w:hAnsiTheme="minorHAnsi" w:cstheme="minorHAnsi"/>
        </w:rPr>
        <w:t xml:space="preserve"> as many </w:t>
      </w:r>
      <w:r w:rsidRPr="007F17F1">
        <w:rPr>
          <w:rStyle w:val="Emphasis"/>
          <w:rFonts w:asciiTheme="minorHAnsi" w:hAnsiTheme="minorHAnsi" w:cstheme="minorHAnsi"/>
        </w:rPr>
        <w:t>paperclips</w:t>
      </w:r>
      <w:r w:rsidRPr="007F17F1">
        <w:rPr>
          <w:rStyle w:val="StyleUnderline"/>
          <w:rFonts w:asciiTheme="minorHAnsi" w:hAnsiTheme="minorHAnsi" w:cstheme="minorHAnsi"/>
        </w:rPr>
        <w:t xml:space="preserve"> as possible</w:t>
      </w:r>
      <w:r w:rsidRPr="007F17F1">
        <w:rPr>
          <w:rFonts w:asciiTheme="minorHAnsi" w:hAnsiTheme="minorHAnsi" w:cstheme="minorHAnsi"/>
        </w:rPr>
        <w:t xml:space="preserve">, and </w:t>
      </w:r>
      <w:r w:rsidRPr="007F17F1">
        <w:rPr>
          <w:rStyle w:val="StyleUnderline"/>
          <w:rFonts w:asciiTheme="minorHAnsi" w:hAnsiTheme="minorHAnsi" w:cstheme="minorHAnsi"/>
        </w:rPr>
        <w:t xml:space="preserve">so </w:t>
      </w:r>
      <w:r w:rsidRPr="007F17F1">
        <w:rPr>
          <w:rStyle w:val="Emphasis"/>
          <w:rFonts w:asciiTheme="minorHAnsi" w:hAnsiTheme="minorHAnsi" w:cstheme="minorHAnsi"/>
        </w:rPr>
        <w:t>it converts all</w:t>
      </w:r>
      <w:r w:rsidRPr="007F17F1">
        <w:rPr>
          <w:rStyle w:val="StyleUnderline"/>
          <w:rFonts w:asciiTheme="minorHAnsi" w:hAnsiTheme="minorHAnsi" w:cstheme="minorHAnsi"/>
        </w:rPr>
        <w:t xml:space="preserve"> available </w:t>
      </w:r>
      <w:r w:rsidRPr="007F17F1">
        <w:rPr>
          <w:rStyle w:val="Emphasis"/>
          <w:rFonts w:asciiTheme="minorHAnsi" w:hAnsiTheme="minorHAnsi" w:cstheme="minorHAnsi"/>
        </w:rPr>
        <w:t>matter</w:t>
      </w:r>
      <w:r w:rsidRPr="007F17F1">
        <w:rPr>
          <w:rStyle w:val="StyleUnderline"/>
          <w:rFonts w:asciiTheme="minorHAnsi" w:hAnsiTheme="minorHAnsi" w:cstheme="minorHAnsi"/>
        </w:rPr>
        <w:t xml:space="preserve"> in</w:t>
      </w:r>
      <w:r w:rsidRPr="007F17F1">
        <w:rPr>
          <w:rStyle w:val="Emphasis"/>
          <w:rFonts w:asciiTheme="minorHAnsi" w:hAnsiTheme="minorHAnsi" w:cstheme="minorHAnsi"/>
        </w:rPr>
        <w:t>to paperclips</w:t>
      </w:r>
      <w:r w:rsidRPr="007F17F1">
        <w:rPr>
          <w:rStyle w:val="StyleUnderline"/>
          <w:rFonts w:asciiTheme="minorHAnsi" w:hAnsiTheme="minorHAnsi" w:cstheme="minorHAnsi"/>
        </w:rPr>
        <w:t>, including our own bodies</w:t>
      </w:r>
      <w:r w:rsidRPr="007F17F1">
        <w:rPr>
          <w:rFonts w:asciiTheme="minorHAnsi" w:hAnsiTheme="minorHAnsi" w:cstheme="minorHAnsi"/>
        </w:rPr>
        <w:t xml:space="preserve"> (</w:t>
      </w:r>
      <w:r w:rsidRPr="007F17F1">
        <w:rPr>
          <w:rStyle w:val="StyleUnderline"/>
          <w:rFonts w:asciiTheme="minorHAnsi" w:hAnsiTheme="minorHAnsi" w:cstheme="minorHAnsi"/>
        </w:rPr>
        <w:t>putting aside the fact</w:t>
      </w:r>
      <w:r w:rsidRPr="007F17F1">
        <w:rPr>
          <w:rFonts w:asciiTheme="minorHAnsi" w:hAnsiTheme="minorHAnsi" w:cstheme="minorHAnsi"/>
        </w:rPr>
        <w:t xml:space="preserve"> that </w:t>
      </w:r>
      <w:r w:rsidRPr="007F17F1">
        <w:rPr>
          <w:rStyle w:val="Emphasis"/>
          <w:rFonts w:asciiTheme="minorHAnsi" w:hAnsiTheme="minorHAnsi" w:cstheme="minorHAnsi"/>
        </w:rPr>
        <w:t>we don’t need more</w:t>
      </w:r>
      <w:r w:rsidRPr="007F17F1">
        <w:rPr>
          <w:rStyle w:val="StyleUnderline"/>
          <w:rFonts w:asciiTheme="minorHAnsi" w:hAnsiTheme="minorHAnsi" w:cstheme="minorHAnsi"/>
        </w:rPr>
        <w:t xml:space="preserve"> efficient </w:t>
      </w:r>
      <w:r w:rsidRPr="007F17F1">
        <w:rPr>
          <w:rStyle w:val="Emphasis"/>
          <w:rFonts w:asciiTheme="minorHAnsi" w:hAnsiTheme="minorHAnsi" w:cstheme="minorHAnsi"/>
        </w:rPr>
        <w:t>paperclip manufacturing</w:t>
      </w:r>
      <w:r w:rsidRPr="007F17F1">
        <w:rPr>
          <w:rStyle w:val="StyleUnderline"/>
          <w:rFonts w:asciiTheme="minorHAnsi" w:hAnsiTheme="minorHAnsi" w:cstheme="minorHAnsi"/>
        </w:rPr>
        <w:t xml:space="preserve"> </w:t>
      </w:r>
      <w:r w:rsidRPr="007F17F1">
        <w:rPr>
          <w:rFonts w:asciiTheme="minorHAnsi" w:hAnsiTheme="minorHAnsi" w:cstheme="minorHAnsi"/>
        </w:rPr>
        <w:t xml:space="preserve">than what we already have, </w:t>
      </w:r>
      <w:r w:rsidRPr="007F17F1">
        <w:rPr>
          <w:rStyle w:val="StyleUnderline"/>
          <w:rFonts w:asciiTheme="minorHAnsi" w:hAnsiTheme="minorHAnsi" w:cstheme="minorHAnsi"/>
        </w:rPr>
        <w:t>and</w:t>
      </w:r>
      <w:r w:rsidRPr="007F17F1">
        <w:rPr>
          <w:rFonts w:asciiTheme="minorHAnsi" w:hAnsiTheme="minorHAnsi" w:cstheme="minorHAnsi"/>
        </w:rPr>
        <w:t xml:space="preserve"> that </w:t>
      </w:r>
      <w:r w:rsidRPr="007F17F1">
        <w:rPr>
          <w:rStyle w:val="StyleUnderline"/>
          <w:rFonts w:asciiTheme="minorHAnsi" w:hAnsiTheme="minorHAnsi" w:cstheme="minorHAnsi"/>
        </w:rPr>
        <w:t xml:space="preserve">human </w:t>
      </w:r>
      <w:r w:rsidRPr="007F17F1">
        <w:rPr>
          <w:rStyle w:val="Emphasis"/>
          <w:rFonts w:asciiTheme="minorHAnsi" w:hAnsiTheme="minorHAnsi" w:cstheme="minorHAnsi"/>
        </w:rPr>
        <w:t>bodies are a</w:t>
      </w:r>
      <w:r w:rsidRPr="007F17F1">
        <w:rPr>
          <w:rStyle w:val="StyleUnderline"/>
          <w:rFonts w:asciiTheme="minorHAnsi" w:hAnsiTheme="minorHAnsi" w:cstheme="minorHAnsi"/>
        </w:rPr>
        <w:t xml:space="preserve"> pretty </w:t>
      </w:r>
      <w:r w:rsidRPr="007F17F1">
        <w:rPr>
          <w:rStyle w:val="Emphasis"/>
          <w:rFonts w:asciiTheme="minorHAnsi" w:hAnsiTheme="minorHAnsi" w:cstheme="minorHAnsi"/>
        </w:rPr>
        <w:t>crummy source of iron</w:t>
      </w:r>
      <w:r w:rsidRPr="007F17F1">
        <w:rPr>
          <w:rStyle w:val="StyleUnderline"/>
          <w:rFonts w:asciiTheme="minorHAnsi" w:hAnsiTheme="minorHAnsi" w:cstheme="minorHAnsi"/>
        </w:rPr>
        <w:t xml:space="preserve"> for paperclips</w:t>
      </w:r>
      <w:r w:rsidRPr="007F17F1">
        <w:rPr>
          <w:rFonts w:asciiTheme="minorHAnsi" w:hAnsiTheme="minorHAnsi" w:cstheme="minorHAnsi"/>
        </w:rPr>
        <w:t>).</w:t>
      </w:r>
    </w:p>
    <w:p w14:paraId="37813450" w14:textId="77777777" w:rsidR="0043191F" w:rsidRPr="007F17F1" w:rsidRDefault="0043191F" w:rsidP="0043191F">
      <w:pPr>
        <w:rPr>
          <w:rFonts w:asciiTheme="minorHAnsi" w:hAnsiTheme="minorHAnsi" w:cstheme="minorHAnsi"/>
        </w:rPr>
      </w:pPr>
      <w:r w:rsidRPr="007F17F1">
        <w:rPr>
          <w:rStyle w:val="StyleUnderline"/>
          <w:rFonts w:asciiTheme="minorHAnsi" w:hAnsiTheme="minorHAnsi" w:cstheme="minorHAnsi"/>
        </w:rPr>
        <w:t>Barely more plausible is the idea</w:t>
      </w:r>
      <w:r w:rsidRPr="007F17F1">
        <w:rPr>
          <w:rFonts w:asciiTheme="minorHAnsi" w:hAnsiTheme="minorHAnsi" w:cstheme="minorHAnsi"/>
        </w:rPr>
        <w:t xml:space="preserve"> that </w:t>
      </w:r>
      <w:r w:rsidRPr="007F17F1">
        <w:rPr>
          <w:rStyle w:val="StyleUnderline"/>
          <w:rFonts w:asciiTheme="minorHAnsi" w:hAnsiTheme="minorHAnsi" w:cstheme="minorHAnsi"/>
        </w:rPr>
        <w:t>we</w:t>
      </w:r>
      <w:r w:rsidRPr="007F17F1">
        <w:rPr>
          <w:rFonts w:asciiTheme="minorHAnsi" w:hAnsiTheme="minorHAnsi" w:cstheme="minorHAnsi"/>
        </w:rPr>
        <w:t xml:space="preserve"> might </w:t>
      </w:r>
      <w:r w:rsidRPr="007F17F1">
        <w:rPr>
          <w:rStyle w:val="StyleUnderline"/>
          <w:rFonts w:asciiTheme="minorHAnsi" w:hAnsiTheme="minorHAnsi" w:cstheme="minorHAnsi"/>
        </w:rPr>
        <w:t>give an AI system the goal of curing cancer</w:t>
      </w:r>
      <w:r w:rsidRPr="007F17F1">
        <w:rPr>
          <w:rFonts w:asciiTheme="minorHAnsi" w:hAnsiTheme="minorHAnsi" w:cstheme="minorHAnsi"/>
        </w:rPr>
        <w:t xml:space="preserve">, and </w:t>
      </w:r>
      <w:r w:rsidRPr="007F17F1">
        <w:rPr>
          <w:rStyle w:val="StyleUnderline"/>
          <w:rFonts w:asciiTheme="minorHAnsi" w:hAnsiTheme="minorHAnsi" w:cstheme="minorHAnsi"/>
        </w:rPr>
        <w:t>so it will  conscript us as involuntary guinea pigs and induce tumors</w:t>
      </w:r>
      <w:r w:rsidRPr="007F17F1">
        <w:rPr>
          <w:rFonts w:asciiTheme="minorHAnsi" w:hAnsiTheme="minorHAnsi" w:cstheme="minorHAnsi"/>
        </w:rPr>
        <w:t xml:space="preserve"> in all of us, </w:t>
      </w:r>
      <w:r w:rsidRPr="007F17F1">
        <w:rPr>
          <w:rStyle w:val="StyleUnderline"/>
          <w:rFonts w:asciiTheme="minorHAnsi" w:hAnsiTheme="minorHAnsi" w:cstheme="minorHAnsi"/>
        </w:rPr>
        <w:t>or that we might give it the goal of regulating</w:t>
      </w:r>
      <w:r w:rsidRPr="007F17F1">
        <w:rPr>
          <w:rFonts w:asciiTheme="minorHAnsi" w:hAnsiTheme="minorHAnsi" w:cstheme="minorHAnsi"/>
        </w:rPr>
        <w:t xml:space="preserve"> the level of </w:t>
      </w:r>
      <w:r w:rsidRPr="007F17F1">
        <w:rPr>
          <w:rStyle w:val="StyleUnderline"/>
          <w:rFonts w:asciiTheme="minorHAnsi" w:hAnsiTheme="minorHAnsi" w:cstheme="minorHAnsi"/>
        </w:rPr>
        <w:t>water behind a dam and it might flood a town because it was never given the goal of not drowning a village</w:t>
      </w:r>
      <w:r w:rsidRPr="007F17F1">
        <w:rPr>
          <w:rFonts w:asciiTheme="minorHAnsi" w:hAnsiTheme="minorHAnsi" w:cstheme="minorHAnsi"/>
        </w:rPr>
        <w:t>. </w:t>
      </w:r>
    </w:p>
    <w:p w14:paraId="72C0B61A" w14:textId="77777777" w:rsidR="0043191F" w:rsidRPr="002175CB" w:rsidRDefault="0043191F" w:rsidP="0043191F">
      <w:pPr>
        <w:rPr>
          <w:rStyle w:val="Emphasis"/>
          <w:rFonts w:asciiTheme="minorHAnsi" w:hAnsiTheme="minorHAnsi" w:cstheme="minorHAnsi"/>
          <w:b w:val="0"/>
          <w:iCs w:val="0"/>
          <w:u w:val="none"/>
          <w:bdr w:val="none" w:sz="0" w:space="0" w:color="auto"/>
        </w:rPr>
      </w:pPr>
      <w:r w:rsidRPr="007F17F1">
        <w:rPr>
          <w:rStyle w:val="Emphasis"/>
          <w:rFonts w:asciiTheme="minorHAnsi" w:hAnsiTheme="minorHAnsi" w:cstheme="minorHAnsi"/>
        </w:rPr>
        <w:t>The problem</w:t>
      </w:r>
      <w:r w:rsidRPr="007F17F1">
        <w:rPr>
          <w:rStyle w:val="StyleUnderline"/>
          <w:rFonts w:asciiTheme="minorHAnsi" w:hAnsiTheme="minorHAnsi" w:cstheme="minorHAnsi"/>
        </w:rPr>
        <w:t xml:space="preserve"> with </w:t>
      </w:r>
      <w:r w:rsidRPr="007F17F1">
        <w:rPr>
          <w:rStyle w:val="StyleUnderline"/>
          <w:rFonts w:asciiTheme="minorHAnsi" w:hAnsiTheme="minorHAnsi" w:cstheme="minorHAnsi"/>
          <w:highlight w:val="yellow"/>
        </w:rPr>
        <w:t>these</w:t>
      </w:r>
      <w:r w:rsidRPr="007F17F1">
        <w:rPr>
          <w:rStyle w:val="StyleUnderline"/>
          <w:rFonts w:asciiTheme="minorHAnsi" w:hAnsiTheme="minorHAnsi" w:cstheme="minorHAnsi"/>
        </w:rPr>
        <w:t xml:space="preserve"> scenarios is that </w:t>
      </w:r>
      <w:r w:rsidRPr="007F17F1">
        <w:rPr>
          <w:rStyle w:val="Emphasis"/>
          <w:rFonts w:asciiTheme="minorHAnsi" w:hAnsiTheme="minorHAnsi" w:cstheme="minorHAnsi"/>
        </w:rPr>
        <w:t>they’</w:t>
      </w:r>
      <w:r w:rsidRPr="007F17F1">
        <w:rPr>
          <w:rStyle w:val="Emphasis"/>
          <w:rFonts w:asciiTheme="minorHAnsi" w:hAnsiTheme="minorHAnsi" w:cstheme="minorHAnsi"/>
          <w:highlight w:val="yellow"/>
        </w:rPr>
        <w:t>re</w:t>
      </w:r>
      <w:r w:rsidRPr="007F17F1">
        <w:rPr>
          <w:rStyle w:val="Emphasis"/>
          <w:rFonts w:asciiTheme="minorHAnsi" w:hAnsiTheme="minorHAnsi" w:cstheme="minorHAnsi"/>
        </w:rPr>
        <w:t xml:space="preserve"> </w:t>
      </w:r>
      <w:r w:rsidRPr="007F17F1">
        <w:rPr>
          <w:rStyle w:val="Emphasis"/>
          <w:rFonts w:asciiTheme="minorHAnsi" w:hAnsiTheme="minorHAnsi" w:cstheme="minorHAnsi"/>
          <w:highlight w:val="yellow"/>
        </w:rPr>
        <w:t>self-refuting</w:t>
      </w:r>
      <w:r w:rsidRPr="007F17F1">
        <w:rPr>
          <w:rFonts w:asciiTheme="minorHAnsi" w:hAnsiTheme="minorHAnsi" w:cstheme="minorHAnsi"/>
        </w:rPr>
        <w:t xml:space="preserve">. </w:t>
      </w:r>
      <w:r w:rsidRPr="007F17F1">
        <w:rPr>
          <w:rStyle w:val="StyleUnderline"/>
          <w:rFonts w:asciiTheme="minorHAnsi" w:hAnsiTheme="minorHAnsi" w:cstheme="minorHAnsi"/>
        </w:rPr>
        <w:t>They assume</w:t>
      </w:r>
      <w:r w:rsidRPr="007F17F1">
        <w:rPr>
          <w:rFonts w:asciiTheme="minorHAnsi" w:hAnsiTheme="minorHAnsi" w:cstheme="minorHAnsi"/>
        </w:rPr>
        <w:t xml:space="preserve"> that </w:t>
      </w:r>
      <w:r w:rsidRPr="007F17F1">
        <w:rPr>
          <w:rStyle w:val="StyleUnderline"/>
          <w:rFonts w:asciiTheme="minorHAnsi" w:hAnsiTheme="minorHAnsi" w:cstheme="minorHAnsi"/>
        </w:rPr>
        <w:t>an “intelligent” artifact would be designed to implement a single goal</w:t>
      </w:r>
      <w:r w:rsidRPr="007F17F1">
        <w:rPr>
          <w:rFonts w:asciiTheme="minorHAnsi" w:hAnsiTheme="minorHAnsi" w:cstheme="minorHAnsi"/>
        </w:rPr>
        <w:t xml:space="preserve">, which is not true of even the stupid artifacts that we live with. </w:t>
      </w:r>
      <w:r w:rsidRPr="007F17F1">
        <w:rPr>
          <w:rStyle w:val="StyleUnderline"/>
          <w:rFonts w:asciiTheme="minorHAnsi" w:hAnsiTheme="minorHAnsi" w:cstheme="minorHAnsi"/>
          <w:highlight w:val="yellow"/>
        </w:rPr>
        <w:t xml:space="preserve">When we design </w:t>
      </w:r>
      <w:r w:rsidRPr="007F17F1">
        <w:rPr>
          <w:rStyle w:val="Emphasis"/>
          <w:rFonts w:asciiTheme="minorHAnsi" w:hAnsiTheme="minorHAnsi" w:cstheme="minorHAnsi"/>
          <w:highlight w:val="yellow"/>
        </w:rPr>
        <w:t>a car</w:t>
      </w:r>
      <w:r w:rsidRPr="007F17F1">
        <w:rPr>
          <w:rFonts w:asciiTheme="minorHAnsi" w:hAnsiTheme="minorHAnsi" w:cstheme="minorHAnsi"/>
        </w:rPr>
        <w:t xml:space="preserve">, </w:t>
      </w:r>
      <w:r w:rsidRPr="007F17F1">
        <w:rPr>
          <w:rStyle w:val="StyleUnderline"/>
          <w:rFonts w:asciiTheme="minorHAnsi" w:hAnsiTheme="minorHAnsi" w:cstheme="minorHAnsi"/>
          <w:highlight w:val="yellow"/>
        </w:rPr>
        <w:t xml:space="preserve">we </w:t>
      </w:r>
      <w:r w:rsidRPr="007F17F1">
        <w:rPr>
          <w:rStyle w:val="Emphasis"/>
          <w:rFonts w:asciiTheme="minorHAnsi" w:hAnsiTheme="minorHAnsi" w:cstheme="minorHAnsi"/>
          <w:highlight w:val="yellow"/>
        </w:rPr>
        <w:t>don’t just give the goal of</w:t>
      </w:r>
      <w:r w:rsidRPr="007F17F1">
        <w:rPr>
          <w:rStyle w:val="StyleUnderline"/>
          <w:rFonts w:asciiTheme="minorHAnsi" w:hAnsiTheme="minorHAnsi" w:cstheme="minorHAnsi"/>
          <w:highlight w:val="yellow"/>
        </w:rPr>
        <w:t xml:space="preserve"> going from A to B</w:t>
      </w:r>
      <w:r w:rsidRPr="007F17F1">
        <w:rPr>
          <w:rStyle w:val="StyleUnderline"/>
          <w:rFonts w:asciiTheme="minorHAnsi" w:hAnsiTheme="minorHAnsi" w:cstheme="minorHAnsi"/>
        </w:rPr>
        <w:t xml:space="preserve"> as </w:t>
      </w:r>
      <w:r w:rsidRPr="007F17F1">
        <w:rPr>
          <w:rStyle w:val="Emphasis"/>
          <w:rFonts w:asciiTheme="minorHAnsi" w:hAnsiTheme="minorHAnsi" w:cstheme="minorHAnsi"/>
          <w:highlight w:val="yellow"/>
        </w:rPr>
        <w:t>fast</w:t>
      </w:r>
      <w:r w:rsidRPr="007F17F1">
        <w:rPr>
          <w:rStyle w:val="StyleUnderline"/>
          <w:rFonts w:asciiTheme="minorHAnsi" w:hAnsiTheme="minorHAnsi" w:cstheme="minorHAnsi"/>
        </w:rPr>
        <w:t xml:space="preserve"> as possible</w:t>
      </w:r>
      <w:r w:rsidRPr="007F17F1">
        <w:rPr>
          <w:rFonts w:asciiTheme="minorHAnsi" w:hAnsiTheme="minorHAnsi" w:cstheme="minorHAnsi"/>
        </w:rPr>
        <w:t xml:space="preserve">; </w:t>
      </w:r>
      <w:r w:rsidRPr="007F17F1">
        <w:rPr>
          <w:rStyle w:val="Emphasis"/>
          <w:rFonts w:asciiTheme="minorHAnsi" w:hAnsiTheme="minorHAnsi" w:cstheme="minorHAnsi"/>
          <w:highlight w:val="yellow"/>
        </w:rPr>
        <w:t>we</w:t>
      </w:r>
      <w:r w:rsidRPr="007F17F1">
        <w:rPr>
          <w:rFonts w:asciiTheme="minorHAnsi" w:hAnsiTheme="minorHAnsi" w:cstheme="minorHAnsi"/>
        </w:rPr>
        <w:t xml:space="preserve"> also </w:t>
      </w:r>
      <w:r w:rsidRPr="007F17F1">
        <w:rPr>
          <w:rStyle w:val="Emphasis"/>
          <w:rFonts w:asciiTheme="minorHAnsi" w:hAnsiTheme="minorHAnsi" w:cstheme="minorHAnsi"/>
          <w:highlight w:val="yellow"/>
        </w:rPr>
        <w:t>install brakes</w:t>
      </w:r>
      <w:r w:rsidRPr="007F17F1">
        <w:rPr>
          <w:rStyle w:val="StyleUnderline"/>
          <w:rFonts w:asciiTheme="minorHAnsi" w:hAnsiTheme="minorHAnsi" w:cstheme="minorHAnsi"/>
        </w:rPr>
        <w:t xml:space="preserve"> and </w:t>
      </w:r>
      <w:r w:rsidRPr="007F17F1">
        <w:rPr>
          <w:rStyle w:val="StyleUnderline"/>
          <w:rFonts w:asciiTheme="minorHAnsi" w:hAnsiTheme="minorHAnsi" w:cstheme="minorHAnsi"/>
          <w:highlight w:val="yellow"/>
        </w:rPr>
        <w:t>a</w:t>
      </w:r>
      <w:r w:rsidRPr="007F17F1">
        <w:rPr>
          <w:rStyle w:val="StyleUnderline"/>
          <w:rFonts w:asciiTheme="minorHAnsi" w:hAnsiTheme="minorHAnsi" w:cstheme="minorHAnsi"/>
        </w:rPr>
        <w:t xml:space="preserve"> steering </w:t>
      </w:r>
      <w:r w:rsidRPr="007F17F1">
        <w:rPr>
          <w:rStyle w:val="Emphasis"/>
          <w:rFonts w:asciiTheme="minorHAnsi" w:hAnsiTheme="minorHAnsi" w:cstheme="minorHAnsi"/>
          <w:highlight w:val="yellow"/>
        </w:rPr>
        <w:t>wheel</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 xml:space="preserve">and a </w:t>
      </w:r>
      <w:r w:rsidRPr="007F17F1">
        <w:rPr>
          <w:rStyle w:val="Emphasis"/>
          <w:rFonts w:asciiTheme="minorHAnsi" w:hAnsiTheme="minorHAnsi" w:cstheme="minorHAnsi"/>
          <w:highlight w:val="yellow"/>
        </w:rPr>
        <w:t>muffler</w:t>
      </w:r>
      <w:r w:rsidRPr="007F17F1">
        <w:rPr>
          <w:rStyle w:val="StyleUnderline"/>
          <w:rFonts w:asciiTheme="minorHAnsi" w:hAnsiTheme="minorHAnsi" w:cstheme="minorHAnsi"/>
        </w:rPr>
        <w:t xml:space="preserve"> and a </w:t>
      </w:r>
      <w:r w:rsidRPr="007F17F1">
        <w:rPr>
          <w:rStyle w:val="Emphasis"/>
          <w:rFonts w:asciiTheme="minorHAnsi" w:hAnsiTheme="minorHAnsi" w:cstheme="minorHAnsi"/>
        </w:rPr>
        <w:t>catalytic converter</w:t>
      </w:r>
      <w:r w:rsidRPr="007F17F1">
        <w:rPr>
          <w:rFonts w:asciiTheme="minorHAnsi" w:hAnsiTheme="minorHAnsi" w:cstheme="minorHAnsi"/>
        </w:rPr>
        <w:t xml:space="preserve">. A lot of </w:t>
      </w:r>
      <w:r w:rsidRPr="007F17F1">
        <w:rPr>
          <w:rStyle w:val="StyleUnderline"/>
          <w:rFonts w:asciiTheme="minorHAnsi" w:hAnsiTheme="minorHAnsi" w:cstheme="minorHAnsi"/>
          <w:highlight w:val="yellow"/>
        </w:rPr>
        <w:t xml:space="preserve">these </w:t>
      </w:r>
      <w:r w:rsidRPr="007F17F1">
        <w:rPr>
          <w:rStyle w:val="Emphasis"/>
          <w:rFonts w:asciiTheme="minorHAnsi" w:hAnsiTheme="minorHAnsi" w:cstheme="minorHAnsi"/>
          <w:highlight w:val="yellow"/>
        </w:rPr>
        <w:t>scenarios</w:t>
      </w:r>
      <w:r w:rsidRPr="007F17F1">
        <w:rPr>
          <w:rFonts w:asciiTheme="minorHAnsi" w:hAnsiTheme="minorHAnsi" w:cstheme="minorHAnsi"/>
        </w:rPr>
        <w:t xml:space="preserve"> seem to </w:t>
      </w:r>
      <w:r w:rsidRPr="007F17F1">
        <w:rPr>
          <w:rStyle w:val="Emphasis"/>
          <w:rFonts w:asciiTheme="minorHAnsi" w:hAnsiTheme="minorHAnsi" w:cstheme="minorHAnsi"/>
          <w:highlight w:val="yellow"/>
        </w:rPr>
        <w:t>presuppose</w:t>
      </w:r>
      <w:r w:rsidRPr="007F17F1">
        <w:rPr>
          <w:rFonts w:asciiTheme="minorHAnsi" w:hAnsiTheme="minorHAnsi" w:cstheme="minorHAnsi"/>
        </w:rPr>
        <w:t xml:space="preserve"> both </w:t>
      </w:r>
      <w:r w:rsidRPr="007F17F1">
        <w:rPr>
          <w:rStyle w:val="Emphasis"/>
          <w:rFonts w:asciiTheme="minorHAnsi" w:hAnsiTheme="minorHAnsi" w:cstheme="minorHAnsi"/>
          <w:highlight w:val="yellow"/>
        </w:rPr>
        <w:t>idiocy</w:t>
      </w:r>
      <w:r w:rsidRPr="007F17F1">
        <w:rPr>
          <w:rStyle w:val="Emphasis"/>
          <w:rFonts w:asciiTheme="minorHAnsi" w:hAnsiTheme="minorHAnsi" w:cstheme="minorHAnsi"/>
        </w:rPr>
        <w:t xml:space="preserve"> </w:t>
      </w:r>
      <w:r w:rsidRPr="007F17F1">
        <w:rPr>
          <w:rStyle w:val="Emphasis"/>
          <w:rFonts w:asciiTheme="minorHAnsi" w:hAnsiTheme="minorHAnsi" w:cstheme="minorHAnsi"/>
          <w:highlight w:val="yellow"/>
        </w:rPr>
        <w:t>on</w:t>
      </w:r>
      <w:r w:rsidRPr="007F17F1">
        <w:rPr>
          <w:rStyle w:val="StyleUnderline"/>
          <w:rFonts w:asciiTheme="minorHAnsi" w:hAnsiTheme="minorHAnsi" w:cstheme="minorHAnsi"/>
        </w:rPr>
        <w:t xml:space="preserve"> the part of the </w:t>
      </w:r>
      <w:r w:rsidRPr="007F17F1">
        <w:rPr>
          <w:rStyle w:val="Emphasis"/>
          <w:rFonts w:asciiTheme="minorHAnsi" w:hAnsiTheme="minorHAnsi" w:cstheme="minorHAnsi"/>
          <w:highlight w:val="yellow"/>
        </w:rPr>
        <w:t>designers</w:t>
      </w:r>
    </w:p>
    <w:p w14:paraId="661709DD" w14:textId="77777777" w:rsidR="0043191F" w:rsidRPr="007F17F1" w:rsidRDefault="0043191F" w:rsidP="0043191F">
      <w:pPr>
        <w:rPr>
          <w:rStyle w:val="Emphasis"/>
          <w:rFonts w:asciiTheme="minorHAnsi" w:hAnsiTheme="minorHAnsi" w:cstheme="minorHAnsi"/>
        </w:rPr>
      </w:pPr>
    </w:p>
    <w:p w14:paraId="1CE25E65"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 xml:space="preserve">, </w:t>
      </w:r>
      <w:r w:rsidRPr="007F17F1">
        <w:rPr>
          <w:rStyle w:val="StyleUnderline"/>
          <w:rFonts w:asciiTheme="minorHAnsi" w:hAnsiTheme="minorHAnsi" w:cstheme="minorHAnsi"/>
        </w:rPr>
        <w:t xml:space="preserve">who would give a system control over the </w:t>
      </w:r>
      <w:r w:rsidRPr="007F17F1">
        <w:rPr>
          <w:rFonts w:asciiTheme="minorHAnsi" w:hAnsiTheme="minorHAnsi" w:cstheme="minorHAnsi"/>
        </w:rPr>
        <w:t xml:space="preserve">infrastructure of the </w:t>
      </w:r>
      <w:r w:rsidRPr="007F17F1">
        <w:rPr>
          <w:rStyle w:val="StyleUnderline"/>
          <w:rFonts w:asciiTheme="minorHAnsi" w:hAnsiTheme="minorHAnsi" w:cstheme="minorHAnsi"/>
        </w:rPr>
        <w:t>entire planet without testing it</w:t>
      </w:r>
      <w:r w:rsidRPr="007F17F1">
        <w:rPr>
          <w:rFonts w:asciiTheme="minorHAnsi" w:hAnsiTheme="minorHAnsi" w:cstheme="minorHAnsi"/>
        </w:rPr>
        <w:t xml:space="preserve"> first to see how it worked, </w:t>
      </w:r>
      <w:r w:rsidRPr="007F17F1">
        <w:rPr>
          <w:rStyle w:val="Emphasis"/>
          <w:rFonts w:asciiTheme="minorHAnsi" w:hAnsiTheme="minorHAnsi" w:cstheme="minorHAnsi"/>
          <w:highlight w:val="yellow"/>
        </w:rPr>
        <w:t>and</w:t>
      </w:r>
      <w:r w:rsidRPr="007F17F1">
        <w:rPr>
          <w:rStyle w:val="StyleUnderline"/>
          <w:rFonts w:asciiTheme="minorHAnsi" w:hAnsiTheme="minorHAnsi" w:cstheme="minorHAnsi"/>
        </w:rPr>
        <w:t xml:space="preserve"> an </w:t>
      </w:r>
      <w:r w:rsidRPr="007F17F1">
        <w:rPr>
          <w:rStyle w:val="Emphasis"/>
          <w:rFonts w:asciiTheme="minorHAnsi" w:hAnsiTheme="minorHAnsi" w:cstheme="minorHAnsi"/>
        </w:rPr>
        <w:t>idiocy on the</w:t>
      </w:r>
      <w:r w:rsidRPr="007F17F1">
        <w:rPr>
          <w:rStyle w:val="StyleUnderline"/>
          <w:rFonts w:asciiTheme="minorHAnsi" w:hAnsiTheme="minorHAnsi" w:cstheme="minorHAnsi"/>
        </w:rPr>
        <w:t xml:space="preserve"> part of </w:t>
      </w:r>
      <w:r w:rsidRPr="007F17F1">
        <w:rPr>
          <w:rStyle w:val="StyleUnderline"/>
          <w:rFonts w:asciiTheme="minorHAnsi" w:hAnsiTheme="minorHAnsi" w:cstheme="minorHAnsi"/>
          <w:highlight w:val="yellow"/>
        </w:rPr>
        <w:t>the</w:t>
      </w:r>
      <w:r w:rsidRPr="007F17F1">
        <w:rPr>
          <w:rFonts w:asciiTheme="minorHAnsi" w:hAnsiTheme="minorHAnsi" w:cstheme="minorHAnsi"/>
          <w:highlight w:val="yellow"/>
        </w:rPr>
        <w:t xml:space="preserve"> </w:t>
      </w:r>
      <w:r w:rsidRPr="007F17F1">
        <w:rPr>
          <w:rStyle w:val="Emphasis"/>
          <w:rFonts w:asciiTheme="minorHAnsi" w:hAnsiTheme="minorHAnsi" w:cstheme="minorHAnsi"/>
          <w:highlight w:val="yellow"/>
        </w:rPr>
        <w:t>allegedly intelligent system</w:t>
      </w:r>
      <w:r w:rsidRPr="007F17F1">
        <w:rPr>
          <w:rFonts w:asciiTheme="minorHAnsi" w:hAnsiTheme="minorHAnsi" w:cstheme="minorHAnsi"/>
        </w:rPr>
        <w:t xml:space="preserve">, which would pursue a single goal regardless of all the other effects. </w:t>
      </w:r>
      <w:r w:rsidRPr="007F17F1">
        <w:rPr>
          <w:rStyle w:val="Emphasis"/>
          <w:rFonts w:asciiTheme="minorHAnsi" w:hAnsiTheme="minorHAnsi" w:cstheme="minorHAnsi"/>
        </w:rPr>
        <w:t>This does not exist</w:t>
      </w:r>
      <w:r w:rsidRPr="007F17F1">
        <w:rPr>
          <w:rFonts w:asciiTheme="minorHAnsi" w:hAnsiTheme="minorHAnsi" w:cstheme="minorHAnsi"/>
        </w:rPr>
        <w:t xml:space="preserve"> in any human artifact, </w:t>
      </w:r>
      <w:r w:rsidRPr="007F17F1">
        <w:rPr>
          <w:rStyle w:val="StyleUnderline"/>
          <w:rFonts w:asciiTheme="minorHAnsi" w:hAnsiTheme="minorHAnsi" w:cstheme="minorHAnsi"/>
        </w:rPr>
        <w:t>let alone one that claims to be intelligent</w:t>
      </w:r>
      <w:r w:rsidRPr="007F17F1">
        <w:rPr>
          <w:rFonts w:asciiTheme="minorHAnsi" w:hAnsiTheme="minorHAnsi" w:cstheme="minorHAnsi"/>
        </w:rPr>
        <w:t xml:space="preserve">. </w:t>
      </w:r>
      <w:r w:rsidRPr="007F17F1">
        <w:rPr>
          <w:rStyle w:val="Emphasis"/>
          <w:rFonts w:asciiTheme="minorHAnsi" w:hAnsiTheme="minorHAnsi" w:cstheme="minorHAnsi"/>
          <w:highlight w:val="yellow"/>
        </w:rPr>
        <w:t>Giving an AI</w:t>
      </w:r>
      <w:r w:rsidRPr="007F17F1">
        <w:rPr>
          <w:rStyle w:val="StyleUnderline"/>
          <w:rFonts w:asciiTheme="minorHAnsi" w:hAnsiTheme="minorHAnsi" w:cstheme="minorHAnsi"/>
        </w:rPr>
        <w:t xml:space="preserve"> system </w:t>
      </w:r>
      <w:r w:rsidRPr="007F17F1">
        <w:rPr>
          <w:rStyle w:val="Emphasis"/>
          <w:rFonts w:asciiTheme="minorHAnsi" w:hAnsiTheme="minorHAnsi" w:cstheme="minorHAnsi"/>
          <w:highlight w:val="yellow"/>
        </w:rPr>
        <w:t>one vaguely worded</w:t>
      </w:r>
      <w:r w:rsidRPr="007F17F1">
        <w:rPr>
          <w:rStyle w:val="StyleUnderline"/>
          <w:rFonts w:asciiTheme="minorHAnsi" w:hAnsiTheme="minorHAnsi" w:cstheme="minorHAnsi"/>
        </w:rPr>
        <w:t xml:space="preserve">, sketchy </w:t>
      </w:r>
      <w:r w:rsidRPr="007F17F1">
        <w:rPr>
          <w:rStyle w:val="Emphasis"/>
          <w:rFonts w:asciiTheme="minorHAnsi" w:hAnsiTheme="minorHAnsi" w:cstheme="minorHAnsi"/>
          <w:highlight w:val="yellow"/>
        </w:rPr>
        <w:t>goal</w:t>
      </w:r>
      <w:r w:rsidRPr="007F17F1">
        <w:rPr>
          <w:rFonts w:asciiTheme="minorHAnsi" w:hAnsiTheme="minorHAnsi" w:cstheme="minorHAnsi"/>
        </w:rPr>
        <w:t xml:space="preserve">, and empowering it </w:t>
      </w:r>
      <w:r w:rsidRPr="007F17F1">
        <w:rPr>
          <w:rStyle w:val="StyleUnderline"/>
          <w:rFonts w:asciiTheme="minorHAnsi" w:hAnsiTheme="minorHAnsi" w:cstheme="minorHAnsi"/>
        </w:rPr>
        <w:t xml:space="preserve">with control over the entire </w:t>
      </w:r>
      <w:r w:rsidRPr="007F17F1">
        <w:rPr>
          <w:rFonts w:asciiTheme="minorHAnsi" w:hAnsiTheme="minorHAnsi" w:cstheme="minorHAnsi"/>
        </w:rPr>
        <w:t xml:space="preserve">infrastructure of the </w:t>
      </w:r>
      <w:r w:rsidRPr="007F17F1">
        <w:rPr>
          <w:rStyle w:val="StyleUnderline"/>
          <w:rFonts w:asciiTheme="minorHAnsi" w:hAnsiTheme="minorHAnsi" w:cstheme="minorHAnsi"/>
        </w:rPr>
        <w:t>planet</w:t>
      </w:r>
      <w:r w:rsidRPr="007F17F1">
        <w:rPr>
          <w:rFonts w:asciiTheme="minorHAnsi" w:hAnsiTheme="minorHAnsi" w:cstheme="minorHAnsi"/>
        </w:rPr>
        <w:t xml:space="preserve"> without testing it first </w:t>
      </w:r>
      <w:r w:rsidRPr="007F17F1">
        <w:rPr>
          <w:rStyle w:val="Emphasis"/>
          <w:rFonts w:asciiTheme="minorHAnsi" w:hAnsiTheme="minorHAnsi" w:cstheme="minorHAnsi"/>
          <w:highlight w:val="yellow"/>
        </w:rPr>
        <w:t>seems</w:t>
      </w:r>
      <w:r w:rsidRPr="007F17F1">
        <w:rPr>
          <w:rStyle w:val="StyleUnderline"/>
          <w:rFonts w:asciiTheme="minorHAnsi" w:hAnsiTheme="minorHAnsi" w:cstheme="minorHAnsi"/>
        </w:rPr>
        <w:t xml:space="preserve"> to me just so </w:t>
      </w:r>
      <w:r w:rsidRPr="007F17F1">
        <w:rPr>
          <w:rStyle w:val="Emphasis"/>
          <w:rFonts w:asciiTheme="minorHAnsi" w:hAnsiTheme="minorHAnsi" w:cstheme="minorHAnsi"/>
          <w:highlight w:val="yellow"/>
        </w:rPr>
        <w:t>self-evidently moronic</w:t>
      </w:r>
      <w:r w:rsidRPr="007F17F1">
        <w:rPr>
          <w:rFonts w:asciiTheme="minorHAnsi" w:hAnsiTheme="minorHAnsi" w:cstheme="minorHAnsi"/>
        </w:rPr>
        <w:t xml:space="preserve"> that </w:t>
      </w:r>
      <w:r w:rsidRPr="007F17F1">
        <w:rPr>
          <w:rStyle w:val="StyleUnderline"/>
          <w:rFonts w:asciiTheme="minorHAnsi" w:hAnsiTheme="minorHAnsi" w:cstheme="minorHAnsi"/>
        </w:rPr>
        <w:t>I don’t worry</w:t>
      </w:r>
      <w:r w:rsidRPr="007F17F1">
        <w:rPr>
          <w:rFonts w:asciiTheme="minorHAnsi" w:hAnsiTheme="minorHAnsi" w:cstheme="minorHAnsi"/>
        </w:rPr>
        <w:t xml:space="preserve"> that </w:t>
      </w:r>
      <w:r w:rsidRPr="007F17F1">
        <w:rPr>
          <w:rStyle w:val="StyleUnderline"/>
          <w:rFonts w:asciiTheme="minorHAnsi" w:hAnsiTheme="minorHAnsi" w:cstheme="minorHAnsi"/>
        </w:rPr>
        <w:t>engineers have to be warned</w:t>
      </w:r>
      <w:r w:rsidRPr="007F17F1">
        <w:rPr>
          <w:rFonts w:asciiTheme="minorHAnsi" w:hAnsiTheme="minorHAnsi" w:cstheme="minorHAnsi"/>
        </w:rPr>
        <w:t xml:space="preserve"> against it.</w:t>
      </w:r>
    </w:p>
    <w:p w14:paraId="334C0CE1" w14:textId="77777777" w:rsidR="0043191F" w:rsidRPr="007F17F1" w:rsidRDefault="0043191F" w:rsidP="0043191F">
      <w:pPr>
        <w:rPr>
          <w:rFonts w:asciiTheme="minorHAnsi" w:hAnsiTheme="minorHAnsi" w:cstheme="minorHAnsi"/>
        </w:rPr>
      </w:pPr>
      <w:r w:rsidRPr="007F17F1">
        <w:rPr>
          <w:rFonts w:asciiTheme="minorHAnsi" w:hAnsiTheme="minorHAnsi" w:cstheme="minorHAnsi"/>
        </w:rPr>
        <w:t>I’ve quoted Stuart himself, who in an interview made the point well when he said, “</w:t>
      </w:r>
      <w:r w:rsidRPr="007F17F1">
        <w:rPr>
          <w:rStyle w:val="StyleUnderline"/>
          <w:rFonts w:asciiTheme="minorHAnsi" w:hAnsiTheme="minorHAnsi" w:cstheme="minorHAnsi"/>
        </w:rPr>
        <w:t>No one talks about building bridges that don’t fall down. They just call it building bridges</w:t>
      </w:r>
      <w:r w:rsidRPr="007F17F1">
        <w:rPr>
          <w:rFonts w:asciiTheme="minorHAnsi" w:hAnsiTheme="minorHAnsi" w:cstheme="minorHAnsi"/>
        </w:rPr>
        <w:t xml:space="preserve">.” Likewise, </w:t>
      </w:r>
      <w:r w:rsidRPr="007F17F1">
        <w:rPr>
          <w:rStyle w:val="StyleUnderline"/>
          <w:rFonts w:asciiTheme="minorHAnsi" w:hAnsiTheme="minorHAnsi" w:cstheme="minorHAnsi"/>
        </w:rPr>
        <w:t>AI that avoids idiocies like that is just AI, it’s not AI with extra safeguards</w:t>
      </w:r>
      <w:r w:rsidRPr="007F17F1">
        <w:rPr>
          <w:rFonts w:asciiTheme="minorHAnsi" w:hAnsiTheme="minorHAnsi" w:cstheme="minorHAnsi"/>
        </w:rPr>
        <w:t xml:space="preserve">. </w:t>
      </w:r>
      <w:r w:rsidRPr="007F17F1">
        <w:rPr>
          <w:rStyle w:val="Emphasis"/>
          <w:rFonts w:asciiTheme="minorHAnsi" w:hAnsiTheme="minorHAnsi" w:cstheme="minorHAnsi"/>
        </w:rPr>
        <w:t>That’s what intelligence consists of</w:t>
      </w:r>
      <w:r w:rsidRPr="007F17F1">
        <w:rPr>
          <w:rFonts w:asciiTheme="minorHAnsi" w:hAnsiTheme="minorHAnsi" w:cstheme="minorHAnsi"/>
        </w:rPr>
        <w:t>.</w:t>
      </w:r>
    </w:p>
    <w:bookmarkEnd w:id="12"/>
    <w:bookmarkEnd w:id="17"/>
    <w:bookmarkEnd w:id="18"/>
    <w:p w14:paraId="09F490C2" w14:textId="720D6238" w:rsidR="0043191F" w:rsidRDefault="0043191F" w:rsidP="0043191F">
      <w:pPr>
        <w:pStyle w:val="Heading3"/>
      </w:pPr>
      <w:r>
        <w:t>Biz Con</w:t>
      </w:r>
      <w:r>
        <w:t xml:space="preserve"> DA</w:t>
      </w:r>
    </w:p>
    <w:p w14:paraId="764E4FBF" w14:textId="77777777" w:rsidR="0043191F" w:rsidRPr="003F2919" w:rsidRDefault="0043191F" w:rsidP="0043191F">
      <w:pPr>
        <w:pStyle w:val="Heading4"/>
        <w:rPr>
          <w:rFonts w:asciiTheme="minorHAnsi" w:hAnsiTheme="minorHAnsi" w:cstheme="minorHAnsi"/>
          <w:u w:val="single"/>
        </w:rPr>
      </w:pPr>
      <w:r>
        <w:rPr>
          <w:rFonts w:asciiTheme="minorHAnsi" w:hAnsiTheme="minorHAnsi" w:cstheme="minorHAnsi"/>
          <w:u w:val="single"/>
        </w:rPr>
        <w:t xml:space="preserve">2 - </w:t>
      </w:r>
      <w:r w:rsidRPr="003F2919">
        <w:rPr>
          <w:rFonts w:asciiTheme="minorHAnsi" w:hAnsiTheme="minorHAnsi" w:cstheme="minorHAnsi"/>
          <w:u w:val="single"/>
        </w:rPr>
        <w:t xml:space="preserve">Any </w:t>
      </w:r>
      <w:r w:rsidRPr="003F2919">
        <w:rPr>
          <w:rFonts w:asciiTheme="minorHAnsi" w:hAnsiTheme="minorHAnsi" w:cstheme="minorHAnsi"/>
        </w:rPr>
        <w:t xml:space="preserve">switches from consumer welfare </w:t>
      </w:r>
      <w:r w:rsidRPr="003F2919">
        <w:rPr>
          <w:rFonts w:asciiTheme="minorHAnsi" w:hAnsiTheme="minorHAnsi" w:cstheme="minorHAnsi"/>
          <w:u w:val="single"/>
        </w:rPr>
        <w:t xml:space="preserve">destroy </w:t>
      </w:r>
      <w:r w:rsidRPr="003F2919">
        <w:rPr>
          <w:rFonts w:asciiTheme="minorHAnsi" w:hAnsiTheme="minorHAnsi" w:cstheme="minorHAnsi"/>
        </w:rPr>
        <w:t xml:space="preserve">biz con </w:t>
      </w:r>
      <w:r w:rsidRPr="003F2919">
        <w:rPr>
          <w:rFonts w:asciiTheme="minorHAnsi" w:hAnsiTheme="minorHAnsi" w:cstheme="minorHAnsi"/>
          <w:u w:val="single"/>
        </w:rPr>
        <w:t xml:space="preserve">and </w:t>
      </w:r>
      <w:r w:rsidRPr="003F2919">
        <w:rPr>
          <w:rFonts w:asciiTheme="minorHAnsi" w:hAnsiTheme="minorHAnsi" w:cstheme="minorHAnsi"/>
        </w:rPr>
        <w:t xml:space="preserve">create </w:t>
      </w:r>
      <w:r w:rsidRPr="003F2919">
        <w:rPr>
          <w:rFonts w:asciiTheme="minorHAnsi" w:hAnsiTheme="minorHAnsi" w:cstheme="minorHAnsi"/>
          <w:u w:val="single"/>
        </w:rPr>
        <w:t>inconsistency</w:t>
      </w:r>
    </w:p>
    <w:p w14:paraId="35563DE9" w14:textId="77777777" w:rsidR="0043191F" w:rsidRPr="003F2919" w:rsidRDefault="0043191F" w:rsidP="0043191F">
      <w:pPr>
        <w:rPr>
          <w:rFonts w:asciiTheme="minorHAnsi" w:hAnsiTheme="minorHAnsi" w:cstheme="minorHAnsi"/>
        </w:rPr>
      </w:pPr>
      <w:r w:rsidRPr="003F2919">
        <w:rPr>
          <w:rStyle w:val="Style13ptBold"/>
          <w:rFonts w:asciiTheme="minorHAnsi" w:hAnsiTheme="minorHAnsi" w:cstheme="minorHAnsi"/>
        </w:rPr>
        <w:t>Wright</w:t>
      </w:r>
      <w:r w:rsidRPr="003F2919">
        <w:rPr>
          <w:rFonts w:asciiTheme="minorHAnsi" w:hAnsiTheme="minorHAnsi" w:cstheme="minorHAnsi"/>
        </w:rPr>
        <w:t xml:space="preserve"> et al </w:t>
      </w:r>
      <w:r w:rsidRPr="003F2919">
        <w:rPr>
          <w:rStyle w:val="Style13ptBold"/>
          <w:rFonts w:asciiTheme="minorHAnsi" w:hAnsiTheme="minorHAnsi" w:cstheme="minorHAnsi"/>
        </w:rPr>
        <w:t>19</w:t>
      </w:r>
      <w:r w:rsidRPr="003F2919">
        <w:rPr>
          <w:rFonts w:asciiTheme="minorHAnsi" w:hAnsiTheme="minorHAnsi" w:cstheme="minorHAnsi"/>
        </w:rPr>
        <w:t xml:space="preserve"> [Joshua Wright: University Professor and Executive Director, Global Antitrust Institute at Scalia Law School; Elyse Dorsey: Attorney Advisor to Commissioner Noah Joshua Phillips, United States Federal Trade Commission; Jonathan Klick: Professor of Law, University of Pennsylvania; Jan Rybnicek: Counsel in the antitrust, competition, and trade practice of Freshfields, Bruckahus Deringer LLP, "REQUIEM FOR A PARADOX: The Dubious Rise and Inevitable Fall of Hipster Antitrust", May 2019, https://arizonastatelawjournal.org/wp-content/uploads/2019/05/Wright-et-al.-Final.pdf]</w:t>
      </w:r>
    </w:p>
    <w:p w14:paraId="4891E04C" w14:textId="77777777" w:rsidR="0043191F" w:rsidRPr="003F2919" w:rsidRDefault="0043191F" w:rsidP="0043191F">
      <w:pPr>
        <w:rPr>
          <w:rFonts w:asciiTheme="minorHAnsi" w:hAnsiTheme="minorHAnsi" w:cstheme="minorHAnsi"/>
        </w:rPr>
      </w:pPr>
      <w:r w:rsidRPr="003F2919">
        <w:rPr>
          <w:rStyle w:val="StyleUnderline"/>
          <w:rFonts w:asciiTheme="minorHAnsi" w:hAnsiTheme="minorHAnsi" w:cstheme="minorHAnsi"/>
        </w:rPr>
        <w:t xml:space="preserve">Opponents of the modern approach to antitrust law and policy have called for nothing less than the complete </w:t>
      </w:r>
      <w:r w:rsidRPr="00C44BCE">
        <w:rPr>
          <w:rStyle w:val="StyleUnderline"/>
          <w:rFonts w:asciiTheme="minorHAnsi" w:hAnsiTheme="minorHAnsi" w:cstheme="minorHAnsi"/>
          <w:highlight w:val="cyan"/>
        </w:rPr>
        <w:t>dismantling</w:t>
      </w:r>
      <w:r w:rsidRPr="003F2919">
        <w:rPr>
          <w:rStyle w:val="StyleUnderline"/>
          <w:rFonts w:asciiTheme="minorHAnsi" w:hAnsiTheme="minorHAnsi" w:cstheme="minorHAnsi"/>
        </w:rPr>
        <w:t xml:space="preserve"> of </w:t>
      </w:r>
      <w:r w:rsidRPr="00C44BCE">
        <w:rPr>
          <w:rStyle w:val="StyleUnderline"/>
          <w:rFonts w:asciiTheme="minorHAnsi" w:hAnsiTheme="minorHAnsi" w:cstheme="minorHAnsi"/>
          <w:highlight w:val="cyan"/>
        </w:rPr>
        <w:t>the consumer welfare standard</w:t>
      </w:r>
      <w:r w:rsidRPr="003F2919">
        <w:rPr>
          <w:rStyle w:val="StyleUnderline"/>
          <w:rFonts w:asciiTheme="minorHAnsi" w:hAnsiTheme="minorHAnsi" w:cstheme="minorHAnsi"/>
        </w:rPr>
        <w:t xml:space="preserve"> and the consensus that has been built over the last nearly fifty years through vigorous debate</w:t>
      </w:r>
      <w:r w:rsidRPr="003F2919">
        <w:rPr>
          <w:rFonts w:asciiTheme="minorHAnsi" w:hAnsiTheme="minorHAnsi" w:cstheme="minorHAnsi"/>
        </w:rPr>
        <w:t xml:space="preserve"> among antitrust practitioners, enforcers, and academics from across the political spectrum about how best to promote competition. It is no exaggeration to say that what these </w:t>
      </w:r>
      <w:r w:rsidRPr="003F2919">
        <w:rPr>
          <w:rStyle w:val="StyleUnderline"/>
          <w:rFonts w:asciiTheme="minorHAnsi" w:hAnsiTheme="minorHAnsi" w:cstheme="minorHAnsi"/>
        </w:rPr>
        <w:t xml:space="preserve">critics desire is an </w:t>
      </w:r>
      <w:r w:rsidRPr="003F2919">
        <w:rPr>
          <w:rStyle w:val="Emphasis"/>
          <w:rFonts w:asciiTheme="minorHAnsi" w:hAnsiTheme="minorHAnsi" w:cstheme="minorHAnsi"/>
        </w:rPr>
        <w:t>anti-economics revolution</w:t>
      </w:r>
      <w:r w:rsidRPr="003F2919">
        <w:rPr>
          <w:rStyle w:val="StyleUnderline"/>
          <w:rFonts w:asciiTheme="minorHAnsi" w:hAnsiTheme="minorHAnsi" w:cstheme="minorHAnsi"/>
        </w:rPr>
        <w:t xml:space="preserve"> that </w:t>
      </w:r>
      <w:r w:rsidRPr="003F2919">
        <w:rPr>
          <w:rStyle w:val="Emphasis"/>
          <w:rFonts w:asciiTheme="minorHAnsi" w:hAnsiTheme="minorHAnsi" w:cstheme="minorHAnsi"/>
        </w:rPr>
        <w:t>untethers</w:t>
      </w:r>
      <w:r w:rsidRPr="003F2919">
        <w:rPr>
          <w:rStyle w:val="StyleUnderline"/>
          <w:rFonts w:asciiTheme="minorHAnsi" w:hAnsiTheme="minorHAnsi" w:cstheme="minorHAnsi"/>
        </w:rPr>
        <w:t xml:space="preserve"> the antitrust laws from a </w:t>
      </w:r>
      <w:r w:rsidRPr="003F2919">
        <w:rPr>
          <w:rStyle w:val="Emphasis"/>
          <w:rFonts w:asciiTheme="minorHAnsi" w:hAnsiTheme="minorHAnsi" w:cstheme="minorHAnsi"/>
        </w:rPr>
        <w:t>coherent and consistent framework</w:t>
      </w:r>
      <w:r w:rsidRPr="003F2919">
        <w:rPr>
          <w:rStyle w:val="StyleUnderline"/>
          <w:rFonts w:asciiTheme="minorHAnsi" w:hAnsiTheme="minorHAnsi" w:cstheme="minorHAnsi"/>
        </w:rPr>
        <w:t xml:space="preserve"> and replaces consumer welfare with vague social and political standards that ultimately </w:t>
      </w:r>
      <w:r w:rsidRPr="00C44BCE">
        <w:rPr>
          <w:rStyle w:val="StyleUnderline"/>
          <w:rFonts w:asciiTheme="minorHAnsi" w:hAnsiTheme="minorHAnsi" w:cstheme="minorHAnsi"/>
          <w:highlight w:val="cyan"/>
        </w:rPr>
        <w:t>would</w:t>
      </w:r>
      <w:r w:rsidRPr="003F2919">
        <w:rPr>
          <w:rStyle w:val="StyleUnderline"/>
          <w:rFonts w:asciiTheme="minorHAnsi" w:hAnsiTheme="minorHAnsi" w:cstheme="minorHAnsi"/>
        </w:rPr>
        <w:t xml:space="preserve"> once again </w:t>
      </w:r>
      <w:r w:rsidRPr="00C44BCE">
        <w:rPr>
          <w:rStyle w:val="StyleUnderline"/>
          <w:rFonts w:asciiTheme="minorHAnsi" w:hAnsiTheme="minorHAnsi" w:cstheme="minorHAnsi"/>
          <w:highlight w:val="cyan"/>
        </w:rPr>
        <w:t>plunge antitrust</w:t>
      </w:r>
      <w:r w:rsidRPr="003F2919">
        <w:rPr>
          <w:rStyle w:val="StyleUnderline"/>
          <w:rFonts w:asciiTheme="minorHAnsi" w:hAnsiTheme="minorHAnsi" w:cstheme="minorHAnsi"/>
        </w:rPr>
        <w:t xml:space="preserve"> </w:t>
      </w:r>
      <w:r w:rsidRPr="00C44BCE">
        <w:rPr>
          <w:rStyle w:val="StyleUnderline"/>
          <w:rFonts w:asciiTheme="minorHAnsi" w:hAnsiTheme="minorHAnsi" w:cstheme="minorHAnsi"/>
          <w:highlight w:val="cyan"/>
        </w:rPr>
        <w:t>into crisis</w:t>
      </w:r>
      <w:r w:rsidRPr="003F2919">
        <w:rPr>
          <w:rStyle w:val="StyleUnderline"/>
          <w:rFonts w:asciiTheme="minorHAnsi" w:hAnsiTheme="minorHAnsi" w:cstheme="minorHAnsi"/>
        </w:rPr>
        <w:t>.</w:t>
      </w:r>
      <w:r w:rsidRPr="003F2919">
        <w:rPr>
          <w:rFonts w:asciiTheme="minorHAnsi" w:hAnsiTheme="minorHAnsi" w:cstheme="minorHAnsi"/>
        </w:rPr>
        <w:t>268</w:t>
      </w:r>
    </w:p>
    <w:p w14:paraId="1F56967B" w14:textId="77777777" w:rsidR="0043191F" w:rsidRPr="003F2919" w:rsidRDefault="0043191F" w:rsidP="0043191F">
      <w:pPr>
        <w:rPr>
          <w:rFonts w:asciiTheme="minorHAnsi" w:hAnsiTheme="minorHAnsi" w:cstheme="minorHAnsi"/>
        </w:rPr>
      </w:pPr>
      <w:r w:rsidRPr="003F2919">
        <w:rPr>
          <w:rFonts w:asciiTheme="minorHAnsi" w:hAnsiTheme="minorHAnsi" w:cstheme="minorHAnsi"/>
        </w:rPr>
        <w:t xml:space="preserve">In the current debate about the appropriate framework for antitrust analysis, </w:t>
      </w:r>
      <w:r w:rsidRPr="003F2919">
        <w:rPr>
          <w:rStyle w:val="StyleUnderline"/>
          <w:rFonts w:asciiTheme="minorHAnsi" w:hAnsiTheme="minorHAnsi" w:cstheme="minorHAnsi"/>
        </w:rPr>
        <w:t>the most often cited replacement for the consumer welfare model is either the “</w:t>
      </w:r>
      <w:r w:rsidRPr="003F2919">
        <w:rPr>
          <w:rStyle w:val="Emphasis"/>
          <w:rFonts w:asciiTheme="minorHAnsi" w:hAnsiTheme="minorHAnsi" w:cstheme="minorHAnsi"/>
        </w:rPr>
        <w:t>public interest</w:t>
      </w:r>
      <w:r w:rsidRPr="003F2919">
        <w:rPr>
          <w:rStyle w:val="StyleUnderline"/>
          <w:rFonts w:asciiTheme="minorHAnsi" w:hAnsiTheme="minorHAnsi" w:cstheme="minorHAnsi"/>
        </w:rPr>
        <w:t>” or “</w:t>
      </w:r>
      <w:r w:rsidRPr="003F2919">
        <w:rPr>
          <w:rStyle w:val="Emphasis"/>
          <w:rFonts w:asciiTheme="minorHAnsi" w:hAnsiTheme="minorHAnsi" w:cstheme="minorHAnsi"/>
        </w:rPr>
        <w:t>citizen interest</w:t>
      </w:r>
      <w:r w:rsidRPr="003F2919">
        <w:rPr>
          <w:rStyle w:val="StyleUnderline"/>
          <w:rFonts w:asciiTheme="minorHAnsi" w:hAnsiTheme="minorHAnsi" w:cstheme="minorHAnsi"/>
        </w:rPr>
        <w:t>” standard</w:t>
      </w:r>
      <w:r w:rsidRPr="003F2919">
        <w:rPr>
          <w:rFonts w:asciiTheme="minorHAnsi" w:hAnsiTheme="minorHAnsi" w:cstheme="minorHAnsi"/>
        </w:rPr>
        <w:t xml:space="preserve">.269 The </w:t>
      </w:r>
      <w:r w:rsidRPr="003F2919">
        <w:rPr>
          <w:rStyle w:val="StyleUnderline"/>
          <w:rFonts w:asciiTheme="minorHAnsi" w:hAnsiTheme="minorHAnsi" w:cstheme="minorHAnsi"/>
        </w:rPr>
        <w:t>“public” and “citizen” interest standards would purportedly capture a much broader range of potential effects emanating from a challenged transaction or business practice, including: the availability of services, the openness of markets, the stability of global supply chains and financial systems, and the ability of rivals to compete</w:t>
      </w:r>
      <w:r w:rsidRPr="003F2919">
        <w:rPr>
          <w:rFonts w:asciiTheme="minorHAnsi" w:hAnsiTheme="minorHAnsi" w:cstheme="minorHAnsi"/>
        </w:rPr>
        <w:t>.270 Of course, there is reason to believe that any new antitrust standard might also be broad enough to capture other noncompetition factors touted by proponents of consumer welfare reform, such as income inequality,271 undue political influence, and perceived conflicts of interest between firms in a vertical relationship.</w:t>
      </w:r>
    </w:p>
    <w:p w14:paraId="57D7C27A" w14:textId="77777777" w:rsidR="0043191F" w:rsidRPr="003F2919" w:rsidRDefault="0043191F" w:rsidP="0043191F">
      <w:pPr>
        <w:rPr>
          <w:rFonts w:asciiTheme="minorHAnsi" w:hAnsiTheme="minorHAnsi" w:cstheme="minorHAnsi"/>
        </w:rPr>
      </w:pPr>
      <w:r w:rsidRPr="003F2919">
        <w:rPr>
          <w:rStyle w:val="StyleUnderline"/>
          <w:rFonts w:asciiTheme="minorHAnsi" w:hAnsiTheme="minorHAnsi" w:cstheme="minorHAnsi"/>
        </w:rPr>
        <w:t xml:space="preserve">Abandoning the consumer welfare standard and </w:t>
      </w:r>
      <w:r w:rsidRPr="00C44BCE">
        <w:rPr>
          <w:rStyle w:val="StyleUnderline"/>
          <w:rFonts w:asciiTheme="minorHAnsi" w:hAnsiTheme="minorHAnsi" w:cstheme="minorHAnsi"/>
          <w:highlight w:val="cyan"/>
        </w:rPr>
        <w:t>embracing the “public” or “citizen” interest standard</w:t>
      </w:r>
      <w:r w:rsidRPr="003F2919">
        <w:rPr>
          <w:rStyle w:val="StyleUnderline"/>
          <w:rFonts w:asciiTheme="minorHAnsi" w:hAnsiTheme="minorHAnsi" w:cstheme="minorHAnsi"/>
        </w:rPr>
        <w:t xml:space="preserve"> (</w:t>
      </w:r>
      <w:r w:rsidRPr="00C44BCE">
        <w:rPr>
          <w:rStyle w:val="StyleUnderline"/>
          <w:rFonts w:asciiTheme="minorHAnsi" w:hAnsiTheme="minorHAnsi" w:cstheme="minorHAnsi"/>
          <w:highlight w:val="cyan"/>
        </w:rPr>
        <w:t>or a similar approach</w:t>
      </w:r>
      <w:r w:rsidRPr="003F2919">
        <w:rPr>
          <w:rStyle w:val="StyleUnderline"/>
          <w:rFonts w:asciiTheme="minorHAnsi" w:hAnsiTheme="minorHAnsi" w:cstheme="minorHAnsi"/>
        </w:rPr>
        <w:t xml:space="preserve">) </w:t>
      </w:r>
      <w:r w:rsidRPr="00C44BCE">
        <w:rPr>
          <w:rStyle w:val="StyleUnderline"/>
          <w:rFonts w:asciiTheme="minorHAnsi" w:hAnsiTheme="minorHAnsi" w:cstheme="minorHAnsi"/>
          <w:highlight w:val="cyan"/>
        </w:rPr>
        <w:t xml:space="preserve">would have significant </w:t>
      </w:r>
      <w:r w:rsidRPr="00C44BCE">
        <w:rPr>
          <w:rStyle w:val="Emphasis"/>
          <w:rFonts w:asciiTheme="minorHAnsi" w:hAnsiTheme="minorHAnsi" w:cstheme="minorHAnsi"/>
          <w:highlight w:val="cyan"/>
        </w:rPr>
        <w:t>adverse costs</w:t>
      </w:r>
      <w:r w:rsidRPr="003F2919">
        <w:rPr>
          <w:rStyle w:val="StyleUnderline"/>
          <w:rFonts w:asciiTheme="minorHAnsi" w:hAnsiTheme="minorHAnsi" w:cstheme="minorHAnsi"/>
        </w:rPr>
        <w:t xml:space="preserve"> on </w:t>
      </w:r>
      <w:r w:rsidRPr="003F2919">
        <w:rPr>
          <w:rStyle w:val="Emphasis"/>
          <w:rFonts w:asciiTheme="minorHAnsi" w:hAnsiTheme="minorHAnsi" w:cstheme="minorHAnsi"/>
        </w:rPr>
        <w:t>competition policy</w:t>
      </w:r>
      <w:r w:rsidRPr="003F2919">
        <w:rPr>
          <w:rFonts w:asciiTheme="minorHAnsi" w:hAnsiTheme="minorHAnsi" w:cstheme="minorHAnsi"/>
        </w:rPr>
        <w:t xml:space="preserve">. It would again </w:t>
      </w:r>
      <w:r w:rsidRPr="00C44BCE">
        <w:rPr>
          <w:rStyle w:val="StyleUnderline"/>
          <w:rFonts w:asciiTheme="minorHAnsi" w:hAnsiTheme="minorHAnsi" w:cstheme="minorHAnsi"/>
          <w:highlight w:val="cyan"/>
        </w:rPr>
        <w:t xml:space="preserve">force antitrust to </w:t>
      </w:r>
      <w:r w:rsidRPr="00C44BCE">
        <w:rPr>
          <w:rStyle w:val="Emphasis"/>
          <w:rFonts w:asciiTheme="minorHAnsi" w:hAnsiTheme="minorHAnsi" w:cstheme="minorHAnsi"/>
          <w:highlight w:val="cyan"/>
        </w:rPr>
        <w:t>serve multiple masters</w:t>
      </w:r>
      <w:r w:rsidRPr="003F2919">
        <w:rPr>
          <w:rStyle w:val="StyleUnderline"/>
          <w:rFonts w:asciiTheme="minorHAnsi" w:hAnsiTheme="minorHAnsi" w:cstheme="minorHAnsi"/>
        </w:rPr>
        <w:t xml:space="preserve">, many of </w:t>
      </w:r>
      <w:r w:rsidRPr="00C44BCE">
        <w:rPr>
          <w:rStyle w:val="StyleUnderline"/>
          <w:rFonts w:asciiTheme="minorHAnsi" w:hAnsiTheme="minorHAnsi" w:cstheme="minorHAnsi"/>
          <w:highlight w:val="cyan"/>
        </w:rPr>
        <w:t xml:space="preserve">which have </w:t>
      </w:r>
      <w:r w:rsidRPr="00C44BCE">
        <w:rPr>
          <w:rStyle w:val="Emphasis"/>
          <w:rFonts w:asciiTheme="minorHAnsi" w:hAnsiTheme="minorHAnsi" w:cstheme="minorHAnsi"/>
          <w:highlight w:val="cyan"/>
        </w:rPr>
        <w:t>inconsistent interests</w:t>
      </w:r>
      <w:r w:rsidRPr="003F2919">
        <w:rPr>
          <w:rFonts w:asciiTheme="minorHAnsi" w:hAnsiTheme="minorHAnsi" w:cstheme="minorHAnsi"/>
        </w:rPr>
        <w:t xml:space="preserve">. </w:t>
      </w:r>
      <w:r w:rsidRPr="00C44BCE">
        <w:rPr>
          <w:rStyle w:val="StyleUnderline"/>
          <w:rFonts w:asciiTheme="minorHAnsi" w:hAnsiTheme="minorHAnsi" w:cstheme="minorHAnsi"/>
          <w:highlight w:val="cyan"/>
        </w:rPr>
        <w:t xml:space="preserve">The </w:t>
      </w:r>
      <w:r w:rsidRPr="00C44BCE">
        <w:rPr>
          <w:rStyle w:val="Emphasis"/>
          <w:rFonts w:asciiTheme="minorHAnsi" w:hAnsiTheme="minorHAnsi" w:cstheme="minorHAnsi"/>
          <w:highlight w:val="cyan"/>
        </w:rPr>
        <w:t>inevitable confusion</w:t>
      </w:r>
      <w:r w:rsidRPr="00C44BCE">
        <w:rPr>
          <w:rStyle w:val="StyleUnderline"/>
          <w:rFonts w:asciiTheme="minorHAnsi" w:hAnsiTheme="minorHAnsi" w:cstheme="minorHAnsi"/>
          <w:highlight w:val="cyan"/>
        </w:rPr>
        <w:t xml:space="preserve"> and </w:t>
      </w:r>
      <w:r w:rsidRPr="00C44BCE">
        <w:rPr>
          <w:rStyle w:val="Emphasis"/>
          <w:rFonts w:asciiTheme="minorHAnsi" w:hAnsiTheme="minorHAnsi" w:cstheme="minorHAnsi"/>
          <w:highlight w:val="cyan"/>
        </w:rPr>
        <w:t>lack of unified approach</w:t>
      </w:r>
      <w:r w:rsidRPr="003F2919">
        <w:rPr>
          <w:rStyle w:val="Emphasis"/>
          <w:rFonts w:asciiTheme="minorHAnsi" w:hAnsiTheme="minorHAnsi" w:cstheme="minorHAnsi"/>
        </w:rPr>
        <w:t xml:space="preserve"> </w:t>
      </w:r>
      <w:r w:rsidRPr="003F2919">
        <w:rPr>
          <w:rStyle w:val="StyleUnderline"/>
          <w:rFonts w:asciiTheme="minorHAnsi" w:hAnsiTheme="minorHAnsi" w:cstheme="minorHAnsi"/>
        </w:rPr>
        <w:t xml:space="preserve">also </w:t>
      </w:r>
      <w:r w:rsidRPr="00C44BCE">
        <w:rPr>
          <w:rStyle w:val="StyleUnderline"/>
          <w:rFonts w:asciiTheme="minorHAnsi" w:hAnsiTheme="minorHAnsi" w:cstheme="minorHAnsi"/>
          <w:highlight w:val="cyan"/>
        </w:rPr>
        <w:t xml:space="preserve">would create </w:t>
      </w:r>
      <w:r w:rsidRPr="00C44BCE">
        <w:rPr>
          <w:rStyle w:val="Emphasis"/>
          <w:rFonts w:asciiTheme="minorHAnsi" w:hAnsiTheme="minorHAnsi" w:cstheme="minorHAnsi"/>
          <w:highlight w:val="cyan"/>
        </w:rPr>
        <w:t>uncertainty</w:t>
      </w:r>
      <w:r w:rsidRPr="00C44BCE">
        <w:rPr>
          <w:rStyle w:val="StyleUnderline"/>
          <w:rFonts w:asciiTheme="minorHAnsi" w:hAnsiTheme="minorHAnsi" w:cstheme="minorHAnsi"/>
          <w:highlight w:val="cyan"/>
        </w:rPr>
        <w:t xml:space="preserve"> in the business community that</w:t>
      </w:r>
      <w:r w:rsidRPr="003F2919">
        <w:rPr>
          <w:rStyle w:val="StyleUnderline"/>
          <w:rFonts w:asciiTheme="minorHAnsi" w:hAnsiTheme="minorHAnsi" w:cstheme="minorHAnsi"/>
        </w:rPr>
        <w:t xml:space="preserve"> ultimately </w:t>
      </w:r>
      <w:r w:rsidRPr="00C44BCE">
        <w:rPr>
          <w:rStyle w:val="StyleUnderline"/>
          <w:rFonts w:asciiTheme="minorHAnsi" w:hAnsiTheme="minorHAnsi" w:cstheme="minorHAnsi"/>
          <w:highlight w:val="cyan"/>
        </w:rPr>
        <w:t xml:space="preserve">would have a </w:t>
      </w:r>
      <w:r w:rsidRPr="00C44BCE">
        <w:rPr>
          <w:rStyle w:val="Emphasis"/>
          <w:rFonts w:asciiTheme="minorHAnsi" w:hAnsiTheme="minorHAnsi" w:cstheme="minorHAnsi"/>
          <w:highlight w:val="cyan"/>
        </w:rPr>
        <w:t>chilling effect</w:t>
      </w:r>
      <w:r w:rsidRPr="00C44BCE">
        <w:rPr>
          <w:rStyle w:val="StyleUnderline"/>
          <w:rFonts w:asciiTheme="minorHAnsi" w:hAnsiTheme="minorHAnsi" w:cstheme="minorHAnsi"/>
          <w:highlight w:val="cyan"/>
        </w:rPr>
        <w:t xml:space="preserve"> on </w:t>
      </w:r>
      <w:r w:rsidRPr="00C44BCE">
        <w:rPr>
          <w:rStyle w:val="Emphasis"/>
          <w:rFonts w:asciiTheme="minorHAnsi" w:hAnsiTheme="minorHAnsi" w:cstheme="minorHAnsi"/>
          <w:highlight w:val="cyan"/>
        </w:rPr>
        <w:t>procompetitive conduct</w:t>
      </w:r>
      <w:r w:rsidRPr="00C44BCE">
        <w:rPr>
          <w:rStyle w:val="StyleUnderline"/>
          <w:rFonts w:asciiTheme="minorHAnsi" w:hAnsiTheme="minorHAnsi" w:cstheme="minorHAnsi"/>
          <w:highlight w:val="cyan"/>
        </w:rPr>
        <w:t xml:space="preserve"> and encourage new efforts by</w:t>
      </w:r>
      <w:r w:rsidRPr="003F2919">
        <w:rPr>
          <w:rStyle w:val="StyleUnderline"/>
          <w:rFonts w:asciiTheme="minorHAnsi" w:hAnsiTheme="minorHAnsi" w:cstheme="minorHAnsi"/>
        </w:rPr>
        <w:t xml:space="preserve"> </w:t>
      </w:r>
      <w:r w:rsidRPr="00C44BCE">
        <w:rPr>
          <w:rStyle w:val="StyleUnderline"/>
          <w:rFonts w:asciiTheme="minorHAnsi" w:hAnsiTheme="minorHAnsi" w:cstheme="minorHAnsi"/>
          <w:highlight w:val="cyan"/>
        </w:rPr>
        <w:t>firms to influence antitrust</w:t>
      </w:r>
      <w:r w:rsidRPr="003F2919">
        <w:rPr>
          <w:rStyle w:val="StyleUnderline"/>
          <w:rFonts w:asciiTheme="minorHAnsi" w:hAnsiTheme="minorHAnsi" w:cstheme="minorHAnsi"/>
        </w:rPr>
        <w:t xml:space="preserve"> outcomes </w:t>
      </w:r>
      <w:r w:rsidRPr="00C44BCE">
        <w:rPr>
          <w:rStyle w:val="StyleUnderline"/>
          <w:rFonts w:asciiTheme="minorHAnsi" w:hAnsiTheme="minorHAnsi" w:cstheme="minorHAnsi"/>
          <w:highlight w:val="cyan"/>
        </w:rPr>
        <w:t>through political pressure</w:t>
      </w:r>
      <w:r w:rsidRPr="003F2919">
        <w:rPr>
          <w:rStyle w:val="StyleUnderline"/>
          <w:rFonts w:asciiTheme="minorHAnsi" w:hAnsiTheme="minorHAnsi" w:cstheme="minorHAnsi"/>
        </w:rPr>
        <w:t xml:space="preserve"> and agency rent-seeking</w:t>
      </w:r>
      <w:r w:rsidRPr="003F2919">
        <w:rPr>
          <w:rFonts w:asciiTheme="minorHAnsi" w:hAnsiTheme="minorHAnsi" w:cstheme="minorHAnsi"/>
        </w:rPr>
        <w:t xml:space="preserve">. This is not mere speculation. Indeed, </w:t>
      </w:r>
      <w:r w:rsidRPr="003F2919">
        <w:rPr>
          <w:rStyle w:val="StyleUnderline"/>
          <w:rFonts w:asciiTheme="minorHAnsi" w:hAnsiTheme="minorHAnsi" w:cstheme="minorHAnsi"/>
        </w:rPr>
        <w:t xml:space="preserve">the history of the </w:t>
      </w:r>
      <w:r w:rsidRPr="003F2919">
        <w:rPr>
          <w:rFonts w:asciiTheme="minorHAnsi" w:hAnsiTheme="minorHAnsi" w:cstheme="minorHAnsi"/>
        </w:rPr>
        <w:t>Federal Communication Commission (</w:t>
      </w:r>
      <w:r w:rsidRPr="003F2919">
        <w:rPr>
          <w:rStyle w:val="StyleUnderline"/>
          <w:rFonts w:asciiTheme="minorHAnsi" w:hAnsiTheme="minorHAnsi" w:cstheme="minorHAnsi"/>
        </w:rPr>
        <w:t>FCC</w:t>
      </w:r>
      <w:r w:rsidRPr="003F2919">
        <w:rPr>
          <w:rFonts w:asciiTheme="minorHAnsi" w:hAnsiTheme="minorHAnsi" w:cstheme="minorHAnsi"/>
        </w:rPr>
        <w:t xml:space="preserve">), </w:t>
      </w:r>
      <w:r w:rsidRPr="003F2919">
        <w:rPr>
          <w:rStyle w:val="StyleUnderline"/>
          <w:rFonts w:asciiTheme="minorHAnsi" w:hAnsiTheme="minorHAnsi" w:cstheme="minorHAnsi"/>
        </w:rPr>
        <w:t xml:space="preserve">which employs a similar public interest standard, serves as a prime example of the </w:t>
      </w:r>
      <w:r w:rsidRPr="003F2919">
        <w:rPr>
          <w:rStyle w:val="Emphasis"/>
          <w:rFonts w:asciiTheme="minorHAnsi" w:hAnsiTheme="minorHAnsi" w:cstheme="minorHAnsi"/>
        </w:rPr>
        <w:t>deleterious effects</w:t>
      </w:r>
      <w:r w:rsidRPr="003F2919">
        <w:rPr>
          <w:rStyle w:val="StyleUnderline"/>
          <w:rFonts w:asciiTheme="minorHAnsi" w:hAnsiTheme="minorHAnsi" w:cstheme="minorHAnsi"/>
        </w:rPr>
        <w:t xml:space="preserve"> of </w:t>
      </w:r>
      <w:r w:rsidRPr="003F2919">
        <w:rPr>
          <w:rStyle w:val="Emphasis"/>
          <w:rFonts w:asciiTheme="minorHAnsi" w:hAnsiTheme="minorHAnsi" w:cstheme="minorHAnsi"/>
        </w:rPr>
        <w:t xml:space="preserve">vague enforcement standards </w:t>
      </w:r>
      <w:r w:rsidRPr="003F2919">
        <w:rPr>
          <w:rStyle w:val="StyleUnderline"/>
          <w:rFonts w:asciiTheme="minorHAnsi" w:hAnsiTheme="minorHAnsi" w:cstheme="minorHAnsi"/>
        </w:rPr>
        <w:t>that are not rooted in economic evidence</w:t>
      </w:r>
      <w:r w:rsidRPr="003F2919">
        <w:rPr>
          <w:rFonts w:asciiTheme="minorHAnsi" w:hAnsiTheme="minorHAnsi" w:cstheme="minorHAnsi"/>
        </w:rPr>
        <w:t>.272</w:t>
      </w:r>
    </w:p>
    <w:p w14:paraId="0B4C9B57" w14:textId="77777777" w:rsidR="0043191F" w:rsidRDefault="0043191F" w:rsidP="0043191F">
      <w:pPr>
        <w:pStyle w:val="Heading4"/>
        <w:numPr>
          <w:ilvl w:val="0"/>
          <w:numId w:val="28"/>
        </w:numPr>
        <w:tabs>
          <w:tab w:val="num" w:pos="360"/>
        </w:tabs>
        <w:ind w:left="0" w:firstLine="0"/>
      </w:pPr>
      <w:r>
        <w:t>- Moving away from the consumer welfare standard in antitrust destroys innovation and growth</w:t>
      </w:r>
    </w:p>
    <w:p w14:paraId="14F003FE" w14:textId="77777777" w:rsidR="0043191F" w:rsidRPr="00D15298" w:rsidRDefault="0043191F" w:rsidP="0043191F">
      <w:r w:rsidRPr="00CB3E96">
        <w:rPr>
          <w:rStyle w:val="Style13ptBold"/>
        </w:rPr>
        <w:t>Auer 18</w:t>
      </w:r>
      <w:r>
        <w:t xml:space="preserve"> – Dick Auer, Senior Fellow, International Center for Law &amp; Economics, “Comments of the International Center for Law &amp; Economics: Topic 4: Antitrust law and the consumer welfare standard,” FTC Hearings on Competition &amp; Consumer Protection in the 21st Century, </w:t>
      </w:r>
      <w:r w:rsidRPr="00CB3E96">
        <w:t>https://www.ftc.gov/system/files/documents/public_comments/2018/10/ftc-2018-0074-d-0071-155999.pdf</w:t>
      </w:r>
    </w:p>
    <w:p w14:paraId="56D5E144" w14:textId="77777777" w:rsidR="0043191F" w:rsidRPr="001728A2" w:rsidRDefault="0043191F" w:rsidP="0043191F">
      <w:pPr>
        <w:rPr>
          <w:sz w:val="16"/>
        </w:rPr>
      </w:pPr>
      <w:r w:rsidRPr="004E086B">
        <w:rPr>
          <w:rStyle w:val="StyleUnderline"/>
        </w:rPr>
        <w:t xml:space="preserve">The adoption of the </w:t>
      </w:r>
      <w:r w:rsidRPr="00C44BCE">
        <w:rPr>
          <w:rStyle w:val="StyleUnderline"/>
          <w:highlight w:val="cyan"/>
        </w:rPr>
        <w:t>consumer welfare</w:t>
      </w:r>
      <w:r w:rsidRPr="004E086B">
        <w:rPr>
          <w:rStyle w:val="StyleUnderline"/>
        </w:rPr>
        <w:t xml:space="preserve"> standard </w:t>
      </w:r>
      <w:r w:rsidRPr="00C44BCE">
        <w:rPr>
          <w:rStyle w:val="StyleUnderline"/>
          <w:highlight w:val="cyan"/>
        </w:rPr>
        <w:t>was an enormous improvement</w:t>
      </w:r>
      <w:r w:rsidRPr="004E086B">
        <w:rPr>
          <w:rStyle w:val="StyleUnderline"/>
        </w:rPr>
        <w:t xml:space="preserve"> over what came before it.</w:t>
      </w:r>
      <w:r w:rsidRPr="001728A2">
        <w:rPr>
          <w:sz w:val="16"/>
        </w:rPr>
        <w:t xml:space="preserve"> Yet no one would assert that every aspect of antitrust policy in furtherance of the consumer welfare standard is perfect and should remain unchanged. </w:t>
      </w:r>
      <w:r w:rsidRPr="00C44BCE">
        <w:rPr>
          <w:rStyle w:val="StyleUnderline"/>
          <w:highlight w:val="cyan"/>
        </w:rPr>
        <w:t>There will always be</w:t>
      </w:r>
      <w:r w:rsidRPr="004E086B">
        <w:rPr>
          <w:rStyle w:val="StyleUnderline"/>
        </w:rPr>
        <w:t xml:space="preserve"> grounds for </w:t>
      </w:r>
      <w:r w:rsidRPr="00C44BCE">
        <w:rPr>
          <w:rStyle w:val="StyleUnderline"/>
          <w:highlight w:val="cyan"/>
        </w:rPr>
        <w:t>critique</w:t>
      </w:r>
      <w:r w:rsidRPr="004E086B">
        <w:rPr>
          <w:rStyle w:val="StyleUnderline"/>
        </w:rPr>
        <w:t xml:space="preserve"> and improvement of </w:t>
      </w:r>
      <w:r w:rsidRPr="004E086B">
        <w:rPr>
          <w:rStyle w:val="Emphasis"/>
        </w:rPr>
        <w:t>specific policy decisions and processes</w:t>
      </w:r>
      <w:r w:rsidRPr="00625D82">
        <w:rPr>
          <w:rStyle w:val="StyleUnderline"/>
        </w:rPr>
        <w:t xml:space="preserve">. But </w:t>
      </w:r>
      <w:r w:rsidRPr="00C44BCE">
        <w:rPr>
          <w:rStyle w:val="StyleUnderline"/>
          <w:highlight w:val="cyan"/>
        </w:rPr>
        <w:t>none of these</w:t>
      </w:r>
      <w:r w:rsidRPr="00625D82">
        <w:rPr>
          <w:rStyle w:val="StyleUnderline"/>
        </w:rPr>
        <w:t xml:space="preserve"> arguments</w:t>
      </w:r>
      <w:r w:rsidRPr="004E086B">
        <w:rPr>
          <w:rStyle w:val="StyleUnderline"/>
        </w:rPr>
        <w:t xml:space="preserve"> </w:t>
      </w:r>
      <w:r w:rsidRPr="00C44BCE">
        <w:rPr>
          <w:rStyle w:val="StyleUnderline"/>
          <w:highlight w:val="cyan"/>
        </w:rPr>
        <w:t xml:space="preserve">undercuts the </w:t>
      </w:r>
      <w:r w:rsidRPr="00C44BCE">
        <w:rPr>
          <w:rStyle w:val="Emphasis"/>
          <w:highlight w:val="cyan"/>
        </w:rPr>
        <w:t>basic merits</w:t>
      </w:r>
      <w:r w:rsidRPr="004E086B">
        <w:rPr>
          <w:rStyle w:val="Emphasis"/>
        </w:rPr>
        <w:t xml:space="preserve"> of the standard</w:t>
      </w:r>
      <w:r w:rsidRPr="001728A2">
        <w:rPr>
          <w:sz w:val="16"/>
        </w:rPr>
        <w:t xml:space="preserve"> and its supremacy over alternatives.</w:t>
      </w:r>
    </w:p>
    <w:p w14:paraId="662FDE2B" w14:textId="77777777" w:rsidR="0043191F" w:rsidRPr="001728A2" w:rsidRDefault="0043191F" w:rsidP="0043191F">
      <w:pPr>
        <w:rPr>
          <w:sz w:val="16"/>
        </w:rPr>
      </w:pPr>
      <w:r w:rsidRPr="001728A2">
        <w:rPr>
          <w:sz w:val="16"/>
        </w:rPr>
        <w:t xml:space="preserve">Antitrust enforcers and courts have a difficult time as it is ensuring that their decisions actually benefit consumers. As Robert Pitofsky once said, “antitrust enforcement along economic lines al-ready incorporates large doses of hunch, faith, and intuition.”40 But the existence of imperfections does not justify </w:t>
      </w:r>
      <w:r w:rsidRPr="00625D82">
        <w:rPr>
          <w:rStyle w:val="StyleUnderline"/>
        </w:rPr>
        <w:t>intervention that would move us further away from economic objectives</w:t>
      </w:r>
      <w:r w:rsidRPr="00625D82">
        <w:rPr>
          <w:sz w:val="16"/>
        </w:rPr>
        <w:t xml:space="preserve">. Indeed, such intervention </w:t>
      </w:r>
      <w:r w:rsidRPr="00625D82">
        <w:rPr>
          <w:rStyle w:val="StyleUnderline"/>
        </w:rPr>
        <w:t>would</w:t>
      </w:r>
      <w:r w:rsidRPr="00625D82">
        <w:rPr>
          <w:sz w:val="16"/>
        </w:rPr>
        <w:t xml:space="preserve"> more than likely </w:t>
      </w:r>
      <w:r w:rsidRPr="00625D82">
        <w:rPr>
          <w:rStyle w:val="Emphasis"/>
        </w:rPr>
        <w:t>make the imperfections worse</w:t>
      </w:r>
      <w:r w:rsidRPr="00625D82">
        <w:rPr>
          <w:sz w:val="16"/>
        </w:rPr>
        <w:t>.</w:t>
      </w:r>
    </w:p>
    <w:p w14:paraId="556B0A1C" w14:textId="77777777" w:rsidR="0043191F" w:rsidRPr="001728A2" w:rsidRDefault="0043191F" w:rsidP="0043191F">
      <w:pPr>
        <w:rPr>
          <w:sz w:val="16"/>
        </w:rPr>
      </w:pPr>
      <w:r w:rsidRPr="001728A2">
        <w:rPr>
          <w:sz w:val="16"/>
        </w:rPr>
        <w:t xml:space="preserve">When </w:t>
      </w:r>
      <w:r w:rsidRPr="00EB3718">
        <w:rPr>
          <w:rStyle w:val="StyleUnderline"/>
        </w:rPr>
        <w:t>antitrust policy</w:t>
      </w:r>
      <w:r w:rsidRPr="001728A2">
        <w:rPr>
          <w:sz w:val="16"/>
        </w:rPr>
        <w:t xml:space="preserve"> is </w:t>
      </w:r>
      <w:r w:rsidRPr="00EB3718">
        <w:rPr>
          <w:rStyle w:val="StyleUnderline"/>
        </w:rPr>
        <w:t>unmoored from economic analysis</w:t>
      </w:r>
      <w:r w:rsidRPr="001728A2">
        <w:rPr>
          <w:sz w:val="16"/>
        </w:rPr>
        <w:t xml:space="preserve">, it </w:t>
      </w:r>
      <w:r w:rsidRPr="00EB3718">
        <w:rPr>
          <w:rStyle w:val="StyleUnderline"/>
        </w:rPr>
        <w:t>exhibits fundamental and highly problematic contradictions</w:t>
      </w:r>
      <w:r w:rsidRPr="001728A2">
        <w:rPr>
          <w:sz w:val="16"/>
        </w:rPr>
        <w:t>, as Herbert Hovenkamp highlighted in a recent paper:</w:t>
      </w:r>
    </w:p>
    <w:p w14:paraId="066FC2FF" w14:textId="77777777" w:rsidR="0043191F" w:rsidRPr="001728A2" w:rsidRDefault="0043191F" w:rsidP="0043191F">
      <w:pPr>
        <w:rPr>
          <w:sz w:val="16"/>
        </w:rPr>
      </w:pPr>
      <w:r w:rsidRPr="001728A2">
        <w:rPr>
          <w:sz w:val="16"/>
        </w:rPr>
        <w:t xml:space="preserve">As a movement, antitrust often succeeds at capturing political attention and engaging at least some voters, but it fails at making effective or even coherent policy. The result is goals that are unmeasurable and fundamentally inconsistent, although with their contra-dictions rarely exposed. Among the most problematic contradictions is the one between small business protection and consumer welfare. In a nutshell, </w:t>
      </w:r>
      <w:r w:rsidRPr="00C44BCE">
        <w:rPr>
          <w:rStyle w:val="StyleUnderline"/>
          <w:highlight w:val="cyan"/>
        </w:rPr>
        <w:t xml:space="preserve">consumers benefit from </w:t>
      </w:r>
      <w:r w:rsidRPr="00C44BCE">
        <w:rPr>
          <w:rStyle w:val="Emphasis"/>
          <w:highlight w:val="cyan"/>
        </w:rPr>
        <w:t>low prices</w:t>
      </w:r>
      <w:r w:rsidRPr="00C44BCE">
        <w:rPr>
          <w:rStyle w:val="StyleUnderline"/>
          <w:highlight w:val="cyan"/>
        </w:rPr>
        <w:t xml:space="preserve">, </w:t>
      </w:r>
      <w:r w:rsidRPr="00C44BCE">
        <w:rPr>
          <w:rStyle w:val="Emphasis"/>
          <w:highlight w:val="cyan"/>
        </w:rPr>
        <w:t>high output</w:t>
      </w:r>
      <w:r w:rsidRPr="00C44BCE">
        <w:rPr>
          <w:rStyle w:val="StyleUnderline"/>
          <w:highlight w:val="cyan"/>
        </w:rPr>
        <w:t xml:space="preserve"> and </w:t>
      </w:r>
      <w:r w:rsidRPr="00C44BCE">
        <w:rPr>
          <w:rStyle w:val="Emphasis"/>
          <w:highlight w:val="cyan"/>
        </w:rPr>
        <w:t>high quality</w:t>
      </w:r>
      <w:r w:rsidRPr="00EB3718">
        <w:rPr>
          <w:rStyle w:val="StyleUnderline"/>
        </w:rPr>
        <w:t xml:space="preserve"> and variety of products and services</w:t>
      </w:r>
      <w:r w:rsidRPr="001728A2">
        <w:rPr>
          <w:sz w:val="16"/>
        </w:rPr>
        <w:t xml:space="preserve">. But when a firm or a technology is able to offer these things they invariably injure rivals, typically those who are smaller or heavily invested in older technologies. Although movement </w:t>
      </w:r>
      <w:r w:rsidRPr="00C44BCE">
        <w:rPr>
          <w:rStyle w:val="StyleUnderline"/>
          <w:highlight w:val="cyan"/>
        </w:rPr>
        <w:t>antitrust</w:t>
      </w:r>
      <w:r w:rsidRPr="00EB3718">
        <w:rPr>
          <w:rStyle w:val="StyleUnderline"/>
        </w:rPr>
        <w:t xml:space="preserve"> rhetoric</w:t>
      </w:r>
      <w:r w:rsidRPr="001728A2">
        <w:rPr>
          <w:sz w:val="16"/>
        </w:rPr>
        <w:t xml:space="preserve"> is often opaque about specifics</w:t>
      </w:r>
      <w:r w:rsidRPr="00625D82">
        <w:rPr>
          <w:sz w:val="16"/>
        </w:rPr>
        <w:t>,</w:t>
      </w:r>
      <w:r w:rsidRPr="001728A2">
        <w:rPr>
          <w:sz w:val="16"/>
        </w:rPr>
        <w:t xml:space="preserve"> </w:t>
      </w:r>
      <w:r w:rsidRPr="00C44BCE">
        <w:rPr>
          <w:rStyle w:val="StyleUnderline"/>
          <w:highlight w:val="cyan"/>
        </w:rPr>
        <w:t>its</w:t>
      </w:r>
      <w:r w:rsidRPr="00EB3718">
        <w:rPr>
          <w:rStyle w:val="StyleUnderline"/>
        </w:rPr>
        <w:t xml:space="preserve"> general </w:t>
      </w:r>
      <w:r w:rsidRPr="00C44BCE">
        <w:rPr>
          <w:rStyle w:val="StyleUnderline"/>
          <w:highlight w:val="cyan"/>
        </w:rPr>
        <w:t>effect is</w:t>
      </w:r>
      <w:r w:rsidRPr="00EB3718">
        <w:rPr>
          <w:rStyle w:val="StyleUnderline"/>
        </w:rPr>
        <w:t xml:space="preserve"> </w:t>
      </w:r>
      <w:r w:rsidRPr="00625D82">
        <w:rPr>
          <w:rStyle w:val="StyleUnderline"/>
        </w:rPr>
        <w:t xml:space="preserve">invariably </w:t>
      </w:r>
      <w:r w:rsidRPr="00C44BCE">
        <w:rPr>
          <w:rStyle w:val="StyleUnderline"/>
          <w:highlight w:val="cyan"/>
        </w:rPr>
        <w:t>to encourage</w:t>
      </w:r>
      <w:r w:rsidRPr="001728A2">
        <w:rPr>
          <w:sz w:val="16"/>
        </w:rPr>
        <w:t xml:space="preserve"> higher prices or </w:t>
      </w:r>
      <w:r w:rsidRPr="00C44BCE">
        <w:rPr>
          <w:rStyle w:val="Emphasis"/>
          <w:highlight w:val="cyan"/>
        </w:rPr>
        <w:t>reduced output or innovation</w:t>
      </w:r>
      <w:r w:rsidRPr="001728A2">
        <w:rPr>
          <w:sz w:val="16"/>
        </w:rPr>
        <w:t xml:space="preserve">, mainly </w:t>
      </w:r>
      <w:r w:rsidRPr="00C44BCE">
        <w:rPr>
          <w:rStyle w:val="StyleUnderline"/>
          <w:highlight w:val="cyan"/>
        </w:rPr>
        <w:t>for the protection of small business</w:t>
      </w:r>
      <w:r w:rsidRPr="001728A2">
        <w:rPr>
          <w:sz w:val="16"/>
        </w:rPr>
        <w:t xml:space="preserve"> or those </w:t>
      </w:r>
      <w:r w:rsidRPr="00C44BCE">
        <w:rPr>
          <w:rStyle w:val="StyleUnderline"/>
          <w:highlight w:val="cyan"/>
        </w:rPr>
        <w:t xml:space="preserve">whose </w:t>
      </w:r>
      <w:r w:rsidRPr="00625D82">
        <w:rPr>
          <w:rStyle w:val="StyleUnderline"/>
        </w:rPr>
        <w:t xml:space="preserve">technology or other </w:t>
      </w:r>
      <w:r w:rsidRPr="00C44BCE">
        <w:rPr>
          <w:rStyle w:val="StyleUnderline"/>
          <w:highlight w:val="cyan"/>
        </w:rPr>
        <w:t xml:space="preserve">investments have become </w:t>
      </w:r>
      <w:r w:rsidRPr="00C44BCE">
        <w:rPr>
          <w:rStyle w:val="Emphasis"/>
          <w:highlight w:val="cyan"/>
        </w:rPr>
        <w:t>obsolete</w:t>
      </w:r>
      <w:r w:rsidRPr="00625D82">
        <w:rPr>
          <w:sz w:val="16"/>
        </w:rPr>
        <w:t>.41</w:t>
      </w:r>
    </w:p>
    <w:p w14:paraId="0898568E" w14:textId="77777777" w:rsidR="0043191F" w:rsidRPr="001728A2" w:rsidRDefault="0043191F" w:rsidP="0043191F">
      <w:pPr>
        <w:rPr>
          <w:sz w:val="16"/>
        </w:rPr>
      </w:pPr>
      <w:r w:rsidRPr="001728A2">
        <w:rPr>
          <w:sz w:val="16"/>
        </w:rPr>
        <w:t>Even with careful economic analysis, it will not always be clear how to resolve the inevitable tensions between consumer welfare and other policy preferences. In 1978, then-FTC-Chairman Michael Pertschuk laid out his vision for a “new competition policy” at the FTC. In it, he asserted that anti-trust policy must consider</w:t>
      </w:r>
    </w:p>
    <w:p w14:paraId="573D359D" w14:textId="77777777" w:rsidR="0043191F" w:rsidRPr="001728A2" w:rsidRDefault="0043191F" w:rsidP="0043191F">
      <w:pPr>
        <w:rPr>
          <w:sz w:val="16"/>
        </w:rPr>
      </w:pPr>
      <w:r w:rsidRPr="001728A2">
        <w:rPr>
          <w:sz w:val="16"/>
        </w:rPr>
        <w:t>the social and environmental harms produced as unwelcome by-products of the market-place: resource depletion, energy waste, environmental contamination, worker alienation, the psychological and social consequences of market-stimulated demands.”42</w:t>
      </w:r>
    </w:p>
    <w:p w14:paraId="623EB26E" w14:textId="77777777" w:rsidR="0043191F" w:rsidRPr="001728A2" w:rsidRDefault="0043191F" w:rsidP="0043191F">
      <w:pPr>
        <w:rPr>
          <w:sz w:val="16"/>
        </w:rPr>
      </w:pPr>
      <w:r w:rsidRPr="001728A2">
        <w:rPr>
          <w:sz w:val="16"/>
        </w:rPr>
        <w:t>It is not clear what it would mean to take account of these things in the context of anything approaching a rigorous policy framework. But even more troublingly, many, if not all of them call for a rejection of the core, competition-focused objective of antitrust.</w:t>
      </w:r>
    </w:p>
    <w:p w14:paraId="1A502378" w14:textId="77777777" w:rsidR="0043191F" w:rsidRPr="001728A2" w:rsidRDefault="0043191F" w:rsidP="0043191F">
      <w:pPr>
        <w:rPr>
          <w:sz w:val="16"/>
        </w:rPr>
      </w:pPr>
      <w:r w:rsidRPr="001728A2">
        <w:rPr>
          <w:sz w:val="16"/>
        </w:rPr>
        <w:t xml:space="preserve">For instance, Jonathan Adler has described the collision between antitrust and environmental protection in cases where, precisely because of reduced output, collusion might lead to better environ-mental outcomes, such as improved conservation of wild fish and other common pool resources.43 How would a court or enforcer conceivably evaluate that trade-off? It is difficult enough to evaluate the procompetitive justifications for certain conduct already — including in somewhat similar circumstances where intrabrand price or distribution constraints, for example, may be aimed at pre-serving the “common pool resource” of brand value or consumer goodwill. But that difficulty is only magnified where </w:t>
      </w:r>
      <w:r w:rsidRPr="001728A2">
        <w:rPr>
          <w:rStyle w:val="StyleUnderline"/>
        </w:rPr>
        <w:t>the trade-off is between incommensurate benefits</w:t>
      </w:r>
      <w:r w:rsidRPr="001728A2">
        <w:rPr>
          <w:sz w:val="16"/>
        </w:rPr>
        <w:t xml:space="preserve">, distributed over entirely different populations, </w:t>
      </w:r>
      <w:r w:rsidRPr="001728A2">
        <w:rPr>
          <w:rStyle w:val="StyleUnderline"/>
        </w:rPr>
        <w:t>and without any operational connection between them within the firm undertaking the conduct in question</w:t>
      </w:r>
      <w:r w:rsidRPr="001728A2">
        <w:rPr>
          <w:sz w:val="16"/>
        </w:rPr>
        <w:t xml:space="preserve">. </w:t>
      </w:r>
    </w:p>
    <w:p w14:paraId="0F6D6F97" w14:textId="77777777" w:rsidR="0043191F" w:rsidRPr="001728A2" w:rsidRDefault="0043191F" w:rsidP="0043191F">
      <w:pPr>
        <w:rPr>
          <w:sz w:val="16"/>
        </w:rPr>
      </w:pPr>
      <w:r w:rsidRPr="001728A2">
        <w:rPr>
          <w:sz w:val="16"/>
        </w:rPr>
        <w:t xml:space="preserve">Whatever benefits might conceivably come from giving weight to </w:t>
      </w:r>
      <w:r w:rsidRPr="00C44BCE">
        <w:rPr>
          <w:rStyle w:val="StyleUnderline"/>
          <w:highlight w:val="cyan"/>
        </w:rPr>
        <w:t>non-economic values</w:t>
      </w:r>
      <w:r w:rsidRPr="001728A2">
        <w:rPr>
          <w:sz w:val="16"/>
        </w:rPr>
        <w:t xml:space="preserve">, even just at the margin, they </w:t>
      </w:r>
      <w:r w:rsidRPr="00C44BCE">
        <w:rPr>
          <w:rStyle w:val="StyleUnderline"/>
          <w:highlight w:val="cyan"/>
        </w:rPr>
        <w:t xml:space="preserve">would </w:t>
      </w:r>
      <w:r w:rsidRPr="00C44BCE">
        <w:rPr>
          <w:rStyle w:val="Emphasis"/>
          <w:highlight w:val="cyan"/>
        </w:rPr>
        <w:t>inevitably come at the expense</w:t>
      </w:r>
      <w:r w:rsidRPr="00C44BCE">
        <w:rPr>
          <w:rStyle w:val="StyleUnderline"/>
          <w:highlight w:val="cyan"/>
        </w:rPr>
        <w:t xml:space="preserve"> of</w:t>
      </w:r>
      <w:r w:rsidRPr="001728A2">
        <w:rPr>
          <w:rStyle w:val="StyleUnderline"/>
        </w:rPr>
        <w:t xml:space="preserve"> the </w:t>
      </w:r>
      <w:r w:rsidRPr="00C44BCE">
        <w:rPr>
          <w:rStyle w:val="StyleUnderline"/>
          <w:highlight w:val="cyan"/>
        </w:rPr>
        <w:t>core, competitive values</w:t>
      </w:r>
      <w:r w:rsidRPr="001728A2">
        <w:rPr>
          <w:rStyle w:val="StyleUnderline"/>
        </w:rPr>
        <w:t xml:space="preserve"> of modern antitrust</w:t>
      </w:r>
      <w:r w:rsidRPr="001728A2">
        <w:rPr>
          <w:sz w:val="16"/>
        </w:rPr>
        <w:t>. As Ernest Gellhorn noted in his masterful critique of Pertschuk’s “socially conscious” vision for the FTC:</w:t>
      </w:r>
    </w:p>
    <w:p w14:paraId="745EA1C9" w14:textId="77777777" w:rsidR="0043191F" w:rsidRPr="001728A2" w:rsidRDefault="0043191F" w:rsidP="0043191F">
      <w:pPr>
        <w:rPr>
          <w:sz w:val="16"/>
        </w:rPr>
      </w:pPr>
      <w:r w:rsidRPr="001728A2">
        <w:rPr>
          <w:rStyle w:val="StyleUnderline"/>
        </w:rPr>
        <w:t>Competitive values must be sacrificed if social values are to be given primacy</w:t>
      </w:r>
      <w:r w:rsidRPr="001728A2">
        <w:rPr>
          <w:sz w:val="16"/>
        </w:rPr>
        <w:t xml:space="preserve"> — or else the new policy is nothing more than rhetoric and official deception. The second and equally important point is that the new chairman’s “humanistic model” for antitrust is formless, shapeless, and unpredictable. There simply are no generally accepted “democratic and social norms” for applying the antitrust laws — and some of the new chairman’s announced values are worrisome, at least to the extent they are offered as the basis for determining the shape and operation of much of our economy.</w:t>
      </w:r>
    </w:p>
    <w:p w14:paraId="6D71831E" w14:textId="77777777" w:rsidR="0043191F" w:rsidRPr="001728A2" w:rsidRDefault="0043191F" w:rsidP="0043191F">
      <w:pPr>
        <w:rPr>
          <w:sz w:val="16"/>
        </w:rPr>
      </w:pPr>
      <w:r w:rsidRPr="001728A2">
        <w:rPr>
          <w:sz w:val="16"/>
        </w:rPr>
        <w:t xml:space="preserve">The problem is that unless antitrust law has an objective and principled foundation, </w:t>
      </w:r>
      <w:r w:rsidRPr="00C44BCE">
        <w:rPr>
          <w:rStyle w:val="StyleUnderline"/>
          <w:highlight w:val="cyan"/>
        </w:rPr>
        <w:t>antitrust enforcement</w:t>
      </w:r>
      <w:r w:rsidRPr="001728A2">
        <w:rPr>
          <w:rStyle w:val="StyleUnderline"/>
        </w:rPr>
        <w:t xml:space="preserve"> can </w:t>
      </w:r>
      <w:r w:rsidRPr="00C44BCE">
        <w:rPr>
          <w:rStyle w:val="StyleUnderline"/>
          <w:highlight w:val="cyan"/>
        </w:rPr>
        <w:t>become the</w:t>
      </w:r>
      <w:r w:rsidRPr="001728A2">
        <w:rPr>
          <w:rStyle w:val="StyleUnderline"/>
        </w:rPr>
        <w:t xml:space="preserve"> personal </w:t>
      </w:r>
      <w:r w:rsidRPr="00C44BCE">
        <w:rPr>
          <w:rStyle w:val="StyleUnderline"/>
          <w:highlight w:val="cyan"/>
        </w:rPr>
        <w:t>plaything of enforcement personnel</w:t>
      </w:r>
      <w:r w:rsidRPr="001728A2">
        <w:rPr>
          <w:sz w:val="16"/>
        </w:rPr>
        <w:t>, or the stock in trade of lobbyists and influence-peddlers.44</w:t>
      </w:r>
    </w:p>
    <w:p w14:paraId="36C013B4" w14:textId="77777777" w:rsidR="0043191F" w:rsidRDefault="0043191F" w:rsidP="0043191F">
      <w:pPr>
        <w:rPr>
          <w:sz w:val="16"/>
        </w:rPr>
      </w:pPr>
      <w:r w:rsidRPr="001728A2">
        <w:rPr>
          <w:sz w:val="16"/>
        </w:rPr>
        <w:t xml:space="preserve">While it is perfectly reasonable to care about political corruption, worker welfare, and income ine-quality, it is not at all reasonable to try to shoehorn goals based on these political concerns into antitrust — a body of legal doctrine whose tools are wholly inappropriate for achieving those ends. As Carl Shapiro has noted, “The fundamental danger that 21st century populism poses to </w:t>
      </w:r>
      <w:r w:rsidRPr="00C44BCE">
        <w:rPr>
          <w:rStyle w:val="StyleUnderline"/>
          <w:highlight w:val="cyan"/>
        </w:rPr>
        <w:t>antitrust</w:t>
      </w:r>
      <w:r w:rsidRPr="001728A2">
        <w:rPr>
          <w:sz w:val="16"/>
        </w:rPr>
        <w:t xml:space="preserve"> is that populism </w:t>
      </w:r>
      <w:r w:rsidRPr="00C44BCE">
        <w:rPr>
          <w:rStyle w:val="StyleUnderline"/>
          <w:highlight w:val="cyan"/>
        </w:rPr>
        <w:t>will</w:t>
      </w:r>
      <w:r w:rsidRPr="001728A2">
        <w:rPr>
          <w:sz w:val="16"/>
        </w:rPr>
        <w:t xml:space="preserve"> cause us to abandon this core principle and thereby </w:t>
      </w:r>
      <w:r w:rsidRPr="00C44BCE">
        <w:rPr>
          <w:rStyle w:val="Emphasis"/>
          <w:highlight w:val="cyan"/>
        </w:rPr>
        <w:t>undermine economic growth</w:t>
      </w:r>
      <w:r w:rsidRPr="001728A2">
        <w:rPr>
          <w:rStyle w:val="StyleUnderline"/>
        </w:rPr>
        <w:t xml:space="preserve"> and deprive consumers of many of the benefits of vigorous but fair competition</w:t>
      </w:r>
      <w:r w:rsidRPr="001728A2">
        <w:rPr>
          <w:sz w:val="16"/>
        </w:rPr>
        <w:t>.”45</w:t>
      </w:r>
    </w:p>
    <w:p w14:paraId="1E4230D4" w14:textId="77777777" w:rsidR="0043191F" w:rsidRPr="00A42920" w:rsidRDefault="0043191F" w:rsidP="0043191F"/>
    <w:p w14:paraId="6C57F334" w14:textId="493EBB0C" w:rsidR="0043191F" w:rsidRPr="00A42920" w:rsidRDefault="00820980" w:rsidP="0043191F">
      <w:pPr>
        <w:pStyle w:val="Heading3"/>
      </w:pPr>
      <w:r>
        <w:t>Politics DA</w:t>
      </w:r>
    </w:p>
    <w:p w14:paraId="051A08F5" w14:textId="77777777" w:rsidR="0043191F" w:rsidRPr="004A5641" w:rsidRDefault="0043191F" w:rsidP="0043191F">
      <w:pPr>
        <w:pStyle w:val="Heading4"/>
        <w:rPr>
          <w:rFonts w:cs="Times New Roman"/>
        </w:rPr>
      </w:pPr>
      <w:r w:rsidRPr="004A5641">
        <w:rPr>
          <w:rFonts w:cs="Times New Roman"/>
        </w:rPr>
        <w:t>The impact is nuclear world war 3</w:t>
      </w:r>
    </w:p>
    <w:p w14:paraId="52D6443E" w14:textId="77777777" w:rsidR="0043191F" w:rsidRPr="004A5641" w:rsidRDefault="0043191F" w:rsidP="0043191F">
      <w:r w:rsidRPr="004A5641">
        <w:t xml:space="preserve">Dailey and </w:t>
      </w:r>
      <w:r w:rsidRPr="004A5641">
        <w:rPr>
          <w:rStyle w:val="Style13ptBold"/>
        </w:rPr>
        <w:t>Farwell 1-26</w:t>
      </w:r>
      <w:r w:rsidRPr="004A5641">
        <w:t xml:space="preserve">-2022, * commanded numerous special operations units in peacetime and wartime. As an ambassador, he headed the Department of State’s counterterrorism efforts, **has advised U.S. Special Operations and the Department of Defense. An Associate Fellow in the Dept. of War Studies, King’s College, University of London, he is the author of Information Warfare (Quantico: Marine Corps U. Press, 2020) and The Corporate Warrior (Brookfield: Rothstein Publishing, 2022). (Dell and James, “Will the Ukraine Crisis Spark World War III?,” </w:t>
      </w:r>
      <w:r w:rsidRPr="004A5641">
        <w:rPr>
          <w:i/>
          <w:iCs/>
        </w:rPr>
        <w:t>National Interest</w:t>
      </w:r>
      <w:r w:rsidRPr="004A5641">
        <w:t xml:space="preserve">, </w:t>
      </w:r>
      <w:hyperlink r:id="rId29" w:history="1">
        <w:r w:rsidRPr="004A5641">
          <w:rPr>
            <w:rStyle w:val="Hyperlink"/>
          </w:rPr>
          <w:t>https://nationalinterest.org/feature/will-ukraine-crisis-spark-world-war-iii-199893</w:t>
        </w:r>
      </w:hyperlink>
      <w:r w:rsidRPr="004A5641">
        <w:t>)</w:t>
      </w:r>
    </w:p>
    <w:p w14:paraId="0104E2EE" w14:textId="77777777" w:rsidR="0043191F" w:rsidRPr="004A5641" w:rsidRDefault="0043191F" w:rsidP="0043191F">
      <w:r w:rsidRPr="004A5641">
        <w:t xml:space="preserve">Will </w:t>
      </w:r>
      <w:r w:rsidRPr="004A5641">
        <w:rPr>
          <w:rStyle w:val="Emphasis"/>
        </w:rPr>
        <w:t xml:space="preserve">the </w:t>
      </w:r>
      <w:r w:rsidRPr="00862783">
        <w:rPr>
          <w:rStyle w:val="Emphasis"/>
          <w:highlight w:val="yellow"/>
        </w:rPr>
        <w:t>Ukraine</w:t>
      </w:r>
      <w:r w:rsidRPr="004A5641">
        <w:rPr>
          <w:rStyle w:val="Emphasis"/>
        </w:rPr>
        <w:t xml:space="preserve"> Crisis</w:t>
      </w:r>
      <w:r w:rsidRPr="004A5641">
        <w:t xml:space="preserve"> Spark World War III?</w:t>
      </w:r>
    </w:p>
    <w:p w14:paraId="33828739" w14:textId="77777777" w:rsidR="0043191F" w:rsidRPr="004A5641" w:rsidRDefault="0043191F" w:rsidP="0043191F">
      <w:r w:rsidRPr="004A5641">
        <w:t xml:space="preserve">All parties owe it to themselves, their citizens, and the world to avoid an armed conflict that </w:t>
      </w:r>
      <w:r w:rsidRPr="00862783">
        <w:rPr>
          <w:rStyle w:val="StyleUnderline"/>
          <w:highlight w:val="yellow"/>
        </w:rPr>
        <w:t>could</w:t>
      </w:r>
      <w:r w:rsidRPr="004A5641">
        <w:t xml:space="preserve"> accidentally </w:t>
      </w:r>
      <w:r w:rsidRPr="00862783">
        <w:rPr>
          <w:rStyle w:val="StyleUnderline"/>
          <w:highlight w:val="yellow"/>
        </w:rPr>
        <w:t>escalate into World War III</w:t>
      </w:r>
      <w:r w:rsidRPr="004A5641">
        <w:t xml:space="preserve">. </w:t>
      </w:r>
      <w:r w:rsidRPr="00862783">
        <w:rPr>
          <w:rStyle w:val="StyleUnderline"/>
          <w:highlight w:val="yellow"/>
        </w:rPr>
        <w:t>Time is growing short</w:t>
      </w:r>
      <w:r w:rsidRPr="004A5641">
        <w:t>.</w:t>
      </w:r>
    </w:p>
    <w:p w14:paraId="318A697B" w14:textId="77777777" w:rsidR="0043191F" w:rsidRDefault="0043191F" w:rsidP="0043191F">
      <w:r w:rsidRPr="004A5641">
        <w:t xml:space="preserve">Vladimir Putin’s rhetoric demands another Munich with Joe Biden capitulating, but </w:t>
      </w:r>
      <w:r w:rsidRPr="00862783">
        <w:rPr>
          <w:rStyle w:val="Emphasis"/>
          <w:highlight w:val="yellow"/>
        </w:rPr>
        <w:t>Biden can’t</w:t>
      </w:r>
      <w:r w:rsidRPr="004A5641">
        <w:t xml:space="preserve"> and won’t </w:t>
      </w:r>
      <w:r w:rsidRPr="00862783">
        <w:rPr>
          <w:rStyle w:val="Emphasis"/>
          <w:highlight w:val="yellow"/>
        </w:rPr>
        <w:t>oblige</w:t>
      </w:r>
      <w:r w:rsidRPr="004A5641">
        <w:t xml:space="preserve">. But then the president predicted armed conflict. These smart leaders are better than that, and both need </w:t>
      </w:r>
      <w:r w:rsidRPr="00862783">
        <w:rPr>
          <w:rStyle w:val="StyleUnderline"/>
          <w:highlight w:val="yellow"/>
        </w:rPr>
        <w:t>to avert</w:t>
      </w:r>
      <w:r w:rsidRPr="004A5641">
        <w:rPr>
          <w:rStyle w:val="StyleUnderline"/>
        </w:rPr>
        <w:t xml:space="preserve"> an </w:t>
      </w:r>
      <w:r w:rsidRPr="00862783">
        <w:rPr>
          <w:rStyle w:val="StyleUnderline"/>
          <w:highlight w:val="yellow"/>
        </w:rPr>
        <w:t>avoidable war</w:t>
      </w:r>
      <w:r w:rsidRPr="004A5641">
        <w:t xml:space="preserve">. What both sides need is a grand strategy that redefines relations between the West and Russia, gives each what its pride and security interests require, and averts a conflict that could escalate into World War III. A key aspect of the U.S. posture is to stop reacting to Putin’s threats and shift to a pro-active posture to resolve the crisis, proposing actionable ideas that work for all sides. The talk is about deterrence, but the United States wants action from Russia that advances U.S. security interests just as Russia wants to advance its own. What plausible strategies might work for all the parties? Here are areas to consider for where the parties might find common ground and avoid war. If one characterized Dwight Eisenhower’s grand strategy as “containment,” this one seems to qualify as “equilibrium.” That notion doesn’t view Russia as a friend or ally. Let’s move beyond personalities and strike a balance for a stable order in Europe rooted in longer-term state-to-state relationships. Containment grasped that the Soviet Union had expansionist ambitions. Ike rightly rejected co-existence and worked to defeat communism. Russia wants to revive its Soviet sphere of influence, but it offers no ideology, and while seeking global influence as a great power, lacks communist imperial ambitions. A realistic coexistence rooted in strength makes sense for a united West, led by the United States, NATO—with its military focus—and the European Union—with its political focus. Achieving that goal will enable the West to direct fuller attention to its main challenges, particularly those posed by China’s ambitions. Russia </w:t>
      </w:r>
      <w:r w:rsidRPr="00862783">
        <w:rPr>
          <w:rStyle w:val="StyleUnderline"/>
          <w:highlight w:val="yellow"/>
        </w:rPr>
        <w:t>Nationalism and hubris drive Putin</w:t>
      </w:r>
      <w:r w:rsidRPr="004A5641">
        <w:rPr>
          <w:rStyle w:val="StyleUnderline"/>
        </w:rPr>
        <w:t xml:space="preserve"> to regain Russia’s influence </w:t>
      </w:r>
      <w:r w:rsidRPr="004A5641">
        <w:t xml:space="preserve">and control over its former sphere. Putin views the Maidan Revolution that overturned a pro-Russian government in Ukraine as a U.S.-sponsored color revolution forming part of a scheme to oust him from power. Regime preservation is always Putin’s number one goal. While misguided, his fears help explain his tactics. Putin’s perception of the facts, not the facts themselves, governs Russian actions. A stable framework between Russia and the West might embrace the following ideas: First, assurances that neither Ukraine nor Georgia will become members of NATO. These nations enjoy no right to join NATO; membership is invitation only. Western security interests don’t require making them NATO members, and the West need not insinuate them so closely that Russia feels the relationship amounts to membership. Ukraine could accept a status similar to Austria’s. Austria is a democracy that does business with all sides and maintains its independence. Such status won’t harm the West, and would remove the threat that Putin most complains about. Ukraine needs to be a part of that negotiation. Second, some believe that Putin fears a successful democracy in Ukraine will spur knock-on consequences in Russia that undermine his regime. Unless he wants a real war, Putin is going to have to get real about this politically. He’s popular at home and may remain so unless Russians see lots of body bags coming home. That’s a more serious threat along, potentially, with Russia’s inept response to Covid-19. Third, Putin wants the United States to avoid meddling in Russian internal politics. Let’s be realistic. The United States rightly hit the roof over Russian meddling in U.S. elections. Putin has angered Europe by using weaponized social media and other hybrid warfare tactics to create political disruption and undercut NATO and the EU. But as Russia points out, no nation meddles in other countries’ politics as much as the United States does. One way forward may lie in a mutual agreement that the West and Russia will each stop meddling in one another’s internal affairs. Fourth, Putin would like to turn back the clock. He’s going to have to get real about that. Corruption and the failure of communism defeated the Soviet Empire, not the West. He led Russia to economic progress for the first part of his tenure. He needs to recognize that this record lights his way ahead, not armed conflict. Finally, Putin wants respect as a great power equal. One sore point for him is history. He feels that the West refuses to acknowledge that Russia fought most of the ground war against Germany during World War II and suffered the most casualties. He’s quite emotional about the issue. Addressing pride and nationalism is a matter of diplomacy. Working that out may not be easy, but the goal is achievable. In the meantime, if Putin wants more credit for Russia, Russian historians need to translate their work into English and publish in the West. The West The United States should require quid pro quos from Russia. First, as noted above, both sides must commit to cease meddling in one another’s politics or internal affairs. Second, Russia must commit to avoiding using the Nord Stream II as political leverage to influence European politics. Diplomacy must work out what that means in practice. Third, Russia must recognize that the West is acting with a united front through the United States, NATO, the EU, and the parties. </w:t>
      </w:r>
      <w:r w:rsidRPr="00862783">
        <w:rPr>
          <w:rStyle w:val="Emphasis"/>
          <w:highlight w:val="yellow"/>
        </w:rPr>
        <w:t>The U</w:t>
      </w:r>
      <w:r w:rsidRPr="004A5641">
        <w:rPr>
          <w:rStyle w:val="StyleUnderline"/>
        </w:rPr>
        <w:t xml:space="preserve">nited </w:t>
      </w:r>
      <w:r w:rsidRPr="00862783">
        <w:rPr>
          <w:rStyle w:val="Emphasis"/>
          <w:highlight w:val="yellow"/>
        </w:rPr>
        <w:t>S</w:t>
      </w:r>
      <w:r w:rsidRPr="004A5641">
        <w:rPr>
          <w:rStyle w:val="StyleUnderline"/>
        </w:rPr>
        <w:t xml:space="preserve">tates </w:t>
      </w:r>
      <w:r w:rsidRPr="00862783">
        <w:rPr>
          <w:rStyle w:val="StyleUnderline"/>
          <w:highlight w:val="yellow"/>
        </w:rPr>
        <w:t>must make clear the West will do whatever is required</w:t>
      </w:r>
      <w:r w:rsidRPr="004A5641">
        <w:t xml:space="preserve"> to honor NATO’s Article V obligations. </w:t>
      </w:r>
      <w:r w:rsidRPr="00862783">
        <w:rPr>
          <w:rStyle w:val="StyleUnderline"/>
          <w:highlight w:val="yellow"/>
        </w:rPr>
        <w:t>That</w:t>
      </w:r>
      <w:r w:rsidRPr="004A5641">
        <w:rPr>
          <w:rStyle w:val="StyleUnderline"/>
        </w:rPr>
        <w:t xml:space="preserve"> </w:t>
      </w:r>
      <w:r w:rsidRPr="00862783">
        <w:rPr>
          <w:rStyle w:val="StyleUnderline"/>
          <w:highlight w:val="yellow"/>
        </w:rPr>
        <w:t>includes boosting</w:t>
      </w:r>
      <w:r w:rsidRPr="004A5641">
        <w:t xml:space="preserve"> current </w:t>
      </w:r>
      <w:r w:rsidRPr="00862783">
        <w:rPr>
          <w:rStyle w:val="StyleUnderline"/>
          <w:highlight w:val="yellow"/>
        </w:rPr>
        <w:t>military</w:t>
      </w:r>
      <w:r w:rsidRPr="00862783">
        <w:rPr>
          <w:highlight w:val="yellow"/>
        </w:rPr>
        <w:t xml:space="preserve"> </w:t>
      </w:r>
      <w:r w:rsidRPr="00862783">
        <w:rPr>
          <w:rStyle w:val="StyleUnderline"/>
          <w:highlight w:val="yellow"/>
        </w:rPr>
        <w:t>strength in Europe</w:t>
      </w:r>
      <w:r w:rsidRPr="004A5641">
        <w:t xml:space="preserve">, especially airpower, which can be strategically positioned fairly rapidly. We feel clear lines of communication with Russia can help avoid confusion or cause miscalculation. Issues such as missile deployments have to be negotiated. Fourth, Russia must gain control over and crackdown on criminal cyber hacking in the West by the Russian state, its proxies, so-called “patriotic hackers,” and transnational criminal groups operating from Russia. Moscow’s attempts to disclaim such groups are nonsense and the West shouldn’t give credence to such efforts. Finally, and this is a matter for diplomacy that would take time to play out, Russia and the West should try to find common ground that recognizes the existential threat posed by China’s ambition to establish global military and economic supremacy by 2049. China’s achieving that ambition would pose an existential threat to both sides. Russia won’t join the West in an alliance against China, but the West can also influence Russia against allying with China against it. From the </w:t>
      </w:r>
      <w:r w:rsidRPr="003C769C">
        <w:t xml:space="preserve">Western perspective, any deal has to stick. President Ronald Reagan once said that in dealing with Russia, “trust but verify.” That was a Russian proverb. If Russia plays fast and loose with a deal or breaks it, all bets are off and </w:t>
      </w:r>
      <w:r w:rsidRPr="00862783">
        <w:rPr>
          <w:rStyle w:val="Emphasis"/>
          <w:highlight w:val="yellow"/>
        </w:rPr>
        <w:t>the West should move aggressively to protect its security interests</w:t>
      </w:r>
      <w:r w:rsidRPr="003C769C">
        <w:t>, politically and militarily. That includes providing Ukraine with essential military support for defense. Matters</w:t>
      </w:r>
      <w:r w:rsidRPr="004A5641">
        <w:t xml:space="preserve"> are obviously more complicated and nuanced, but these ideas seem </w:t>
      </w:r>
      <w:r w:rsidRPr="003C769C">
        <w:t>common sense and may help inform a framework for negotiation. For the United States, the Biden administration should seek bipartisan consultation and support so that the United States can present a unified front. We feel</w:t>
      </w:r>
      <w:r w:rsidRPr="004A5641">
        <w:t xml:space="preserve"> </w:t>
      </w:r>
      <w:r w:rsidRPr="00862783">
        <w:rPr>
          <w:rStyle w:val="Emphasis"/>
          <w:highlight w:val="yellow"/>
        </w:rPr>
        <w:t xml:space="preserve">Russia </w:t>
      </w:r>
      <w:r w:rsidRPr="00862783">
        <w:rPr>
          <w:rStyle w:val="Emphasis"/>
          <w:sz w:val="28"/>
          <w:szCs w:val="28"/>
          <w:highlight w:val="yellow"/>
        </w:rPr>
        <w:t>perceives strategic weakness</w:t>
      </w:r>
      <w:r w:rsidRPr="00862783">
        <w:rPr>
          <w:rStyle w:val="Emphasis"/>
          <w:highlight w:val="yellow"/>
        </w:rPr>
        <w:t xml:space="preserve"> in</w:t>
      </w:r>
      <w:r w:rsidRPr="004A5641">
        <w:t xml:space="preserve"> the </w:t>
      </w:r>
      <w:r w:rsidRPr="00862783">
        <w:rPr>
          <w:rStyle w:val="Emphasis"/>
          <w:highlight w:val="yellow"/>
        </w:rPr>
        <w:t>polarization</w:t>
      </w:r>
      <w:r w:rsidRPr="004A5641">
        <w:t xml:space="preserve"> evident </w:t>
      </w:r>
      <w:r w:rsidRPr="00862783">
        <w:rPr>
          <w:rStyle w:val="Emphasis"/>
          <w:highlight w:val="yellow"/>
        </w:rPr>
        <w:t>in U.S. politics,</w:t>
      </w:r>
      <w:r w:rsidRPr="00862783">
        <w:rPr>
          <w:highlight w:val="yellow"/>
        </w:rPr>
        <w:t xml:space="preserve"> </w:t>
      </w:r>
      <w:r w:rsidRPr="00862783">
        <w:rPr>
          <w:rStyle w:val="StyleUnderline"/>
          <w:highlight w:val="yellow"/>
        </w:rPr>
        <w:t xml:space="preserve">and </w:t>
      </w:r>
      <w:r w:rsidRPr="00862783">
        <w:rPr>
          <w:rStyle w:val="Emphasis"/>
          <w:highlight w:val="yellow"/>
        </w:rPr>
        <w:t>unity on Russia</w:t>
      </w:r>
      <w:r w:rsidRPr="00862783">
        <w:rPr>
          <w:rStyle w:val="StyleUnderline"/>
          <w:highlight w:val="yellow"/>
        </w:rPr>
        <w:t xml:space="preserve"> would strengthen the U.S. hand </w:t>
      </w:r>
      <w:r w:rsidRPr="004A5641">
        <w:rPr>
          <w:rStyle w:val="StyleUnderline"/>
        </w:rPr>
        <w:t>in dealing with Russia</w:t>
      </w:r>
      <w:r w:rsidRPr="004A5641">
        <w:t xml:space="preserve">. All parties owe it to themselves, their citizens, </w:t>
      </w:r>
      <w:r w:rsidRPr="00862783">
        <w:rPr>
          <w:rStyle w:val="Emphasis"/>
          <w:highlight w:val="yellow"/>
        </w:rPr>
        <w:t>and</w:t>
      </w:r>
      <w:r w:rsidRPr="004A5641">
        <w:t xml:space="preserve"> the world to </w:t>
      </w:r>
      <w:r w:rsidRPr="00862783">
        <w:rPr>
          <w:rStyle w:val="Emphasis"/>
          <w:highlight w:val="yellow"/>
        </w:rPr>
        <w:t>avoid</w:t>
      </w:r>
      <w:r w:rsidRPr="004A5641">
        <w:t xml:space="preserve"> an armed conflict that could accidentally escalate into </w:t>
      </w:r>
      <w:r w:rsidRPr="00862783">
        <w:rPr>
          <w:rStyle w:val="Emphasis"/>
          <w:highlight w:val="yellow"/>
        </w:rPr>
        <w:t>World War III</w:t>
      </w:r>
      <w:r w:rsidRPr="004A5641">
        <w:t xml:space="preserve">. </w:t>
      </w:r>
      <w:r w:rsidRPr="00862783">
        <w:rPr>
          <w:rStyle w:val="StyleUnderline"/>
          <w:highlight w:val="yellow"/>
        </w:rPr>
        <w:t>Time is growing short</w:t>
      </w:r>
      <w:r w:rsidRPr="004A5641">
        <w:t>. It’s time to move out.</w:t>
      </w:r>
    </w:p>
    <w:p w14:paraId="25FD5583" w14:textId="77777777" w:rsidR="0043191F" w:rsidRDefault="0043191F" w:rsidP="0043191F"/>
    <w:p w14:paraId="02C638CE" w14:textId="77777777" w:rsidR="0043191F" w:rsidRPr="004A5641" w:rsidRDefault="0043191F" w:rsidP="0043191F">
      <w:pPr>
        <w:pStyle w:val="Heading4"/>
        <w:rPr>
          <w:rFonts w:cs="Times New Roman"/>
        </w:rPr>
      </w:pPr>
      <w:r>
        <w:rPr>
          <w:rFonts w:cs="Times New Roman"/>
        </w:rPr>
        <w:t xml:space="preserve">Ukraine escalation triggers nuclear winter. Extinction. </w:t>
      </w:r>
    </w:p>
    <w:p w14:paraId="097DE722" w14:textId="77777777" w:rsidR="0043191F" w:rsidRPr="004A5641" w:rsidRDefault="0043191F" w:rsidP="0043191F">
      <w:r w:rsidRPr="004A5641">
        <w:rPr>
          <w:rStyle w:val="Style13ptBold"/>
        </w:rPr>
        <w:t>Helfand 2-8</w:t>
      </w:r>
      <w:r w:rsidRPr="004A5641">
        <w:t xml:space="preserve">-2022, MD, is Immediate Past President of the International Physicians for the Prevention of Nuclear War, recipient of the 1985 Nobel Peace Prize, and cofounder and past president of Physicians for Social Responsibility, IPPNW’s US affiliate. He has published studies on the medical consequences of nuclear war in the New England Journal of Medicine, the British Medical Journal, and the World Medical Journal. (Ira, “Ukraine and the Threat of Nuclear War,” </w:t>
      </w:r>
      <w:r w:rsidRPr="008479A1">
        <w:rPr>
          <w:i/>
          <w:iCs/>
        </w:rPr>
        <w:t>The Nation</w:t>
      </w:r>
      <w:r w:rsidRPr="004A5641">
        <w:t xml:space="preserve">, </w:t>
      </w:r>
      <w:hyperlink r:id="rId30" w:history="1">
        <w:r w:rsidRPr="004A5641">
          <w:rPr>
            <w:rStyle w:val="Hyperlink"/>
          </w:rPr>
          <w:t>https://www.thenation.com/article/world/ukraine-russia-nuclear-threat/</w:t>
        </w:r>
      </w:hyperlink>
      <w:r w:rsidRPr="004A5641">
        <w:t>)</w:t>
      </w:r>
    </w:p>
    <w:p w14:paraId="3E18A63C" w14:textId="77777777" w:rsidR="0043191F" w:rsidRPr="004A5641" w:rsidRDefault="0043191F" w:rsidP="0043191F"/>
    <w:p w14:paraId="52AE1853" w14:textId="77777777" w:rsidR="0043191F" w:rsidRPr="00957BF1" w:rsidRDefault="0043191F" w:rsidP="0043191F">
      <w:pPr>
        <w:rPr>
          <w:sz w:val="10"/>
        </w:rPr>
      </w:pPr>
      <w:r w:rsidRPr="00DA3176">
        <w:rPr>
          <w:rStyle w:val="StyleUnderline"/>
          <w:highlight w:val="cyan"/>
        </w:rPr>
        <w:t>As</w:t>
      </w:r>
      <w:r w:rsidRPr="004A5641">
        <w:rPr>
          <w:rStyle w:val="StyleUnderline"/>
        </w:rPr>
        <w:t xml:space="preserve"> the </w:t>
      </w:r>
      <w:r w:rsidRPr="00DA3176">
        <w:rPr>
          <w:rStyle w:val="StyleUnderline"/>
          <w:highlight w:val="cyan"/>
        </w:rPr>
        <w:t>crisis in Ukraine deepens</w:t>
      </w:r>
      <w:r w:rsidRPr="004A5641">
        <w:rPr>
          <w:rStyle w:val="StyleUnderline"/>
        </w:rPr>
        <w:t xml:space="preserve">, it is appropriate to consider what the </w:t>
      </w:r>
      <w:r w:rsidRPr="00DA3176">
        <w:rPr>
          <w:rStyle w:val="StyleUnderline"/>
          <w:highlight w:val="cyan"/>
        </w:rPr>
        <w:t>actual consequences of war</w:t>
      </w:r>
      <w:r w:rsidRPr="004A5641">
        <w:rPr>
          <w:rStyle w:val="StyleUnderline"/>
        </w:rPr>
        <w:t xml:space="preserve"> there might be</w:t>
      </w:r>
      <w:r w:rsidRPr="004A5641">
        <w:rPr>
          <w:sz w:val="10"/>
        </w:rPr>
        <w:t xml:space="preserve">. An armed conventional conflict in Ukraine would be a terrible humanitarian disaster. Last week, US government officials estimated that the fighting could kill 25,000 to 50,000 civilians, 5,000 to 25,000 Ukrainian military personnel, and 3,000 to 10,000 Russian soldiers. It could also generate 1-to-5 million refugees. These figures are based on the assumption that only conventional weapons are used. However, if the conflict spread beyond Ukraine’s borders and NATO became involved in the fighting, this would become a major war between nuclear-armed forces with the very real danger that nuclear weapons would be used—and the public debate about this crisis is utterly lacking in discussion of this terrible threat. Both sides in such a conflict would, of course, begin fighting with non-nuclear conventional weapons. But as a result of advances in technology and firepower over recent decades, these weapons possess much greater range and destructiveness than earlier models, enabling them to strike high-value targets—airbases, radar stations, command centers, logistical hubs, and so on—far behind the front lines. As the losses mounted up on both sides—and if one or the other faced imminent defeat—its </w:t>
      </w:r>
      <w:r w:rsidRPr="00DA3176">
        <w:rPr>
          <w:rStyle w:val="StyleUnderline"/>
          <w:highlight w:val="cyan"/>
        </w:rPr>
        <w:t>leaders</w:t>
      </w:r>
      <w:r w:rsidRPr="004A5641">
        <w:rPr>
          <w:rStyle w:val="StyleUnderline"/>
        </w:rPr>
        <w:t xml:space="preserve"> could feel </w:t>
      </w:r>
      <w:r w:rsidRPr="00DA3176">
        <w:rPr>
          <w:rStyle w:val="StyleUnderline"/>
          <w:highlight w:val="cyan"/>
        </w:rPr>
        <w:t>driven</w:t>
      </w:r>
      <w:r w:rsidRPr="004A5641">
        <w:rPr>
          <w:rStyle w:val="StyleUnderline"/>
        </w:rPr>
        <w:t xml:space="preserve"> </w:t>
      </w:r>
      <w:r w:rsidRPr="00DA3176">
        <w:rPr>
          <w:rStyle w:val="StyleUnderline"/>
          <w:highlight w:val="cyan"/>
        </w:rPr>
        <w:t>to employ their tactical nuclear weapons</w:t>
      </w:r>
      <w:r w:rsidRPr="004A5641">
        <w:rPr>
          <w:sz w:val="10"/>
        </w:rPr>
        <w:t xml:space="preserve"> to avert such an outcome. </w:t>
      </w:r>
      <w:r w:rsidRPr="00DA3176">
        <w:rPr>
          <w:rStyle w:val="StyleUnderline"/>
          <w:highlight w:val="cyan"/>
        </w:rPr>
        <w:t>Both US and Russian</w:t>
      </w:r>
      <w:r w:rsidRPr="004A5641">
        <w:rPr>
          <w:rStyle w:val="StyleUnderline"/>
        </w:rPr>
        <w:t xml:space="preserve"> military doctrines </w:t>
      </w:r>
      <w:r w:rsidRPr="00DA3176">
        <w:rPr>
          <w:rStyle w:val="StyleUnderline"/>
          <w:highlight w:val="cyan"/>
        </w:rPr>
        <w:t>allow</w:t>
      </w:r>
      <w:r w:rsidRPr="004A5641">
        <w:rPr>
          <w:rStyle w:val="StyleUnderline"/>
        </w:rPr>
        <w:t xml:space="preserve"> </w:t>
      </w:r>
      <w:r w:rsidRPr="00DA3176">
        <w:rPr>
          <w:rStyle w:val="StyleUnderline"/>
          <w:highlight w:val="cyan"/>
        </w:rPr>
        <w:t>for</w:t>
      </w:r>
      <w:r w:rsidRPr="004A5641">
        <w:rPr>
          <w:rStyle w:val="StyleUnderline"/>
        </w:rPr>
        <w:t xml:space="preserve"> the </w:t>
      </w:r>
      <w:r w:rsidRPr="00DA3176">
        <w:rPr>
          <w:rStyle w:val="StyleUnderline"/>
          <w:highlight w:val="cyan"/>
        </w:rPr>
        <w:t>use</w:t>
      </w:r>
      <w:r w:rsidRPr="004A5641">
        <w:rPr>
          <w:rStyle w:val="StyleUnderline"/>
        </w:rPr>
        <w:t xml:space="preserve"> of tactical nuclear weapons</w:t>
      </w:r>
      <w:r w:rsidRPr="004A5641">
        <w:rPr>
          <w:sz w:val="10"/>
        </w:rPr>
        <w:t xml:space="preserve"> under such circumstances. Despite reductions in nuclear forces over the last several decades, </w:t>
      </w:r>
      <w:r w:rsidRPr="004A5641">
        <w:rPr>
          <w:rStyle w:val="StyleUnderline"/>
        </w:rPr>
        <w:t>Russia still has 1,900 tactical nuclear weapons and 1,600 deployed strategic nuclear weapons</w:t>
      </w:r>
      <w:r w:rsidRPr="004A5641">
        <w:rPr>
          <w:sz w:val="10"/>
        </w:rPr>
        <w:t xml:space="preserve">. On the NATO side, France has 280 deployed nuclear weapons and the UK, 120. In addition, the United States has 100 B-61 tactical bombs deployed at NATO bases in Belgium, Germany, Italy, the Netherlands, and Turkey, and an additional 1,650 deployed strategic warheads. If even a single 100-kiloton nuclear weapon exploded over the Kremlin, it could kill a quarter of a million people and injure a million more, completely overwhelming the disaster-response capability of the Russian capital. A single 100-kiloton bomb detonated over the US Capitol would kill over 170,000 people and injure nearly 400,000. But </w:t>
      </w:r>
      <w:r w:rsidRPr="004A5641">
        <w:rPr>
          <w:rStyle w:val="StyleUnderline"/>
        </w:rPr>
        <w:t xml:space="preserve">it is </w:t>
      </w:r>
      <w:r w:rsidRPr="00DA3176">
        <w:rPr>
          <w:rStyle w:val="StyleUnderline"/>
          <w:highlight w:val="cyan"/>
        </w:rPr>
        <w:t>unlikely</w:t>
      </w:r>
      <w:r w:rsidRPr="004A5641">
        <w:rPr>
          <w:rStyle w:val="StyleUnderline"/>
        </w:rPr>
        <w:t xml:space="preserve"> that an escalating </w:t>
      </w:r>
      <w:r w:rsidRPr="00DA3176">
        <w:rPr>
          <w:rStyle w:val="StyleUnderline"/>
          <w:highlight w:val="cyan"/>
        </w:rPr>
        <w:t>nuclear</w:t>
      </w:r>
      <w:r w:rsidRPr="004A5641">
        <w:rPr>
          <w:rStyle w:val="StyleUnderline"/>
        </w:rPr>
        <w:t xml:space="preserve"> </w:t>
      </w:r>
      <w:r w:rsidRPr="00DA3176">
        <w:rPr>
          <w:rStyle w:val="StyleUnderline"/>
          <w:highlight w:val="cyan"/>
        </w:rPr>
        <w:t>conflict</w:t>
      </w:r>
      <w:r w:rsidRPr="004A5641">
        <w:rPr>
          <w:rStyle w:val="StyleUnderline"/>
        </w:rPr>
        <w:t xml:space="preserve"> between the United States and Russia would </w:t>
      </w:r>
      <w:r w:rsidRPr="00DA3176">
        <w:rPr>
          <w:rStyle w:val="StyleUnderline"/>
          <w:highlight w:val="cyan"/>
        </w:rPr>
        <w:t>involve single warheads</w:t>
      </w:r>
      <w:r w:rsidRPr="004A5641">
        <w:rPr>
          <w:rStyle w:val="StyleUnderline"/>
        </w:rPr>
        <w:t xml:space="preserve"> over their respective capitals.</w:t>
      </w:r>
      <w:r w:rsidRPr="004A5641">
        <w:rPr>
          <w:sz w:val="10"/>
        </w:rPr>
        <w:t xml:space="preserve"> Rather, it is more likely that </w:t>
      </w:r>
      <w:r w:rsidRPr="00DA3176">
        <w:rPr>
          <w:rStyle w:val="Emphasis"/>
          <w:highlight w:val="cyan"/>
        </w:rPr>
        <w:t>there would be many weapons</w:t>
      </w:r>
      <w:r w:rsidRPr="004A5641">
        <w:rPr>
          <w:sz w:val="10"/>
        </w:rPr>
        <w:t xml:space="preserve"> directed against many cities and that many of these weapons would be substantially larger than 100 kiloton. For example, Russia’s 460 SS-18 M6 Satan warheads have a yield of 500 to 800 kilotons. The W88 warhead deployed on US Trident submarines has a yield of 455 kilotons. A 2002 report showed that if just 300 of Russia’s 1,600 deployed strategic warheads were detonated over US urban centers, 78 million people would die in the first half hour. In addition, the nation’s entire economic infrastructure would be destroyed—the electric grid, Internet, food distribution system, transportation network, and the public health system. All of the things necessary to sustain life would be gone, and in the months following this attack the vast majority of the US population would succumb to starvation, radiation sickness, exposure, and epidemic disease. A US attack on Russia would produce comparable devastation there. And if NATO were involved, most of Canada and Europe would suffer a similar fate. Still, these are just the direct effects of the widespread use of nuclear weapons between NATO and Russia. </w:t>
      </w:r>
      <w:r w:rsidRPr="004A5641">
        <w:rPr>
          <w:rStyle w:val="StyleUnderline"/>
        </w:rPr>
        <w:t xml:space="preserve">The </w:t>
      </w:r>
      <w:r w:rsidRPr="00DA3176">
        <w:rPr>
          <w:rStyle w:val="StyleUnderline"/>
          <w:highlight w:val="cyan"/>
        </w:rPr>
        <w:t>global climate effects would be</w:t>
      </w:r>
      <w:r w:rsidRPr="004A5641">
        <w:rPr>
          <w:sz w:val="10"/>
        </w:rPr>
        <w:t xml:space="preserve"> even more </w:t>
      </w:r>
      <w:r w:rsidRPr="00DA3176">
        <w:rPr>
          <w:rStyle w:val="Emphasis"/>
          <w:highlight w:val="cyan"/>
        </w:rPr>
        <w:t>catastrophic</w:t>
      </w:r>
      <w:r w:rsidRPr="004A5641">
        <w:rPr>
          <w:sz w:val="10"/>
        </w:rPr>
        <w:t xml:space="preserve">. Recent studies have confirmed the predictions, first advanced in the 1980s, that large-scale use of nuclear weapons would cause abrupt, catastrophic global cooling. A war involving the full deployed arsenals of the US and Russia could loft up to 150 teragrams (150 million metric tons) of soot into the upper atmosphere, dropping average temperatures around the world as much as 18 degrees Fahrenheit. In the </w:t>
      </w:r>
      <w:r w:rsidRPr="004A5641">
        <w:rPr>
          <w:rStyle w:val="StyleUnderline"/>
        </w:rPr>
        <w:t xml:space="preserve">interior regions of North America and Eurasia </w:t>
      </w:r>
      <w:r w:rsidRPr="00DA3176">
        <w:rPr>
          <w:rStyle w:val="StyleUnderline"/>
          <w:highlight w:val="cyan"/>
        </w:rPr>
        <w:t>temperatures</w:t>
      </w:r>
      <w:r w:rsidRPr="004A5641">
        <w:rPr>
          <w:rStyle w:val="StyleUnderline"/>
        </w:rPr>
        <w:t xml:space="preserve"> would </w:t>
      </w:r>
      <w:r w:rsidRPr="00DA3176">
        <w:rPr>
          <w:rStyle w:val="StyleUnderline"/>
          <w:highlight w:val="cyan"/>
        </w:rPr>
        <w:t>drop 45 to 50 degrees</w:t>
      </w:r>
      <w:r w:rsidRPr="004A5641">
        <w:rPr>
          <w:sz w:val="10"/>
        </w:rPr>
        <w:t xml:space="preserve">, to levels not seen since the last ice age, producing a disastrous decline in food production and a global famine that might kill the majority of humanity. Even a more limited war involving just 250 warheads in the 100 kiloton range could drop average global temperatures by 10 degrees, enough to trigger a famine unprecedented in human history, which would almost certainly bring the end of modern civilization. </w:t>
      </w:r>
      <w:r w:rsidRPr="00DA3176">
        <w:rPr>
          <w:rStyle w:val="StyleUnderline"/>
          <w:highlight w:val="cyan"/>
        </w:rPr>
        <w:t>The enormity of the risk</w:t>
      </w:r>
      <w:r w:rsidRPr="004A5641">
        <w:rPr>
          <w:sz w:val="10"/>
        </w:rPr>
        <w:t xml:space="preserve"> inherent in the current game of nuclear chicken between the US and Russia demands a fundamental change in their relation to each other, and in the equally fraught relation between the US and China. The great powers can no longer pursue a zero-sum game to see who will come out on top. It </w:t>
      </w:r>
      <w:r w:rsidRPr="00DA3176">
        <w:rPr>
          <w:rStyle w:val="StyleUnderline"/>
          <w:highlight w:val="cyan"/>
        </w:rPr>
        <w:t>is</w:t>
      </w:r>
      <w:r w:rsidRPr="004A5641">
        <w:rPr>
          <w:sz w:val="10"/>
        </w:rPr>
        <w:t xml:space="preserve"> possible that one of them will emerge on top of the heap—but the heap may well be a global ash pile. Nuclear weapons are a discrete manmade threat to the </w:t>
      </w:r>
      <w:r w:rsidRPr="00DA3176">
        <w:rPr>
          <w:rStyle w:val="Emphasis"/>
          <w:sz w:val="40"/>
          <w:szCs w:val="40"/>
          <w:highlight w:val="cyan"/>
        </w:rPr>
        <w:t>survival of our species</w:t>
      </w:r>
      <w:r w:rsidRPr="004A5641">
        <w:rPr>
          <w:sz w:val="10"/>
        </w:rPr>
        <w:t>. Their elimination could be achieved within a decade if the leaders of the nuclear-armed states were committed to doing so. And the process of negotiating a verifiable, enforceable timetable for dismantling these weapons would establish a new cooperative paradigm in international relations that would enable them to address the other, more complex existential threat posed by the climate crisis. The elimination of nuclear weapons is not some pie-in-the-sky fantasy. It is an absolute necessity for our continued survival. We have not survived this far into the nuclear era because of wise leadership, or sound military doctrine, or infallible technology. As Robert McNamara famously observed, “We lucked out. It was luck that prevented nuclear war.” A hope for continued good luck is an insane security policy. A determination to eliminate these weapons is a policy grounded in reality, and it offers us the only acceptable path forward.</w:t>
      </w:r>
    </w:p>
    <w:p w14:paraId="7BE81ADD" w14:textId="77777777" w:rsidR="0043191F" w:rsidRPr="00D2435D" w:rsidRDefault="0043191F" w:rsidP="0043191F"/>
    <w:p w14:paraId="5E49F727" w14:textId="77777777" w:rsidR="0043191F" w:rsidRPr="0010400A" w:rsidRDefault="0043191F" w:rsidP="0043191F">
      <w:pPr>
        <w:pStyle w:val="Heading4"/>
        <w:rPr>
          <w:rFonts w:cs="Arial"/>
          <w:u w:val="single"/>
        </w:rPr>
      </w:pPr>
      <w:r w:rsidRPr="0010400A">
        <w:rPr>
          <w:rFonts w:cs="Arial"/>
        </w:rPr>
        <w:t xml:space="preserve">The plan’s </w:t>
      </w:r>
      <w:r w:rsidRPr="0010400A">
        <w:rPr>
          <w:rFonts w:cs="Arial"/>
          <w:u w:val="single"/>
        </w:rPr>
        <w:t>policy fiat</w:t>
      </w:r>
      <w:r w:rsidRPr="0010400A">
        <w:rPr>
          <w:rFonts w:cs="Arial"/>
        </w:rPr>
        <w:t xml:space="preserve"> </w:t>
      </w:r>
      <w:r w:rsidRPr="0010400A">
        <w:rPr>
          <w:rFonts w:cs="Arial"/>
          <w:u w:val="single"/>
        </w:rPr>
        <w:t>forces</w:t>
      </w:r>
      <w:r w:rsidRPr="0010400A">
        <w:rPr>
          <w:rFonts w:cs="Arial"/>
        </w:rPr>
        <w:t xml:space="preserve"> </w:t>
      </w:r>
      <w:r w:rsidRPr="0010400A">
        <w:rPr>
          <w:rFonts w:cs="Arial"/>
          <w:u w:val="single"/>
        </w:rPr>
        <w:t>drastic shifts</w:t>
      </w:r>
      <w:r w:rsidRPr="0010400A">
        <w:rPr>
          <w:rFonts w:cs="Arial"/>
        </w:rPr>
        <w:t xml:space="preserve"> in </w:t>
      </w:r>
      <w:r w:rsidRPr="0010400A">
        <w:rPr>
          <w:rFonts w:cs="Arial"/>
          <w:u w:val="single"/>
        </w:rPr>
        <w:t>agenda setting</w:t>
      </w:r>
      <w:r w:rsidRPr="0010400A">
        <w:rPr>
          <w:rFonts w:cs="Arial"/>
        </w:rPr>
        <w:t xml:space="preserve"> and </w:t>
      </w:r>
      <w:r w:rsidRPr="0010400A">
        <w:rPr>
          <w:rFonts w:cs="Arial"/>
          <w:u w:val="single"/>
        </w:rPr>
        <w:t>issue focus</w:t>
      </w:r>
    </w:p>
    <w:p w14:paraId="569B789F" w14:textId="77777777" w:rsidR="0043191F" w:rsidRPr="0010400A" w:rsidRDefault="0043191F" w:rsidP="0043191F">
      <w:r w:rsidRPr="0010400A">
        <w:rPr>
          <w:rStyle w:val="Style13ptBold"/>
        </w:rPr>
        <w:t>Joly 19</w:t>
      </w:r>
      <w:r w:rsidRPr="0010400A">
        <w:t>, [Jeroen Joly is a Doctor Assistant at Universiteit Gent, Punctuated equilibrium theory and foreign policy, The research for this chapter was financially supported by the French Ministry of the Armed Forces, Directorate General for International Relations and Strategy (DGRIS), https://www.researchgate.net/profile/Jeroen_Joly/publication/331073786_Punctuated_equilibrium_theory_and_foreign_policy/links/5c66ec3092851c1c9de446f2/Punctuated-equilibrium-theory-and-foreign-policy.pdf]</w:t>
      </w:r>
    </w:p>
    <w:p w14:paraId="256F435B" w14:textId="77777777" w:rsidR="0043191F" w:rsidRPr="0010400A" w:rsidRDefault="0043191F" w:rsidP="0043191F">
      <w:r w:rsidRPr="0010400A">
        <w:t xml:space="preserve">Governmental </w:t>
      </w:r>
      <w:r w:rsidRPr="00E32686">
        <w:rPr>
          <w:rStyle w:val="StyleUnderline"/>
          <w:highlight w:val="cyan"/>
        </w:rPr>
        <w:t xml:space="preserve">policies </w:t>
      </w:r>
      <w:r w:rsidRPr="00E32686">
        <w:rPr>
          <w:rStyle w:val="Emphasis"/>
          <w:highlight w:val="cyan"/>
        </w:rPr>
        <w:t>generally change</w:t>
      </w:r>
      <w:r w:rsidRPr="0010400A">
        <w:rPr>
          <w:rStyle w:val="StyleUnderline"/>
        </w:rPr>
        <w:t xml:space="preserve"> only </w:t>
      </w:r>
      <w:r w:rsidRPr="00E32686">
        <w:rPr>
          <w:rStyle w:val="Emphasis"/>
          <w:highlight w:val="cyan"/>
        </w:rPr>
        <w:t>marginally</w:t>
      </w:r>
      <w:r w:rsidRPr="00E32686">
        <w:rPr>
          <w:rStyle w:val="StyleUnderline"/>
          <w:highlight w:val="cyan"/>
        </w:rPr>
        <w:t xml:space="preserve"> over time</w:t>
      </w:r>
      <w:r w:rsidRPr="0010400A">
        <w:rPr>
          <w:rStyle w:val="StyleUnderline"/>
        </w:rPr>
        <w:t>;</w:t>
      </w:r>
      <w:r w:rsidRPr="0010400A">
        <w:t xml:space="preserve"> however, every </w:t>
      </w:r>
      <w:r w:rsidRPr="00E32686">
        <w:rPr>
          <w:rStyle w:val="Emphasis"/>
          <w:highlight w:val="cyan"/>
        </w:rPr>
        <w:t>once in a while</w:t>
      </w:r>
      <w:r w:rsidRPr="00E32686">
        <w:rPr>
          <w:rStyle w:val="StyleUnderline"/>
          <w:highlight w:val="cyan"/>
        </w:rPr>
        <w:t>, policies</w:t>
      </w:r>
      <w:r w:rsidRPr="0010400A">
        <w:t xml:space="preserve"> also </w:t>
      </w:r>
      <w:r w:rsidRPr="00E32686">
        <w:rPr>
          <w:rStyle w:val="StyleUnderline"/>
          <w:highlight w:val="cyan"/>
        </w:rPr>
        <w:t xml:space="preserve">change </w:t>
      </w:r>
      <w:r w:rsidRPr="00E32686">
        <w:rPr>
          <w:rStyle w:val="Emphasis"/>
          <w:highlight w:val="cyan"/>
        </w:rPr>
        <w:t>dramatically</w:t>
      </w:r>
      <w:r w:rsidRPr="0010400A">
        <w:t xml:space="preserve">.12 The pungent quote from former Republican U.S. Representative Michael Oxley very well reflects this main idea behind punctuated equilibrium (PE) as a policymaking theory. </w:t>
      </w:r>
      <w:r w:rsidRPr="00E32686">
        <w:rPr>
          <w:rStyle w:val="StyleUnderline"/>
          <w:highlight w:val="cyan"/>
        </w:rPr>
        <w:t>Punctuated equilibrium theory</w:t>
      </w:r>
      <w:r w:rsidRPr="0010400A">
        <w:rPr>
          <w:rStyle w:val="StyleUnderline"/>
        </w:rPr>
        <w:t xml:space="preserve"> (PET),</w:t>
      </w:r>
      <w:r w:rsidRPr="0010400A">
        <w:t xml:space="preserve"> first put forward by Frank Baumgartner and Bryan Jones (1993), </w:t>
      </w:r>
      <w:r w:rsidRPr="00E32686">
        <w:rPr>
          <w:rStyle w:val="StyleUnderline"/>
          <w:highlight w:val="cyan"/>
        </w:rPr>
        <w:t>explains how</w:t>
      </w:r>
      <w:r w:rsidRPr="0010400A">
        <w:rPr>
          <w:rStyle w:val="StyleUnderline"/>
        </w:rPr>
        <w:t xml:space="preserve"> the</w:t>
      </w:r>
      <w:r w:rsidRPr="0010400A">
        <w:t xml:space="preserve"> same </w:t>
      </w:r>
      <w:r w:rsidRPr="00E32686">
        <w:rPr>
          <w:rStyle w:val="Emphasis"/>
          <w:highlight w:val="cyan"/>
        </w:rPr>
        <w:t>institutional setup</w:t>
      </w:r>
      <w:r w:rsidRPr="00E32686">
        <w:rPr>
          <w:rStyle w:val="StyleUnderline"/>
          <w:highlight w:val="cyan"/>
        </w:rPr>
        <w:t xml:space="preserve">, </w:t>
      </w:r>
      <w:r w:rsidRPr="00E32686">
        <w:rPr>
          <w:rStyle w:val="Emphasis"/>
          <w:highlight w:val="cyan"/>
        </w:rPr>
        <w:t>usually preventing</w:t>
      </w:r>
      <w:r w:rsidRPr="00E32686">
        <w:rPr>
          <w:rStyle w:val="StyleUnderline"/>
          <w:highlight w:val="cyan"/>
        </w:rPr>
        <w:t xml:space="preserve"> new policy </w:t>
      </w:r>
      <w:r w:rsidRPr="0010400A">
        <w:rPr>
          <w:rStyle w:val="StyleUnderline"/>
        </w:rPr>
        <w:t xml:space="preserve">issues </w:t>
      </w:r>
      <w:r w:rsidRPr="00E32686">
        <w:rPr>
          <w:rStyle w:val="StyleUnderline"/>
          <w:highlight w:val="cyan"/>
        </w:rPr>
        <w:t xml:space="preserve">from </w:t>
      </w:r>
      <w:r w:rsidRPr="00E32686">
        <w:rPr>
          <w:rStyle w:val="Emphasis"/>
          <w:highlight w:val="cyan"/>
        </w:rPr>
        <w:t>gaining</w:t>
      </w:r>
      <w:r w:rsidRPr="00E32686">
        <w:rPr>
          <w:rStyle w:val="StyleUnderline"/>
          <w:highlight w:val="cyan"/>
        </w:rPr>
        <w:t xml:space="preserve"> </w:t>
      </w:r>
      <w:r w:rsidRPr="0010400A">
        <w:rPr>
          <w:rStyle w:val="StyleUnderline"/>
        </w:rPr>
        <w:t xml:space="preserve">political </w:t>
      </w:r>
      <w:r w:rsidRPr="00E32686">
        <w:rPr>
          <w:rStyle w:val="Emphasis"/>
          <w:highlight w:val="cyan"/>
        </w:rPr>
        <w:t>attention</w:t>
      </w:r>
      <w:r w:rsidRPr="00E32686">
        <w:rPr>
          <w:rStyle w:val="StyleUnderline"/>
          <w:highlight w:val="cyan"/>
        </w:rPr>
        <w:t>, is</w:t>
      </w:r>
      <w:r w:rsidRPr="0010400A">
        <w:rPr>
          <w:rStyle w:val="StyleUnderline"/>
        </w:rPr>
        <w:t xml:space="preserve"> also </w:t>
      </w:r>
      <w:r w:rsidRPr="00E32686">
        <w:rPr>
          <w:rStyle w:val="StyleUnderline"/>
          <w:highlight w:val="cyan"/>
        </w:rPr>
        <w:t>responsible for</w:t>
      </w:r>
      <w:r w:rsidRPr="0010400A">
        <w:t xml:space="preserve"> the </w:t>
      </w:r>
      <w:r w:rsidRPr="00E32686">
        <w:rPr>
          <w:rStyle w:val="Emphasis"/>
          <w:highlight w:val="cyan"/>
        </w:rPr>
        <w:t>occasional outbursts</w:t>
      </w:r>
      <w:r w:rsidRPr="0010400A">
        <w:t xml:space="preserve"> of attention </w:t>
      </w:r>
      <w:r w:rsidRPr="0010400A">
        <w:rPr>
          <w:rStyle w:val="StyleUnderline"/>
        </w:rPr>
        <w:t>causing disproportionately large</w:t>
      </w:r>
      <w:r w:rsidRPr="0010400A">
        <w:t xml:space="preserve"> policy </w:t>
      </w:r>
      <w:r w:rsidRPr="0010400A">
        <w:rPr>
          <w:rStyle w:val="StyleUnderline"/>
        </w:rPr>
        <w:t>shifts</w:t>
      </w:r>
      <w:r w:rsidRPr="0010400A">
        <w:t>. While previous public policy theories had been relatively successful at explaining either policy stability or large policy changes, the main originality and novelty of PET was that it proposed a single theoretical model of policymaking that explains how the same governmental processes cause both stability and major policy shifts.</w:t>
      </w:r>
    </w:p>
    <w:p w14:paraId="3877BA7F" w14:textId="77777777" w:rsidR="0043191F" w:rsidRPr="0010400A" w:rsidRDefault="0043191F" w:rsidP="0043191F">
      <w:pPr>
        <w:rPr>
          <w:rStyle w:val="StyleUnderline"/>
        </w:rPr>
      </w:pPr>
      <w:r w:rsidRPr="0010400A">
        <w:t xml:space="preserve">PET is based on the assumption that, due to their cognitive limitations, policymakers cannot simultaneously attend to all the problems society is facing (Simon 1957). Hence, </w:t>
      </w:r>
      <w:r w:rsidRPr="0010400A">
        <w:rPr>
          <w:rStyle w:val="StyleUnderline"/>
        </w:rPr>
        <w:t>most policymaking is delegated</w:t>
      </w:r>
      <w:r w:rsidRPr="0010400A">
        <w:t xml:space="preserve"> to policy subsystems, that is, groups of elites consisting of elected officials, career civil servants or interest groups. The politics of </w:t>
      </w:r>
      <w:r w:rsidRPr="00E32686">
        <w:rPr>
          <w:rStyle w:val="StyleUnderline"/>
          <w:highlight w:val="cyan"/>
        </w:rPr>
        <w:t>subsystems</w:t>
      </w:r>
      <w:r w:rsidRPr="0010400A">
        <w:rPr>
          <w:rStyle w:val="StyleUnderline"/>
        </w:rPr>
        <w:t xml:space="preserve"> </w:t>
      </w:r>
      <w:r w:rsidRPr="00E32686">
        <w:rPr>
          <w:rStyle w:val="Emphasis"/>
          <w:highlight w:val="cyan"/>
        </w:rPr>
        <w:t>generally prevents large policy changes</w:t>
      </w:r>
      <w:r w:rsidRPr="00E32686">
        <w:rPr>
          <w:rStyle w:val="StyleUnderline"/>
          <w:highlight w:val="cyan"/>
        </w:rPr>
        <w:t>, leading to</w:t>
      </w:r>
      <w:r w:rsidRPr="0010400A">
        <w:rPr>
          <w:rStyle w:val="StyleUnderline"/>
        </w:rPr>
        <w:t xml:space="preserve"> mostly small,</w:t>
      </w:r>
      <w:r w:rsidRPr="00E32686">
        <w:rPr>
          <w:rStyle w:val="StyleUnderline"/>
          <w:highlight w:val="cyan"/>
        </w:rPr>
        <w:t xml:space="preserve"> incremental, changes</w:t>
      </w:r>
      <w:r w:rsidRPr="0010400A">
        <w:t xml:space="preserve"> instead of policies that are proportionate to solving the problem. Yet, </w:t>
      </w:r>
      <w:r w:rsidRPr="00E32686">
        <w:rPr>
          <w:rStyle w:val="StyleUnderline"/>
          <w:highlight w:val="cyan"/>
        </w:rPr>
        <w:t>disproportionately large policy changes</w:t>
      </w:r>
      <w:r w:rsidRPr="0010400A">
        <w:rPr>
          <w:rStyle w:val="StyleUnderline"/>
        </w:rPr>
        <w:t xml:space="preserve"> can </w:t>
      </w:r>
      <w:r w:rsidRPr="00E32686">
        <w:rPr>
          <w:rStyle w:val="StyleUnderline"/>
          <w:highlight w:val="cyan"/>
        </w:rPr>
        <w:t xml:space="preserve">occur when the way an issue is </w:t>
      </w:r>
      <w:r w:rsidRPr="00E32686">
        <w:rPr>
          <w:rStyle w:val="Emphasis"/>
          <w:highlight w:val="cyan"/>
        </w:rPr>
        <w:t>understood changes</w:t>
      </w:r>
      <w:r w:rsidRPr="0010400A">
        <w:rPr>
          <w:rStyle w:val="StyleUnderline"/>
        </w:rPr>
        <w:t xml:space="preserve"> (issue definition) and/</w:t>
      </w:r>
      <w:r w:rsidRPr="00E32686">
        <w:rPr>
          <w:rStyle w:val="StyleUnderline"/>
          <w:highlight w:val="cyan"/>
        </w:rPr>
        <w:t>or</w:t>
      </w:r>
      <w:r w:rsidRPr="0010400A">
        <w:rPr>
          <w:rStyle w:val="StyleUnderline"/>
        </w:rPr>
        <w:t xml:space="preserve"> previously uninterested people get involved (</w:t>
      </w:r>
      <w:r w:rsidRPr="00E32686">
        <w:rPr>
          <w:rStyle w:val="Emphasis"/>
          <w:highlight w:val="cyan"/>
        </w:rPr>
        <w:t>agenda-setting</w:t>
      </w:r>
      <w:r w:rsidRPr="0010400A">
        <w:rPr>
          <w:rStyle w:val="StyleUnderline"/>
        </w:rPr>
        <w:t>).</w:t>
      </w:r>
      <w:r w:rsidRPr="0010400A">
        <w:t xml:space="preserve"> This process can be </w:t>
      </w:r>
      <w:r w:rsidRPr="00E32686">
        <w:rPr>
          <w:rStyle w:val="Emphasis"/>
          <w:highlight w:val="cyan"/>
        </w:rPr>
        <w:t>triggered</w:t>
      </w:r>
      <w:r w:rsidRPr="00E32686">
        <w:rPr>
          <w:rStyle w:val="StyleUnderline"/>
          <w:highlight w:val="cyan"/>
        </w:rPr>
        <w:t xml:space="preserve"> by </w:t>
      </w:r>
      <w:r w:rsidRPr="00E32686">
        <w:rPr>
          <w:rStyle w:val="Emphasis"/>
          <w:highlight w:val="cyan"/>
        </w:rPr>
        <w:t>sudden</w:t>
      </w:r>
      <w:r w:rsidRPr="0010400A">
        <w:t xml:space="preserve"> or steady </w:t>
      </w:r>
      <w:r w:rsidRPr="00E32686">
        <w:rPr>
          <w:rStyle w:val="Emphasis"/>
          <w:highlight w:val="cyan"/>
        </w:rPr>
        <w:t>attention</w:t>
      </w:r>
      <w:r w:rsidRPr="00E32686">
        <w:rPr>
          <w:rStyle w:val="StyleUnderline"/>
          <w:highlight w:val="cyan"/>
        </w:rPr>
        <w:t xml:space="preserve"> of an </w:t>
      </w:r>
      <w:r w:rsidRPr="00E32686">
        <w:rPr>
          <w:rStyle w:val="Emphasis"/>
          <w:highlight w:val="cyan"/>
        </w:rPr>
        <w:t>influential</w:t>
      </w:r>
      <w:r w:rsidRPr="0010400A">
        <w:rPr>
          <w:rStyle w:val="StyleUnderline"/>
        </w:rPr>
        <w:t xml:space="preserve"> political </w:t>
      </w:r>
      <w:r w:rsidRPr="00E32686">
        <w:rPr>
          <w:rStyle w:val="Emphasis"/>
          <w:highlight w:val="cyan"/>
        </w:rPr>
        <w:t>actor</w:t>
      </w:r>
      <w:r w:rsidRPr="0010400A">
        <w:t xml:space="preserve"> </w:t>
      </w:r>
      <w:r w:rsidRPr="00E32686">
        <w:rPr>
          <w:rStyle w:val="StyleUnderline"/>
          <w:highlight w:val="cyan"/>
        </w:rPr>
        <w:t>or</w:t>
      </w:r>
      <w:r w:rsidRPr="0010400A">
        <w:t xml:space="preserve"> as the result of a </w:t>
      </w:r>
      <w:r w:rsidRPr="00E32686">
        <w:rPr>
          <w:rStyle w:val="Emphasis"/>
          <w:highlight w:val="cyan"/>
        </w:rPr>
        <w:t>major focusing event</w:t>
      </w:r>
      <w:r w:rsidRPr="0010400A">
        <w:t xml:space="preserve"> (Birkland 1997, 1998). The combination of these two principles—</w:t>
      </w:r>
      <w:r w:rsidRPr="00E32686">
        <w:rPr>
          <w:rStyle w:val="StyleUnderline"/>
          <w:highlight w:val="cyan"/>
        </w:rPr>
        <w:t>issue definition</w:t>
      </w:r>
      <w:r w:rsidRPr="00E32686">
        <w:rPr>
          <w:highlight w:val="cyan"/>
        </w:rPr>
        <w:t xml:space="preserve"> </w:t>
      </w:r>
      <w:r w:rsidRPr="00E32686">
        <w:rPr>
          <w:rStyle w:val="StyleUnderline"/>
          <w:highlight w:val="cyan"/>
        </w:rPr>
        <w:t>and agenda-setting</w:t>
      </w:r>
      <w:r w:rsidRPr="0010400A">
        <w:rPr>
          <w:rStyle w:val="StyleUnderline"/>
        </w:rPr>
        <w:t>— is</w:t>
      </w:r>
      <w:r w:rsidRPr="0010400A">
        <w:t xml:space="preserve"> at </w:t>
      </w:r>
      <w:r w:rsidRPr="0010400A">
        <w:rPr>
          <w:rStyle w:val="StyleUnderline"/>
        </w:rPr>
        <w:t>the heart of PET:</w:t>
      </w:r>
      <w:r w:rsidRPr="0010400A">
        <w:t xml:space="preserve"> it </w:t>
      </w:r>
      <w:r w:rsidRPr="00E32686">
        <w:rPr>
          <w:rStyle w:val="StyleUnderline"/>
          <w:highlight w:val="cyan"/>
        </w:rPr>
        <w:t xml:space="preserve">explains why </w:t>
      </w:r>
      <w:r w:rsidRPr="00E32686">
        <w:rPr>
          <w:rStyle w:val="Emphasis"/>
          <w:highlight w:val="cyan"/>
        </w:rPr>
        <w:t>most policies remain stable</w:t>
      </w:r>
      <w:r w:rsidRPr="0010400A">
        <w:rPr>
          <w:rStyle w:val="StyleUnderline"/>
        </w:rPr>
        <w:t xml:space="preserve"> most of the time</w:t>
      </w:r>
      <w:r w:rsidRPr="0010400A">
        <w:t xml:space="preserve"> </w:t>
      </w:r>
      <w:r w:rsidRPr="00E32686">
        <w:rPr>
          <w:rStyle w:val="StyleUnderline"/>
          <w:highlight w:val="cyan"/>
        </w:rPr>
        <w:t>and</w:t>
      </w:r>
      <w:r w:rsidRPr="0010400A">
        <w:t xml:space="preserve"> how they can </w:t>
      </w:r>
      <w:r w:rsidRPr="00E32686">
        <w:rPr>
          <w:rStyle w:val="Emphasis"/>
          <w:highlight w:val="cyan"/>
        </w:rPr>
        <w:t>sometimes</w:t>
      </w:r>
      <w:r w:rsidRPr="00E32686">
        <w:rPr>
          <w:rStyle w:val="StyleUnderline"/>
          <w:highlight w:val="cyan"/>
        </w:rPr>
        <w:t xml:space="preserve"> alter </w:t>
      </w:r>
      <w:r w:rsidRPr="00E32686">
        <w:rPr>
          <w:rStyle w:val="Emphasis"/>
          <w:highlight w:val="cyan"/>
        </w:rPr>
        <w:t>drastically</w:t>
      </w:r>
      <w:r w:rsidRPr="00E32686">
        <w:rPr>
          <w:rStyle w:val="StyleUnderline"/>
          <w:highlight w:val="cyan"/>
        </w:rPr>
        <w:t xml:space="preserve"> and </w:t>
      </w:r>
      <w:r w:rsidRPr="00E32686">
        <w:rPr>
          <w:rStyle w:val="Emphasis"/>
          <w:highlight w:val="cyan"/>
        </w:rPr>
        <w:t>radically</w:t>
      </w:r>
      <w:r w:rsidRPr="00E32686">
        <w:rPr>
          <w:rStyle w:val="StyleUnderline"/>
          <w:highlight w:val="cyan"/>
        </w:rPr>
        <w:t>.</w:t>
      </w:r>
    </w:p>
    <w:p w14:paraId="643A7C11" w14:textId="77777777" w:rsidR="0043191F" w:rsidRPr="0010400A" w:rsidRDefault="0043191F" w:rsidP="0043191F">
      <w:pPr>
        <w:rPr>
          <w:sz w:val="10"/>
        </w:rPr>
      </w:pPr>
      <w:r w:rsidRPr="0010400A">
        <w:rPr>
          <w:sz w:val="10"/>
        </w:rPr>
        <w:t>Initially developed as an agenda-setting theory to examine why certain issues gain political attention, PET has evolved into a more general theory on information processing in decision-making (GreenPedersen and Princen 2016: 69). By looking at the distribution of changes in policy, it is possible to examine and explain resistance to change—or institutional friction—throughout the policy process (Baumgartner et al. 2009; Jones and Baumgartner 2005). PET has been successfully applied to a wide range of public policies in numerous countries and has increasingly generated cross-sectional and cross-national analyses that aim at comparing and better understanding the causes of stability and change in different political systems. However, the focus of these studies has mostly been on domestic policies, with only very little attention for PET in a foreign policy context.</w:t>
      </w:r>
    </w:p>
    <w:p w14:paraId="32B68187" w14:textId="77777777" w:rsidR="0043191F" w:rsidRPr="0010400A" w:rsidRDefault="0043191F" w:rsidP="0043191F">
      <w:pPr>
        <w:rPr>
          <w:sz w:val="10"/>
        </w:rPr>
      </w:pPr>
      <w:r w:rsidRPr="0010400A">
        <w:rPr>
          <w:sz w:val="10"/>
        </w:rPr>
        <w:t>Therefore, the aim of this chapter is to demonstrate that PET is not only relevant in the realm of domestic politics, but also useful for the analysis of foreign policy. The next section reconstructs the original formulation of PET and illustrates how PET has evolved over the past two decades. Then, we outline how to study foreign policy using a PE approach, its benefits and challenges. Subsequently, we test PET in a foreign policy context by looking at yearly changes in attention to foreign policy issues, and examining the relationship between changes in foreign aid allocations and the size of the aid administrations. The chapter concludes with a reflection about the transferability of PET to the study of foreign policy more broadly.</w:t>
      </w:r>
    </w:p>
    <w:p w14:paraId="1E93DA5B" w14:textId="77777777" w:rsidR="0043191F" w:rsidRPr="0010400A" w:rsidRDefault="0043191F" w:rsidP="0043191F">
      <w:pPr>
        <w:rPr>
          <w:sz w:val="10"/>
        </w:rPr>
      </w:pPr>
      <w:r w:rsidRPr="0010400A">
        <w:rPr>
          <w:sz w:val="10"/>
        </w:rPr>
        <w:t>Policy Changes: Doing Nothing And Overreacting</w:t>
      </w:r>
    </w:p>
    <w:p w14:paraId="292CA562" w14:textId="77777777" w:rsidR="0043191F" w:rsidRPr="0010400A" w:rsidRDefault="0043191F" w:rsidP="0043191F">
      <w:pPr>
        <w:rPr>
          <w:sz w:val="10"/>
        </w:rPr>
      </w:pPr>
      <w:r w:rsidRPr="0010400A">
        <w:rPr>
          <w:sz w:val="10"/>
        </w:rPr>
        <w:t>In the early 1990s, Baumgartner and Jones (1993) set a landmark within policy research by proposing PET, a theory which, for the first time, accounted for both incremental and dramatic policy changes. PET was a reaction to earlier public policy theories, which suggested that policy change was either highly frenetic or incremental (i.e., slow and gradual, with adjustments being based on past actions). While incrementalism seemed to be the best available alternative to explain the bulk of changes at the time, it did not account for large—and often disproportionate—policy changes in U.S. politics. In 1984, John Kingdon’s work on Multiple Streams (see the contribution by Blavoukos in this volume) explained how an issue suddenly “‘hits’, ‘catches on’, or ‘takes off’” (2003: 80). Refusing to oppose radical and incremental changes, Baumgartner and Jones (1993) argued that any theory of public policy should provide an explanation for both and, therefore, advanced PET as such a comprehensive alternative.</w:t>
      </w:r>
    </w:p>
    <w:p w14:paraId="30D16FA7" w14:textId="77777777" w:rsidR="0043191F" w:rsidRPr="0010400A" w:rsidRDefault="0043191F" w:rsidP="0043191F">
      <w:pPr>
        <w:rPr>
          <w:sz w:val="10"/>
        </w:rPr>
      </w:pPr>
      <w:r w:rsidRPr="0010400A">
        <w:rPr>
          <w:sz w:val="10"/>
        </w:rPr>
        <w:t>Original formulation</w:t>
      </w:r>
    </w:p>
    <w:p w14:paraId="6DB52558" w14:textId="77777777" w:rsidR="0043191F" w:rsidRPr="0010400A" w:rsidRDefault="0043191F" w:rsidP="0043191F">
      <w:r w:rsidRPr="0010400A">
        <w:t xml:space="preserve">PET was initially developed as an agenda-setting theory to understand policy change in the U.S. The main idea behind agenda-setting is that </w:t>
      </w:r>
      <w:r w:rsidRPr="00E32686">
        <w:rPr>
          <w:rStyle w:val="StyleUnderline"/>
          <w:highlight w:val="cyan"/>
        </w:rPr>
        <w:t>political attention</w:t>
      </w:r>
      <w:r w:rsidRPr="0010400A">
        <w:t xml:space="preserve"> is a necessary pre-condition for change. Attention, however, </w:t>
      </w:r>
      <w:r w:rsidRPr="00E32686">
        <w:rPr>
          <w:rStyle w:val="StyleUnderline"/>
          <w:highlight w:val="cyan"/>
        </w:rPr>
        <w:t xml:space="preserve">is </w:t>
      </w:r>
      <w:r w:rsidRPr="00E32686">
        <w:rPr>
          <w:rStyle w:val="Emphasis"/>
          <w:highlight w:val="cyan"/>
        </w:rPr>
        <w:t>scarce</w:t>
      </w:r>
      <w:r w:rsidRPr="00E32686">
        <w:rPr>
          <w:rStyle w:val="StyleUnderline"/>
          <w:highlight w:val="cyan"/>
        </w:rPr>
        <w:t xml:space="preserve">: policymakers are </w:t>
      </w:r>
      <w:r w:rsidRPr="00E32686">
        <w:rPr>
          <w:rStyle w:val="Emphasis"/>
          <w:highlight w:val="cyan"/>
        </w:rPr>
        <w:t>rationally bounded</w:t>
      </w:r>
      <w:r w:rsidRPr="0010400A">
        <w:t xml:space="preserve"> (Simon 1957), </w:t>
      </w:r>
      <w:r w:rsidRPr="00E32686">
        <w:rPr>
          <w:rStyle w:val="StyleUnderline"/>
          <w:highlight w:val="cyan"/>
        </w:rPr>
        <w:t>and</w:t>
      </w:r>
      <w:r w:rsidRPr="0010400A">
        <w:t xml:space="preserve"> </w:t>
      </w:r>
      <w:r w:rsidRPr="0010400A">
        <w:rPr>
          <w:rStyle w:val="StyleUnderline"/>
        </w:rPr>
        <w:t>can</w:t>
      </w:r>
      <w:r w:rsidRPr="0010400A">
        <w:t xml:space="preserve"> therefore </w:t>
      </w:r>
      <w:r w:rsidRPr="00E32686">
        <w:rPr>
          <w:rStyle w:val="Emphasis"/>
          <w:highlight w:val="cyan"/>
        </w:rPr>
        <w:t>only focus</w:t>
      </w:r>
      <w:r w:rsidRPr="00E32686">
        <w:rPr>
          <w:rStyle w:val="StyleUnderline"/>
          <w:highlight w:val="cyan"/>
        </w:rPr>
        <w:t xml:space="preserve"> on a </w:t>
      </w:r>
      <w:r w:rsidRPr="00E32686">
        <w:rPr>
          <w:rStyle w:val="Emphasis"/>
          <w:highlight w:val="cyan"/>
        </w:rPr>
        <w:t>limited</w:t>
      </w:r>
      <w:r w:rsidRPr="00E32686">
        <w:rPr>
          <w:rStyle w:val="StyleUnderline"/>
          <w:highlight w:val="cyan"/>
        </w:rPr>
        <w:t xml:space="preserve"> number of </w:t>
      </w:r>
      <w:r w:rsidRPr="00E32686">
        <w:rPr>
          <w:rStyle w:val="Emphasis"/>
          <w:highlight w:val="cyan"/>
        </w:rPr>
        <w:t>problems</w:t>
      </w:r>
      <w:r w:rsidRPr="00E32686">
        <w:rPr>
          <w:rStyle w:val="StyleUnderline"/>
          <w:highlight w:val="cyan"/>
        </w:rPr>
        <w:t xml:space="preserve"> at the </w:t>
      </w:r>
      <w:r w:rsidRPr="00E32686">
        <w:rPr>
          <w:rStyle w:val="Emphasis"/>
          <w:highlight w:val="cyan"/>
        </w:rPr>
        <w:t>same time</w:t>
      </w:r>
      <w:r w:rsidRPr="00E32686">
        <w:rPr>
          <w:rStyle w:val="StyleUnderline"/>
          <w:highlight w:val="cyan"/>
        </w:rPr>
        <w:t>.</w:t>
      </w:r>
      <w:r w:rsidRPr="00E32686">
        <w:rPr>
          <w:highlight w:val="cyan"/>
        </w:rPr>
        <w:t xml:space="preserve"> </w:t>
      </w:r>
      <w:r w:rsidRPr="0010400A">
        <w:t xml:space="preserve">This implies that </w:t>
      </w:r>
      <w:r w:rsidRPr="00E32686">
        <w:rPr>
          <w:rStyle w:val="StyleUnderline"/>
          <w:highlight w:val="cyan"/>
        </w:rPr>
        <w:t xml:space="preserve">policymakers </w:t>
      </w:r>
      <w:r w:rsidRPr="00E32686">
        <w:rPr>
          <w:rStyle w:val="Emphasis"/>
          <w:highlight w:val="cyan"/>
        </w:rPr>
        <w:t>cannot constantly evaluate</w:t>
      </w:r>
      <w:r w:rsidRPr="00E32686">
        <w:rPr>
          <w:rStyle w:val="StyleUnderline"/>
          <w:highlight w:val="cyan"/>
        </w:rPr>
        <w:t xml:space="preserve"> which problems </w:t>
      </w:r>
      <w:r w:rsidRPr="00E32686">
        <w:rPr>
          <w:rStyle w:val="Emphasis"/>
          <w:highlight w:val="cyan"/>
        </w:rPr>
        <w:t>need to be addressed first</w:t>
      </w:r>
      <w:r w:rsidRPr="0010400A">
        <w:t xml:space="preserve">, and which policies have to be adjusted (and by how much). </w:t>
      </w:r>
      <w:r w:rsidRPr="0010400A">
        <w:rPr>
          <w:rStyle w:val="StyleUnderline"/>
        </w:rPr>
        <w:t xml:space="preserve">Instead, </w:t>
      </w:r>
      <w:r w:rsidRPr="00E32686">
        <w:rPr>
          <w:rStyle w:val="StyleUnderline"/>
          <w:highlight w:val="cyan"/>
        </w:rPr>
        <w:t xml:space="preserve">most policymaking is </w:t>
      </w:r>
      <w:r w:rsidRPr="00E32686">
        <w:rPr>
          <w:rStyle w:val="Emphasis"/>
          <w:highlight w:val="cyan"/>
        </w:rPr>
        <w:t>delegated</w:t>
      </w:r>
      <w:r w:rsidRPr="00E32686">
        <w:rPr>
          <w:rStyle w:val="StyleUnderline"/>
          <w:highlight w:val="cyan"/>
        </w:rPr>
        <w:t xml:space="preserve"> to policy </w:t>
      </w:r>
      <w:r w:rsidRPr="00E32686">
        <w:rPr>
          <w:rStyle w:val="Emphasis"/>
          <w:highlight w:val="cyan"/>
        </w:rPr>
        <w:t>subsystems</w:t>
      </w:r>
      <w:r w:rsidRPr="00E32686">
        <w:rPr>
          <w:rStyle w:val="StyleUnderline"/>
          <w:highlight w:val="cyan"/>
        </w:rPr>
        <w:t>, allowing</w:t>
      </w:r>
      <w:r w:rsidRPr="0010400A">
        <w:rPr>
          <w:rStyle w:val="StyleUnderline"/>
        </w:rPr>
        <w:t xml:space="preserve"> political </w:t>
      </w:r>
      <w:r w:rsidRPr="00E32686">
        <w:rPr>
          <w:rStyle w:val="StyleUnderline"/>
          <w:highlight w:val="cyan"/>
        </w:rPr>
        <w:t xml:space="preserve">institutions to </w:t>
      </w:r>
      <w:r w:rsidRPr="00E32686">
        <w:rPr>
          <w:rStyle w:val="Emphasis"/>
          <w:highlight w:val="cyan"/>
        </w:rPr>
        <w:t>process</w:t>
      </w:r>
      <w:r w:rsidRPr="00E32686">
        <w:rPr>
          <w:rStyle w:val="StyleUnderline"/>
          <w:highlight w:val="cyan"/>
        </w:rPr>
        <w:t xml:space="preserve"> a </w:t>
      </w:r>
      <w:r w:rsidRPr="00E32686">
        <w:rPr>
          <w:rStyle w:val="Emphasis"/>
          <w:highlight w:val="cyan"/>
        </w:rPr>
        <w:t>greater number of issues</w:t>
      </w:r>
      <w:r w:rsidRPr="00E32686">
        <w:rPr>
          <w:rStyle w:val="StyleUnderline"/>
          <w:highlight w:val="cyan"/>
        </w:rPr>
        <w:t xml:space="preserve"> at the </w:t>
      </w:r>
      <w:r w:rsidRPr="00E32686">
        <w:rPr>
          <w:rStyle w:val="Emphasis"/>
          <w:highlight w:val="cyan"/>
        </w:rPr>
        <w:t>same time</w:t>
      </w:r>
      <w:r w:rsidRPr="0010400A">
        <w:rPr>
          <w:rStyle w:val="StyleUnderline"/>
        </w:rPr>
        <w:t xml:space="preserve"> (through parallel instead of serial processing).</w:t>
      </w:r>
      <w:r w:rsidRPr="0010400A">
        <w:t xml:space="preserve"> These subsystems are best understood as small communities of experts from NGOs, academics, civil servants and the media—experts whose work is related to a specific issue.</w:t>
      </w:r>
    </w:p>
    <w:p w14:paraId="4E22CAAF" w14:textId="77777777" w:rsidR="0043191F" w:rsidRDefault="0043191F" w:rsidP="0043191F">
      <w:pPr>
        <w:pStyle w:val="Heading4"/>
        <w:rPr>
          <w:u w:val="single"/>
        </w:rPr>
      </w:pPr>
      <w:r>
        <w:t>It’ll pass next week—just normal disputes</w:t>
      </w:r>
    </w:p>
    <w:p w14:paraId="27C676B0" w14:textId="77777777" w:rsidR="0043191F" w:rsidRDefault="0043191F" w:rsidP="0043191F">
      <w:r>
        <w:rPr>
          <w:rStyle w:val="Style13ptBold"/>
        </w:rPr>
        <w:t xml:space="preserve">Palmer ¾ </w:t>
      </w:r>
      <w:r>
        <w:t xml:space="preserve">[John Bresnahan, Anna Palmer And Jake Sherman, “Punchbowl News Midday: Your daily omni rundown”, 3/3/22, </w:t>
      </w:r>
      <w:r w:rsidRPr="009B75FA">
        <w:t>https://email.punchbowl.news/t/ViewEmail/t/353AA0D2B9B73AAB2540EF23F30FEDED/28A0A10B8D38581C63B21DE8DA818551?alternativeLink=False</w:t>
      </w:r>
      <w:r>
        <w:t>]</w:t>
      </w:r>
    </w:p>
    <w:p w14:paraId="03C412FC" w14:textId="77777777" w:rsidR="0043191F" w:rsidRDefault="0043191F" w:rsidP="0043191F">
      <w:r>
        <w:t xml:space="preserve">→ Riders: </w:t>
      </w:r>
      <w:r w:rsidRPr="009B75FA">
        <w:rPr>
          <w:rStyle w:val="StyleUnderline"/>
          <w:highlight w:val="cyan"/>
        </w:rPr>
        <w:t>Top GOP and Dem</w:t>
      </w:r>
      <w:r w:rsidRPr="009B75FA">
        <w:rPr>
          <w:rStyle w:val="StyleUnderline"/>
        </w:rPr>
        <w:t xml:space="preserve">ocratic </w:t>
      </w:r>
      <w:r w:rsidRPr="009B75FA">
        <w:rPr>
          <w:rStyle w:val="StyleUnderline"/>
          <w:highlight w:val="cyan"/>
        </w:rPr>
        <w:t>appropriators</w:t>
      </w:r>
      <w:r w:rsidRPr="009B75FA">
        <w:rPr>
          <w:rStyle w:val="StyleUnderline"/>
        </w:rPr>
        <w:t xml:space="preserve"> are </w:t>
      </w:r>
      <w:r w:rsidRPr="009B75FA">
        <w:rPr>
          <w:rStyle w:val="StyleUnderline"/>
          <w:highlight w:val="cyan"/>
        </w:rPr>
        <w:t>still haggling</w:t>
      </w:r>
      <w:r w:rsidRPr="009B75FA">
        <w:rPr>
          <w:rStyle w:val="StyleUnderline"/>
        </w:rPr>
        <w:t xml:space="preserve"> over the $1.5 trillion omnibus spending bill. </w:t>
      </w:r>
      <w:r>
        <w:t xml:space="preserve">Remember: </w:t>
      </w:r>
      <w:r w:rsidRPr="009B75FA">
        <w:rPr>
          <w:rStyle w:val="StyleUnderline"/>
        </w:rPr>
        <w:t>The federal government will run out of money next Friday</w:t>
      </w:r>
      <w:r>
        <w:t xml:space="preserve"> – eight days from today – </w:t>
      </w:r>
      <w:r w:rsidRPr="009B75FA">
        <w:rPr>
          <w:rStyle w:val="StyleUnderline"/>
        </w:rPr>
        <w:t>absent the passage of the omnibus</w:t>
      </w:r>
      <w:r>
        <w:t xml:space="preserve"> or a stopgap funding measure.</w:t>
      </w:r>
    </w:p>
    <w:p w14:paraId="1419073F" w14:textId="77777777" w:rsidR="0043191F" w:rsidRDefault="0043191F" w:rsidP="0043191F">
      <w:r>
        <w:t xml:space="preserve">We were told this morning that </w:t>
      </w:r>
      <w:r w:rsidRPr="009B75FA">
        <w:rPr>
          <w:rStyle w:val="StyleUnderline"/>
        </w:rPr>
        <w:t xml:space="preserve">there are </w:t>
      </w:r>
      <w:r w:rsidRPr="009B75FA">
        <w:rPr>
          <w:rStyle w:val="StyleUnderline"/>
          <w:highlight w:val="cyan"/>
        </w:rPr>
        <w:t>hundreds of riders</w:t>
      </w:r>
      <w:r w:rsidRPr="009B75FA">
        <w:rPr>
          <w:rStyle w:val="StyleUnderline"/>
        </w:rPr>
        <w:t xml:space="preserve"> – individual policy issues – that are still </w:t>
      </w:r>
      <w:r w:rsidRPr="009B75FA">
        <w:rPr>
          <w:rStyle w:val="StyleUnderline"/>
          <w:highlight w:val="cyan"/>
        </w:rPr>
        <w:t>outstanding</w:t>
      </w:r>
      <w:r w:rsidRPr="009B75FA">
        <w:rPr>
          <w:rStyle w:val="StyleUnderline"/>
        </w:rPr>
        <w:t xml:space="preserve"> in the negotiations</w:t>
      </w:r>
      <w:r>
        <w:t xml:space="preserve">. </w:t>
      </w:r>
      <w:r w:rsidRPr="009B75FA">
        <w:rPr>
          <w:rStyle w:val="Emphasis"/>
          <w:highlight w:val="cyan"/>
        </w:rPr>
        <w:t>This isn’t</w:t>
      </w:r>
      <w:r w:rsidRPr="009B75FA">
        <w:rPr>
          <w:rStyle w:val="Emphasis"/>
        </w:rPr>
        <w:t xml:space="preserve"> particularly </w:t>
      </w:r>
      <w:r w:rsidRPr="009B75FA">
        <w:rPr>
          <w:rStyle w:val="Emphasis"/>
          <w:highlight w:val="cyan"/>
        </w:rPr>
        <w:t>unusual</w:t>
      </w:r>
      <w:r>
        <w:t xml:space="preserve"> because disputes over riders have to be resolved each time there’s a spending bill. The </w:t>
      </w:r>
      <w:r w:rsidRPr="009B75FA">
        <w:rPr>
          <w:rStyle w:val="StyleUnderline"/>
        </w:rPr>
        <w:t xml:space="preserve">two sides are </w:t>
      </w:r>
      <w:r w:rsidRPr="009B75FA">
        <w:rPr>
          <w:rStyle w:val="StyleUnderline"/>
          <w:highlight w:val="cyan"/>
        </w:rPr>
        <w:t>still swapping offers</w:t>
      </w:r>
      <w:r>
        <w:t xml:space="preserve">, but there’s not a lot of time under the current continuing resolution. This raises the possibility of another CR being needed to allow the two sides to finish up. Speaker Nancy Pelosi told us yesterday that it would take “four or five days” to write a bill once it’s finalized. </w:t>
      </w:r>
    </w:p>
    <w:p w14:paraId="1F37AA1F" w14:textId="77777777" w:rsidR="0043191F" w:rsidRDefault="0043191F" w:rsidP="0043191F">
      <w:r w:rsidRPr="009B75FA">
        <w:rPr>
          <w:rStyle w:val="StyleUnderline"/>
          <w:highlight w:val="cyan"/>
        </w:rPr>
        <w:t>House</w:t>
      </w:r>
      <w:r w:rsidRPr="009B75FA">
        <w:rPr>
          <w:rStyle w:val="StyleUnderline"/>
        </w:rPr>
        <w:t xml:space="preserve"> leaders are still </w:t>
      </w:r>
      <w:r w:rsidRPr="009B75FA">
        <w:rPr>
          <w:rStyle w:val="Emphasis"/>
          <w:highlight w:val="cyan"/>
        </w:rPr>
        <w:t>planning to introduce the</w:t>
      </w:r>
      <w:r w:rsidRPr="009B75FA">
        <w:rPr>
          <w:rStyle w:val="Emphasis"/>
        </w:rPr>
        <w:t xml:space="preserve"> omnibus </w:t>
      </w:r>
      <w:r w:rsidRPr="009B75FA">
        <w:rPr>
          <w:rStyle w:val="Emphasis"/>
          <w:highlight w:val="cyan"/>
        </w:rPr>
        <w:t>package on Monday</w:t>
      </w:r>
      <w:r w:rsidRPr="009B75FA">
        <w:rPr>
          <w:rStyle w:val="StyleUnderline"/>
        </w:rPr>
        <w:t xml:space="preserve"> and </w:t>
      </w:r>
      <w:r w:rsidRPr="009B75FA">
        <w:rPr>
          <w:rStyle w:val="StyleUnderline"/>
          <w:highlight w:val="cyan"/>
        </w:rPr>
        <w:t>vote</w:t>
      </w:r>
      <w:r w:rsidRPr="009B75FA">
        <w:rPr>
          <w:rStyle w:val="StyleUnderline"/>
        </w:rPr>
        <w:t xml:space="preserve"> on it </w:t>
      </w:r>
      <w:r w:rsidRPr="009B75FA">
        <w:rPr>
          <w:rStyle w:val="Emphasis"/>
          <w:highlight w:val="cyan"/>
        </w:rPr>
        <w:t>Tuesday or early Wednesday</w:t>
      </w:r>
      <w:r>
        <w:t xml:space="preserve">. House Democrats have a retreat next Wednesday to Friday in Philadelphia. </w:t>
      </w:r>
      <w:r w:rsidRPr="009B75FA">
        <w:rPr>
          <w:rStyle w:val="StyleUnderline"/>
        </w:rPr>
        <w:t xml:space="preserve">That would </w:t>
      </w:r>
      <w:r w:rsidRPr="009B75FA">
        <w:rPr>
          <w:rStyle w:val="StyleUnderline"/>
          <w:highlight w:val="cyan"/>
        </w:rPr>
        <w:t>give the Senate several days to pass</w:t>
      </w:r>
      <w:r w:rsidRPr="009B75FA">
        <w:rPr>
          <w:rStyle w:val="StyleUnderline"/>
        </w:rPr>
        <w:t xml:space="preserve"> the omnibus before funding runs out March 11</w:t>
      </w:r>
      <w:r>
        <w:t>.</w:t>
      </w:r>
    </w:p>
    <w:p w14:paraId="04A82053" w14:textId="77777777" w:rsidR="0043191F" w:rsidRPr="0043191F" w:rsidRDefault="0043191F" w:rsidP="0043191F"/>
    <w:sectPr w:rsidR="0043191F" w:rsidRPr="00431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B4E71"/>
    <w:multiLevelType w:val="hybridMultilevel"/>
    <w:tmpl w:val="9892932C"/>
    <w:lvl w:ilvl="0" w:tplc="59EC1B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6F2922"/>
    <w:multiLevelType w:val="hybridMultilevel"/>
    <w:tmpl w:val="D12AC20E"/>
    <w:lvl w:ilvl="0" w:tplc="F424C9B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7D2840"/>
    <w:multiLevelType w:val="hybridMultilevel"/>
    <w:tmpl w:val="46660F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30752F"/>
    <w:multiLevelType w:val="hybridMultilevel"/>
    <w:tmpl w:val="EB34D1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981832"/>
    <w:multiLevelType w:val="hybridMultilevel"/>
    <w:tmpl w:val="E508E5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C4443DB"/>
    <w:multiLevelType w:val="hybridMultilevel"/>
    <w:tmpl w:val="53A65966"/>
    <w:lvl w:ilvl="0" w:tplc="B60ED0E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73402F"/>
    <w:multiLevelType w:val="hybridMultilevel"/>
    <w:tmpl w:val="0A2A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AB6F0D"/>
    <w:multiLevelType w:val="hybridMultilevel"/>
    <w:tmpl w:val="026C2062"/>
    <w:lvl w:ilvl="0" w:tplc="3684BD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927E4D"/>
    <w:multiLevelType w:val="hybridMultilevel"/>
    <w:tmpl w:val="E508E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D27DA0"/>
    <w:multiLevelType w:val="hybridMultilevel"/>
    <w:tmpl w:val="3F5628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21359D"/>
    <w:multiLevelType w:val="hybridMultilevel"/>
    <w:tmpl w:val="06C06344"/>
    <w:lvl w:ilvl="0" w:tplc="67C699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A0A42E2"/>
    <w:multiLevelType w:val="hybridMultilevel"/>
    <w:tmpl w:val="C074D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607711"/>
    <w:multiLevelType w:val="hybridMultilevel"/>
    <w:tmpl w:val="D46CDA1E"/>
    <w:lvl w:ilvl="0" w:tplc="CBAC36C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666FF2"/>
    <w:multiLevelType w:val="hybridMultilevel"/>
    <w:tmpl w:val="6E3C6DC2"/>
    <w:lvl w:ilvl="0" w:tplc="65B07A0A">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926B23"/>
    <w:multiLevelType w:val="hybridMultilevel"/>
    <w:tmpl w:val="AD6C9B3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6FC7745"/>
    <w:multiLevelType w:val="hybridMultilevel"/>
    <w:tmpl w:val="A8CABCBA"/>
    <w:lvl w:ilvl="0" w:tplc="6E7276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456702"/>
    <w:multiLevelType w:val="hybridMultilevel"/>
    <w:tmpl w:val="206C466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2"/>
  </w:num>
  <w:num w:numId="13">
    <w:abstractNumId w:val="15"/>
  </w:num>
  <w:num w:numId="14">
    <w:abstractNumId w:val="24"/>
  </w:num>
  <w:num w:numId="15">
    <w:abstractNumId w:val="27"/>
  </w:num>
  <w:num w:numId="16">
    <w:abstractNumId w:val="17"/>
  </w:num>
  <w:num w:numId="17">
    <w:abstractNumId w:val="10"/>
  </w:num>
  <w:num w:numId="18">
    <w:abstractNumId w:val="23"/>
  </w:num>
  <w:num w:numId="19">
    <w:abstractNumId w:val="21"/>
  </w:num>
  <w:num w:numId="20">
    <w:abstractNumId w:val="16"/>
  </w:num>
  <w:num w:numId="21">
    <w:abstractNumId w:val="18"/>
  </w:num>
  <w:num w:numId="22">
    <w:abstractNumId w:val="14"/>
  </w:num>
  <w:num w:numId="23">
    <w:abstractNumId w:val="20"/>
  </w:num>
  <w:num w:numId="24">
    <w:abstractNumId w:val="19"/>
  </w:num>
  <w:num w:numId="25">
    <w:abstractNumId w:val="13"/>
  </w:num>
  <w:num w:numId="26">
    <w:abstractNumId w:val="25"/>
  </w:num>
  <w:num w:numId="27">
    <w:abstractNumId w:val="1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3191F"/>
    <w:rsid w:val="000139A3"/>
    <w:rsid w:val="000171BC"/>
    <w:rsid w:val="0005639C"/>
    <w:rsid w:val="00093988"/>
    <w:rsid w:val="000E3A2A"/>
    <w:rsid w:val="00100833"/>
    <w:rsid w:val="00104529"/>
    <w:rsid w:val="00105942"/>
    <w:rsid w:val="00107396"/>
    <w:rsid w:val="00136ED3"/>
    <w:rsid w:val="00140F73"/>
    <w:rsid w:val="00144A4C"/>
    <w:rsid w:val="001455AA"/>
    <w:rsid w:val="00176AB0"/>
    <w:rsid w:val="00177B7D"/>
    <w:rsid w:val="0018322D"/>
    <w:rsid w:val="001839B7"/>
    <w:rsid w:val="001B5776"/>
    <w:rsid w:val="001D2E6C"/>
    <w:rsid w:val="001E527A"/>
    <w:rsid w:val="001F78CE"/>
    <w:rsid w:val="0023291D"/>
    <w:rsid w:val="00251FC7"/>
    <w:rsid w:val="0027021D"/>
    <w:rsid w:val="002855A7"/>
    <w:rsid w:val="002B146A"/>
    <w:rsid w:val="002B5E17"/>
    <w:rsid w:val="002C0DCB"/>
    <w:rsid w:val="002C54B3"/>
    <w:rsid w:val="0031397C"/>
    <w:rsid w:val="00315690"/>
    <w:rsid w:val="00315E3F"/>
    <w:rsid w:val="00316B75"/>
    <w:rsid w:val="00325646"/>
    <w:rsid w:val="003460F2"/>
    <w:rsid w:val="00363860"/>
    <w:rsid w:val="0038158C"/>
    <w:rsid w:val="003902BA"/>
    <w:rsid w:val="003A09E2"/>
    <w:rsid w:val="003A2115"/>
    <w:rsid w:val="00407037"/>
    <w:rsid w:val="00417C53"/>
    <w:rsid w:val="0043191F"/>
    <w:rsid w:val="004605D6"/>
    <w:rsid w:val="004C60E8"/>
    <w:rsid w:val="004E3579"/>
    <w:rsid w:val="004E728B"/>
    <w:rsid w:val="004F39E0"/>
    <w:rsid w:val="00537BD5"/>
    <w:rsid w:val="0057268A"/>
    <w:rsid w:val="005727E6"/>
    <w:rsid w:val="00593C33"/>
    <w:rsid w:val="005D2912"/>
    <w:rsid w:val="006065BD"/>
    <w:rsid w:val="006365D1"/>
    <w:rsid w:val="00645FA9"/>
    <w:rsid w:val="00647866"/>
    <w:rsid w:val="00665003"/>
    <w:rsid w:val="00666062"/>
    <w:rsid w:val="00684807"/>
    <w:rsid w:val="006A2AD0"/>
    <w:rsid w:val="006C2375"/>
    <w:rsid w:val="006D4ECC"/>
    <w:rsid w:val="00722258"/>
    <w:rsid w:val="007243E5"/>
    <w:rsid w:val="00734DBB"/>
    <w:rsid w:val="00766EA0"/>
    <w:rsid w:val="007A2226"/>
    <w:rsid w:val="007B183C"/>
    <w:rsid w:val="007E1EC3"/>
    <w:rsid w:val="007F5B66"/>
    <w:rsid w:val="007F5DE8"/>
    <w:rsid w:val="00820980"/>
    <w:rsid w:val="00823A1C"/>
    <w:rsid w:val="00845B9D"/>
    <w:rsid w:val="00860984"/>
    <w:rsid w:val="008B3ECB"/>
    <w:rsid w:val="008B4E85"/>
    <w:rsid w:val="008C1B2E"/>
    <w:rsid w:val="0091627E"/>
    <w:rsid w:val="0097032B"/>
    <w:rsid w:val="009B2F21"/>
    <w:rsid w:val="009D2EAD"/>
    <w:rsid w:val="009D54B2"/>
    <w:rsid w:val="009E1922"/>
    <w:rsid w:val="009F7ED2"/>
    <w:rsid w:val="00A121E7"/>
    <w:rsid w:val="00A14ACC"/>
    <w:rsid w:val="00A93661"/>
    <w:rsid w:val="00A95652"/>
    <w:rsid w:val="00AC0AB8"/>
    <w:rsid w:val="00B03026"/>
    <w:rsid w:val="00B12276"/>
    <w:rsid w:val="00B132D2"/>
    <w:rsid w:val="00B33C6D"/>
    <w:rsid w:val="00B4508F"/>
    <w:rsid w:val="00B55311"/>
    <w:rsid w:val="00B55AD5"/>
    <w:rsid w:val="00B8057C"/>
    <w:rsid w:val="00B92E50"/>
    <w:rsid w:val="00BB187F"/>
    <w:rsid w:val="00BB42AD"/>
    <w:rsid w:val="00BD6238"/>
    <w:rsid w:val="00BF593B"/>
    <w:rsid w:val="00BF773A"/>
    <w:rsid w:val="00BF7E81"/>
    <w:rsid w:val="00C01F91"/>
    <w:rsid w:val="00C06D3D"/>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42295"/>
    <w:rsid w:val="00E51F2F"/>
    <w:rsid w:val="00E5262C"/>
    <w:rsid w:val="00EC2B4C"/>
    <w:rsid w:val="00EC7DC4"/>
    <w:rsid w:val="00ED30CF"/>
    <w:rsid w:val="00F163F6"/>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0032"/>
  <w15:chartTrackingRefBased/>
  <w15:docId w15:val="{14FFAE1E-5445-4614-AFD3-16F26CEB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3191F"/>
    <w:rPr>
      <w:rFonts w:ascii="Calibri" w:hAnsi="Calibri" w:cs="Calibri"/>
    </w:rPr>
  </w:style>
  <w:style w:type="paragraph" w:styleId="Heading1">
    <w:name w:val="heading 1"/>
    <w:aliases w:val="Pocket"/>
    <w:basedOn w:val="Normal"/>
    <w:next w:val="Normal"/>
    <w:link w:val="Heading1Char"/>
    <w:qFormat/>
    <w:rsid w:val="004319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3191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43191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43191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319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191F"/>
  </w:style>
  <w:style w:type="character" w:customStyle="1" w:styleId="Heading1Char">
    <w:name w:val="Heading 1 Char"/>
    <w:aliases w:val="Pocket Char"/>
    <w:basedOn w:val="DefaultParagraphFont"/>
    <w:link w:val="Heading1"/>
    <w:rsid w:val="0043191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3191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2"/>
    <w:rsid w:val="0043191F"/>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43191F"/>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43191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3191F"/>
    <w:rPr>
      <w:b/>
      <w:bCs/>
      <w:sz w:val="26"/>
      <w:u w:val="singl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S"/>
    <w:basedOn w:val="DefaultParagraphFont"/>
    <w:uiPriority w:val="6"/>
    <w:qFormat/>
    <w:rsid w:val="0043191F"/>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43191F"/>
    <w:rPr>
      <w:color w:val="auto"/>
      <w:u w:val="none"/>
    </w:rPr>
  </w:style>
  <w:style w:type="character" w:styleId="FollowedHyperlink">
    <w:name w:val="FollowedHyperlink"/>
    <w:basedOn w:val="DefaultParagraphFont"/>
    <w:uiPriority w:val="99"/>
    <w:unhideWhenUsed/>
    <w:rsid w:val="0043191F"/>
    <w:rPr>
      <w:color w:val="auto"/>
      <w:u w:val="none"/>
    </w:rPr>
  </w:style>
  <w:style w:type="paragraph" w:customStyle="1" w:styleId="textbold">
    <w:name w:val="text bold"/>
    <w:basedOn w:val="Normal"/>
    <w:link w:val="Emphasis"/>
    <w:autoRedefine/>
    <w:uiPriority w:val="7"/>
    <w:qFormat/>
    <w:rsid w:val="0043191F"/>
    <w:pPr>
      <w:spacing w:line="240" w:lineRule="auto"/>
    </w:pPr>
    <w:rPr>
      <w:b/>
      <w:iCs/>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43191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43191F"/>
    <w:pPr>
      <w:ind w:left="720"/>
      <w:contextualSpacing/>
    </w:pPr>
  </w:style>
  <w:style w:type="paragraph" w:customStyle="1" w:styleId="Emphasize">
    <w:name w:val="Emphasize"/>
    <w:basedOn w:val="Normal"/>
    <w:uiPriority w:val="7"/>
    <w:qFormat/>
    <w:rsid w:val="0043191F"/>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Emphasis1">
    <w:name w:val="Emphasis1"/>
    <w:basedOn w:val="Normal"/>
    <w:autoRedefine/>
    <w:uiPriority w:val="7"/>
    <w:qFormat/>
    <w:rsid w:val="0043191F"/>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1,ClearFormatting,Clear,DDI Tag,Tag Title,No Spacing51,No Spacing6,No Spacing tnr,Hidden Block Title,No Spacing311,No Spacing8,Dont u,No Spacing1111111,Tag and Ci,ca,Medium Grid 21,tag,No Spacing7,Heading 41"/>
    <w:basedOn w:val="Heading1"/>
    <w:autoRedefine/>
    <w:uiPriority w:val="99"/>
    <w:qFormat/>
    <w:rsid w:val="0043191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43191F"/>
    <w:rPr>
      <w:color w:val="605E5C"/>
      <w:shd w:val="clear" w:color="auto" w:fill="E1DFDD"/>
    </w:rPr>
  </w:style>
  <w:style w:type="paragraph" w:customStyle="1" w:styleId="Analytic">
    <w:name w:val="Analytic"/>
    <w:link w:val="AnalyticChar"/>
    <w:uiPriority w:val="4"/>
    <w:qFormat/>
    <w:rsid w:val="0043191F"/>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43191F"/>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43191F"/>
    <w:rPr>
      <w:color w:val="1F3864" w:themeColor="accent5" w:themeShade="80"/>
    </w:rPr>
  </w:style>
  <w:style w:type="character" w:customStyle="1" w:styleId="analyticrealChar">
    <w:name w:val="analytic real Char"/>
    <w:basedOn w:val="DefaultParagraphFont"/>
    <w:link w:val="analyticreal"/>
    <w:uiPriority w:val="4"/>
    <w:rsid w:val="0043191F"/>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43191F"/>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3191F"/>
    <w:rPr>
      <w:rFonts w:ascii="Calibri" w:eastAsiaTheme="majorEastAsia" w:hAnsi="Calibri" w:cstheme="majorBidi"/>
      <w:b/>
      <w:color w:val="44546A" w:themeColor="text2"/>
      <w:sz w:val="24"/>
      <w:szCs w:val="24"/>
    </w:rPr>
  </w:style>
  <w:style w:type="paragraph" w:customStyle="1" w:styleId="cardnotes">
    <w:name w:val="card notes"/>
    <w:uiPriority w:val="4"/>
    <w:qFormat/>
    <w:rsid w:val="0043191F"/>
    <w:rPr>
      <w:rFonts w:ascii="Calibri" w:eastAsiaTheme="majorEastAsia" w:hAnsi="Calibri" w:cstheme="majorBidi"/>
      <w:b/>
      <w:iCs/>
      <w:color w:val="538135" w:themeColor="accent6" w:themeShade="BF"/>
    </w:rPr>
  </w:style>
  <w:style w:type="paragraph" w:customStyle="1" w:styleId="Cardnotes0">
    <w:name w:val="Card notes"/>
    <w:uiPriority w:val="4"/>
    <w:qFormat/>
    <w:rsid w:val="0043191F"/>
    <w:rPr>
      <w:rFonts w:ascii="Calibri" w:hAnsi="Calibri" w:cs="Calibri"/>
      <w:b/>
      <w:color w:val="538135" w:themeColor="accent6" w:themeShade="BF"/>
    </w:rPr>
  </w:style>
  <w:style w:type="paragraph" w:customStyle="1" w:styleId="Analytics">
    <w:name w:val="Analytics"/>
    <w:link w:val="AnalyticsChar"/>
    <w:uiPriority w:val="4"/>
    <w:qFormat/>
    <w:rsid w:val="0043191F"/>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43191F"/>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43191F"/>
    <w:rPr>
      <w:rFonts w:ascii="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43191F"/>
    <w:rPr>
      <w:rFonts w:ascii="Times New Roman" w:hAnsi="Times New Roman" w:cs="Times New Roman"/>
      <w:sz w:val="24"/>
      <w:szCs w:val="24"/>
    </w:rPr>
  </w:style>
  <w:style w:type="paragraph" w:customStyle="1" w:styleId="UnderlinePara">
    <w:name w:val="Underline Para"/>
    <w:basedOn w:val="Normal"/>
    <w:autoRedefine/>
    <w:uiPriority w:val="6"/>
    <w:qFormat/>
    <w:rsid w:val="0043191F"/>
    <w:pPr>
      <w:widowControl w:val="0"/>
      <w:suppressAutoHyphens/>
      <w:spacing w:after="200" w:line="256" w:lineRule="auto"/>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competitionreview.com/guide/private-litigation-guide/second-edition/article/the-role-of-us-state-antitrust-enforcement" TargetMode="External"/><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s://prospect.org/labor/way-forward-labor-states/" TargetMode="External"/><Relationship Id="rId3" Type="http://schemas.openxmlformats.org/officeDocument/2006/relationships/styles" Target="styles.xml"/><Relationship Id="rId21" Type="http://schemas.openxmlformats.org/officeDocument/2006/relationships/hyperlink" Target="https://thehill.com/opinion/technology/526535-why-innovation-is-so-important-to-americas-global-leadership" TargetMode="External"/><Relationship Id="rId7" Type="http://schemas.openxmlformats.org/officeDocument/2006/relationships/hyperlink" Target="https://globalcompetitionreview.com/guide/private-litigation-guide/second-edition/article/the-role-of-us-state-antitrust-enforcement" TargetMode="Externa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npr.org/2020/05/07/851689645/why-fake-video-audio-may-not-be-as-powerful-in-spreading-disinformation-as-feare" TargetMode="External"/><Relationship Id="rId2" Type="http://schemas.openxmlformats.org/officeDocument/2006/relationships/numbering" Target="numbering.xml"/><Relationship Id="rId16" Type="http://schemas.openxmlformats.org/officeDocument/2006/relationships/hyperlink" Target="https://globalcompetitionreview.com/guide/private-litigation-guide/second-edition/article/the-role-of-us-state-antitrust-enforcement" TargetMode="External"/><Relationship Id="rId20" Type="http://schemas.openxmlformats.org/officeDocument/2006/relationships/hyperlink" Target="https://obamawhitehouse.archives.gov/blog/2010/10/11/president-infrastructure-investment-work-needs-be-done-there-are-workers-who-are-rea" TargetMode="External"/><Relationship Id="rId29" Type="http://schemas.openxmlformats.org/officeDocument/2006/relationships/hyperlink" Target="https://nationalinterest.org/feature/will-ukraine-crisis-spark-world-war-iii-199893" TargetMode="External"/><Relationship Id="rId1" Type="http://schemas.openxmlformats.org/officeDocument/2006/relationships/customXml" Target="../customXml/item1.xml"/><Relationship Id="rId6" Type="http://schemas.openxmlformats.org/officeDocument/2006/relationships/hyperlink" Target="https://globalcompetitionreview.com/guide/private-litigation-guide/second-edition/article/the-role-of-us-state-antitrust-enforcement"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advance-lexis-com.libproxy.berkeley.edu/api/document?collection=analytical-materials&amp;id=urn:contentItem:5YBG-PW81-FGY5-M0XY-00000-00&amp;context=151683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www.wsj.com/articles/incredible-shrinking-income-inequality-11616517284" TargetMode="External"/><Relationship Id="rId28" Type="http://schemas.openxmlformats.org/officeDocument/2006/relationships/hyperlink" Target="https://journals.sagepub.com/doi/pdf/10.1177/0003603X20912884" TargetMode="External"/><Relationship Id="rId10" Type="http://schemas.openxmlformats.org/officeDocument/2006/relationships/hyperlink" Target="https://globalcompetitionreview.com/guide/private-litigation-guide/second-edition/article/the-role-of-us-state-antitrust-enforcement" TargetMode="External"/><Relationship Id="rId19"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www.nytimes.com/2021/06/05/upshot/jobs-rising-wages.html" TargetMode="External"/><Relationship Id="rId27" Type="http://schemas.openxmlformats.org/officeDocument/2006/relationships/hyperlink" Target="https://repository.law.umich.edu/mlr/vol110/iss6/7" TargetMode="External"/><Relationship Id="rId30" Type="http://schemas.openxmlformats.org/officeDocument/2006/relationships/hyperlink" Target="https://www.thenation.com/article/world/ukraine-russia-nuclear-thre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34375</Words>
  <Characters>195938</Characters>
  <Application>Microsoft Office Word</Application>
  <DocSecurity>0</DocSecurity>
  <Lines>1632</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3</cp:revision>
  <dcterms:created xsi:type="dcterms:W3CDTF">2022-03-06T04:02:00Z</dcterms:created>
  <dcterms:modified xsi:type="dcterms:W3CDTF">2022-03-06T04:10:00Z</dcterms:modified>
</cp:coreProperties>
</file>