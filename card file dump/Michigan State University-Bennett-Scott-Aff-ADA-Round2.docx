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EA15" w14:textId="18F8A268" w:rsidR="00A95652" w:rsidRDefault="00BF28A7" w:rsidP="00BF28A7">
      <w:pPr>
        <w:pStyle w:val="Heading1"/>
      </w:pPr>
      <w:r>
        <w:t>1AC---</w:t>
      </w:r>
      <w:r w:rsidR="00E07882">
        <w:t>ADA</w:t>
      </w:r>
    </w:p>
    <w:p w14:paraId="49C692C3" w14:textId="61F90C1E" w:rsidR="00BF28A7" w:rsidRDefault="00BF28A7" w:rsidP="00BF28A7"/>
    <w:p w14:paraId="66E57686" w14:textId="24EFD9E8" w:rsidR="00BF28A7" w:rsidRDefault="00BF28A7" w:rsidP="00BF28A7">
      <w:pPr>
        <w:pStyle w:val="Heading2"/>
      </w:pPr>
      <w:r>
        <w:lastRenderedPageBreak/>
        <w:t>1AC---</w:t>
      </w:r>
      <w:r w:rsidR="00E07882">
        <w:t>ADA</w:t>
      </w:r>
    </w:p>
    <w:p w14:paraId="0C00DE5B" w14:textId="77777777" w:rsidR="00BF28A7" w:rsidRPr="006010B5" w:rsidRDefault="00BF28A7" w:rsidP="00BF28A7"/>
    <w:p w14:paraId="185EFD36" w14:textId="5D025EA1" w:rsidR="00BF28A7" w:rsidRDefault="00BF28A7" w:rsidP="00BF28A7">
      <w:pPr>
        <w:pStyle w:val="Heading3"/>
      </w:pPr>
      <w:r>
        <w:lastRenderedPageBreak/>
        <w:t>1AC---Innovation</w:t>
      </w:r>
    </w:p>
    <w:p w14:paraId="0F24C448" w14:textId="1ED1C60F" w:rsidR="00BF28A7" w:rsidRDefault="00BF28A7" w:rsidP="00BF28A7">
      <w:pPr>
        <w:pStyle w:val="Heading4"/>
      </w:pPr>
      <w:r>
        <w:t>Advantage One is Innovation:</w:t>
      </w:r>
    </w:p>
    <w:p w14:paraId="108AB276" w14:textId="77777777" w:rsidR="00BF28A7" w:rsidRPr="00D8123F" w:rsidRDefault="00BF28A7" w:rsidP="00BF28A7"/>
    <w:p w14:paraId="33ED041A" w14:textId="77777777" w:rsidR="00BF28A7" w:rsidRPr="005E06B1" w:rsidRDefault="00BF28A7" w:rsidP="00BF28A7">
      <w:pPr>
        <w:pStyle w:val="Heading4"/>
      </w:pPr>
      <w:r>
        <w:t xml:space="preserve">Parker immunity discourages </w:t>
      </w:r>
      <w:r w:rsidRPr="00984A50">
        <w:rPr>
          <w:u w:val="single"/>
        </w:rPr>
        <w:t>disruptive healthcare innovation</w:t>
      </w:r>
      <w:r>
        <w:t xml:space="preserve"> </w:t>
      </w:r>
    </w:p>
    <w:p w14:paraId="26C32BDE" w14:textId="77777777" w:rsidR="00BF28A7" w:rsidRDefault="00BF28A7" w:rsidP="00BF28A7">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2876B5FF" w14:textId="77777777" w:rsidR="00BF28A7" w:rsidRPr="002F3E94" w:rsidRDefault="00BF28A7" w:rsidP="00BF28A7">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D30C303" w14:textId="77777777" w:rsidR="00BF28A7" w:rsidRPr="0071373A" w:rsidRDefault="00BF28A7" w:rsidP="00BF28A7">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w:t>
      </w:r>
      <w:r w:rsidRPr="007175F5">
        <w:rPr>
          <w:rStyle w:val="StyleUnderline"/>
        </w:rPr>
        <w:t>sorts of 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02B63FF5" w14:textId="77777777" w:rsidR="00BF28A7" w:rsidRPr="0071373A" w:rsidRDefault="00BF28A7" w:rsidP="00BF28A7">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24C042D8" w14:textId="77777777" w:rsidR="00BF28A7" w:rsidRDefault="00BF28A7" w:rsidP="00BF28A7">
      <w:r w:rsidRPr="00223822">
        <w:rPr>
          <w:sz w:val="16"/>
          <w:szCs w:val="16"/>
        </w:rPr>
        <w:t xml:space="preserve">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7ED10BB8" w14:textId="77777777" w:rsidR="00BF28A7" w:rsidRPr="00223822" w:rsidRDefault="00BF28A7" w:rsidP="00BF28A7">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self interest.</w:t>
      </w:r>
      <w:r w:rsidRPr="00223822">
        <w:rPr>
          <w:sz w:val="16"/>
        </w:rPr>
        <w:t xml:space="preserve"> </w:t>
      </w:r>
      <w:r w:rsidRPr="00223822">
        <w:rPr>
          <w:rStyle w:val="StyleUnderline"/>
        </w:rPr>
        <w:t>Physician-</w:t>
      </w:r>
      <w:r w:rsidRPr="00223822">
        <w:rPr>
          <w:rStyle w:val="StyleUnderline"/>
        </w:rPr>
        <w:lastRenderedPageBreak/>
        <w:t xml:space="preserve">controlled medical licensing </w:t>
      </w:r>
      <w:r w:rsidRPr="007175F5">
        <w:rPr>
          <w:rStyle w:val="StyleUnderline"/>
        </w:rPr>
        <w:t>boards have attracted criticism for decades</w:t>
      </w:r>
      <w:r w:rsidRPr="007175F5">
        <w:rPr>
          <w:sz w:val="16"/>
        </w:rPr>
        <w:t xml:space="preserve">. Milton Friedman famously wrote in 1962: I am . . . persuaded that [restrictive] </w:t>
      </w:r>
      <w:r w:rsidRPr="007175F5">
        <w:rPr>
          <w:rStyle w:val="StyleUnderline"/>
        </w:rPr>
        <w:t>licensure has reduced both the quantity and quality of medical practice;</w:t>
      </w:r>
      <w:r w:rsidRPr="007175F5">
        <w:rPr>
          <w:sz w:val="16"/>
        </w:rPr>
        <w:t xml:space="preserve"> . . . </w:t>
      </w:r>
      <w:r w:rsidRPr="007175F5">
        <w:rPr>
          <w:rStyle w:val="StyleUnderline"/>
        </w:rPr>
        <w:t xml:space="preserve">that it has forced the public to pay more for less satisfactory medical </w:t>
      </w:r>
      <w:proofErr w:type="gramStart"/>
      <w:r w:rsidRPr="007175F5">
        <w:rPr>
          <w:rStyle w:val="StyleUnderline"/>
        </w:rPr>
        <w:t>service[</w:t>
      </w:r>
      <w:proofErr w:type="gramEnd"/>
      <w:r w:rsidRPr="007175F5">
        <w:rPr>
          <w:rStyle w:val="StyleUnderline"/>
        </w:rPr>
        <w:t>;] and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4BB8BFA" w14:textId="77777777" w:rsidR="00BF28A7" w:rsidRPr="0071373A" w:rsidRDefault="00BF28A7" w:rsidP="00BF28A7">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19F5D2A9" w14:textId="77777777" w:rsidR="00BF28A7" w:rsidRPr="0071373A" w:rsidRDefault="00BF28A7" w:rsidP="00BF28A7">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69F52E6" w14:textId="77777777" w:rsidR="00BF28A7" w:rsidRPr="00984A50" w:rsidRDefault="00BF28A7" w:rsidP="00BF28A7">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93BE932" w14:textId="77777777" w:rsidR="00BF28A7" w:rsidRDefault="00BF28A7" w:rsidP="00BF28A7">
      <w:pPr>
        <w:pStyle w:val="Heading4"/>
      </w:pPr>
      <w:r>
        <w:t xml:space="preserve">Disruptive innovation in healthcare </w:t>
      </w:r>
      <w:r w:rsidRPr="00984A50">
        <w:rPr>
          <w:u w:val="single"/>
        </w:rPr>
        <w:t>solves pandemics</w:t>
      </w:r>
    </w:p>
    <w:p w14:paraId="7A6DDA02" w14:textId="77777777" w:rsidR="00BF28A7" w:rsidRPr="00805D8F" w:rsidRDefault="00BF28A7" w:rsidP="00BF28A7">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proofErr w:type="gramStart"/>
      <w:r>
        <w:t xml:space="preserve"> 2015</w:t>
      </w:r>
      <w:proofErr w:type="gramEnd"/>
      <w:r>
        <w:t>,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63517D6E" w14:textId="77777777" w:rsidR="00BF28A7" w:rsidRPr="00695775" w:rsidRDefault="00BF28A7" w:rsidP="00BF28A7">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4845C4CB" w14:textId="77777777" w:rsidR="00BF28A7" w:rsidRDefault="00BF28A7" w:rsidP="00BF28A7">
      <w:r>
        <w:t>Introduction</w:t>
      </w:r>
    </w:p>
    <w:p w14:paraId="379B85CD" w14:textId="77777777" w:rsidR="00BF28A7" w:rsidRPr="001858A9" w:rsidRDefault="00BF28A7" w:rsidP="00BF28A7">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w:t>
      </w:r>
      <w:r w:rsidRPr="001858A9">
        <w:rPr>
          <w:rStyle w:val="StyleUnderline"/>
        </w:rPr>
        <w:lastRenderedPageBreak/>
        <w:t>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6468CC15" w14:textId="77777777" w:rsidR="00BF28A7" w:rsidRPr="001858A9" w:rsidRDefault="00BF28A7" w:rsidP="00BF28A7">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36A2DD4" w14:textId="77777777" w:rsidR="00BF28A7" w:rsidRDefault="00BF28A7" w:rsidP="00BF28A7">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3B6CDC95" w14:textId="77777777" w:rsidR="00BF28A7" w:rsidRPr="000D5142" w:rsidRDefault="00BF28A7" w:rsidP="00BF28A7">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 xml:space="preserve">new </w:t>
      </w:r>
      <w:proofErr w:type="gramStart"/>
      <w:r w:rsidRPr="00B932AC">
        <w:rPr>
          <w:b w:val="0"/>
          <w:bCs/>
        </w:rPr>
        <w:t>400 year</w:t>
      </w:r>
      <w:proofErr w:type="gramEnd"/>
      <w:r w:rsidRPr="00B932AC">
        <w:rPr>
          <w:b w:val="0"/>
          <w:bCs/>
        </w:rPr>
        <w:t xml:space="preserve"> study + statistical methods</w:t>
      </w:r>
    </w:p>
    <w:p w14:paraId="5A570D4E" w14:textId="77777777" w:rsidR="00BF28A7" w:rsidRPr="002736A5" w:rsidRDefault="00BF28A7" w:rsidP="00BF28A7">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58A6469F" w14:textId="77777777" w:rsidR="00BF28A7" w:rsidRDefault="00BF28A7" w:rsidP="00BF28A7">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7DF02111" w14:textId="77777777" w:rsidR="00BF28A7" w:rsidRPr="00672789" w:rsidRDefault="00BF28A7" w:rsidP="00BF28A7">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00318B2E" w14:textId="77777777" w:rsidR="00BF28A7" w:rsidRPr="00672789" w:rsidRDefault="00BF28A7" w:rsidP="00BF28A7">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07B51CE3" w14:textId="77777777" w:rsidR="00BF28A7" w:rsidRPr="00672789" w:rsidRDefault="00BF28A7" w:rsidP="00BF28A7">
      <w:pPr>
        <w:rPr>
          <w:rStyle w:val="Emphasis"/>
        </w:rPr>
      </w:pPr>
      <w:r>
        <w:lastRenderedPageBreak/>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4A21D448" w14:textId="77777777" w:rsidR="00BF28A7" w:rsidRPr="00672789" w:rsidRDefault="00BF28A7" w:rsidP="00BF28A7">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0ED9AFA2" w14:textId="77777777" w:rsidR="00BF28A7" w:rsidRPr="00672789" w:rsidRDefault="00BF28A7" w:rsidP="00BF28A7">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50338A1B" w14:textId="77777777" w:rsidR="00BF28A7" w:rsidRPr="00672789" w:rsidRDefault="00BF28A7" w:rsidP="00BF28A7">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644606BF" w14:textId="77777777" w:rsidR="00BF28A7" w:rsidRPr="00672789" w:rsidRDefault="00BF28A7" w:rsidP="00BF28A7">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6D7DBE87" w14:textId="77777777" w:rsidR="00BF28A7" w:rsidRPr="00672789" w:rsidRDefault="00BF28A7" w:rsidP="00BF28A7">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0C032586" w14:textId="77777777" w:rsidR="00BF28A7" w:rsidRPr="006D70B9" w:rsidRDefault="00BF28A7" w:rsidP="00BF28A7">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6FC34F7B" w14:textId="77777777" w:rsidR="00BF28A7" w:rsidRPr="00672789" w:rsidRDefault="00BF28A7" w:rsidP="00BF28A7">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32CD1EAA" w14:textId="77777777" w:rsidR="00BF28A7" w:rsidRPr="00672789" w:rsidRDefault="00BF28A7" w:rsidP="00BF28A7">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021E38B4" w14:textId="77777777" w:rsidR="00BF28A7" w:rsidRPr="00672789" w:rsidRDefault="00BF28A7" w:rsidP="00BF28A7">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5C71F5CE" w14:textId="77777777" w:rsidR="00BF28A7" w:rsidRDefault="00BF28A7" w:rsidP="00BF28A7">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1AEFC452" w14:textId="77777777" w:rsidR="00BF28A7" w:rsidRPr="00672789" w:rsidRDefault="00BF28A7" w:rsidP="00BF28A7">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7B4B3828" w14:textId="77777777" w:rsidR="00BF28A7" w:rsidRPr="00984A50" w:rsidRDefault="00BF28A7" w:rsidP="00BF28A7">
      <w:pPr>
        <w:rPr>
          <w:sz w:val="16"/>
        </w:rPr>
      </w:pPr>
    </w:p>
    <w:p w14:paraId="0FB6437B" w14:textId="77777777" w:rsidR="00BF28A7" w:rsidRPr="006E1CA0" w:rsidRDefault="00BF28A7" w:rsidP="00BF28A7">
      <w:pPr>
        <w:pStyle w:val="Heading4"/>
        <w:rPr>
          <w:rStyle w:val="Style13ptBold"/>
          <w:b/>
          <w:bCs w:val="0"/>
        </w:rPr>
      </w:pPr>
      <w:r w:rsidRPr="006E1CA0">
        <w:rPr>
          <w:rStyle w:val="Style13ptBold"/>
          <w:b/>
          <w:bCs w:val="0"/>
        </w:rPr>
        <w:t>Health innovation solves ABR – kills 10 million people per year, more market access is key</w:t>
      </w:r>
    </w:p>
    <w:p w14:paraId="5E477D5B" w14:textId="77777777" w:rsidR="00BF28A7" w:rsidRPr="00804EFB" w:rsidRDefault="00BF28A7" w:rsidP="00BF28A7">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8" w:history="1">
        <w:r w:rsidRPr="00804EFB">
          <w:rPr>
            <w:rStyle w:val="Hyperlink"/>
          </w:rPr>
          <w:t>https://www.sandiegouniontribune.com/opinion/commentary/story/2021-09-16/superbug-drugs-therapy-antibiotics</w:t>
        </w:r>
      </w:hyperlink>
      <w:r w:rsidRPr="00804EFB">
        <w:t>) MULCH</w:t>
      </w:r>
    </w:p>
    <w:p w14:paraId="77A0E452" w14:textId="77777777" w:rsidR="00BF28A7" w:rsidRPr="00804EFB" w:rsidRDefault="00BF28A7" w:rsidP="00BF28A7">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72641CF1" w14:textId="77777777" w:rsidR="00BF28A7" w:rsidRPr="00804EFB" w:rsidRDefault="00BF28A7" w:rsidP="00BF28A7">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5B72CD6" w14:textId="77777777" w:rsidR="00BF28A7" w:rsidRPr="00804EFB" w:rsidRDefault="00BF28A7" w:rsidP="00BF28A7">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5F3FB4C7" w14:textId="77777777" w:rsidR="00BF28A7" w:rsidRPr="00804EFB" w:rsidRDefault="00BF28A7" w:rsidP="00BF28A7">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2A07287C" w14:textId="77777777" w:rsidR="00BF28A7" w:rsidRPr="00804EFB" w:rsidRDefault="00BF28A7" w:rsidP="00BF28A7">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6FA8EFFD" w14:textId="77777777" w:rsidR="00BF28A7" w:rsidRPr="00804EFB" w:rsidRDefault="00BF28A7" w:rsidP="00BF28A7">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3F0BC009" w14:textId="77777777" w:rsidR="00BF28A7" w:rsidRPr="00BF28A7" w:rsidRDefault="00BF28A7" w:rsidP="00BF28A7">
      <w:pPr>
        <w:pStyle w:val="Heading4"/>
      </w:pPr>
      <w:r w:rsidRPr="00BF28A7">
        <w:t>Antibiotic resistant superbugs and zoonotic viruses are catastrophic risks that guarantee extinction.</w:t>
      </w:r>
    </w:p>
    <w:p w14:paraId="40D2EE50" w14:textId="77777777" w:rsidR="00BF28A7" w:rsidRPr="00804EFB" w:rsidRDefault="00BF28A7" w:rsidP="00BF28A7">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770D531E" w14:textId="77777777" w:rsidR="00BF28A7" w:rsidRPr="00804EFB" w:rsidRDefault="00BF28A7" w:rsidP="00BF28A7">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w:t>
      </w:r>
      <w:proofErr w:type="gramStart"/>
      <w:r w:rsidRPr="00804EFB">
        <w:rPr>
          <w:rStyle w:val="StyleUnderline"/>
        </w:rPr>
        <w:t>that,</w:t>
      </w:r>
      <w:proofErr w:type="gramEnd"/>
      <w:r w:rsidRPr="00804EFB">
        <w:rPr>
          <w:rStyle w:val="StyleUnderline"/>
        </w:rPr>
        <w:t xml:space="preserve"> “w</w:t>
      </w:r>
      <w:r w:rsidRPr="00804EFB">
        <w:rPr>
          <w:rStyle w:val="StyleUnderline"/>
          <w:highlight w:val="cyan"/>
        </w:rPr>
        <w:t xml:space="preserve">ithout urgent action, </w:t>
      </w:r>
      <w:r w:rsidRPr="00D805DF">
        <w:rPr>
          <w:rStyle w:val="StyleUnderline"/>
        </w:rPr>
        <w:t xml:space="preserve">we are heading towards a post-antibiotic era, in </w:t>
      </w:r>
      <w:r w:rsidRPr="00D805DF">
        <w:rPr>
          <w:rStyle w:val="StyleUnderline"/>
        </w:rPr>
        <w:lastRenderedPageBreak/>
        <w:t>which common infections and minor illnesses can once again kill.” The UN claims</w:t>
      </w:r>
      <w:r w:rsidRPr="00804EFB">
        <w:rPr>
          <w:rStyle w:val="StyleUnderline"/>
        </w:rPr>
        <w:t xml:space="preserve">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553AA0DB" w14:textId="77777777" w:rsidR="00BF28A7" w:rsidRPr="00804EFB" w:rsidRDefault="00BF28A7" w:rsidP="00BF28A7">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w:t>
      </w:r>
      <w:proofErr w:type="gramStart"/>
      <w:r w:rsidRPr="00804EFB">
        <w:t>absolutely necessary</w:t>
      </w:r>
      <w:proofErr w:type="gramEnd"/>
      <w:r w:rsidRPr="00804EFB">
        <w:t xml:space="preserve">,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4539CE3F" w14:textId="77777777" w:rsidR="00BF28A7" w:rsidRPr="00804EFB" w:rsidRDefault="00BF28A7" w:rsidP="00BF28A7">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55AA14D0" w14:textId="77777777" w:rsidR="00BF28A7" w:rsidRPr="00804EFB" w:rsidRDefault="00BF28A7" w:rsidP="00BF28A7">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78ED45CD" w14:textId="77777777" w:rsidR="00BF28A7" w:rsidRPr="00D173B0" w:rsidRDefault="00BF28A7" w:rsidP="00BF28A7"/>
    <w:p w14:paraId="6875B77D" w14:textId="77777777" w:rsidR="00857451" w:rsidRPr="0014626A" w:rsidRDefault="00857451" w:rsidP="00857451">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070D2FB9" w14:textId="77777777" w:rsidR="00857451" w:rsidRPr="00830727" w:rsidRDefault="00857451" w:rsidP="00857451">
      <w:r w:rsidRPr="00830727">
        <w:rPr>
          <w:rStyle w:val="Style13ptBold"/>
        </w:rPr>
        <w:t>Crane 19</w:t>
      </w:r>
      <w:r>
        <w:t xml:space="preserve"> [Daniel A. Crane, Frederick Paul Furth Sr. Professor of Law, University of Michigan, 60 Wm. &amp; Mary L. Rev. 1175, 2019, Lexis]</w:t>
      </w:r>
    </w:p>
    <w:p w14:paraId="1FEC829B" w14:textId="77777777" w:rsidR="00857451" w:rsidRPr="005327CD" w:rsidRDefault="00857451" w:rsidP="00857451">
      <w:pPr>
        <w:rPr>
          <w:sz w:val="14"/>
        </w:rPr>
      </w:pPr>
      <w:r w:rsidRPr="005327CD">
        <w:rPr>
          <w:sz w:val="14"/>
        </w:rPr>
        <w:t>INTRODUCTION</w:t>
      </w:r>
    </w:p>
    <w:p w14:paraId="4F5B4934" w14:textId="77777777" w:rsidR="00857451" w:rsidRPr="005327CD" w:rsidRDefault="00857451" w:rsidP="00857451">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7C142202" w14:textId="77777777" w:rsidR="00857451" w:rsidRPr="005327CD" w:rsidRDefault="00857451" w:rsidP="00857451">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B69A9ED" w14:textId="77777777" w:rsidR="00857451" w:rsidRPr="005327CD" w:rsidRDefault="00857451" w:rsidP="00857451">
      <w:pPr>
        <w:rPr>
          <w:sz w:val="14"/>
        </w:rPr>
      </w:pPr>
      <w:r w:rsidRPr="005327CD">
        <w:rPr>
          <w:sz w:val="14"/>
        </w:rPr>
        <w:lastRenderedPageBreak/>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0FA8C50A" w14:textId="77777777" w:rsidR="00857451" w:rsidRPr="005327CD" w:rsidRDefault="00857451" w:rsidP="00857451">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589BBF3D" w14:textId="77777777" w:rsidR="00857451" w:rsidRPr="005327CD" w:rsidRDefault="00857451" w:rsidP="00857451">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6A04603F" w14:textId="77777777" w:rsidR="00857451" w:rsidRPr="005327CD" w:rsidRDefault="00857451" w:rsidP="00857451">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44ED4FF7" w14:textId="77777777" w:rsidR="00857451" w:rsidRPr="005327CD" w:rsidRDefault="00857451" w:rsidP="00857451">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5F2192F7" w14:textId="77777777" w:rsidR="00857451" w:rsidRPr="005327CD" w:rsidRDefault="00857451" w:rsidP="00857451">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260FFE93" w14:textId="77777777" w:rsidR="00857451" w:rsidRPr="005327CD" w:rsidRDefault="00857451" w:rsidP="00857451">
      <w:pPr>
        <w:rPr>
          <w:sz w:val="10"/>
          <w:szCs w:val="10"/>
        </w:rPr>
      </w:pPr>
      <w:r w:rsidRPr="005327CD">
        <w:rPr>
          <w:sz w:val="10"/>
          <w:szCs w:val="10"/>
        </w:rPr>
        <w:t>I. WHY ANTICOMPETITIVE REGULATION SUCCEEDS</w:t>
      </w:r>
    </w:p>
    <w:p w14:paraId="4EA61602" w14:textId="77777777" w:rsidR="00857451" w:rsidRPr="005327CD" w:rsidRDefault="00857451" w:rsidP="00857451">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54A724F0" w14:textId="77777777" w:rsidR="00857451" w:rsidRPr="005327CD" w:rsidRDefault="00857451" w:rsidP="00857451">
      <w:pPr>
        <w:rPr>
          <w:sz w:val="10"/>
          <w:szCs w:val="10"/>
        </w:rPr>
      </w:pPr>
      <w:r w:rsidRPr="005327CD">
        <w:rPr>
          <w:sz w:val="10"/>
          <w:szCs w:val="10"/>
        </w:rPr>
        <w:t>A. The Generic Story</w:t>
      </w:r>
    </w:p>
    <w:p w14:paraId="2B40FFB4" w14:textId="77777777" w:rsidR="00857451" w:rsidRPr="005327CD" w:rsidRDefault="00857451" w:rsidP="00857451">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779E612C" w14:textId="77777777" w:rsidR="00857451" w:rsidRPr="005327CD" w:rsidRDefault="00857451" w:rsidP="00857451">
      <w:pPr>
        <w:rPr>
          <w:sz w:val="14"/>
        </w:rPr>
      </w:pPr>
      <w:r w:rsidRPr="005327CD">
        <w:rPr>
          <w:sz w:val="14"/>
        </w:rPr>
        <w:t>B. Additional Considerations Affecting Product Market Innovation</w:t>
      </w:r>
    </w:p>
    <w:p w14:paraId="1202CB73" w14:textId="77777777" w:rsidR="00857451" w:rsidRPr="005327CD" w:rsidRDefault="00857451" w:rsidP="00857451">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w:t>
      </w:r>
      <w:r w:rsidRPr="00B9618B">
        <w:rPr>
          <w:sz w:val="14"/>
        </w:rPr>
        <w:t xml:space="preserve">passage of </w:t>
      </w:r>
      <w:r w:rsidRPr="00B9618B">
        <w:rPr>
          <w:rStyle w:val="StyleUnderline"/>
        </w:rPr>
        <w:t>time and advent of new technologies has now eroded the original basis of the regulation</w:t>
      </w:r>
      <w:r w:rsidRPr="00B9618B">
        <w:rPr>
          <w:sz w:val="14"/>
        </w:rPr>
        <w:t>, and our Platonic guardian would therefore</w:t>
      </w:r>
      <w:r w:rsidRPr="005327CD">
        <w:rPr>
          <w:sz w:val="14"/>
        </w:rPr>
        <w:t xml:space="preserve"> want the regulation rescinded </w:t>
      </w:r>
      <w:r w:rsidRPr="00825069">
        <w:rPr>
          <w:sz w:val="14"/>
        </w:rPr>
        <w:t xml:space="preserve">or reformed. </w:t>
      </w:r>
      <w:r w:rsidRPr="00825069">
        <w:rPr>
          <w:rStyle w:val="StyleUnderline"/>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1043B500" w14:textId="77777777" w:rsidR="00857451" w:rsidRPr="005327CD" w:rsidRDefault="00857451" w:rsidP="00857451">
      <w:pPr>
        <w:rPr>
          <w:sz w:val="14"/>
        </w:rPr>
      </w:pPr>
      <w:r w:rsidRPr="00825069">
        <w:rPr>
          <w:rStyle w:val="StyleUnderline"/>
        </w:rPr>
        <w:lastRenderedPageBreak/>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825069">
        <w:rPr>
          <w:rStyle w:val="StyleUnderline"/>
        </w:rPr>
        <w:t>from investing in innovative new technologies</w:t>
      </w:r>
      <w:r w:rsidRPr="008629F5">
        <w:rPr>
          <w:rStyle w:val="StyleUnderline"/>
        </w:rPr>
        <w:t xml:space="preserve"> and mounting political and market-oriented challenges to the incumbents.</w:t>
      </w:r>
      <w:r w:rsidRPr="005327CD">
        <w:rPr>
          <w:sz w:val="14"/>
        </w:rPr>
        <w:t xml:space="preserve"> 30  </w:t>
      </w:r>
    </w:p>
    <w:p w14:paraId="108379A6" w14:textId="77777777" w:rsidR="00857451" w:rsidRPr="005327CD" w:rsidRDefault="00857451" w:rsidP="00857451">
      <w:pPr>
        <w:rPr>
          <w:sz w:val="14"/>
        </w:rPr>
      </w:pPr>
      <w:r w:rsidRPr="00B9618B">
        <w:rPr>
          <w:rStyle w:val="StyleUnderline"/>
        </w:rPr>
        <w:t>Second</w:t>
      </w:r>
      <w:r w:rsidRPr="00B9618B">
        <w:rPr>
          <w:sz w:val="14"/>
        </w:rPr>
        <w:t xml:space="preserve">, </w:t>
      </w:r>
      <w:r w:rsidRPr="00B9618B">
        <w:rPr>
          <w:rStyle w:val="StyleUnderline"/>
        </w:rPr>
        <w:t>the incumbents have the advantage of status quo biases and</w:t>
      </w:r>
      <w:r w:rsidRPr="008629F5">
        <w:rPr>
          <w:rStyle w:val="StyleUnderline"/>
        </w:rPr>
        <w:t xml:space="preserve">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1EDE9512" w14:textId="77777777" w:rsidR="00857451" w:rsidRPr="005327CD" w:rsidRDefault="00857451" w:rsidP="00857451">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5C099D1E" w14:textId="77777777" w:rsidR="00857451" w:rsidRPr="005327CD" w:rsidRDefault="00857451" w:rsidP="00857451">
      <w:pPr>
        <w:rPr>
          <w:sz w:val="14"/>
        </w:rPr>
      </w:pPr>
      <w:r w:rsidRPr="00825069">
        <w:rPr>
          <w:rStyle w:val="StyleUnderline"/>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7DD6FF9" w14:textId="77777777" w:rsidR="00857451" w:rsidRPr="005327CD" w:rsidRDefault="00857451" w:rsidP="00857451">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051D88C4" w14:textId="77777777" w:rsidR="00857451" w:rsidRPr="005327CD" w:rsidRDefault="00857451" w:rsidP="00857451">
      <w:pPr>
        <w:rPr>
          <w:sz w:val="8"/>
          <w:szCs w:val="8"/>
        </w:rPr>
      </w:pPr>
      <w:r w:rsidRPr="005327CD">
        <w:rPr>
          <w:sz w:val="8"/>
          <w:szCs w:val="8"/>
        </w:rPr>
        <w:t>C. An Illustration from Automobile Distribution</w:t>
      </w:r>
    </w:p>
    <w:p w14:paraId="59146A7E" w14:textId="77777777" w:rsidR="00857451" w:rsidRPr="005327CD" w:rsidRDefault="00857451" w:rsidP="00857451">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7F4652D0" w14:textId="77777777" w:rsidR="00857451" w:rsidRPr="005327CD" w:rsidRDefault="00857451" w:rsidP="00857451">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47E3FD1C" w14:textId="77777777" w:rsidR="00857451" w:rsidRPr="005327CD" w:rsidRDefault="00857451" w:rsidP="00857451">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1071E547" w14:textId="77777777" w:rsidR="00857451" w:rsidRPr="005327CD" w:rsidRDefault="00857451" w:rsidP="00857451">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7C75A0EB" w14:textId="77777777" w:rsidR="00857451" w:rsidRPr="005327CD" w:rsidRDefault="00857451" w:rsidP="00857451">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47AB4631" w14:textId="77777777" w:rsidR="00857451" w:rsidRPr="005327CD" w:rsidRDefault="00857451" w:rsidP="00857451">
      <w:pPr>
        <w:rPr>
          <w:sz w:val="14"/>
        </w:rPr>
      </w:pPr>
      <w:r w:rsidRPr="005327CD">
        <w:rPr>
          <w:sz w:val="14"/>
        </w:rPr>
        <w:t xml:space="preserve">The structural factors weighing against </w:t>
      </w:r>
      <w:proofErr w:type="gramStart"/>
      <w:r w:rsidRPr="005327CD">
        <w:rPr>
          <w:sz w:val="14"/>
        </w:rPr>
        <w:t>proconsumer</w:t>
      </w:r>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B9618B">
        <w:rPr>
          <w:rStyle w:val="StyleUnderline"/>
        </w:rPr>
        <w:t>it would be misguided to consider</w:t>
      </w:r>
      <w:r w:rsidRPr="00B9618B">
        <w:rPr>
          <w:sz w:val="14"/>
        </w:rPr>
        <w:t xml:space="preserve"> the </w:t>
      </w:r>
      <w:r w:rsidRPr="00B9618B">
        <w:rPr>
          <w:rStyle w:val="StyleUnderline"/>
        </w:rPr>
        <w:t>company's eventual success a reason not to worry about the structural factors ent</w:t>
      </w:r>
      <w:r w:rsidRPr="008629F5">
        <w:rPr>
          <w:rStyle w:val="StyleUnderline"/>
        </w:rPr>
        <w:t xml:space="preserve">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825069">
        <w:rPr>
          <w:rStyle w:val="StyleUnderline"/>
        </w:rPr>
        <w:t>Innovative technologies will almost always find a way out eventually</w:t>
      </w:r>
      <w:r w:rsidRPr="00825069">
        <w:rPr>
          <w:sz w:val="14"/>
        </w:rPr>
        <w:t xml:space="preserve">, </w:t>
      </w:r>
      <w:r w:rsidRPr="00825069">
        <w:rPr>
          <w:rStyle w:val="StyleUnderline"/>
        </w:rPr>
        <w:t>despite incumbent machinations</w:t>
      </w:r>
      <w:r w:rsidRPr="00825069">
        <w:rPr>
          <w:sz w:val="14"/>
        </w:rPr>
        <w:t xml:space="preserve">. 68   </w:t>
      </w:r>
      <w:r w:rsidRPr="00825069">
        <w:rPr>
          <w:rStyle w:val="StyleUnderline"/>
        </w:rPr>
        <w:t>What incum</w:t>
      </w:r>
      <w:r w:rsidRPr="00B9618B">
        <w:rPr>
          <w:rStyle w:val="StyleUnderline"/>
        </w:rPr>
        <w:t>bents</w:t>
      </w:r>
      <w:r w:rsidRPr="00B9618B">
        <w:rPr>
          <w:sz w:val="14"/>
        </w:rPr>
        <w:t xml:space="preserve"> can </w:t>
      </w:r>
      <w:r w:rsidRPr="00B9618B">
        <w:rPr>
          <w:rStyle w:val="StyleUnderline"/>
        </w:rPr>
        <w:t>buy is not monopoly in perpetuity but in extension.</w:t>
      </w:r>
      <w:r w:rsidRPr="00B9618B">
        <w:rPr>
          <w:sz w:val="14"/>
        </w:rPr>
        <w:t xml:space="preserve"> 69   </w:t>
      </w:r>
      <w:r w:rsidRPr="00B9618B">
        <w:rPr>
          <w:rStyle w:val="StyleUnderline"/>
        </w:rPr>
        <w:t xml:space="preserve">Those years or decades of extension are </w:t>
      </w:r>
      <w:r w:rsidRPr="00B9618B">
        <w:rPr>
          <w:rStyle w:val="Emphasis"/>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w:t>
      </w:r>
      <w:r w:rsidRPr="00825069">
        <w:rPr>
          <w:sz w:val="14"/>
        </w:rPr>
        <w:t xml:space="preserve">even </w:t>
      </w:r>
      <w:r w:rsidRPr="00825069">
        <w:rPr>
          <w:rStyle w:val="Emphasis"/>
        </w:rPr>
        <w:t xml:space="preserve">lives lost. </w:t>
      </w:r>
      <w:r w:rsidRPr="00825069">
        <w:rPr>
          <w:sz w:val="14"/>
        </w:rPr>
        <w:t>70</w:t>
      </w:r>
      <w:r w:rsidRPr="005327CD">
        <w:rPr>
          <w:sz w:val="14"/>
        </w:rPr>
        <w:t xml:space="preserve">  </w:t>
      </w:r>
    </w:p>
    <w:p w14:paraId="10B09228" w14:textId="77777777" w:rsidR="00857451" w:rsidRPr="005327CD" w:rsidRDefault="00857451" w:rsidP="00857451">
      <w:pPr>
        <w:rPr>
          <w:sz w:val="14"/>
        </w:rPr>
      </w:pPr>
      <w:r w:rsidRPr="005327CD">
        <w:rPr>
          <w:sz w:val="14"/>
        </w:rPr>
        <w:lastRenderedPageBreak/>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60E3BF87" w14:textId="77777777" w:rsidR="00857451" w:rsidRPr="005327CD" w:rsidRDefault="00857451" w:rsidP="00857451">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1C378453" w14:textId="77777777" w:rsidR="00857451" w:rsidRPr="005327CD" w:rsidRDefault="00857451" w:rsidP="00857451">
      <w:pPr>
        <w:rPr>
          <w:sz w:val="14"/>
        </w:rPr>
      </w:pPr>
      <w:r w:rsidRPr="00825069">
        <w:rPr>
          <w:rStyle w:val="StyleUnderline"/>
        </w:rPr>
        <w:t>If democratic processes fail to check anticompetitive state and local regulations on a systematic basis,</w:t>
      </w:r>
      <w:r w:rsidRPr="00825069">
        <w:rPr>
          <w:sz w:val="14"/>
        </w:rPr>
        <w:t xml:space="preserve"> </w:t>
      </w:r>
      <w:r w:rsidRPr="00825069">
        <w:rPr>
          <w:rStyle w:val="StyleUnderline"/>
        </w:rPr>
        <w:t>then what can be done about it?</w:t>
      </w:r>
      <w:r w:rsidRPr="00825069">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w:t>
      </w:r>
      <w:r w:rsidRPr="005327CD">
        <w:rPr>
          <w:sz w:val="14"/>
        </w:rPr>
        <w:t xml:space="preserve">,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18DC154F" w14:textId="77777777" w:rsidR="00857451" w:rsidRPr="005327CD" w:rsidRDefault="00857451" w:rsidP="00857451">
      <w:pPr>
        <w:rPr>
          <w:sz w:val="8"/>
          <w:szCs w:val="8"/>
        </w:rPr>
      </w:pPr>
      <w:r w:rsidRPr="005327CD">
        <w:rPr>
          <w:sz w:val="8"/>
          <w:szCs w:val="8"/>
        </w:rPr>
        <w:t xml:space="preserve">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4E2A312B" w14:textId="77777777" w:rsidR="00857451" w:rsidRPr="005327CD" w:rsidRDefault="00857451" w:rsidP="00857451">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43AD24AC" w14:textId="77777777" w:rsidR="00857451" w:rsidRPr="005327CD" w:rsidRDefault="00857451" w:rsidP="00857451">
      <w:pPr>
        <w:rPr>
          <w:sz w:val="8"/>
          <w:szCs w:val="8"/>
        </w:rPr>
      </w:pPr>
      <w:r w:rsidRPr="005327CD">
        <w:rPr>
          <w:sz w:val="8"/>
          <w:szCs w:val="8"/>
        </w:rPr>
        <w:t>A. Lochner, anti-Lochner, and Parker</w:t>
      </w:r>
    </w:p>
    <w:p w14:paraId="6464C375" w14:textId="77777777" w:rsidR="00857451" w:rsidRPr="005327CD" w:rsidRDefault="00857451" w:rsidP="00857451">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 xml:space="preserve">there was </w:t>
      </w:r>
      <w:proofErr w:type="gramStart"/>
      <w:r w:rsidRPr="005327CD">
        <w:rPr>
          <w:sz w:val="8"/>
          <w:szCs w:val="8"/>
        </w:rPr>
        <w:t>a fairly apparent</w:t>
      </w:r>
      <w:proofErr w:type="gramEnd"/>
      <w:r w:rsidRPr="005327CD">
        <w:rPr>
          <w:sz w:val="8"/>
          <w:szCs w:val="8"/>
        </w:rPr>
        <w:t xml:space="preserve">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8AB4BB4" w14:textId="77777777" w:rsidR="00857451" w:rsidRPr="005327CD" w:rsidRDefault="00857451" w:rsidP="00857451">
      <w:pPr>
        <w:rPr>
          <w:sz w:val="8"/>
          <w:szCs w:val="8"/>
        </w:rPr>
      </w:pPr>
      <w:r w:rsidRPr="005327CD">
        <w:rPr>
          <w:sz w:val="8"/>
          <w:szCs w:val="8"/>
        </w:rPr>
        <w:t>B. The Potential for an Increased Level of Judicial Scrutiny</w:t>
      </w:r>
    </w:p>
    <w:p w14:paraId="2E83F6F5" w14:textId="77777777" w:rsidR="00857451" w:rsidRPr="005327CD" w:rsidRDefault="00857451" w:rsidP="00857451">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17A5E22F" w14:textId="77777777" w:rsidR="00857451" w:rsidRPr="005327CD" w:rsidRDefault="00857451" w:rsidP="00857451">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51E2DBFF" w14:textId="77777777" w:rsidR="00857451" w:rsidRPr="005327CD" w:rsidRDefault="00857451" w:rsidP="00857451">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071EA4F3" w14:textId="77777777" w:rsidR="00857451" w:rsidRPr="005327CD" w:rsidRDefault="00857451" w:rsidP="00857451">
      <w:pPr>
        <w:rPr>
          <w:sz w:val="8"/>
          <w:szCs w:val="8"/>
        </w:rPr>
      </w:pPr>
      <w:proofErr w:type="gramStart"/>
      <w:r w:rsidRPr="005327CD">
        <w:rPr>
          <w:sz w:val="8"/>
          <w:szCs w:val="8"/>
        </w:rPr>
        <w:t>In light of</w:t>
      </w:r>
      <w:proofErr w:type="gramEnd"/>
      <w:r w:rsidRPr="005327CD">
        <w:rPr>
          <w:sz w:val="8"/>
          <w:szCs w:val="8"/>
        </w:rPr>
        <w:t xml:space="preserve">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3DAAB38D" w14:textId="77777777" w:rsidR="00857451" w:rsidRPr="005327CD" w:rsidRDefault="00857451" w:rsidP="00857451">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58B707AE" w14:textId="77777777" w:rsidR="00857451" w:rsidRPr="005327CD" w:rsidRDefault="00857451" w:rsidP="00857451">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00AE87CA" w14:textId="77777777" w:rsidR="00857451" w:rsidRPr="005327CD" w:rsidRDefault="00857451" w:rsidP="00857451">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429C013C" w14:textId="77777777" w:rsidR="00857451" w:rsidRPr="005327CD" w:rsidRDefault="00857451" w:rsidP="00857451">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75E8451E" w14:textId="77777777" w:rsidR="00857451" w:rsidRPr="005327CD" w:rsidRDefault="00857451" w:rsidP="00857451">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AB091E6" w14:textId="77777777" w:rsidR="00857451" w:rsidRPr="005327CD" w:rsidRDefault="00857451" w:rsidP="00857451">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12DA0417" w14:textId="77777777" w:rsidR="00857451" w:rsidRPr="005327CD" w:rsidRDefault="00857451" w:rsidP="00857451">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50DBB089" w14:textId="77777777" w:rsidR="00857451" w:rsidRPr="005327CD" w:rsidRDefault="00857451" w:rsidP="00857451">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17104ADE" w14:textId="77777777" w:rsidR="00857451" w:rsidRPr="005327CD" w:rsidRDefault="00857451" w:rsidP="00857451">
      <w:pPr>
        <w:rPr>
          <w:sz w:val="16"/>
        </w:rPr>
      </w:pPr>
      <w:r w:rsidRPr="005327CD">
        <w:rPr>
          <w:sz w:val="16"/>
        </w:rPr>
        <w:t xml:space="preserve">However, it is far from certain that they will or </w:t>
      </w:r>
      <w:r w:rsidRPr="00B9618B">
        <w:rPr>
          <w:sz w:val="16"/>
        </w:rPr>
        <w:t xml:space="preserve">should. </w:t>
      </w:r>
      <w:r w:rsidRPr="00B9618B">
        <w:rPr>
          <w:rStyle w:val="StyleUnderline"/>
        </w:rPr>
        <w:t xml:space="preserve">Despite the movement towards </w:t>
      </w:r>
      <w:r w:rsidRPr="006D7F44">
        <w:rPr>
          <w:rStyle w:val="StyleUnderline"/>
        </w:rPr>
        <w:t xml:space="preserve">enhanced scrutiny of anticompetitive economic cronyism </w:t>
      </w:r>
      <w:proofErr w:type="gramStart"/>
      <w:r w:rsidRPr="006D7F44">
        <w:rPr>
          <w:rStyle w:val="StyleUnderline"/>
        </w:rPr>
        <w:t>just described,</w:t>
      </w:r>
      <w:proofErr w:type="gramEnd"/>
      <w:r w:rsidRPr="006D7F44">
        <w:rPr>
          <w:rStyle w:val="StyleUnderline"/>
        </w:rPr>
        <w:t xml:space="preserve"> the ghosts of Lochner continue to loom large</w:t>
      </w:r>
      <w:r w:rsidRPr="006D7F44">
        <w:rPr>
          <w:sz w:val="16"/>
        </w:rPr>
        <w:t xml:space="preserve">. </w:t>
      </w:r>
      <w:r w:rsidRPr="006D7F44">
        <w:rPr>
          <w:rStyle w:val="StyleUnderline"/>
        </w:rPr>
        <w:t>Even judges unsympathetic to the casket regulations may be concerned about the prospect of unelected judges substituting their own economic preferences for those of democratically elected representatives.</w:t>
      </w:r>
      <w:r w:rsidRPr="006D7F44">
        <w:rPr>
          <w:sz w:val="16"/>
        </w:rPr>
        <w:t xml:space="preserve"> </w:t>
      </w:r>
      <w:r w:rsidRPr="006D7F44">
        <w:rPr>
          <w:sz w:val="16"/>
        </w:rPr>
        <w:lastRenderedPageBreak/>
        <w:t>In Powers, the Tenth Circuit listed a series of classically anti-Lochner rationales (including a rejection of the role of the Platonic guardian hypothesized in this Article) for refusing to embrace the Sixth Circuit's antiparochialism principle:</w:t>
      </w:r>
    </w:p>
    <w:p w14:paraId="6714EAFB" w14:textId="77777777" w:rsidR="00857451" w:rsidRPr="005327CD" w:rsidRDefault="00857451" w:rsidP="00857451">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28879233" w14:textId="77777777" w:rsidR="00857451" w:rsidRPr="005327CD" w:rsidRDefault="00857451" w:rsidP="00857451">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74008165" w14:textId="77777777" w:rsidR="00857451" w:rsidRPr="005327CD" w:rsidRDefault="00857451" w:rsidP="00857451">
      <w:pPr>
        <w:rPr>
          <w:sz w:val="8"/>
          <w:szCs w:val="8"/>
        </w:rPr>
      </w:pPr>
      <w:r w:rsidRPr="005327CD">
        <w:rPr>
          <w:sz w:val="8"/>
          <w:szCs w:val="8"/>
        </w:rPr>
        <w:t>III. COMPARING THE RISKS AND LIMITS OF THE CONSTITUTIONAL AND ANTITRUST TOOLS</w:t>
      </w:r>
    </w:p>
    <w:p w14:paraId="5270FBD9" w14:textId="77777777" w:rsidR="00857451" w:rsidRPr="005327CD" w:rsidRDefault="00857451" w:rsidP="00857451">
      <w:pPr>
        <w:rPr>
          <w:sz w:val="8"/>
          <w:szCs w:val="8"/>
        </w:rPr>
      </w:pPr>
      <w:r w:rsidRPr="005327CD">
        <w:rPr>
          <w:sz w:val="8"/>
          <w:szCs w:val="8"/>
        </w:rPr>
        <w:t>A. Limiting the Scope of Judicial Review to Regulations Affecting Competition</w:t>
      </w:r>
    </w:p>
    <w:p w14:paraId="537A8CEC" w14:textId="77777777" w:rsidR="00857451" w:rsidRPr="005327CD" w:rsidRDefault="00857451" w:rsidP="00857451">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 xml:space="preserve">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1F7D1274" w14:textId="77777777" w:rsidR="00857451" w:rsidRPr="005327CD" w:rsidRDefault="00857451" w:rsidP="00857451">
      <w:pPr>
        <w:rPr>
          <w:sz w:val="8"/>
          <w:szCs w:val="8"/>
        </w:rPr>
      </w:pPr>
      <w:r w:rsidRPr="005327CD">
        <w:rPr>
          <w:sz w:val="8"/>
          <w:szCs w:val="8"/>
        </w:rPr>
        <w:t>B. Considering Governmental Justifications for Restraints on Competition</w:t>
      </w:r>
    </w:p>
    <w:p w14:paraId="1C39A204" w14:textId="77777777" w:rsidR="00857451" w:rsidRPr="005327CD" w:rsidRDefault="00857451" w:rsidP="00857451">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t>
      </w:r>
      <w:proofErr w:type="gramStart"/>
      <w:r w:rsidRPr="005327CD">
        <w:rPr>
          <w:sz w:val="8"/>
          <w:szCs w:val="8"/>
        </w:rPr>
        <w:t>whether or not</w:t>
      </w:r>
      <w:proofErr w:type="gramEnd"/>
      <w:r w:rsidRPr="005327CD">
        <w:rPr>
          <w:sz w:val="8"/>
          <w:szCs w:val="8"/>
        </w:rPr>
        <w:t xml:space="preserve">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6A093DEE" w14:textId="77777777" w:rsidR="00857451" w:rsidRPr="005327CD" w:rsidRDefault="00857451" w:rsidP="00857451">
      <w:pPr>
        <w:rPr>
          <w:sz w:val="16"/>
        </w:rPr>
      </w:pPr>
      <w:r w:rsidRPr="005327CD">
        <w:rPr>
          <w:sz w:val="16"/>
        </w:rPr>
        <w:t>C. Institutional and Procedural Distinctions</w:t>
      </w:r>
    </w:p>
    <w:p w14:paraId="7F99C26D" w14:textId="77777777" w:rsidR="00857451" w:rsidRPr="005327CD" w:rsidRDefault="00857451" w:rsidP="00857451">
      <w:pPr>
        <w:rPr>
          <w:rStyle w:val="StyleUnderline"/>
        </w:rPr>
      </w:pPr>
      <w:r w:rsidRPr="00D50FBD">
        <w:rPr>
          <w:rStyle w:val="StyleUnderline"/>
        </w:rPr>
        <w:t xml:space="preserve">Antitrust preemption and </w:t>
      </w:r>
      <w:r w:rsidRPr="00B9618B">
        <w:rPr>
          <w:rStyle w:val="StyleUnderline"/>
        </w:rPr>
        <w:t>constitutional review are differently situated in one significant way: Constitutional equal protection, substantive due process, and dormant commerce clause principles are privately enforceable by</w:t>
      </w:r>
      <w:r w:rsidRPr="001E71A2">
        <w:rPr>
          <w:rStyle w:val="StyleUnderline"/>
        </w:rPr>
        <w:t xml:space="preserve"> any party that meets the Article III standing </w:t>
      </w:r>
      <w:r w:rsidRPr="00825069">
        <w:rPr>
          <w:rStyle w:val="StyleUnderline"/>
        </w:rPr>
        <w:t xml:space="preserve">requirements--which, in this context, means at least anyone directly affected by a regulation impairing competition. </w:t>
      </w:r>
      <w:r w:rsidRPr="00825069">
        <w:rPr>
          <w:sz w:val="16"/>
        </w:rPr>
        <w:t>160</w:t>
      </w:r>
      <w:r w:rsidRPr="005327CD">
        <w:rPr>
          <w:sz w:val="16"/>
        </w:rPr>
        <w:t xml:space="preserve">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w:t>
      </w:r>
      <w:r w:rsidRPr="005327CD">
        <w:rPr>
          <w:rStyle w:val="StyleUnderline"/>
        </w:rPr>
        <w:lastRenderedPageBreak/>
        <w:t xml:space="preserve">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251A11C3" w14:textId="77777777" w:rsidR="00AE462A" w:rsidRDefault="00AE462A" w:rsidP="00AE462A">
      <w:pPr>
        <w:pStyle w:val="Heading3"/>
      </w:pPr>
      <w:r>
        <w:lastRenderedPageBreak/>
        <w:t>1AC---Plan</w:t>
      </w:r>
    </w:p>
    <w:p w14:paraId="74282800" w14:textId="77777777" w:rsidR="00AE462A" w:rsidRPr="00D173B0" w:rsidRDefault="00AE462A" w:rsidP="00AE462A">
      <w:pPr>
        <w:pStyle w:val="Heading4"/>
      </w:pPr>
      <w:r>
        <w:t>The United States Federal Government should substantially increase prohibitions on anticompetitive business practices by the private sector shielded by state action immunity.</w:t>
      </w:r>
    </w:p>
    <w:p w14:paraId="06170002" w14:textId="3E4EA0CD" w:rsidR="00BF28A7" w:rsidRDefault="00BF28A7" w:rsidP="00BF28A7">
      <w:pPr>
        <w:pStyle w:val="Heading3"/>
      </w:pPr>
      <w:r>
        <w:lastRenderedPageBreak/>
        <w:t>1AC---Federalism</w:t>
      </w:r>
    </w:p>
    <w:p w14:paraId="3B680CDE" w14:textId="7F997FA3" w:rsidR="00BF28A7" w:rsidRDefault="00BF28A7" w:rsidP="00BF28A7">
      <w:pPr>
        <w:pStyle w:val="Heading4"/>
      </w:pPr>
      <w:r>
        <w:t xml:space="preserve">Advantage Two is </w:t>
      </w:r>
      <w:r w:rsidRPr="00BF28A7">
        <w:rPr>
          <w:u w:val="single"/>
        </w:rPr>
        <w:t>Federalism</w:t>
      </w:r>
      <w:r>
        <w:t>:</w:t>
      </w:r>
    </w:p>
    <w:p w14:paraId="21C266B5" w14:textId="77777777" w:rsidR="00BF28A7" w:rsidRPr="00B0080B" w:rsidRDefault="00BF28A7" w:rsidP="00BF28A7"/>
    <w:p w14:paraId="39EB013A" w14:textId="77777777" w:rsidR="00BF28A7" w:rsidRDefault="00BF28A7" w:rsidP="00BF28A7">
      <w:pPr>
        <w:pStyle w:val="Heading4"/>
      </w:pPr>
      <w:r>
        <w:t xml:space="preserve">Scenario 1 is </w:t>
      </w:r>
      <w:r w:rsidRPr="00BF28A7">
        <w:rPr>
          <w:u w:val="single"/>
        </w:rPr>
        <w:t>Tech</w:t>
      </w:r>
      <w:r>
        <w:t>:</w:t>
      </w:r>
    </w:p>
    <w:p w14:paraId="4C8470F8" w14:textId="77777777" w:rsidR="00A3771E" w:rsidRDefault="00A3771E" w:rsidP="00A3771E">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0FEEC3D2" w14:textId="77777777" w:rsidR="00A3771E" w:rsidRDefault="00A3771E" w:rsidP="00A3771E">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5DB0E14" w14:textId="77777777" w:rsidR="00A3771E" w:rsidRDefault="00A3771E" w:rsidP="00A3771E">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In the long ru</w:t>
      </w:r>
      <w:r w:rsidRPr="00825069">
        <w:rPr>
          <w:rStyle w:val="StyleUnderline"/>
        </w:rPr>
        <w:t>n</w:t>
      </w:r>
      <w:r>
        <w:rPr>
          <w:rStyle w:val="StyleUnderline"/>
        </w:rPr>
        <w:t xml:space="preserve">,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825069">
        <w:rPr>
          <w:rStyle w:val="StyleUnderline"/>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 xml:space="preserve">innovation—from </w:t>
      </w:r>
      <w:r w:rsidRPr="00825069">
        <w:rPr>
          <w:rStyle w:val="StyleUnderline"/>
          <w:highlight w:val="cyan"/>
        </w:rPr>
        <w:t>nano</w:t>
      </w:r>
      <w:r w:rsidRPr="00825069">
        <w:rPr>
          <w:rStyle w:val="StyleUnderline"/>
        </w:rPr>
        <w:t xml:space="preserve">technology to biotechnology </w:t>
      </w:r>
      <w:r w:rsidRPr="00E73C94">
        <w:rPr>
          <w:rStyle w:val="StyleUnderline"/>
          <w:highlight w:val="cyan"/>
        </w:rPr>
        <w:t xml:space="preserve">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825069">
        <w:rPr>
          <w:rStyle w:val="StyleUnderline"/>
        </w:rPr>
        <w:t xml:space="preserve">Only a democracy able to rapidly assimilate the facts is likely to be able to </w:t>
      </w:r>
      <w:r w:rsidRPr="00825069">
        <w:rPr>
          <w:rStyle w:val="Emphasis"/>
        </w:rPr>
        <w:t>avoid disaster</w:t>
      </w:r>
      <w:r w:rsidRPr="00825069">
        <w:rPr>
          <w:rStyle w:val="StyleUnderline"/>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w:t>
      </w:r>
      <w:r>
        <w:rPr>
          <w:sz w:val="16"/>
        </w:rPr>
        <w:lastRenderedPageBreak/>
        <w:t xml:space="preserve">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w:t>
      </w:r>
      <w:r w:rsidRPr="00825069">
        <w:rPr>
          <w:rStyle w:val="StyleUnderline"/>
        </w:rPr>
        <w:t>steps include</w:t>
      </w:r>
      <w:r w:rsidRPr="00825069">
        <w:rPr>
          <w:sz w:val="16"/>
        </w:rPr>
        <w:t xml:space="preserve"> a program of restoring, where possible, governmental structures that permit appropriate </w:t>
      </w:r>
      <w:r w:rsidRPr="00825069">
        <w:rPr>
          <w:rStyle w:val="Emphasis"/>
        </w:rPr>
        <w:t>decentralization for experimentation</w:t>
      </w:r>
      <w:r w:rsidRPr="00825069">
        <w:rPr>
          <w:sz w:val="16"/>
        </w:rPr>
        <w:t>, empiric</w:t>
      </w:r>
      <w:r>
        <w:rPr>
          <w:sz w:val="16"/>
        </w:rPr>
        <w:t xml:space="preserve">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lastRenderedPageBreak/>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w:t>
      </w:r>
      <w:r w:rsidRPr="00825069">
        <w:rPr>
          <w:sz w:val="16"/>
        </w:rPr>
        <w:t xml:space="preserve">and a million times less expensive than all the computing power housed at MIT in 1965.27 </w:t>
      </w:r>
      <w:r w:rsidRPr="00825069">
        <w:rPr>
          <w:rStyle w:val="StyleUnderline"/>
        </w:rPr>
        <w:t xml:space="preserve">Projecting forward, the computing power of computers </w:t>
      </w:r>
      <w:r w:rsidRPr="00825069">
        <w:rPr>
          <w:rStyle w:val="Emphasis"/>
        </w:rPr>
        <w:t>twenty-five years from now</w:t>
      </w:r>
      <w:r w:rsidRPr="00825069">
        <w:rPr>
          <w:rStyle w:val="StyleUnderline"/>
        </w:rPr>
        <w:t xml:space="preserve"> is likely to prove a million times more powerful than computing power today</w:t>
      </w:r>
      <w:r w:rsidRPr="00825069">
        <w:rPr>
          <w:sz w:val="16"/>
        </w:rPr>
        <w:t>. To be sure, many people have been predicting the imminent death of Moore’s Law for a substantial period now,29 but it has nevertheless continued. Intel—a company that has a substantial interest in</w:t>
      </w:r>
      <w:r>
        <w:rPr>
          <w:sz w:val="16"/>
        </w:rPr>
        <w:t xml:space="preserve">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5638D026" w14:textId="77777777" w:rsidR="003633A2" w:rsidRDefault="003633A2" w:rsidP="003633A2"/>
    <w:p w14:paraId="2F43041F" w14:textId="77777777" w:rsidR="003633A2" w:rsidRDefault="003633A2" w:rsidP="003633A2">
      <w:pPr>
        <w:pStyle w:val="Heading4"/>
      </w:pPr>
      <w:r>
        <w:t xml:space="preserve">Effective regulations solve </w:t>
      </w:r>
      <w:r w:rsidRPr="00A96C09">
        <w:rPr>
          <w:u w:val="single"/>
        </w:rPr>
        <w:t>extinction</w:t>
      </w:r>
    </w:p>
    <w:p w14:paraId="3901DF3F" w14:textId="77777777" w:rsidR="003633A2" w:rsidRPr="00FF202B" w:rsidRDefault="003633A2" w:rsidP="003633A2">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17DE4064" w14:textId="77777777" w:rsidR="003633A2" w:rsidRPr="00A96C09" w:rsidRDefault="003633A2" w:rsidP="003633A2">
      <w:pPr>
        <w:rPr>
          <w:sz w:val="16"/>
        </w:rPr>
      </w:pPr>
      <w:r w:rsidRPr="00FF202B">
        <w:rPr>
          <w:rStyle w:val="StyleUnderline"/>
        </w:rPr>
        <w:lastRenderedPageBreak/>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w:t>
      </w:r>
      <w:proofErr w:type="gramStart"/>
      <w:r w:rsidRPr="00FF202B">
        <w:rPr>
          <w:rStyle w:val="StyleUnderline"/>
        </w:rPr>
        <w:t>particular types</w:t>
      </w:r>
      <w:proofErr w:type="gramEnd"/>
      <w:r w:rsidRPr="00FF202B">
        <w:rPr>
          <w:rStyle w:val="StyleUnderline"/>
        </w:rPr>
        <w:t xml:space="preserve">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44590143" w14:textId="77777777" w:rsidR="003633A2" w:rsidRPr="00A96C09" w:rsidRDefault="003633A2" w:rsidP="003633A2">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w:t>
      </w:r>
      <w:proofErr w:type="gramStart"/>
      <w:r w:rsidRPr="00FF202B">
        <w:rPr>
          <w:rStyle w:val="StyleUnderline"/>
        </w:rPr>
        <w:t>i.e.</w:t>
      </w:r>
      <w:proofErr w:type="gramEnd"/>
      <w:r w:rsidRPr="00FF202B">
        <w:rPr>
          <w:rStyle w:val="StyleUnderline"/>
        </w:rPr>
        <w:t xml:space="preserv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25924560" w14:textId="77777777" w:rsidR="003633A2" w:rsidRPr="00A96C09" w:rsidRDefault="003633A2" w:rsidP="003633A2">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777C4C23" w14:textId="77777777" w:rsidR="003633A2" w:rsidRPr="00F135A7" w:rsidRDefault="003633A2" w:rsidP="003633A2">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w:t>
      </w:r>
      <w:proofErr w:type="gramStart"/>
      <w:r w:rsidRPr="00FF202B">
        <w:rPr>
          <w:rStyle w:val="StyleUnderline"/>
        </w:rPr>
        <w:t>particular measures</w:t>
      </w:r>
      <w:proofErr w:type="gramEnd"/>
      <w:r w:rsidRPr="00FF202B">
        <w:rPr>
          <w:rStyle w:val="StyleUnderline"/>
        </w:rPr>
        <w:t xml:space="preserve">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04939086" w14:textId="77777777" w:rsidR="00866668" w:rsidRDefault="00866668" w:rsidP="00866668">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2C1C257F" w14:textId="77777777" w:rsidR="00866668" w:rsidRDefault="00866668" w:rsidP="00866668">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2E0FCD48" w14:textId="4ED7312F" w:rsidR="003633A2" w:rsidRDefault="00866668" w:rsidP="00866668">
      <w:r>
        <w:rPr>
          <w:rStyle w:val="StyleUnderline"/>
        </w:rPr>
        <w:lastRenderedPageBreak/>
        <w:t>Nanotechnology, a newly developing field merging science and technology, promises a future of open-ended potential</w:t>
      </w:r>
      <w:r>
        <w:rPr>
          <w:sz w:val="8"/>
        </w:rPr>
        <w:t xml:space="preserve">. </w:t>
      </w:r>
      <w:hyperlink r:id="rId10"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1" w:anchor="n7" w:tgtFrame="_self" w:history="1">
        <w:r>
          <w:rPr>
            <w:rStyle w:val="Hyperlink"/>
            <w:sz w:val="8"/>
          </w:rPr>
          <w:t>7</w:t>
        </w:r>
      </w:hyperlink>
      <w:r>
        <w:rPr>
          <w:sz w:val="8"/>
        </w:rPr>
        <w:t xml:space="preserve"> Substantial research </w:t>
      </w:r>
      <w:hyperlink r:id="rId12" w:anchor="n8" w:tgtFrame="_self" w:history="1">
        <w:r>
          <w:rPr>
            <w:rStyle w:val="Hyperlink"/>
            <w:sz w:val="8"/>
          </w:rPr>
          <w:t>8</w:t>
        </w:r>
      </w:hyperlink>
      <w:r>
        <w:rPr>
          <w:sz w:val="8"/>
        </w:rPr>
        <w:t xml:space="preserve"> has led scientists, </w:t>
      </w:r>
      <w:hyperlink r:id="rId13" w:anchor="n9" w:tgtFrame="_self" w:history="1">
        <w:r>
          <w:rPr>
            <w:rStyle w:val="Hyperlink"/>
            <w:sz w:val="8"/>
          </w:rPr>
          <w:t>9</w:t>
        </w:r>
      </w:hyperlink>
      <w:r>
        <w:rPr>
          <w:sz w:val="8"/>
        </w:rPr>
        <w:t xml:space="preserve"> politicians </w:t>
      </w:r>
      <w:hyperlink r:id="rId14" w:anchor="n10" w:tgtFrame="_self" w:history="1">
        <w:r>
          <w:rPr>
            <w:rStyle w:val="Hyperlink"/>
            <w:sz w:val="8"/>
          </w:rPr>
          <w:t>10</w:t>
        </w:r>
      </w:hyperlink>
      <w:r>
        <w:rPr>
          <w:sz w:val="8"/>
        </w:rPr>
        <w:t xml:space="preserve"> and academicians </w:t>
      </w:r>
      <w:hyperlink r:id="rId15"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6"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7"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8" w:anchor="n14" w:tgtFrame="_self" w:history="1">
        <w:r>
          <w:rPr>
            <w:rStyle w:val="Hyperlink"/>
            <w:sz w:val="8"/>
          </w:rPr>
          <w:t>14</w:t>
        </w:r>
      </w:hyperlink>
      <w:r>
        <w:rPr>
          <w:sz w:val="8"/>
        </w:rPr>
        <w:t xml:space="preserve"> a cleaner planet with pollution remediation and emission-free energy, </w:t>
      </w:r>
      <w:hyperlink r:id="rId19" w:anchor="n15" w:tgtFrame="_self" w:history="1">
        <w:r>
          <w:rPr>
            <w:rStyle w:val="Hyperlink"/>
            <w:sz w:val="8"/>
          </w:rPr>
          <w:t>15</w:t>
        </w:r>
      </w:hyperlink>
      <w:r>
        <w:rPr>
          <w:sz w:val="8"/>
        </w:rPr>
        <w:t xml:space="preserve"> and the innumerable benefits of increased information technology. </w:t>
      </w:r>
      <w:hyperlink r:id="rId20"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1" w:anchor="n17" w:tgtFrame="_self" w:history="1">
        <w:r>
          <w:rPr>
            <w:rStyle w:val="StyleUnderline"/>
          </w:rPr>
          <w:t>17</w:t>
        </w:r>
      </w:hyperlink>
      <w:r>
        <w:rPr>
          <w:rStyle w:val="StyleUnderline"/>
        </w:rPr>
        <w:t xml:space="preserve"> have given rise to an ethical debate similar to that surrounding cloning and stem cell research. </w:t>
      </w:r>
      <w:hyperlink r:id="rId22"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w:t>
      </w:r>
      <w:r w:rsidRPr="00825069">
        <w:rPr>
          <w:rStyle w:val="StyleUnderline"/>
        </w:rPr>
        <w:t xml:space="preserve">of </w:t>
      </w:r>
      <w:r w:rsidRPr="00825069">
        <w:rPr>
          <w:rStyle w:val="Emphasis"/>
        </w:rPr>
        <w:t>terrorism</w:t>
      </w:r>
      <w:r>
        <w:rPr>
          <w:rStyle w:val="StyleUnderline"/>
        </w:rPr>
        <w:t xml:space="preserve">, </w:t>
      </w:r>
      <w:hyperlink r:id="rId23"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4"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5"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6" w:anchor="n22" w:tgtFrame="_self" w:history="1">
        <w:r>
          <w:rPr>
            <w:rStyle w:val="Hyperlink"/>
            <w:sz w:val="8"/>
          </w:rPr>
          <w:t>22</w:t>
        </w:r>
      </w:hyperlink>
      <w:r>
        <w:rPr>
          <w:sz w:val="8"/>
        </w:rPr>
        <w:t xml:space="preserve"> Called nanostructures, these are the smallest solid things possible to make. </w:t>
      </w:r>
      <w:hyperlink r:id="rId27" w:anchor="n23" w:tgtFrame="_self" w:history="1">
        <w:r>
          <w:rPr>
            <w:rStyle w:val="Hyperlink"/>
            <w:sz w:val="8"/>
          </w:rPr>
          <w:t>23</w:t>
        </w:r>
      </w:hyperlink>
      <w:r>
        <w:rPr>
          <w:sz w:val="8"/>
        </w:rPr>
        <w:t xml:space="preserve"> Nanofabrication, or nanoscale manufacturing, is the process by which nanostructures are built. </w:t>
      </w:r>
      <w:hyperlink r:id="rId28"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29" w:anchor="n25" w:tgtFrame="_self" w:history="1">
        <w:r>
          <w:rPr>
            <w:rStyle w:val="Hyperlink"/>
            <w:sz w:val="8"/>
          </w:rPr>
          <w:t>25</w:t>
        </w:r>
      </w:hyperlink>
      <w:r>
        <w:rPr>
          <w:sz w:val="8"/>
        </w:rPr>
        <w:t xml:space="preserve"> Nanotechnology applies nanostructures into useful nanoscale devices. </w:t>
      </w:r>
      <w:hyperlink r:id="rId30"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1" w:anchor="n27" w:tgtFrame="_self" w:history="1">
        <w:r>
          <w:rPr>
            <w:rStyle w:val="Hyperlink"/>
            <w:sz w:val="8"/>
          </w:rPr>
          <w:t>27</w:t>
        </w:r>
      </w:hyperlink>
      <w:r>
        <w:rPr>
          <w:sz w:val="8"/>
        </w:rPr>
        <w:t xml:space="preserve"> hardness, </w:t>
      </w:r>
      <w:hyperlink r:id="rId32" w:anchor="n28" w:tgtFrame="_self" w:history="1">
        <w:r>
          <w:rPr>
            <w:rStyle w:val="Hyperlink"/>
            <w:sz w:val="8"/>
          </w:rPr>
          <w:t>28</w:t>
        </w:r>
      </w:hyperlink>
      <w:r>
        <w:rPr>
          <w:sz w:val="8"/>
        </w:rPr>
        <w:t xml:space="preserve"> or melting point </w:t>
      </w:r>
      <w:hyperlink r:id="rId33" w:anchor="n29" w:tgtFrame="_self" w:history="1">
        <w:r>
          <w:rPr>
            <w:rStyle w:val="Hyperlink"/>
            <w:sz w:val="8"/>
          </w:rPr>
          <w:t>29</w:t>
        </w:r>
      </w:hyperlink>
      <w:r>
        <w:rPr>
          <w:sz w:val="8"/>
        </w:rPr>
        <w:t xml:space="preserve"> are no longer similar to the properties of these same materials at the macro level. </w:t>
      </w:r>
      <w:hyperlink r:id="rId34" w:anchor="n30" w:tgtFrame="_self" w:history="1">
        <w:r>
          <w:rPr>
            <w:rStyle w:val="Hyperlink"/>
            <w:sz w:val="8"/>
          </w:rPr>
          <w:t>30</w:t>
        </w:r>
      </w:hyperlink>
      <w:r>
        <w:rPr>
          <w:sz w:val="8"/>
        </w:rPr>
        <w:t xml:space="preserve"> Atom interactions, averaged out of existence in bulk material, give rise to unique properties. </w:t>
      </w:r>
      <w:hyperlink r:id="rId35"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6" w:anchor="n32" w:tgtFrame="_self" w:history="1">
        <w:r>
          <w:rPr>
            <w:rStyle w:val="Hyperlink"/>
            <w:sz w:val="8"/>
          </w:rPr>
          <w:t>32</w:t>
        </w:r>
      </w:hyperlink>
      <w:r>
        <w:rPr>
          <w:sz w:val="8"/>
        </w:rPr>
        <w:t xml:space="preserve">  Although some products using nanotechnology are currently on the market, </w:t>
      </w:r>
      <w:hyperlink r:id="rId37" w:anchor="n33" w:tgtFrame="_self" w:history="1">
        <w:r>
          <w:rPr>
            <w:rStyle w:val="Hyperlink"/>
            <w:sz w:val="8"/>
          </w:rPr>
          <w:t>33</w:t>
        </w:r>
      </w:hyperlink>
      <w:r>
        <w:rPr>
          <w:sz w:val="8"/>
        </w:rPr>
        <w:t xml:space="preserve"> nanotechnology is primarily in the research and development stage. </w:t>
      </w:r>
      <w:hyperlink r:id="rId38"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39" w:anchor="n35" w:tgtFrame="_self" w:history="1">
        <w:r>
          <w:rPr>
            <w:rStyle w:val="Hyperlink"/>
            <w:sz w:val="8"/>
          </w:rPr>
          <w:t>35</w:t>
        </w:r>
      </w:hyperlink>
      <w:r>
        <w:rPr>
          <w:sz w:val="8"/>
        </w:rPr>
        <w:t xml:space="preserve"> Two techniques exclusive to nanotechnology are self-assembly, and nanofabrication using nanotubes and nanorods. </w:t>
      </w:r>
      <w:hyperlink r:id="rId40"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1"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2" w:anchor="n38" w:tgtFrame="_self" w:history="1">
        <w:r>
          <w:rPr>
            <w:rStyle w:val="Hyperlink"/>
            <w:sz w:val="8"/>
          </w:rPr>
          <w:t>38</w:t>
        </w:r>
      </w:hyperlink>
      <w:r>
        <w:rPr>
          <w:sz w:val="8"/>
        </w:rPr>
        <w:t xml:space="preserve"> most nanostructures are built starting with larger molecules as components. </w:t>
      </w:r>
      <w:hyperlink r:id="rId43" w:anchor="n39" w:tgtFrame="_self" w:history="1">
        <w:r>
          <w:rPr>
            <w:rStyle w:val="Hyperlink"/>
            <w:sz w:val="8"/>
          </w:rPr>
          <w:t>39</w:t>
        </w:r>
      </w:hyperlink>
      <w:r>
        <w:rPr>
          <w:sz w:val="8"/>
        </w:rPr>
        <w:t xml:space="preserve"> Nanotubes </w:t>
      </w:r>
      <w:hyperlink r:id="rId44" w:anchor="n40" w:tgtFrame="_self" w:history="1">
        <w:r>
          <w:rPr>
            <w:rStyle w:val="Hyperlink"/>
            <w:sz w:val="8"/>
          </w:rPr>
          <w:t>40</w:t>
        </w:r>
      </w:hyperlink>
      <w:r>
        <w:rPr>
          <w:sz w:val="8"/>
        </w:rPr>
        <w:t xml:space="preserve"> and nanorods, </w:t>
      </w:r>
      <w:hyperlink r:id="rId45" w:anchor="n41" w:tgtFrame="_self" w:history="1">
        <w:r>
          <w:rPr>
            <w:rStyle w:val="Hyperlink"/>
            <w:sz w:val="8"/>
          </w:rPr>
          <w:t>41</w:t>
        </w:r>
      </w:hyperlink>
      <w:r>
        <w:rPr>
          <w:sz w:val="8"/>
        </w:rPr>
        <w:t xml:space="preserve"> the first true nanomaterials engineered at the molecular level, are two examples of these building blocks. </w:t>
      </w:r>
      <w:hyperlink r:id="rId46" w:anchor="n42" w:tgtFrame="_self" w:history="1">
        <w:r>
          <w:rPr>
            <w:rStyle w:val="Hyperlink"/>
            <w:sz w:val="8"/>
          </w:rPr>
          <w:t>42</w:t>
        </w:r>
      </w:hyperlink>
      <w:r>
        <w:rPr>
          <w:sz w:val="8"/>
        </w:rPr>
        <w:t xml:space="preserve"> They exhibit astounding physical and electrical properties. </w:t>
      </w:r>
      <w:hyperlink r:id="rId47"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8" w:anchor="n44" w:tgtFrame="_self" w:history="1">
        <w:r>
          <w:rPr>
            <w:rStyle w:val="Hyperlink"/>
            <w:sz w:val="8"/>
          </w:rPr>
          <w:t>44</w:t>
        </w:r>
      </w:hyperlink>
      <w:r>
        <w:rPr>
          <w:sz w:val="8"/>
        </w:rPr>
        <w:t xml:space="preserve"> Currently, nanotubes are used in tennis rackets and golf clubs to make them lighter and stronger. </w:t>
      </w:r>
      <w:hyperlink r:id="rId49"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0" w:anchor="n46" w:tgtFrame="_self" w:history="1">
        <w:r>
          <w:rPr>
            <w:rStyle w:val="Hyperlink"/>
            <w:sz w:val="8"/>
          </w:rPr>
          <w:t>46</w:t>
        </w:r>
      </w:hyperlink>
      <w:r>
        <w:rPr>
          <w:sz w:val="8"/>
        </w:rPr>
        <w:t xml:space="preserve"> Nanoproducts can be divided into four general categories: </w:t>
      </w:r>
      <w:hyperlink r:id="rId51" w:anchor="n47" w:tgtFrame="_self" w:history="1">
        <w:r>
          <w:rPr>
            <w:rStyle w:val="Hyperlink"/>
            <w:sz w:val="8"/>
          </w:rPr>
          <w:t>47</w:t>
        </w:r>
      </w:hyperlink>
      <w:r>
        <w:rPr>
          <w:sz w:val="8"/>
        </w:rPr>
        <w:t xml:space="preserve"> smart materials, </w:t>
      </w:r>
      <w:hyperlink r:id="rId52" w:anchor="n48" w:tgtFrame="_self" w:history="1">
        <w:r>
          <w:rPr>
            <w:rStyle w:val="Hyperlink"/>
            <w:sz w:val="8"/>
          </w:rPr>
          <w:t>48</w:t>
        </w:r>
      </w:hyperlink>
      <w:r>
        <w:rPr>
          <w:sz w:val="8"/>
        </w:rPr>
        <w:t xml:space="preserve"> sensors, </w:t>
      </w:r>
      <w:hyperlink r:id="rId53" w:anchor="n49" w:tgtFrame="_self" w:history="1">
        <w:r>
          <w:rPr>
            <w:rStyle w:val="Hyperlink"/>
            <w:sz w:val="8"/>
          </w:rPr>
          <w:t>49</w:t>
        </w:r>
      </w:hyperlink>
      <w:r>
        <w:rPr>
          <w:sz w:val="8"/>
        </w:rPr>
        <w:t xml:space="preserve"> biomedical applications, </w:t>
      </w:r>
      <w:hyperlink r:id="rId54" w:anchor="n50" w:tgtFrame="_self" w:history="1">
        <w:r>
          <w:rPr>
            <w:rStyle w:val="Hyperlink"/>
            <w:sz w:val="8"/>
          </w:rPr>
          <w:t>50</w:t>
        </w:r>
      </w:hyperlink>
      <w:r>
        <w:rPr>
          <w:sz w:val="8"/>
        </w:rPr>
        <w:t xml:space="preserve"> and optics and electronics. </w:t>
      </w:r>
      <w:hyperlink r:id="rId55" w:anchor="n51" w:tgtFrame="_self" w:history="1">
        <w:r>
          <w:rPr>
            <w:rStyle w:val="Hyperlink"/>
            <w:sz w:val="8"/>
          </w:rPr>
          <w:t>51</w:t>
        </w:r>
      </w:hyperlink>
      <w:r>
        <w:rPr>
          <w:sz w:val="8"/>
        </w:rPr>
        <w:t xml:space="preserve">   [*93]  A "smart" material incorporates in its design a capability to perform several specific tasks. </w:t>
      </w:r>
      <w:hyperlink r:id="rId56" w:anchor="n52" w:tgtFrame="_self" w:history="1">
        <w:r>
          <w:rPr>
            <w:rStyle w:val="Hyperlink"/>
            <w:sz w:val="8"/>
          </w:rPr>
          <w:t>52</w:t>
        </w:r>
      </w:hyperlink>
      <w:r>
        <w:rPr>
          <w:sz w:val="8"/>
        </w:rPr>
        <w:t xml:space="preserve"> In nanotechnology, that design is done at the molecular level. </w:t>
      </w:r>
      <w:hyperlink r:id="rId57"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8" w:anchor="n54" w:tgtFrame="_self" w:history="1">
        <w:r>
          <w:rPr>
            <w:rStyle w:val="Hyperlink"/>
            <w:sz w:val="8"/>
          </w:rPr>
          <w:t>54</w:t>
        </w:r>
      </w:hyperlink>
      <w:r>
        <w:rPr>
          <w:sz w:val="8"/>
        </w:rPr>
        <w:t xml:space="preserve"> Nano-enhanced rubber represents another application of a nanoscale smart material. </w:t>
      </w:r>
      <w:hyperlink r:id="rId59"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0" w:anchor="n56" w:tgtFrame="_self" w:history="1">
        <w:r>
          <w:rPr>
            <w:rStyle w:val="Hyperlink"/>
            <w:sz w:val="8"/>
          </w:rPr>
          <w:t>56</w:t>
        </w:r>
      </w:hyperlink>
      <w:r>
        <w:rPr>
          <w:sz w:val="8"/>
        </w:rPr>
        <w:t xml:space="preserve"> The tires may be on the market "in the next few years" according to the National Nanotechnology Initiative (NNI). </w:t>
      </w:r>
      <w:hyperlink r:id="rId61"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2" w:anchor="n58" w:tgtFrame="_self" w:history="1">
        <w:r>
          <w:rPr>
            <w:rStyle w:val="Hyperlink"/>
            <w:sz w:val="8"/>
          </w:rPr>
          <w:t>58</w:t>
        </w:r>
      </w:hyperlink>
      <w:r>
        <w:rPr>
          <w:sz w:val="8"/>
        </w:rPr>
        <w:t xml:space="preserve"> A more complex nanotechnology smart material is a photorefractive polymer. </w:t>
      </w:r>
      <w:hyperlink r:id="rId63"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4" w:anchor="n60" w:tgtFrame="_self" w:history="1">
        <w:r>
          <w:rPr>
            <w:rStyle w:val="Hyperlink"/>
            <w:sz w:val="8"/>
          </w:rPr>
          <w:t>60</w:t>
        </w:r>
      </w:hyperlink>
      <w:r>
        <w:rPr>
          <w:sz w:val="8"/>
        </w:rPr>
        <w:t xml:space="preserve">  Nano-sensors may "revolutionize much of the medical care and the food packaging industries," </w:t>
      </w:r>
      <w:hyperlink r:id="rId65"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6"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7"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8" w:anchor="n64" w:tgtFrame="_self" w:history="1">
        <w:r>
          <w:rPr>
            <w:rStyle w:val="Hyperlink"/>
            <w:sz w:val="8"/>
          </w:rPr>
          <w:t>64</w:t>
        </w:r>
      </w:hyperlink>
      <w:r>
        <w:rPr>
          <w:sz w:val="8"/>
        </w:rPr>
        <w:t xml:space="preserve">  All fundamental life processes occur at the nanoscale, making it the ideal scale at which to fight diseases. </w:t>
      </w:r>
      <w:hyperlink r:id="rId69"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0"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1"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2"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3"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4" w:anchor="n70" w:tgtFrame="_self" w:history="1">
        <w:r>
          <w:rPr>
            <w:rStyle w:val="Hyperlink"/>
            <w:sz w:val="8"/>
          </w:rPr>
          <w:t>70</w:t>
        </w:r>
      </w:hyperlink>
      <w:r>
        <w:rPr>
          <w:sz w:val="8"/>
        </w:rPr>
        <w:t xml:space="preserve"> Nano-enhanced suicide inhibitors </w:t>
      </w:r>
      <w:hyperlink r:id="rId75"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6"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7" w:anchor="n73" w:tgtFrame="_self" w:history="1">
        <w:r>
          <w:rPr>
            <w:rStyle w:val="Hyperlink"/>
            <w:sz w:val="8"/>
          </w:rPr>
          <w:t>73</w:t>
        </w:r>
      </w:hyperlink>
      <w:r>
        <w:rPr>
          <w:sz w:val="8"/>
        </w:rPr>
        <w:t xml:space="preserve">  Lastly, nanotechnology has the potential to revolutionize the electronics and optics fields. </w:t>
      </w:r>
      <w:hyperlink r:id="rId78" w:anchor="n74" w:tgtFrame="_self" w:history="1">
        <w:r>
          <w:rPr>
            <w:rStyle w:val="Hyperlink"/>
            <w:sz w:val="8"/>
          </w:rPr>
          <w:t>74</w:t>
        </w:r>
      </w:hyperlink>
      <w:r>
        <w:rPr>
          <w:sz w:val="8"/>
        </w:rPr>
        <w:t xml:space="preserve"> For instance, nanotechnology has the potential to produce clean,  [*95]  renewable solar power. </w:t>
      </w:r>
      <w:hyperlink r:id="rId79"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0"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1"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2"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3"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4"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5"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6"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7" w:anchor="n83" w:tgtFrame="_self" w:history="1">
        <w:r>
          <w:rPr>
            <w:rStyle w:val="Hyperlink"/>
            <w:sz w:val="8"/>
          </w:rPr>
          <w:t>83</w:t>
        </w:r>
      </w:hyperlink>
      <w:r>
        <w:rPr>
          <w:sz w:val="8"/>
        </w:rPr>
        <w:t xml:space="preserve">  It is nearly impossible to foresee what developments to expect in nanotechnology in the decades to come. </w:t>
      </w:r>
      <w:hyperlink r:id="rId88" w:anchor="n84" w:tgtFrame="_self" w:history="1">
        <w:r>
          <w:rPr>
            <w:rStyle w:val="Hyperlink"/>
            <w:sz w:val="8"/>
          </w:rPr>
          <w:t>84</w:t>
        </w:r>
      </w:hyperlink>
      <w:r>
        <w:rPr>
          <w:sz w:val="8"/>
        </w:rPr>
        <w:t xml:space="preserve"> Nonetheless, the book Engines of Creation presented one vision of the possibilities of advanced nanotechnology. </w:t>
      </w:r>
      <w:hyperlink r:id="rId89"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0" w:anchor="n86" w:tgtFrame="_self" w:history="1">
        <w:r>
          <w:rPr>
            <w:rStyle w:val="Hyperlink"/>
            <w:sz w:val="8"/>
          </w:rPr>
          <w:t>86</w:t>
        </w:r>
      </w:hyperlink>
      <w:r>
        <w:rPr>
          <w:sz w:val="8"/>
        </w:rPr>
        <w:t xml:space="preserve"> These "assemblers" could also be programmed to build copies of themselves. </w:t>
      </w:r>
      <w:hyperlink r:id="rId91"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2" w:anchor="n88" w:tgtFrame="_self" w:history="1">
        <w:r>
          <w:rPr>
            <w:rStyle w:val="Hyperlink"/>
            <w:sz w:val="8"/>
          </w:rPr>
          <w:t>88</w:t>
        </w:r>
      </w:hyperlink>
      <w:r>
        <w:rPr>
          <w:sz w:val="8"/>
        </w:rPr>
        <w:t xml:space="preserve"> The development of assemblers could advance the space  [*96]  exploration program, </w:t>
      </w:r>
      <w:hyperlink r:id="rId93" w:anchor="n89" w:tgtFrame="_self" w:history="1">
        <w:r>
          <w:rPr>
            <w:rStyle w:val="Hyperlink"/>
            <w:sz w:val="8"/>
          </w:rPr>
          <w:t>89</w:t>
        </w:r>
      </w:hyperlink>
      <w:r>
        <w:rPr>
          <w:sz w:val="8"/>
        </w:rPr>
        <w:t xml:space="preserve"> biomedical field, </w:t>
      </w:r>
      <w:hyperlink r:id="rId94" w:anchor="n90" w:tgtFrame="_self" w:history="1">
        <w:r>
          <w:rPr>
            <w:rStyle w:val="Hyperlink"/>
            <w:sz w:val="8"/>
          </w:rPr>
          <w:t>90</w:t>
        </w:r>
      </w:hyperlink>
      <w:r>
        <w:rPr>
          <w:sz w:val="8"/>
        </w:rPr>
        <w:t xml:space="preserve"> and even repair the damage done to the world's ecological systems. </w:t>
      </w:r>
      <w:hyperlink r:id="rId95"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6"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7"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8"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99"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0" w:anchor="n96" w:tgtFrame="_self" w:history="1">
        <w:r>
          <w:rPr>
            <w:rStyle w:val="Hyperlink"/>
            <w:sz w:val="8"/>
          </w:rPr>
          <w:t>96</w:t>
        </w:r>
      </w:hyperlink>
      <w:r>
        <w:rPr>
          <w:sz w:val="8"/>
        </w:rPr>
        <w:t xml:space="preserve">   In addition, </w:t>
      </w:r>
      <w:r w:rsidRPr="00825069">
        <w:rPr>
          <w:rStyle w:val="StyleUnderline"/>
        </w:rPr>
        <w:t xml:space="preserve">nanotechnology could change the face of </w:t>
      </w:r>
      <w:r w:rsidRPr="00825069">
        <w:rPr>
          <w:rStyle w:val="Emphasis"/>
        </w:rPr>
        <w:t>global warfare</w:t>
      </w:r>
      <w:r w:rsidRPr="00825069">
        <w:rPr>
          <w:rStyle w:val="StyleUnderline"/>
        </w:rPr>
        <w:t xml:space="preserve"> and </w:t>
      </w:r>
      <w:r w:rsidRPr="00825069">
        <w:rPr>
          <w:rStyle w:val="Emphasis"/>
        </w:rPr>
        <w:t>terrorism</w:t>
      </w:r>
      <w:r w:rsidRPr="00825069">
        <w:rPr>
          <w:rStyle w:val="StyleUnderline"/>
        </w:rPr>
        <w:t>.</w:t>
      </w:r>
      <w:r w:rsidRPr="00825069">
        <w:rPr>
          <w:sz w:val="8"/>
        </w:rPr>
        <w:t xml:space="preserve"> </w:t>
      </w:r>
      <w:hyperlink r:id="rId101" w:anchor="n97" w:tgtFrame="_self" w:history="1">
        <w:r w:rsidRPr="00825069">
          <w:rPr>
            <w:rStyle w:val="Hyperlink"/>
            <w:sz w:val="8"/>
          </w:rPr>
          <w:t>97</w:t>
        </w:r>
      </w:hyperlink>
      <w:r w:rsidRPr="00825069">
        <w:rPr>
          <w:sz w:val="8"/>
        </w:rPr>
        <w:t xml:space="preserve"> Assemblers</w:t>
      </w:r>
      <w:r>
        <w:rPr>
          <w:sz w:val="8"/>
        </w:rPr>
        <w:t xml:space="preserve">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2"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3" w:anchor="n99" w:tgtFrame="_self" w:history="1">
        <w:r>
          <w:rPr>
            <w:rStyle w:val="Hyperlink"/>
            <w:sz w:val="8"/>
          </w:rPr>
          <w:t>99</w:t>
        </w:r>
      </w:hyperlink>
      <w:r>
        <w:rPr>
          <w:sz w:val="8"/>
        </w:rPr>
        <w:t xml:space="preserve"> Luckily, nanotechnology offers responses to these problems, and researchers are already tackling these issues. </w:t>
      </w:r>
      <w:hyperlink r:id="rId104"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5" w:anchor="n101" w:tgtFrame="_self" w:history="1">
        <w:r>
          <w:rPr>
            <w:rStyle w:val="Hyperlink"/>
            <w:sz w:val="8"/>
          </w:rPr>
          <w:t>101</w:t>
        </w:r>
      </w:hyperlink>
      <w:r>
        <w:rPr>
          <w:sz w:val="8"/>
        </w:rPr>
        <w:t xml:space="preserve"> Adding smart materials could make soldiers' uniforms resistant to certain chemical and biological agents. </w:t>
      </w:r>
      <w:hyperlink r:id="rId106"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7" w:anchor="n103" w:tgtFrame="_self" w:history="1">
        <w:r>
          <w:rPr>
            <w:rStyle w:val="Hyperlink"/>
            <w:sz w:val="8"/>
          </w:rPr>
          <w:t>103</w:t>
        </w:r>
      </w:hyperlink>
      <w:r>
        <w:rPr>
          <w:sz w:val="8"/>
        </w:rPr>
        <w:t xml:space="preserve"> Viruses could be created that target specific genetic characteristics. </w:t>
      </w:r>
      <w:hyperlink r:id="rId108"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09" w:anchor="n105" w:tgtFrame="_self" w:history="1">
        <w:r>
          <w:rPr>
            <w:rStyle w:val="Hyperlink"/>
            <w:sz w:val="8"/>
          </w:rPr>
          <w:t>105</w:t>
        </w:r>
      </w:hyperlink>
      <w:r>
        <w:rPr>
          <w:sz w:val="8"/>
        </w:rPr>
        <w:t xml:space="preserve"> thus diverting funds from more beneficial uses </w:t>
      </w:r>
      <w:r w:rsidRPr="00825069">
        <w:rPr>
          <w:sz w:val="8"/>
        </w:rPr>
        <w:t>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w:t>
      </w:r>
      <w:r>
        <w:rPr>
          <w:sz w:val="8"/>
        </w:rPr>
        <w:t xml:space="preserv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0"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1"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2"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3"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4" w:anchor="n110" w:tgtFrame="_self" w:history="1">
        <w:r>
          <w:rPr>
            <w:rStyle w:val="Hyperlink"/>
            <w:sz w:val="8"/>
            <w:szCs w:val="8"/>
          </w:rPr>
          <w:t>110</w:t>
        </w:r>
      </w:hyperlink>
      <w:r>
        <w:rPr>
          <w:sz w:val="8"/>
          <w:szCs w:val="8"/>
        </w:rPr>
        <w:t xml:space="preserve"> one of the reasons for their stringent regulation.   [*99]</w:t>
      </w:r>
    </w:p>
    <w:p w14:paraId="0382EDF4" w14:textId="77777777" w:rsidR="00713755" w:rsidRPr="00D173B0" w:rsidRDefault="00713755" w:rsidP="00713755">
      <w:pPr>
        <w:pStyle w:val="Heading4"/>
      </w:pPr>
      <w:r w:rsidRPr="00D173B0">
        <w:lastRenderedPageBreak/>
        <w:t>Unregulated tech</w:t>
      </w:r>
      <w:r>
        <w:t xml:space="preserve"> diffuses</w:t>
      </w:r>
      <w:r w:rsidRPr="00D173B0">
        <w:t xml:space="preserve"> globally---acquisition by omnicidal non-state actors risks extinction via super-pathogens, and planetoid bombs.</w:t>
      </w:r>
    </w:p>
    <w:p w14:paraId="50EF631C" w14:textId="77777777" w:rsidR="00713755" w:rsidRPr="00D173B0" w:rsidRDefault="00713755" w:rsidP="00713755">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15" w:history="1">
        <w:r w:rsidRPr="00D173B0">
          <w:t>https://papers.ssrn.com/sol3/papers.cfm?abstract_id=3777140</w:t>
        </w:r>
      </w:hyperlink>
      <w:r w:rsidRPr="00D173B0">
        <w:t>, TM)</w:t>
      </w:r>
    </w:p>
    <w:p w14:paraId="0ABA0F3A" w14:textId="77777777" w:rsidR="00713755" w:rsidRPr="00D173B0" w:rsidRDefault="00713755" w:rsidP="00713755">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r w:rsidRPr="00115FF9">
        <w:rPr>
          <w:rStyle w:val="Emphasis"/>
        </w:rPr>
        <w:t xml:space="preserve">superexponential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1EE6E6AF" w14:textId="77777777" w:rsidR="00713755" w:rsidRPr="00D173B0" w:rsidRDefault="00713755" w:rsidP="00713755">
      <w:pPr>
        <w:ind w:firstLine="720"/>
        <w:rPr>
          <w:sz w:val="16"/>
        </w:rPr>
      </w:pPr>
      <w:r w:rsidRPr="00D173B0">
        <w:rPr>
          <w:sz w:val="16"/>
        </w:rPr>
        <w:t xml:space="preserve">(i) </w:t>
      </w:r>
      <w:r w:rsidRPr="00115FF9">
        <w:rPr>
          <w:rStyle w:val="Emphasis"/>
        </w:rPr>
        <w:t>Omniviolence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Deudney neologizes as “omniviolence.” Consider a non-lethal recent case that exemplifies this trend: the </w:t>
      </w:r>
      <w:r w:rsidRPr="00D173B0">
        <w:rPr>
          <w:u w:val="single"/>
        </w:rPr>
        <w:t>2016 Dyn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Imgur, National Hockey League, Netflix, The New York Times, PayPal, Pinterest, Pixlr,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1B2C8D69" w14:textId="77777777" w:rsidR="00713755" w:rsidRPr="00D173B0" w:rsidRDefault="00713755" w:rsidP="00713755">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dual-use emerging technologies becoming increasingly accessible to the demos. When combined with (i), it implies that </w:t>
      </w:r>
      <w:r w:rsidRPr="00D173B0">
        <w:rPr>
          <w:u w:val="single"/>
        </w:rPr>
        <w:t>omniviolence is being distributed among state and nonstate actors</w:t>
      </w:r>
      <w:r w:rsidRPr="00D173B0">
        <w:rPr>
          <w:sz w:val="16"/>
        </w:rPr>
        <w:t xml:space="preserve">—i.e., the K/K ratio is falling while the number of potential “killers” that instantiate the first “K” is growing. </w:t>
      </w:r>
    </w:p>
    <w:p w14:paraId="1739B3B6" w14:textId="77777777" w:rsidR="00713755" w:rsidRPr="00D173B0" w:rsidRDefault="00713755" w:rsidP="00713755">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w:t>
      </w:r>
      <w:r w:rsidRPr="00D173B0">
        <w:rPr>
          <w:sz w:val="16"/>
        </w:rPr>
        <w:lastRenderedPageBreak/>
        <w:t xml:space="preserve">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State’s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1BB01A4C" w14:textId="77777777" w:rsidR="00713755" w:rsidRPr="00D173B0" w:rsidRDefault="00713755" w:rsidP="00713755">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4DED8C88" w14:textId="77777777" w:rsidR="00713755" w:rsidRPr="00D173B0" w:rsidRDefault="00713755" w:rsidP="00713755">
      <w:pPr>
        <w:ind w:firstLine="720"/>
        <w:rPr>
          <w:sz w:val="16"/>
        </w:rPr>
      </w:pPr>
      <w:r w:rsidRPr="00D173B0">
        <w:rPr>
          <w:sz w:val="16"/>
        </w:rPr>
        <w:t xml:space="preserve">(i)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BioBricks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r w:rsidRPr="00D173B0">
        <w:rPr>
          <w:highlight w:val="cyan"/>
          <w:u w:val="single"/>
        </w:rPr>
        <w:t>nanofactories</w:t>
      </w:r>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omniviolence </w:t>
      </w:r>
      <w:r w:rsidRPr="00D173B0">
        <w:rPr>
          <w:u w:val="single"/>
        </w:rPr>
        <w:t>are rapidly becoming more widely available and affordable</w:t>
      </w:r>
      <w:r w:rsidRPr="00D173B0">
        <w:rPr>
          <w:sz w:val="16"/>
        </w:rPr>
        <w:t xml:space="preserve">. For example, the advent of nanofactories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D351CB7" w14:textId="77777777" w:rsidR="00713755" w:rsidRPr="00D173B0" w:rsidRDefault="00713755" w:rsidP="00713755">
      <w:pPr>
        <w:rPr>
          <w:sz w:val="16"/>
        </w:rPr>
      </w:pPr>
      <w:r w:rsidRPr="00D173B0">
        <w:rPr>
          <w:sz w:val="16"/>
        </w:rPr>
        <w:t xml:space="preserve">To couch the implications of these four trends in terms of the 2016 Dyn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99B741E" w14:textId="77777777" w:rsidR="00713755" w:rsidRPr="00D173B0" w:rsidRDefault="00713755" w:rsidP="00713755">
      <w:pPr>
        <w:ind w:firstLine="720"/>
        <w:rPr>
          <w:sz w:val="16"/>
        </w:rPr>
      </w:pPr>
      <w:r w:rsidRPr="00D173B0">
        <w:rPr>
          <w:sz w:val="16"/>
        </w:rPr>
        <w:t>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w:t>
      </w:r>
      <w:r w:rsidRPr="00516636">
        <w:rPr>
          <w:sz w:val="16"/>
        </w:rPr>
        <w:t xml:space="preserve">ynthetic biology are enabling scientists to create them artificially. Combining these two technologies: </w:t>
      </w:r>
      <w:r w:rsidRPr="00516636">
        <w:rPr>
          <w:u w:val="single"/>
        </w:rPr>
        <w:t>CRISPR/Cas9 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xml:space="preserve">. At the extreme, so-called </w:t>
      </w:r>
      <w:r w:rsidRPr="00D173B0">
        <w:rPr>
          <w:sz w:val="16"/>
        </w:rPr>
        <w:lastRenderedPageBreak/>
        <w:t>“</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0BC2825C" w14:textId="77777777" w:rsidR="00713755" w:rsidRPr="00D173B0" w:rsidRDefault="00713755" w:rsidP="00713755">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400FC6A2" w14:textId="77777777" w:rsidR="00713755" w:rsidRPr="00D173B0" w:rsidRDefault="00713755" w:rsidP="00713755">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are the principal turners and renewers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38440C12" w14:textId="77777777" w:rsidR="00713755" w:rsidRPr="00D173B0" w:rsidRDefault="00713755" w:rsidP="00713755">
      <w:pPr>
        <w:rPr>
          <w:sz w:val="16"/>
        </w:rPr>
      </w:pPr>
      <w:r w:rsidRPr="00D173B0">
        <w:rPr>
          <w:sz w:val="16"/>
        </w:rPr>
        <w:t>In sum, CRISPR/Cas9 plus gene drives will open the door to unprecedentedly effective omnicidal attacks.</w:t>
      </w:r>
    </w:p>
    <w:p w14:paraId="258FD280" w14:textId="77777777" w:rsidR="00713755" w:rsidRPr="00D173B0" w:rsidRDefault="00713755" w:rsidP="00713755">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r w:rsidRPr="00D173B0">
        <w:rPr>
          <w:u w:val="single"/>
        </w:rPr>
        <w:t>nanofactories might enable groups and even individuals with no prior knowledge of rocket science and no manufacturing skills to build their own orbital spacecraft</w:t>
      </w:r>
      <w:r w:rsidRPr="00D173B0">
        <w:rPr>
          <w:sz w:val="16"/>
        </w:rPr>
        <w:t>.88</w:t>
      </w:r>
    </w:p>
    <w:p w14:paraId="198B48AD" w14:textId="77777777" w:rsidR="00713755" w:rsidRPr="00D173B0" w:rsidRDefault="00713755" w:rsidP="00713755">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positivefeedback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0F6FD5F7" w14:textId="77777777" w:rsidR="00713755" w:rsidRPr="00D173B0" w:rsidRDefault="00713755" w:rsidP="00713755">
      <w:pPr>
        <w:rPr>
          <w:sz w:val="16"/>
        </w:rPr>
      </w:pPr>
      <w:r w:rsidRPr="00D173B0">
        <w:rPr>
          <w:sz w:val="16"/>
        </w:rPr>
        <w:lastRenderedPageBreak/>
        <w:t xml:space="preserve">These two scenarios illustrate the proposition that nonstate actors could plausibly bring about an omnicidal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4E25B35D" w14:textId="2CF205D0" w:rsidR="00BF28A7" w:rsidRDefault="00BF28A7" w:rsidP="00BF28A7">
      <w:pPr>
        <w:pStyle w:val="Heading4"/>
      </w:pPr>
      <w:r>
        <w:t xml:space="preserve">Unregulated AI risks extinction---defense doesn’t assume </w:t>
      </w:r>
      <w:r>
        <w:rPr>
          <w:u w:val="single"/>
        </w:rPr>
        <w:t>interactions</w:t>
      </w:r>
      <w:r>
        <w:t xml:space="preserve"> of </w:t>
      </w:r>
      <w:r>
        <w:rPr>
          <w:u w:val="single"/>
        </w:rPr>
        <w:t>multiple simultaneous threats</w:t>
      </w:r>
    </w:p>
    <w:p w14:paraId="175ED0A1" w14:textId="77777777" w:rsidR="00BF28A7" w:rsidRDefault="00BF28A7" w:rsidP="00BF28A7">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2B765BCC" w14:textId="77777777" w:rsidR="00BF28A7" w:rsidRDefault="00BF28A7" w:rsidP="00BF28A7">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0E189922" w14:textId="1A9C4F6D" w:rsidR="00BF28A7" w:rsidRDefault="00BF28A7" w:rsidP="00BF28A7">
      <w:pPr>
        <w:pStyle w:val="Heading4"/>
      </w:pPr>
      <w:r>
        <w:t xml:space="preserve">Scenario 2 is </w:t>
      </w:r>
      <w:r w:rsidRPr="00BF28A7">
        <w:rPr>
          <w:u w:val="single"/>
        </w:rPr>
        <w:t>Nuclear Security</w:t>
      </w:r>
      <w:r>
        <w:t>:</w:t>
      </w:r>
    </w:p>
    <w:p w14:paraId="49FC3917" w14:textId="77777777" w:rsidR="00BF28A7" w:rsidRPr="003F4C1B" w:rsidRDefault="00BF28A7" w:rsidP="00BF28A7">
      <w:pPr>
        <w:pStyle w:val="Heading4"/>
      </w:pPr>
      <w:r w:rsidRPr="003F4C1B">
        <w:rPr>
          <w:u w:val="single"/>
        </w:rPr>
        <w:t>Emerging</w:t>
      </w:r>
      <w:r>
        <w:rPr>
          <w:u w:val="single"/>
        </w:rPr>
        <w:t xml:space="preserve"> tech</w:t>
      </w:r>
      <w:r>
        <w:t xml:space="preserve"> regulatory experimentation is vital to </w:t>
      </w:r>
      <w:r>
        <w:rPr>
          <w:u w:val="single"/>
        </w:rPr>
        <w:t>nuclear security</w:t>
      </w:r>
      <w:r>
        <w:t xml:space="preserve"> – new tech simultaneously increases and decreases the risk – only </w:t>
      </w:r>
      <w:r w:rsidRPr="003F4C1B">
        <w:rPr>
          <w:u w:val="single"/>
        </w:rPr>
        <w:t>effective regulation</w:t>
      </w:r>
      <w:r>
        <w:t xml:space="preserve"> solves</w:t>
      </w:r>
    </w:p>
    <w:p w14:paraId="6C26FDBF" w14:textId="77777777" w:rsidR="00BF28A7" w:rsidRPr="0023222A" w:rsidRDefault="00BF28A7" w:rsidP="00BF28A7">
      <w:r w:rsidRPr="0023222A">
        <w:rPr>
          <w:rStyle w:val="Style13ptBold"/>
        </w:rPr>
        <w:t>Roth 21</w:t>
      </w:r>
      <w:r>
        <w:t xml:space="preserve"> [Nickolas Roth is director of the Stimson Center’s Nuclear Security Program and International Nuclear Security Forum, Master of Public Policy from the University of Maryland, 10-5-2021 https://www.stimson.org/2021/a-multilevel-approach-to-addressing-emerging-technologies-in-nuclear-security/]</w:t>
      </w:r>
    </w:p>
    <w:p w14:paraId="2EE172C9" w14:textId="77777777" w:rsidR="00BF28A7" w:rsidRDefault="00BF28A7" w:rsidP="00BF28A7">
      <w:r>
        <w:t>Risks and opportunities</w:t>
      </w:r>
    </w:p>
    <w:p w14:paraId="19FD602A" w14:textId="77777777" w:rsidR="00BF28A7" w:rsidRDefault="00BF28A7" w:rsidP="00BF28A7">
      <w:r w:rsidRPr="006323DA">
        <w:rPr>
          <w:rStyle w:val="StyleUnderline"/>
          <w:highlight w:val="cyan"/>
        </w:rPr>
        <w:t>Emerging tech</w:t>
      </w:r>
      <w:r w:rsidRPr="006323DA">
        <w:rPr>
          <w:rStyle w:val="StyleUnderline"/>
        </w:rPr>
        <w:t xml:space="preserve">nologies </w:t>
      </w:r>
      <w:r w:rsidRPr="006323DA">
        <w:rPr>
          <w:rStyle w:val="StyleUnderline"/>
          <w:highlight w:val="cyan"/>
        </w:rPr>
        <w:t>present</w:t>
      </w:r>
      <w:r w:rsidRPr="006323DA">
        <w:rPr>
          <w:rStyle w:val="StyleUnderline"/>
        </w:rPr>
        <w:t xml:space="preserve"> a range of</w:t>
      </w:r>
      <w:r>
        <w:t xml:space="preserve"> </w:t>
      </w:r>
      <w:r w:rsidRPr="006323DA">
        <w:rPr>
          <w:rStyle w:val="Emphasis"/>
        </w:rPr>
        <w:t xml:space="preserve">unique </w:t>
      </w:r>
      <w:r w:rsidRPr="006323DA">
        <w:rPr>
          <w:rStyle w:val="Emphasis"/>
          <w:highlight w:val="cyan"/>
        </w:rPr>
        <w:t>risks and opportunities for</w:t>
      </w:r>
      <w:r>
        <w:t xml:space="preserve"> the </w:t>
      </w:r>
      <w:r w:rsidRPr="006323DA">
        <w:rPr>
          <w:rStyle w:val="Emphasis"/>
          <w:highlight w:val="cyan"/>
        </w:rPr>
        <w:t>security of</w:t>
      </w:r>
      <w:r w:rsidRPr="006323DA">
        <w:rPr>
          <w:rStyle w:val="Emphasis"/>
        </w:rPr>
        <w:t xml:space="preserve"> radiological and </w:t>
      </w:r>
      <w:r w:rsidRPr="006323DA">
        <w:rPr>
          <w:rStyle w:val="Emphasis"/>
          <w:highlight w:val="cyan"/>
        </w:rPr>
        <w:t>nuc</w:t>
      </w:r>
      <w:r w:rsidRPr="006323DA">
        <w:rPr>
          <w:rStyle w:val="Emphasis"/>
        </w:rPr>
        <w:t xml:space="preserve">lear </w:t>
      </w:r>
      <w:r w:rsidRPr="006323DA">
        <w:rPr>
          <w:rStyle w:val="Emphasis"/>
          <w:highlight w:val="cyan"/>
        </w:rPr>
        <w:t>materials</w:t>
      </w:r>
      <w:r>
        <w:t xml:space="preserve">, </w:t>
      </w:r>
      <w:r w:rsidRPr="006323DA">
        <w:rPr>
          <w:rStyle w:val="StyleUnderline"/>
        </w:rPr>
        <w:t>both from operational and institutional points of view. In some cases</w:t>
      </w:r>
      <w:r>
        <w:t xml:space="preserve">, </w:t>
      </w:r>
      <w:r w:rsidRPr="003F4C1B">
        <w:rPr>
          <w:rStyle w:val="StyleUnderline"/>
          <w:highlight w:val="cyan"/>
        </w:rPr>
        <w:t>tech</w:t>
      </w:r>
      <w:r w:rsidRPr="006323DA">
        <w:rPr>
          <w:rStyle w:val="StyleUnderline"/>
        </w:rPr>
        <w:t xml:space="preserve">nologies </w:t>
      </w:r>
      <w:r w:rsidRPr="003F4C1B">
        <w:rPr>
          <w:rStyle w:val="StyleUnderline"/>
          <w:highlight w:val="cyan"/>
        </w:rPr>
        <w:t>that mature</w:t>
      </w:r>
      <w:r>
        <w:t xml:space="preserve"> </w:t>
      </w:r>
      <w:r w:rsidRPr="006323DA">
        <w:rPr>
          <w:rStyle w:val="StyleUnderline"/>
        </w:rPr>
        <w:t>and</w:t>
      </w:r>
      <w:r>
        <w:t xml:space="preserve"> become </w:t>
      </w:r>
      <w:r w:rsidRPr="006323DA">
        <w:t>more</w:t>
      </w:r>
      <w:r>
        <w:t xml:space="preserve"> easily accessible to adversaries </w:t>
      </w:r>
      <w:r w:rsidRPr="003F4C1B">
        <w:rPr>
          <w:rStyle w:val="StyleUnderline"/>
          <w:highlight w:val="cyan"/>
        </w:rPr>
        <w:t>can</w:t>
      </w:r>
      <w:r w:rsidRPr="003F4C1B">
        <w:rPr>
          <w:highlight w:val="cyan"/>
        </w:rPr>
        <w:t xml:space="preserve"> </w:t>
      </w:r>
      <w:r w:rsidRPr="003F4C1B">
        <w:rPr>
          <w:rStyle w:val="StyleUnderline"/>
          <w:highlight w:val="cyan"/>
        </w:rPr>
        <w:t>close</w:t>
      </w:r>
      <w:r w:rsidRPr="006323DA">
        <w:rPr>
          <w:rStyle w:val="StyleUnderline"/>
        </w:rPr>
        <w:t xml:space="preserve"> capability </w:t>
      </w:r>
      <w:r w:rsidRPr="003F4C1B">
        <w:rPr>
          <w:rStyle w:val="StyleUnderline"/>
          <w:highlight w:val="cyan"/>
        </w:rPr>
        <w:t>gaps</w:t>
      </w:r>
      <w:r w:rsidRPr="006323DA">
        <w:rPr>
          <w:rStyle w:val="StyleUnderline"/>
        </w:rPr>
        <w:t xml:space="preserve"> </w:t>
      </w:r>
      <w:r w:rsidRPr="003F4C1B">
        <w:rPr>
          <w:rStyle w:val="StyleUnderline"/>
          <w:highlight w:val="cyan"/>
        </w:rPr>
        <w:t>that</w:t>
      </w:r>
      <w:r w:rsidRPr="006323DA">
        <w:rPr>
          <w:rStyle w:val="StyleUnderline"/>
        </w:rPr>
        <w:t xml:space="preserve"> would </w:t>
      </w:r>
      <w:r w:rsidRPr="003F4C1B">
        <w:rPr>
          <w:rStyle w:val="StyleUnderline"/>
          <w:highlight w:val="cyan"/>
        </w:rPr>
        <w:t>otherwise prevent</w:t>
      </w:r>
      <w:r w:rsidRPr="006323DA">
        <w:rPr>
          <w:rStyle w:val="StyleUnderline"/>
        </w:rPr>
        <w:t xml:space="preserve"> material </w:t>
      </w:r>
      <w:r w:rsidRPr="003F4C1B">
        <w:rPr>
          <w:rStyle w:val="StyleUnderline"/>
          <w:highlight w:val="cyan"/>
        </w:rPr>
        <w:t>theft</w:t>
      </w:r>
      <w:r w:rsidRPr="006323DA">
        <w:rPr>
          <w:rStyle w:val="StyleUnderline"/>
        </w:rPr>
        <w:t xml:space="preserve"> or sabotage</w:t>
      </w:r>
      <w:r>
        <w:t xml:space="preserve">. </w:t>
      </w:r>
      <w:r w:rsidRPr="003F4C1B">
        <w:rPr>
          <w:rStyle w:val="StyleUnderline"/>
          <w:highlight w:val="cyan"/>
        </w:rPr>
        <w:t>Others</w:t>
      </w:r>
      <w:r>
        <w:t xml:space="preserve"> </w:t>
      </w:r>
      <w:r w:rsidRPr="006323DA">
        <w:rPr>
          <w:rStyle w:val="StyleUnderline"/>
        </w:rPr>
        <w:t xml:space="preserve">have the potential to </w:t>
      </w:r>
      <w:r w:rsidRPr="003F4C1B">
        <w:rPr>
          <w:rStyle w:val="StyleUnderline"/>
          <w:highlight w:val="cyan"/>
        </w:rPr>
        <w:t>strengthen</w:t>
      </w:r>
      <w:r w:rsidRPr="006323DA">
        <w:rPr>
          <w:rStyle w:val="StyleUnderline"/>
        </w:rPr>
        <w:t xml:space="preserve"> </w:t>
      </w:r>
      <w:r w:rsidRPr="003F4C1B">
        <w:rPr>
          <w:rStyle w:val="StyleUnderline"/>
          <w:highlight w:val="cyan"/>
        </w:rPr>
        <w:t>physical protection</w:t>
      </w:r>
      <w:r w:rsidRPr="006323DA">
        <w:rPr>
          <w:rStyle w:val="StyleUnderline"/>
        </w:rPr>
        <w:t xml:space="preserve"> capabilities</w:t>
      </w:r>
      <w:r>
        <w:t xml:space="preserve">, </w:t>
      </w:r>
      <w:r w:rsidRPr="003F4C1B">
        <w:rPr>
          <w:rStyle w:val="StyleUnderline"/>
          <w:highlight w:val="cyan"/>
        </w:rPr>
        <w:t>but only after</w:t>
      </w:r>
      <w:r w:rsidRPr="006323DA">
        <w:rPr>
          <w:rStyle w:val="StyleUnderline"/>
        </w:rPr>
        <w:t xml:space="preserve"> development, implementation and </w:t>
      </w:r>
      <w:r w:rsidRPr="003F4C1B">
        <w:rPr>
          <w:rStyle w:val="StyleUnderline"/>
          <w:highlight w:val="cyan"/>
        </w:rPr>
        <w:t>integration</w:t>
      </w:r>
      <w:r w:rsidRPr="006323DA">
        <w:rPr>
          <w:rStyle w:val="StyleUnderline"/>
        </w:rPr>
        <w:t xml:space="preserve"> into existing plans and procedures.</w:t>
      </w:r>
      <w:r>
        <w:t xml:space="preserve"> Because the potential impacts of these technological developments are </w:t>
      </w:r>
      <w:r>
        <w:lastRenderedPageBreak/>
        <w:t>not yet fully understood, they must compete for resources and attention with more immediate and well-defined priorities.</w:t>
      </w:r>
    </w:p>
    <w:p w14:paraId="285EE840" w14:textId="77777777" w:rsidR="00BF28A7" w:rsidRDefault="00BF28A7" w:rsidP="00BF28A7">
      <w:r>
        <w:t xml:space="preserve">The most immediately </w:t>
      </w:r>
      <w:r w:rsidRPr="003F4C1B">
        <w:t>apparent</w:t>
      </w:r>
      <w:r>
        <w:t xml:space="preserve"> </w:t>
      </w:r>
      <w:r w:rsidRPr="003F4C1B">
        <w:rPr>
          <w:rStyle w:val="StyleUnderline"/>
          <w:highlight w:val="cyan"/>
        </w:rPr>
        <w:t>risk is that</w:t>
      </w:r>
      <w:r>
        <w:t xml:space="preserve"> of technological surprise: </w:t>
      </w:r>
      <w:r w:rsidRPr="006323DA">
        <w:rPr>
          <w:rStyle w:val="StyleUnderline"/>
        </w:rPr>
        <w:t xml:space="preserve">a </w:t>
      </w:r>
      <w:r w:rsidRPr="003F4C1B">
        <w:rPr>
          <w:rStyle w:val="StyleUnderline"/>
          <w:highlight w:val="cyan"/>
        </w:rPr>
        <w:t>novel</w:t>
      </w:r>
      <w:r w:rsidRPr="006323DA">
        <w:rPr>
          <w:rStyle w:val="StyleUnderline"/>
        </w:rPr>
        <w:t xml:space="preserve"> application of an </w:t>
      </w:r>
      <w:r w:rsidRPr="003F4C1B">
        <w:rPr>
          <w:rStyle w:val="StyleUnderline"/>
          <w:highlight w:val="cyan"/>
        </w:rPr>
        <w:t>emerging tech</w:t>
      </w:r>
      <w:r w:rsidRPr="006323DA">
        <w:rPr>
          <w:rStyle w:val="StyleUnderline"/>
        </w:rPr>
        <w:t xml:space="preserve">nology </w:t>
      </w:r>
      <w:r>
        <w:t xml:space="preserve">that </w:t>
      </w:r>
      <w:r w:rsidRPr="003F4C1B">
        <w:rPr>
          <w:rStyle w:val="StyleUnderline"/>
          <w:highlight w:val="cyan"/>
        </w:rPr>
        <w:t>presents a threat to</w:t>
      </w:r>
      <w:r w:rsidRPr="006323DA">
        <w:rPr>
          <w:rStyle w:val="StyleUnderline"/>
        </w:rPr>
        <w:t xml:space="preserve"> radiological and nuclear R/N material </w:t>
      </w:r>
      <w:r w:rsidRPr="003F4C1B">
        <w:rPr>
          <w:rStyle w:val="StyleUnderline"/>
          <w:highlight w:val="cyan"/>
        </w:rPr>
        <w:t>security</w:t>
      </w:r>
      <w:r>
        <w:t xml:space="preserve"> </w:t>
      </w:r>
      <w:r w:rsidRPr="003F4C1B">
        <w:rPr>
          <w:rStyle w:val="StyleUnderline"/>
          <w:highlight w:val="cyan"/>
        </w:rPr>
        <w:t>that</w:t>
      </w:r>
      <w:r w:rsidRPr="006323DA">
        <w:rPr>
          <w:rStyle w:val="StyleUnderline"/>
        </w:rPr>
        <w:t xml:space="preserve"> planners and </w:t>
      </w:r>
      <w:r w:rsidRPr="003F4C1B">
        <w:rPr>
          <w:rStyle w:val="StyleUnderline"/>
          <w:highlight w:val="cyan"/>
        </w:rPr>
        <w:t>regulators fail to anticipate</w:t>
      </w:r>
      <w:r>
        <w:t xml:space="preserve">, </w:t>
      </w:r>
      <w:r w:rsidRPr="006323DA">
        <w:rPr>
          <w:rStyle w:val="StyleUnderline"/>
        </w:rPr>
        <w:t xml:space="preserve">suddenly </w:t>
      </w:r>
      <w:r w:rsidRPr="003F4C1B">
        <w:rPr>
          <w:rStyle w:val="StyleUnderline"/>
          <w:highlight w:val="cyan"/>
        </w:rPr>
        <w:t>leaving</w:t>
      </w:r>
      <w:r w:rsidRPr="006323DA">
        <w:rPr>
          <w:rStyle w:val="StyleUnderline"/>
        </w:rPr>
        <w:t xml:space="preserve"> </w:t>
      </w:r>
      <w:r w:rsidRPr="003F4C1B">
        <w:rPr>
          <w:rStyle w:val="StyleUnderline"/>
          <w:highlight w:val="cyan"/>
        </w:rPr>
        <w:t>material vulnerable</w:t>
      </w:r>
      <w:r w:rsidRPr="006323DA">
        <w:rPr>
          <w:rStyle w:val="StyleUnderline"/>
        </w:rPr>
        <w:t xml:space="preserve"> </w:t>
      </w:r>
      <w:r w:rsidRPr="003F4C1B">
        <w:rPr>
          <w:rStyle w:val="StyleUnderline"/>
          <w:highlight w:val="cyan"/>
        </w:rPr>
        <w:t>to theft</w:t>
      </w:r>
      <w:r w:rsidRPr="006323DA">
        <w:rPr>
          <w:rStyle w:val="StyleUnderline"/>
        </w:rPr>
        <w:t xml:space="preserve"> or sabotage and operators without a way to address it. </w:t>
      </w:r>
      <w:r>
        <w:t xml:space="preserve">For example, recent attacks using Unmanned Aerial Systems (UAS) such recent attacks against oil processing facilities in Saudi Arabia demonstrate the vulnerability of even well-defended targets against a new adversary capability for which they lack effective countermeasures.3 4 </w:t>
      </w:r>
      <w:r w:rsidRPr="006323DA">
        <w:rPr>
          <w:rStyle w:val="StyleUnderline"/>
        </w:rPr>
        <w:t xml:space="preserve">Technological </w:t>
      </w:r>
      <w:r w:rsidRPr="003F4C1B">
        <w:rPr>
          <w:rStyle w:val="StyleUnderline"/>
          <w:highlight w:val="cyan"/>
        </w:rPr>
        <w:t>surprise is</w:t>
      </w:r>
      <w:r w:rsidRPr="006323DA">
        <w:rPr>
          <w:rStyle w:val="StyleUnderline"/>
        </w:rPr>
        <w:t xml:space="preserve"> an </w:t>
      </w:r>
      <w:r w:rsidRPr="003F4C1B">
        <w:rPr>
          <w:rStyle w:val="StyleUnderline"/>
          <w:highlight w:val="cyan"/>
        </w:rPr>
        <w:t>ever- present risk</w:t>
      </w:r>
      <w:r w:rsidRPr="006323DA">
        <w:rPr>
          <w:rStyle w:val="StyleUnderline"/>
        </w:rPr>
        <w:t xml:space="preserve"> </w:t>
      </w:r>
      <w:r w:rsidRPr="003F4C1B">
        <w:rPr>
          <w:rStyle w:val="StyleUnderline"/>
          <w:highlight w:val="cyan"/>
        </w:rPr>
        <w:t>in emerging tech</w:t>
      </w:r>
      <w:r w:rsidRPr="006323DA">
        <w:rPr>
          <w:rStyle w:val="StyleUnderline"/>
        </w:rPr>
        <w:t>nologies</w:t>
      </w:r>
      <w:r>
        <w:t xml:space="preserve"> </w:t>
      </w:r>
      <w:r w:rsidRPr="006323DA">
        <w:rPr>
          <w:rStyle w:val="StyleUnderline"/>
        </w:rPr>
        <w:t>because they often result from the convergence of multiple lines of technical development</w:t>
      </w:r>
      <w:r>
        <w:t xml:space="preserve"> into an application whose effectiveness may not become apparent until used by an adversary.</w:t>
      </w:r>
    </w:p>
    <w:p w14:paraId="5C00B38B" w14:textId="77777777" w:rsidR="00BF28A7" w:rsidRDefault="00BF28A7" w:rsidP="00BF28A7">
      <w:r w:rsidRPr="003F4C1B">
        <w:rPr>
          <w:rStyle w:val="StyleUnderline"/>
          <w:highlight w:val="cyan"/>
        </w:rPr>
        <w:t>Another</w:t>
      </w:r>
      <w:r>
        <w:t xml:space="preserve"> related </w:t>
      </w:r>
      <w:r w:rsidRPr="003F4C1B">
        <w:rPr>
          <w:rStyle w:val="StyleUnderline"/>
          <w:highlight w:val="cyan"/>
        </w:rPr>
        <w:t>risk</w:t>
      </w:r>
      <w:r>
        <w:t xml:space="preserve"> that emerging technologies present </w:t>
      </w:r>
      <w:r w:rsidRPr="003F4C1B">
        <w:rPr>
          <w:rStyle w:val="StyleUnderline"/>
          <w:highlight w:val="cyan"/>
        </w:rPr>
        <w:t>is</w:t>
      </w:r>
      <w:r w:rsidRPr="006323DA">
        <w:rPr>
          <w:rStyle w:val="StyleUnderline"/>
        </w:rPr>
        <w:t xml:space="preserve"> the introduction of </w:t>
      </w:r>
      <w:r w:rsidRPr="003F4C1B">
        <w:rPr>
          <w:rStyle w:val="StyleUnderline"/>
          <w:highlight w:val="cyan"/>
        </w:rPr>
        <w:t>new vulnerabilities</w:t>
      </w:r>
      <w:r w:rsidRPr="006323DA">
        <w:rPr>
          <w:rStyle w:val="StyleUnderline"/>
        </w:rPr>
        <w:t xml:space="preserve"> </w:t>
      </w:r>
      <w:r w:rsidRPr="003F4C1B">
        <w:rPr>
          <w:rStyle w:val="StyleUnderline"/>
          <w:highlight w:val="cyan"/>
        </w:rPr>
        <w:t>as emerging tech</w:t>
      </w:r>
      <w:r w:rsidRPr="006323DA">
        <w:rPr>
          <w:rStyle w:val="StyleUnderline"/>
        </w:rPr>
        <w:t xml:space="preserve">nologies </w:t>
      </w:r>
      <w:r w:rsidRPr="003F4C1B">
        <w:rPr>
          <w:rStyle w:val="StyleUnderline"/>
          <w:highlight w:val="cyan"/>
        </w:rPr>
        <w:t>are adopted</w:t>
      </w:r>
      <w:r w:rsidRPr="006323DA">
        <w:rPr>
          <w:rStyle w:val="StyleUnderline"/>
        </w:rPr>
        <w:t xml:space="preserve"> at various points in R/N material production, storage and use</w:t>
      </w:r>
      <w:r>
        <w:t xml:space="preserve">. </w:t>
      </w:r>
      <w:r w:rsidRPr="006323DA">
        <w:rPr>
          <w:rStyle w:val="StyleUnderline"/>
        </w:rPr>
        <w:t>Technologies</w:t>
      </w:r>
      <w:r>
        <w:t xml:space="preserve"> </w:t>
      </w:r>
      <w:r w:rsidRPr="006323DA">
        <w:rPr>
          <w:rStyle w:val="StyleUnderline"/>
        </w:rPr>
        <w:t>that</w:t>
      </w:r>
      <w:r>
        <w:t xml:space="preserve"> </w:t>
      </w:r>
      <w:r w:rsidRPr="006323DA">
        <w:rPr>
          <w:rStyle w:val="StyleUnderline"/>
        </w:rPr>
        <w:t>enable</w:t>
      </w:r>
      <w:r>
        <w:t xml:space="preserve"> </w:t>
      </w:r>
      <w:r w:rsidRPr="006323DA">
        <w:rPr>
          <w:rStyle w:val="StyleUnderline"/>
        </w:rPr>
        <w:t xml:space="preserve">increased </w:t>
      </w:r>
      <w:r w:rsidRPr="003F4C1B">
        <w:rPr>
          <w:rStyle w:val="StyleUnderline"/>
          <w:highlight w:val="cyan"/>
        </w:rPr>
        <w:t>digitalization</w:t>
      </w:r>
      <w:r w:rsidRPr="006323DA">
        <w:rPr>
          <w:rStyle w:val="StyleUnderline"/>
        </w:rPr>
        <w:t xml:space="preserve">, </w:t>
      </w:r>
      <w:r w:rsidRPr="003F4C1B">
        <w:rPr>
          <w:rStyle w:val="StyleUnderline"/>
          <w:highlight w:val="cyan"/>
        </w:rPr>
        <w:t>connectivity</w:t>
      </w:r>
      <w:r w:rsidRPr="006323DA">
        <w:rPr>
          <w:rStyle w:val="StyleUnderline"/>
        </w:rPr>
        <w:t xml:space="preserve"> </w:t>
      </w:r>
      <w:r w:rsidRPr="003F4C1B">
        <w:rPr>
          <w:rStyle w:val="StyleUnderline"/>
          <w:highlight w:val="cyan"/>
        </w:rPr>
        <w:t>and automation</w:t>
      </w:r>
      <w:r>
        <w:t xml:space="preserve"> </w:t>
      </w:r>
      <w:r w:rsidRPr="003F4C1B">
        <w:rPr>
          <w:rStyle w:val="StyleUnderline"/>
          <w:highlight w:val="cyan"/>
        </w:rPr>
        <w:t>can improve</w:t>
      </w:r>
      <w:r>
        <w:t xml:space="preserve"> the </w:t>
      </w:r>
      <w:r w:rsidRPr="003F4C1B">
        <w:rPr>
          <w:rStyle w:val="StyleUnderline"/>
          <w:highlight w:val="cyan"/>
        </w:rPr>
        <w:t>efficiency</w:t>
      </w:r>
      <w:r w:rsidRPr="006323DA">
        <w:rPr>
          <w:rStyle w:val="StyleUnderline"/>
        </w:rPr>
        <w:t xml:space="preserve"> of nuclear power plants, </w:t>
      </w:r>
      <w:r w:rsidRPr="003F4C1B">
        <w:rPr>
          <w:rStyle w:val="StyleUnderline"/>
          <w:highlight w:val="cyan"/>
        </w:rPr>
        <w:t>but</w:t>
      </w:r>
      <w:r>
        <w:t xml:space="preserve"> they also </w:t>
      </w:r>
      <w:r w:rsidRPr="003F4C1B">
        <w:rPr>
          <w:rStyle w:val="StyleUnderline"/>
          <w:highlight w:val="cyan"/>
        </w:rPr>
        <w:t>underscore</w:t>
      </w:r>
      <w:r>
        <w:t xml:space="preserve"> the </w:t>
      </w:r>
      <w:r w:rsidRPr="003F4C1B">
        <w:rPr>
          <w:rStyle w:val="StyleUnderline"/>
          <w:highlight w:val="cyan"/>
        </w:rPr>
        <w:t>challenge</w:t>
      </w:r>
      <w:r>
        <w:t xml:space="preserve"> </w:t>
      </w:r>
      <w:r w:rsidRPr="006323DA">
        <w:rPr>
          <w:rStyle w:val="StyleUnderline"/>
        </w:rPr>
        <w:t>that</w:t>
      </w:r>
      <w:r>
        <w:t xml:space="preserve"> </w:t>
      </w:r>
      <w:r w:rsidRPr="006323DA">
        <w:rPr>
          <w:rStyle w:val="StyleUnderline"/>
        </w:rPr>
        <w:t>new attack surfaces represent</w:t>
      </w:r>
      <w:r>
        <w:t xml:space="preserve">. Although there have been no known successful cyberattacks that successfully compromised the operational controls of nuclear power plants, </w:t>
      </w:r>
      <w:r w:rsidRPr="006323DA">
        <w:rPr>
          <w:rStyle w:val="StyleUnderline"/>
        </w:rPr>
        <w:t>malware and software malfunctions have previously rendered key monitoring systems inaccessible</w:t>
      </w:r>
      <w:r>
        <w:t xml:space="preserve">5 </w:t>
      </w:r>
      <w:r w:rsidRPr="006323DA">
        <w:rPr>
          <w:rStyle w:val="StyleUnderline"/>
        </w:rPr>
        <w:t>and infected internal networks at nuclear plants</w:t>
      </w:r>
      <w:r>
        <w:t xml:space="preserve">.6 Other </w:t>
      </w:r>
      <w:r w:rsidRPr="003F4C1B">
        <w:rPr>
          <w:rStyle w:val="StyleUnderline"/>
          <w:highlight w:val="cyan"/>
        </w:rPr>
        <w:t>cyberattacks</w:t>
      </w:r>
      <w:r>
        <w:t xml:space="preserve"> </w:t>
      </w:r>
      <w:r w:rsidRPr="006323DA">
        <w:rPr>
          <w:rStyle w:val="StyleUnderline"/>
        </w:rPr>
        <w:t>against non- nuclear infrastructure</w:t>
      </w:r>
      <w:r>
        <w:t xml:space="preserve">, such as the May 2021 ransomware attack against Colonial Pipeline’s billing system, </w:t>
      </w:r>
      <w:r w:rsidRPr="003F4C1B">
        <w:rPr>
          <w:rStyle w:val="StyleUnderline"/>
          <w:highlight w:val="cyan"/>
        </w:rPr>
        <w:t>demonstrate</w:t>
      </w:r>
      <w:r>
        <w:t xml:space="preserve"> that </w:t>
      </w:r>
      <w:r w:rsidRPr="003F4C1B">
        <w:rPr>
          <w:rStyle w:val="StyleUnderline"/>
          <w:highlight w:val="cyan"/>
        </w:rPr>
        <w:t>attackers need not access</w:t>
      </w:r>
      <w:r w:rsidRPr="006323DA">
        <w:rPr>
          <w:rStyle w:val="StyleUnderline"/>
        </w:rPr>
        <w:t xml:space="preserve"> operational technology </w:t>
      </w:r>
      <w:r w:rsidRPr="003F4C1B">
        <w:rPr>
          <w:rStyle w:val="StyleUnderline"/>
          <w:highlight w:val="cyan"/>
        </w:rPr>
        <w:t>systems</w:t>
      </w:r>
      <w:r w:rsidRPr="006323DA">
        <w:rPr>
          <w:rStyle w:val="StyleUnderline"/>
        </w:rPr>
        <w:t xml:space="preserve"> </w:t>
      </w:r>
      <w:r w:rsidRPr="003F4C1B">
        <w:rPr>
          <w:rStyle w:val="StyleUnderline"/>
          <w:highlight w:val="cyan"/>
        </w:rPr>
        <w:t>to</w:t>
      </w:r>
      <w:r w:rsidRPr="006323DA">
        <w:rPr>
          <w:rStyle w:val="StyleUnderline"/>
        </w:rPr>
        <w:t xml:space="preserve"> severely </w:t>
      </w:r>
      <w:r w:rsidRPr="003F4C1B">
        <w:rPr>
          <w:rStyle w:val="StyleUnderline"/>
          <w:highlight w:val="cyan"/>
        </w:rPr>
        <w:t>impact op</w:t>
      </w:r>
      <w:r w:rsidRPr="006323DA">
        <w:rPr>
          <w:rStyle w:val="StyleUnderline"/>
        </w:rPr>
        <w:t>eration</w:t>
      </w:r>
      <w:r w:rsidRPr="003F4C1B">
        <w:rPr>
          <w:rStyle w:val="StyleUnderline"/>
          <w:highlight w:val="cyan"/>
        </w:rPr>
        <w:t>s</w:t>
      </w:r>
      <w:r>
        <w:t>.7</w:t>
      </w:r>
    </w:p>
    <w:p w14:paraId="21F4C299" w14:textId="77777777" w:rsidR="00BF28A7" w:rsidRDefault="00BF28A7" w:rsidP="00BF28A7">
      <w:r w:rsidRPr="006323DA">
        <w:rPr>
          <w:rStyle w:val="StyleUnderline"/>
        </w:rPr>
        <w:t xml:space="preserve">The risk of </w:t>
      </w:r>
      <w:r w:rsidRPr="003F4C1B">
        <w:rPr>
          <w:rStyle w:val="StyleUnderline"/>
          <w:highlight w:val="cyan"/>
        </w:rPr>
        <w:t>missed opportunities to harness</w:t>
      </w:r>
      <w:r w:rsidRPr="006323DA">
        <w:rPr>
          <w:rStyle w:val="StyleUnderline"/>
        </w:rPr>
        <w:t xml:space="preserve"> positive effects of </w:t>
      </w:r>
      <w:r w:rsidRPr="003F4C1B">
        <w:rPr>
          <w:rStyle w:val="StyleUnderline"/>
          <w:highlight w:val="cyan"/>
        </w:rPr>
        <w:t>emerging tech</w:t>
      </w:r>
      <w:r w:rsidRPr="006323DA">
        <w:rPr>
          <w:rStyle w:val="StyleUnderline"/>
        </w:rPr>
        <w:t>nologies</w:t>
      </w:r>
      <w:r>
        <w:t xml:space="preserve"> </w:t>
      </w:r>
      <w:r w:rsidRPr="003F4C1B">
        <w:rPr>
          <w:rStyle w:val="StyleUnderline"/>
          <w:highlight w:val="cyan"/>
        </w:rPr>
        <w:t>remains</w:t>
      </w:r>
      <w:r>
        <w:t xml:space="preserve"> an </w:t>
      </w:r>
      <w:r w:rsidRPr="003F4C1B">
        <w:rPr>
          <w:rStyle w:val="StyleUnderline"/>
          <w:highlight w:val="cyan"/>
        </w:rPr>
        <w:t>important</w:t>
      </w:r>
      <w:r>
        <w:t xml:space="preserve"> one for the R/N security mission space, </w:t>
      </w:r>
      <w:r w:rsidRPr="006323DA">
        <w:rPr>
          <w:rStyle w:val="StyleUnderline"/>
        </w:rPr>
        <w:t xml:space="preserve">particularly because of safety and security concerns </w:t>
      </w:r>
      <w:r>
        <w:t xml:space="preserve">and implementation procedures that </w:t>
      </w:r>
      <w:r w:rsidRPr="006323DA">
        <w:rPr>
          <w:rStyle w:val="StyleUnderline"/>
        </w:rPr>
        <w:t>may inhibit technology adoption and integration</w:t>
      </w:r>
      <w:r>
        <w:t xml:space="preserve"> into physical protection systems (PPS) or other security infrastructure. </w:t>
      </w:r>
      <w:r w:rsidRPr="006323DA">
        <w:rPr>
          <w:rStyle w:val="StyleUnderline"/>
        </w:rPr>
        <w:t xml:space="preserve">Longstanding </w:t>
      </w:r>
      <w:r w:rsidRPr="003F4C1B">
        <w:rPr>
          <w:rStyle w:val="StyleUnderline"/>
          <w:highlight w:val="cyan"/>
        </w:rPr>
        <w:t>challenges to</w:t>
      </w:r>
      <w:r>
        <w:t xml:space="preserve"> R/N </w:t>
      </w:r>
      <w:r w:rsidRPr="003F4C1B">
        <w:rPr>
          <w:rStyle w:val="StyleUnderline"/>
          <w:highlight w:val="cyan"/>
        </w:rPr>
        <w:t>security</w:t>
      </w:r>
      <w:r>
        <w:t xml:space="preserve">, such as the effect of cognitive stress and fatigue on security personnel,8 insider threats,9 and the challenge of providing realistic training for low-frequency security events, </w:t>
      </w:r>
      <w:r w:rsidRPr="003F4C1B">
        <w:rPr>
          <w:rStyle w:val="StyleUnderline"/>
          <w:highlight w:val="cyan"/>
        </w:rPr>
        <w:t>may lessen as emerging tech</w:t>
      </w:r>
      <w:r w:rsidRPr="006323DA">
        <w:rPr>
          <w:rStyle w:val="StyleUnderline"/>
        </w:rPr>
        <w:t xml:space="preserve">nologies </w:t>
      </w:r>
      <w:r w:rsidRPr="003F4C1B">
        <w:rPr>
          <w:rStyle w:val="StyleUnderline"/>
          <w:highlight w:val="cyan"/>
        </w:rPr>
        <w:t>provide</w:t>
      </w:r>
      <w:r w:rsidRPr="006323DA">
        <w:rPr>
          <w:rStyle w:val="StyleUnderline"/>
        </w:rPr>
        <w:t xml:space="preserve"> more potential </w:t>
      </w:r>
      <w:r w:rsidRPr="003F4C1B">
        <w:rPr>
          <w:rStyle w:val="StyleUnderline"/>
          <w:highlight w:val="cyan"/>
        </w:rPr>
        <w:t>solutions</w:t>
      </w:r>
      <w:r w:rsidRPr="006323DA">
        <w:rPr>
          <w:rStyle w:val="StyleUnderline"/>
        </w:rPr>
        <w:t xml:space="preserve">, </w:t>
      </w:r>
      <w:r w:rsidRPr="003F4C1B">
        <w:rPr>
          <w:rStyle w:val="StyleUnderline"/>
          <w:highlight w:val="cyan"/>
        </w:rPr>
        <w:t>but only if</w:t>
      </w:r>
      <w:r w:rsidRPr="006323DA">
        <w:rPr>
          <w:rStyle w:val="StyleUnderline"/>
        </w:rPr>
        <w:t xml:space="preserve"> those solutions are </w:t>
      </w:r>
      <w:r w:rsidRPr="003F4C1B">
        <w:rPr>
          <w:rStyle w:val="StyleUnderline"/>
          <w:highlight w:val="cyan"/>
        </w:rPr>
        <w:t>identified and implemented</w:t>
      </w:r>
      <w:r w:rsidRPr="006323DA">
        <w:rPr>
          <w:rStyle w:val="StyleUnderline"/>
        </w:rPr>
        <w:t xml:space="preserve"> effectively</w:t>
      </w:r>
      <w:r>
        <w:t xml:space="preserve">. Similarly, opportunities to use UAS in security applications are growing along with the technology’s capabilities,10 but the pace and scope of adoption will ultimately determine the impact of this development on global R/N security. </w:t>
      </w:r>
      <w:r w:rsidRPr="003F4C1B">
        <w:rPr>
          <w:rStyle w:val="StyleUnderline"/>
          <w:highlight w:val="cyan"/>
        </w:rPr>
        <w:t>Failure</w:t>
      </w:r>
      <w:r>
        <w:t xml:space="preserve"> </w:t>
      </w:r>
      <w:r w:rsidRPr="003F4C1B">
        <w:rPr>
          <w:rStyle w:val="StyleUnderline"/>
          <w:highlight w:val="cyan"/>
        </w:rPr>
        <w:t>to apply</w:t>
      </w:r>
      <w:r>
        <w:t xml:space="preserve"> these </w:t>
      </w:r>
      <w:r w:rsidRPr="003F4C1B">
        <w:rPr>
          <w:rStyle w:val="StyleUnderline"/>
          <w:highlight w:val="cyan"/>
        </w:rPr>
        <w:t>innovations</w:t>
      </w:r>
      <w:r w:rsidRPr="003F4C1B">
        <w:rPr>
          <w:highlight w:val="cyan"/>
        </w:rPr>
        <w:t xml:space="preserve"> </w:t>
      </w:r>
      <w:r w:rsidRPr="003F4C1B">
        <w:rPr>
          <w:rStyle w:val="StyleUnderline"/>
          <w:highlight w:val="cyan"/>
        </w:rPr>
        <w:t>to nuclear security</w:t>
      </w:r>
      <w:r w:rsidRPr="006323DA">
        <w:rPr>
          <w:rStyle w:val="StyleUnderline"/>
        </w:rPr>
        <w:t xml:space="preserve"> </w:t>
      </w:r>
      <w:r>
        <w:t xml:space="preserve">will </w:t>
      </w:r>
      <w:r w:rsidRPr="003F4C1B">
        <w:rPr>
          <w:rStyle w:val="StyleUnderline"/>
          <w:highlight w:val="cyan"/>
        </w:rPr>
        <w:t>leave</w:t>
      </w:r>
      <w:r w:rsidRPr="003F4C1B">
        <w:rPr>
          <w:highlight w:val="cyan"/>
        </w:rPr>
        <w:t xml:space="preserve"> </w:t>
      </w:r>
      <w:r w:rsidRPr="003F4C1B">
        <w:rPr>
          <w:rStyle w:val="StyleUnderline"/>
          <w:highlight w:val="cyan"/>
        </w:rPr>
        <w:t>material</w:t>
      </w:r>
      <w:r>
        <w:t xml:space="preserve"> </w:t>
      </w:r>
      <w:r w:rsidRPr="003F4C1B">
        <w:rPr>
          <w:rStyle w:val="StyleUnderline"/>
          <w:highlight w:val="cyan"/>
        </w:rPr>
        <w:t>at unnecessary risk</w:t>
      </w:r>
      <w:r w:rsidRPr="003F4C1B">
        <w:rPr>
          <w:highlight w:val="cyan"/>
        </w:rPr>
        <w:t>.</w:t>
      </w:r>
    </w:p>
    <w:p w14:paraId="45DA3F06" w14:textId="77777777" w:rsidR="00BF28A7" w:rsidRPr="00A772EB" w:rsidRDefault="00BF28A7" w:rsidP="00BF28A7">
      <w:pPr>
        <w:pStyle w:val="Heading4"/>
      </w:pPr>
      <w:bookmarkStart w:id="0" w:name="_Hlk97376253"/>
      <w:r>
        <w:t xml:space="preserve">Single terrorist use is </w:t>
      </w:r>
      <w:r w:rsidRPr="00A772EB">
        <w:rPr>
          <w:u w:val="single"/>
        </w:rPr>
        <w:t>likely</w:t>
      </w:r>
      <w:r>
        <w:t xml:space="preserve"> and </w:t>
      </w:r>
      <w:r w:rsidRPr="00A772EB">
        <w:rPr>
          <w:u w:val="single"/>
        </w:rPr>
        <w:t>even a crude device</w:t>
      </w:r>
      <w:r>
        <w:t xml:space="preserve"> kills a </w:t>
      </w:r>
      <w:r w:rsidRPr="009A7238">
        <w:rPr>
          <w:u w:val="single"/>
        </w:rPr>
        <w:t>million people</w:t>
      </w:r>
      <w:r>
        <w:t xml:space="preserve">, causes </w:t>
      </w:r>
      <w:r>
        <w:rPr>
          <w:u w:val="single"/>
        </w:rPr>
        <w:t>nuc</w:t>
      </w:r>
      <w:r w:rsidRPr="009A7238">
        <w:rPr>
          <w:u w:val="single"/>
        </w:rPr>
        <w:t xml:space="preserve"> war</w:t>
      </w:r>
      <w:r>
        <w:t xml:space="preserve"> and </w:t>
      </w:r>
      <w:r w:rsidRPr="009A7238">
        <w:rPr>
          <w:u w:val="single"/>
        </w:rPr>
        <w:t xml:space="preserve">collapses the </w:t>
      </w:r>
      <w:r>
        <w:rPr>
          <w:u w:val="single"/>
        </w:rPr>
        <w:t>international</w:t>
      </w:r>
      <w:r w:rsidRPr="009A7238">
        <w:rPr>
          <w:u w:val="single"/>
        </w:rPr>
        <w:t xml:space="preserve"> order</w:t>
      </w:r>
    </w:p>
    <w:p w14:paraId="60B0A20B" w14:textId="77777777" w:rsidR="00BF28A7" w:rsidRPr="009A7238" w:rsidRDefault="00BF28A7" w:rsidP="00BF28A7">
      <w:r w:rsidRPr="009A7238">
        <w:rPr>
          <w:rStyle w:val="Style13ptBold"/>
        </w:rPr>
        <w:t>Bunn 17</w:t>
      </w:r>
      <w:r>
        <w:t xml:space="preserve"> [Matthew Bunn is a professor of practice at the Harvard Kennedy School. A former advisor in the White House Office of Science and Technology Policy 9-28-2017 https://thebulletin.org/2017/09/the-effects-of-a-single-terrorist-nuclear-bomb/]</w:t>
      </w:r>
    </w:p>
    <w:p w14:paraId="73456A2B" w14:textId="77777777" w:rsidR="00BF28A7" w:rsidRPr="009A7238" w:rsidRDefault="00BF28A7" w:rsidP="00BF28A7">
      <w:pPr>
        <w:rPr>
          <w:sz w:val="14"/>
        </w:rPr>
      </w:pPr>
      <w:r w:rsidRPr="009A7238">
        <w:rPr>
          <w:sz w:val="14"/>
        </w:rPr>
        <w:t xml:space="preserve">The </w:t>
      </w:r>
      <w:r w:rsidRPr="0071225B">
        <w:rPr>
          <w:rStyle w:val="StyleUnderline"/>
        </w:rPr>
        <w:t>escalating threats</w:t>
      </w:r>
      <w:r w:rsidRPr="009A7238">
        <w:rPr>
          <w:sz w:val="14"/>
        </w:rPr>
        <w:t xml:space="preserve"> between North Korea and the United States </w:t>
      </w:r>
      <w:r w:rsidRPr="0071225B">
        <w:rPr>
          <w:rStyle w:val="StyleUnderline"/>
        </w:rPr>
        <w:t>make it easy to forget</w:t>
      </w:r>
      <w:r w:rsidRPr="009A7238">
        <w:rPr>
          <w:sz w:val="14"/>
        </w:rPr>
        <w:t xml:space="preserve"> the </w:t>
      </w:r>
      <w:r w:rsidRPr="009A7238">
        <w:rPr>
          <w:rStyle w:val="Emphasis"/>
          <w:highlight w:val="cyan"/>
        </w:rPr>
        <w:t>“nuclear nightmare,”</w:t>
      </w:r>
      <w:r w:rsidRPr="009A7238">
        <w:rPr>
          <w:sz w:val="14"/>
        </w:rPr>
        <w:t xml:space="preserve"> as former US Secretary of Defense William J. Perry put it, </w:t>
      </w:r>
      <w:r w:rsidRPr="0071225B">
        <w:rPr>
          <w:rStyle w:val="StyleUnderline"/>
        </w:rPr>
        <w:t>that could result</w:t>
      </w:r>
      <w:r w:rsidRPr="009A7238">
        <w:rPr>
          <w:sz w:val="14"/>
        </w:rPr>
        <w:t xml:space="preserve"> even </w:t>
      </w:r>
      <w:r w:rsidRPr="009A7238">
        <w:rPr>
          <w:rStyle w:val="StyleUnderline"/>
          <w:highlight w:val="cyan"/>
        </w:rPr>
        <w:t>from</w:t>
      </w:r>
      <w:r w:rsidRPr="009A7238">
        <w:rPr>
          <w:sz w:val="14"/>
        </w:rPr>
        <w:t xml:space="preserve"> the </w:t>
      </w:r>
      <w:r w:rsidRPr="0071225B">
        <w:rPr>
          <w:rStyle w:val="StyleUnderline"/>
        </w:rPr>
        <w:t>use</w:t>
      </w:r>
      <w:r w:rsidRPr="009A7238">
        <w:rPr>
          <w:sz w:val="14"/>
        </w:rPr>
        <w:t xml:space="preserve"> </w:t>
      </w:r>
      <w:r w:rsidRPr="0071225B">
        <w:rPr>
          <w:rStyle w:val="StyleUnderline"/>
        </w:rPr>
        <w:t xml:space="preserve">of </w:t>
      </w:r>
      <w:r w:rsidRPr="009A7238">
        <w:rPr>
          <w:rStyle w:val="StyleUnderline"/>
          <w:highlight w:val="cyan"/>
        </w:rPr>
        <w:t>just a</w:t>
      </w:r>
      <w:r w:rsidRPr="009A7238">
        <w:rPr>
          <w:sz w:val="14"/>
          <w:highlight w:val="cyan"/>
        </w:rPr>
        <w:t xml:space="preserve"> </w:t>
      </w:r>
      <w:r w:rsidRPr="009A7238">
        <w:rPr>
          <w:rStyle w:val="Emphasis"/>
          <w:highlight w:val="cyan"/>
        </w:rPr>
        <w:t>single</w:t>
      </w:r>
      <w:r w:rsidRPr="0071225B">
        <w:rPr>
          <w:rStyle w:val="Emphasis"/>
        </w:rPr>
        <w:t xml:space="preserve"> </w:t>
      </w:r>
      <w:r w:rsidRPr="009A7238">
        <w:rPr>
          <w:rStyle w:val="Emphasis"/>
          <w:highlight w:val="cyan"/>
        </w:rPr>
        <w:t>terrorist nuc</w:t>
      </w:r>
      <w:r w:rsidRPr="0071225B">
        <w:rPr>
          <w:rStyle w:val="Emphasis"/>
        </w:rPr>
        <w:t xml:space="preserve">lear </w:t>
      </w:r>
      <w:r w:rsidRPr="009A7238">
        <w:rPr>
          <w:rStyle w:val="Emphasis"/>
          <w:highlight w:val="cyan"/>
        </w:rPr>
        <w:t>bomb</w:t>
      </w:r>
      <w:r w:rsidRPr="009A7238">
        <w:rPr>
          <w:sz w:val="14"/>
        </w:rPr>
        <w:t xml:space="preserve"> in the heart of </w:t>
      </w:r>
      <w:r w:rsidRPr="0071225B">
        <w:rPr>
          <w:rStyle w:val="StyleUnderline"/>
        </w:rPr>
        <w:t>a major city</w:t>
      </w:r>
      <w:r w:rsidRPr="009A7238">
        <w:rPr>
          <w:sz w:val="14"/>
        </w:rPr>
        <w:t>.</w:t>
      </w:r>
    </w:p>
    <w:p w14:paraId="4906DC39" w14:textId="77777777" w:rsidR="00BF28A7" w:rsidRPr="009A7238" w:rsidRDefault="00BF28A7" w:rsidP="00BF28A7">
      <w:pPr>
        <w:rPr>
          <w:sz w:val="14"/>
        </w:rPr>
      </w:pPr>
      <w:r w:rsidRPr="009A7238">
        <w:rPr>
          <w:sz w:val="14"/>
        </w:rPr>
        <w:lastRenderedPageBreak/>
        <w:t xml:space="preserve">At the risk of repeating the vast literature on the tragedies of Hiroshima and Nagasaki—and the substantial literature surrounding nuclear tests and simulations since then—we attempt to spell out here the likely consequences of the explosion of a single terrorist nuclear bomb on a major city, and its subsequent ripple effects on the rest of the planet. Depending on where and when it was detonated, the blast, fire, initial radiation, and long-term radioactive fallout from </w:t>
      </w:r>
      <w:r w:rsidRPr="0071225B">
        <w:rPr>
          <w:rStyle w:val="StyleUnderline"/>
        </w:rPr>
        <w:t>such a bomb could leave the</w:t>
      </w:r>
      <w:r w:rsidRPr="009A7238">
        <w:rPr>
          <w:sz w:val="14"/>
        </w:rPr>
        <w:t xml:space="preserve"> heart of a major </w:t>
      </w:r>
      <w:r w:rsidRPr="0071225B">
        <w:rPr>
          <w:rStyle w:val="StyleUnderline"/>
        </w:rPr>
        <w:t>city a</w:t>
      </w:r>
      <w:r w:rsidRPr="009A7238">
        <w:rPr>
          <w:sz w:val="14"/>
        </w:rPr>
        <w:t xml:space="preserve"> smoldering </w:t>
      </w:r>
      <w:r w:rsidRPr="0071225B">
        <w:rPr>
          <w:rStyle w:val="StyleUnderline"/>
        </w:rPr>
        <w:t>radioactive ruin</w:t>
      </w:r>
      <w:r w:rsidRPr="009A7238">
        <w:rPr>
          <w:sz w:val="14"/>
        </w:rPr>
        <w:t xml:space="preserve">, </w:t>
      </w:r>
      <w:r w:rsidRPr="0071225B">
        <w:rPr>
          <w:rStyle w:val="StyleUnderline"/>
        </w:rPr>
        <w:t>killing</w:t>
      </w:r>
      <w:r w:rsidRPr="009A7238">
        <w:rPr>
          <w:sz w:val="14"/>
        </w:rPr>
        <w:t xml:space="preserve"> tens or </w:t>
      </w:r>
      <w:r w:rsidRPr="0071225B">
        <w:rPr>
          <w:rStyle w:val="Emphasis"/>
        </w:rPr>
        <w:t>hundreds of thousands</w:t>
      </w:r>
      <w:r w:rsidRPr="009A7238">
        <w:rPr>
          <w:sz w:val="14"/>
        </w:rPr>
        <w:t xml:space="preserve"> of people and wounding hundreds of thousands more. </w:t>
      </w:r>
      <w:r w:rsidRPr="0071225B">
        <w:rPr>
          <w:rStyle w:val="StyleUnderline"/>
        </w:rPr>
        <w:t>Vast areas</w:t>
      </w:r>
      <w:r w:rsidRPr="009A7238">
        <w:rPr>
          <w:sz w:val="14"/>
        </w:rPr>
        <w:t xml:space="preserve"> </w:t>
      </w:r>
      <w:r w:rsidRPr="0071225B">
        <w:rPr>
          <w:rStyle w:val="StyleUnderline"/>
        </w:rPr>
        <w:t>would</w:t>
      </w:r>
      <w:r w:rsidRPr="009A7238">
        <w:rPr>
          <w:sz w:val="14"/>
        </w:rPr>
        <w:t xml:space="preserve"> have to </w:t>
      </w:r>
      <w:r w:rsidRPr="0071225B">
        <w:rPr>
          <w:rStyle w:val="StyleUnderline"/>
        </w:rPr>
        <w:t>be</w:t>
      </w:r>
      <w:r w:rsidRPr="009A7238">
        <w:rPr>
          <w:sz w:val="14"/>
        </w:rPr>
        <w:t xml:space="preserve"> evacuated and might be </w:t>
      </w:r>
      <w:r w:rsidRPr="0071225B">
        <w:rPr>
          <w:rStyle w:val="StyleUnderline"/>
        </w:rPr>
        <w:t>uninhabitable</w:t>
      </w:r>
      <w:r w:rsidRPr="009A7238">
        <w:rPr>
          <w:sz w:val="14"/>
        </w:rPr>
        <w:t xml:space="preserve"> </w:t>
      </w:r>
      <w:r w:rsidRPr="0071225B">
        <w:rPr>
          <w:rStyle w:val="StyleUnderline"/>
        </w:rPr>
        <w:t>for years</w:t>
      </w:r>
      <w:r w:rsidRPr="009A7238">
        <w:rPr>
          <w:sz w:val="14"/>
        </w:rPr>
        <w:t xml:space="preserve">. Economic, political, and social </w:t>
      </w:r>
      <w:r w:rsidRPr="0071225B">
        <w:rPr>
          <w:rStyle w:val="StyleUnderline"/>
        </w:rPr>
        <w:t>aftershocks</w:t>
      </w:r>
      <w:r w:rsidRPr="009A7238">
        <w:rPr>
          <w:sz w:val="14"/>
        </w:rPr>
        <w:t xml:space="preserve"> </w:t>
      </w:r>
      <w:r w:rsidRPr="0071225B">
        <w:rPr>
          <w:rStyle w:val="StyleUnderline"/>
        </w:rPr>
        <w:t>would ripple</w:t>
      </w:r>
      <w:r w:rsidRPr="009A7238">
        <w:rPr>
          <w:sz w:val="14"/>
        </w:rPr>
        <w:t xml:space="preserve"> </w:t>
      </w:r>
      <w:r w:rsidRPr="0071225B">
        <w:rPr>
          <w:rStyle w:val="Emphasis"/>
        </w:rPr>
        <w:t>throughout the world</w:t>
      </w:r>
      <w:r w:rsidRPr="009A7238">
        <w:rPr>
          <w:sz w:val="14"/>
        </w:rPr>
        <w:t>. A single terrorist nuclear bomb would change history. The country attacked—and the world—would never be the same.</w:t>
      </w:r>
    </w:p>
    <w:p w14:paraId="273B4010" w14:textId="77777777" w:rsidR="00BF28A7" w:rsidRPr="009A7238" w:rsidRDefault="00BF28A7" w:rsidP="00BF28A7">
      <w:pPr>
        <w:rPr>
          <w:sz w:val="14"/>
        </w:rPr>
      </w:pPr>
      <w:r w:rsidRPr="009A7238">
        <w:rPr>
          <w:sz w:val="14"/>
        </w:rPr>
        <w:t xml:space="preserve">The idea of terrorists accomplishing such a thing is, unfortunately, not out of the question; </w:t>
      </w:r>
      <w:r w:rsidRPr="009A7238">
        <w:rPr>
          <w:rStyle w:val="StyleUnderline"/>
          <w:highlight w:val="cyan"/>
        </w:rPr>
        <w:t>it is</w:t>
      </w:r>
      <w:r w:rsidRPr="0071225B">
        <w:rPr>
          <w:rStyle w:val="StyleUnderline"/>
        </w:rPr>
        <w:t xml:space="preserve"> far </w:t>
      </w:r>
      <w:r w:rsidRPr="009A7238">
        <w:rPr>
          <w:rStyle w:val="StyleUnderline"/>
          <w:highlight w:val="cyan"/>
        </w:rPr>
        <w:t>easier to make a crude</w:t>
      </w:r>
      <w:r w:rsidRPr="009A7238">
        <w:rPr>
          <w:sz w:val="14"/>
        </w:rPr>
        <w:t xml:space="preserve">, unsafe, unreliable </w:t>
      </w:r>
      <w:r w:rsidRPr="0071225B">
        <w:rPr>
          <w:rStyle w:val="StyleUnderline"/>
        </w:rPr>
        <w:t xml:space="preserve">nuclear </w:t>
      </w:r>
      <w:r w:rsidRPr="009A7238">
        <w:rPr>
          <w:rStyle w:val="StyleUnderline"/>
          <w:highlight w:val="cyan"/>
        </w:rPr>
        <w:t>explosive</w:t>
      </w:r>
      <w:r w:rsidRPr="009A7238">
        <w:rPr>
          <w:sz w:val="14"/>
        </w:rPr>
        <w:t xml:space="preserve"> that might fit in the back of a truck than it is to make a safe, reliable weapon of known yield that can be delivered by missile or combat aircraft. </w:t>
      </w:r>
      <w:r w:rsidRPr="0071225B">
        <w:rPr>
          <w:rStyle w:val="StyleUnderline"/>
        </w:rPr>
        <w:t>Numerous</w:t>
      </w:r>
      <w:r w:rsidRPr="009A7238">
        <w:rPr>
          <w:sz w:val="14"/>
        </w:rPr>
        <w:t xml:space="preserve"> government </w:t>
      </w:r>
      <w:r w:rsidRPr="009A7238">
        <w:rPr>
          <w:rStyle w:val="StyleUnderline"/>
          <w:highlight w:val="cyan"/>
        </w:rPr>
        <w:t>studies</w:t>
      </w:r>
      <w:r w:rsidRPr="009A7238">
        <w:rPr>
          <w:sz w:val="14"/>
        </w:rPr>
        <w:t xml:space="preserve"> have </w:t>
      </w:r>
      <w:r w:rsidRPr="009A7238">
        <w:rPr>
          <w:rStyle w:val="StyleUnderline"/>
          <w:highlight w:val="cyan"/>
        </w:rPr>
        <w:t>concluded</w:t>
      </w:r>
      <w:r w:rsidRPr="009A7238">
        <w:rPr>
          <w:sz w:val="14"/>
        </w:rPr>
        <w:t xml:space="preserve"> that </w:t>
      </w:r>
      <w:r w:rsidRPr="009A7238">
        <w:rPr>
          <w:rStyle w:val="StyleUnderline"/>
          <w:highlight w:val="cyan"/>
        </w:rPr>
        <w:t>it is plausible</w:t>
      </w:r>
      <w:r w:rsidRPr="009A7238">
        <w:rPr>
          <w:sz w:val="14"/>
        </w:rPr>
        <w:t xml:space="preserve"> that</w:t>
      </w:r>
      <w:r w:rsidRPr="0071225B">
        <w:rPr>
          <w:rStyle w:val="StyleUnderline"/>
        </w:rPr>
        <w:t xml:space="preserve"> </w:t>
      </w:r>
      <w:r w:rsidRPr="009A7238">
        <w:rPr>
          <w:rStyle w:val="StyleUnderline"/>
          <w:highlight w:val="cyan"/>
        </w:rPr>
        <w:t>a</w:t>
      </w:r>
      <w:r w:rsidRPr="009A7238">
        <w:rPr>
          <w:sz w:val="14"/>
        </w:rPr>
        <w:t xml:space="preserve"> sophisticated </w:t>
      </w:r>
      <w:r w:rsidRPr="0071225B">
        <w:rPr>
          <w:rStyle w:val="StyleUnderline"/>
        </w:rPr>
        <w:t xml:space="preserve">terrorist </w:t>
      </w:r>
      <w:r w:rsidRPr="009A7238">
        <w:rPr>
          <w:rStyle w:val="StyleUnderline"/>
          <w:highlight w:val="cyan"/>
        </w:rPr>
        <w:t>group could</w:t>
      </w:r>
      <w:r w:rsidRPr="0071225B">
        <w:rPr>
          <w:rStyle w:val="StyleUnderline"/>
        </w:rPr>
        <w:t xml:space="preserve"> make a crude bomb </w:t>
      </w:r>
      <w:r w:rsidRPr="009A7238">
        <w:rPr>
          <w:rStyle w:val="StyleUnderline"/>
          <w:highlight w:val="cyan"/>
        </w:rPr>
        <w:t>if they got the</w:t>
      </w:r>
      <w:r w:rsidRPr="009A7238">
        <w:rPr>
          <w:sz w:val="14"/>
        </w:rPr>
        <w:t xml:space="preserve"> needed 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in the last quarter century, </w:t>
      </w:r>
      <w:r w:rsidRPr="009A7238">
        <w:rPr>
          <w:rStyle w:val="StyleUnderline"/>
          <w:highlight w:val="cyan"/>
        </w:rPr>
        <w:t>there have been</w:t>
      </w:r>
      <w:r w:rsidRPr="009A7238">
        <w:rPr>
          <w:sz w:val="14"/>
        </w:rPr>
        <w:t xml:space="preserve"> some 20 </w:t>
      </w:r>
      <w:r w:rsidRPr="009A7238">
        <w:rPr>
          <w:rStyle w:val="StyleUnderline"/>
          <w:highlight w:val="cyan"/>
        </w:rPr>
        <w:t>seizures of</w:t>
      </w:r>
      <w:r w:rsidRPr="009A7238">
        <w:rPr>
          <w:sz w:val="14"/>
        </w:rPr>
        <w:t xml:space="preserve"> stolen, weapons-usable </w:t>
      </w:r>
      <w:r w:rsidRPr="0071225B">
        <w:rPr>
          <w:rStyle w:val="StyleUnderline"/>
        </w:rPr>
        <w:t xml:space="preserve">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at least two </w:t>
      </w:r>
      <w:r w:rsidRPr="009A7238">
        <w:rPr>
          <w:rStyle w:val="StyleUnderline"/>
          <w:highlight w:val="cyan"/>
        </w:rPr>
        <w:t>terrorist</w:t>
      </w:r>
      <w:r w:rsidRPr="009A7238">
        <w:rPr>
          <w:sz w:val="14"/>
        </w:rPr>
        <w:t xml:space="preserve"> groups have made significant </w:t>
      </w:r>
      <w:r w:rsidRPr="009A7238">
        <w:rPr>
          <w:rStyle w:val="StyleUnderline"/>
          <w:highlight w:val="cyan"/>
        </w:rPr>
        <w:t>efforts</w:t>
      </w:r>
      <w:r w:rsidRPr="009A7238">
        <w:rPr>
          <w:sz w:val="14"/>
          <w:highlight w:val="cyan"/>
        </w:rPr>
        <w:t xml:space="preserve"> </w:t>
      </w:r>
      <w:r w:rsidRPr="009A7238">
        <w:rPr>
          <w:rStyle w:val="StyleUnderline"/>
          <w:highlight w:val="cyan"/>
        </w:rPr>
        <w:t>to</w:t>
      </w:r>
      <w:r w:rsidRPr="009A7238">
        <w:rPr>
          <w:sz w:val="14"/>
          <w:highlight w:val="cyan"/>
        </w:rPr>
        <w:t xml:space="preserve"> </w:t>
      </w:r>
      <w:r w:rsidRPr="009A7238">
        <w:rPr>
          <w:rStyle w:val="StyleUnderline"/>
          <w:highlight w:val="cyan"/>
        </w:rPr>
        <w:t>acquire</w:t>
      </w:r>
      <w:r w:rsidRPr="0071225B">
        <w:rPr>
          <w:rStyle w:val="StyleUnderline"/>
        </w:rPr>
        <w:t xml:space="preserve"> nuclear </w:t>
      </w:r>
      <w:r w:rsidRPr="009A7238">
        <w:rPr>
          <w:rStyle w:val="StyleUnderline"/>
          <w:highlight w:val="cyan"/>
        </w:rPr>
        <w:t>bombs</w:t>
      </w:r>
      <w:r w:rsidRPr="009A7238">
        <w:rPr>
          <w:sz w:val="14"/>
        </w:rPr>
        <w:t>.</w:t>
      </w:r>
    </w:p>
    <w:p w14:paraId="271578FC" w14:textId="77777777" w:rsidR="00BF28A7" w:rsidRPr="009A7238" w:rsidRDefault="00BF28A7" w:rsidP="00BF28A7">
      <w:pPr>
        <w:rPr>
          <w:sz w:val="14"/>
        </w:rPr>
      </w:pPr>
      <w:r w:rsidRPr="009A7238">
        <w:rPr>
          <w:sz w:val="14"/>
        </w:rPr>
        <w:t>Terrorist use of an actual nuclear bomb is a low-probability event—but the immensity of the consequences means that even a small chance is enough to justify an intensive effort to reduce the risk. Fortunately, since the early 1990s, countries around the world have significantly reduced the danger—but it remains very real, and there is more to do to ensure this nightmare never becomes reality.</w:t>
      </w:r>
    </w:p>
    <w:p w14:paraId="7DCF26D9" w14:textId="77777777" w:rsidR="00BF28A7" w:rsidRPr="009A7238" w:rsidRDefault="00BF28A7" w:rsidP="00BF28A7">
      <w:pPr>
        <w:rPr>
          <w:sz w:val="14"/>
        </w:rPr>
      </w:pPr>
      <w:r w:rsidRPr="009A7238">
        <w:rPr>
          <w:sz w:val="14"/>
        </w:rPr>
        <w:t>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all of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w:t>
      </w:r>
    </w:p>
    <w:p w14:paraId="0F1241BB" w14:textId="77777777" w:rsidR="00BF28A7" w:rsidRPr="009A7238" w:rsidRDefault="00BF28A7" w:rsidP="00BF28A7">
      <w:pPr>
        <w:rPr>
          <w:sz w:val="14"/>
        </w:rPr>
      </w:pPr>
      <w:r w:rsidRPr="009A7238">
        <w:rPr>
          <w:sz w:val="14"/>
        </w:rPr>
        <w:t>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w:t>
      </w:r>
    </w:p>
    <w:p w14:paraId="4A704FD1" w14:textId="77777777" w:rsidR="00BF28A7" w:rsidRPr="009A7238" w:rsidRDefault="00BF28A7" w:rsidP="00BF28A7">
      <w:pPr>
        <w:rPr>
          <w:sz w:val="14"/>
        </w:rPr>
      </w:pPr>
      <w:r w:rsidRPr="009A7238">
        <w:rPr>
          <w:sz w:val="14"/>
        </w:rPr>
        <w:t>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w:t>
      </w:r>
    </w:p>
    <w:p w14:paraId="51B2D732" w14:textId="77777777" w:rsidR="00BF28A7" w:rsidRPr="009A7238" w:rsidRDefault="00BF28A7" w:rsidP="00BF28A7">
      <w:pPr>
        <w:rPr>
          <w:sz w:val="14"/>
        </w:rPr>
      </w:pPr>
      <w:r w:rsidRPr="009A7238">
        <w:rPr>
          <w:sz w:val="14"/>
        </w:rPr>
        <w:t>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w:t>
      </w:r>
    </w:p>
    <w:p w14:paraId="54F683F0" w14:textId="77777777" w:rsidR="00BF28A7" w:rsidRPr="009A7238" w:rsidRDefault="00BF28A7" w:rsidP="00BF28A7">
      <w:pPr>
        <w:rPr>
          <w:sz w:val="14"/>
        </w:rPr>
      </w:pPr>
      <w:r w:rsidRPr="009A7238">
        <w:rPr>
          <w:sz w:val="14"/>
        </w:rPr>
        <w:t xml:space="preserve">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A7238">
        <w:rPr>
          <w:rStyle w:val="StyleUnderline"/>
          <w:highlight w:val="cyan"/>
        </w:rPr>
        <w:t>even</w:t>
      </w:r>
      <w:r w:rsidRPr="0071225B">
        <w:rPr>
          <w:rStyle w:val="StyleUnderline"/>
        </w:rPr>
        <w:t xml:space="preserve"> a </w:t>
      </w:r>
      <w:r w:rsidRPr="009A7238">
        <w:rPr>
          <w:rStyle w:val="StyleUnderline"/>
          <w:highlight w:val="cyan"/>
        </w:rPr>
        <w:t>crude</w:t>
      </w:r>
      <w:r w:rsidRPr="0071225B">
        <w:rPr>
          <w:rStyle w:val="StyleUnderline"/>
        </w:rPr>
        <w:t xml:space="preserve"> terrorist nuclear </w:t>
      </w:r>
      <w:r w:rsidRPr="009A7238">
        <w:rPr>
          <w:rStyle w:val="StyleUnderline"/>
          <w:highlight w:val="cyan"/>
        </w:rPr>
        <w:t>bomb</w:t>
      </w:r>
      <w:r w:rsidRPr="009A7238">
        <w:rPr>
          <w:sz w:val="14"/>
        </w:rPr>
        <w:t xml:space="preserve"> would </w:t>
      </w:r>
      <w:r w:rsidRPr="0071225B">
        <w:rPr>
          <w:rStyle w:val="StyleUnderline"/>
        </w:rPr>
        <w:t>carry the possibility</w:t>
      </w:r>
      <w:r w:rsidRPr="009A7238">
        <w:rPr>
          <w:sz w:val="14"/>
        </w:rPr>
        <w:t xml:space="preserve"> that the </w:t>
      </w:r>
      <w:r w:rsidRPr="0071225B">
        <w:rPr>
          <w:rStyle w:val="StyleUnderline"/>
        </w:rPr>
        <w:t>countless</w:t>
      </w:r>
      <w:r w:rsidRPr="009A7238">
        <w:rPr>
          <w:sz w:val="14"/>
        </w:rPr>
        <w:t xml:space="preserve"> </w:t>
      </w:r>
      <w:r w:rsidRPr="0071225B">
        <w:rPr>
          <w:rStyle w:val="StyleUnderline"/>
        </w:rPr>
        <w:t>fires</w:t>
      </w:r>
      <w:r w:rsidRPr="009A7238">
        <w:rPr>
          <w:sz w:val="14"/>
        </w:rPr>
        <w:t xml:space="preserve"> touched off by the explosion </w:t>
      </w:r>
      <w:r w:rsidRPr="0071225B">
        <w:rPr>
          <w:rStyle w:val="StyleUnderline"/>
        </w:rPr>
        <w:t>would</w:t>
      </w:r>
      <w:r w:rsidRPr="009A7238">
        <w:rPr>
          <w:sz w:val="14"/>
        </w:rPr>
        <w:t xml:space="preserve"> </w:t>
      </w:r>
      <w:r w:rsidRPr="009A7238">
        <w:rPr>
          <w:rStyle w:val="StyleUnderline"/>
          <w:highlight w:val="cyan"/>
        </w:rPr>
        <w:t>coalesce into a</w:t>
      </w:r>
      <w:r w:rsidRPr="009A7238">
        <w:rPr>
          <w:sz w:val="14"/>
          <w:highlight w:val="cyan"/>
        </w:rPr>
        <w:t xml:space="preserve"> </w:t>
      </w:r>
      <w:r w:rsidRPr="009A7238">
        <w:rPr>
          <w:rStyle w:val="Emphasis"/>
          <w:highlight w:val="cyan"/>
        </w:rPr>
        <w:t>devastating firestorm</w:t>
      </w:r>
      <w:r w:rsidRPr="009A7238">
        <w:rPr>
          <w:sz w:val="14"/>
        </w:rPr>
        <w:t xml:space="preserve">, as occurred at Hiroshima. </w:t>
      </w:r>
      <w:r w:rsidRPr="0071225B">
        <w:rPr>
          <w:rStyle w:val="StyleUnderline"/>
        </w:rPr>
        <w:t>In a firestorm, the</w:t>
      </w:r>
      <w:r w:rsidRPr="009A7238">
        <w:rPr>
          <w:sz w:val="14"/>
        </w:rPr>
        <w:t xml:space="preserve"> </w:t>
      </w:r>
      <w:r w:rsidRPr="0071225B">
        <w:rPr>
          <w:rStyle w:val="StyleUnderline"/>
        </w:rPr>
        <w:t>rising</w:t>
      </w:r>
      <w:r w:rsidRPr="009A7238">
        <w:rPr>
          <w:sz w:val="14"/>
        </w:rPr>
        <w:t xml:space="preserve"> </w:t>
      </w:r>
      <w:r w:rsidRPr="0071225B">
        <w:rPr>
          <w:rStyle w:val="StyleUnderline"/>
        </w:rPr>
        <w:t>column</w:t>
      </w:r>
      <w:r w:rsidRPr="009A7238">
        <w:rPr>
          <w:sz w:val="14"/>
        </w:rPr>
        <w:t xml:space="preserve"> </w:t>
      </w:r>
      <w:r w:rsidRPr="0071225B">
        <w:rPr>
          <w:rStyle w:val="StyleUnderline"/>
        </w:rPr>
        <w:t>of hot air</w:t>
      </w:r>
      <w:r w:rsidRPr="009A7238">
        <w:rPr>
          <w:sz w:val="14"/>
        </w:rPr>
        <w:t xml:space="preserve"> from the massive fire sucks in the air from all around, </w:t>
      </w:r>
      <w:r w:rsidRPr="0071225B">
        <w:rPr>
          <w:rStyle w:val="StyleUnderline"/>
        </w:rPr>
        <w:t>creat</w:t>
      </w:r>
      <w:r w:rsidRPr="009A7238">
        <w:rPr>
          <w:sz w:val="14"/>
        </w:rPr>
        <w:t xml:space="preserve">ing </w:t>
      </w:r>
      <w:r w:rsidRPr="0071225B">
        <w:rPr>
          <w:rStyle w:val="StyleUnderline"/>
        </w:rPr>
        <w:t>hurricane-force winds</w:t>
      </w:r>
      <w:r w:rsidRPr="009A7238">
        <w:rPr>
          <w:sz w:val="14"/>
        </w:rPr>
        <w:t>; everything flammable and everything alive within the firestorm would be consumed. The fires and the dust from the blast would make it extremely difficult for either rescuers or survivors to see.</w:t>
      </w:r>
    </w:p>
    <w:p w14:paraId="103061D0" w14:textId="77777777" w:rsidR="00BF28A7" w:rsidRPr="009A7238" w:rsidRDefault="00BF28A7" w:rsidP="00BF28A7">
      <w:pPr>
        <w:rPr>
          <w:sz w:val="14"/>
        </w:rPr>
      </w:pPr>
      <w:r w:rsidRPr="009A7238">
        <w:rPr>
          <w:sz w:val="14"/>
        </w:rPr>
        <w:t xml:space="preserve">The explosion would create a powerful blast wave rushing out in every direction. </w:t>
      </w:r>
      <w:r w:rsidRPr="0071225B">
        <w:rPr>
          <w:rStyle w:val="StyleUnderline"/>
        </w:rPr>
        <w:t>For more than a quarter-mile all around the</w:t>
      </w:r>
      <w:r w:rsidRPr="009A7238">
        <w:rPr>
          <w:sz w:val="14"/>
        </w:rPr>
        <w:t xml:space="preserve"> </w:t>
      </w:r>
      <w:r w:rsidRPr="0071225B">
        <w:rPr>
          <w:rStyle w:val="StyleUnderline"/>
        </w:rPr>
        <w:t>blast</w:t>
      </w:r>
      <w:r w:rsidRPr="009A7238">
        <w:rPr>
          <w:sz w:val="14"/>
        </w:rPr>
        <w:t xml:space="preserve">, the pulse of pressure would be over 20 pounds per square inch above atmospheric pressure (known as “overpressure”), destroying or severely damaging even sturdy buildings. </w:t>
      </w:r>
      <w:r w:rsidRPr="0071225B">
        <w:rPr>
          <w:rStyle w:val="StyleUnderline"/>
        </w:rPr>
        <w:t>The</w:t>
      </w:r>
      <w:r w:rsidRPr="009A7238">
        <w:rPr>
          <w:sz w:val="14"/>
        </w:rPr>
        <w:t xml:space="preserve"> combination of </w:t>
      </w:r>
      <w:r w:rsidRPr="0071225B">
        <w:rPr>
          <w:rStyle w:val="StyleUnderline"/>
        </w:rPr>
        <w:t>blast</w:t>
      </w:r>
      <w:r w:rsidRPr="009A7238">
        <w:rPr>
          <w:sz w:val="14"/>
        </w:rPr>
        <w:t xml:space="preserve">, </w:t>
      </w:r>
      <w:r w:rsidRPr="0071225B">
        <w:rPr>
          <w:rStyle w:val="StyleUnderline"/>
        </w:rPr>
        <w:t>heat, and radiation would kill virtually</w:t>
      </w:r>
      <w:r w:rsidRPr="009A7238">
        <w:rPr>
          <w:sz w:val="14"/>
        </w:rPr>
        <w:t xml:space="preserve"> </w:t>
      </w:r>
      <w:r w:rsidRPr="0071225B">
        <w:rPr>
          <w:rStyle w:val="StyleUnderline"/>
        </w:rPr>
        <w:t>everyone in this zone</w:t>
      </w:r>
      <w:r w:rsidRPr="009A7238">
        <w:rPr>
          <w:sz w:val="14"/>
        </w:rPr>
        <w:t>. The blast would be accompanied by winds of many hundreds of miles per hour.</w:t>
      </w:r>
    </w:p>
    <w:p w14:paraId="2B2510F3" w14:textId="77777777" w:rsidR="00BF28A7" w:rsidRPr="009A7238" w:rsidRDefault="00BF28A7" w:rsidP="00BF28A7">
      <w:pPr>
        <w:rPr>
          <w:sz w:val="14"/>
        </w:rPr>
      </w:pPr>
      <w:r w:rsidRPr="009A7238">
        <w:rPr>
          <w:sz w:val="14"/>
        </w:rPr>
        <w:t xml:space="preserve">The damage from the explosion would extend far beyond this inner zone of almost total death. </w:t>
      </w:r>
      <w:r w:rsidRPr="0071225B">
        <w:rPr>
          <w:rStyle w:val="StyleUnderline"/>
        </w:rPr>
        <w:t>Out to</w:t>
      </w:r>
      <w:r w:rsidRPr="009A7238">
        <w:rPr>
          <w:sz w:val="14"/>
        </w:rPr>
        <w:t xml:space="preserve"> </w:t>
      </w:r>
      <w:r w:rsidRPr="0071225B">
        <w:rPr>
          <w:rStyle w:val="StyleUnderline"/>
        </w:rPr>
        <w:t>more than half a mile</w:t>
      </w:r>
      <w:r w:rsidRPr="009A7238">
        <w:rPr>
          <w:sz w:val="14"/>
        </w:rPr>
        <w:t xml:space="preserve">, </w:t>
      </w:r>
      <w:r w:rsidRPr="0071225B">
        <w:rPr>
          <w:rStyle w:val="StyleUnderline"/>
        </w:rPr>
        <w:t>the</w:t>
      </w:r>
      <w:r w:rsidRPr="009A7238">
        <w:rPr>
          <w:sz w:val="14"/>
        </w:rPr>
        <w:t xml:space="preserve"> </w:t>
      </w:r>
      <w:r w:rsidRPr="0071225B">
        <w:rPr>
          <w:rStyle w:val="StyleUnderline"/>
        </w:rPr>
        <w:t>blast would</w:t>
      </w:r>
      <w:r w:rsidRPr="009A7238">
        <w:rPr>
          <w:sz w:val="14"/>
        </w:rPr>
        <w:t xml:space="preserve"> be strong enough to </w:t>
      </w:r>
      <w:r w:rsidRPr="0071225B">
        <w:rPr>
          <w:rStyle w:val="StyleUnderline"/>
        </w:rPr>
        <w:t>collapse</w:t>
      </w:r>
      <w:r w:rsidRPr="009A7238">
        <w:rPr>
          <w:sz w:val="14"/>
        </w:rPr>
        <w:t xml:space="preserve"> most residential </w:t>
      </w:r>
      <w:r w:rsidRPr="0071225B">
        <w:rPr>
          <w:rStyle w:val="StyleUnderline"/>
        </w:rPr>
        <w:t>buildings</w:t>
      </w:r>
      <w:r w:rsidRPr="009A7238">
        <w:rPr>
          <w:sz w:val="14"/>
        </w:rPr>
        <w:t xml:space="preserve"> and create a serious danger that office buildings would topple over, </w:t>
      </w:r>
      <w:r w:rsidRPr="0071225B">
        <w:rPr>
          <w:rStyle w:val="StyleUnderline"/>
        </w:rPr>
        <w:t>killing those inside</w:t>
      </w:r>
      <w:r w:rsidRPr="009A7238">
        <w:rPr>
          <w:sz w:val="14"/>
        </w:rPr>
        <w:t xml:space="preserv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w:t>
      </w:r>
      <w:r w:rsidRPr="009A7238">
        <w:rPr>
          <w:sz w:val="14"/>
        </w:rPr>
        <w:lastRenderedPageBreak/>
        <w:t>mountains of wreckage. In this zone, many people would be killed or injured in building collapses, or trapped under the rubble; many more would be burned, blinded, or injured by flying debris. In many cases, their charred skin would become ragged and fall off in sheets.</w:t>
      </w:r>
    </w:p>
    <w:p w14:paraId="48081072" w14:textId="77777777" w:rsidR="00BF28A7" w:rsidRPr="009A7238" w:rsidRDefault="00BF28A7" w:rsidP="00BF28A7">
      <w:pPr>
        <w:rPr>
          <w:sz w:val="14"/>
        </w:rPr>
      </w:pPr>
      <w:r w:rsidRPr="009A7238">
        <w:rPr>
          <w:sz w:val="14"/>
        </w:rPr>
        <w:t xml:space="preserve">The effects of the detonation would act in deadly synergy. The smashed materials of buildings broken by the blast would be far easier for the fires to ignite than intact structures. The </w:t>
      </w:r>
      <w:r w:rsidRPr="0071225B">
        <w:rPr>
          <w:rStyle w:val="StyleUnderline"/>
        </w:rPr>
        <w:t>effects of radiation</w:t>
      </w:r>
      <w:r w:rsidRPr="009A7238">
        <w:rPr>
          <w:sz w:val="14"/>
        </w:rPr>
        <w:t xml:space="preserve"> would </w:t>
      </w:r>
      <w:r w:rsidRPr="0071225B">
        <w:rPr>
          <w:rStyle w:val="StyleUnderline"/>
        </w:rPr>
        <w:t>make it</w:t>
      </w:r>
      <w:r w:rsidRPr="009A7238">
        <w:rPr>
          <w:sz w:val="14"/>
        </w:rPr>
        <w:t xml:space="preserve"> far more </w:t>
      </w:r>
      <w:r w:rsidRPr="0071225B">
        <w:rPr>
          <w:rStyle w:val="StyleUnderline"/>
        </w:rPr>
        <w:t>difficult for</w:t>
      </w:r>
      <w:r w:rsidRPr="009A7238">
        <w:rPr>
          <w:sz w:val="14"/>
        </w:rPr>
        <w:t xml:space="preserve"> burned and injured </w:t>
      </w:r>
      <w:r w:rsidRPr="0071225B">
        <w:rPr>
          <w:rStyle w:val="StyleUnderline"/>
        </w:rPr>
        <w:t>people to recover</w:t>
      </w:r>
      <w:r w:rsidRPr="009A7238">
        <w:rPr>
          <w:sz w:val="14"/>
        </w:rPr>
        <w:t>. The combination of burns, radiation, and physical injuries would cause far more death and suffering than any one of them would alone.</w:t>
      </w:r>
    </w:p>
    <w:p w14:paraId="786BBAE7" w14:textId="77777777" w:rsidR="00BF28A7" w:rsidRPr="009A7238" w:rsidRDefault="00BF28A7" w:rsidP="00BF28A7">
      <w:pPr>
        <w:rPr>
          <w:sz w:val="14"/>
        </w:rPr>
      </w:pPr>
      <w:r w:rsidRPr="009A7238">
        <w:rPr>
          <w:sz w:val="14"/>
        </w:rPr>
        <w:t xml:space="preserve">The silent killer. The bomb’s </w:t>
      </w:r>
      <w:r w:rsidRPr="009A7238">
        <w:rPr>
          <w:rStyle w:val="StyleUnderline"/>
        </w:rPr>
        <w:t xml:space="preserve">immediate effects would be </w:t>
      </w:r>
      <w:r w:rsidRPr="009A7238">
        <w:rPr>
          <w:rStyle w:val="StyleUnderline"/>
          <w:highlight w:val="cyan"/>
        </w:rPr>
        <w:t>followed</w:t>
      </w:r>
      <w:r w:rsidRPr="009A7238">
        <w:rPr>
          <w:sz w:val="14"/>
          <w:highlight w:val="cyan"/>
        </w:rPr>
        <w:t xml:space="preserve"> </w:t>
      </w:r>
      <w:r w:rsidRPr="009A7238">
        <w:rPr>
          <w:rStyle w:val="StyleUnderline"/>
          <w:highlight w:val="cyan"/>
        </w:rPr>
        <w:t>by</w:t>
      </w:r>
      <w:r w:rsidRPr="009A7238">
        <w:rPr>
          <w:rStyle w:val="StyleUnderline"/>
        </w:rPr>
        <w:t xml:space="preserve"> </w:t>
      </w:r>
      <w:r w:rsidRPr="009A7238">
        <w:rPr>
          <w:rStyle w:val="StyleUnderline"/>
          <w:highlight w:val="cyan"/>
        </w:rPr>
        <w:t>a slow, lingering killer</w:t>
      </w:r>
      <w:r w:rsidRPr="009A7238">
        <w:rPr>
          <w:sz w:val="14"/>
          <w:highlight w:val="cyan"/>
        </w:rPr>
        <w:t xml:space="preserve">: </w:t>
      </w:r>
      <w:r w:rsidRPr="009A7238">
        <w:rPr>
          <w:rStyle w:val="Emphasis"/>
          <w:highlight w:val="cyan"/>
        </w:rPr>
        <w:t>radioactive fallout</w:t>
      </w:r>
      <w:r w:rsidRPr="009A7238">
        <w:rPr>
          <w:sz w:val="14"/>
        </w:rPr>
        <w:t xml:space="preserve">.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w:t>
      </w:r>
      <w:r w:rsidRPr="009A7238">
        <w:rPr>
          <w:rStyle w:val="StyleUnderline"/>
        </w:rPr>
        <w:t>fallout</w:t>
      </w:r>
      <w:r w:rsidRPr="009A7238">
        <w:rPr>
          <w:sz w:val="14"/>
        </w:rPr>
        <w:t xml:space="preserve"> </w:t>
      </w:r>
      <w:r w:rsidRPr="009A7238">
        <w:rPr>
          <w:rStyle w:val="StyleUnderline"/>
        </w:rPr>
        <w:t xml:space="preserve">could actually be </w:t>
      </w:r>
      <w:r w:rsidRPr="009A7238">
        <w:rPr>
          <w:rStyle w:val="StyleUnderline"/>
          <w:highlight w:val="cyan"/>
        </w:rPr>
        <w:t>deadlier</w:t>
      </w:r>
      <w:r w:rsidRPr="009A7238">
        <w:rPr>
          <w:rStyle w:val="StyleUnderline"/>
        </w:rPr>
        <w:t xml:space="preserve"> and</w:t>
      </w:r>
      <w:r w:rsidRPr="009A7238">
        <w:rPr>
          <w:sz w:val="14"/>
        </w:rPr>
        <w:t xml:space="preserve"> </w:t>
      </w:r>
      <w:r w:rsidRPr="009A7238">
        <w:rPr>
          <w:rStyle w:val="StyleUnderline"/>
        </w:rPr>
        <w:t>make a far larger area</w:t>
      </w:r>
      <w:r w:rsidRPr="009A7238">
        <w:rPr>
          <w:sz w:val="14"/>
        </w:rPr>
        <w:t xml:space="preserve"> </w:t>
      </w:r>
      <w:r w:rsidRPr="009A7238">
        <w:rPr>
          <w:rStyle w:val="StyleUnderline"/>
        </w:rPr>
        <w:t>unusable</w:t>
      </w:r>
      <w:r w:rsidRPr="009A7238">
        <w:rPr>
          <w:sz w:val="14"/>
        </w:rPr>
        <w:t xml:space="preserve"> </w:t>
      </w:r>
      <w:r w:rsidRPr="009A7238">
        <w:rPr>
          <w:rStyle w:val="StyleUnderline"/>
          <w:highlight w:val="cyan"/>
        </w:rPr>
        <w:t>than the blast itself</w:t>
      </w:r>
      <w:r w:rsidRPr="009A7238">
        <w:rPr>
          <w:sz w:val="14"/>
        </w:rPr>
        <w:t>.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w:t>
      </w:r>
    </w:p>
    <w:p w14:paraId="57EE39C9" w14:textId="77777777" w:rsidR="00BF28A7" w:rsidRPr="009A7238" w:rsidRDefault="00BF28A7" w:rsidP="00BF28A7">
      <w:pPr>
        <w:rPr>
          <w:sz w:val="14"/>
        </w:rPr>
      </w:pPr>
      <w:r w:rsidRPr="009A7238">
        <w:rPr>
          <w:sz w:val="14"/>
        </w:rPr>
        <w:t>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w:t>
      </w:r>
    </w:p>
    <w:p w14:paraId="692BB640" w14:textId="77777777" w:rsidR="00BF28A7" w:rsidRPr="009A7238" w:rsidRDefault="00BF28A7" w:rsidP="00BF28A7">
      <w:pPr>
        <w:rPr>
          <w:sz w:val="14"/>
        </w:rPr>
      </w:pPr>
      <w:r w:rsidRPr="009A7238">
        <w:rPr>
          <w:sz w:val="14"/>
        </w:rPr>
        <w:t xml:space="preserve">Ambulances to nowhere. </w:t>
      </w:r>
      <w:r w:rsidRPr="009A7238">
        <w:rPr>
          <w:rStyle w:val="StyleUnderline"/>
        </w:rPr>
        <w:t xml:space="preserve">The </w:t>
      </w:r>
      <w:r w:rsidRPr="009A7238">
        <w:rPr>
          <w:rStyle w:val="StyleUnderline"/>
          <w:highlight w:val="cyan"/>
        </w:rPr>
        <w:t>explosion</w:t>
      </w:r>
      <w:r w:rsidRPr="009A7238">
        <w:rPr>
          <w:rStyle w:val="StyleUnderline"/>
        </w:rPr>
        <w:t xml:space="preserve"> would</w:t>
      </w:r>
      <w:r w:rsidRPr="009A7238">
        <w:rPr>
          <w:sz w:val="14"/>
        </w:rPr>
        <w:t xml:space="preserve"> also </w:t>
      </w:r>
      <w:r w:rsidRPr="009A7238">
        <w:rPr>
          <w:rStyle w:val="StyleUnderline"/>
          <w:highlight w:val="cyan"/>
        </w:rPr>
        <w:t>destroy</w:t>
      </w:r>
      <w:r w:rsidRPr="009A7238">
        <w:rPr>
          <w:sz w:val="14"/>
        </w:rPr>
        <w:t xml:space="preserve"> much of </w:t>
      </w:r>
      <w:r w:rsidRPr="009A7238">
        <w:rPr>
          <w:rStyle w:val="StyleUnderline"/>
        </w:rPr>
        <w:t xml:space="preserve">the city’s </w:t>
      </w:r>
      <w:r w:rsidRPr="009A7238">
        <w:rPr>
          <w:rStyle w:val="StyleUnderline"/>
          <w:highlight w:val="cyan"/>
        </w:rPr>
        <w:t>ability to respond</w:t>
      </w:r>
      <w:r w:rsidRPr="009A7238">
        <w:rPr>
          <w:sz w:val="14"/>
        </w:rPr>
        <w:t xml:space="preserve">. </w:t>
      </w:r>
      <w:r w:rsidRPr="009A7238">
        <w:rPr>
          <w:rStyle w:val="StyleUnderline"/>
        </w:rPr>
        <w:t>Hospitals would be leveled</w:t>
      </w:r>
      <w:r w:rsidRPr="009A7238">
        <w:rPr>
          <w:sz w:val="14"/>
        </w:rPr>
        <w:t xml:space="preserve">, </w:t>
      </w:r>
      <w:r w:rsidRPr="009A7238">
        <w:rPr>
          <w:rStyle w:val="StyleUnderline"/>
        </w:rPr>
        <w:t>doctors and nurses killed</w:t>
      </w:r>
      <w:r w:rsidRPr="009A7238">
        <w:rPr>
          <w:sz w:val="14"/>
        </w:rPr>
        <w:t xml:space="preserve"> and wounded, </w:t>
      </w:r>
      <w:r w:rsidRPr="009A7238">
        <w:rPr>
          <w:rStyle w:val="StyleUnderline"/>
        </w:rPr>
        <w:t>ambulances destroyed</w:t>
      </w:r>
      <w:r w:rsidRPr="009A7238">
        <w:rPr>
          <w:sz w:val="14"/>
        </w:rPr>
        <w:t>.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w:t>
      </w:r>
    </w:p>
    <w:p w14:paraId="4CFB941C" w14:textId="77777777" w:rsidR="00BF28A7" w:rsidRPr="009A7238" w:rsidRDefault="00BF28A7" w:rsidP="00BF28A7">
      <w:pPr>
        <w:rPr>
          <w:sz w:val="14"/>
        </w:rPr>
      </w:pPr>
      <w:r w:rsidRPr="009A7238">
        <w:rPr>
          <w:sz w:val="14"/>
        </w:rPr>
        <w:t xml:space="preserve">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A7238">
        <w:rPr>
          <w:rStyle w:val="StyleUnderline"/>
        </w:rPr>
        <w:t>Over</w:t>
      </w:r>
      <w:r w:rsidRPr="009A7238">
        <w:rPr>
          <w:sz w:val="14"/>
        </w:rPr>
        <w:t xml:space="preserve"> much of </w:t>
      </w:r>
      <w:r w:rsidRPr="009A7238">
        <w:rPr>
          <w:rStyle w:val="StyleUnderline"/>
        </w:rPr>
        <w:t>the affected area</w:t>
      </w:r>
      <w:r w:rsidRPr="009A7238">
        <w:rPr>
          <w:sz w:val="14"/>
        </w:rPr>
        <w:t xml:space="preserve">, </w:t>
      </w:r>
      <w:r w:rsidRPr="009A7238">
        <w:rPr>
          <w:rStyle w:val="StyleUnderline"/>
        </w:rPr>
        <w:t>communications would be destroyed</w:t>
      </w:r>
      <w:r w:rsidRPr="009A7238">
        <w:rPr>
          <w:sz w:val="14"/>
        </w:rPr>
        <w:t>, by both the physical effects and the electromagnetic pulse from the explosion.</w:t>
      </w:r>
    </w:p>
    <w:p w14:paraId="6A6DCE5C" w14:textId="77777777" w:rsidR="00BF28A7" w:rsidRPr="009A7238" w:rsidRDefault="00BF28A7" w:rsidP="00BF28A7">
      <w:pPr>
        <w:rPr>
          <w:sz w:val="14"/>
        </w:rPr>
      </w:pPr>
      <w:r w:rsidRPr="009A7238">
        <w:rPr>
          <w:sz w:val="14"/>
        </w:rPr>
        <w:t>Better preparation for such a disaster could save thousands of lives—but ultimately, there is no way any city can genuinely be prepared for a catastrophe on such a historic scale, occurring in a flash, with zero warning.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w:t>
      </w:r>
    </w:p>
    <w:p w14:paraId="1192979C" w14:textId="77777777" w:rsidR="00BF28A7" w:rsidRPr="009A7238" w:rsidRDefault="00BF28A7" w:rsidP="00BF28A7">
      <w:pPr>
        <w:rPr>
          <w:sz w:val="14"/>
        </w:rPr>
      </w:pPr>
      <w:r w:rsidRPr="009A7238">
        <w:rPr>
          <w:sz w:val="14"/>
        </w:rPr>
        <w:t xml:space="preserve">The scale of death and suffering. </w:t>
      </w:r>
      <w:r w:rsidRPr="009A7238">
        <w:rPr>
          <w:rStyle w:val="StyleUnderline"/>
          <w:highlight w:val="cyan"/>
        </w:rPr>
        <w:t>How many would die</w:t>
      </w:r>
      <w:r w:rsidRPr="009A7238">
        <w:rPr>
          <w:sz w:val="14"/>
        </w:rPr>
        <w:t xml:space="preserv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w:t>
      </w:r>
      <w:r w:rsidRPr="009A7238">
        <w:rPr>
          <w:rStyle w:val="StyleUnderline"/>
        </w:rPr>
        <w:t>if</w:t>
      </w:r>
      <w:r w:rsidRPr="009A7238">
        <w:rPr>
          <w:sz w:val="14"/>
        </w:rPr>
        <w:t xml:space="preserve"> the attack occurred </w:t>
      </w:r>
      <w:r w:rsidRPr="009A7238">
        <w:rPr>
          <w:rStyle w:val="StyleUnderline"/>
          <w:highlight w:val="cyan"/>
        </w:rPr>
        <w:t>in</w:t>
      </w:r>
      <w:r w:rsidRPr="009A7238">
        <w:rPr>
          <w:rStyle w:val="StyleUnderline"/>
        </w:rPr>
        <w:t xml:space="preserve"> the middle of </w:t>
      </w:r>
      <w:r w:rsidRPr="009A7238">
        <w:rPr>
          <w:rStyle w:val="StyleUnderline"/>
          <w:highlight w:val="cyan"/>
        </w:rPr>
        <w:t>a workday</w:t>
      </w:r>
      <w:r w:rsidRPr="009A7238">
        <w:rPr>
          <w:sz w:val="14"/>
        </w:rPr>
        <w:t xml:space="preserve">, the </w:t>
      </w:r>
      <w:r w:rsidRPr="009A7238">
        <w:rPr>
          <w:rStyle w:val="StyleUnderline"/>
        </w:rPr>
        <w:t>numbers</w:t>
      </w:r>
      <w:r w:rsidRPr="009A7238">
        <w:rPr>
          <w:sz w:val="14"/>
        </w:rPr>
        <w:t xml:space="preserve"> </w:t>
      </w:r>
      <w:r w:rsidRPr="009A7238">
        <w:rPr>
          <w:rStyle w:val="StyleUnderline"/>
        </w:rPr>
        <w:t>of people crowded into</w:t>
      </w:r>
      <w:r w:rsidRPr="009A7238">
        <w:rPr>
          <w:sz w:val="14"/>
        </w:rPr>
        <w:t xml:space="preserve"> the </w:t>
      </w:r>
      <w:r w:rsidRPr="009A7238">
        <w:rPr>
          <w:rStyle w:val="StyleUnderline"/>
        </w:rPr>
        <w:t>office towers</w:t>
      </w:r>
      <w:r w:rsidRPr="009A7238">
        <w:rPr>
          <w:sz w:val="14"/>
        </w:rPr>
        <w:t xml:space="preserve"> </w:t>
      </w:r>
      <w:r w:rsidRPr="009A7238">
        <w:rPr>
          <w:rStyle w:val="StyleUnderline"/>
        </w:rPr>
        <w:t>at the heart of many modern cities would be far higher</w:t>
      </w:r>
      <w:r w:rsidRPr="009A7238">
        <w:rPr>
          <w:sz w:val="14"/>
        </w:rPr>
        <w:t xml:space="preserve">. The daytime population of Manhattan, for example, is roughly twice its nighttime population; in Midtown on a typical workday, there are an estimated 980,000 people per square mile. </w:t>
      </w:r>
      <w:r w:rsidRPr="009A7238">
        <w:rPr>
          <w:rStyle w:val="StyleUnderline"/>
        </w:rPr>
        <w:t>A 10-kiloton</w:t>
      </w:r>
      <w:r w:rsidRPr="009A7238">
        <w:rPr>
          <w:sz w:val="14"/>
        </w:rPr>
        <w:t xml:space="preserve"> </w:t>
      </w:r>
      <w:r w:rsidRPr="009A7238">
        <w:rPr>
          <w:rStyle w:val="StyleUnderline"/>
        </w:rPr>
        <w:t>weapon</w:t>
      </w:r>
      <w:r w:rsidRPr="009A7238">
        <w:rPr>
          <w:sz w:val="14"/>
        </w:rPr>
        <w:t xml:space="preserve"> detonated there </w:t>
      </w:r>
      <w:r w:rsidRPr="009A7238">
        <w:rPr>
          <w:rStyle w:val="StyleUnderline"/>
        </w:rPr>
        <w:t>might well kill</w:t>
      </w:r>
      <w:r w:rsidRPr="009A7238">
        <w:rPr>
          <w:sz w:val="14"/>
        </w:rPr>
        <w:t xml:space="preserve"> </w:t>
      </w:r>
      <w:r w:rsidRPr="009A7238">
        <w:rPr>
          <w:rStyle w:val="Emphasis"/>
          <w:highlight w:val="cyan"/>
        </w:rPr>
        <w:t>half a million people</w:t>
      </w:r>
      <w:r w:rsidRPr="009A7238">
        <w:rPr>
          <w:sz w:val="14"/>
        </w:rPr>
        <w:t>—</w:t>
      </w:r>
      <w:r w:rsidRPr="009A7238">
        <w:rPr>
          <w:rStyle w:val="Emphasis"/>
          <w:highlight w:val="cyan"/>
        </w:rPr>
        <w:t xml:space="preserve">not counting </w:t>
      </w:r>
      <w:r w:rsidRPr="009A7238">
        <w:rPr>
          <w:rStyle w:val="Emphasis"/>
        </w:rPr>
        <w:t>those who</w:t>
      </w:r>
      <w:r w:rsidRPr="009A7238">
        <w:rPr>
          <w:sz w:val="14"/>
        </w:rPr>
        <w:t xml:space="preserve"> might </w:t>
      </w:r>
      <w:r w:rsidRPr="009A7238">
        <w:rPr>
          <w:rStyle w:val="Emphasis"/>
        </w:rPr>
        <w:t xml:space="preserve">die of </w:t>
      </w:r>
      <w:r w:rsidRPr="009A7238">
        <w:rPr>
          <w:rStyle w:val="Emphasis"/>
          <w:highlight w:val="cyan"/>
        </w:rPr>
        <w:t>radiation sickness</w:t>
      </w:r>
      <w:r w:rsidRPr="009A7238">
        <w:rPr>
          <w:sz w:val="14"/>
        </w:rPr>
        <w:t xml:space="preserve"> from the fallout. (These effects were analyzed in great detail in the Rand Corporation’s Considering the Effects of a Catastrophic Terrorist Attack and the British Medical Journal’s “Nuclear terrorism.”)</w:t>
      </w:r>
    </w:p>
    <w:p w14:paraId="3FCEFCA3" w14:textId="77777777" w:rsidR="00BF28A7" w:rsidRPr="009A7238" w:rsidRDefault="00BF28A7" w:rsidP="00BF28A7">
      <w:pPr>
        <w:rPr>
          <w:sz w:val="14"/>
        </w:rPr>
      </w:pPr>
      <w:r w:rsidRPr="009A7238">
        <w:rPr>
          <w:sz w:val="14"/>
        </w:rPr>
        <w:t>On a typical day, the wind would blow the fallout north, seriously contaminating virtually all of Manhattan above Gramercy Park; people living as far away as Stamford, Connecticut would likely have to evacuate.</w:t>
      </w:r>
    </w:p>
    <w:p w14:paraId="02BEBF34" w14:textId="77777777" w:rsidR="00BF28A7" w:rsidRPr="009A7238" w:rsidRDefault="00BF28A7" w:rsidP="00BF28A7">
      <w:pPr>
        <w:rPr>
          <w:sz w:val="14"/>
        </w:rPr>
      </w:pPr>
      <w:r w:rsidRPr="009A7238">
        <w:rPr>
          <w:sz w:val="14"/>
        </w:rPr>
        <w:t>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w:t>
      </w:r>
    </w:p>
    <w:p w14:paraId="6AB9D407" w14:textId="77777777" w:rsidR="00BF28A7" w:rsidRPr="009A7238" w:rsidRDefault="00BF28A7" w:rsidP="00BF28A7">
      <w:pPr>
        <w:rPr>
          <w:sz w:val="14"/>
        </w:rPr>
      </w:pPr>
      <w:r w:rsidRPr="009A7238">
        <w:rPr>
          <w:sz w:val="14"/>
        </w:rPr>
        <w:t>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w:t>
      </w:r>
    </w:p>
    <w:p w14:paraId="7607FBD7" w14:textId="77777777" w:rsidR="00BF28A7" w:rsidRPr="009A7238" w:rsidRDefault="00BF28A7" w:rsidP="00BF28A7">
      <w:pPr>
        <w:rPr>
          <w:sz w:val="14"/>
        </w:rPr>
      </w:pPr>
      <w:r w:rsidRPr="009A7238">
        <w:rPr>
          <w:sz w:val="14"/>
        </w:rPr>
        <w:t>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w:t>
      </w:r>
    </w:p>
    <w:p w14:paraId="2B555C25" w14:textId="77777777" w:rsidR="00BF28A7" w:rsidRPr="009A7238" w:rsidRDefault="00BF28A7" w:rsidP="00BF28A7">
      <w:pPr>
        <w:rPr>
          <w:sz w:val="14"/>
        </w:rPr>
      </w:pPr>
      <w:r w:rsidRPr="009A7238">
        <w:rPr>
          <w:sz w:val="14"/>
        </w:rPr>
        <w:lastRenderedPageBreak/>
        <w:t>Global economic disaster. The economic impact of such an attack would be enormous. The effects would reverberate for so far and so long that they are difficult to estimate in all their complexity. Hundreds of thousands of people would be too injured or sick to work for weeks or months. Hundreds of thousands more would evacuate to locations far from their jobs. Many places of employment would have to be abandoned because of the radioactive fallout. Insurance companies would reel under the losses; but at the same time, many insurance policies exclude the effects of nuclear attacks—an item insurers considered beyond their ability to cover—so the owners of thousands of buildings would not have the insurance payments needed to cover the cost of fixing them, thousands of companies would go bankrupt, and banks would be left holding an immense number of mortgages that would never be repaid.</w:t>
      </w:r>
    </w:p>
    <w:p w14:paraId="04BCC6CB" w14:textId="77777777" w:rsidR="00BF28A7" w:rsidRPr="009A7238" w:rsidRDefault="00BF28A7" w:rsidP="00BF28A7">
      <w:pPr>
        <w:rPr>
          <w:sz w:val="14"/>
        </w:rPr>
      </w:pPr>
      <w:r w:rsidRPr="009A7238">
        <w:rPr>
          <w:sz w:val="14"/>
        </w:rPr>
        <w:t>Consumer and investor confidence would likely be dramatically affected, as worried people slowed their spending. Enormous new homeland security and military investments would be very likely.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w:t>
      </w:r>
    </w:p>
    <w:p w14:paraId="59231AEF" w14:textId="77777777" w:rsidR="00BF28A7" w:rsidRPr="009A7238" w:rsidRDefault="00BF28A7" w:rsidP="00BF28A7">
      <w:pPr>
        <w:rPr>
          <w:sz w:val="14"/>
        </w:rPr>
      </w:pPr>
      <w:r w:rsidRPr="009A7238">
        <w:rPr>
          <w:sz w:val="14"/>
        </w:rPr>
        <w:t>Even the far smaller 9/11 attacks are estimated to have caused economic aftershocks costing almost $1 trillion even excluding the multi-trillion-dollar costs of the wars that ensued. The cost of a terrorist nuclear attack in a major city would likely be many times higher.</w:t>
      </w:r>
    </w:p>
    <w:p w14:paraId="32CD1DB7" w14:textId="77777777" w:rsidR="00BF28A7" w:rsidRPr="009A7238" w:rsidRDefault="00BF28A7" w:rsidP="00BF28A7">
      <w:pPr>
        <w:rPr>
          <w:sz w:val="14"/>
        </w:rPr>
      </w:pPr>
      <w:r w:rsidRPr="009A7238">
        <w:rPr>
          <w:sz w:val="14"/>
        </w:rPr>
        <w:t>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w:t>
      </w:r>
    </w:p>
    <w:p w14:paraId="01F9B5A0" w14:textId="77777777" w:rsidR="00BF28A7" w:rsidRPr="009A7238" w:rsidRDefault="00BF28A7" w:rsidP="00BF28A7">
      <w:pPr>
        <w:rPr>
          <w:sz w:val="14"/>
        </w:rPr>
      </w:pPr>
      <w:r w:rsidRPr="009A7238">
        <w:rPr>
          <w:sz w:val="14"/>
        </w:rPr>
        <w:t>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w:t>
      </w:r>
    </w:p>
    <w:p w14:paraId="63B95AD1" w14:textId="77777777" w:rsidR="00BF28A7" w:rsidRPr="009A7238" w:rsidRDefault="00BF28A7" w:rsidP="00BF28A7">
      <w:pPr>
        <w:rPr>
          <w:sz w:val="14"/>
        </w:rPr>
      </w:pPr>
      <w:r w:rsidRPr="009A7238">
        <w:rPr>
          <w:sz w:val="14"/>
        </w:rPr>
        <w:t>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w:t>
      </w:r>
    </w:p>
    <w:p w14:paraId="58DDFDC3" w14:textId="77777777" w:rsidR="00BF28A7" w:rsidRPr="009A7238" w:rsidRDefault="00BF28A7" w:rsidP="00BF28A7">
      <w:pPr>
        <w:rPr>
          <w:sz w:val="14"/>
        </w:rPr>
      </w:pPr>
      <w:r w:rsidRPr="009A7238">
        <w:rPr>
          <w:rStyle w:val="StyleUnderline"/>
        </w:rPr>
        <w:t>If</w:t>
      </w:r>
      <w:r w:rsidRPr="009A7238">
        <w:rPr>
          <w:sz w:val="14"/>
        </w:rPr>
        <w:t xml:space="preserve"> the </w:t>
      </w:r>
      <w:r w:rsidRPr="009A7238">
        <w:rPr>
          <w:rStyle w:val="StyleUnderline"/>
        </w:rPr>
        <w:t>detonation</w:t>
      </w:r>
      <w:r w:rsidRPr="009A7238">
        <w:rPr>
          <w:sz w:val="14"/>
        </w:rPr>
        <w:t xml:space="preserve"> </w:t>
      </w:r>
      <w:r w:rsidRPr="009A7238">
        <w:rPr>
          <w:rStyle w:val="StyleUnderline"/>
        </w:rPr>
        <w:t>took place in the capital of the nation</w:t>
      </w:r>
      <w:r w:rsidRPr="009A7238">
        <w:rPr>
          <w:sz w:val="14"/>
        </w:rPr>
        <w:t xml:space="preserve"> attacked, much of </w:t>
      </w:r>
      <w:r w:rsidRPr="009A7238">
        <w:rPr>
          <w:rStyle w:val="StyleUnderline"/>
        </w:rPr>
        <w:t>the</w:t>
      </w:r>
      <w:r w:rsidRPr="009A7238">
        <w:rPr>
          <w:sz w:val="14"/>
        </w:rPr>
        <w:t xml:space="preserve"> </w:t>
      </w:r>
      <w:r w:rsidRPr="009A7238">
        <w:rPr>
          <w:rStyle w:val="StyleUnderline"/>
        </w:rPr>
        <w:t>government</w:t>
      </w:r>
      <w:r w:rsidRPr="009A7238">
        <w:rPr>
          <w:sz w:val="14"/>
        </w:rPr>
        <w:t xml:space="preserve"> </w:t>
      </w:r>
      <w:r w:rsidRPr="009A7238">
        <w:rPr>
          <w:rStyle w:val="StyleUnderline"/>
        </w:rPr>
        <w:t>might be destroyed</w:t>
      </w:r>
      <w:r w:rsidRPr="009A7238">
        <w:rPr>
          <w:sz w:val="14"/>
        </w:rPr>
        <w:t>.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w:t>
      </w:r>
    </w:p>
    <w:p w14:paraId="575CF9A8" w14:textId="77777777" w:rsidR="00BF28A7" w:rsidRPr="009A7238" w:rsidRDefault="00BF28A7" w:rsidP="00BF28A7">
      <w:pPr>
        <w:rPr>
          <w:sz w:val="14"/>
        </w:rPr>
      </w:pPr>
      <w:r w:rsidRPr="009A7238">
        <w:rPr>
          <w:sz w:val="14"/>
        </w:rPr>
        <w:t>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w:t>
      </w:r>
    </w:p>
    <w:p w14:paraId="24E27760" w14:textId="77777777" w:rsidR="00BF28A7" w:rsidRPr="005950EC" w:rsidRDefault="00BF28A7" w:rsidP="00BF28A7">
      <w:pPr>
        <w:rPr>
          <w:sz w:val="14"/>
        </w:rPr>
      </w:pPr>
      <w:r w:rsidRPr="009A7238">
        <w:rPr>
          <w:rStyle w:val="StyleUnderline"/>
        </w:rPr>
        <w:t>And what standards of international</w:t>
      </w:r>
      <w:r w:rsidRPr="009A7238">
        <w:rPr>
          <w:sz w:val="14"/>
        </w:rPr>
        <w:t xml:space="preserve"> </w:t>
      </w:r>
      <w:r w:rsidRPr="009A7238">
        <w:rPr>
          <w:rStyle w:val="StyleUnderline"/>
        </w:rPr>
        <w:t>order</w:t>
      </w:r>
      <w:r w:rsidRPr="009A7238">
        <w:rPr>
          <w:sz w:val="14"/>
        </w:rPr>
        <w:t xml:space="preserve"> </w:t>
      </w:r>
      <w:r w:rsidRPr="009A7238">
        <w:rPr>
          <w:rStyle w:val="StyleUnderline"/>
        </w:rPr>
        <w:t xml:space="preserve">and law would </w:t>
      </w:r>
      <w:r w:rsidRPr="009A7238">
        <w:rPr>
          <w:sz w:val="14"/>
        </w:rPr>
        <w:t xml:space="preserve">still </w:t>
      </w:r>
      <w:r w:rsidRPr="009A7238">
        <w:rPr>
          <w:rStyle w:val="StyleUnderline"/>
        </w:rPr>
        <w:t>hold sway?</w:t>
      </w:r>
      <w:r w:rsidRPr="009A7238">
        <w:rPr>
          <w:sz w:val="14"/>
        </w:rPr>
        <w:t xml:space="preserve"> </w:t>
      </w:r>
      <w:r w:rsidRPr="009A7238">
        <w:rPr>
          <w:rStyle w:val="StyleUnderline"/>
          <w:highlight w:val="cyan"/>
        </w:rPr>
        <w:t>The country attacked</w:t>
      </w:r>
      <w:r w:rsidRPr="009A7238">
        <w:rPr>
          <w:sz w:val="14"/>
        </w:rPr>
        <w:t xml:space="preserve"> </w:t>
      </w:r>
      <w:r w:rsidRPr="009A7238">
        <w:rPr>
          <w:rStyle w:val="StyleUnderline"/>
          <w:highlight w:val="cyan"/>
        </w:rPr>
        <w:t>might</w:t>
      </w:r>
      <w:r w:rsidRPr="009A7238">
        <w:rPr>
          <w:rStyle w:val="StyleUnderline"/>
        </w:rPr>
        <w:t xml:space="preserve"> well</w:t>
      </w:r>
      <w:r w:rsidRPr="009A7238">
        <w:rPr>
          <w:sz w:val="14"/>
        </w:rPr>
        <w:t xml:space="preserve"> </w:t>
      </w:r>
      <w:r w:rsidRPr="009A7238">
        <w:rPr>
          <w:rStyle w:val="Emphasis"/>
          <w:highlight w:val="cyan"/>
        </w:rPr>
        <w:t>lash out militarily</w:t>
      </w:r>
      <w:r w:rsidRPr="009A7238">
        <w:rPr>
          <w:sz w:val="14"/>
        </w:rPr>
        <w:t xml:space="preserve"> </w:t>
      </w:r>
      <w:r w:rsidRPr="009A7238">
        <w:rPr>
          <w:rStyle w:val="StyleUnderline"/>
        </w:rPr>
        <w:t>at</w:t>
      </w:r>
      <w:r w:rsidRPr="009A7238">
        <w:rPr>
          <w:sz w:val="14"/>
        </w:rPr>
        <w:t xml:space="preserve"> </w:t>
      </w:r>
      <w:r w:rsidRPr="009A7238">
        <w:rPr>
          <w:rStyle w:val="StyleUnderline"/>
        </w:rPr>
        <w:t>whatever</w:t>
      </w:r>
      <w:r w:rsidRPr="009A7238">
        <w:rPr>
          <w:sz w:val="14"/>
        </w:rPr>
        <w:t xml:space="preserve"> </w:t>
      </w:r>
      <w:r w:rsidRPr="005950EC">
        <w:rPr>
          <w:rStyle w:val="StyleUnderline"/>
        </w:rPr>
        <w:t>countries</w:t>
      </w:r>
      <w:r w:rsidRPr="005950EC">
        <w:rPr>
          <w:sz w:val="14"/>
        </w:rPr>
        <w:t xml:space="preserve"> it thought </w:t>
      </w:r>
      <w:r w:rsidRPr="005950EC">
        <w:rPr>
          <w:rStyle w:val="StyleUnderline"/>
        </w:rPr>
        <w:t>might</w:t>
      </w:r>
      <w:r w:rsidRPr="005950EC">
        <w:rPr>
          <w:sz w:val="14"/>
        </w:rPr>
        <w:t xml:space="preserve"> </w:t>
      </w:r>
      <w:r w:rsidRPr="005950EC">
        <w:rPr>
          <w:rStyle w:val="StyleUnderline"/>
        </w:rPr>
        <w:t>bear</w:t>
      </w:r>
      <w:r w:rsidRPr="005950EC">
        <w:rPr>
          <w:sz w:val="14"/>
        </w:rPr>
        <w:t xml:space="preserve"> a portion of </w:t>
      </w:r>
      <w:r w:rsidRPr="005950EC">
        <w:rPr>
          <w:rStyle w:val="StyleUnderline"/>
        </w:rPr>
        <w:t>responsibility</w:t>
      </w:r>
      <w:r w:rsidRPr="005950EC">
        <w:rPr>
          <w:sz w:val="14"/>
        </w:rPr>
        <w:t xml:space="preserve">. (A terrifying description of the kinds of discussions that might occur appeared in Brian Jenkins’ book, Will Terrorists Go Nuclear?) </w:t>
      </w:r>
      <w:r w:rsidRPr="005950EC">
        <w:rPr>
          <w:rStyle w:val="StyleUnderline"/>
        </w:rPr>
        <w:t>With</w:t>
      </w:r>
      <w:r w:rsidRPr="005950EC">
        <w:rPr>
          <w:sz w:val="14"/>
        </w:rPr>
        <w:t xml:space="preserve"> </w:t>
      </w:r>
      <w:r w:rsidRPr="005950EC">
        <w:rPr>
          <w:rStyle w:val="StyleUnderline"/>
        </w:rPr>
        <w:t>the nuclear threshold already crossed</w:t>
      </w:r>
      <w:r w:rsidRPr="005950EC">
        <w:rPr>
          <w:sz w:val="14"/>
        </w:rPr>
        <w:t xml:space="preserve"> in </w:t>
      </w:r>
      <w:r w:rsidRPr="005950EC">
        <w:rPr>
          <w:rStyle w:val="StyleUnderline"/>
        </w:rPr>
        <w:t>this scenario—at least by terrorists—it is conceivable that</w:t>
      </w:r>
      <w:r w:rsidRPr="005950EC">
        <w:rPr>
          <w:sz w:val="14"/>
        </w:rPr>
        <w:t xml:space="preserve"> some of the </w:t>
      </w:r>
      <w:r w:rsidRPr="005950EC">
        <w:rPr>
          <w:rStyle w:val="StyleUnderline"/>
        </w:rPr>
        <w:t>resulting conflicts</w:t>
      </w:r>
      <w:r w:rsidRPr="005950EC">
        <w:rPr>
          <w:sz w:val="14"/>
        </w:rPr>
        <w:t xml:space="preserve"> </w:t>
      </w:r>
      <w:r w:rsidRPr="005950EC">
        <w:rPr>
          <w:rStyle w:val="StyleUnderline"/>
        </w:rPr>
        <w:t>might escalate to</w:t>
      </w:r>
      <w:r w:rsidRPr="005950EC">
        <w:rPr>
          <w:sz w:val="14"/>
        </w:rPr>
        <w:t xml:space="preserve"> </w:t>
      </w:r>
      <w:r w:rsidRPr="005950EC">
        <w:rPr>
          <w:rStyle w:val="Emphasis"/>
        </w:rPr>
        <w:t>nuclear use</w:t>
      </w:r>
      <w:r w:rsidRPr="005950EC">
        <w:rPr>
          <w:sz w:val="14"/>
        </w:rPr>
        <w:t xml:space="preserve">. </w:t>
      </w:r>
      <w:r w:rsidRPr="005950EC">
        <w:rPr>
          <w:rStyle w:val="StyleUnderline"/>
        </w:rPr>
        <w:t>International</w:t>
      </w:r>
      <w:r w:rsidRPr="005950EC">
        <w:rPr>
          <w:sz w:val="14"/>
        </w:rPr>
        <w:t xml:space="preserve"> </w:t>
      </w:r>
      <w:r w:rsidRPr="005950EC">
        <w:rPr>
          <w:rStyle w:val="StyleUnderline"/>
        </w:rPr>
        <w:t>politics</w:t>
      </w:r>
      <w:r w:rsidRPr="005950EC">
        <w:rPr>
          <w:sz w:val="14"/>
        </w:rPr>
        <w:t xml:space="preserve"> could </w:t>
      </w:r>
      <w:r w:rsidRPr="005950EC">
        <w:rPr>
          <w:rStyle w:val="StyleUnderline"/>
        </w:rPr>
        <w:t>become more</w:t>
      </w:r>
      <w:r w:rsidRPr="005950EC">
        <w:rPr>
          <w:sz w:val="14"/>
        </w:rPr>
        <w:t xml:space="preserve"> </w:t>
      </w:r>
      <w:r w:rsidRPr="005950EC">
        <w:rPr>
          <w:rStyle w:val="Emphasis"/>
        </w:rPr>
        <w:t>brutish and violent</w:t>
      </w:r>
      <w:r w:rsidRPr="005950EC">
        <w:rPr>
          <w:sz w:val="14"/>
        </w:rPr>
        <w:t xml:space="preserve">, </w:t>
      </w:r>
      <w:r w:rsidRPr="005950EC">
        <w:rPr>
          <w:rStyle w:val="StyleUnderline"/>
        </w:rPr>
        <w:t>with</w:t>
      </w:r>
      <w:r w:rsidRPr="005950EC">
        <w:rPr>
          <w:sz w:val="14"/>
        </w:rPr>
        <w:t xml:space="preserve"> </w:t>
      </w:r>
      <w:r w:rsidRPr="005950EC">
        <w:rPr>
          <w:rStyle w:val="StyleUnderline"/>
        </w:rPr>
        <w:t>powerful states</w:t>
      </w:r>
      <w:r w:rsidRPr="005950EC">
        <w:rPr>
          <w:sz w:val="14"/>
        </w:rPr>
        <w:t xml:space="preserve"> </w:t>
      </w:r>
      <w:r w:rsidRPr="005950EC">
        <w:rPr>
          <w:rStyle w:val="StyleUnderline"/>
        </w:rPr>
        <w:t>taking</w:t>
      </w:r>
      <w:r w:rsidRPr="005950EC">
        <w:rPr>
          <w:sz w:val="14"/>
        </w:rPr>
        <w:t xml:space="preserve"> </w:t>
      </w:r>
      <w:r w:rsidRPr="005950EC">
        <w:rPr>
          <w:rStyle w:val="Emphasis"/>
        </w:rPr>
        <w:t>unilateral action, by force</w:t>
      </w:r>
      <w:r w:rsidRPr="005950EC">
        <w:rPr>
          <w:sz w:val="14"/>
        </w:rPr>
        <w:t xml:space="preserve"> if necessary, in an effort </w:t>
      </w:r>
      <w:r w:rsidRPr="005950EC">
        <w:rPr>
          <w:rStyle w:val="StyleUnderline"/>
        </w:rPr>
        <w:t>to ensure their security</w:t>
      </w:r>
      <w:r w:rsidRPr="005950EC">
        <w:rPr>
          <w:sz w:val="14"/>
        </w:rPr>
        <w:t>. After 9/11, the United States led the invasions of two sovereign nations, in wars that have since cost hundreds of thousands of lives and trillions of dollars, while plunging a region into chaos. Would the reaction after a far more devastating nuclear attack be any less?</w:t>
      </w:r>
    </w:p>
    <w:p w14:paraId="1F0A7372" w14:textId="77777777" w:rsidR="00BF28A7" w:rsidRPr="005950EC" w:rsidRDefault="00BF28A7" w:rsidP="00BF28A7">
      <w:pPr>
        <w:rPr>
          <w:sz w:val="14"/>
        </w:rPr>
      </w:pPr>
      <w:r w:rsidRPr="005950EC">
        <w:rPr>
          <w:sz w:val="14"/>
        </w:rPr>
        <w:t>In particular, the idea that each state can decide for itself how much security to provide for nuclear weapons and their essential ingredients would likely be seen as totally unacceptable following such an attack. Powerful states would likely demand that others surrender their nuclear material or accept foreign troops (or other imposed security measures) to guard it.</w:t>
      </w:r>
    </w:p>
    <w:p w14:paraId="6EFBA085" w14:textId="77777777" w:rsidR="00BF28A7" w:rsidRPr="009A7238" w:rsidRDefault="00BF28A7" w:rsidP="00BF28A7">
      <w:pPr>
        <w:rPr>
          <w:sz w:val="14"/>
        </w:rPr>
      </w:pPr>
      <w:r w:rsidRPr="005950EC">
        <w:rPr>
          <w:sz w:val="14"/>
        </w:rPr>
        <w:t xml:space="preserve">That could well be </w:t>
      </w:r>
      <w:r w:rsidRPr="005950EC">
        <w:rPr>
          <w:rStyle w:val="StyleUnderline"/>
        </w:rPr>
        <w:t>the first step toward</w:t>
      </w:r>
      <w:r w:rsidRPr="005950EC">
        <w:rPr>
          <w:sz w:val="14"/>
        </w:rPr>
        <w:t xml:space="preserve"> a more </w:t>
      </w:r>
      <w:r w:rsidRPr="005950EC">
        <w:rPr>
          <w:rStyle w:val="Emphasis"/>
        </w:rPr>
        <w:t>profound transformation of the international system</w:t>
      </w:r>
      <w:r w:rsidRPr="005950EC">
        <w:rPr>
          <w:sz w:val="14"/>
        </w:rPr>
        <w:t xml:space="preserve">. </w:t>
      </w:r>
      <w:r w:rsidRPr="005950EC">
        <w:rPr>
          <w:rStyle w:val="StyleUnderline"/>
        </w:rPr>
        <w:t>After such a catastrophe</w:t>
      </w:r>
      <w:r w:rsidRPr="005950EC">
        <w:rPr>
          <w:sz w:val="14"/>
        </w:rPr>
        <w:t xml:space="preserve">, </w:t>
      </w:r>
      <w:r w:rsidRPr="005950EC">
        <w:rPr>
          <w:rStyle w:val="StyleUnderline"/>
        </w:rPr>
        <w:t>major powers</w:t>
      </w:r>
      <w:r w:rsidRPr="005950EC">
        <w:rPr>
          <w:sz w:val="14"/>
        </w:rPr>
        <w:t xml:space="preserve"> </w:t>
      </w:r>
      <w:r w:rsidRPr="005950EC">
        <w:rPr>
          <w:rStyle w:val="StyleUnderline"/>
        </w:rPr>
        <w:t>may feel compelled to more freely engage in</w:t>
      </w:r>
      <w:r w:rsidRPr="005950EC">
        <w:rPr>
          <w:sz w:val="14"/>
        </w:rPr>
        <w:t xml:space="preserve"> </w:t>
      </w:r>
      <w:r w:rsidRPr="005950EC">
        <w:rPr>
          <w:rStyle w:val="Emphasis"/>
        </w:rPr>
        <w:t>preventive war</w:t>
      </w:r>
      <w:r w:rsidRPr="005950EC">
        <w:rPr>
          <w:sz w:val="14"/>
        </w:rPr>
        <w:t xml:space="preserve">, </w:t>
      </w:r>
      <w:r w:rsidRPr="005950EC">
        <w:rPr>
          <w:rStyle w:val="Emphasis"/>
        </w:rPr>
        <w:t>seizing territories</w:t>
      </w:r>
      <w:r w:rsidRPr="005950EC">
        <w:rPr>
          <w:sz w:val="14"/>
        </w:rPr>
        <w:t xml:space="preserve"> </w:t>
      </w:r>
      <w:r w:rsidRPr="005950EC">
        <w:rPr>
          <w:rStyle w:val="StyleUnderline"/>
        </w:rPr>
        <w:t>they</w:t>
      </w:r>
      <w:r w:rsidRPr="005950EC">
        <w:rPr>
          <w:sz w:val="14"/>
        </w:rPr>
        <w:t xml:space="preserve"> </w:t>
      </w:r>
      <w:r w:rsidRPr="005950EC">
        <w:rPr>
          <w:rStyle w:val="StyleUnderline"/>
        </w:rPr>
        <w:t>worry</w:t>
      </w:r>
      <w:r w:rsidRPr="005950EC">
        <w:rPr>
          <w:sz w:val="14"/>
        </w:rPr>
        <w:t xml:space="preserve"> </w:t>
      </w:r>
      <w:r w:rsidRPr="005950EC">
        <w:rPr>
          <w:rStyle w:val="StyleUnderline"/>
        </w:rPr>
        <w:t>might</w:t>
      </w:r>
      <w:r w:rsidRPr="005950EC">
        <w:rPr>
          <w:sz w:val="14"/>
        </w:rPr>
        <w:t xml:space="preserve"> otherwise </w:t>
      </w:r>
      <w:r w:rsidRPr="005950EC">
        <w:rPr>
          <w:rStyle w:val="StyleUnderline"/>
        </w:rPr>
        <w:t>be</w:t>
      </w:r>
      <w:r w:rsidRPr="005950EC">
        <w:rPr>
          <w:sz w:val="14"/>
        </w:rPr>
        <w:t xml:space="preserve"> </w:t>
      </w:r>
      <w:r w:rsidRPr="005950EC">
        <w:rPr>
          <w:rStyle w:val="StyleUnderline"/>
        </w:rPr>
        <w:t>terrorist safe havens</w:t>
      </w:r>
      <w:r w:rsidRPr="005950EC">
        <w:rPr>
          <w:sz w:val="14"/>
        </w:rPr>
        <w:t xml:space="preserve">, </w:t>
      </w:r>
      <w:r w:rsidRPr="005950EC">
        <w:rPr>
          <w:rStyle w:val="StyleUnderline"/>
        </w:rPr>
        <w:t>and taking</w:t>
      </w:r>
      <w:r w:rsidRPr="005950EC">
        <w:rPr>
          <w:sz w:val="14"/>
        </w:rPr>
        <w:t xml:space="preserve"> other </w:t>
      </w:r>
      <w:r w:rsidRPr="005950EC">
        <w:rPr>
          <w:rStyle w:val="StyleUnderline"/>
        </w:rPr>
        <w:t>steps</w:t>
      </w:r>
      <w:r w:rsidRPr="005950EC">
        <w:rPr>
          <w:sz w:val="14"/>
        </w:rPr>
        <w:t xml:space="preserve"> </w:t>
      </w:r>
      <w:r w:rsidRPr="005950EC">
        <w:rPr>
          <w:rStyle w:val="StyleUnderline"/>
        </w:rPr>
        <w:t>they see as</w:t>
      </w:r>
      <w:r w:rsidRPr="005950EC">
        <w:rPr>
          <w:sz w:val="14"/>
        </w:rPr>
        <w:t xml:space="preserve"> brutal but </w:t>
      </w:r>
      <w:r w:rsidRPr="005950EC">
        <w:rPr>
          <w:rStyle w:val="StyleUnderline"/>
        </w:rPr>
        <w:t>necessary to preserve their security</w:t>
      </w:r>
      <w:r w:rsidRPr="005950EC">
        <w:rPr>
          <w:sz w:val="14"/>
        </w:rPr>
        <w:t xml:space="preserve">. For this reason, foreign policy analyst Stephen Krasner has argued that “conventional rules of sovereignty would be abandoned overnight.” </w:t>
      </w:r>
      <w:r w:rsidRPr="005950EC">
        <w:rPr>
          <w:rStyle w:val="StyleUnderline"/>
        </w:rPr>
        <w:t>Confidence in</w:t>
      </w:r>
      <w:r w:rsidRPr="005950EC">
        <w:rPr>
          <w:sz w:val="14"/>
        </w:rPr>
        <w:t xml:space="preserve"> both the </w:t>
      </w:r>
      <w:r w:rsidRPr="005950EC">
        <w:rPr>
          <w:rStyle w:val="StyleUnderline"/>
        </w:rPr>
        <w:t>national security institutions</w:t>
      </w:r>
      <w:r w:rsidRPr="005950EC">
        <w:rPr>
          <w:sz w:val="14"/>
        </w:rPr>
        <w:t xml:space="preserve"> of the country attacked </w:t>
      </w:r>
      <w:r w:rsidRPr="005950EC">
        <w:rPr>
          <w:rStyle w:val="StyleUnderline"/>
        </w:rPr>
        <w:t>and</w:t>
      </w:r>
      <w:r w:rsidRPr="005950EC">
        <w:rPr>
          <w:sz w:val="14"/>
        </w:rPr>
        <w:t xml:space="preserve"> </w:t>
      </w:r>
      <w:r w:rsidRPr="005950EC">
        <w:rPr>
          <w:rStyle w:val="StyleUnderline"/>
        </w:rPr>
        <w:t xml:space="preserve">international </w:t>
      </w:r>
      <w:r w:rsidRPr="005950EC">
        <w:rPr>
          <w:rStyle w:val="StyleUnderline"/>
        </w:rPr>
        <w:lastRenderedPageBreak/>
        <w:t>institutions</w:t>
      </w:r>
      <w:r w:rsidRPr="005950EC">
        <w:rPr>
          <w:sz w:val="14"/>
        </w:rPr>
        <w:t xml:space="preserve"> such as the International Atomic Energy Agency and the United Nations, </w:t>
      </w:r>
      <w:r w:rsidRPr="005950EC">
        <w:rPr>
          <w:rStyle w:val="StyleUnderline"/>
        </w:rPr>
        <w:t>which</w:t>
      </w:r>
      <w:r w:rsidRPr="005950EC">
        <w:rPr>
          <w:sz w:val="14"/>
        </w:rPr>
        <w:t xml:space="preserve"> had so manifestly </w:t>
      </w:r>
      <w:r w:rsidRPr="005950EC">
        <w:rPr>
          <w:rStyle w:val="StyleUnderline"/>
        </w:rPr>
        <w:t>failed to prevent</w:t>
      </w:r>
      <w:r w:rsidRPr="005950EC">
        <w:rPr>
          <w:sz w:val="14"/>
        </w:rPr>
        <w:t xml:space="preserve"> the </w:t>
      </w:r>
      <w:r w:rsidRPr="005950EC">
        <w:rPr>
          <w:rStyle w:val="StyleUnderline"/>
        </w:rPr>
        <w:t>devastation</w:t>
      </w:r>
      <w:r w:rsidRPr="005950EC">
        <w:rPr>
          <w:sz w:val="14"/>
        </w:rPr>
        <w:t xml:space="preserve">, might </w:t>
      </w:r>
      <w:r w:rsidRPr="005950EC">
        <w:rPr>
          <w:rStyle w:val="Emphasis"/>
        </w:rPr>
        <w:t>erode</w:t>
      </w:r>
      <w:r w:rsidRPr="005950EC">
        <w:rPr>
          <w:sz w:val="14"/>
        </w:rPr>
        <w:t>. The effect on nuclear weapons policies is hard to predict: One can imagine new nuclear terror driving a new push for nuclear disarmament, but one could also imagine states feeling more certain than ever before that they needed nuclear weapons.</w:t>
      </w:r>
    </w:p>
    <w:bookmarkEnd w:id="0"/>
    <w:p w14:paraId="60B767DE" w14:textId="77777777" w:rsidR="00BF28A7" w:rsidRPr="002C080C" w:rsidRDefault="00BF28A7" w:rsidP="00BF28A7"/>
    <w:p w14:paraId="7A826968" w14:textId="77777777" w:rsidR="000F5D95" w:rsidRPr="00383811" w:rsidRDefault="000F5D95" w:rsidP="000F5D95">
      <w:pPr>
        <w:pStyle w:val="Heading4"/>
      </w:pPr>
      <w:r>
        <w:t xml:space="preserve">The Court has recently </w:t>
      </w:r>
      <w:r>
        <w:rPr>
          <w:u w:val="single"/>
        </w:rPr>
        <w:t>narrowed</w:t>
      </w:r>
      <w:r>
        <w:t xml:space="preserve"> Parker immunity to limit deference to the states in antitrust law</w:t>
      </w:r>
    </w:p>
    <w:p w14:paraId="7812C073" w14:textId="77777777" w:rsidR="000F5D95" w:rsidRPr="00175839" w:rsidRDefault="000F5D95" w:rsidP="000F5D95">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026DFDC8" w14:textId="77777777" w:rsidR="000F5D95" w:rsidRPr="00236A0F" w:rsidRDefault="000F5D95" w:rsidP="000F5D95">
      <w:pPr>
        <w:rPr>
          <w:sz w:val="16"/>
        </w:rPr>
      </w:pPr>
      <w:r w:rsidRPr="00236A0F">
        <w:rPr>
          <w:sz w:val="16"/>
        </w:rPr>
        <w:t>Introduction</w:t>
      </w:r>
    </w:p>
    <w:p w14:paraId="50AD9AD3" w14:textId="77777777" w:rsidR="000F5D95" w:rsidRDefault="000F5D95" w:rsidP="000F5D95">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2F198133" w14:textId="77777777" w:rsidR="000F5D95" w:rsidRDefault="000F5D95" w:rsidP="000F5D95">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007E4544" w14:textId="77777777" w:rsidR="000F5D95" w:rsidRPr="00C80113" w:rsidRDefault="000F5D95" w:rsidP="000F5D95">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7B6016">
        <w:rPr>
          <w:rStyle w:val="StyleUnderline"/>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0733FCFA" w14:textId="77777777" w:rsidR="000F5D95" w:rsidRPr="00383811" w:rsidRDefault="000F5D95" w:rsidP="000F5D95">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 xml:space="preserve">but </w:t>
      </w:r>
      <w:r w:rsidRPr="007B6016">
        <w:rPr>
          <w:rStyle w:val="StyleUnderline"/>
        </w:rPr>
        <w:t>it is</w:t>
      </w:r>
      <w:r w:rsidRPr="007B6016">
        <w:rPr>
          <w:sz w:val="16"/>
        </w:rPr>
        <w:t xml:space="preserve"> </w:t>
      </w:r>
      <w:r w:rsidRPr="00E73C94">
        <w:rPr>
          <w:rStyle w:val="StyleUnderline"/>
          <w:highlight w:val="cyan"/>
        </w:rPr>
        <w:t>just as important</w:t>
      </w:r>
      <w:r w:rsidRPr="00236A0F">
        <w:rPr>
          <w:sz w:val="16"/>
        </w:rPr>
        <w:t xml:space="preserve"> - </w:t>
      </w:r>
      <w:r w:rsidRPr="007B6016">
        <w:rPr>
          <w:rStyle w:val="Emphasis"/>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707CA9EE" w14:textId="77777777" w:rsidR="000F5D95" w:rsidRPr="007D3366" w:rsidRDefault="000F5D95" w:rsidP="000F5D95">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7990141E" w14:textId="77777777" w:rsidR="000F5D95" w:rsidRPr="0081600C" w:rsidRDefault="000F5D95" w:rsidP="000F5D95">
      <w:r w:rsidRPr="00E32074">
        <w:rPr>
          <w:rStyle w:val="Style13ptBold"/>
        </w:rPr>
        <w:t>Sack 21</w:t>
      </w:r>
      <w:r>
        <w:t xml:space="preserve"> [John Sack, J.D., Duke Law School, Class of 2022, B.S. University of Michigan, 2019, 2021 https://scholarship.law.duke.edu/cgi/viewcontent.cgi?article=1196&amp;context=djclpp_sidebar]</w:t>
      </w:r>
    </w:p>
    <w:p w14:paraId="2760C6D9" w14:textId="77777777" w:rsidR="000F5D95" w:rsidRPr="00C62B2B" w:rsidRDefault="000F5D95" w:rsidP="000F5D95">
      <w:pPr>
        <w:rPr>
          <w:sz w:val="16"/>
        </w:rPr>
      </w:pPr>
      <w:r w:rsidRPr="00C62B2B">
        <w:rPr>
          <w:sz w:val="16"/>
        </w:rPr>
        <w:t>III. DOCTRINAL CRITICISM</w:t>
      </w:r>
    </w:p>
    <w:p w14:paraId="46B947BA" w14:textId="77777777" w:rsidR="000F5D95" w:rsidRPr="00C62B2B" w:rsidRDefault="000F5D95" w:rsidP="000F5D95">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4D017CB1" w14:textId="77777777" w:rsidR="000F5D95" w:rsidRPr="00C62B2B" w:rsidRDefault="000F5D95" w:rsidP="000F5D95">
      <w:pPr>
        <w:rPr>
          <w:sz w:val="16"/>
        </w:rPr>
      </w:pPr>
      <w:r w:rsidRPr="00C62B2B">
        <w:rPr>
          <w:sz w:val="16"/>
        </w:rPr>
        <w:lastRenderedPageBreak/>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4D196F23" w14:textId="77777777" w:rsidR="000F5D95" w:rsidRPr="00C62B2B" w:rsidRDefault="000F5D95" w:rsidP="000F5D95">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 xml:space="preserve">were incurred by </w:t>
      </w:r>
      <w:r w:rsidRPr="007B6016">
        <w:rPr>
          <w:rStyle w:val="StyleUnderline"/>
        </w:rPr>
        <w:t xml:space="preserve">raisin consumers </w:t>
      </w:r>
      <w:r w:rsidRPr="00E73C94">
        <w:rPr>
          <w:rStyle w:val="StyleUnderline"/>
          <w:highlight w:val="cyan"/>
        </w:rPr>
        <w:t>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w:t>
      </w:r>
      <w:r w:rsidRPr="00B9618B">
        <w:rPr>
          <w:rStyle w:val="StyleUnderline"/>
        </w:rPr>
        <w:t>but it would be nearly impossible for non-California residents to challenge such a polic</w:t>
      </w:r>
      <w:r w:rsidRPr="005664A0">
        <w:rPr>
          <w:rStyle w:val="StyleUnderline"/>
        </w:rPr>
        <w:t>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 xml:space="preserve">benefits to </w:t>
      </w:r>
      <w:r w:rsidRPr="007B6016">
        <w:rPr>
          <w:rStyle w:val="StyleUnderline"/>
        </w:rPr>
        <w:t xml:space="preserve">in-state raisin producers with </w:t>
      </w:r>
      <w:r w:rsidRPr="00E73C94">
        <w:rPr>
          <w:rStyle w:val="StyleUnderline"/>
          <w:highlight w:val="cyan"/>
        </w:rPr>
        <w:t>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63C96D93" w14:textId="77777777" w:rsidR="000F5D95" w:rsidRPr="00C62B2B" w:rsidRDefault="000F5D95" w:rsidP="000F5D95">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645F51">
        <w:rPr>
          <w:rStyle w:val="StyleUnderline"/>
        </w:rPr>
        <w:t>This system of federalism gives states the power to regulate local matters and the federal government the power t</w:t>
      </w:r>
      <w:r w:rsidRPr="00C62B2B">
        <w:rPr>
          <w:rStyle w:val="StyleUnderline"/>
        </w:rPr>
        <w: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w:t>
      </w:r>
      <w:r w:rsidRPr="007B6016">
        <w:rPr>
          <w:rStyle w:val="StyleUnderline"/>
        </w:rPr>
        <w:t>ate</w:t>
      </w:r>
      <w:r w:rsidRPr="000F6EED">
        <w:rPr>
          <w:rStyle w:val="StyleUnderline"/>
        </w:rPr>
        <w:t>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7B6016">
        <w:rPr>
          <w:rStyle w:val="StyleUnderline"/>
        </w:rPr>
        <w:t>actors, even government entities, can act solely in self-interest.</w:t>
      </w:r>
      <w:r w:rsidRPr="007B6016">
        <w:rPr>
          <w:sz w:val="16"/>
        </w:rPr>
        <w:t xml:space="preserve">76 Such </w:t>
      </w:r>
      <w:r w:rsidRPr="007B6016">
        <w:rPr>
          <w:rStyle w:val="Emphasis"/>
        </w:rPr>
        <w:t>state self-interest</w:t>
      </w:r>
      <w:r w:rsidRPr="007B6016">
        <w:rPr>
          <w:sz w:val="16"/>
        </w:rPr>
        <w:t xml:space="preserve"> can </w:t>
      </w:r>
      <w:r w:rsidRPr="007B6016">
        <w:rPr>
          <w:rStyle w:val="StyleUnderline"/>
        </w:rPr>
        <w:t>directly harm consumer</w:t>
      </w:r>
      <w:r w:rsidRPr="00C62B2B">
        <w:rPr>
          <w:rStyle w:val="StyleUnderline"/>
        </w:rPr>
        <w:t>s</w:t>
      </w:r>
      <w:r w:rsidRPr="000F6EED">
        <w:rPr>
          <w:rStyle w:val="StyleUnderline"/>
        </w:rPr>
        <w:t xml:space="preserve"> outside of its territorial jurisdiction.</w:t>
      </w:r>
      <w:r w:rsidRPr="00C62B2B">
        <w:rPr>
          <w:sz w:val="16"/>
        </w:rPr>
        <w:t>77</w:t>
      </w:r>
    </w:p>
    <w:p w14:paraId="417D94C4" w14:textId="77777777" w:rsidR="000F5D95" w:rsidRPr="007B6016" w:rsidRDefault="000F5D95" w:rsidP="000F5D95">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w:t>
      </w:r>
      <w:r w:rsidRPr="00B9618B">
        <w:rPr>
          <w:sz w:val="16"/>
        </w:rPr>
        <w:t xml:space="preserve">Congress, christened competition and free markets through the Sherman Act.80 </w:t>
      </w:r>
      <w:r w:rsidRPr="00B9618B">
        <w:rPr>
          <w:rStyle w:val="StyleUnderline"/>
        </w:rPr>
        <w:t>Just as one state could not tax</w:t>
      </w:r>
      <w:r w:rsidRPr="00B9618B">
        <w:rPr>
          <w:sz w:val="16"/>
        </w:rPr>
        <w:t xml:space="preserve"> the </w:t>
      </w:r>
      <w:r w:rsidRPr="00B9618B">
        <w:rPr>
          <w:rStyle w:val="StyleUnderline"/>
        </w:rPr>
        <w:t>resources of the U</w:t>
      </w:r>
      <w:r w:rsidRPr="00B9618B">
        <w:rPr>
          <w:sz w:val="16"/>
        </w:rPr>
        <w:t xml:space="preserve">nited </w:t>
      </w:r>
      <w:r w:rsidRPr="00B9618B">
        <w:rPr>
          <w:rStyle w:val="StyleUnderline"/>
        </w:rPr>
        <w:t>S</w:t>
      </w:r>
      <w:r w:rsidRPr="00B9618B">
        <w:rPr>
          <w:sz w:val="16"/>
        </w:rPr>
        <w:t xml:space="preserve">tates, </w:t>
      </w:r>
      <w:r w:rsidRPr="00B9618B">
        <w:rPr>
          <w:rStyle w:val="StyleUnderline"/>
        </w:rPr>
        <w:t xml:space="preserve">one state should not be allowed to use state policy to </w:t>
      </w:r>
      <w:r w:rsidRPr="00B9618B">
        <w:rPr>
          <w:rStyle w:val="Emphasis"/>
        </w:rPr>
        <w:t>burden</w:t>
      </w:r>
      <w:r w:rsidRPr="00B9618B">
        <w:rPr>
          <w:rStyle w:val="StyleUnderline"/>
        </w:rPr>
        <w:t xml:space="preserve"> the national economy.</w:t>
      </w:r>
      <w:r w:rsidRPr="00B9618B">
        <w:rPr>
          <w:sz w:val="16"/>
        </w:rPr>
        <w:t xml:space="preserve"> </w:t>
      </w:r>
      <w:r w:rsidRPr="00B9618B">
        <w:rPr>
          <w:rStyle w:val="StyleUnderline"/>
        </w:rPr>
        <w:t>Because the potential costs to state-created monopolies</w:t>
      </w:r>
      <w:r w:rsidRPr="000F6EED">
        <w:rPr>
          <w:rStyle w:val="StyleUnderline"/>
        </w:rPr>
        <w:t xml:space="preserve"> are so high,</w:t>
      </w:r>
      <w:r w:rsidRPr="00C62B2B">
        <w:rPr>
          <w:sz w:val="16"/>
        </w:rPr>
        <w:t xml:space="preserve">81 </w:t>
      </w:r>
      <w:r w:rsidRPr="00B9618B">
        <w:rPr>
          <w:rStyle w:val="StyleUnderline"/>
        </w:rPr>
        <w:t>federal policy should prohibit states from allocating those costs beyond their borders</w:t>
      </w:r>
      <w:r w:rsidRPr="00B9618B">
        <w:rPr>
          <w:sz w:val="16"/>
        </w:rPr>
        <w:t xml:space="preserve">. </w:t>
      </w:r>
      <w:r w:rsidRPr="00B9618B">
        <w:rPr>
          <w:rStyle w:val="StyleUnderline"/>
        </w:rPr>
        <w:t xml:space="preserve">Any state that wishes to impose monopoly costs outside of its borders to benefit itself and undermine competition should be </w:t>
      </w:r>
      <w:r w:rsidRPr="00B9618B">
        <w:rPr>
          <w:rStyle w:val="Emphasis"/>
        </w:rPr>
        <w:t>carefully scrutiniz</w:t>
      </w:r>
      <w:r w:rsidRPr="000F6EED">
        <w:rPr>
          <w:rStyle w:val="Emphasis"/>
        </w:rPr>
        <w:t>ed</w:t>
      </w:r>
      <w:r w:rsidRPr="000F6EED">
        <w:rPr>
          <w:rStyle w:val="StyleUnderline"/>
        </w:rPr>
        <w:t xml:space="preserve"> when it does so</w:t>
      </w:r>
      <w:r w:rsidRPr="00C62B2B">
        <w:rPr>
          <w:sz w:val="16"/>
        </w:rPr>
        <w:t>. This scrutiny would not be fatal-in-fact for the legislation</w:t>
      </w:r>
      <w:r w:rsidRPr="007B6016">
        <w:rPr>
          <w:sz w:val="16"/>
        </w:rPr>
        <w:t>, but it should be enough for states to second-guess an attempt to enrich itself to the detriment of its sister states.</w:t>
      </w:r>
    </w:p>
    <w:p w14:paraId="09C1006B" w14:textId="77777777" w:rsidR="000F5D95" w:rsidRPr="00C62B2B" w:rsidRDefault="000F5D95" w:rsidP="000F5D95">
      <w:pPr>
        <w:rPr>
          <w:sz w:val="16"/>
        </w:rPr>
      </w:pPr>
      <w:r w:rsidRPr="007B6016">
        <w:rPr>
          <w:sz w:val="16"/>
        </w:rPr>
        <w:t>IV. PROPOSED SOLUTIONS</w:t>
      </w:r>
    </w:p>
    <w:p w14:paraId="4C39BAD9" w14:textId="77777777" w:rsidR="000F5D95" w:rsidRPr="00C62B2B" w:rsidRDefault="000F5D95" w:rsidP="000F5D95">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5DC1F697" w14:textId="77777777" w:rsidR="000F5D95" w:rsidRPr="00C62B2B" w:rsidRDefault="000F5D95" w:rsidP="000F5D95">
      <w:pPr>
        <w:rPr>
          <w:sz w:val="16"/>
        </w:rPr>
      </w:pPr>
      <w:r w:rsidRPr="000F6EED">
        <w:rPr>
          <w:rStyle w:val="StyleUnderline"/>
        </w:rPr>
        <w:lastRenderedPageBreak/>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since we find it appropriate to allow the ambit of the Sherman Act to expand with evolving perceptions of congressional power under the Commerce Cla</w:t>
      </w:r>
      <w:r w:rsidRPr="007B6016">
        <w:rPr>
          <w:sz w:val="16"/>
        </w:rPr>
        <w:t>use,</w:t>
      </w:r>
      <w:r w:rsidRPr="00C62B2B">
        <w:rPr>
          <w:sz w:val="16"/>
        </w:rPr>
        <w:t xml:space="preserve"> </w:t>
      </w:r>
      <w:r w:rsidRPr="00E73C94">
        <w:rPr>
          <w:rStyle w:val="StyleUnderline"/>
          <w:highlight w:val="cyan"/>
        </w:rPr>
        <w:t xml:space="preserve">a </w:t>
      </w:r>
      <w:r w:rsidRPr="00645F51">
        <w:rPr>
          <w:rStyle w:val="StyleUnderline"/>
        </w:rPr>
        <w:t>similar process should occur with respect to “state action” analysis under Parker</w:t>
      </w:r>
      <w:r w:rsidRPr="00645F51">
        <w:rPr>
          <w:sz w:val="16"/>
        </w:rPr>
        <w:t>. That is</w:t>
      </w:r>
      <w:r w:rsidRPr="00C62B2B">
        <w:rPr>
          <w:sz w:val="16"/>
        </w:rPr>
        <w:t xml:space="preserve">,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751DDDF0" w14:textId="77777777" w:rsidR="000F5D95" w:rsidRDefault="000F5D95" w:rsidP="000F5D95">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15D82D49" w14:textId="77777777" w:rsidR="000F5D95" w:rsidRPr="005664A0" w:rsidRDefault="000F5D95" w:rsidP="000F5D95">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214E0EFB" w14:textId="77777777" w:rsidR="000F5D95" w:rsidRPr="00AE147D" w:rsidRDefault="000F5D95" w:rsidP="000F5D95">
      <w:r w:rsidRPr="00AE147D">
        <w:rPr>
          <w:rStyle w:val="Style13ptBold"/>
        </w:rPr>
        <w:t>Kobayashi 20</w:t>
      </w:r>
      <w:r>
        <w:t xml:space="preserve"> [Bruce H. Kobayashi, George Mason University, Antonin Scalia Law School Professor, 10-4-2020 https://gaidigitalreport.com/2020/10/04/exemptions-and-immunities/#_ftn92]</w:t>
      </w:r>
    </w:p>
    <w:p w14:paraId="4AA17545" w14:textId="77777777" w:rsidR="000F5D95" w:rsidRPr="003D642E" w:rsidRDefault="000F5D95" w:rsidP="000F5D95">
      <w:pPr>
        <w:rPr>
          <w:sz w:val="14"/>
        </w:rPr>
      </w:pPr>
      <w:r w:rsidRPr="003D642E">
        <w:rPr>
          <w:sz w:val="14"/>
        </w:rPr>
        <w:t>B.  Spillover Effects and Antitrust Federalism</w:t>
      </w:r>
    </w:p>
    <w:p w14:paraId="2F1CB9D9" w14:textId="77777777" w:rsidR="000F5D95" w:rsidRPr="003D642E" w:rsidRDefault="000F5D95" w:rsidP="000F5D95">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7C12953E" w14:textId="77777777" w:rsidR="000F5D95" w:rsidRPr="003D642E" w:rsidRDefault="000F5D95" w:rsidP="000F5D95">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6FF45C70" w14:textId="77777777" w:rsidR="000F5D95" w:rsidRPr="003D642E" w:rsidRDefault="000F5D95" w:rsidP="000F5D95">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w:t>
      </w:r>
      <w:r w:rsidRPr="007B6016">
        <w:rPr>
          <w:sz w:val="14"/>
        </w:rPr>
        <w:t>examining clear articulation and active supervision, the Court would uphold an anticompetitive state regulation as long as its anticompetitive effects are internalized by that state’s residents.[96]</w:t>
      </w:r>
      <w:r w:rsidRPr="003D642E">
        <w:rPr>
          <w:sz w:val="14"/>
        </w:rPr>
        <w:t xml:space="preserve">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0C8B2AB4" w14:textId="77777777" w:rsidR="000F5D95" w:rsidRPr="003D642E" w:rsidRDefault="000F5D95" w:rsidP="000F5D95">
      <w:pPr>
        <w:rPr>
          <w:sz w:val="14"/>
        </w:rPr>
      </w:pPr>
      <w:r w:rsidRPr="00B9618B">
        <w:rPr>
          <w:sz w:val="14"/>
        </w:rPr>
        <w:t xml:space="preserve">State regulation of seemingly local competition is likely to effect more </w:t>
      </w:r>
      <w:r w:rsidRPr="007B6016">
        <w:rPr>
          <w:sz w:val="14"/>
        </w:rPr>
        <w:t xml:space="preserve">than just the economy of that specific state. </w:t>
      </w:r>
      <w:r w:rsidRPr="007B6016">
        <w:rPr>
          <w:rStyle w:val="StyleUnderline"/>
        </w:rPr>
        <w:t>When states grant antitrust immunities in situations involving interstate commerce, the state is exporting the anticompetitive effects of its regulations to citizens outside its own borders</w:t>
      </w:r>
      <w:r w:rsidRPr="007B6016">
        <w:rPr>
          <w:sz w:val="14"/>
        </w:rPr>
        <w:t xml:space="preserve">. </w:t>
      </w:r>
      <w:r w:rsidRPr="007B6016">
        <w:rPr>
          <w:rStyle w:val="StyleUnderline"/>
        </w:rPr>
        <w:t>Without accounting for</w:t>
      </w:r>
      <w:r w:rsidRPr="00D32971">
        <w:rPr>
          <w:rStyle w:val="StyleUnderline"/>
        </w:rPr>
        <w:t xml:space="preserve"> the federal interest </w:t>
      </w:r>
      <w:r w:rsidRPr="00D32971">
        <w:rPr>
          <w:rStyle w:val="StyleUnderline"/>
        </w:rPr>
        <w:lastRenderedPageBreak/>
        <w:t>in an integrated national economy, state action doctrine far surpasses its narrow purpose of supervising local competition</w:t>
      </w:r>
      <w:r w:rsidRPr="00D32971">
        <w:rPr>
          <w:sz w:val="14"/>
        </w:rPr>
        <w:t>.</w:t>
      </w:r>
    </w:p>
    <w:p w14:paraId="51F1F22A" w14:textId="77777777" w:rsidR="000F5D95" w:rsidRPr="003D642E" w:rsidRDefault="000F5D95" w:rsidP="000F5D95">
      <w:pPr>
        <w:rPr>
          <w:sz w:val="14"/>
        </w:rPr>
      </w:pPr>
      <w:r w:rsidRPr="003D642E">
        <w:rPr>
          <w:sz w:val="14"/>
        </w:rPr>
        <w:t>C.  The Appropriate Role of State Attorneys General in Federal Antitrust Disputes</w:t>
      </w:r>
    </w:p>
    <w:p w14:paraId="49E406A1" w14:textId="77777777" w:rsidR="000F5D95" w:rsidRPr="007B6016" w:rsidRDefault="000F5D95" w:rsidP="000F5D95">
      <w:pPr>
        <w:rPr>
          <w:sz w:val="14"/>
        </w:rPr>
      </w:pPr>
      <w:r w:rsidRPr="007B6016">
        <w:rPr>
          <w:rStyle w:val="StyleUnderline"/>
        </w:rPr>
        <w:t>Federalism most often refers to the vertical relationship between the federal government and the states</w:t>
      </w:r>
      <w:r w:rsidRPr="007B6016">
        <w:rPr>
          <w:sz w:val="14"/>
        </w:rPr>
        <w:t xml:space="preserve">. </w:t>
      </w:r>
      <w:r w:rsidRPr="007B6016">
        <w:rPr>
          <w:rStyle w:val="StyleUnderline"/>
        </w:rPr>
        <w:t xml:space="preserve">Divergent viewpoints among antitrust enforcers can </w:t>
      </w:r>
      <w:r w:rsidRPr="007B6016">
        <w:rPr>
          <w:rStyle w:val="Emphasis"/>
        </w:rPr>
        <w:t>strain the system</w:t>
      </w:r>
      <w:r w:rsidRPr="007B6016">
        <w:rPr>
          <w:rStyle w:val="StyleUnderline"/>
        </w:rPr>
        <w:t>,</w:t>
      </w:r>
      <w:r w:rsidRPr="007B6016">
        <w:rPr>
          <w:sz w:val="14"/>
        </w:rPr>
        <w:t xml:space="preserve"> </w:t>
      </w:r>
      <w:r w:rsidRPr="007B6016">
        <w:rPr>
          <w:rStyle w:val="StyleUnderline"/>
        </w:rPr>
        <w:t xml:space="preserve">thus comity and deference are </w:t>
      </w:r>
      <w:r w:rsidRPr="007B6016">
        <w:rPr>
          <w:rStyle w:val="Emphasis"/>
        </w:rPr>
        <w:t>crucial</w:t>
      </w:r>
      <w:r w:rsidRPr="007B6016">
        <w:rPr>
          <w:rStyle w:val="StyleUnderline"/>
        </w:rPr>
        <w:t xml:space="preserve"> to efficient antitrust enforcement</w:t>
      </w:r>
      <w:r w:rsidRPr="007B6016">
        <w:rPr>
          <w:sz w:val="14"/>
        </w:rPr>
        <w:t>. A merger or acquisition is often scrutinized by multiple enforcers with multi-dimensional relationships.</w:t>
      </w:r>
    </w:p>
    <w:p w14:paraId="4BDF325E" w14:textId="77777777" w:rsidR="000F5D95" w:rsidRPr="003D642E" w:rsidRDefault="000F5D95" w:rsidP="000F5D95">
      <w:pPr>
        <w:rPr>
          <w:sz w:val="14"/>
        </w:rPr>
      </w:pPr>
      <w:r w:rsidRPr="007B6016">
        <w:rPr>
          <w:sz w:val="14"/>
        </w:rPr>
        <w:t>For example, the Sprint/T-Mobile merger involved the Antitrust Division and Federal Communications Commission, who share a horizontal relationship, and state</w:t>
      </w:r>
      <w:r w:rsidRPr="003D642E">
        <w:rPr>
          <w:sz w:val="14"/>
        </w:rPr>
        <w:t xml:space="preserv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4C9C1EDB" w14:textId="77777777" w:rsidR="000F5D95" w:rsidRPr="003D642E" w:rsidRDefault="000F5D95" w:rsidP="000F5D95">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C58A82E" w14:textId="77777777" w:rsidR="000F5D95" w:rsidRPr="003D642E" w:rsidRDefault="000F5D95" w:rsidP="000F5D95">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1038A06A" w14:textId="77777777" w:rsidR="000F5D95" w:rsidRPr="00AE147D" w:rsidRDefault="000F5D95" w:rsidP="000F5D95">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w:t>
      </w:r>
      <w:r w:rsidRPr="00B9618B">
        <w:rPr>
          <w:rStyle w:val="StyleUnderline"/>
        </w:rPr>
        <w:t xml:space="preserve">relatively </w:t>
      </w:r>
      <w:r w:rsidRPr="00E73C94">
        <w:rPr>
          <w:rStyle w:val="Emphasis"/>
          <w:highlight w:val="cyan"/>
        </w:rPr>
        <w:t>undefined</w:t>
      </w:r>
      <w:r w:rsidRPr="003D642E">
        <w:rPr>
          <w:sz w:val="14"/>
        </w:rPr>
        <w:t>, overlapping</w:t>
      </w:r>
      <w:r w:rsidRPr="00645F51">
        <w:rPr>
          <w:sz w:val="14"/>
        </w:rPr>
        <w:t xml:space="preserve">, </w:t>
      </w:r>
      <w:r w:rsidRPr="00645F51">
        <w:rPr>
          <w:rStyle w:val="StyleUnderline"/>
        </w:rPr>
        <w:t>and</w:t>
      </w:r>
      <w:r w:rsidRPr="00645F51">
        <w:rPr>
          <w:sz w:val="14"/>
        </w:rPr>
        <w:t xml:space="preserve"> </w:t>
      </w:r>
      <w:r w:rsidRPr="00645F51">
        <w:rPr>
          <w:rStyle w:val="Emphasis"/>
        </w:rPr>
        <w:t>imperfectly coordinated</w:t>
      </w:r>
      <w:r w:rsidRPr="00645F51">
        <w:rPr>
          <w:sz w:val="14"/>
        </w:rPr>
        <w:t>.</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9D4DCDA" w14:textId="77777777" w:rsidR="00BF28A7" w:rsidRDefault="00BF28A7" w:rsidP="00BF28A7"/>
    <w:p w14:paraId="3296B402" w14:textId="77777777" w:rsidR="000F5D95" w:rsidRDefault="000F5D95" w:rsidP="000F5D95">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5A84718A" w14:textId="77777777" w:rsidR="000F5D95" w:rsidRDefault="000F5D95" w:rsidP="000F5D95">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2604998B" w14:textId="77777777" w:rsidR="000F5D95" w:rsidRDefault="000F5D95" w:rsidP="000F5D95">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 xml:space="preserve">the regulatory </w:t>
      </w:r>
      <w:r w:rsidRPr="007E41A5">
        <w:rPr>
          <w:rStyle w:val="StyleUnderline"/>
        </w:rPr>
        <w:lastRenderedPageBreak/>
        <w:t>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19833E3E" w14:textId="77777777" w:rsidR="000F5D95" w:rsidRPr="000833F5" w:rsidRDefault="000F5D95" w:rsidP="000F5D95">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645F51">
        <w:rPr>
          <w:rStyle w:val="StyleUnderline"/>
        </w:rPr>
        <w:t>If</w:t>
      </w:r>
      <w:r w:rsidRPr="00645F51">
        <w:t xml:space="preserve"> the prospect of </w:t>
      </w:r>
      <w:r w:rsidRPr="00645F51">
        <w:rPr>
          <w:rStyle w:val="StyleUnderline"/>
        </w:rPr>
        <w:t>interstate competition</w:t>
      </w:r>
      <w:r w:rsidRPr="00645F51">
        <w:t xml:space="preserve"> </w:t>
      </w:r>
      <w:r w:rsidRPr="00645F51">
        <w:rPr>
          <w:rStyle w:val="StyleUnderline"/>
        </w:rPr>
        <w:t>discourages</w:t>
      </w:r>
      <w:r w:rsidRPr="00645F51">
        <w:t xml:space="preserve"> </w:t>
      </w:r>
      <w:r w:rsidRPr="00645F51">
        <w:rPr>
          <w:rStyle w:val="StyleUnderline"/>
        </w:rPr>
        <w:t>state-level</w:t>
      </w:r>
      <w:r w:rsidRPr="00645F51">
        <w:t xml:space="preserve"> environmental </w:t>
      </w:r>
      <w:r w:rsidRPr="00645F51">
        <w:rPr>
          <w:rStyle w:val="StyleUnderline"/>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w:t>
      </w:r>
      <w:r w:rsidRPr="000833F5">
        <w:t xml:space="preserve">that environmental quality worsens when states are given more flexibility to set their own priorities.27 Indeed, </w:t>
      </w:r>
      <w:r w:rsidRPr="000833F5">
        <w:rPr>
          <w:rStyle w:val="StyleUnderline"/>
        </w:rPr>
        <w:t>some</w:t>
      </w:r>
      <w:r w:rsidRPr="000833F5">
        <w:t xml:space="preserve"> </w:t>
      </w:r>
      <w:r w:rsidRPr="000833F5">
        <w:rPr>
          <w:rStyle w:val="StyleUnderline"/>
        </w:rPr>
        <w:t>studies</w:t>
      </w:r>
      <w:r w:rsidRPr="000833F5">
        <w:t xml:space="preserve"> </w:t>
      </w:r>
      <w:r w:rsidRPr="000833F5">
        <w:rPr>
          <w:rStyle w:val="StyleUnderline"/>
        </w:rPr>
        <w:t>have</w:t>
      </w:r>
      <w:r w:rsidRPr="000833F5">
        <w:t xml:space="preserve"> </w:t>
      </w:r>
      <w:r w:rsidRPr="000833F5">
        <w:rPr>
          <w:rStyle w:val="StyleUnderline"/>
        </w:rPr>
        <w:t>found</w:t>
      </w:r>
      <w:r w:rsidRPr="000833F5">
        <w:t xml:space="preserve"> </w:t>
      </w:r>
      <w:r w:rsidRPr="000833F5">
        <w:rPr>
          <w:rStyle w:val="Emphasis"/>
        </w:rPr>
        <w:t xml:space="preserve">precisely the opposite: </w:t>
      </w:r>
      <w:r w:rsidRPr="000833F5">
        <w:t xml:space="preserve">that </w:t>
      </w:r>
      <w:r w:rsidRPr="000833F5">
        <w:rPr>
          <w:rStyle w:val="StyleUnderline"/>
        </w:rPr>
        <w:t>when states have</w:t>
      </w:r>
      <w:r w:rsidRPr="000833F5">
        <w:t xml:space="preserve"> more </w:t>
      </w:r>
      <w:r w:rsidRPr="000833F5">
        <w:rPr>
          <w:rStyle w:val="StyleUnderline"/>
        </w:rPr>
        <w:t>flexibility</w:t>
      </w:r>
      <w:r w:rsidRPr="000833F5">
        <w:t xml:space="preserve"> to set their own environmental priorities </w:t>
      </w:r>
      <w:r w:rsidRPr="000833F5">
        <w:rPr>
          <w:rStyle w:val="StyleUnderline"/>
        </w:rPr>
        <w:t>they increase their efforts</w:t>
      </w:r>
      <w:r w:rsidRPr="000833F5">
        <w:t>.28</w:t>
      </w:r>
    </w:p>
    <w:p w14:paraId="5AF794B5" w14:textId="77777777" w:rsidR="000F5D95" w:rsidRPr="0039029F" w:rsidRDefault="000F5D95" w:rsidP="000F5D95">
      <w:r w:rsidRPr="000833F5">
        <w:t>None of the above should be taken as an argument against all federal environmental regulation. For just as the federal government is overly interventionist in localized environmental concerns, the federa</w:t>
      </w:r>
      <w:r>
        <w:t>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6710C8D5" w14:textId="77777777" w:rsidR="000F5D95" w:rsidRDefault="000F5D95" w:rsidP="000F5D95">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6D7F44">
        <w:rPr>
          <w:rStyle w:val="StyleUnderline"/>
        </w:rPr>
        <w:t>Where pollution</w:t>
      </w:r>
      <w:r w:rsidRPr="006D7F44">
        <w:t xml:space="preserve"> </w:t>
      </w:r>
      <w:r w:rsidRPr="006D7F44">
        <w:rPr>
          <w:rStyle w:val="StyleUnderline"/>
        </w:rPr>
        <w:t>or other environmental problems</w:t>
      </w:r>
      <w:r w:rsidRPr="006D7F44">
        <w:t xml:space="preserve"> </w:t>
      </w:r>
      <w:r w:rsidRPr="006D7F44">
        <w:rPr>
          <w:rStyle w:val="StyleUnderline"/>
        </w:rPr>
        <w:t>span</w:t>
      </w:r>
      <w:r w:rsidRPr="006D7F44">
        <w:t xml:space="preserve"> </w:t>
      </w:r>
      <w:r w:rsidRPr="006D7F44">
        <w:rPr>
          <w:rStyle w:val="StyleUnderline"/>
        </w:rPr>
        <w:t>jurisdictional borders there is less</w:t>
      </w:r>
      <w:r w:rsidRPr="006D7F44">
        <w:t xml:space="preserve"> </w:t>
      </w:r>
      <w:r w:rsidRPr="006D7F44">
        <w:rPr>
          <w:rStyle w:val="StyleUnderline"/>
        </w:rPr>
        <w:t>reason to believe</w:t>
      </w:r>
      <w:r w:rsidRPr="006D7F44">
        <w:t xml:space="preserve"> </w:t>
      </w:r>
      <w:r w:rsidRPr="006D7F44">
        <w:rPr>
          <w:rStyle w:val="StyleUnderline"/>
        </w:rPr>
        <w:t>state</w:t>
      </w:r>
      <w:r w:rsidRPr="006D7F44">
        <w:t xml:space="preserve"> and local jurisdiction</w:t>
      </w:r>
      <w:r w:rsidRPr="006D7F44">
        <w:rPr>
          <w:rStyle w:val="StyleUnderline"/>
        </w:rPr>
        <w:t>s</w:t>
      </w:r>
      <w:r w:rsidRPr="006D7F44">
        <w:t xml:space="preserve"> will </w:t>
      </w:r>
      <w:r w:rsidRPr="006D7F44">
        <w:rPr>
          <w:rStyle w:val="StyleUnderline"/>
        </w:rPr>
        <w:t>respond adequately</w:t>
      </w:r>
      <w:r w:rsidRPr="006D7F44">
        <w:t>.</w:t>
      </w:r>
    </w:p>
    <w:p w14:paraId="09F56E7F" w14:textId="28C628B1" w:rsidR="000F5D95" w:rsidRDefault="000F5D95" w:rsidP="000F5D95">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 xml:space="preserve">development </w:t>
      </w:r>
      <w:r w:rsidRPr="006D7F44">
        <w:rPr>
          <w:rStyle w:val="StyleUnderline"/>
        </w:rPr>
        <w:t>near</w:t>
      </w:r>
      <w:r w:rsidRPr="006D7F44">
        <w:t xml:space="preserve"> </w:t>
      </w:r>
      <w:r w:rsidRPr="006D7F44">
        <w:rPr>
          <w:rStyle w:val="StyleUnderline"/>
        </w:rPr>
        <w:t>jurisdictional borders</w:t>
      </w:r>
      <w:r w:rsidRPr="006D7F44">
        <w:t xml:space="preserve"> so as </w:t>
      </w:r>
      <w:r w:rsidRPr="006D7F44">
        <w:rPr>
          <w:rStyle w:val="StyleUnderline"/>
        </w:rPr>
        <w:t>to ensure</w:t>
      </w:r>
      <w:r w:rsidRPr="006D7F44">
        <w:t xml:space="preserve"> </w:t>
      </w:r>
      <w:r w:rsidRPr="006D7F44">
        <w:rPr>
          <w:rStyle w:val="StyleUnderline"/>
        </w:rPr>
        <w:t>that environmental harms fall disproportionately “downstream</w:t>
      </w:r>
      <w:r w:rsidRPr="006D7F44">
        <w:t xml:space="preserve">.” </w:t>
      </w:r>
      <w:r w:rsidRPr="006D7F44">
        <w:rPr>
          <w:rStyle w:val="StyleUnderline"/>
        </w:rPr>
        <w:t>Policymakers in State B may wish to take action</w:t>
      </w:r>
      <w:r w:rsidRPr="006D7F44">
        <w:t xml:space="preserve">, </w:t>
      </w:r>
      <w:r w:rsidRPr="006D7F44">
        <w:rPr>
          <w:rStyle w:val="StyleUnderline"/>
        </w:rPr>
        <w:t>but they</w:t>
      </w:r>
      <w:r w:rsidRPr="006D7F44">
        <w:t xml:space="preserve"> </w:t>
      </w:r>
      <w:r w:rsidRPr="006D7F44">
        <w:rPr>
          <w:rStyle w:val="StyleUnderline"/>
        </w:rPr>
        <w:t>will be unable</w:t>
      </w:r>
      <w:r w:rsidRPr="006D7F44">
        <w:t xml:space="preserve"> to</w:t>
      </w:r>
      <w:r>
        <w:t xml:space="preserve"> control pollution created in State A </w:t>
      </w:r>
      <w:r w:rsidRPr="00E73C94">
        <w:rPr>
          <w:rStyle w:val="StyleUnderline"/>
          <w:highlight w:val="cyan"/>
        </w:rPr>
        <w:t>without State A’s cooperation</w:t>
      </w:r>
      <w:r>
        <w:t xml:space="preserve">. Even where polluting </w:t>
      </w:r>
      <w:r>
        <w:lastRenderedPageBreak/>
        <w:t xml:space="preserve">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77926C30" w14:textId="77777777" w:rsidR="00BF4ABE" w:rsidRPr="00DA7C05" w:rsidRDefault="00BF4ABE" w:rsidP="00BF4ABE">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474D6CF7" w14:textId="77777777" w:rsidR="00BF4ABE" w:rsidRPr="00D829DA" w:rsidRDefault="00BF4ABE" w:rsidP="00BF4ABE">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005A1F91" w14:textId="77777777" w:rsidR="00BF4ABE" w:rsidRPr="00DA7C05" w:rsidRDefault="00BF4ABE" w:rsidP="00BF4ABE">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1C79BD5E" w14:textId="77777777" w:rsidR="00BF4ABE" w:rsidRPr="00DA7C05" w:rsidRDefault="00BF4ABE" w:rsidP="00BF4ABE">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 xml:space="preserve">preemption of state-imposed </w:t>
      </w:r>
      <w:proofErr w:type="gramStart"/>
      <w:r w:rsidRPr="0060063A">
        <w:rPr>
          <w:rStyle w:val="StyleUnderline"/>
        </w:rPr>
        <w:t>restraints</w:t>
      </w:r>
      <w:r w:rsidRPr="00DA7C05">
        <w:rPr>
          <w:sz w:val="16"/>
        </w:rPr>
        <w:t xml:space="preserve">  [</w:t>
      </w:r>
      <w:proofErr w:type="gramEnd"/>
      <w:r w:rsidRPr="00DA7C05">
        <w:rPr>
          <w:sz w:val="16"/>
        </w:rPr>
        <w:t xml:space="preserve">*121]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xml:space="preserve">, albeit without identifying any </w:t>
      </w:r>
      <w:proofErr w:type="gramStart"/>
      <w:r w:rsidRPr="00DA7C05">
        <w:rPr>
          <w:sz w:val="16"/>
        </w:rPr>
        <w:t>particular canon</w:t>
      </w:r>
      <w:proofErr w:type="gramEnd"/>
      <w:r w:rsidRPr="00DA7C05">
        <w:rPr>
          <w:sz w:val="16"/>
        </w:rPr>
        <w:t>.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056281C4" w14:textId="77777777" w:rsidR="00BF4ABE" w:rsidRPr="00DA7C05" w:rsidRDefault="00BF4ABE" w:rsidP="00BF4ABE">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2F18EA10" w14:textId="77777777" w:rsidR="00BF4ABE" w:rsidRPr="00DA7C05" w:rsidRDefault="00BF4ABE" w:rsidP="00BF4ABE">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69D82194" w14:textId="77777777" w:rsidR="00BF4ABE" w:rsidRPr="00DA7C05" w:rsidRDefault="00BF4ABE" w:rsidP="00BF4ABE">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w:t>
      </w:r>
      <w:r w:rsidRPr="00C70D31">
        <w:rPr>
          <w:rStyle w:val="StyleUnderline"/>
        </w:rPr>
        <w:lastRenderedPageBreak/>
        <w:t>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238D2CB1" w14:textId="77777777" w:rsidR="00BF4ABE" w:rsidRPr="00DA7C05" w:rsidRDefault="00BF4ABE" w:rsidP="00BF4ABE">
      <w:pPr>
        <w:rPr>
          <w:sz w:val="16"/>
        </w:rPr>
      </w:pPr>
      <w:r w:rsidRPr="00DA7C05">
        <w:rPr>
          <w:sz w:val="16"/>
        </w:rPr>
        <w:t xml:space="preserve"> [*122] While affirmative statutory </w:t>
      </w:r>
      <w:r w:rsidRPr="00D575A0">
        <w:rPr>
          <w:sz w:val="16"/>
        </w:rPr>
        <w:t xml:space="preserve">preemption was relatively rare during the Nineteenth and early Twentieth Centuries, the Supreme Court read the Commerce Clause to authorize implied </w:t>
      </w:r>
      <w:r w:rsidRPr="00D575A0">
        <w:rPr>
          <w:rStyle w:val="StyleUnderline"/>
        </w:rPr>
        <w:t>preemption</w:t>
      </w:r>
      <w:r w:rsidRPr="00D575A0">
        <w:rPr>
          <w:sz w:val="16"/>
        </w:rPr>
        <w:t xml:space="preserve"> of otherwise valid state legislation that directly burdens interstate commerce. Moreover, as the scope of the </w:t>
      </w:r>
      <w:r w:rsidRPr="00D575A0">
        <w:rPr>
          <w:rStyle w:val="StyleUnderline"/>
        </w:rPr>
        <w:t>power</w:t>
      </w:r>
      <w:r w:rsidRPr="00D575A0">
        <w:rPr>
          <w:sz w:val="16"/>
        </w:rPr>
        <w:t xml:space="preserve"> </w:t>
      </w:r>
      <w:r w:rsidRPr="00D575A0">
        <w:rPr>
          <w:rStyle w:val="StyleUnderline"/>
        </w:rPr>
        <w:t>has</w:t>
      </w:r>
      <w:r w:rsidRPr="00D575A0">
        <w:rPr>
          <w:sz w:val="16"/>
        </w:rPr>
        <w:t xml:space="preserve"> </w:t>
      </w:r>
      <w:r w:rsidRPr="00D575A0">
        <w:rPr>
          <w:rStyle w:val="Emphasis"/>
        </w:rPr>
        <w:t>expanded</w:t>
      </w:r>
      <w:r w:rsidRPr="00D575A0">
        <w:rPr>
          <w:sz w:val="16"/>
        </w:rPr>
        <w:t xml:space="preserve"> over</w:t>
      </w:r>
      <w:r w:rsidRPr="00DA7C05">
        <w:rPr>
          <w:sz w:val="16"/>
        </w:rPr>
        <w:t xml:space="preserve">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w:t>
      </w:r>
      <w:r w:rsidRPr="00D575A0">
        <w:rPr>
          <w:rStyle w:val="Emphasis"/>
        </w:rPr>
        <w:t>Amendment, Eleventh Amend</w:t>
      </w:r>
      <w:r w:rsidRPr="00C70D31">
        <w:rPr>
          <w:rStyle w:val="Emphasis"/>
        </w:rPr>
        <w:t xml:space="preserve">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79F85ACA" w14:textId="77777777" w:rsidR="00BF4ABE" w:rsidRPr="00C70D31" w:rsidRDefault="00BF4ABE" w:rsidP="00BF4ABE">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 xml:space="preserve">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w:t>
      </w:r>
      <w:proofErr w:type="gramStart"/>
      <w:r w:rsidRPr="00C70D31">
        <w:rPr>
          <w:sz w:val="12"/>
          <w:szCs w:val="12"/>
        </w:rPr>
        <w:t>actually strengthens</w:t>
      </w:r>
      <w:proofErr w:type="gramEnd"/>
      <w:r w:rsidRPr="00C70D31">
        <w:rPr>
          <w:sz w:val="12"/>
          <w:szCs w:val="12"/>
        </w:rPr>
        <w:t xml:space="preserve">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 xml:space="preserve">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w:t>
      </w:r>
      <w:proofErr w:type="gramStart"/>
      <w:r w:rsidRPr="00C70D31">
        <w:rPr>
          <w:sz w:val="12"/>
          <w:szCs w:val="12"/>
        </w:rPr>
        <w:t>vis private restraints</w:t>
      </w:r>
      <w:proofErr w:type="gramEnd"/>
      <w:r w:rsidRPr="00C70D31">
        <w:rPr>
          <w:sz w:val="12"/>
          <w:szCs w:val="12"/>
        </w:rPr>
        <w:t xml:space="preserve">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47BFE514" w14:textId="77777777" w:rsidR="00BF4ABE" w:rsidRPr="00C70D31" w:rsidRDefault="00BF4ABE" w:rsidP="00BF4ABE">
      <w:pPr>
        <w:rPr>
          <w:sz w:val="4"/>
          <w:szCs w:val="4"/>
        </w:rPr>
      </w:pPr>
      <w:r w:rsidRPr="00C70D31">
        <w:rPr>
          <w:sz w:val="4"/>
          <w:szCs w:val="4"/>
        </w:rPr>
        <w:t>I. The Commerce Power and the Sherman Act: 1890-Present</w:t>
      </w:r>
    </w:p>
    <w:p w14:paraId="27C4071C" w14:textId="77777777" w:rsidR="00BF4ABE" w:rsidRPr="00C70D31" w:rsidRDefault="00BF4ABE" w:rsidP="00BF4ABE">
      <w:pPr>
        <w:rPr>
          <w:sz w:val="4"/>
          <w:szCs w:val="4"/>
        </w:rPr>
      </w:pPr>
      <w:r w:rsidRPr="00C70D31">
        <w:rPr>
          <w:sz w:val="4"/>
          <w:szCs w:val="4"/>
        </w:rPr>
        <w:t xml:space="preserve">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w:t>
      </w:r>
      <w:proofErr w:type="gramStart"/>
      <w:r w:rsidRPr="00C70D31">
        <w:rPr>
          <w:sz w:val="4"/>
          <w:szCs w:val="4"/>
        </w:rPr>
        <w:t>in light of</w:t>
      </w:r>
      <w:proofErr w:type="gramEnd"/>
      <w:r w:rsidRPr="00C70D31">
        <w:rPr>
          <w:sz w:val="4"/>
          <w:szCs w:val="4"/>
        </w:rPr>
        <w:t xml:space="preserve">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w:t>
      </w:r>
      <w:proofErr w:type="gramStart"/>
      <w:r w:rsidRPr="00C70D31">
        <w:rPr>
          <w:sz w:val="4"/>
          <w:szCs w:val="4"/>
        </w:rPr>
        <w:t>favoring</w:t>
      </w:r>
      <w:proofErr w:type="gramEnd"/>
      <w:r w:rsidRPr="00C70D31">
        <w:rPr>
          <w:sz w:val="4"/>
          <w:szCs w:val="4"/>
        </w:rPr>
        <w:t xml:space="preserve">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265184A8" w14:textId="77777777" w:rsidR="00BF4ABE" w:rsidRPr="00C70D31" w:rsidRDefault="00BF4ABE" w:rsidP="00BF4ABE">
      <w:pPr>
        <w:rPr>
          <w:sz w:val="4"/>
          <w:szCs w:val="4"/>
        </w:rPr>
      </w:pPr>
      <w:r w:rsidRPr="00C70D31">
        <w:rPr>
          <w:sz w:val="4"/>
          <w:szCs w:val="4"/>
        </w:rPr>
        <w:t>II. Parker and its Progeny</w:t>
      </w:r>
    </w:p>
    <w:p w14:paraId="205ADF73" w14:textId="77777777" w:rsidR="00BF4ABE" w:rsidRPr="00C70D31" w:rsidRDefault="00BF4ABE" w:rsidP="00BF4ABE">
      <w:pPr>
        <w:rPr>
          <w:sz w:val="4"/>
          <w:szCs w:val="4"/>
        </w:rPr>
      </w:pPr>
      <w:r w:rsidRPr="00C70D31">
        <w:rPr>
          <w:sz w:val="4"/>
          <w:szCs w:val="4"/>
        </w:rPr>
        <w:lastRenderedPageBreak/>
        <w:t xml:space="preserve">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w:t>
      </w:r>
      <w:proofErr w:type="gramStart"/>
      <w:r w:rsidRPr="00C70D31">
        <w:rPr>
          <w:sz w:val="4"/>
          <w:szCs w:val="4"/>
        </w:rPr>
        <w:t>proposed</w:t>
      </w:r>
      <w:proofErr w:type="gramEnd"/>
      <w:r w:rsidRPr="00C70D31">
        <w:rPr>
          <w:sz w:val="4"/>
          <w:szCs w:val="4"/>
        </w:rPr>
        <w:t xml:space="preserve">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w:t>
      </w:r>
      <w:proofErr w:type="gramStart"/>
      <w:r w:rsidRPr="00C70D31">
        <w:rPr>
          <w:sz w:val="4"/>
          <w:szCs w:val="4"/>
        </w:rPr>
        <w:t>97In particular, the</w:t>
      </w:r>
      <w:proofErr w:type="gramEnd"/>
      <w:r w:rsidRPr="00C70D31">
        <w:rPr>
          <w:sz w:val="4"/>
          <w:szCs w:val="4"/>
        </w:rPr>
        <w:t xml:space="preserv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w:t>
      </w:r>
      <w:proofErr w:type="gramStart"/>
      <w:r w:rsidRPr="00C70D31">
        <w:rPr>
          <w:sz w:val="4"/>
          <w:szCs w:val="4"/>
        </w:rPr>
        <w:t>reconcile[</w:t>
      </w:r>
      <w:proofErr w:type="gramEnd"/>
      <w:r w:rsidRPr="00C70D31">
        <w:rPr>
          <w:sz w:val="4"/>
          <w:szCs w:val="4"/>
        </w:rPr>
        <w:t xml:space="preserv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w:t>
      </w:r>
      <w:proofErr w:type="gramStart"/>
      <w:r w:rsidRPr="00C70D31">
        <w:rPr>
          <w:sz w:val="4"/>
          <w:szCs w:val="4"/>
        </w:rPr>
        <w:t>restraints,</w:t>
      </w:r>
      <w:proofErr w:type="gramEnd"/>
      <w:r w:rsidRPr="00C70D31">
        <w:rPr>
          <w:sz w:val="4"/>
          <w:szCs w:val="4"/>
        </w:rPr>
        <w:t xml:space="preserve">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w:t>
      </w:r>
      <w:proofErr w:type="gramStart"/>
      <w:r w:rsidRPr="00C70D31">
        <w:rPr>
          <w:sz w:val="4"/>
          <w:szCs w:val="4"/>
        </w:rPr>
        <w:t>of  [</w:t>
      </w:r>
      <w:proofErr w:type="gramEnd"/>
      <w:r w:rsidRPr="00C70D31">
        <w:rPr>
          <w:sz w:val="4"/>
          <w:szCs w:val="4"/>
        </w:rPr>
        <w:t>*142] state action immunity when evaluating the arguments against preemption of state interference with free competition.</w:t>
      </w:r>
    </w:p>
    <w:p w14:paraId="593AFE04" w14:textId="77777777" w:rsidR="00BF4ABE" w:rsidRPr="00DA7C05" w:rsidRDefault="00BF4ABE" w:rsidP="00BF4ABE">
      <w:pPr>
        <w:rPr>
          <w:sz w:val="12"/>
          <w:szCs w:val="12"/>
        </w:rPr>
      </w:pPr>
      <w:r w:rsidRPr="00DA7C05">
        <w:rPr>
          <w:sz w:val="12"/>
          <w:szCs w:val="12"/>
        </w:rPr>
        <w:t>C. The Federalism and State Sovereignty Rationales for the State Action Doctrine</w:t>
      </w:r>
    </w:p>
    <w:p w14:paraId="472FC4FB" w14:textId="77777777" w:rsidR="00BF4ABE" w:rsidRPr="00DA7C05" w:rsidRDefault="00BF4ABE" w:rsidP="00BF4ABE">
      <w:pPr>
        <w:rPr>
          <w:sz w:val="12"/>
          <w:szCs w:val="12"/>
        </w:rPr>
      </w:pPr>
      <w:r w:rsidRPr="00DA7C05">
        <w:rPr>
          <w:sz w:val="12"/>
          <w:szCs w:val="12"/>
        </w:rPr>
        <w:t xml:space="preserve">The Court has repeatedly reiterated the federalism and state sovereignty rationales for Parker and its </w:t>
      </w:r>
      <w:proofErr w:type="gramStart"/>
      <w:r w:rsidRPr="00DA7C05">
        <w:rPr>
          <w:sz w:val="12"/>
          <w:szCs w:val="12"/>
        </w:rPr>
        <w:t>progeny ,</w:t>
      </w:r>
      <w:proofErr w:type="gramEnd"/>
      <w:r w:rsidRPr="00DA7C05">
        <w:rPr>
          <w:sz w:val="12"/>
          <w:szCs w:val="12"/>
        </w:rPr>
        <w:t xml:space="preserve">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w:t>
      </w:r>
      <w:proofErr w:type="gramStart"/>
      <w:r w:rsidRPr="00DA7C05">
        <w:rPr>
          <w:sz w:val="12"/>
          <w:szCs w:val="12"/>
        </w:rPr>
        <w:t>jurists</w:t>
      </w:r>
      <w:proofErr w:type="gramEnd"/>
      <w:r w:rsidRPr="00DA7C05">
        <w:rPr>
          <w:sz w:val="12"/>
          <w:szCs w:val="12"/>
        </w:rPr>
        <w:t xml:space="preserve"> hostile to such values in other contexts have also endorsed Parker and its progeny on identical grounds. 138</w:t>
      </w:r>
    </w:p>
    <w:p w14:paraId="0EA4AFBF" w14:textId="77777777" w:rsidR="00BF4ABE" w:rsidRPr="00DA7C05" w:rsidRDefault="00BF4ABE" w:rsidP="00BF4ABE">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5EF6EEB4" w14:textId="77777777" w:rsidR="00BF4ABE" w:rsidRPr="00DA7C05" w:rsidRDefault="00BF4ABE" w:rsidP="00BF4ABE">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proofErr w:type="gramStart"/>
      <w:r w:rsidRPr="00C70D31">
        <w:rPr>
          <w:rStyle w:val="Emphasis"/>
        </w:rPr>
        <w:t>Lopatka</w:t>
      </w:r>
      <w:r w:rsidRPr="00DA7C05">
        <w:rPr>
          <w:sz w:val="16"/>
        </w:rPr>
        <w:t xml:space="preserve"> ,</w:t>
      </w:r>
      <w:proofErr w:type="gramEnd"/>
      <w:r w:rsidRPr="00DA7C05">
        <w:rPr>
          <w:sz w:val="16"/>
        </w:rPr>
        <w:t xml:space="preserve">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423051B2" w14:textId="77777777" w:rsidR="00BF4ABE" w:rsidRPr="00DA7C05" w:rsidRDefault="00BF4ABE" w:rsidP="00BF4ABE">
      <w:pPr>
        <w:rPr>
          <w:sz w:val="16"/>
        </w:rPr>
      </w:pPr>
      <w:r w:rsidRPr="00C70D31">
        <w:rPr>
          <w:rStyle w:val="StyleUnderline"/>
        </w:rPr>
        <w:t>These scholars</w:t>
      </w:r>
      <w:r w:rsidRPr="00DA7C05">
        <w:rPr>
          <w:sz w:val="16"/>
        </w:rPr>
        <w:t xml:space="preserve"> echo Parker's invocation of the nation's "dual system</w:t>
      </w:r>
      <w:proofErr w:type="gramStart"/>
      <w:r w:rsidRPr="00DA7C05">
        <w:rPr>
          <w:sz w:val="16"/>
        </w:rPr>
        <w:t>"  [</w:t>
      </w:r>
      <w:proofErr w:type="gramEnd"/>
      <w:r w:rsidRPr="00DA7C05">
        <w:rPr>
          <w:sz w:val="16"/>
        </w:rPr>
        <w:t xml:space="preserve">*143]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52BAFF7E" w14:textId="77777777" w:rsidR="00BF4ABE" w:rsidRPr="00DA7C05" w:rsidRDefault="00BF4ABE" w:rsidP="00BF4ABE">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 xml:space="preserve">Page &amp; </w:t>
      </w:r>
      <w:proofErr w:type="gramStart"/>
      <w:r w:rsidRPr="00C70D31">
        <w:rPr>
          <w:rStyle w:val="Emphasis"/>
        </w:rPr>
        <w:t>Lopatka</w:t>
      </w:r>
      <w:r w:rsidRPr="00DA7C05">
        <w:rPr>
          <w:sz w:val="16"/>
        </w:rPr>
        <w:t xml:space="preserve"> ,</w:t>
      </w:r>
      <w:proofErr w:type="gramEnd"/>
      <w:r w:rsidRPr="00DA7C05">
        <w:rPr>
          <w:sz w:val="16"/>
        </w:rPr>
        <w:t xml:space="preserve">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supra note 139, at 38-39 (invoking Supreme Court decisions recognizing the "fundamental dual-government structure of the Federal Constitution" to justify Parker); id. (</w:t>
      </w:r>
      <w:proofErr w:type="gramStart"/>
      <w:r w:rsidRPr="00DA7C05">
        <w:rPr>
          <w:sz w:val="16"/>
        </w:rPr>
        <w:t>contending</w:t>
      </w:r>
      <w:proofErr w:type="gramEnd"/>
      <w:r w:rsidRPr="00DA7C05">
        <w:rPr>
          <w:sz w:val="16"/>
        </w:rPr>
        <w:t xml:space="preserve"> that the "dual structure of the federal Constitution ... "requires that Congress treat the States in a manner consistent with their status as residuary sovereigns and joint participants in the governance of the Nation [sic].'") (</w:t>
      </w:r>
      <w:proofErr w:type="gramStart"/>
      <w:r w:rsidRPr="00DA7C05">
        <w:rPr>
          <w:sz w:val="16"/>
        </w:rPr>
        <w:t>quoting</w:t>
      </w:r>
      <w:proofErr w:type="gramEnd"/>
      <w:r w:rsidRPr="00DA7C05">
        <w:rPr>
          <w:sz w:val="16"/>
        </w:rPr>
        <w:t xml:space="preserve">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xml:space="preserve">,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w:t>
      </w:r>
      <w:proofErr w:type="gramStart"/>
      <w:r w:rsidRPr="00DA7C05">
        <w:rPr>
          <w:sz w:val="16"/>
        </w:rPr>
        <w:t>Handler ,</w:t>
      </w:r>
      <w:proofErr w:type="gramEnd"/>
      <w:r w:rsidRPr="00DA7C05">
        <w:rPr>
          <w:sz w:val="16"/>
        </w:rPr>
        <w:t xml:space="preserve">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6AE858D7" w14:textId="77777777" w:rsidR="00BF4ABE" w:rsidRPr="00DA7C05" w:rsidRDefault="00BF4ABE" w:rsidP="00BF4ABE">
      <w:pPr>
        <w:rPr>
          <w:sz w:val="12"/>
          <w:szCs w:val="12"/>
        </w:rPr>
      </w:pPr>
      <w:r w:rsidRPr="00DA7C05">
        <w:rPr>
          <w:sz w:val="12"/>
          <w:szCs w:val="12"/>
        </w:rPr>
        <w:t xml:space="preserve">Several have also elaborated upon Parker's rationale, contending that the Constitution contemplates </w:t>
      </w:r>
      <w:proofErr w:type="gramStart"/>
      <w:r w:rsidRPr="00DA7C05">
        <w:rPr>
          <w:sz w:val="12"/>
          <w:szCs w:val="12"/>
        </w:rPr>
        <w:t>that states</w:t>
      </w:r>
      <w:proofErr w:type="gramEnd"/>
      <w:r w:rsidRPr="00DA7C05">
        <w:rPr>
          <w:sz w:val="12"/>
          <w:szCs w:val="12"/>
        </w:rPr>
        <w:t xml:space="preserve"> should be entitled to "regulate their own economies." 141</w:t>
      </w:r>
    </w:p>
    <w:p w14:paraId="6EA528AA" w14:textId="77777777" w:rsidR="00BF4ABE" w:rsidRPr="00DA7C05" w:rsidRDefault="00BF4ABE" w:rsidP="00BF4ABE">
      <w:pPr>
        <w:rPr>
          <w:sz w:val="12"/>
          <w:szCs w:val="12"/>
        </w:rPr>
      </w:pPr>
      <w:r w:rsidRPr="00DA7C05">
        <w:rPr>
          <w:sz w:val="12"/>
          <w:szCs w:val="12"/>
        </w:rPr>
        <w:t xml:space="preserve">Several such scholars argue that post- Wickard expansion of the Act to reach local restraints producing no interstate harm bolsters the case for immunity. 142Reversal of Parker, they </w:t>
      </w:r>
      <w:proofErr w:type="gramStart"/>
      <w:r w:rsidRPr="00DA7C05">
        <w:rPr>
          <w:sz w:val="12"/>
          <w:szCs w:val="12"/>
        </w:rPr>
        <w:t>say ,</w:t>
      </w:r>
      <w:proofErr w:type="gramEnd"/>
      <w:r w:rsidRPr="00DA7C05">
        <w:rPr>
          <w:sz w:val="12"/>
          <w:szCs w:val="12"/>
        </w:rPr>
        <w:t xml:space="preserve">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5115E5A3" w14:textId="77777777" w:rsidR="00BF4ABE" w:rsidRPr="00DA7C05" w:rsidRDefault="00BF4ABE" w:rsidP="00BF4ABE">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50177D00" w14:textId="77777777" w:rsidR="00BF4ABE" w:rsidRPr="00DA7C05" w:rsidRDefault="00BF4ABE" w:rsidP="00BF4ABE">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xml:space="preserve">, supra note 118, at 5-6 &amp; n.26 ("To stay experimentation </w:t>
      </w:r>
      <w:r w:rsidRPr="00DA7C05">
        <w:rPr>
          <w:sz w:val="16"/>
        </w:rPr>
        <w:lastRenderedPageBreak/>
        <w:t>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w:t>
      </w:r>
      <w:proofErr w:type="gramStart"/>
      <w:r w:rsidRPr="00DA7C05">
        <w:rPr>
          <w:sz w:val="16"/>
        </w:rPr>
        <w:t>) ;</w:t>
      </w:r>
      <w:proofErr w:type="gramEnd"/>
      <w:r w:rsidRPr="00DA7C05">
        <w:rPr>
          <w:sz w:val="16"/>
        </w:rPr>
        <w:t xml:space="preserve"> see also Note, supra note 144, at 2561-62 (arguing that respect for states' role as laboratories militates in favor of respecting diverse state antitrust regimes).</w:t>
      </w:r>
    </w:p>
    <w:p w14:paraId="30233A39" w14:textId="77777777" w:rsidR="00BF4ABE" w:rsidRPr="00DA7C05" w:rsidRDefault="00BF4ABE" w:rsidP="00BF4ABE">
      <w:pPr>
        <w:rPr>
          <w:sz w:val="12"/>
          <w:szCs w:val="12"/>
        </w:rPr>
      </w:pPr>
      <w:r w:rsidRPr="00DA7C05">
        <w:rPr>
          <w:sz w:val="12"/>
          <w:szCs w:val="12"/>
        </w:rPr>
        <w:t xml:space="preserve">The modern </w:t>
      </w:r>
      <w:proofErr w:type="gramStart"/>
      <w:r w:rsidRPr="00DA7C05">
        <w:rPr>
          <w:sz w:val="12"/>
          <w:szCs w:val="12"/>
        </w:rPr>
        <w:t>theory  [</w:t>
      </w:r>
      <w:proofErr w:type="gramEnd"/>
      <w:r w:rsidRPr="00DA7C05">
        <w:rPr>
          <w:sz w:val="12"/>
          <w:szCs w:val="12"/>
        </w:rPr>
        <w:t>*145] of competitive federalism predicts that, under certain conditions, rivalry between such sovereigns can produce optimal legislation. 147Preemption, by contrast, would displace these laboratories as sources of novel economic policies responsive to local needs.</w:t>
      </w:r>
    </w:p>
    <w:p w14:paraId="527D72A6" w14:textId="77777777" w:rsidR="00BF4ABE" w:rsidRPr="00DA7C05" w:rsidRDefault="00BF4ABE" w:rsidP="00BF4ABE">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31A43142" w14:textId="77777777" w:rsidR="00BF4ABE" w:rsidRPr="00DA7C05" w:rsidRDefault="00BF4ABE" w:rsidP="00BF4ABE">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03027A7C" w14:textId="77777777" w:rsidR="00BF4ABE" w:rsidRPr="00DA7C05" w:rsidRDefault="00BF4ABE" w:rsidP="00BF4ABE">
      <w:pPr>
        <w:rPr>
          <w:sz w:val="12"/>
          <w:szCs w:val="12"/>
        </w:rPr>
      </w:pPr>
      <w:r w:rsidRPr="00DA7C05">
        <w:rPr>
          <w:sz w:val="12"/>
          <w:szCs w:val="12"/>
        </w:rPr>
        <w:t xml:space="preserve">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w:t>
      </w:r>
      <w:proofErr w:type="gramStart"/>
      <w:r w:rsidRPr="00DA7C05">
        <w:rPr>
          <w:sz w:val="12"/>
          <w:szCs w:val="12"/>
        </w:rPr>
        <w:t>own  [</w:t>
      </w:r>
      <w:proofErr w:type="gramEnd"/>
      <w:r w:rsidRPr="00DA7C05">
        <w:rPr>
          <w:sz w:val="12"/>
          <w:szCs w:val="12"/>
        </w:rPr>
        <w:t>*146] constitutional processes and shield such authorization from Sherman Act preemption. 152</w:t>
      </w:r>
    </w:p>
    <w:p w14:paraId="1121A1CB" w14:textId="77777777" w:rsidR="00BF4ABE" w:rsidRPr="00DA7C05" w:rsidRDefault="00BF4ABE" w:rsidP="00BF4ABE">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5248ABCF" w14:textId="77777777" w:rsidR="00BF4ABE" w:rsidRPr="00DA7C05" w:rsidRDefault="00BF4ABE" w:rsidP="00BF4ABE">
      <w:pPr>
        <w:rPr>
          <w:sz w:val="12"/>
          <w:szCs w:val="12"/>
        </w:rPr>
      </w:pPr>
      <w:r w:rsidRPr="00DA7C05">
        <w:rPr>
          <w:sz w:val="12"/>
          <w:szCs w:val="12"/>
        </w:rPr>
        <w:t xml:space="preserve">[Footnote 157] See, e.g., </w:t>
      </w:r>
      <w:proofErr w:type="gramStart"/>
      <w:r w:rsidRPr="00DA7C05">
        <w:rPr>
          <w:sz w:val="12"/>
          <w:szCs w:val="12"/>
        </w:rPr>
        <w:t>Saywell ,</w:t>
      </w:r>
      <w:proofErr w:type="gramEnd"/>
      <w:r w:rsidRPr="00DA7C05">
        <w:rPr>
          <w:sz w:val="12"/>
          <w:szCs w:val="12"/>
        </w:rPr>
        <w:t xml:space="preserve">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w:t>
      </w:r>
      <w:proofErr w:type="gramStart"/>
      <w:r w:rsidRPr="00DA7C05">
        <w:rPr>
          <w:sz w:val="12"/>
          <w:szCs w:val="12"/>
        </w:rPr>
        <w:t>as long as</w:t>
      </w:r>
      <w:proofErr w:type="gramEnd"/>
      <w:r w:rsidRPr="00DA7C05">
        <w:rPr>
          <w:sz w:val="12"/>
          <w:szCs w:val="12"/>
        </w:rPr>
        <w:t xml:space="preserve">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48F4047B" w14:textId="77777777" w:rsidR="00BF4ABE" w:rsidRPr="00DA7C05" w:rsidRDefault="00BF4ABE" w:rsidP="00BF4ABE">
      <w:pPr>
        <w:rPr>
          <w:sz w:val="12"/>
          <w:szCs w:val="12"/>
        </w:rPr>
      </w:pPr>
      <w:r w:rsidRPr="00DA7C05">
        <w:rPr>
          <w:sz w:val="12"/>
          <w:szCs w:val="12"/>
        </w:rPr>
        <w:t>III. Federalism-Based Objections to Sherman Act Preemption</w:t>
      </w:r>
    </w:p>
    <w:p w14:paraId="545CCC2F" w14:textId="77777777" w:rsidR="00BF4ABE" w:rsidRPr="00DA7C05" w:rsidRDefault="00BF4ABE" w:rsidP="00BF4ABE">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0711F754" w14:textId="77777777" w:rsidR="00BF4ABE" w:rsidRPr="00DA7C05" w:rsidRDefault="00BF4ABE" w:rsidP="00BF4ABE">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5749F33B" w14:textId="77777777" w:rsidR="00BF4ABE" w:rsidRPr="00DA7C05" w:rsidRDefault="00BF4ABE" w:rsidP="00BF4ABE">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4B051498" w14:textId="77777777" w:rsidR="00BF4ABE" w:rsidRPr="00DA7C05" w:rsidRDefault="00BF4ABE" w:rsidP="00BF4ABE">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w:t>
      </w:r>
      <w:proofErr w:type="gramStart"/>
      <w:r w:rsidRPr="00DA7C05">
        <w:rPr>
          <w:sz w:val="16"/>
        </w:rPr>
        <w:t>);</w:t>
      </w:r>
      <w:proofErr w:type="gramEnd"/>
      <w:r w:rsidRPr="00DA7C05">
        <w:rPr>
          <w:sz w:val="16"/>
        </w:rPr>
        <w:t xml:space="preserve"> id. at 7 n.35 (contending that preemption of state economic regulation would "</w:t>
      </w:r>
      <w:proofErr w:type="gramStart"/>
      <w:r w:rsidRPr="00DA7C05">
        <w:rPr>
          <w:sz w:val="16"/>
        </w:rPr>
        <w:t>breach[</w:t>
      </w:r>
      <w:proofErr w:type="gramEnd"/>
      <w:r w:rsidRPr="00DA7C05">
        <w:rPr>
          <w:sz w:val="16"/>
        </w:rPr>
        <w:t>] basic tenets of federalism upon which rests our constitutional form of government is based.").</w:t>
      </w:r>
    </w:p>
    <w:p w14:paraId="1CF3F638" w14:textId="77777777" w:rsidR="00BF4ABE" w:rsidRPr="00DA7C05" w:rsidRDefault="00BF4ABE" w:rsidP="00BF4ABE">
      <w:pPr>
        <w:rPr>
          <w:sz w:val="16"/>
        </w:rPr>
      </w:pPr>
      <w:r w:rsidRPr="00C70D31">
        <w:rPr>
          <w:rStyle w:val="StyleUnderline"/>
        </w:rPr>
        <w:t xml:space="preserve">At best, some proponents have invoked the Tenth and Eleventh Amendments as </w:t>
      </w:r>
      <w:proofErr w:type="gramStart"/>
      <w:r w:rsidRPr="00C70D31">
        <w:rPr>
          <w:rStyle w:val="StyleUnderline"/>
        </w:rPr>
        <w:t>possible</w:t>
      </w:r>
      <w:r w:rsidRPr="00DA7C05">
        <w:rPr>
          <w:sz w:val="16"/>
        </w:rPr>
        <w:t xml:space="preserve">  [</w:t>
      </w:r>
      <w:proofErr w:type="gramEnd"/>
      <w:r w:rsidRPr="00DA7C05">
        <w:rPr>
          <w:sz w:val="16"/>
        </w:rPr>
        <w:t xml:space="preserve">*148] </w:t>
      </w:r>
      <w:r w:rsidRPr="00C70D31">
        <w:rPr>
          <w:rStyle w:val="StyleUnderline"/>
        </w:rPr>
        <w:t xml:space="preserve">sources of such immunity, usually </w:t>
      </w:r>
      <w:r w:rsidRPr="00C70D31">
        <w:rPr>
          <w:rStyle w:val="Emphasis"/>
        </w:rPr>
        <w:t>without elaboration</w:t>
      </w:r>
      <w:r w:rsidRPr="00DA7C05">
        <w:rPr>
          <w:sz w:val="16"/>
        </w:rPr>
        <w:t>. 163</w:t>
      </w:r>
    </w:p>
    <w:p w14:paraId="56398481" w14:textId="77777777" w:rsidR="00BF4ABE" w:rsidRPr="00DA7C05" w:rsidRDefault="00BF4ABE" w:rsidP="00BF4ABE">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779D319C" w14:textId="77777777" w:rsidR="00BF4ABE" w:rsidRPr="00DA7C05" w:rsidRDefault="00BF4ABE" w:rsidP="00BF4ABE">
      <w:pPr>
        <w:rPr>
          <w:sz w:val="12"/>
          <w:szCs w:val="12"/>
        </w:rPr>
      </w:pPr>
      <w:r w:rsidRPr="00DA7C05">
        <w:rPr>
          <w:sz w:val="12"/>
          <w:szCs w:val="12"/>
        </w:rPr>
        <w:lastRenderedPageBreak/>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64852B53" w14:textId="77777777" w:rsidR="00BF4ABE" w:rsidRPr="00DA7C05" w:rsidRDefault="00BF4ABE" w:rsidP="00BF4ABE">
      <w:pPr>
        <w:rPr>
          <w:sz w:val="12"/>
          <w:szCs w:val="12"/>
        </w:rPr>
      </w:pPr>
      <w:r w:rsidRPr="00DA7C05">
        <w:rPr>
          <w:sz w:val="12"/>
          <w:szCs w:val="12"/>
        </w:rPr>
        <w:t>Such concerns could manifest themselves in two broad categories. First, federal preemption of state-imposed restraints could be outright unconstitutional. 164</w:t>
      </w:r>
    </w:p>
    <w:p w14:paraId="63DC0084" w14:textId="77777777" w:rsidR="00BF4ABE" w:rsidRPr="00DA7C05" w:rsidRDefault="00BF4ABE" w:rsidP="00BF4ABE">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0A0CC157" w14:textId="77777777" w:rsidR="00BF4ABE" w:rsidRDefault="00BF4ABE" w:rsidP="00BF4ABE">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5513E704" w14:textId="77777777" w:rsidR="00BF4ABE" w:rsidRPr="007E41A5" w:rsidRDefault="00BF4ABE" w:rsidP="000F5D95"/>
    <w:p w14:paraId="2D6C4510" w14:textId="77777777" w:rsidR="00BF28A7" w:rsidRPr="00715C9F" w:rsidRDefault="00BF28A7" w:rsidP="00BF28A7">
      <w:pPr>
        <w:pStyle w:val="Heading4"/>
        <w:rPr>
          <w:u w:val="single"/>
        </w:rPr>
      </w:pPr>
      <w:r>
        <w:t xml:space="preserve">Enforcement </w:t>
      </w:r>
      <w:r>
        <w:rPr>
          <w:u w:val="single"/>
        </w:rPr>
        <w:t>high now</w:t>
      </w:r>
      <w:r>
        <w:t xml:space="preserve"> and </w:t>
      </w:r>
      <w:r>
        <w:rPr>
          <w:u w:val="single"/>
        </w:rPr>
        <w:t>thumps links</w:t>
      </w:r>
    </w:p>
    <w:p w14:paraId="2DA24E08" w14:textId="77777777" w:rsidR="00BF28A7" w:rsidRPr="00325912" w:rsidRDefault="00BF28A7" w:rsidP="00BF28A7">
      <w:r w:rsidRPr="00325912">
        <w:rPr>
          <w:rStyle w:val="Style13ptBold"/>
        </w:rPr>
        <w:t>Ingrassia 1-4</w:t>
      </w:r>
      <w:r>
        <w:t xml:space="preserve"> [John Ingrassia, Proskauer Rose LLP, 1-4-2022 https://www.law360.com/articles/1452119/how-to-navigate-the-coming-antitrust-policy-tests]</w:t>
      </w:r>
    </w:p>
    <w:p w14:paraId="46984CDE" w14:textId="77777777" w:rsidR="00BF28A7" w:rsidRPr="00325912" w:rsidRDefault="00BF28A7" w:rsidP="00BF28A7">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5BC9B0D2" w14:textId="77777777" w:rsidR="00BF28A7" w:rsidRDefault="00BF28A7" w:rsidP="00BF28A7">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63914FC3" w14:textId="77777777" w:rsidR="00BF28A7" w:rsidRPr="00CA0B0A" w:rsidRDefault="00BF28A7" w:rsidP="00BF28A7">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58ADE61F" w14:textId="77777777" w:rsidR="00BF28A7" w:rsidRDefault="00BF28A7" w:rsidP="00BF28A7">
      <w:r>
        <w:t>Khan's view is that consolidation has gone unchecked in the American economy, resulting in structural harms to competition that the consumer welfare standard is unable to address.</w:t>
      </w:r>
    </w:p>
    <w:p w14:paraId="22621DE3" w14:textId="77777777" w:rsidR="00BF28A7" w:rsidRDefault="00BF28A7" w:rsidP="00BF28A7">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29215326" w14:textId="77777777" w:rsidR="00BF28A7" w:rsidRDefault="00BF28A7" w:rsidP="00BF28A7">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7E7FAFCB" w14:textId="77777777" w:rsidR="00BF28A7" w:rsidRDefault="00BF28A7" w:rsidP="00BF28A7">
      <w:r>
        <w:t>The action came in response to an unprecedented merger wave — 3,845 acquisitions filed with the agencies in the first 11 months of 2021, substantially more than most full years.</w:t>
      </w:r>
    </w:p>
    <w:p w14:paraId="0387FA88" w14:textId="77777777" w:rsidR="00BF28A7" w:rsidRDefault="00BF28A7" w:rsidP="00BF28A7">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12A2E995" w14:textId="77777777" w:rsidR="00BF28A7" w:rsidRDefault="00BF28A7" w:rsidP="00BF28A7">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0EE7B91F" w14:textId="77777777" w:rsidR="00BF28A7" w:rsidRDefault="00BF28A7" w:rsidP="00BF28A7">
      <w:r>
        <w:t>Here, we review the year in FTC policy moves, what they mean and how to navigate the newly laid minefields.</w:t>
      </w:r>
    </w:p>
    <w:p w14:paraId="6AB59261" w14:textId="77777777" w:rsidR="00BF28A7" w:rsidRPr="00CA0B0A" w:rsidRDefault="00BF28A7" w:rsidP="00BF28A7">
      <w:pPr>
        <w:rPr>
          <w:sz w:val="8"/>
          <w:szCs w:val="8"/>
        </w:rPr>
      </w:pPr>
      <w:r w:rsidRPr="00CA0B0A">
        <w:rPr>
          <w:sz w:val="8"/>
          <w:szCs w:val="8"/>
        </w:rPr>
        <w:lastRenderedPageBreak/>
        <w:t>Warning Letters After the Close of HSR Waiting Periods</w:t>
      </w:r>
    </w:p>
    <w:p w14:paraId="52BD9550" w14:textId="77777777" w:rsidR="00BF28A7" w:rsidRPr="00CA0B0A" w:rsidRDefault="00BF28A7" w:rsidP="00BF28A7">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4E16047D" w14:textId="77777777" w:rsidR="00BF28A7" w:rsidRPr="00CA0B0A" w:rsidRDefault="00BF28A7" w:rsidP="00BF28A7">
      <w:pPr>
        <w:rPr>
          <w:sz w:val="8"/>
          <w:szCs w:val="8"/>
        </w:rPr>
      </w:pPr>
      <w:r w:rsidRPr="00CA0B0A">
        <w:rPr>
          <w:sz w:val="8"/>
          <w:szCs w:val="8"/>
        </w:rPr>
        <w:t xml:space="preserve">More Intensive Merger Investigations </w:t>
      </w:r>
    </w:p>
    <w:p w14:paraId="3DB714DD" w14:textId="77777777" w:rsidR="00BF28A7" w:rsidRPr="00CA0B0A" w:rsidRDefault="00BF28A7" w:rsidP="00BF28A7">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33A839E1" w14:textId="77777777" w:rsidR="00BF28A7" w:rsidRPr="00CA0B0A" w:rsidRDefault="00BF28A7" w:rsidP="00BF28A7">
      <w:pPr>
        <w:rPr>
          <w:sz w:val="8"/>
          <w:szCs w:val="8"/>
        </w:rPr>
      </w:pPr>
      <w:r w:rsidRPr="00CA0B0A">
        <w:rPr>
          <w:sz w:val="8"/>
          <w:szCs w:val="8"/>
        </w:rPr>
        <w:t>More Onerous Consent Decree Provisions</w:t>
      </w:r>
    </w:p>
    <w:p w14:paraId="57C12D2D" w14:textId="77777777" w:rsidR="00BF28A7" w:rsidRPr="00CA0B0A" w:rsidRDefault="00BF28A7" w:rsidP="00BF28A7">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28EEF948" w14:textId="77777777" w:rsidR="00BF28A7" w:rsidRPr="00CA0B0A" w:rsidRDefault="00BF28A7" w:rsidP="00BF28A7">
      <w:pPr>
        <w:rPr>
          <w:sz w:val="8"/>
          <w:szCs w:val="8"/>
        </w:rPr>
      </w:pPr>
      <w:r w:rsidRPr="00CA0B0A">
        <w:rPr>
          <w:sz w:val="8"/>
          <w:szCs w:val="8"/>
        </w:rPr>
        <w:t>Withdrawal of the Vertical Merger Guidelines</w:t>
      </w:r>
    </w:p>
    <w:p w14:paraId="72DE0224" w14:textId="77777777" w:rsidR="00BF28A7" w:rsidRPr="00CA0B0A" w:rsidRDefault="00BF28A7" w:rsidP="00BF28A7">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4A0507C1" w14:textId="77777777" w:rsidR="00BF28A7" w:rsidRPr="00CA0B0A" w:rsidRDefault="00BF28A7" w:rsidP="00BF28A7">
      <w:pPr>
        <w:rPr>
          <w:sz w:val="8"/>
          <w:szCs w:val="8"/>
        </w:rPr>
      </w:pPr>
      <w:r w:rsidRPr="00CA0B0A">
        <w:rPr>
          <w:sz w:val="8"/>
          <w:szCs w:val="8"/>
        </w:rPr>
        <w:t>Rescinding the Consumer Welfare Standard</w:t>
      </w:r>
    </w:p>
    <w:p w14:paraId="3E074783" w14:textId="77777777" w:rsidR="00BF28A7" w:rsidRPr="00CA0B0A" w:rsidRDefault="00BF28A7" w:rsidP="00BF28A7">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384F429C" w14:textId="77777777" w:rsidR="00BF28A7" w:rsidRDefault="00BF28A7" w:rsidP="00BF28A7">
      <w:r>
        <w:t>Labor Market Scrutiny</w:t>
      </w:r>
    </w:p>
    <w:p w14:paraId="53BB223A" w14:textId="77777777" w:rsidR="00BF28A7" w:rsidRDefault="00BF28A7" w:rsidP="00BF28A7">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4D1CF6D1" w14:textId="77777777" w:rsidR="00BF28A7" w:rsidRDefault="00BF28A7" w:rsidP="00BF28A7">
      <w:r>
        <w:t>Looking Ahead to the Year to Come</w:t>
      </w:r>
    </w:p>
    <w:p w14:paraId="6B359168" w14:textId="77777777" w:rsidR="00BF28A7" w:rsidRDefault="00BF28A7" w:rsidP="00BF28A7">
      <w:r w:rsidRPr="00CA0B0A">
        <w:rPr>
          <w:rStyle w:val="StyleUnderline"/>
        </w:rPr>
        <w:lastRenderedPageBreak/>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011828B0" w14:textId="77777777" w:rsidR="00BF28A7" w:rsidRDefault="00BF28A7" w:rsidP="00BF28A7">
      <w:r>
        <w:t>HSR filings continue at off-the-charts levels. Amid this strong showing of M&amp;A activity, the advice is to keep moving transactions forward, stay ahead of the new tacks the agencies might take, and account for newly injected risk and uncertainty.</w:t>
      </w:r>
    </w:p>
    <w:p w14:paraId="16DD9C9D" w14:textId="77777777" w:rsidR="00BF28A7" w:rsidRDefault="00BF28A7" w:rsidP="00BF28A7">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4ECE011C" w14:textId="77777777" w:rsidR="00BF28A7" w:rsidRDefault="00BF28A7" w:rsidP="00BF28A7">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500D7EDA" w14:textId="77777777" w:rsidR="00BF28A7" w:rsidRPr="00CA0B0A" w:rsidRDefault="00BF28A7" w:rsidP="00BF28A7">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30C8541A" w14:textId="77777777" w:rsidR="00BF28A7" w:rsidRPr="007E41A5" w:rsidRDefault="00BF28A7" w:rsidP="00BF28A7"/>
    <w:p w14:paraId="2A52CD77" w14:textId="5419510F" w:rsidR="00BF28A7" w:rsidRPr="00BF28A7" w:rsidRDefault="00BF28A7" w:rsidP="00BF28A7"/>
    <w:sectPr w:rsidR="00BF28A7" w:rsidRPr="00BF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28A7"/>
    <w:rsid w:val="000139A3"/>
    <w:rsid w:val="000F5D95"/>
    <w:rsid w:val="00100833"/>
    <w:rsid w:val="00104529"/>
    <w:rsid w:val="00105942"/>
    <w:rsid w:val="00107396"/>
    <w:rsid w:val="001226BB"/>
    <w:rsid w:val="00144A4C"/>
    <w:rsid w:val="00176AB0"/>
    <w:rsid w:val="00177B7D"/>
    <w:rsid w:val="0018322D"/>
    <w:rsid w:val="001876D1"/>
    <w:rsid w:val="001B5776"/>
    <w:rsid w:val="001E527A"/>
    <w:rsid w:val="001F78CE"/>
    <w:rsid w:val="00251FC7"/>
    <w:rsid w:val="002777AD"/>
    <w:rsid w:val="002855A7"/>
    <w:rsid w:val="002B146A"/>
    <w:rsid w:val="002B5E17"/>
    <w:rsid w:val="00315690"/>
    <w:rsid w:val="00316B75"/>
    <w:rsid w:val="00325646"/>
    <w:rsid w:val="003460F2"/>
    <w:rsid w:val="003633A2"/>
    <w:rsid w:val="0038158C"/>
    <w:rsid w:val="003902BA"/>
    <w:rsid w:val="003A09E2"/>
    <w:rsid w:val="00407037"/>
    <w:rsid w:val="004605D6"/>
    <w:rsid w:val="00460DBD"/>
    <w:rsid w:val="004B3BD3"/>
    <w:rsid w:val="004C60E8"/>
    <w:rsid w:val="004E1FB3"/>
    <w:rsid w:val="004E3579"/>
    <w:rsid w:val="004E728B"/>
    <w:rsid w:val="004F39E0"/>
    <w:rsid w:val="00500D37"/>
    <w:rsid w:val="00537BD5"/>
    <w:rsid w:val="0057268A"/>
    <w:rsid w:val="005950EC"/>
    <w:rsid w:val="005D2912"/>
    <w:rsid w:val="006065BD"/>
    <w:rsid w:val="00645FA9"/>
    <w:rsid w:val="00647866"/>
    <w:rsid w:val="00665003"/>
    <w:rsid w:val="006A2AD0"/>
    <w:rsid w:val="006C2375"/>
    <w:rsid w:val="006D4ECC"/>
    <w:rsid w:val="00713755"/>
    <w:rsid w:val="007175F5"/>
    <w:rsid w:val="00722258"/>
    <w:rsid w:val="007243E5"/>
    <w:rsid w:val="00766EA0"/>
    <w:rsid w:val="00780487"/>
    <w:rsid w:val="007A2226"/>
    <w:rsid w:val="007A5D3C"/>
    <w:rsid w:val="007F5B66"/>
    <w:rsid w:val="00823A1C"/>
    <w:rsid w:val="00845B9D"/>
    <w:rsid w:val="00857451"/>
    <w:rsid w:val="00860984"/>
    <w:rsid w:val="00866668"/>
    <w:rsid w:val="008B3ECB"/>
    <w:rsid w:val="008B4E85"/>
    <w:rsid w:val="008C1B2E"/>
    <w:rsid w:val="0091627E"/>
    <w:rsid w:val="0097032B"/>
    <w:rsid w:val="009D2EAD"/>
    <w:rsid w:val="009D54B2"/>
    <w:rsid w:val="009E1922"/>
    <w:rsid w:val="009F7ED2"/>
    <w:rsid w:val="00A3771E"/>
    <w:rsid w:val="00A54F2E"/>
    <w:rsid w:val="00A93661"/>
    <w:rsid w:val="00A95652"/>
    <w:rsid w:val="00AC0AB8"/>
    <w:rsid w:val="00AE462A"/>
    <w:rsid w:val="00B33C6D"/>
    <w:rsid w:val="00B4508F"/>
    <w:rsid w:val="00B55AD5"/>
    <w:rsid w:val="00B8057C"/>
    <w:rsid w:val="00BD6238"/>
    <w:rsid w:val="00BF28A7"/>
    <w:rsid w:val="00BF4ABE"/>
    <w:rsid w:val="00BF593B"/>
    <w:rsid w:val="00BF773A"/>
    <w:rsid w:val="00BF7E81"/>
    <w:rsid w:val="00C13773"/>
    <w:rsid w:val="00C17CC8"/>
    <w:rsid w:val="00C70EBA"/>
    <w:rsid w:val="00C83417"/>
    <w:rsid w:val="00C9604F"/>
    <w:rsid w:val="00CA19AA"/>
    <w:rsid w:val="00CC5298"/>
    <w:rsid w:val="00CD736E"/>
    <w:rsid w:val="00CD798D"/>
    <w:rsid w:val="00CE161E"/>
    <w:rsid w:val="00CF59A8"/>
    <w:rsid w:val="00D325A9"/>
    <w:rsid w:val="00D36A8A"/>
    <w:rsid w:val="00D575A0"/>
    <w:rsid w:val="00D61409"/>
    <w:rsid w:val="00D6691E"/>
    <w:rsid w:val="00D71170"/>
    <w:rsid w:val="00D805DF"/>
    <w:rsid w:val="00DA1C92"/>
    <w:rsid w:val="00DA25D4"/>
    <w:rsid w:val="00DA6538"/>
    <w:rsid w:val="00E07882"/>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F3593D0"/>
  <w15:chartTrackingRefBased/>
  <w15:docId w15:val="{F20A002B-98C2-47AF-B7F2-BBAADE54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75A0"/>
    <w:rPr>
      <w:rFonts w:ascii="Calibri" w:hAnsi="Calibri"/>
    </w:rPr>
  </w:style>
  <w:style w:type="paragraph" w:styleId="Heading1">
    <w:name w:val="heading 1"/>
    <w:aliases w:val="Pocket"/>
    <w:basedOn w:val="Normal"/>
    <w:next w:val="Normal"/>
    <w:link w:val="Heading1Char"/>
    <w:qFormat/>
    <w:rsid w:val="00D575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575A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D575A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D575A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575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5A0"/>
  </w:style>
  <w:style w:type="character" w:customStyle="1" w:styleId="Heading1Char">
    <w:name w:val="Heading 1 Char"/>
    <w:aliases w:val="Pocket Char"/>
    <w:basedOn w:val="DefaultParagraphFont"/>
    <w:link w:val="Heading1"/>
    <w:rsid w:val="00D575A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575A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D575A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D575A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D575A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575A0"/>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D575A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575A0"/>
    <w:rPr>
      <w:color w:val="auto"/>
      <w:u w:val="none"/>
    </w:rPr>
  </w:style>
  <w:style w:type="character" w:styleId="FollowedHyperlink">
    <w:name w:val="FollowedHyperlink"/>
    <w:basedOn w:val="DefaultParagraphFont"/>
    <w:uiPriority w:val="99"/>
    <w:semiHidden/>
    <w:unhideWhenUsed/>
    <w:rsid w:val="00D575A0"/>
    <w:rPr>
      <w:color w:val="auto"/>
      <w:u w:val="none"/>
    </w:rPr>
  </w:style>
  <w:style w:type="character" w:styleId="UnresolvedMention">
    <w:name w:val="Unresolved Mention"/>
    <w:basedOn w:val="DefaultParagraphFont"/>
    <w:uiPriority w:val="99"/>
    <w:semiHidden/>
    <w:unhideWhenUsed/>
    <w:rsid w:val="00BF28A7"/>
    <w:rPr>
      <w:color w:val="605E5C"/>
      <w:shd w:val="clear" w:color="auto" w:fill="E1DFDD"/>
    </w:rPr>
  </w:style>
  <w:style w:type="paragraph" w:customStyle="1" w:styleId="textbold">
    <w:name w:val="text bold"/>
    <w:basedOn w:val="Normal"/>
    <w:link w:val="Emphasis"/>
    <w:uiPriority w:val="7"/>
    <w:qFormat/>
    <w:rsid w:val="00BF28A7"/>
    <w:pPr>
      <w:spacing w:after="0" w:line="240" w:lineRule="auto"/>
      <w:ind w:left="720"/>
      <w:jc w:val="both"/>
    </w:pPr>
    <w:rPr>
      <w:b/>
      <w:iCs/>
      <w:u w:val="single"/>
    </w:rPr>
  </w:style>
  <w:style w:type="paragraph" w:customStyle="1" w:styleId="AnalyticsGBN">
    <w:name w:val="AnalyticsGBN"/>
    <w:basedOn w:val="Normal"/>
    <w:link w:val="AnalyticsGBNChar"/>
    <w:uiPriority w:val="4"/>
    <w:qFormat/>
    <w:rsid w:val="00BF28A7"/>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BF28A7"/>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BF28A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F28A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BF28A7"/>
    <w:pPr>
      <w:ind w:left="720"/>
      <w:contextualSpacing/>
    </w:pPr>
  </w:style>
  <w:style w:type="paragraph" w:customStyle="1" w:styleId="CiteSpacing">
    <w:name w:val="Cite Spacing"/>
    <w:basedOn w:val="Normal"/>
    <w:uiPriority w:val="4"/>
    <w:qFormat/>
    <w:rsid w:val="00BF28A7"/>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fontTable" Target="fontTable.xm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theme" Target="theme/theme1.xm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s://papers.ssrn.com/sol3/papers.cfm?abstract_id=3777140"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sandiegouniontribune.com/opinion/commentary/story/2021-09-16/superbug-drugs-therapy-antibiotics"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37</TotalTime>
  <Pages>39</Pages>
  <Words>44723</Words>
  <Characters>254927</Characters>
  <Application>Microsoft Office Word</Application>
  <DocSecurity>0</DocSecurity>
  <Lines>2124</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Scott, Mitchell</cp:lastModifiedBy>
  <cp:revision>18</cp:revision>
  <dcterms:created xsi:type="dcterms:W3CDTF">2022-02-06T14:36:00Z</dcterms:created>
  <dcterms:modified xsi:type="dcterms:W3CDTF">2022-03-05T17:46:00Z</dcterms:modified>
</cp:coreProperties>
</file>