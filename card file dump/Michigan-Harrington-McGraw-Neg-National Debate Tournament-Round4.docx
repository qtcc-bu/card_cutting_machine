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8F02" w14:textId="4AE9D4DA" w:rsidR="00A95652" w:rsidRDefault="00A0384A" w:rsidP="00A0384A">
      <w:pPr>
        <w:pStyle w:val="Heading1"/>
      </w:pPr>
      <w:r>
        <w:t>1NC – NDT Round the Fourth – Samford ET</w:t>
      </w:r>
    </w:p>
    <w:p w14:paraId="079784FE" w14:textId="0706D285" w:rsidR="00A0384A" w:rsidRDefault="00A0384A" w:rsidP="00A0384A">
      <w:pPr>
        <w:pStyle w:val="Heading2"/>
      </w:pPr>
      <w:r>
        <w:t>1</w:t>
      </w:r>
    </w:p>
    <w:p w14:paraId="481263F8" w14:textId="4612F75D" w:rsidR="00A0384A" w:rsidRDefault="00A0384A" w:rsidP="00A0384A">
      <w:pPr>
        <w:pStyle w:val="Heading3"/>
      </w:pPr>
      <w:r>
        <w:t xml:space="preserve">1NC – </w:t>
      </w:r>
      <w:r>
        <w:t xml:space="preserve">Kritik </w:t>
      </w:r>
    </w:p>
    <w:p w14:paraId="04920E31" w14:textId="77777777" w:rsidR="00A0384A" w:rsidRDefault="00A0384A" w:rsidP="00A0384A">
      <w:pPr>
        <w:pStyle w:val="Heading4"/>
      </w:pPr>
      <w:r>
        <w:t xml:space="preserve">Welcome to the church! All are open to confess their sins and atone for their white guilt. The antiblack sins of the past continue to plague our dark futures and the hell hole that is the project of the American dream. The 1AC’s expansion of US antitrust law is not a neutral endeavor but sustains the valorization of the American Dream and the US as the promised land for God’s chosen people. </w:t>
      </w:r>
    </w:p>
    <w:p w14:paraId="72373342" w14:textId="77777777" w:rsidR="00A0384A" w:rsidRPr="00A22CF5" w:rsidRDefault="00A0384A" w:rsidP="00A0384A">
      <w:r w:rsidRPr="00A22CF5">
        <w:rPr>
          <w:b/>
          <w:bCs/>
          <w:sz w:val="26"/>
          <w:szCs w:val="26"/>
        </w:rPr>
        <w:t>Bey 15</w:t>
      </w:r>
      <w:r w:rsidRPr="00A22CF5">
        <w:t xml:space="preserve"> [Marquis Bey, Assistant Professor of African American Studies, 2015, Journal of Feminist Scholarship, Volume 9 Issue 9 Fall 2015, “She Had a Name That God Didn’t Give Her: Thinking the Body through Atheistic Black Radical Feminism”, pgs. 6-10, JMH] edited for racialized language* </w:t>
      </w:r>
    </w:p>
    <w:p w14:paraId="4AB6536D" w14:textId="77777777" w:rsidR="00A0384A" w:rsidRPr="00D7427C" w:rsidRDefault="00A0384A" w:rsidP="00A0384A">
      <w:pPr>
        <w:rPr>
          <w:b/>
          <w:bCs/>
          <w:u w:val="single"/>
        </w:rPr>
      </w:pPr>
      <w:r w:rsidRPr="00DD52FE">
        <w:rPr>
          <w:sz w:val="16"/>
        </w:rPr>
        <w:t xml:space="preserve">It is worth pointing out here the necessity of feminist Blackness. </w:t>
      </w:r>
      <w:r w:rsidRPr="004047A1">
        <w:rPr>
          <w:u w:val="single"/>
        </w:rPr>
        <w:t>The embodiment of Blackness has profound (a)theological consequences</w:t>
      </w:r>
      <w:r w:rsidRPr="00DD52FE">
        <w:rPr>
          <w:sz w:val="16"/>
        </w:rPr>
        <w:t xml:space="preserve">. Historically, </w:t>
      </w:r>
      <w:r w:rsidRPr="004047A1">
        <w:rPr>
          <w:u w:val="single"/>
        </w:rPr>
        <w:t>Blackness has signified inherent guilt, innate sin, and inner maleficence</w:t>
      </w:r>
      <w:r w:rsidRPr="00DD52FE">
        <w:rPr>
          <w:sz w:val="16"/>
        </w:rPr>
        <w:t xml:space="preserve">. Contemporarily, </w:t>
      </w:r>
      <w:r w:rsidRPr="00237642">
        <w:rPr>
          <w:b/>
          <w:bCs/>
          <w:highlight w:val="cyan"/>
          <w:u w:val="single"/>
        </w:rPr>
        <w:t>Blackness still signifies</w:t>
      </w:r>
      <w:r w:rsidRPr="004047A1">
        <w:rPr>
          <w:b/>
          <w:bCs/>
          <w:u w:val="single"/>
        </w:rPr>
        <w:t xml:space="preserve"> that </w:t>
      </w:r>
      <w:r w:rsidRPr="00237642">
        <w:rPr>
          <w:b/>
          <w:bCs/>
          <w:highlight w:val="cyan"/>
          <w:u w:val="single"/>
        </w:rPr>
        <w:t>epidermal “confession” of guilt</w:t>
      </w:r>
      <w:r w:rsidRPr="00DD52FE">
        <w:rPr>
          <w:sz w:val="16"/>
        </w:rPr>
        <w:t xml:space="preserve">. </w:t>
      </w:r>
      <w:r w:rsidRPr="004047A1">
        <w:rPr>
          <w:u w:val="single"/>
        </w:rPr>
        <w:t xml:space="preserve">To be Black is to always be guilty of crime. </w:t>
      </w:r>
      <w:r w:rsidRPr="00237642">
        <w:rPr>
          <w:highlight w:val="cyan"/>
          <w:u w:val="single"/>
        </w:rPr>
        <w:t>Black bodies “weaponize sidewalks</w:t>
      </w:r>
      <w:r w:rsidRPr="004047A1">
        <w:rPr>
          <w:u w:val="single"/>
        </w:rPr>
        <w:t>; shoot [them]selves while handcuffed in the back of police cars … [are] incarcerated, assaulted, and stopped and frisked for walking, driving, and breathing while black</w:t>
      </w:r>
      <w:r w:rsidRPr="00DD52FE">
        <w:rPr>
          <w:sz w:val="16"/>
        </w:rPr>
        <w:t xml:space="preserve">” (Sharpe 2014, 61). Citations of Black bodies gunned down for nothing more than the purported crime their skin confessed can persist for pages: Tarika Wilson, Rodney King, Sean Bell, Miriam Carey, Oscar Grant, Shantel Davis, Amadou Diallo, Nathaniel Jones, Tyisha Miller, Jordan Davis, Trayvon Martin, Sharmel Edwards, Ezell Ford, Renisha McBride, John Crawford, Eric Garner, Michael Brown, Vonderrit Myers…4 </w:t>
      </w:r>
      <w:r w:rsidRPr="004047A1">
        <w:rPr>
          <w:u w:val="single"/>
        </w:rPr>
        <w:t xml:space="preserve">These </w:t>
      </w:r>
      <w:r w:rsidRPr="002632BC">
        <w:rPr>
          <w:u w:val="single"/>
        </w:rPr>
        <w:t xml:space="preserve">slain Black victims were all </w:t>
      </w:r>
      <w:r w:rsidRPr="00237642">
        <w:rPr>
          <w:highlight w:val="cyan"/>
          <w:u w:val="single"/>
        </w:rPr>
        <w:t>subject to the circumscription of their humanity by the insidious white</w:t>
      </w:r>
      <w:r w:rsidRPr="004047A1">
        <w:rPr>
          <w:u w:val="single"/>
        </w:rPr>
        <w:t xml:space="preserve"> gaze—a </w:t>
      </w:r>
      <w:r w:rsidRPr="00237642">
        <w:rPr>
          <w:highlight w:val="cyan"/>
          <w:u w:val="single"/>
        </w:rPr>
        <w:t>manifestation of</w:t>
      </w:r>
      <w:r w:rsidRPr="004047A1">
        <w:rPr>
          <w:u w:val="single"/>
        </w:rPr>
        <w:t xml:space="preserve"> the transcendental signifier: </w:t>
      </w:r>
      <w:r w:rsidRPr="00237642">
        <w:rPr>
          <w:highlight w:val="cyan"/>
          <w:u w:val="single"/>
        </w:rPr>
        <w:t>god</w:t>
      </w:r>
      <w:r w:rsidRPr="004047A1">
        <w:rPr>
          <w:u w:val="single"/>
        </w:rPr>
        <w:t>—and in the presence of this white gaze Black bodies appear “in the form of a sheer exteriority, implying that the Black body ‘shows up,’ makes itself known in terms of its Black surface</w:t>
      </w:r>
      <w:r w:rsidRPr="00DD52FE">
        <w:rPr>
          <w:sz w:val="16"/>
        </w:rPr>
        <w:t>” (Yancy 2008, 21). Under the white gaze, people like Garner and Brown are undifferentiated: “All Coons Look Alike to Me,” as the old song goes. Or religiously speaking, as one white Mississippi Yazoo Delta planter said, “</w:t>
      </w:r>
      <w:r w:rsidRPr="004047A1">
        <w:rPr>
          <w:u w:val="single"/>
        </w:rPr>
        <w:t xml:space="preserve">I think </w:t>
      </w:r>
      <w:r w:rsidRPr="00237642">
        <w:rPr>
          <w:highlight w:val="cyan"/>
          <w:u w:val="single"/>
        </w:rPr>
        <w:t>God intended</w:t>
      </w:r>
      <w:r w:rsidRPr="004047A1">
        <w:rPr>
          <w:u w:val="single"/>
        </w:rPr>
        <w:t xml:space="preserve"> the </w:t>
      </w:r>
      <w:r w:rsidRPr="004047A1">
        <w:rPr>
          <w:strike/>
          <w:u w:val="single"/>
        </w:rPr>
        <w:t>niggers</w:t>
      </w:r>
      <w:r w:rsidRPr="004047A1">
        <w:rPr>
          <w:u w:val="single"/>
        </w:rPr>
        <w:t xml:space="preserve"> [</w:t>
      </w:r>
      <w:r w:rsidRPr="00237642">
        <w:rPr>
          <w:highlight w:val="cyan"/>
          <w:u w:val="single"/>
        </w:rPr>
        <w:t>black people]</w:t>
      </w:r>
      <w:r w:rsidRPr="004047A1">
        <w:rPr>
          <w:u w:val="single"/>
        </w:rPr>
        <w:t xml:space="preserve"> </w:t>
      </w:r>
      <w:r w:rsidRPr="00237642">
        <w:rPr>
          <w:highlight w:val="cyan"/>
          <w:u w:val="single"/>
        </w:rPr>
        <w:t>to be slaves</w:t>
      </w:r>
      <w:r w:rsidRPr="004047A1">
        <w:rPr>
          <w:u w:val="single"/>
        </w:rPr>
        <w:t xml:space="preserve">. Now </w:t>
      </w:r>
      <w:r w:rsidRPr="00237642">
        <w:rPr>
          <w:highlight w:val="cyan"/>
          <w:u w:val="single"/>
        </w:rPr>
        <w:t>since man has deranged God’s plan</w:t>
      </w:r>
      <w:r w:rsidRPr="004047A1">
        <w:rPr>
          <w:u w:val="single"/>
        </w:rPr>
        <w:t xml:space="preserve">, I think the </w:t>
      </w:r>
      <w:r w:rsidRPr="00237642">
        <w:rPr>
          <w:highlight w:val="cyan"/>
          <w:u w:val="single"/>
        </w:rPr>
        <w:t>best we can do is keep ‘em as near to a state of bondage</w:t>
      </w:r>
      <w:r w:rsidRPr="004047A1">
        <w:rPr>
          <w:u w:val="single"/>
        </w:rPr>
        <w:t xml:space="preserve"> as possible” (Oshinsky 1996, 11).</w:t>
      </w:r>
      <w:r>
        <w:rPr>
          <w:u w:val="single"/>
        </w:rPr>
        <w:t xml:space="preserve"> </w:t>
      </w:r>
      <w:r w:rsidRPr="00DD52FE">
        <w:rPr>
          <w:sz w:val="16"/>
        </w:rPr>
        <w:t xml:space="preserve">The interiority of Black bodies undergoes abject erasure and becomes “ontologically mapped,” its cartographical coordinates leading “to that which is always immediately visible: the Black surface” (Yancy 2008, 21). </w:t>
      </w:r>
      <w:r w:rsidRPr="004047A1">
        <w:rPr>
          <w:u w:val="single"/>
        </w:rPr>
        <w:t>The body, however, is not merely its materiality</w:t>
      </w:r>
      <w:r w:rsidRPr="00DD52FE">
        <w:rPr>
          <w:sz w:val="16"/>
        </w:rPr>
        <w:t xml:space="preserve">. It is never divorced from perception, interpretation, and consequently the actions based on those perceptions and interpretations. The body, in effect, is a text onto which scripts and meanings are inscribed. </w:t>
      </w:r>
      <w:r w:rsidRPr="00237642">
        <w:rPr>
          <w:highlight w:val="cyan"/>
          <w:u w:val="single"/>
        </w:rPr>
        <w:t xml:space="preserve">Bodies are the ways in which we constitute </w:t>
      </w:r>
      <w:r w:rsidRPr="002F6E21">
        <w:rPr>
          <w:u w:val="single"/>
        </w:rPr>
        <w:t xml:space="preserve">the </w:t>
      </w:r>
      <w:r w:rsidRPr="00237642">
        <w:rPr>
          <w:highlight w:val="cyan"/>
          <w:u w:val="single"/>
        </w:rPr>
        <w:t xml:space="preserve">knowledge </w:t>
      </w:r>
      <w:r w:rsidRPr="002F6E21">
        <w:rPr>
          <w:u w:val="single"/>
        </w:rPr>
        <w:t>of the world</w:t>
      </w:r>
      <w:r w:rsidRPr="00DD52FE">
        <w:rPr>
          <w:sz w:val="16"/>
        </w:rPr>
        <w:t>. The world appears to us through the body</w:t>
      </w:r>
      <w:r w:rsidRPr="004047A1">
        <w:rPr>
          <w:u w:val="single"/>
        </w:rPr>
        <w:t>. Contrary to the religious mantra “be in the world but not of it,” which is a kind of world denial rooted in greater importance given to divine afterlife—as Eldridge Cleaver’s incarcerated context makes clear, “[religionists] could usher you through the Pearly Gates after you were dead, but not through the prison gate while you were still alive and kicking</w:t>
      </w:r>
      <w:r w:rsidRPr="00DD52FE">
        <w:rPr>
          <w:sz w:val="16"/>
        </w:rPr>
        <w:t xml:space="preserve">” (Cleaver 1999, 23; original emphasis)—bodies in the world are how we come to be the various aspects of our identities. </w:t>
      </w:r>
      <w:r w:rsidRPr="004047A1">
        <w:rPr>
          <w:u w:val="single"/>
        </w:rPr>
        <w:t>One cannot be in the world and not of it, as many Christian discourses urge, since it is precisely because we are in the world that we are, and thus our existence and identities as such stem from our worldly in-ness.</w:t>
      </w:r>
      <w:r w:rsidRPr="00DD52FE">
        <w:rPr>
          <w:sz w:val="16"/>
        </w:rPr>
        <w:t xml:space="preserve"> While the placards in protest of Brown’s murder read “Black Lives Matter,” I want to underscore that there is no life without the bod</w:t>
      </w:r>
      <w:r w:rsidRPr="004047A1">
        <w:rPr>
          <w:u w:val="single"/>
        </w:rPr>
        <w:t xml:space="preserve">y. That is to say, </w:t>
      </w:r>
      <w:r w:rsidRPr="00237642">
        <w:rPr>
          <w:highlight w:val="cyan"/>
          <w:u w:val="single"/>
        </w:rPr>
        <w:t xml:space="preserve">Black lives </w:t>
      </w:r>
      <w:r w:rsidRPr="002F6E21">
        <w:rPr>
          <w:u w:val="single"/>
        </w:rPr>
        <w:t xml:space="preserve">can </w:t>
      </w:r>
      <w:r w:rsidRPr="00237642">
        <w:rPr>
          <w:highlight w:val="cyan"/>
          <w:u w:val="single"/>
        </w:rPr>
        <w:t>only matter if Black bodies matter first</w:t>
      </w:r>
      <w:r w:rsidRPr="00DD52FE">
        <w:rPr>
          <w:sz w:val="16"/>
        </w:rPr>
        <w:t xml:space="preserve">. As the philosopher Drew Leder remarks, “we cannot understand the meaning and form of objects without reference to the bodily powers through which we engage them…. The lived body is not just one thing in the world, but a way in which the world comes to be” (1992, 25). More originary is the body; the body precedes the life of that Black body, thus must be deemed important before the life can. Michael Brown, for instance, is put at war with his body. </w:t>
      </w:r>
      <w:r w:rsidRPr="00237642">
        <w:rPr>
          <w:highlight w:val="cyan"/>
          <w:u w:val="single"/>
        </w:rPr>
        <w:t xml:space="preserve">Extracted from </w:t>
      </w:r>
      <w:r w:rsidRPr="002F6E21">
        <w:rPr>
          <w:u w:val="single"/>
        </w:rPr>
        <w:t xml:space="preserve">his lived </w:t>
      </w:r>
      <w:r w:rsidRPr="00237642">
        <w:rPr>
          <w:highlight w:val="cyan"/>
          <w:u w:val="single"/>
        </w:rPr>
        <w:t>Black embodiment by the white gaze and deified by those who sought to use</w:t>
      </w:r>
      <w:r w:rsidRPr="004047A1">
        <w:rPr>
          <w:u w:val="single"/>
        </w:rPr>
        <w:t xml:space="preserve"> his </w:t>
      </w:r>
      <w:r w:rsidRPr="00237642">
        <w:rPr>
          <w:highlight w:val="cyan"/>
          <w:u w:val="single"/>
        </w:rPr>
        <w:t>death as a pseudocrucifixion</w:t>
      </w:r>
      <w:r w:rsidRPr="004047A1">
        <w:rPr>
          <w:u w:val="single"/>
        </w:rPr>
        <w:t>,</w:t>
      </w:r>
      <w:r w:rsidRPr="00DD52FE">
        <w:rPr>
          <w:sz w:val="16"/>
        </w:rPr>
        <w:t xml:space="preserve"> Brown in some sense was denied his enfleshment. The subtle relegation to a topos ouranios, a fate that has befallen many of the (largely male) aforementioned Black people, deemphasizes, in part, the fact that these bodies were born into the world, lived as Black, and died because of that fact. </w:t>
      </w:r>
      <w:r w:rsidRPr="004047A1">
        <w:rPr>
          <w:u w:val="single"/>
        </w:rPr>
        <w:t>Not only was this characteristic accident (i.e., their incidental existence as Black-skinned) ontologized, it was done so outside of their Black bodies and, after their deaths, repositioned to T-shirts, memes, slogans, and causes.</w:t>
      </w:r>
      <w:r w:rsidRPr="00DD52FE">
        <w:rPr>
          <w:sz w:val="16"/>
        </w:rPr>
        <w:t xml:space="preserve"> Let me be clear: I am not denigrating these efforts by any means. Black lives must be preserved in their deaths. The rise in poems and protests and activism in the name of Trayvon Martin and Mike Brown signifies the importance and value that Black lives have. </w:t>
      </w:r>
      <w:r w:rsidRPr="004047A1">
        <w:rPr>
          <w:u w:val="single"/>
        </w:rPr>
        <w:t>What I wish to suggest is that if these victims are not kept in close relation with their lived bodily experiences, which exist in a continual chain of other lived Black experiences that have succumbed to similar fates, we run the risk of dissolving the body that was of utmost importance to their experiences</w:t>
      </w:r>
      <w:r w:rsidRPr="00DD52FE">
        <w:rPr>
          <w:sz w:val="16"/>
        </w:rPr>
        <w:t xml:space="preserve">. </w:t>
      </w:r>
      <w:r w:rsidRPr="00237642">
        <w:rPr>
          <w:highlight w:val="cyan"/>
          <w:u w:val="single"/>
        </w:rPr>
        <w:t>This</w:t>
      </w:r>
      <w:r w:rsidRPr="008B48B1">
        <w:rPr>
          <w:u w:val="single"/>
        </w:rPr>
        <w:t xml:space="preserve"> kind of </w:t>
      </w:r>
      <w:r w:rsidRPr="00237642">
        <w:rPr>
          <w:highlight w:val="cyan"/>
          <w:u w:val="single"/>
        </w:rPr>
        <w:t xml:space="preserve">martyrdom extracted </w:t>
      </w:r>
      <w:r w:rsidRPr="002F6E21">
        <w:rPr>
          <w:u w:val="single"/>
        </w:rPr>
        <w:t xml:space="preserve">from the </w:t>
      </w:r>
      <w:r w:rsidRPr="00237642">
        <w:rPr>
          <w:highlight w:val="cyan"/>
          <w:u w:val="single"/>
        </w:rPr>
        <w:t xml:space="preserve">bodies </w:t>
      </w:r>
      <w:r w:rsidRPr="002F6E21">
        <w:rPr>
          <w:u w:val="single"/>
        </w:rPr>
        <w:t xml:space="preserve">of the martyrs is </w:t>
      </w:r>
      <w:r w:rsidRPr="00237642">
        <w:rPr>
          <w:highlight w:val="cyan"/>
          <w:u w:val="single"/>
        </w:rPr>
        <w:t xml:space="preserve">indicative of specific theological ideologies of denying the world, disassociating oneself from </w:t>
      </w:r>
      <w:r w:rsidRPr="002F6E21">
        <w:rPr>
          <w:u w:val="single"/>
        </w:rPr>
        <w:t xml:space="preserve">one’s </w:t>
      </w:r>
      <w:r w:rsidRPr="00237642">
        <w:rPr>
          <w:highlight w:val="cyan"/>
          <w:u w:val="single"/>
        </w:rPr>
        <w:t>flesh</w:t>
      </w:r>
      <w:r w:rsidRPr="008B48B1">
        <w:rPr>
          <w:u w:val="single"/>
        </w:rPr>
        <w:t xml:space="preserve"> </w:t>
      </w:r>
      <w:r w:rsidRPr="00DD52FE">
        <w:rPr>
          <w:sz w:val="16"/>
        </w:rPr>
        <w:t xml:space="preserve">(“Our bodies are just shells for our souls. The body doesn’t matter,” my white Christian friend George once told me), </w:t>
      </w:r>
      <w:r w:rsidRPr="008B48B1">
        <w:rPr>
          <w:u w:val="single"/>
        </w:rPr>
        <w:t>or imprecise renditions of actual people, i.e., demigods and saints</w:t>
      </w:r>
      <w:r w:rsidRPr="00DD52FE">
        <w:rPr>
          <w:sz w:val="16"/>
        </w:rPr>
        <w:t xml:space="preserve">. The atheistic perspective of my proffered Black feminism ensures that this deification does not occur. </w:t>
      </w:r>
      <w:r w:rsidRPr="008B48B1">
        <w:rPr>
          <w:u w:val="single"/>
        </w:rPr>
        <w:t>To deify is, quite simply, to dehumanize.</w:t>
      </w:r>
      <w:r w:rsidRPr="00DD52FE">
        <w:rPr>
          <w:sz w:val="16"/>
        </w:rPr>
        <w:t xml:space="preserve"> As far back as Emmett Till, slain Black bodies often become symbols that stretch across time and the entirety of the Black race, deindividuating the lived, particular, </w:t>
      </w:r>
      <w:r w:rsidRPr="008B48B1">
        <w:rPr>
          <w:u w:val="single"/>
        </w:rPr>
        <w:t>embodied lives of the victims in an effort to make them Christlike</w:t>
      </w:r>
      <w:r w:rsidRPr="00DD52FE">
        <w:rPr>
          <w:sz w:val="16"/>
        </w:rPr>
        <w:t xml:space="preserve">. Mamie Till Mobley, Emmett Till’s mother, wanted her son’s death to save other Black boys and men who could have undergone the same fate. </w:t>
      </w:r>
      <w:r w:rsidRPr="008B48B1">
        <w:rPr>
          <w:u w:val="single"/>
        </w:rPr>
        <w:t>This is indeed admirable and useful in a period of overt anti-Black vigilantism, but it still makes Till a Christ figure, no longer a 14-year-old boy who lived but a symbol—i.e., not a human with a body in the world—who saves everyone else through his own nonhumanness: death</w:t>
      </w:r>
      <w:r w:rsidRPr="00DD52FE">
        <w:rPr>
          <w:sz w:val="16"/>
        </w:rPr>
        <w:t xml:space="preserve">. </w:t>
      </w:r>
      <w:r w:rsidRPr="00237642">
        <w:rPr>
          <w:b/>
          <w:bCs/>
          <w:highlight w:val="cyan"/>
          <w:u w:val="single"/>
        </w:rPr>
        <w:t>Only through abstraction,</w:t>
      </w:r>
      <w:r w:rsidRPr="008B48B1">
        <w:rPr>
          <w:b/>
          <w:bCs/>
          <w:u w:val="single"/>
        </w:rPr>
        <w:t xml:space="preserve"> the taking of “souls,” </w:t>
      </w:r>
      <w:r w:rsidRPr="00237642">
        <w:rPr>
          <w:b/>
          <w:bCs/>
          <w:highlight w:val="cyan"/>
          <w:u w:val="single"/>
        </w:rPr>
        <w:t>do</w:t>
      </w:r>
      <w:r w:rsidRPr="008B48B1">
        <w:rPr>
          <w:b/>
          <w:bCs/>
          <w:u w:val="single"/>
        </w:rPr>
        <w:t xml:space="preserve"> these </w:t>
      </w:r>
      <w:r w:rsidRPr="00237642">
        <w:rPr>
          <w:b/>
          <w:bCs/>
          <w:highlight w:val="cyan"/>
          <w:u w:val="single"/>
        </w:rPr>
        <w:t>Black bodies have value.</w:t>
      </w:r>
      <w:r w:rsidRPr="00DD52FE">
        <w:rPr>
          <w:sz w:val="16"/>
        </w:rPr>
        <w:t xml:space="preserve"> </w:t>
      </w:r>
      <w:r w:rsidRPr="008B48B1">
        <w:rPr>
          <w:u w:val="single"/>
        </w:rPr>
        <w:t>We must hold in front of us the corporeal, not the abstracted heavenly afterthoughts of pristine, eulogized lives</w:t>
      </w:r>
      <w:r w:rsidRPr="00DD52FE">
        <w:rPr>
          <w:sz w:val="16"/>
        </w:rPr>
        <w:t>.</w:t>
      </w:r>
      <w:r w:rsidRPr="004F1CA3">
        <w:rPr>
          <w:u w:val="single"/>
        </w:rPr>
        <w:t xml:space="preserve"> </w:t>
      </w:r>
      <w:r w:rsidRPr="004F1CA3">
        <w:rPr>
          <w:b/>
          <w:bCs/>
          <w:u w:val="single"/>
        </w:rPr>
        <w:t>We</w:t>
      </w:r>
      <w:r w:rsidRPr="00DD52FE">
        <w:rPr>
          <w:sz w:val="16"/>
        </w:rPr>
        <w:t xml:space="preserve"> </w:t>
      </w:r>
      <w:r w:rsidRPr="00237642">
        <w:rPr>
          <w:b/>
          <w:bCs/>
          <w:highlight w:val="cyan"/>
          <w:u w:val="single"/>
        </w:rPr>
        <w:t>must not fall into the pattern of thinking of the dead as angels</w:t>
      </w:r>
      <w:r w:rsidRPr="008B48B1">
        <w:rPr>
          <w:b/>
          <w:bCs/>
          <w:u w:val="single"/>
        </w:rPr>
        <w:t xml:space="preserve"> because, indeed, they were not</w:t>
      </w:r>
      <w:r w:rsidRPr="00DD52FE">
        <w:rPr>
          <w:sz w:val="16"/>
        </w:rPr>
        <w:t xml:space="preserve">. As “the steel-blue ghost standing at the podium” said, “Vonderrit Myers was no angel.” No, he was not. He was human. He “had a name that god didn’t give him” (Bennett 2015). Joshua Bennett’s spoken-word poem “Still Life With Black Death” reveals the necessity of refraining from making angels and holy victims of murdered Black boys, Vonderrit Myers in particular, a Black 18-year-old killed in St. Louis by a police officer. “When he died,” says Bennett, he did not bleed starlight or gold. He was not half-bird. The gun spoke, and no flaxen wings shot from each shoulder as if to carry him beyond the bullet’s swift assignment— No, the boy was not a pillar of white smoke bright enough to break a nonbeliever, make a holy man fall prostrate, heaving, heavy with contrition. Here, Bennett enacts a profound refusal of making an angel or divine entity of Myers. Myers was not a heavenly angel (half-bird), nor did his death cause him to sprout “flaxen wings.” To claim so erases Myers’s humanness, his flawed, (Black-)fleshy, embodied vessel, which was the grounds for his murder. </w:t>
      </w:r>
      <w:r w:rsidRPr="00237642">
        <w:rPr>
          <w:highlight w:val="cyan"/>
          <w:u w:val="single"/>
        </w:rPr>
        <w:t>In order to maintain</w:t>
      </w:r>
      <w:r w:rsidRPr="008B48B1">
        <w:rPr>
          <w:u w:val="single"/>
        </w:rPr>
        <w:t xml:space="preserve"> Myers’s </w:t>
      </w:r>
      <w:r w:rsidRPr="00237642">
        <w:rPr>
          <w:highlight w:val="cyan"/>
          <w:u w:val="single"/>
        </w:rPr>
        <w:t>ontological integrity, we cannot erase</w:t>
      </w:r>
      <w:r w:rsidRPr="008B48B1">
        <w:rPr>
          <w:u w:val="single"/>
        </w:rPr>
        <w:t xml:space="preserve"> him by </w:t>
      </w:r>
      <w:r w:rsidRPr="00237642">
        <w:rPr>
          <w:highlight w:val="cyan"/>
          <w:u w:val="single"/>
        </w:rPr>
        <w:t>painting him as</w:t>
      </w:r>
      <w:r w:rsidRPr="008B48B1">
        <w:rPr>
          <w:u w:val="single"/>
        </w:rPr>
        <w:t xml:space="preserve"> perfect. He must remain “no </w:t>
      </w:r>
      <w:r w:rsidRPr="00237642">
        <w:rPr>
          <w:highlight w:val="cyan"/>
          <w:u w:val="single"/>
        </w:rPr>
        <w:t>angel</w:t>
      </w:r>
      <w:r w:rsidRPr="008B48B1">
        <w:rPr>
          <w:u w:val="single"/>
        </w:rPr>
        <w:t>,” i.e., human, flawed. Only here can he be redeemed</w:t>
      </w:r>
      <w:r w:rsidRPr="00DD52FE">
        <w:rPr>
          <w:sz w:val="16"/>
        </w:rPr>
        <w:t xml:space="preserve">, because </w:t>
      </w:r>
      <w:r w:rsidRPr="008B48B1">
        <w:rPr>
          <w:u w:val="single"/>
        </w:rPr>
        <w:t>for Vonderrit Myers to be seen as himself he must be seen as he was—Black, human, and flawed. No angel.</w:t>
      </w:r>
      <w:r>
        <w:rPr>
          <w:u w:val="single"/>
        </w:rPr>
        <w:t xml:space="preserve"> </w:t>
      </w:r>
      <w:r w:rsidRPr="00DD52FE">
        <w:rPr>
          <w:sz w:val="16"/>
        </w:rPr>
        <w:t xml:space="preserve">Bennett also urges listeners to reembody whiteness, unmoor it from its perceived transcendental perspective. </w:t>
      </w:r>
      <w:r w:rsidRPr="00237642">
        <w:rPr>
          <w:highlight w:val="cyan"/>
          <w:u w:val="single"/>
        </w:rPr>
        <w:t>The goal is not to reverse</w:t>
      </w:r>
      <w:r w:rsidRPr="008B48B1">
        <w:rPr>
          <w:u w:val="single"/>
        </w:rPr>
        <w:t xml:space="preserve"> the statuses and imbue Myers and other </w:t>
      </w:r>
      <w:r w:rsidRPr="00237642">
        <w:rPr>
          <w:highlight w:val="cyan"/>
          <w:u w:val="single"/>
        </w:rPr>
        <w:t>Black bodies with holy omnipotence and divinity</w:t>
      </w:r>
      <w:r w:rsidRPr="008B48B1">
        <w:rPr>
          <w:u w:val="single"/>
        </w:rPr>
        <w:t xml:space="preserve"> while white officers are condemned, demonized, and incarnated in visible white flesh. All must be embodied in themselves</w:t>
      </w:r>
      <w:r w:rsidRPr="00DD52FE">
        <w:rPr>
          <w:sz w:val="16"/>
        </w:rPr>
        <w:t xml:space="preserve">. Bennett continues and points to a white epistemology of ignorance and all-knowingness, asking, “How else to erase him if they cannot feign omnipotence, / lay claim to the sky, colonize heaven…” </w:t>
      </w:r>
      <w:r w:rsidRPr="008B48B1">
        <w:rPr>
          <w:b/>
          <w:bCs/>
          <w:u w:val="single"/>
        </w:rPr>
        <w:t xml:space="preserve">Indeed, omnipotence, </w:t>
      </w:r>
      <w:r w:rsidRPr="00237642">
        <w:rPr>
          <w:b/>
          <w:bCs/>
          <w:highlight w:val="cyan"/>
          <w:u w:val="single"/>
        </w:rPr>
        <w:t xml:space="preserve">the limits of living </w:t>
      </w:r>
      <w:r w:rsidRPr="002F6E21">
        <w:rPr>
          <w:b/>
          <w:bCs/>
          <w:u w:val="single"/>
        </w:rPr>
        <w:t xml:space="preserve">(the sky), </w:t>
      </w:r>
      <w:r w:rsidRPr="00237642">
        <w:rPr>
          <w:b/>
          <w:bCs/>
          <w:highlight w:val="cyan"/>
          <w:u w:val="single"/>
        </w:rPr>
        <w:t xml:space="preserve">and the ultimate </w:t>
      </w:r>
      <w:r w:rsidRPr="002F6E21">
        <w:rPr>
          <w:b/>
          <w:bCs/>
          <w:u w:val="single"/>
        </w:rPr>
        <w:t>topos ouranios (</w:t>
      </w:r>
      <w:r w:rsidRPr="00237642">
        <w:rPr>
          <w:b/>
          <w:bCs/>
          <w:highlight w:val="cyan"/>
          <w:u w:val="single"/>
        </w:rPr>
        <w:t>heaven</w:t>
      </w:r>
      <w:r w:rsidRPr="002F6E21">
        <w:rPr>
          <w:b/>
          <w:bCs/>
          <w:u w:val="single"/>
        </w:rPr>
        <w:t xml:space="preserve">) </w:t>
      </w:r>
      <w:r w:rsidRPr="00237642">
        <w:rPr>
          <w:b/>
          <w:bCs/>
          <w:highlight w:val="cyan"/>
          <w:u w:val="single"/>
        </w:rPr>
        <w:t>are colonized by whiteness.</w:t>
      </w:r>
      <w:r w:rsidRPr="00DD52FE">
        <w:rPr>
          <w:sz w:val="16"/>
        </w:rPr>
        <w:t xml:space="preserve"> </w:t>
      </w:r>
      <w:r w:rsidRPr="008B48B1">
        <w:rPr>
          <w:u w:val="single"/>
        </w:rPr>
        <w:t>Thus they take on a status of unquestioned normality, the standard by which life is measured, and the ideological template structuring the world’s grammar</w:t>
      </w:r>
      <w:r w:rsidRPr="00DD52FE">
        <w:rPr>
          <w:sz w:val="16"/>
        </w:rPr>
        <w:t xml:space="preserve">. </w:t>
      </w:r>
      <w:r w:rsidRPr="00237642">
        <w:rPr>
          <w:b/>
          <w:bCs/>
          <w:highlight w:val="cyan"/>
          <w:u w:val="single"/>
        </w:rPr>
        <w:t>What must occur is the reembodiment of the abstracted whiteness used to “colonize” the heavenly</w:t>
      </w:r>
      <w:r w:rsidRPr="002F6E21">
        <w:rPr>
          <w:b/>
          <w:bCs/>
          <w:u w:val="single"/>
        </w:rPr>
        <w:t>, standardizing realms</w:t>
      </w:r>
      <w:r w:rsidRPr="008B48B1">
        <w:rPr>
          <w:b/>
          <w:bCs/>
          <w:u w:val="single"/>
        </w:rPr>
        <w:t>.</w:t>
      </w:r>
      <w:r w:rsidRPr="00DD52FE">
        <w:rPr>
          <w:sz w:val="16"/>
        </w:rPr>
        <w:t xml:space="preserve"> Bennett does so by revealing the mundane humanness of Myers’s killer, a proxy for a murderous white gaze that truncates the subjectivity of Black bodies: That killer woke up today, probably ate scrambled eggs for breakfast, brushed his teeth three times or fewer, walked in soft slippers… Checked the mail while a child decomposed underground. Making an (a)theological shift, even though several historically Black denominations called for a “Black Lives Matter” Sunday, it is striking that a majority of churches were, for the most part, relatively silent on the matter.5 Professor of theology Brian Bantum asked poignant questions: </w:t>
      </w:r>
      <w:r w:rsidRPr="000B4EC1">
        <w:rPr>
          <w:u w:val="single"/>
        </w:rPr>
        <w:t>“If theology does anything should it not at least speak to the realities that mark our lives together as human beings? And if this is the case, how can theology that confesses who God is, not also acknowledge the bodies that confess?”</w:t>
      </w:r>
      <w:r w:rsidRPr="00DD52FE">
        <w:rPr>
          <w:sz w:val="16"/>
        </w:rPr>
        <w:t xml:space="preserve"> Bantum’s focus on the body’s importance is estimable. </w:t>
      </w:r>
      <w:r w:rsidRPr="00237642">
        <w:rPr>
          <w:b/>
          <w:bCs/>
          <w:highlight w:val="cyan"/>
          <w:u w:val="single"/>
        </w:rPr>
        <w:t>Theology must</w:t>
      </w:r>
      <w:r w:rsidRPr="000B4EC1">
        <w:rPr>
          <w:b/>
          <w:bCs/>
          <w:u w:val="single"/>
        </w:rPr>
        <w:t xml:space="preserve"> not only attend to the body but, I would add, must also </w:t>
      </w:r>
      <w:r w:rsidRPr="00237642">
        <w:rPr>
          <w:b/>
          <w:bCs/>
          <w:highlight w:val="cyan"/>
          <w:u w:val="single"/>
        </w:rPr>
        <w:t>hold the body accountable</w:t>
      </w:r>
      <w:r w:rsidRPr="000B4EC1">
        <w:rPr>
          <w:b/>
          <w:bCs/>
          <w:u w:val="single"/>
        </w:rPr>
        <w:t>.</w:t>
      </w:r>
      <w:r w:rsidRPr="00DD52FE">
        <w:rPr>
          <w:sz w:val="16"/>
        </w:rPr>
        <w:t xml:space="preserve"> This, I think, is where Bantum misses the mark: </w:t>
      </w:r>
      <w:r w:rsidRPr="000B4EC1">
        <w:rPr>
          <w:u w:val="single"/>
        </w:rPr>
        <w:t>To do theology faithfully, confessionally, we must see how Christianity participates in the social realities of a broken world. We must acknowledge and confess the ways we fail to see ourselves, the world, and Christ faithfully</w:t>
      </w:r>
      <w:r w:rsidRPr="00DD52FE">
        <w:rPr>
          <w:sz w:val="16"/>
        </w:rPr>
        <w:t xml:space="preserve">. But we must also confess that in our blindness the eternal Word has come nonetheless. </w:t>
      </w:r>
      <w:r w:rsidRPr="000B4EC1">
        <w:rPr>
          <w:u w:val="single"/>
        </w:rPr>
        <w:t xml:space="preserve">We must confess that we are like the blind who have been made to see, even if in our sight we do not yet understand the images that are before us. </w:t>
      </w:r>
      <w:r w:rsidRPr="00DD52FE">
        <w:rPr>
          <w:sz w:val="16"/>
        </w:rPr>
        <w:t xml:space="preserve">In this disorientation of a world that seems more familiar when we close our eyes and return to our broken state of blindness, hoping to regain a familiarity of a world filled only with touch and sound, we must have the courage to keep our eyes open. </w:t>
      </w:r>
      <w:r w:rsidRPr="000B4EC1">
        <w:rPr>
          <w:u w:val="single"/>
        </w:rPr>
        <w:t xml:space="preserve">We must learn to hear anew in the encounter with faces and bodies. </w:t>
      </w:r>
      <w:r w:rsidRPr="00DD52FE">
        <w:rPr>
          <w:sz w:val="16"/>
        </w:rPr>
        <w:t xml:space="preserve">In a way, we must be born anew again and again. (Bantum 2014; original emphasis) Kudos to Bantum for shedding a prophetic light on the responsibility of Christianity. That he concedes that Christianity participates in social ills is a theological move that must become more widespread. That he also acknowledges the failures of Christians keeps the church accountable not only for its good deeds but also for its less-than-adequate efforts at times. But Bantum slips into an evasiveness. Admitting that “we’re blind and not living confessionally and prophetically,” which is true in the context of Christian thought, seems to also absolve god and Jesus of any responsibility. It is very common to attribute positive “blessings” in the world to god: good fortune bestowed upon the church in the form of money or larger venues, narrowly escaping a deadly car crash, or acing your calculus exam. But deities seem to be absolved of responsibility for misfortunes, and in fact justified by way of a mysterious plan that subsumes and puts a positive spin on the horrible event. This, however, is no new critique of theism. </w:t>
      </w:r>
      <w:r w:rsidRPr="00D7427C">
        <w:rPr>
          <w:u w:val="single"/>
        </w:rPr>
        <w:t xml:space="preserve">Atheists and freethinkers have leveled this critique countless times, and I do not intend to proffer it as novel. My intention from a standpoint that </w:t>
      </w:r>
      <w:r w:rsidRPr="00237642">
        <w:rPr>
          <w:highlight w:val="cyan"/>
          <w:u w:val="single"/>
        </w:rPr>
        <w:t xml:space="preserve">is Black and feminist and atheistic is to reveal the implications and consequences of </w:t>
      </w:r>
      <w:r w:rsidRPr="00DD52FE">
        <w:rPr>
          <w:u w:val="single"/>
        </w:rPr>
        <w:t xml:space="preserve">such </w:t>
      </w:r>
      <w:r w:rsidRPr="00237642">
        <w:rPr>
          <w:highlight w:val="cyan"/>
          <w:u w:val="single"/>
        </w:rPr>
        <w:t>evasive thinking.</w:t>
      </w:r>
      <w:r w:rsidRPr="00D7427C">
        <w:rPr>
          <w:u w:val="single"/>
        </w:rPr>
        <w:t xml:space="preserve"> </w:t>
      </w:r>
      <w:r w:rsidRPr="00DD52FE">
        <w:rPr>
          <w:sz w:val="16"/>
        </w:rPr>
        <w:t xml:space="preserve">Purportedly showing how believers can remedy the horrors of the world like the murder of Mike Brown, rather than not letting it happen in the first place, eschews the importance that would serve better being placed on preventative measures, and also fails, I think, to link Brown’s death with numerous similar historical events that were also not stopped, and thus becomes complicit in providing sanctioned precedent for the continuance of the criminalization of Black bodies. In other words, </w:t>
      </w:r>
      <w:r w:rsidRPr="00D7427C">
        <w:rPr>
          <w:u w:val="single"/>
        </w:rPr>
        <w:t>focusing on bearing honest witness to the troubles of the world and discussing how best to address and protest Brown’s killing—which, to be sure, are incredibly admirable actions that should be continued—deemphasizes the more desired outcome of the living body of Mike Brown.</w:t>
      </w:r>
      <w:r w:rsidRPr="00DD52FE">
        <w:rPr>
          <w:sz w:val="16"/>
        </w:rPr>
        <w:t xml:space="preserve"> It also fails to adequately place Brown’s murder in a long chain of slain Black bodies killed on the basis of criminalized scripts imposed upon them, which potentially frames contemporary incidents as isolated. Mike Brown, in other words, was by no means the first and, unfortunately, not the last to be killed by white hands (or guns) on the basis of the signified meaning of his Blackness. In short, r</w:t>
      </w:r>
      <w:r w:rsidRPr="00D7427C">
        <w:rPr>
          <w:u w:val="single"/>
        </w:rPr>
        <w:t>ather than holding god accountable for the numerous unjust murders of Black people in the practice’s centuries-long history, historical precedents are elided and the hot new murder is treated in a vacuum, god once again not being forced to bear the responsibility for, in part, enabling the historical struggle of Black people living under the murderous gaze of militarized whiteness</w:t>
      </w:r>
      <w:r w:rsidRPr="00D7427C">
        <w:rPr>
          <w:b/>
          <w:bCs/>
          <w:u w:val="single"/>
        </w:rPr>
        <w:t xml:space="preserve">. </w:t>
      </w:r>
      <w:r w:rsidRPr="00237642">
        <w:rPr>
          <w:b/>
          <w:bCs/>
          <w:highlight w:val="cyan"/>
          <w:u w:val="single"/>
        </w:rPr>
        <w:t>God does not value the embodied lives of Black people, as they only become divinely valid through death. God is one who does not make us “larger, freer, and more loving,”</w:t>
      </w:r>
      <w:r w:rsidRPr="00D7427C">
        <w:rPr>
          <w:b/>
          <w:bCs/>
          <w:u w:val="single"/>
        </w:rPr>
        <w:t xml:space="preserve"> so, by Baldwin’s logic, “</w:t>
      </w:r>
      <w:r w:rsidRPr="00237642">
        <w:rPr>
          <w:b/>
          <w:bCs/>
          <w:highlight w:val="cyan"/>
          <w:u w:val="single"/>
        </w:rPr>
        <w:t>it is time we got rid of Him [</w:t>
      </w:r>
      <w:r w:rsidRPr="00D7427C">
        <w:rPr>
          <w:b/>
          <w:bCs/>
          <w:u w:val="single"/>
        </w:rPr>
        <w:t>sic]” (1993, 47).</w:t>
      </w:r>
      <w:r w:rsidRPr="00DD52FE">
        <w:rPr>
          <w:sz w:val="16"/>
        </w:rPr>
        <w:t xml:space="preserve"> And this captures what is meant by atheistic feminist Blackness. </w:t>
      </w:r>
      <w:r w:rsidRPr="00237642">
        <w:rPr>
          <w:b/>
          <w:bCs/>
          <w:highlight w:val="cyan"/>
          <w:u w:val="single"/>
        </w:rPr>
        <w:t>So what would it mean to “Blacken” god, t</w:t>
      </w:r>
      <w:r w:rsidRPr="00D7427C">
        <w:rPr>
          <w:b/>
          <w:bCs/>
          <w:u w:val="single"/>
        </w:rPr>
        <w:t>o make god and Jesus “Black like me”?</w:t>
      </w:r>
      <w:r w:rsidRPr="00DD52FE">
        <w:rPr>
          <w:sz w:val="16"/>
        </w:rPr>
        <w:t xml:space="preserve"> </w:t>
      </w:r>
      <w:r w:rsidRPr="00237642">
        <w:rPr>
          <w:b/>
          <w:bCs/>
          <w:highlight w:val="cyan"/>
          <w:u w:val="single"/>
        </w:rPr>
        <w:t>What might happen if god or Jesus were to become incarnate in the world through the suffering of Black bodies</w:t>
      </w:r>
      <w:r w:rsidRPr="00D7427C">
        <w:rPr>
          <w:b/>
          <w:bCs/>
          <w:u w:val="single"/>
        </w:rPr>
        <w:t xml:space="preserve">? What would it mean, as this section’s heading asks, </w:t>
      </w:r>
      <w:r w:rsidRPr="00237642">
        <w:rPr>
          <w:b/>
          <w:bCs/>
          <w:highlight w:val="cyan"/>
          <w:u w:val="single"/>
        </w:rPr>
        <w:t>for Jesus to be unable to breathe?</w:t>
      </w:r>
      <w:r w:rsidRPr="00D7427C">
        <w:rPr>
          <w:b/>
          <w:bCs/>
          <w:u w:val="single"/>
        </w:rPr>
        <w:t xml:space="preserve"> </w:t>
      </w:r>
      <w:r w:rsidRPr="00D7427C">
        <w:rPr>
          <w:u w:val="single"/>
        </w:rPr>
        <w:t>Jesus</w:t>
      </w:r>
      <w:r w:rsidRPr="00DD52FE">
        <w:rPr>
          <w:sz w:val="16"/>
        </w:rPr>
        <w:t xml:space="preserve">, in effect, </w:t>
      </w:r>
      <w:r w:rsidRPr="00D7427C">
        <w:rPr>
          <w:u w:val="single"/>
        </w:rPr>
        <w:t>is suffocating just like the asthmatic Eric Garner who was put in an (illegal) chokehold by police officers and killed as a result.</w:t>
      </w:r>
      <w:r w:rsidRPr="00DD52FE">
        <w:rPr>
          <w:sz w:val="16"/>
        </w:rPr>
        <w:t xml:space="preserve"> As one Twitter commenter said, “A state that can choke a man to death, on video, for selling cigarettes is NOT Rom. 13 justice” (Rom. 13:1–2: “1</w:t>
      </w:r>
      <w:r w:rsidRPr="00D7427C">
        <w:rPr>
          <w:u w:val="single"/>
        </w:rPr>
        <w:t xml:space="preserve"> Let every soul be subject unto the higher powers. For there is no power but of God: the powers that be are ordained of God. 2 Whosoever therefore resisteth the power, resisteth the ordinance of God: and they that resist shall receive to themselves damnation”)</w:t>
      </w:r>
      <w:r w:rsidRPr="00DD52FE">
        <w:rPr>
          <w:sz w:val="16"/>
        </w:rPr>
        <w:t xml:space="preserve">. Rev. Jeff Hood made this comment: “I keep thinking about Eric Garner saying, ‘I can’t breathe.’ It made me think—that’s what Jesus is saying in this culture. </w:t>
      </w:r>
      <w:r w:rsidRPr="00D7427C">
        <w:rPr>
          <w:u w:val="single"/>
        </w:rPr>
        <w:t>Jesus is fundamentally connected to the marginalized and right now Jesus is saying, ‘I can’t breathe’” (Kuruvilla and Blumberg 2014</w:t>
      </w:r>
      <w:r w:rsidRPr="00DD52FE">
        <w:rPr>
          <w:sz w:val="16"/>
        </w:rPr>
        <w:t>). Jesus here is mortalized, returned to his body, Blackened, and made in the image of Eric Garner, a reversal of the originary divine god-like fashioning of humanity. The move has atheological resonances—</w:t>
      </w:r>
      <w:r w:rsidRPr="00237642">
        <w:rPr>
          <w:b/>
          <w:bCs/>
          <w:highlight w:val="cyan"/>
          <w:u w:val="single"/>
        </w:rPr>
        <w:t>god and Jesus must</w:t>
      </w:r>
      <w:r w:rsidRPr="00D7427C">
        <w:rPr>
          <w:b/>
          <w:bCs/>
          <w:u w:val="single"/>
        </w:rPr>
        <w:t xml:space="preserve"> </w:t>
      </w:r>
      <w:r w:rsidRPr="00237642">
        <w:rPr>
          <w:b/>
          <w:bCs/>
          <w:highlight w:val="cyan"/>
          <w:u w:val="single"/>
        </w:rPr>
        <w:t>die;</w:t>
      </w:r>
      <w:r w:rsidRPr="00D7427C">
        <w:rPr>
          <w:b/>
          <w:bCs/>
          <w:u w:val="single"/>
        </w:rPr>
        <w:t xml:space="preserve"> hence </w:t>
      </w:r>
      <w:r w:rsidRPr="00237642">
        <w:rPr>
          <w:b/>
          <w:bCs/>
          <w:highlight w:val="cyan"/>
          <w:u w:val="single"/>
        </w:rPr>
        <w:t>they must become mortal if they are to exist,</w:t>
      </w:r>
      <w:r w:rsidRPr="00D7427C">
        <w:rPr>
          <w:b/>
          <w:bCs/>
          <w:u w:val="single"/>
        </w:rPr>
        <w:t xml:space="preserve"> they must suffocate. And with god dead, we have atheism</w:t>
      </w:r>
      <w:r w:rsidRPr="00DD52FE">
        <w:rPr>
          <w:sz w:val="16"/>
        </w:rPr>
        <w:t xml:space="preserve">. </w:t>
      </w:r>
      <w:r w:rsidRPr="00237642">
        <w:rPr>
          <w:b/>
          <w:bCs/>
          <w:highlight w:val="cyan"/>
          <w:u w:val="single"/>
        </w:rPr>
        <w:t>One can say that god is this suffocation precisely because god is deemed immortal—god is death, the antithesis of mortality and finitude</w:t>
      </w:r>
      <w:r w:rsidRPr="00D7427C">
        <w:rPr>
          <w:b/>
          <w:bCs/>
          <w:u w:val="single"/>
        </w:rPr>
        <w:t>. God’s supposed immortality is inseparable from absolute immortality</w:t>
      </w:r>
      <w:r w:rsidRPr="00DD52FE">
        <w:rPr>
          <w:sz w:val="16"/>
        </w:rPr>
        <w:t xml:space="preserve">. In bringing Jesus to mortality through Garner, Rev. Hood’s remark attempts to kill god. Indeed, </w:t>
      </w:r>
      <w:r w:rsidRPr="00D7427C">
        <w:rPr>
          <w:u w:val="single"/>
        </w:rPr>
        <w:t>he must die if he is to be able to be seen in likeness to Garner and other Black bodies. The affirmation of life, the crux of atheistic feminist Blackness, entails the affirmation of mortality.</w:t>
      </w:r>
      <w:r w:rsidRPr="00DD52FE">
        <w:rPr>
          <w:sz w:val="16"/>
        </w:rPr>
        <w:t xml:space="preserve"> It values bodily being. Consequently, affirming life and mortality—the condition of life—means denouncing immortality, denouncing death—god godself. To paraphrase Langston Hughes’s poem “Dear Lovely Death,” “Dear lovely Death, [god] is thy other name.”6 </w:t>
      </w:r>
      <w:r w:rsidRPr="00D7427C">
        <w:rPr>
          <w:u w:val="single"/>
        </w:rPr>
        <w:t xml:space="preserve">With </w:t>
      </w:r>
      <w:r w:rsidRPr="00237642">
        <w:rPr>
          <w:highlight w:val="cyan"/>
          <w:u w:val="single"/>
        </w:rPr>
        <w:t>this affirmation of Black life</w:t>
      </w:r>
      <w:r w:rsidRPr="00D7427C">
        <w:rPr>
          <w:u w:val="single"/>
        </w:rPr>
        <w:t xml:space="preserve"> </w:t>
      </w:r>
      <w:r w:rsidRPr="00237642">
        <w:rPr>
          <w:highlight w:val="cyan"/>
          <w:u w:val="single"/>
        </w:rPr>
        <w:t>inevitably comes</w:t>
      </w:r>
      <w:r w:rsidRPr="00D7427C">
        <w:rPr>
          <w:u w:val="single"/>
        </w:rPr>
        <w:t xml:space="preserve"> fear</w:t>
      </w:r>
      <w:r w:rsidRPr="00DD52FE">
        <w:rPr>
          <w:sz w:val="16"/>
        </w:rPr>
        <w:t xml:space="preserve">. Philosopher Jacques Derrida reminds us that the </w:t>
      </w:r>
      <w:r w:rsidRPr="00D7427C">
        <w:rPr>
          <w:u w:val="single"/>
        </w:rPr>
        <w:t>“</w:t>
      </w:r>
      <w:r w:rsidRPr="00237642">
        <w:rPr>
          <w:highlight w:val="cyan"/>
          <w:u w:val="single"/>
        </w:rPr>
        <w:t xml:space="preserve">unconditional </w:t>
      </w:r>
      <w:r w:rsidRPr="002F6E21">
        <w:rPr>
          <w:u w:val="single"/>
        </w:rPr>
        <w:t>affirmation of life</w:t>
      </w:r>
      <w:r w:rsidRPr="002F6E21">
        <w:rPr>
          <w:sz w:val="16"/>
        </w:rPr>
        <w:t>,”</w:t>
      </w:r>
      <w:r w:rsidRPr="00DD52FE">
        <w:rPr>
          <w:sz w:val="16"/>
        </w:rPr>
        <w:t xml:space="preserve"> in which “</w:t>
      </w:r>
      <w:r w:rsidRPr="00D7427C">
        <w:rPr>
          <w:u w:val="single"/>
        </w:rPr>
        <w:t xml:space="preserve">survival </w:t>
      </w:r>
      <w:r w:rsidRPr="002F6E21">
        <w:rPr>
          <w:u w:val="single"/>
        </w:rPr>
        <w:t>is the most intense life possible</w:t>
      </w:r>
      <w:r w:rsidRPr="00DD52FE">
        <w:rPr>
          <w:sz w:val="16"/>
        </w:rPr>
        <w:t xml:space="preserve">,” is filled with pain and fear precisely because of one’s decision to live; life rests on the condition of its own eradication around every corner (quoted in Hägglund 2008, 34). </w:t>
      </w:r>
      <w:r w:rsidRPr="00D7427C">
        <w:rPr>
          <w:u w:val="single"/>
        </w:rPr>
        <w:t>For Black bodies, however, that fear is intensified, heightened because of the way that Black bodies are “seen” as perpetually and inherently criminal, gazed upon not as themselves but as static racial molds that exist ahead of themselves in the white gaze</w:t>
      </w:r>
      <w:r w:rsidRPr="00DD52FE">
        <w:rPr>
          <w:sz w:val="16"/>
        </w:rPr>
        <w:t>. But t</w:t>
      </w:r>
      <w:r w:rsidRPr="00D7427C">
        <w:rPr>
          <w:u w:val="single"/>
        </w:rPr>
        <w:t>his is a negation of Black life since Black lives cannot be affirmed in and of themselves; their ontological value is circumscribed</w:t>
      </w:r>
      <w:r w:rsidRPr="00DD52FE">
        <w:rPr>
          <w:sz w:val="16"/>
        </w:rPr>
        <w:t xml:space="preserve">. </w:t>
      </w:r>
      <w:r w:rsidRPr="00D7427C">
        <w:rPr>
          <w:b/>
          <w:bCs/>
          <w:u w:val="single"/>
        </w:rPr>
        <w:t xml:space="preserve">So in </w:t>
      </w:r>
      <w:r w:rsidRPr="002F6E21">
        <w:rPr>
          <w:b/>
          <w:bCs/>
          <w:u w:val="single"/>
        </w:rPr>
        <w:t>order to affirm all lives</w:t>
      </w:r>
      <w:r w:rsidRPr="00D7427C">
        <w:rPr>
          <w:b/>
          <w:bCs/>
          <w:u w:val="single"/>
        </w:rPr>
        <w:t xml:space="preserve">, especially Black lives, </w:t>
      </w:r>
      <w:r w:rsidRPr="00237642">
        <w:rPr>
          <w:b/>
          <w:bCs/>
          <w:highlight w:val="cyan"/>
          <w:u w:val="single"/>
        </w:rPr>
        <w:t xml:space="preserve">they must </w:t>
      </w:r>
      <w:r w:rsidRPr="002F6E21">
        <w:rPr>
          <w:b/>
          <w:bCs/>
          <w:u w:val="single"/>
        </w:rPr>
        <w:t xml:space="preserve">first </w:t>
      </w:r>
      <w:r w:rsidRPr="00237642">
        <w:rPr>
          <w:b/>
          <w:bCs/>
          <w:highlight w:val="cyan"/>
          <w:u w:val="single"/>
        </w:rPr>
        <w:t>exist for themselves rather than as fixed images in the hegemonic purview</w:t>
      </w:r>
      <w:r w:rsidRPr="00D7427C">
        <w:rPr>
          <w:b/>
          <w:bCs/>
          <w:u w:val="single"/>
        </w:rPr>
        <w:t>. This is even more the case with female and trans bodies.</w:t>
      </w:r>
    </w:p>
    <w:p w14:paraId="4FAB5E87" w14:textId="77777777" w:rsidR="00A0384A" w:rsidRDefault="00A0384A" w:rsidP="00A0384A">
      <w:pPr>
        <w:pStyle w:val="Heading4"/>
      </w:pPr>
      <w:r>
        <w:t xml:space="preserve">The impact is divine racism. The state is the vehicle through which their racist God cements violence and enslavement onto Black life. So long as we continue to rely on these antiblack technologies </w:t>
      </w:r>
    </w:p>
    <w:p w14:paraId="7C564A64" w14:textId="77777777" w:rsidR="00A0384A" w:rsidRPr="00EB068F" w:rsidRDefault="00A0384A" w:rsidP="00A0384A">
      <w:r>
        <w:rPr>
          <w:b/>
          <w:bCs/>
          <w:sz w:val="26"/>
          <w:szCs w:val="26"/>
        </w:rPr>
        <w:t>Finley and Gray 15</w:t>
      </w:r>
      <w:r>
        <w:t xml:space="preserve"> [Stephen Finley, associate professor of religious studies and African and African American Studies at LSU, Biko Mandela Gray, Assistant Professor of Religion, African American Studies, and Women’s and Gender Studies at Syracuse, 2015, Penn State University Press, “God is a White Racist: Immanent Atheism as a Religious Response to Black Lives Matter and State-Sanctioned Anti-Black Violence”, pgs. 445-448, JMH]</w:t>
      </w:r>
    </w:p>
    <w:p w14:paraId="1570C702" w14:textId="77777777" w:rsidR="00A0384A" w:rsidRDefault="00A0384A" w:rsidP="00A0384A">
      <w:pPr>
        <w:rPr>
          <w:u w:val="single"/>
        </w:rPr>
      </w:pPr>
      <w:r w:rsidRPr="00725D67">
        <w:rPr>
          <w:sz w:val="16"/>
        </w:rPr>
        <w:t xml:space="preserve">If, </w:t>
      </w:r>
      <w:r w:rsidRPr="00C022CB">
        <w:rPr>
          <w:u w:val="single"/>
        </w:rPr>
        <w:t xml:space="preserve">as Lewis </w:t>
      </w:r>
      <w:r w:rsidRPr="00237642">
        <w:rPr>
          <w:highlight w:val="cyan"/>
          <w:u w:val="single"/>
        </w:rPr>
        <w:t>Gordon points out, Blackness is “the theodicy of European modernity</w:t>
      </w:r>
      <w:r w:rsidRPr="00725D67">
        <w:rPr>
          <w:sz w:val="16"/>
        </w:rPr>
        <w:t xml:space="preserve">”—and here </w:t>
      </w:r>
      <w:r w:rsidRPr="00C022CB">
        <w:rPr>
          <w:u w:val="single"/>
        </w:rPr>
        <w:t>we extend his reflections on Europe to apply to the United States and other societies wherein Africana pe</w:t>
      </w:r>
      <w:r>
        <w:rPr>
          <w:u w:val="single"/>
        </w:rPr>
        <w:t>o</w:t>
      </w:r>
      <w:r w:rsidRPr="00C022CB">
        <w:rPr>
          <w:u w:val="single"/>
        </w:rPr>
        <w:t>ples are situated as wel</w:t>
      </w:r>
      <w:r w:rsidRPr="00725D67">
        <w:rPr>
          <w:sz w:val="16"/>
        </w:rPr>
        <w:t xml:space="preserve">l—then </w:t>
      </w:r>
      <w:r w:rsidRPr="00237642">
        <w:rPr>
          <w:highlight w:val="cyan"/>
          <w:u w:val="single"/>
        </w:rPr>
        <w:t>the question of Black life mattering</w:t>
      </w:r>
      <w:r w:rsidRPr="00C022CB">
        <w:rPr>
          <w:u w:val="single"/>
        </w:rPr>
        <w:t xml:space="preserve"> in an anti-Black world </w:t>
      </w:r>
      <w:r w:rsidRPr="00237642">
        <w:rPr>
          <w:highlight w:val="cyan"/>
          <w:u w:val="single"/>
        </w:rPr>
        <w:t>gives way to a theodicean mode of questioning</w:t>
      </w:r>
      <w:r w:rsidRPr="00C022CB">
        <w:rPr>
          <w:u w:val="single"/>
        </w:rPr>
        <w:t xml:space="preserve"> because theodicy is, in part, a question </w:t>
      </w:r>
      <w:r w:rsidRPr="00237642">
        <w:rPr>
          <w:highlight w:val="cyan"/>
          <w:u w:val="single"/>
        </w:rPr>
        <w:t>about how (Black) lives come to matter</w:t>
      </w:r>
      <w:r w:rsidRPr="00C022CB">
        <w:rPr>
          <w:u w:val="single"/>
        </w:rPr>
        <w:t xml:space="preserve"> within larger normative social contexts.6</w:t>
      </w:r>
      <w:r>
        <w:rPr>
          <w:u w:val="single"/>
        </w:rPr>
        <w:t xml:space="preserve"> </w:t>
      </w:r>
      <w:r w:rsidRPr="00725D67">
        <w:rPr>
          <w:sz w:val="16"/>
        </w:rPr>
        <w:t xml:space="preserve">William Jones’s work provides some clarification, as he compellingly explored theodicy in his seminal text, </w:t>
      </w:r>
      <w:r w:rsidRPr="00237642">
        <w:rPr>
          <w:highlight w:val="cyan"/>
          <w:u w:val="single"/>
        </w:rPr>
        <w:t>Is God a White Racist</w:t>
      </w:r>
      <w:r w:rsidRPr="00C022CB">
        <w:rPr>
          <w:u w:val="single"/>
        </w:rPr>
        <w:t>?</w:t>
      </w:r>
      <w:r w:rsidRPr="00725D67">
        <w:rPr>
          <w:sz w:val="16"/>
        </w:rPr>
        <w:t xml:space="preserve">7 </w:t>
      </w:r>
      <w:r w:rsidRPr="00C022CB">
        <w:rPr>
          <w:u w:val="single"/>
        </w:rPr>
        <w:t>Jones’s concern with theodicy emerged from his attention to what he called “ethnic suffering”— an intergenerational and enduring form of suffering directed toward and concentrated on one ethnic or racial group</w:t>
      </w:r>
      <w:r w:rsidRPr="00725D67">
        <w:rPr>
          <w:sz w:val="16"/>
        </w:rPr>
        <w:t xml:space="preserve">. </w:t>
      </w:r>
      <w:r w:rsidRPr="00C022CB">
        <w:rPr>
          <w:b/>
          <w:bCs/>
          <w:u w:val="single"/>
        </w:rPr>
        <w:t xml:space="preserve">Such </w:t>
      </w:r>
      <w:r w:rsidRPr="00237642">
        <w:rPr>
          <w:b/>
          <w:bCs/>
          <w:highlight w:val="cyan"/>
          <w:u w:val="single"/>
        </w:rPr>
        <w:t>suffering prompts reflection about the cause of suffering</w:t>
      </w:r>
      <w:r w:rsidRPr="00C022CB">
        <w:rPr>
          <w:b/>
          <w:bCs/>
          <w:u w:val="single"/>
        </w:rPr>
        <w:t xml:space="preserve"> and death, which </w:t>
      </w:r>
      <w:r w:rsidRPr="00237642">
        <w:rPr>
          <w:b/>
          <w:bCs/>
          <w:highlight w:val="cyan"/>
          <w:u w:val="single"/>
        </w:rPr>
        <w:t>in turn</w:t>
      </w:r>
      <w:r w:rsidRPr="00C022CB">
        <w:rPr>
          <w:b/>
          <w:bCs/>
          <w:u w:val="single"/>
        </w:rPr>
        <w:t xml:space="preserve"> raises </w:t>
      </w:r>
      <w:r w:rsidRPr="00237642">
        <w:rPr>
          <w:b/>
          <w:bCs/>
          <w:highlight w:val="cyan"/>
          <w:u w:val="single"/>
        </w:rPr>
        <w:t>questions</w:t>
      </w:r>
      <w:r w:rsidRPr="00C022CB">
        <w:rPr>
          <w:b/>
          <w:bCs/>
          <w:u w:val="single"/>
        </w:rPr>
        <w:t xml:space="preserve"> concerning </w:t>
      </w:r>
      <w:r w:rsidRPr="00237642">
        <w:rPr>
          <w:b/>
          <w:bCs/>
          <w:highlight w:val="cyan"/>
          <w:u w:val="single"/>
        </w:rPr>
        <w:t>a person’s</w:t>
      </w:r>
      <w:r w:rsidRPr="00C022CB">
        <w:rPr>
          <w:b/>
          <w:bCs/>
          <w:u w:val="single"/>
        </w:rPr>
        <w:t xml:space="preserve"> (or people’s) </w:t>
      </w:r>
      <w:r w:rsidRPr="00237642">
        <w:rPr>
          <w:b/>
          <w:bCs/>
          <w:highlight w:val="cyan"/>
          <w:u w:val="single"/>
        </w:rPr>
        <w:t xml:space="preserve">relationship to </w:t>
      </w:r>
      <w:r w:rsidRPr="002F6E21">
        <w:rPr>
          <w:b/>
          <w:bCs/>
          <w:u w:val="single"/>
        </w:rPr>
        <w:t>the divine</w:t>
      </w:r>
      <w:r w:rsidRPr="00C022CB">
        <w:rPr>
          <w:b/>
          <w:bCs/>
          <w:u w:val="single"/>
        </w:rPr>
        <w:t xml:space="preserve">—that is, how </w:t>
      </w:r>
      <w:r w:rsidRPr="002F6E21">
        <w:rPr>
          <w:b/>
          <w:bCs/>
          <w:u w:val="single"/>
        </w:rPr>
        <w:t>the divine perceives and relates to their presence</w:t>
      </w:r>
      <w:r w:rsidRPr="00725D67">
        <w:rPr>
          <w:sz w:val="16"/>
        </w:rPr>
        <w:t xml:space="preserve">: in other words, </w:t>
      </w:r>
      <w:r w:rsidRPr="00237642">
        <w:rPr>
          <w:b/>
          <w:bCs/>
          <w:highlight w:val="cyan"/>
          <w:u w:val="single"/>
        </w:rPr>
        <w:t>how they matter to the</w:t>
      </w:r>
      <w:r w:rsidRPr="00C022CB">
        <w:rPr>
          <w:b/>
          <w:bCs/>
          <w:u w:val="single"/>
        </w:rPr>
        <w:t xml:space="preserve"> </w:t>
      </w:r>
      <w:r w:rsidRPr="00237642">
        <w:rPr>
          <w:b/>
          <w:bCs/>
          <w:highlight w:val="cyan"/>
          <w:u w:val="single"/>
        </w:rPr>
        <w:t>divine.</w:t>
      </w:r>
      <w:r w:rsidRPr="00725D67">
        <w:rPr>
          <w:sz w:val="16"/>
        </w:rPr>
        <w:t xml:space="preserve"> Jones directed his attention at his contemporary </w:t>
      </w:r>
      <w:r w:rsidRPr="00C022CB">
        <w:rPr>
          <w:u w:val="single"/>
        </w:rPr>
        <w:t>Black theological counterparts who contended that God is on the side of Black people</w:t>
      </w:r>
      <w:r w:rsidRPr="00725D67">
        <w:rPr>
          <w:sz w:val="16"/>
        </w:rPr>
        <w:t xml:space="preserve">, </w:t>
      </w:r>
      <w:r w:rsidRPr="00C022CB">
        <w:rPr>
          <w:u w:val="single"/>
        </w:rPr>
        <w:t>working out their liberation from white oppression in a final exaltation or liberation event.8</w:t>
      </w:r>
      <w:r w:rsidRPr="00725D67">
        <w:rPr>
          <w:sz w:val="16"/>
        </w:rPr>
        <w:t xml:space="preserve"> Jones contends that this position is untenable. </w:t>
      </w:r>
      <w:r w:rsidRPr="00C022CB">
        <w:rPr>
          <w:b/>
          <w:bCs/>
          <w:u w:val="single"/>
        </w:rPr>
        <w:t xml:space="preserve">Given the historical record, </w:t>
      </w:r>
      <w:r w:rsidRPr="00237642">
        <w:rPr>
          <w:b/>
          <w:bCs/>
          <w:highlight w:val="cyan"/>
          <w:u w:val="single"/>
        </w:rPr>
        <w:t>one can never be sure that God</w:t>
      </w:r>
      <w:r w:rsidRPr="00C022CB">
        <w:rPr>
          <w:b/>
          <w:bCs/>
          <w:u w:val="single"/>
        </w:rPr>
        <w:t xml:space="preserve"> was and </w:t>
      </w:r>
      <w:r w:rsidRPr="00237642">
        <w:rPr>
          <w:b/>
          <w:bCs/>
          <w:highlight w:val="cyan"/>
          <w:u w:val="single"/>
        </w:rPr>
        <w:t>is working on behalf of African Americans and against oppression</w:t>
      </w:r>
      <w:r w:rsidRPr="00237642">
        <w:rPr>
          <w:sz w:val="16"/>
          <w:highlight w:val="cyan"/>
        </w:rPr>
        <w:t>.</w:t>
      </w:r>
      <w:r w:rsidRPr="00725D67">
        <w:rPr>
          <w:sz w:val="16"/>
        </w:rPr>
        <w:t xml:space="preserve"> Jones argues that since </w:t>
      </w:r>
      <w:r w:rsidRPr="00237642">
        <w:rPr>
          <w:highlight w:val="cyan"/>
          <w:u w:val="single"/>
        </w:rPr>
        <w:t>God is the sum of God’s acts</w:t>
      </w:r>
      <w:r w:rsidRPr="00C022CB">
        <w:rPr>
          <w:u w:val="single"/>
        </w:rPr>
        <w:t xml:space="preserve">, the persistence of ethnic suffering made it appear that </w:t>
      </w:r>
      <w:r w:rsidRPr="00237642">
        <w:rPr>
          <w:highlight w:val="cyan"/>
          <w:u w:val="single"/>
        </w:rPr>
        <w:t>Black people only mattered negatively to God</w:t>
      </w:r>
      <w:r w:rsidRPr="00725D67">
        <w:rPr>
          <w:sz w:val="16"/>
        </w:rPr>
        <w:t xml:space="preserve">—which is say, in the language of Julia Kristeva’s Powers of Horror, </w:t>
      </w:r>
      <w:r w:rsidRPr="00237642">
        <w:rPr>
          <w:b/>
          <w:bCs/>
          <w:highlight w:val="cyan"/>
          <w:u w:val="single"/>
        </w:rPr>
        <w:t>Black people were abject</w:t>
      </w:r>
      <w:r w:rsidRPr="00C022CB">
        <w:rPr>
          <w:b/>
          <w:bCs/>
          <w:u w:val="single"/>
        </w:rPr>
        <w:t>.</w:t>
      </w:r>
      <w:r w:rsidRPr="00725D67">
        <w:rPr>
          <w:sz w:val="16"/>
        </w:rPr>
        <w:t xml:space="preserve">9 </w:t>
      </w:r>
      <w:r w:rsidRPr="00C022CB">
        <w:rPr>
          <w:u w:val="single"/>
        </w:rPr>
        <w:t>History did not disclose a God who affirmed the worth and validity of Black life,</w:t>
      </w:r>
      <w:r w:rsidRPr="00725D67">
        <w:rPr>
          <w:sz w:val="16"/>
        </w:rPr>
        <w:t xml:space="preserve"> but </w:t>
      </w:r>
      <w:r w:rsidRPr="00C022CB">
        <w:rPr>
          <w:u w:val="single"/>
        </w:rPr>
        <w:t>rather revealed a God who not only allowed but occasioned and sanctioned the repression and elimination of Black life over extended periods of time.</w:t>
      </w:r>
      <w:r w:rsidRPr="00725D67">
        <w:rPr>
          <w:sz w:val="16"/>
        </w:rPr>
        <w:t xml:space="preserve">10 </w:t>
      </w:r>
      <w:r w:rsidRPr="00C022CB">
        <w:rPr>
          <w:u w:val="single"/>
        </w:rPr>
        <w:t>Jones thus wondered whether God was—and is—a white racist,</w:t>
      </w:r>
      <w:r w:rsidRPr="00725D67">
        <w:rPr>
          <w:sz w:val="16"/>
        </w:rPr>
        <w:t xml:space="preserve"> for, </w:t>
      </w:r>
      <w:r w:rsidRPr="00C022CB">
        <w:rPr>
          <w:b/>
          <w:bCs/>
          <w:u w:val="single"/>
        </w:rPr>
        <w:t xml:space="preserve">as Gordon highlights, race, and particularly </w:t>
      </w:r>
      <w:r w:rsidRPr="00237642">
        <w:rPr>
          <w:b/>
          <w:bCs/>
          <w:highlight w:val="cyan"/>
          <w:u w:val="single"/>
        </w:rPr>
        <w:t>Blackness, is about who lives and who dies,</w:t>
      </w:r>
      <w:r w:rsidRPr="00C022CB">
        <w:rPr>
          <w:b/>
          <w:bCs/>
          <w:u w:val="single"/>
        </w:rPr>
        <w:t xml:space="preserve"> whose “</w:t>
      </w:r>
      <w:r w:rsidRPr="00237642">
        <w:rPr>
          <w:b/>
          <w:bCs/>
          <w:highlight w:val="cyan"/>
          <w:u w:val="single"/>
        </w:rPr>
        <w:t>showing up” requires</w:t>
      </w:r>
      <w:r w:rsidRPr="00C022CB">
        <w:rPr>
          <w:b/>
          <w:bCs/>
          <w:u w:val="single"/>
        </w:rPr>
        <w:t xml:space="preserve"> their sustained </w:t>
      </w:r>
      <w:r w:rsidRPr="00237642">
        <w:rPr>
          <w:b/>
          <w:bCs/>
          <w:highlight w:val="cyan"/>
          <w:u w:val="single"/>
        </w:rPr>
        <w:t>existence</w:t>
      </w:r>
      <w:r w:rsidRPr="00C022CB">
        <w:rPr>
          <w:b/>
          <w:bCs/>
          <w:u w:val="single"/>
        </w:rPr>
        <w:t xml:space="preserve"> and whose “showing up” </w:t>
      </w:r>
      <w:r w:rsidRPr="00237642">
        <w:rPr>
          <w:b/>
          <w:bCs/>
          <w:highlight w:val="cyan"/>
          <w:u w:val="single"/>
        </w:rPr>
        <w:t xml:space="preserve">requires their being-consumed and </w:t>
      </w:r>
      <w:r w:rsidRPr="002F6E21">
        <w:rPr>
          <w:b/>
          <w:bCs/>
          <w:u w:val="single"/>
        </w:rPr>
        <w:t>being-</w:t>
      </w:r>
      <w:r w:rsidRPr="00237642">
        <w:rPr>
          <w:b/>
          <w:bCs/>
          <w:highlight w:val="cyan"/>
          <w:u w:val="single"/>
        </w:rPr>
        <w:t>discarded</w:t>
      </w:r>
      <w:r w:rsidRPr="002F6E21">
        <w:rPr>
          <w:b/>
          <w:bCs/>
          <w:u w:val="single"/>
        </w:rPr>
        <w:t>.11</w:t>
      </w:r>
      <w:r>
        <w:rPr>
          <w:b/>
          <w:bCs/>
          <w:u w:val="single"/>
        </w:rPr>
        <w:t xml:space="preserve"> </w:t>
      </w:r>
      <w:r w:rsidRPr="00725D67">
        <w:rPr>
          <w:sz w:val="16"/>
        </w:rPr>
        <w:t xml:space="preserve">We extend Jones’s theodicean reflections to speak about a more immanent concern—that is, </w:t>
      </w:r>
      <w:r w:rsidRPr="00237642">
        <w:rPr>
          <w:b/>
          <w:bCs/>
          <w:highlight w:val="cyan"/>
          <w:u w:val="single"/>
        </w:rPr>
        <w:t>the state functioning as god</w:t>
      </w:r>
      <w:r w:rsidRPr="00725D67">
        <w:rPr>
          <w:sz w:val="16"/>
        </w:rPr>
        <w:t xml:space="preserve">, who, as </w:t>
      </w:r>
      <w:r w:rsidRPr="005219C9">
        <w:rPr>
          <w:u w:val="single"/>
        </w:rPr>
        <w:t>the ultimate arbiter of guilt or innocence, wields the near-absolute power and authority to do imminent harm to Africana peoples</w:t>
      </w:r>
      <w:r w:rsidRPr="00725D67">
        <w:rPr>
          <w:sz w:val="16"/>
        </w:rPr>
        <w:t xml:space="preserve">. </w:t>
      </w:r>
      <w:r w:rsidRPr="005219C9">
        <w:rPr>
          <w:b/>
          <w:bCs/>
          <w:u w:val="single"/>
        </w:rPr>
        <w:t>Gordon is helpful here: “</w:t>
      </w:r>
      <w:r w:rsidRPr="00237642">
        <w:rPr>
          <w:b/>
          <w:bCs/>
          <w:highlight w:val="cyan"/>
          <w:u w:val="single"/>
        </w:rPr>
        <w:t xml:space="preserve">Even secular societies </w:t>
      </w:r>
      <w:r w:rsidRPr="002F6E21">
        <w:rPr>
          <w:b/>
          <w:bCs/>
          <w:u w:val="single"/>
        </w:rPr>
        <w:t xml:space="preserve">may </w:t>
      </w:r>
      <w:r w:rsidRPr="00237642">
        <w:rPr>
          <w:b/>
          <w:bCs/>
          <w:highlight w:val="cyan"/>
          <w:u w:val="single"/>
        </w:rPr>
        <w:t>have a theodicean mode of rationalization</w:t>
      </w:r>
      <w:r w:rsidRPr="005219C9">
        <w:rPr>
          <w:b/>
          <w:bCs/>
          <w:u w:val="single"/>
        </w:rPr>
        <w:t>, where the society itself or some system of treasured knowledge or values occupies the deific role.”</w:t>
      </w:r>
      <w:r w:rsidRPr="00725D67">
        <w:rPr>
          <w:sz w:val="16"/>
        </w:rPr>
        <w:t xml:space="preserve">12 </w:t>
      </w:r>
      <w:r w:rsidRPr="005219C9">
        <w:rPr>
          <w:u w:val="single"/>
        </w:rPr>
        <w:t>Gordon</w:t>
      </w:r>
      <w:r w:rsidRPr="00725D67">
        <w:rPr>
          <w:sz w:val="16"/>
        </w:rPr>
        <w:t xml:space="preserve"> traces the theodicean line of questioning historically; he connects it to the question of race, ultimately showing that race was about what was natural and what was outside of the natural order. Blackness, as that which was supposed to be outside of the natural order, fell outside the purview of normativity, rendering it something to be eliminated (again, Kristeva’s “abjection”). He thus </w:t>
      </w:r>
      <w:r w:rsidRPr="005219C9">
        <w:rPr>
          <w:b/>
          <w:bCs/>
          <w:u w:val="single"/>
        </w:rPr>
        <w:t xml:space="preserve">concludes with the quote that began this section: </w:t>
      </w:r>
      <w:r w:rsidRPr="00237642">
        <w:rPr>
          <w:b/>
          <w:bCs/>
          <w:highlight w:val="cyan"/>
          <w:u w:val="single"/>
        </w:rPr>
        <w:t xml:space="preserve">“Blackness is fundamental to the formation of European modernity </w:t>
      </w:r>
      <w:r w:rsidRPr="002F6E21">
        <w:rPr>
          <w:b/>
          <w:bCs/>
          <w:u w:val="single"/>
        </w:rPr>
        <w:t xml:space="preserve">as </w:t>
      </w:r>
      <w:r w:rsidRPr="00237642">
        <w:rPr>
          <w:b/>
          <w:bCs/>
          <w:highlight w:val="cyan"/>
          <w:u w:val="single"/>
        </w:rPr>
        <w:t xml:space="preserve">it </w:t>
      </w:r>
      <w:r w:rsidRPr="002F6E21">
        <w:rPr>
          <w:b/>
          <w:bCs/>
          <w:u w:val="single"/>
        </w:rPr>
        <w:t xml:space="preserve">is one that </w:t>
      </w:r>
      <w:r w:rsidRPr="00237642">
        <w:rPr>
          <w:b/>
          <w:bCs/>
          <w:highlight w:val="cyan"/>
          <w:u w:val="single"/>
        </w:rPr>
        <w:t xml:space="preserve">imagines itself </w:t>
      </w:r>
      <w:r w:rsidRPr="002F6E21">
        <w:rPr>
          <w:b/>
          <w:bCs/>
          <w:u w:val="single"/>
        </w:rPr>
        <w:t xml:space="preserve">legitimate and </w:t>
      </w:r>
      <w:r w:rsidRPr="00237642">
        <w:rPr>
          <w:b/>
          <w:bCs/>
          <w:highlight w:val="cyan"/>
          <w:u w:val="single"/>
        </w:rPr>
        <w:t>pure through the expurgation of Blackness</w:t>
      </w:r>
      <w:r w:rsidRPr="00237642">
        <w:rPr>
          <w:sz w:val="16"/>
          <w:highlight w:val="cyan"/>
        </w:rPr>
        <w:t>.</w:t>
      </w:r>
      <w:r w:rsidRPr="00725D67">
        <w:rPr>
          <w:sz w:val="16"/>
        </w:rPr>
        <w:t xml:space="preserve"> It is, in other words, the theodicy of European modernity.”13 </w:t>
      </w:r>
      <w:r w:rsidRPr="00237642">
        <w:rPr>
          <w:highlight w:val="cyan"/>
          <w:u w:val="single"/>
        </w:rPr>
        <w:t>Black life</w:t>
      </w:r>
      <w:r w:rsidRPr="00237642">
        <w:rPr>
          <w:sz w:val="16"/>
          <w:highlight w:val="cyan"/>
        </w:rPr>
        <w:t>,</w:t>
      </w:r>
      <w:r w:rsidRPr="00725D67">
        <w:rPr>
          <w:sz w:val="16"/>
        </w:rPr>
        <w:t xml:space="preserve"> thus, </w:t>
      </w:r>
      <w:r w:rsidRPr="00237642">
        <w:rPr>
          <w:b/>
          <w:bCs/>
          <w:highlight w:val="cyan"/>
          <w:u w:val="single"/>
        </w:rPr>
        <w:t xml:space="preserve">has come to matter negatively within the context of </w:t>
      </w:r>
      <w:r w:rsidRPr="002F6E21">
        <w:rPr>
          <w:b/>
          <w:bCs/>
          <w:u w:val="single"/>
        </w:rPr>
        <w:t xml:space="preserve">our </w:t>
      </w:r>
      <w:r w:rsidRPr="00237642">
        <w:rPr>
          <w:b/>
          <w:bCs/>
          <w:highlight w:val="cyan"/>
          <w:u w:val="single"/>
        </w:rPr>
        <w:t>sociopolitical life,</w:t>
      </w:r>
      <w:r w:rsidRPr="005219C9">
        <w:rPr>
          <w:b/>
          <w:bCs/>
          <w:u w:val="single"/>
        </w:rPr>
        <w:t xml:space="preserve"> emerging as </w:t>
      </w:r>
      <w:r w:rsidRPr="00237642">
        <w:rPr>
          <w:b/>
          <w:bCs/>
          <w:highlight w:val="cyan"/>
          <w:u w:val="single"/>
        </w:rPr>
        <w:t xml:space="preserve">always already guilty in the eyes of a state </w:t>
      </w:r>
      <w:r w:rsidRPr="002F6E21">
        <w:rPr>
          <w:b/>
          <w:bCs/>
          <w:u w:val="single"/>
        </w:rPr>
        <w:t>that sanctions Black death as n</w:t>
      </w:r>
      <w:r w:rsidRPr="00237642">
        <w:rPr>
          <w:b/>
          <w:bCs/>
          <w:highlight w:val="cyan"/>
          <w:u w:val="single"/>
        </w:rPr>
        <w:t xml:space="preserve">ecessary to </w:t>
      </w:r>
      <w:r w:rsidRPr="002F6E21">
        <w:rPr>
          <w:b/>
          <w:bCs/>
          <w:u w:val="single"/>
        </w:rPr>
        <w:t xml:space="preserve">the </w:t>
      </w:r>
      <w:r w:rsidRPr="00237642">
        <w:rPr>
          <w:b/>
          <w:bCs/>
          <w:highlight w:val="cyan"/>
          <w:u w:val="single"/>
        </w:rPr>
        <w:t>mainten</w:t>
      </w:r>
      <w:r w:rsidRPr="002F6E21">
        <w:rPr>
          <w:b/>
          <w:bCs/>
          <w:u w:val="single"/>
        </w:rPr>
        <w:t xml:space="preserve">ance of </w:t>
      </w:r>
      <w:r w:rsidRPr="00237642">
        <w:rPr>
          <w:b/>
          <w:bCs/>
          <w:highlight w:val="cyan"/>
          <w:u w:val="single"/>
        </w:rPr>
        <w:t>social order</w:t>
      </w:r>
      <w:r w:rsidRPr="00725D67">
        <w:rPr>
          <w:sz w:val="16"/>
        </w:rPr>
        <w:t xml:space="preserve">—in other words, </w:t>
      </w:r>
      <w:r w:rsidRPr="005219C9">
        <w:rPr>
          <w:u w:val="single"/>
        </w:rPr>
        <w:t>as a theodicy or defense of the goodness and sanctity of the state: the state-as-god is a white racist!</w:t>
      </w:r>
      <w:r>
        <w:rPr>
          <w:u w:val="single"/>
        </w:rPr>
        <w:t xml:space="preserve"> </w:t>
      </w:r>
      <w:r w:rsidRPr="00725D67">
        <w:rPr>
          <w:sz w:val="16"/>
        </w:rPr>
        <w:t xml:space="preserve">one of the primary reasons we understand </w:t>
      </w:r>
      <w:r w:rsidRPr="005219C9">
        <w:rPr>
          <w:u w:val="single"/>
        </w:rPr>
        <w:t>the state as god is because the state, like God</w:t>
      </w:r>
      <w:r w:rsidRPr="00725D67">
        <w:rPr>
          <w:sz w:val="16"/>
        </w:rPr>
        <w:t xml:space="preserve"> in God’s response to Job out of the whirlwind, </w:t>
      </w:r>
      <w:r w:rsidRPr="005219C9">
        <w:rPr>
          <w:u w:val="single"/>
        </w:rPr>
        <w:t>protects itself against any self-indictment.</w:t>
      </w:r>
      <w:r w:rsidRPr="00725D67">
        <w:rPr>
          <w:sz w:val="16"/>
        </w:rPr>
        <w:t xml:space="preserve">14 Consider, for example, President obama’s rather apologetic remarks during his recent “Selma” speech: Just this week, I was asked whether I thought the Department of Justice’s Ferguson report shows that, with respect to race, little has changed in this country. And I understood the question; the report’s narrative was sadly familiar. It evoked the kind of abuse and disregard for citizens that spawned the Civil Rights Movement. But I rejected the notion that nothing’s changed. What happened in Ferguson may not be unique, but it’s no longer endemic. It’s no longer sanctioned by law or by custom. 15 Either the president is incorrect in his interpretation of state-sanctioned violence against Black people, or he totally misses how such sanctioning functions and the various modalities of sanction that justify Black death. Despite his claims, </w:t>
      </w:r>
      <w:r w:rsidRPr="00237642">
        <w:rPr>
          <w:highlight w:val="cyan"/>
          <w:u w:val="single"/>
        </w:rPr>
        <w:t xml:space="preserve">violence against Black bodies is </w:t>
      </w:r>
      <w:r w:rsidRPr="002F6E21">
        <w:rPr>
          <w:u w:val="single"/>
        </w:rPr>
        <w:t xml:space="preserve">a matter of </w:t>
      </w:r>
      <w:r w:rsidRPr="00237642">
        <w:rPr>
          <w:highlight w:val="cyan"/>
          <w:u w:val="single"/>
        </w:rPr>
        <w:t>law and custom</w:t>
      </w:r>
      <w:r w:rsidRPr="0026145A">
        <w:rPr>
          <w:u w:val="single"/>
        </w:rPr>
        <w:t>; that police officers or white citizens acting in the mode of policing are rarely,</w:t>
      </w:r>
      <w:r w:rsidRPr="00725D67">
        <w:rPr>
          <w:sz w:val="16"/>
        </w:rPr>
        <w:t xml:space="preserve"> if ever, </w:t>
      </w:r>
      <w:r w:rsidRPr="0026145A">
        <w:rPr>
          <w:u w:val="single"/>
        </w:rPr>
        <w:t>charged with a crime and are even less commonly convicted when they are tried is an indication of state sanction, custom, and general consent.</w:t>
      </w:r>
      <w:r>
        <w:rPr>
          <w:u w:val="single"/>
        </w:rPr>
        <w:t xml:space="preserve"> </w:t>
      </w:r>
      <w:r w:rsidRPr="00237642">
        <w:rPr>
          <w:highlight w:val="cyan"/>
          <w:u w:val="single"/>
        </w:rPr>
        <w:t>Consider</w:t>
      </w:r>
      <w:r w:rsidRPr="0026145A">
        <w:rPr>
          <w:u w:val="single"/>
        </w:rPr>
        <w:t xml:space="preserve"> the </w:t>
      </w:r>
      <w:r w:rsidRPr="00237642">
        <w:rPr>
          <w:highlight w:val="cyan"/>
          <w:u w:val="single"/>
        </w:rPr>
        <w:t>Mike Brown</w:t>
      </w:r>
      <w:r w:rsidRPr="0026145A">
        <w:rPr>
          <w:u w:val="single"/>
        </w:rPr>
        <w:t xml:space="preserve"> case in Ferguson</w:t>
      </w:r>
      <w:r w:rsidRPr="00725D67">
        <w:rPr>
          <w:sz w:val="16"/>
        </w:rPr>
        <w:t>. Darren Wilson (the officer who killed Mike Brown) claimed that Brown was so angry that he looked like a demon and therefore that Wilson had to kill him for fear of his life. Invoking the demonic ultimately occasioned eliminating the demonic for the sake of maintaining the good and valued (read: “white” and privileged) collectives of the society.</w:t>
      </w:r>
      <w:r w:rsidRPr="0026145A">
        <w:rPr>
          <w:u w:val="single"/>
        </w:rPr>
        <w:t>16 The hyperbole of Brown’s demonic anger was ultimately translated into and served as a rationalization for his own death, and occasioned Wilson’s non-indictment</w:t>
      </w:r>
      <w:r w:rsidRPr="00725D67">
        <w:rPr>
          <w:sz w:val="16"/>
        </w:rPr>
        <w:t xml:space="preserve">. By not indicting Wilson, </w:t>
      </w:r>
      <w:r w:rsidRPr="00237642">
        <w:rPr>
          <w:highlight w:val="cyan"/>
          <w:u w:val="single"/>
        </w:rPr>
        <w:t>the state sanctioned his actions,</w:t>
      </w:r>
      <w:r w:rsidRPr="0026145A">
        <w:rPr>
          <w:u w:val="single"/>
        </w:rPr>
        <w:t xml:space="preserve"> </w:t>
      </w:r>
      <w:r w:rsidRPr="00237642">
        <w:rPr>
          <w:highlight w:val="cyan"/>
          <w:u w:val="single"/>
        </w:rPr>
        <w:t xml:space="preserve">absolving him of guilt </w:t>
      </w:r>
      <w:r w:rsidRPr="002F6E21">
        <w:rPr>
          <w:u w:val="single"/>
        </w:rPr>
        <w:t>and rendering him an acolyte</w:t>
      </w:r>
      <w:r w:rsidRPr="00725D67">
        <w:rPr>
          <w:sz w:val="16"/>
        </w:rPr>
        <w:t>—an agent of the deified state, who, with his gun, ceremoniously and theodically cleansed the society of a known contagion.17 But the problem with this scene is that Brown’s disposition—whether angry or not, we will never know, now that he is no longer with us—was instantiated not by Brown, but by Wilson. The Ferguson case invokes philosopher Louis Althusser’s doctrine of interpellation, wherein an officer of the state calls a person into being by hailing that person. This occurs, however, only to subject that being to the state’s ideological constraints and structures.18 Althusser’s doctrine is interestingly qualified by a footnote: “Hailing . . . takes a quite ‘special’ form in the policeman’s practice of ‘hailing’ which concerns the hailing of ‘suspects.’”19 The scene of interpellation is one that, as Judith Butler highlights, inscribes guilt on the hailed; as a matter of fact, guilt is the condition for the possibility of hailing, and thus the condition for the possibility of subjectivity within the structures of the state.20 Responding to the hailing is, therefore, a self-ascription of guilt</w:t>
      </w:r>
      <w:r w:rsidRPr="0026145A">
        <w:rPr>
          <w:b/>
          <w:bCs/>
          <w:u w:val="single"/>
        </w:rPr>
        <w:t xml:space="preserve">. </w:t>
      </w:r>
      <w:r w:rsidRPr="00237642">
        <w:rPr>
          <w:b/>
          <w:bCs/>
          <w:highlight w:val="cyan"/>
          <w:u w:val="single"/>
        </w:rPr>
        <w:t xml:space="preserve">If theodicy is </w:t>
      </w:r>
      <w:r w:rsidRPr="002F6E21">
        <w:rPr>
          <w:b/>
          <w:bCs/>
          <w:u w:val="single"/>
        </w:rPr>
        <w:t xml:space="preserve">the </w:t>
      </w:r>
      <w:r w:rsidRPr="00237642">
        <w:rPr>
          <w:b/>
          <w:bCs/>
          <w:highlight w:val="cyan"/>
          <w:u w:val="single"/>
        </w:rPr>
        <w:t>defense of God</w:t>
      </w:r>
      <w:r w:rsidRPr="002F6E21">
        <w:rPr>
          <w:b/>
          <w:bCs/>
          <w:u w:val="single"/>
        </w:rPr>
        <w:t xml:space="preserve">’s goodness and power, </w:t>
      </w:r>
      <w:r w:rsidRPr="00237642">
        <w:rPr>
          <w:b/>
          <w:bCs/>
          <w:highlight w:val="cyan"/>
          <w:u w:val="single"/>
        </w:rPr>
        <w:t xml:space="preserve">then police hailing is </w:t>
      </w:r>
      <w:r w:rsidRPr="002F6E21">
        <w:rPr>
          <w:b/>
          <w:bCs/>
          <w:u w:val="single"/>
        </w:rPr>
        <w:t xml:space="preserve">a </w:t>
      </w:r>
      <w:r w:rsidRPr="00237642">
        <w:rPr>
          <w:b/>
          <w:bCs/>
          <w:highlight w:val="cyan"/>
          <w:u w:val="single"/>
        </w:rPr>
        <w:t xml:space="preserve">theodicean </w:t>
      </w:r>
      <w:r w:rsidRPr="002F6E21">
        <w:rPr>
          <w:b/>
          <w:bCs/>
          <w:u w:val="single"/>
        </w:rPr>
        <w:t>venture</w:t>
      </w:r>
      <w:r w:rsidRPr="0026145A">
        <w:rPr>
          <w:b/>
          <w:bCs/>
          <w:u w:val="single"/>
        </w:rPr>
        <w:t xml:space="preserve">, </w:t>
      </w:r>
      <w:r w:rsidRPr="00237642">
        <w:rPr>
          <w:b/>
          <w:bCs/>
          <w:highlight w:val="cyan"/>
          <w:u w:val="single"/>
        </w:rPr>
        <w:t xml:space="preserve">as it upholds the </w:t>
      </w:r>
      <w:r w:rsidRPr="002F6E21">
        <w:rPr>
          <w:b/>
          <w:bCs/>
          <w:u w:val="single"/>
        </w:rPr>
        <w:t xml:space="preserve">goodness and </w:t>
      </w:r>
      <w:r w:rsidRPr="00237642">
        <w:rPr>
          <w:b/>
          <w:bCs/>
          <w:highlight w:val="cyan"/>
          <w:u w:val="single"/>
        </w:rPr>
        <w:t xml:space="preserve">power of the state-as-god over </w:t>
      </w:r>
      <w:r w:rsidRPr="002F6E21">
        <w:rPr>
          <w:b/>
          <w:bCs/>
          <w:u w:val="single"/>
        </w:rPr>
        <w:t xml:space="preserve">against </w:t>
      </w:r>
      <w:r w:rsidRPr="00237642">
        <w:rPr>
          <w:b/>
          <w:bCs/>
          <w:highlight w:val="cyan"/>
          <w:u w:val="single"/>
        </w:rPr>
        <w:t>the life of individuals</w:t>
      </w:r>
      <w:r w:rsidRPr="0026145A">
        <w:rPr>
          <w:b/>
          <w:bCs/>
          <w:u w:val="single"/>
        </w:rPr>
        <w:t>.</w:t>
      </w:r>
      <w:r w:rsidRPr="00725D67">
        <w:rPr>
          <w:sz w:val="16"/>
        </w:rPr>
        <w:t xml:space="preserve"> </w:t>
      </w:r>
      <w:r w:rsidRPr="0026145A">
        <w:rPr>
          <w:u w:val="single"/>
        </w:rPr>
        <w:t>The interpellation of Black people, reduced to their Black bodies by police officers and “neighborhood watch officers,” traps Black people in the realm of the always-already guilty—again, a juridico-political form of mattering negatively within our contemporary context.</w:t>
      </w:r>
      <w:r>
        <w:rPr>
          <w:u w:val="single"/>
        </w:rPr>
        <w:t xml:space="preserve"> </w:t>
      </w:r>
      <w:r w:rsidRPr="00237642">
        <w:rPr>
          <w:b/>
          <w:bCs/>
          <w:highlight w:val="cyan"/>
          <w:u w:val="single"/>
        </w:rPr>
        <w:t>Within this anti-Black world</w:t>
      </w:r>
      <w:r w:rsidRPr="0026145A">
        <w:rPr>
          <w:b/>
          <w:bCs/>
          <w:u w:val="single"/>
        </w:rPr>
        <w:t xml:space="preserve"> then, </w:t>
      </w:r>
      <w:r w:rsidRPr="00237642">
        <w:rPr>
          <w:b/>
          <w:bCs/>
          <w:highlight w:val="cyan"/>
          <w:u w:val="single"/>
        </w:rPr>
        <w:t>Black lives matter negatively to the state</w:t>
      </w:r>
      <w:r w:rsidRPr="00237642">
        <w:rPr>
          <w:sz w:val="16"/>
          <w:highlight w:val="cyan"/>
        </w:rPr>
        <w:t>.</w:t>
      </w:r>
      <w:r w:rsidRPr="00725D67">
        <w:rPr>
          <w:sz w:val="16"/>
        </w:rPr>
        <w:t xml:space="preserve"> </w:t>
      </w:r>
      <w:r w:rsidRPr="00237642">
        <w:rPr>
          <w:b/>
          <w:bCs/>
          <w:highlight w:val="cyan"/>
          <w:u w:val="single"/>
        </w:rPr>
        <w:t>The state, acting as a form of absolute divine sovereignty, is a divine racist, and a world wherein the state-as-god is a white racist requires</w:t>
      </w:r>
      <w:r w:rsidRPr="00725D67">
        <w:rPr>
          <w:sz w:val="16"/>
        </w:rPr>
        <w:t xml:space="preserve">, on the part of those of us who have been kissed by the sun, a different disposition— one that affirms the positive mattering of Black life at all costs. This disposition pushes against the state-as-god, the god-state, by refusing to give it analytic and normative legitimacy. </w:t>
      </w:r>
      <w:r w:rsidRPr="0026145A">
        <w:rPr>
          <w:u w:val="single"/>
        </w:rPr>
        <w:t>We call this disposition immanent atheism.</w:t>
      </w:r>
    </w:p>
    <w:p w14:paraId="228F41C3" w14:textId="77777777" w:rsidR="00A0384A" w:rsidRPr="009B1FEC" w:rsidRDefault="00A0384A" w:rsidP="00A0384A">
      <w:pPr>
        <w:pStyle w:val="Heading4"/>
      </w:pPr>
      <w:r>
        <w:t xml:space="preserve">The 1AC’s invocation of class action suits and private antitrust as a move towards black liberation participates in the practice of iconography whereby black people are turned into icons and superheroes. </w:t>
      </w:r>
      <w:r w:rsidRPr="009B1FEC">
        <w:t>This not only deradicalizes any praxis the aff energizes but it also represents a</w:t>
      </w:r>
      <w:r>
        <w:t xml:space="preserve">s an iconographic act of pornotroping black success stories as a move toward divine liberation. </w:t>
      </w:r>
    </w:p>
    <w:p w14:paraId="6CDAABDB" w14:textId="77777777" w:rsidR="00A0384A" w:rsidRPr="009B1FEC" w:rsidRDefault="00A0384A" w:rsidP="00A0384A">
      <w:r w:rsidRPr="009B1FEC">
        <w:rPr>
          <w:rStyle w:val="Style13ptBold"/>
        </w:rPr>
        <w:t xml:space="preserve">Anthanasopolous-Sugino’19 </w:t>
      </w:r>
      <w:r w:rsidRPr="009B1FEC">
        <w:t>(Second-year graduate student Charles Athanasopoulos-Sugino has recently been published in the Prose Studies: History, Theory, Criticism. Their article titled “Smashing the icon of Black Lives Matter: afropessimism &amp; religious iconolatry” seeks to intervene in the critical conversations surrounding Black Lives Matter (BLM) to urge scholars to challenge the very political calculus from which we (dis)count lives and ascribe value or matter as a mechanism of anti-Black power. This essay argues that we must abandon the axiological framework of the Human, by situating the Human as the centerpiece of rituals of anti-Blackness that occur in the most basic of social interactions. In exploring ritual at the core of its operations Athanasopoulos-Sugino argues that anti-Blackness should be understood as a religious system. ““Smashing the icon of Black Lives Matter: afropessimism &amp; religious iconolatry” 2019)NAE</w:t>
      </w:r>
    </w:p>
    <w:p w14:paraId="1BFFDE7B" w14:textId="77777777" w:rsidR="00A0384A" w:rsidRDefault="00A0384A" w:rsidP="00A0384A">
      <w:pPr>
        <w:rPr>
          <w:rStyle w:val="StyleUnderline"/>
        </w:rPr>
      </w:pPr>
      <w:r w:rsidRPr="00237642">
        <w:rPr>
          <w:rStyle w:val="StyleUnderline"/>
        </w:rPr>
        <w:t>My aim</w:t>
      </w:r>
      <w:r w:rsidRPr="009B1FEC">
        <w:rPr>
          <w:rStyle w:val="StyleUnderline"/>
        </w:rPr>
        <w:t xml:space="preserve"> here </w:t>
      </w:r>
      <w:r w:rsidRPr="00237642">
        <w:rPr>
          <w:rStyle w:val="StyleUnderline"/>
        </w:rPr>
        <w:t xml:space="preserve">is to describe how </w:t>
      </w:r>
      <w:r w:rsidRPr="00237642">
        <w:rPr>
          <w:rStyle w:val="StyleUnderline"/>
          <w:highlight w:val="cyan"/>
        </w:rPr>
        <w:t xml:space="preserve">ritual functions </w:t>
      </w:r>
      <w:r w:rsidRPr="00237642">
        <w:rPr>
          <w:rStyle w:val="StyleUnderline"/>
        </w:rPr>
        <w:t xml:space="preserve">to </w:t>
      </w:r>
      <w:r w:rsidRPr="00237642">
        <w:rPr>
          <w:rStyle w:val="StyleUnderline"/>
          <w:highlight w:val="cyan"/>
        </w:rPr>
        <w:t>maintain religions absent the explicit proclamation of belief</w:t>
      </w:r>
      <w:r w:rsidRPr="009B1FEC">
        <w:rPr>
          <w:rStyle w:val="StyleUnderline"/>
        </w:rPr>
        <w:t xml:space="preserve">, and that ritual and religion are a lens </w:t>
      </w:r>
      <w:r w:rsidRPr="00237642">
        <w:rPr>
          <w:rStyle w:val="StyleUnderline"/>
          <w:highlight w:val="cyan"/>
        </w:rPr>
        <w:t xml:space="preserve">from which we can interpret </w:t>
      </w:r>
      <w:r w:rsidRPr="00237642">
        <w:rPr>
          <w:rStyle w:val="StyleUnderline"/>
        </w:rPr>
        <w:t xml:space="preserve">both </w:t>
      </w:r>
      <w:r w:rsidRPr="00237642">
        <w:rPr>
          <w:rStyle w:val="StyleUnderline"/>
          <w:highlight w:val="cyan"/>
        </w:rPr>
        <w:t xml:space="preserve">the upholding of the anti-Black status quo and </w:t>
      </w:r>
      <w:r w:rsidRPr="00237642">
        <w:rPr>
          <w:rStyle w:val="StyleUnderline"/>
        </w:rPr>
        <w:t xml:space="preserve">the </w:t>
      </w:r>
      <w:r w:rsidRPr="00237642">
        <w:rPr>
          <w:rStyle w:val="StyleUnderline"/>
          <w:highlight w:val="cyan"/>
        </w:rPr>
        <w:t xml:space="preserve">acts of resistance that </w:t>
      </w:r>
      <w:r w:rsidRPr="00237642">
        <w:rPr>
          <w:rStyle w:val="StyleUnderline"/>
        </w:rPr>
        <w:t xml:space="preserve">seek to </w:t>
      </w:r>
      <w:r w:rsidRPr="00237642">
        <w:rPr>
          <w:rStyle w:val="StyleUnderline"/>
          <w:highlight w:val="cyan"/>
        </w:rPr>
        <w:t>challenge it.</w:t>
      </w:r>
      <w:r w:rsidRPr="009B1FEC">
        <w:rPr>
          <w:rStyle w:val="StyleUnderline"/>
        </w:rPr>
        <w:t xml:space="preserve"> Icons are usually understood in their specific Christian context</w:t>
      </w:r>
      <w:r w:rsidRPr="009B1FEC">
        <w:rPr>
          <w:sz w:val="16"/>
        </w:rPr>
        <w:t xml:space="preserve"> regarding the dispute between iconolatry, which argued Christians should intensely venerate religious paintings as material manifestations of God, and iconoclasm which argued that these images should be shattered because they cannot capture the transcendent nature of God </w:t>
      </w:r>
      <w:r w:rsidRPr="009B1FEC">
        <w:rPr>
          <w:sz w:val="16"/>
        </w:rPr>
        <w:fldChar w:fldCharType="begin"/>
      </w:r>
      <w:r w:rsidRPr="009B1FEC">
        <w:rPr>
          <w:sz w:val="16"/>
        </w:rPr>
        <w:instrText xml:space="preserve"> ADDIN ZOTERO_ITEM CSL_CITATION {"citationID":"tYKF7r4M","properties":{"formattedCitation":"(Shedlock; Ostrogorsky)","plainCitation":"(Shedlock; Ostrogorsky)","noteIndex":0},"citationItems":[{"id":599,"uris":["http://zotero.org/users/local/g6FbGsbQ/items/2757DG74"],"uri":["http://zotero.org/users/local/g6FbGsbQ/items/2757DG74"],"itemData":{"id":599,"type":"thesis","title":"The iconoclastic edict of the Emperor Leo Iii, 726 A.D.","publisher":"University of Massachusetts Amherst","source":"Zotero","language":"en","author":[{"family":"Shedlock","given":"Robert John"}],"issued":{"date-parts":[["1968"]]}}},{"id":594,"uris":["http://zotero.org/users/local/g6FbGsbQ/items/ZVGG5UIK"],"uri":["http://zotero.org/users/local/g6FbGsbQ/items/ZVGG5UIK"],"itemData":{"id":594,"type":"book","title":"History of the Byzantine State","publisher":"Basil Blackwell","number-of-pages":"584","source":"Google Books","note":"Google-Books-ID: Bt0_AAAAYAAJ","language":"en","author":[{"family":"Ostrogorsky","given":"Georg"}],"issued":{"date-parts":[["1956"]]}}}],"schema":"https://github.com/citation-style-language/schema/raw/master/csl-citation.json"} </w:instrText>
      </w:r>
      <w:r w:rsidRPr="009B1FEC">
        <w:rPr>
          <w:sz w:val="16"/>
        </w:rPr>
        <w:fldChar w:fldCharType="separate"/>
      </w:r>
      <w:r w:rsidRPr="009B1FEC">
        <w:rPr>
          <w:sz w:val="16"/>
        </w:rPr>
        <w:t>(Shedlock; Ostrogorsky)</w:t>
      </w:r>
      <w:r w:rsidRPr="009B1FEC">
        <w:rPr>
          <w:sz w:val="16"/>
        </w:rPr>
        <w:fldChar w:fldCharType="end"/>
      </w:r>
      <w:r w:rsidRPr="009B1FEC">
        <w:rPr>
          <w:sz w:val="16"/>
        </w:rPr>
        <w:t xml:space="preserve">. Yet, </w:t>
      </w:r>
      <w:r w:rsidRPr="00237642">
        <w:rPr>
          <w:rStyle w:val="StyleUnderline"/>
          <w:highlight w:val="cyan"/>
        </w:rPr>
        <w:t>I would like to</w:t>
      </w:r>
      <w:r w:rsidRPr="009B1FEC">
        <w:rPr>
          <w:rStyle w:val="StyleUnderline"/>
        </w:rPr>
        <w:t xml:space="preserve"> part from this narrow definition of the debate and instead </w:t>
      </w:r>
      <w:r w:rsidRPr="00237642">
        <w:rPr>
          <w:rStyle w:val="StyleUnderline"/>
          <w:highlight w:val="cyan"/>
        </w:rPr>
        <w:t>push us to think of icons beyond their literal meaning</w:t>
      </w:r>
      <w:r w:rsidRPr="009B1FEC">
        <w:rPr>
          <w:rStyle w:val="StyleUnderline"/>
        </w:rPr>
        <w:t xml:space="preserve"> for the Church</w:t>
      </w:r>
      <w:r w:rsidRPr="009B1FEC">
        <w:rPr>
          <w:sz w:val="16"/>
        </w:rPr>
        <w:t xml:space="preserve">. Εικονολατρία (icono-latria) is the etymological fusion of two Greek words Εικόνα (icona) meaning icon and Λατρεία (latria) meaning love or worship. Iconolatry is thus the process of falling in love with an icon through ritual adoration. I am arguing </w:t>
      </w:r>
      <w:r w:rsidRPr="009B1FEC">
        <w:rPr>
          <w:rStyle w:val="StyleUnderline"/>
        </w:rPr>
        <w:t xml:space="preserve">that </w:t>
      </w:r>
      <w:r w:rsidRPr="00237642">
        <w:rPr>
          <w:rStyle w:val="StyleUnderline"/>
        </w:rPr>
        <w:t xml:space="preserve">we should understand icons </w:t>
      </w:r>
      <w:r w:rsidRPr="00237642">
        <w:rPr>
          <w:rStyle w:val="StyleUnderline"/>
          <w:highlight w:val="cyan"/>
        </w:rPr>
        <w:t xml:space="preserve">as being able to manifest as images, texts, speeches, movements, and statues </w:t>
      </w:r>
      <w:r w:rsidRPr="00237642">
        <w:rPr>
          <w:rStyle w:val="StyleUnderline"/>
        </w:rPr>
        <w:t xml:space="preserve">insofar </w:t>
      </w:r>
      <w:r w:rsidRPr="00237642">
        <w:rPr>
          <w:rStyle w:val="StyleUnderline"/>
          <w:highlight w:val="cyan"/>
        </w:rPr>
        <w:t xml:space="preserve">as they are symbols that inspire </w:t>
      </w:r>
      <w:r w:rsidRPr="00237642">
        <w:rPr>
          <w:rStyle w:val="StyleUnderline"/>
        </w:rPr>
        <w:t xml:space="preserve">the </w:t>
      </w:r>
      <w:r w:rsidRPr="00237642">
        <w:rPr>
          <w:rStyle w:val="StyleUnderline"/>
          <w:highlight w:val="cyan"/>
        </w:rPr>
        <w:t xml:space="preserve">ritualistic affirmation of Civil Society through </w:t>
      </w:r>
      <w:r w:rsidRPr="00237642">
        <w:rPr>
          <w:rStyle w:val="StyleUnderline"/>
        </w:rPr>
        <w:t xml:space="preserve">a </w:t>
      </w:r>
      <w:r w:rsidRPr="00237642">
        <w:rPr>
          <w:rStyle w:val="StyleUnderline"/>
          <w:highlight w:val="cyan"/>
        </w:rPr>
        <w:t>negation of Blackness</w:t>
      </w:r>
      <w:r w:rsidRPr="009B1FEC">
        <w:rPr>
          <w:sz w:val="16"/>
        </w:rPr>
        <w:t xml:space="preserve">. This broader definition would allow us to properly situate the Marine rifleman’s weapon as one icon of Judeo-Christianity and American freedom along with other icons such as the Statue of Liberty and the American flag, or the statue of Dr. Martin Luther King Jr. in Washington D.C. as an icon of racial progress in the United States. </w:t>
      </w:r>
      <w:r w:rsidRPr="00237642">
        <w:rPr>
          <w:rStyle w:val="StyleUnderline"/>
        </w:rPr>
        <w:t xml:space="preserve">The importance of </w:t>
      </w:r>
      <w:r w:rsidRPr="00237642">
        <w:rPr>
          <w:rStyle w:val="StyleUnderline"/>
          <w:highlight w:val="cyan"/>
        </w:rPr>
        <w:t xml:space="preserve">centering iconolatry </w:t>
      </w:r>
      <w:r w:rsidRPr="00237642">
        <w:rPr>
          <w:rStyle w:val="StyleUnderline"/>
        </w:rPr>
        <w:t xml:space="preserve">is </w:t>
      </w:r>
      <w:r w:rsidRPr="00237642">
        <w:rPr>
          <w:rStyle w:val="StyleUnderline"/>
          <w:highlight w:val="cyan"/>
        </w:rPr>
        <w:t>highlight</w:t>
      </w:r>
      <w:r w:rsidRPr="00237642">
        <w:rPr>
          <w:rStyle w:val="StyleUnderline"/>
        </w:rPr>
        <w:t>ing</w:t>
      </w:r>
      <w:r w:rsidRPr="00237642">
        <w:rPr>
          <w:rStyle w:val="StyleUnderline"/>
          <w:highlight w:val="cyan"/>
        </w:rPr>
        <w:t xml:space="preserve"> how </w:t>
      </w:r>
      <w:r w:rsidRPr="00237642">
        <w:rPr>
          <w:rStyle w:val="StyleUnderline"/>
        </w:rPr>
        <w:t xml:space="preserve">these </w:t>
      </w:r>
      <w:r w:rsidRPr="00237642">
        <w:rPr>
          <w:rStyle w:val="StyleUnderline"/>
          <w:highlight w:val="cyan"/>
        </w:rPr>
        <w:t xml:space="preserve">icons lull </w:t>
      </w:r>
      <w:r w:rsidRPr="00237642">
        <w:rPr>
          <w:rStyle w:val="StyleUnderline"/>
        </w:rPr>
        <w:t xml:space="preserve">Blacks and non-Blacks alike </w:t>
      </w:r>
      <w:r w:rsidRPr="00237642">
        <w:rPr>
          <w:rStyle w:val="StyleUnderline"/>
          <w:highlight w:val="cyan"/>
        </w:rPr>
        <w:t>into a pacified state of celebration and optimism</w:t>
      </w:r>
      <w:r w:rsidRPr="009B1FEC">
        <w:rPr>
          <w:rStyle w:val="StyleUnderline"/>
        </w:rPr>
        <w:t xml:space="preserve"> through a narrative of gradual progress </w:t>
      </w:r>
      <w:r w:rsidRPr="00237642">
        <w:rPr>
          <w:rStyle w:val="StyleUnderline"/>
          <w:highlight w:val="cyan"/>
        </w:rPr>
        <w:t xml:space="preserve">and feel-good politics so </w:t>
      </w:r>
      <w:r w:rsidRPr="00237642">
        <w:rPr>
          <w:rStyle w:val="StyleUnderline"/>
        </w:rPr>
        <w:t xml:space="preserve">that </w:t>
      </w:r>
      <w:r w:rsidRPr="00237642">
        <w:rPr>
          <w:rStyle w:val="StyleUnderline"/>
          <w:highlight w:val="cyan"/>
        </w:rPr>
        <w:t xml:space="preserve">we </w:t>
      </w:r>
      <w:r w:rsidRPr="00237642">
        <w:rPr>
          <w:rStyle w:val="StyleUnderline"/>
        </w:rPr>
        <w:t xml:space="preserve">even </w:t>
      </w:r>
      <w:r w:rsidRPr="00237642">
        <w:rPr>
          <w:rStyle w:val="StyleUnderline"/>
          <w:highlight w:val="cyan"/>
        </w:rPr>
        <w:t>want to become icons ourselves</w:t>
      </w:r>
      <w:r w:rsidRPr="00237642">
        <w:rPr>
          <w:sz w:val="16"/>
          <w:highlight w:val="cyan"/>
        </w:rPr>
        <w:t>.</w:t>
      </w:r>
      <w:r w:rsidRPr="009B1FEC">
        <w:rPr>
          <w:sz w:val="16"/>
        </w:rPr>
        <w:t xml:space="preserve"> In addition</w:t>
      </w:r>
      <w:r w:rsidRPr="009B1FEC">
        <w:rPr>
          <w:rStyle w:val="StyleUnderline"/>
        </w:rPr>
        <w:t>, I am attempting to push scholars of rhetoric and Blackness to conceptualize anti-Blackness as a religion and BLM as a form of liberation theology. In locating BLM as a liberation theology in the face of the religion of anti-Blackness, it is important to highlight how ritual and faith play a part in their organizing.</w:t>
      </w:r>
      <w:r w:rsidRPr="009B1FEC">
        <w:rPr>
          <w:sz w:val="16"/>
        </w:rPr>
        <w:t xml:space="preserve"> Many BLM activists explain that faith and spirituality play a pivotal role insofar as Christian theology embeds a ritual practice of activism by “letting the Word [of God] push you” </w:t>
      </w:r>
      <w:r w:rsidRPr="009B1FEC">
        <w:rPr>
          <w:sz w:val="16"/>
        </w:rPr>
        <w:fldChar w:fldCharType="begin"/>
      </w:r>
      <w:r w:rsidRPr="009B1FEC">
        <w:rPr>
          <w:sz w:val="16"/>
        </w:rPr>
        <w:instrText xml:space="preserve"> ADDIN ZOTERO_ITEM CSL_CITATION {"citationID":"tGB9zNJf","properties":{"formattedCitation":"(Edgar and Johnson)","plainCitation":"(Edgar and Johnson)","dontUpdate":true,"noteIndex":0},"citationItems":[{"id":542,"uris":["http://zotero.org/users/local/g6FbGsbQ/items/PBZ5SRZ4"],"uri":["http://zotero.org/users/local/g6FbGsbQ/items/PBZ5SRZ4"],"itemData":{"id":542,"type":"book","title":"The Struggle Over Black Lives Matter and All Lives Matter","collection-title":"Rhetoric, Race, and Religion","publisher":"Lexington Books","number-of-pages":"164","author":[{"family":"Edgar","given":"Amanda Nell"},{"family":"Johnson","given":"Andre E."}],"issued":{"date-parts":[["2018"]]}}}],"schema":"https://github.com/citation-style-language/schema/raw/master/csl-citation.json"} </w:instrText>
      </w:r>
      <w:r w:rsidRPr="009B1FEC">
        <w:rPr>
          <w:sz w:val="16"/>
        </w:rPr>
        <w:fldChar w:fldCharType="separate"/>
      </w:r>
      <w:r w:rsidRPr="009B1FEC">
        <w:rPr>
          <w:sz w:val="16"/>
        </w:rPr>
        <w:t>(Edgar and Johnson 47)</w:t>
      </w:r>
      <w:r w:rsidRPr="009B1FEC">
        <w:rPr>
          <w:sz w:val="16"/>
        </w:rPr>
        <w:fldChar w:fldCharType="end"/>
      </w:r>
      <w:r w:rsidRPr="009B1FEC">
        <w:rPr>
          <w:sz w:val="16"/>
        </w:rPr>
        <w:t xml:space="preserve">. </w:t>
      </w:r>
      <w:r w:rsidRPr="009B1FEC">
        <w:rPr>
          <w:rStyle w:val="StyleUnderline"/>
        </w:rPr>
        <w:t>One could argue that BLM as a liberation theology is attempting to shatter icons of white supremacy and establish its own icons that affirm the humanity of Black people</w:t>
      </w:r>
      <w:r w:rsidRPr="009B1FEC">
        <w:rPr>
          <w:sz w:val="16"/>
        </w:rPr>
        <w:t xml:space="preserve">. One example of this is how BLM has attempted to shatter the icon of the police officer by exposing the brutality inflicted on Black people at the hand of law enforcement or how Colin Kaepernick’s kneeling during the national anthem is an act of shattering the icon of the American flag. In both examples, </w:t>
      </w:r>
      <w:r w:rsidRPr="009B1FEC">
        <w:rPr>
          <w:rStyle w:val="StyleUnderline"/>
        </w:rPr>
        <w:t xml:space="preserve">there is a rupture that occurs in the fabric of Civil Society as a sacred icon (the police officer and the American flag) is desecrated in order to highlight the suffering of Black people. This rupture holds the potential to overturn the axiological framework established within this Human community, which is why there is such a fervent need to enact rituals to recover the value of these icons in the responses to BLM and Kaepernick. </w:t>
      </w:r>
      <w:r w:rsidRPr="009B1FEC">
        <w:rPr>
          <w:sz w:val="16"/>
        </w:rPr>
        <w:t xml:space="preserve">In what follows, I parse out how the lens of ritual can help us think through the nuances of BLM and how this reveals certain constraints and affordances given to us through the embracement of this banner of resistance which I filter through a discussion of the utility of Humanism. I argue that </w:t>
      </w:r>
      <w:r w:rsidRPr="00237642">
        <w:rPr>
          <w:rStyle w:val="StyleUnderline"/>
        </w:rPr>
        <w:t xml:space="preserve">while </w:t>
      </w:r>
      <w:r w:rsidRPr="00237642">
        <w:rPr>
          <w:rStyle w:val="StyleUnderline"/>
          <w:highlight w:val="cyan"/>
        </w:rPr>
        <w:t xml:space="preserve">post-racial logics are detrimental to liberation </w:t>
      </w:r>
      <w:r w:rsidRPr="00237642">
        <w:rPr>
          <w:rStyle w:val="StyleUnderline"/>
        </w:rPr>
        <w:t>efforts</w:t>
      </w:r>
      <w:r w:rsidRPr="00237642">
        <w:rPr>
          <w:rStyle w:val="StyleUnderline"/>
          <w:highlight w:val="cyan"/>
        </w:rPr>
        <w:t xml:space="preserve">, we must </w:t>
      </w:r>
      <w:r w:rsidRPr="00237642">
        <w:rPr>
          <w:rStyle w:val="StyleUnderline"/>
        </w:rPr>
        <w:t xml:space="preserve">also </w:t>
      </w:r>
      <w:r w:rsidRPr="00237642">
        <w:rPr>
          <w:rStyle w:val="StyleUnderline"/>
          <w:highlight w:val="cyan"/>
        </w:rPr>
        <w:t xml:space="preserve">be wary of how multiculturalism offers </w:t>
      </w:r>
      <w:r w:rsidRPr="00237642">
        <w:rPr>
          <w:rStyle w:val="StyleUnderline"/>
        </w:rPr>
        <w:t xml:space="preserve">us </w:t>
      </w:r>
      <w:r w:rsidRPr="00237642">
        <w:rPr>
          <w:rStyle w:val="StyleUnderline"/>
          <w:highlight w:val="cyan"/>
        </w:rPr>
        <w:t xml:space="preserve">the temporary reprieve of feel-good politics without truly confronting </w:t>
      </w:r>
      <w:r w:rsidRPr="00237642">
        <w:rPr>
          <w:rStyle w:val="StyleUnderline"/>
        </w:rPr>
        <w:t xml:space="preserve">the </w:t>
      </w:r>
      <w:r w:rsidRPr="00237642">
        <w:rPr>
          <w:rStyle w:val="StyleUnderline"/>
          <w:highlight w:val="cyan"/>
        </w:rPr>
        <w:t>ontological negation of Blackness</w:t>
      </w:r>
      <w:r w:rsidRPr="009B1FEC">
        <w:rPr>
          <w:sz w:val="16"/>
        </w:rPr>
        <w:t xml:space="preserve">. Moreover, I argue that </w:t>
      </w:r>
      <w:r w:rsidRPr="00237642">
        <w:rPr>
          <w:rStyle w:val="StyleUnderline"/>
          <w:highlight w:val="cyan"/>
        </w:rPr>
        <w:t xml:space="preserve">BLM as an icon </w:t>
      </w:r>
      <w:r w:rsidRPr="00237642">
        <w:rPr>
          <w:rStyle w:val="StyleUnderline"/>
        </w:rPr>
        <w:t>has been taken up in ways that</w:t>
      </w:r>
      <w:r w:rsidRPr="00237642">
        <w:rPr>
          <w:rStyle w:val="StyleUnderline"/>
          <w:highlight w:val="cyan"/>
        </w:rPr>
        <w:t xml:space="preserve"> fortify this multiculturalist obfuscation of anti-Blackness </w:t>
      </w:r>
      <w:r w:rsidRPr="00237642">
        <w:rPr>
          <w:rStyle w:val="StyleUnderline"/>
        </w:rPr>
        <w:t>revealing how the icon has now transcended the original intentions of its founders/actors</w:t>
      </w:r>
      <w:r w:rsidRPr="009B1FEC">
        <w:rPr>
          <w:rStyle w:val="StyleUnderline"/>
        </w:rPr>
        <w:t xml:space="preserve">. Humanism, Black Lives Matter as Icon BLM has served as a liberation theology to those who feel the weight of the anti-Black world. </w:t>
      </w:r>
      <w:r w:rsidRPr="009B1FEC">
        <w:rPr>
          <w:sz w:val="16"/>
        </w:rPr>
        <w:t xml:space="preserve">BLM began as a hashtag created by three Black queer women in the wake of Trayvon Martin’s murder in 2013, even though it wasn’t until after Mike Brown was killed that it became widely circulated on social media and transformed into what it is today. Bailey and Leonard explore how the statement “Black Lives Matter” embodies a deep Black love that challenges white supremacy and offers Black people an opportunity to attain liberty and the capacity for the pursuit of happiness </w:t>
      </w:r>
      <w:r w:rsidRPr="009B1FEC">
        <w:rPr>
          <w:sz w:val="16"/>
        </w:rPr>
        <w:fldChar w:fldCharType="begin"/>
      </w:r>
      <w:r w:rsidRPr="009B1FEC">
        <w:rPr>
          <w:sz w:val="16"/>
        </w:rPr>
        <w:instrText xml:space="preserve"> ADDIN ZOTERO_ITEM CSL_CITATION {"citationID":"5dDGqhTq","properties":{"formattedCitation":"(Bailey and Leonard)","plainCitation":"(Bailey and Leonard)","dontUpdate":true,"noteIndex":0},"citationItems":[{"id":551,"uris":["http://zotero.org/users/local/g6FbGsbQ/items/ZWZNPWKU"],"uri":["http://zotero.org/users/local/g6FbGsbQ/items/ZWZNPWKU"],"itemData":{"id":551,"type":"article-journal","title":"Black Lives Matter: Post-Nihilistic Freedom Dreams","container-title":"Journal of Contemporary Rhetoric","page":"67-77","volume":"5","issue":"3/4","source":"Zotero","language":"en","author":[{"family":"Bailey","given":"Julius"},{"family":"Leonard","given":"David J"}],"issued":{"date-parts":[["2015"]]}}}],"schema":"https://github.com/citation-style-language/schema/raw/master/csl-citation.json"} </w:instrText>
      </w:r>
      <w:r w:rsidRPr="009B1FEC">
        <w:rPr>
          <w:sz w:val="16"/>
        </w:rPr>
        <w:fldChar w:fldCharType="separate"/>
      </w:r>
      <w:r w:rsidRPr="009B1FEC">
        <w:rPr>
          <w:sz w:val="16"/>
        </w:rPr>
        <w:t>(69)</w:t>
      </w:r>
      <w:r w:rsidRPr="009B1FEC">
        <w:rPr>
          <w:sz w:val="16"/>
        </w:rPr>
        <w:fldChar w:fldCharType="end"/>
      </w:r>
      <w:r w:rsidRPr="009B1FEC">
        <w:rPr>
          <w:sz w:val="16"/>
        </w:rPr>
        <w:t xml:space="preserve">. Like any theological faction that emerges, we cannot totalize BLM as one singular movement due to its decentralized form. In fact, at the core its political theology, the movement has attempted to shatter the older model of civil rights and Black power activism. Garza’s herstory of BLM helps us to understand how the movement seeks to move away from singular charismatic male leadership models in favor of a Black feminist work that shares in collective leadership as well as challenges single-issue movements by arguing that we should think about racialized bodies as inherently queer, which would produce an alliance based in oppositional politics </w:t>
      </w:r>
      <w:r w:rsidRPr="009B1FEC">
        <w:rPr>
          <w:sz w:val="16"/>
        </w:rPr>
        <w:fldChar w:fldCharType="begin"/>
      </w:r>
      <w:r w:rsidRPr="009B1FEC">
        <w:rPr>
          <w:sz w:val="16"/>
        </w:rPr>
        <w:instrText xml:space="preserve"> ADDIN ZOTERO_ITEM CSL_CITATION {"citationID":"mxAkwRvT","properties":{"formattedCitation":"(Cohen and Jackson)","plainCitation":"(Cohen and Jackson)","dontUpdate":true,"noteIndex":0},"citationItems":[{"id":555,"uris":["http://zotero.org/users/local/g6FbGsbQ/items/HQQWBXUG"],"uri":["http://zotero.org/users/local/g6FbGsbQ/items/HQQWBXUG"],"itemData":{"id":555,"type":"article-journal","title":"Ask a Feminist: A Conversation with Cathy J. Cohen on Black Lives Matter, Feminism, and Contemporary Activism","container-title":"Signs: Journal of Women in Culture and Society","page":"775-792","volume":"41","issue":"4","source":"journals.uchicago.edu (Atypon)","abstract":"Herein, Sarah J. Jackson interviews Cathy J. Cohen on the potentials for feminist theory in racial justice movements. Topics addressed include the barriers and bridges between activists and academics, the unique ways in which race and gender intersect in state violence, challenges for feminist academics of color engaged in activism, and the shape of the #BlackLivesMatter movement.","DOI":"10.1086/685115","ISSN":"0097-9740","title-short":"Ask a Feminist","journalAbbreviation":"Signs: Journal of Women in Culture and Society","author":[{"family":"Cohen","given":"Cathy J."},{"family":"Jackson","given":"Sarah J."}],"issued":{"date-parts":[["2016",6,1]]}}}],"schema":"https://github.com/citation-style-language/schema/raw/master/csl-citation.json"} </w:instrText>
      </w:r>
      <w:r w:rsidRPr="009B1FEC">
        <w:rPr>
          <w:sz w:val="16"/>
        </w:rPr>
        <w:fldChar w:fldCharType="separate"/>
      </w:r>
      <w:r w:rsidRPr="009B1FEC">
        <w:rPr>
          <w:sz w:val="16"/>
        </w:rPr>
        <w:t>(Cohen and Jackson 777)</w:t>
      </w:r>
      <w:r w:rsidRPr="009B1FEC">
        <w:rPr>
          <w:sz w:val="16"/>
        </w:rPr>
        <w:fldChar w:fldCharType="end"/>
      </w:r>
      <w:r w:rsidRPr="009B1FEC">
        <w:rPr>
          <w:sz w:val="16"/>
        </w:rPr>
        <w:t xml:space="preserve">. In this way, BLM shatters the icons of resistance that existed before it and establishes its own model. This model has reinvigorated confrontation politics and new grassroots resistance and has the potential to reverse the counter-movements that undid progress after the 60s and 70s, and that BLM needs to draw on and modernize popular insurgency in order to move beyond failures of groups like Occupy. While the more democratic leadership established by BLM has its upsides, it also engenders more confusion over the direction of the cause which is centered over whether BLM should engage in mass action or political reform (Rickford 39). Some activists prefer to engage with politicians such as Hilary Clinton and see value in focusing on specific policy reforms </w:t>
      </w:r>
      <w:r w:rsidRPr="009B1FEC">
        <w:rPr>
          <w:sz w:val="16"/>
        </w:rPr>
        <w:fldChar w:fldCharType="begin"/>
      </w:r>
      <w:r w:rsidRPr="009B1FEC">
        <w:rPr>
          <w:sz w:val="16"/>
        </w:rPr>
        <w:instrText xml:space="preserve"> ADDIN ZOTERO_ITEM CSL_CITATION {"citationID":"gmQAR44Z","properties":{"formattedCitation":"(Greenblatt)","plainCitation":"(Greenblatt)","noteIndex":0},"citationItems":[{"id":720,"uris":["http://zotero.org/users/local/g6FbGsbQ/items/2HDL9LKB"],"uri":["http://zotero.org/users/local/g6FbGsbQ/items/2HDL9LKB"],"itemData":{"id":720,"type":"webpage","title":"Turning Black Lives Matter Protests Into Policy","abstract":"A bipartisan group of public officials, called the 20/20 Club, is working to translate the energy of the movement into meaningful legislation on law enforcement and criminal justice.","URL":"https://www.governing.com/topics/politics/gov-black-lives-matter-protests.html","language":"en","author":[{"family":"Greenblatt","given":"Alan"}],"issued":{"date-parts":[["2016",5]]},"accessed":{"date-parts":[["2019",5,21]]}}}],"schema":"https://github.com/citation-style-language/schema/raw/master/csl-citation.json"} </w:instrText>
      </w:r>
      <w:r w:rsidRPr="009B1FEC">
        <w:rPr>
          <w:sz w:val="16"/>
        </w:rPr>
        <w:fldChar w:fldCharType="separate"/>
      </w:r>
      <w:r w:rsidRPr="009B1FEC">
        <w:rPr>
          <w:sz w:val="16"/>
        </w:rPr>
        <w:t>(Greenblatt)</w:t>
      </w:r>
      <w:r w:rsidRPr="009B1FEC">
        <w:rPr>
          <w:sz w:val="16"/>
        </w:rPr>
        <w:fldChar w:fldCharType="end"/>
      </w:r>
      <w:r w:rsidRPr="009B1FEC">
        <w:rPr>
          <w:sz w:val="16"/>
        </w:rPr>
        <w:t xml:space="preserve">. On the other hand, there are BLM activists who prefer to completely disavow electoral politics and capitalism in favor of disruptive politics that break down the smooth functioning of Civil Society. </w:t>
      </w:r>
      <w:r w:rsidRPr="009B1FEC">
        <w:rPr>
          <w:rStyle w:val="StyleUnderline"/>
        </w:rPr>
        <w:t>The heterogeneity of BLM highlights the struggle between the more radical elements of the group as the process of converting BLM to a more mainstream icon of resistance increases in intensity and encourages the disavowal of those factions seen as being destructive to the movement.</w:t>
      </w:r>
      <w:r w:rsidRPr="009B1FEC">
        <w:rPr>
          <w:sz w:val="16"/>
        </w:rPr>
        <w:t xml:space="preserve"> Amidst this internal struggle </w:t>
      </w:r>
      <w:r w:rsidRPr="009B1FEC">
        <w:rPr>
          <w:rStyle w:val="StyleUnderline"/>
        </w:rPr>
        <w:t xml:space="preserve">BLM has also encountered a good amount of pushback from more mainstream liberal and conservative theo-political factions. For example, a </w:t>
      </w:r>
      <w:r w:rsidRPr="00237642">
        <w:rPr>
          <w:rStyle w:val="StyleUnderline"/>
          <w:highlight w:val="cyan"/>
        </w:rPr>
        <w:t>former member of SNCC</w:t>
      </w:r>
      <w:r w:rsidRPr="009B1FEC">
        <w:rPr>
          <w:rStyle w:val="StyleUnderline"/>
        </w:rPr>
        <w:t xml:space="preserve"> Rev. Dr. Barbara Reynolds has openly denigrated BLM by </w:t>
      </w:r>
      <w:r w:rsidRPr="00237642">
        <w:rPr>
          <w:rStyle w:val="StyleUnderline"/>
          <w:highlight w:val="cyan"/>
        </w:rPr>
        <w:t>argu</w:t>
      </w:r>
      <w:r w:rsidRPr="00237642">
        <w:rPr>
          <w:rStyle w:val="StyleUnderline"/>
        </w:rPr>
        <w:t>ing</w:t>
      </w:r>
      <w:r w:rsidRPr="00237642">
        <w:rPr>
          <w:rStyle w:val="StyleUnderline"/>
          <w:highlight w:val="cyan"/>
        </w:rPr>
        <w:t xml:space="preserve"> that she cannot tell the difference between </w:t>
      </w:r>
      <w:r w:rsidRPr="00237642">
        <w:rPr>
          <w:rStyle w:val="StyleUnderline"/>
        </w:rPr>
        <w:t xml:space="preserve">the </w:t>
      </w:r>
      <w:r w:rsidRPr="00237642">
        <w:rPr>
          <w:rStyle w:val="StyleUnderline"/>
          <w:highlight w:val="cyan"/>
        </w:rPr>
        <w:t>legitimate activists and mobs who’d prefer to burn and loot</w:t>
      </w:r>
      <w:r w:rsidRPr="009B1FEC">
        <w:rPr>
          <w:sz w:val="16"/>
        </w:rPr>
        <w:t xml:space="preserve">. At the same time, All Lives Matter supporters frame BLM as violent and guilty of victimizing other people because of the constant disruptions that allow ALM a moral high ground in popular culture as being the group that affirms life (Edgar and Johnson 31-32). In fact, many ALM supporters argue that BLM’s slogan is an act of self-segregation that stirs racial tensions (33-34). Thus, BLM activists are being pushed by some of the older civil rights activists and more mainstream groups to legitimize its movement by meeting their threshold of civil and respectable politics. This outside pressure fuels the disavowal of more radical elements of the movement buttressed by the argument that integration into the mainstream is the only way to effectively mobilize. Alongside this political debate there is a clear attempt to appease the base of BLM in order to pacify the masses who could otherwise potentially be persuaded to support the more radical factions of the movement. </w:t>
      </w:r>
      <w:r w:rsidRPr="00237642">
        <w:rPr>
          <w:rStyle w:val="StyleUnderline"/>
          <w:highlight w:val="cyan"/>
        </w:rPr>
        <w:t xml:space="preserve">This has </w:t>
      </w:r>
      <w:r w:rsidRPr="00237642">
        <w:rPr>
          <w:rStyle w:val="StyleUnderline"/>
        </w:rPr>
        <w:t xml:space="preserve">largely </w:t>
      </w:r>
      <w:r w:rsidRPr="00237642">
        <w:rPr>
          <w:rStyle w:val="StyleUnderline"/>
          <w:highlight w:val="cyan"/>
        </w:rPr>
        <w:t xml:space="preserve">happened through </w:t>
      </w:r>
      <w:r w:rsidRPr="00237642">
        <w:rPr>
          <w:rStyle w:val="StyleUnderline"/>
        </w:rPr>
        <w:t xml:space="preserve">the </w:t>
      </w:r>
      <w:r w:rsidRPr="00237642">
        <w:rPr>
          <w:rStyle w:val="StyleUnderline"/>
          <w:highlight w:val="cyan"/>
        </w:rPr>
        <w:t xml:space="preserve">commercialization of BLM </w:t>
      </w:r>
      <w:r w:rsidRPr="00237642">
        <w:rPr>
          <w:rStyle w:val="StyleUnderline"/>
        </w:rPr>
        <w:t xml:space="preserve">in order </w:t>
      </w:r>
      <w:r w:rsidRPr="00237642">
        <w:rPr>
          <w:rStyle w:val="StyleUnderline"/>
          <w:highlight w:val="cyan"/>
        </w:rPr>
        <w:t xml:space="preserve">to convert the movement into a </w:t>
      </w:r>
      <w:r w:rsidRPr="00237642">
        <w:rPr>
          <w:rStyle w:val="StyleUnderline"/>
        </w:rPr>
        <w:t xml:space="preserve">mainstream </w:t>
      </w:r>
      <w:r w:rsidRPr="00237642">
        <w:rPr>
          <w:rStyle w:val="StyleUnderline"/>
          <w:highlight w:val="cyan"/>
        </w:rPr>
        <w:t xml:space="preserve">icon </w:t>
      </w:r>
      <w:r w:rsidRPr="00237642">
        <w:rPr>
          <w:rStyle w:val="StyleUnderline"/>
        </w:rPr>
        <w:t>of resistance.</w:t>
      </w:r>
      <w:r w:rsidRPr="009B1FEC">
        <w:rPr>
          <w:sz w:val="16"/>
        </w:rPr>
        <w:t xml:space="preserve"> One example of this is a Rolling Stone Magazine article released on July 13th, 2016 titled “Songs of Black Lives Matter: 22 New Protest Anthems” </w:t>
      </w:r>
      <w:r w:rsidRPr="009B1FEC">
        <w:rPr>
          <w:sz w:val="16"/>
        </w:rPr>
        <w:fldChar w:fldCharType="begin"/>
      </w:r>
      <w:r w:rsidRPr="009B1FEC">
        <w:rPr>
          <w:sz w:val="16"/>
        </w:rPr>
        <w:instrText xml:space="preserve"> ADDIN ZOTERO_ITEM CSL_CITATION {"citationID":"JlcvuKBT","properties":{"formattedCitation":"(Grant and Spanos)","plainCitation":"(Grant and Spanos)","noteIndex":0},"citationItems":[{"id":579,"uris":["http://zotero.org/users/local/g6FbGsbQ/items/ZRZJ6VZ2"],"uri":["http://zotero.org/users/local/g6FbGsbQ/items/ZRZJ6VZ2"],"itemData":{"id":579,"type":"post-weblog","title":"Songs of Black Lives Matter: 22 New Protest Anthems","container-title":"Rolling Stone","abstract":"From Beyoncé to Blood Orange, hear how musicians have added their voices to the growing movement","URL":"https://www.rollingstone.com/music/music-lists/songs-of-black-lives-matter-22-new-protest-anthems-15256/","title-short":"Songs of Black Lives Matter","language":"en-US","author":[{"family":"Grant","given":"Sarah"},{"family":"Spanos","given":"Brittany"}],"issued":{"date-parts":[["2016",7,13]]},"accessed":{"date-parts":[["2019",3,10]]}}}],"schema":"https://github.com/citation-style-language/schema/raw/master/csl-citation.json"} </w:instrText>
      </w:r>
      <w:r w:rsidRPr="009B1FEC">
        <w:rPr>
          <w:sz w:val="16"/>
        </w:rPr>
        <w:fldChar w:fldCharType="separate"/>
      </w:r>
      <w:r w:rsidRPr="009B1FEC">
        <w:rPr>
          <w:sz w:val="16"/>
        </w:rPr>
        <w:t>(Grant and Spanos)</w:t>
      </w:r>
      <w:r w:rsidRPr="009B1FEC">
        <w:rPr>
          <w:sz w:val="16"/>
        </w:rPr>
        <w:fldChar w:fldCharType="end"/>
      </w:r>
      <w:r w:rsidRPr="009B1FEC">
        <w:rPr>
          <w:sz w:val="16"/>
        </w:rPr>
        <w:t xml:space="preserve">. There’s also the infamous Pepsi commercial, the string of Nike campaigns featuring Black athletes, and a slew of mainstream politicians such as Hillary Clinton, Bernie Sanders, and Elizabeth Warren, who take up the BLM mantle in a variety of ways </w:t>
      </w:r>
      <w:r w:rsidRPr="009B1FEC">
        <w:rPr>
          <w:sz w:val="16"/>
        </w:rPr>
        <w:fldChar w:fldCharType="begin"/>
      </w:r>
      <w:r w:rsidRPr="009B1FEC">
        <w:rPr>
          <w:sz w:val="16"/>
        </w:rPr>
        <w:instrText xml:space="preserve"> ADDIN ZOTERO_ITEM CSL_CITATION {"citationID":"AojEppla","properties":{"formattedCitation":"(Victor; Velshi; Nguyen; Barron-Lopez; Glanton)","plainCitation":"(Victor; Velshi; Nguyen; Barron-Lopez; Glanton)","noteIndex":0},"citationItems":[{"id":583,"uris":["http://zotero.org/users/local/g6FbGsbQ/items/STP6TJE3"],"uri":["http://zotero.org/users/local/g6FbGsbQ/items/STP6TJE3"],"itemData":{"id":583,"type":"webpage","title":"Pepsi Pulls Ad Accused of Trivializing Black Lives Matter - The New York Times","genre":"News","URL":"https://www.nytimes.com/2017/04/05/business/kendall-jenner-pepsi-ad.html","author":[{"family":"Victor","given":"Daniel"}],"issued":{"date-parts":[["2017",4,5]]},"accessed":{"date-parts":[["2019",3,10]]}}},{"id":585,"uris":["http://zotero.org/users/local/g6FbGsbQ/items/5PR2PM79"],"uri":["http://zotero.org/users/local/g6FbGsbQ/items/5PR2PM79"],"itemData":{"id":585,"type":"webpage","title":"BLM Organizer: NIKE’s ad is a win for activism","container-title":"MSNBC","genre":"News","URL":"https://www.msnbc.com/ali-velshi/watch/blm-organizer-nike-s-ad-is-a-win-for-activism-1315279939619","author":[{"family":"Velshi","given":"Ali"}],"issued":{"date-parts":[["2018",9,7]]},"accessed":{"date-parts":[["2019",3,10]]}}},{"id":587,"uris":["http://zotero.org/users/local/g6FbGsbQ/items/YZQXA2KG"],"uri":["http://zotero.org/users/local/g6FbGsbQ/items/YZQXA2KG"],"itemData":{"id":587,"type":"webpage","title":"Elizabeth Warren’s Black Lives Matter Speech Is the Boldest Yet | Vanity Fair","URL":"https://www.vanityfair.com/news/2015/09/elizabeth-warren-black-lives-matter","author":[{"family":"Nguyen","given":"Tina"}],"issued":{"date-parts":[["2015",9,28]]},"accessed":{"date-parts":[["2019",3,10]]}}},{"id":591,"uris":["http://zotero.org/users/local/g6FbGsbQ/items/M76VSGGM"],"uri":["http://zotero.org/users/local/g6FbGsbQ/items/M76VSGGM"],"itemData":{"id":591,"type":"webpage","title":"Bernie Sanders rallies with Black Lives Matter leaders in California to put a spotlight on mass incarceration","genre":"News","URL":"https://www.washingtonexaminer.com/news/campaigns/bernie-sanders-rallies-with-black-lives-matter-leaders-in-california-to-put-a-spotlight-on-mass-incarceration","author":[{"family":"Barron-Lopez","given":"Laura"}],"issued":{"date-parts":[["2018",6,3]]},"accessed":{"date-parts":[["2019",3,10]]}}},{"id":589,"uris":["http://zotero.org/users/local/g6FbGsbQ/items/R6Q5PLU9"],"uri":["http://zotero.org/users/local/g6FbGsbQ/items/R6Q5PLU9"],"itemData":{"id":589,"type":"webpage","title":"Hillary Clinton isn't afraid to say Black Lives Matter - Chicago Tribune","URL":"https://www.chicagotribune.com/news/columnists/ct-clinton-black-lives-matter-glanton-20160727-column.html","author":[{"family":"Glanton","given":"Dahleen"}],"issued":{"date-parts":[["2016",7,27]]},"accessed":{"date-parts":[["2019",3,10]]}}}],"schema":"https://github.com/citation-style-language/schema/raw/master/csl-citation.json"} </w:instrText>
      </w:r>
      <w:r w:rsidRPr="009B1FEC">
        <w:rPr>
          <w:sz w:val="16"/>
        </w:rPr>
        <w:fldChar w:fldCharType="separate"/>
      </w:r>
      <w:r w:rsidRPr="009B1FEC">
        <w:rPr>
          <w:sz w:val="16"/>
        </w:rPr>
        <w:t>(Victor; Velshi; Nguyen; Barron-Lopez; Glanton)</w:t>
      </w:r>
      <w:r w:rsidRPr="009B1FEC">
        <w:rPr>
          <w:sz w:val="16"/>
        </w:rPr>
        <w:fldChar w:fldCharType="end"/>
      </w:r>
      <w:r w:rsidRPr="009B1FEC">
        <w:rPr>
          <w:sz w:val="16"/>
        </w:rPr>
        <w:t xml:space="preserve">. Indeed, BLM is a cultural icon whose proper interpretation is hotly contested in everyday personal, social media, political, and activist circles even as anti-Black institutions have attempted to assimilate BLM into their own grammar. I am arguing that this pressure to become more respected in mainstream politics along with this internal strife has contributed to the de-radicalization of Black Lives Matter and its consumption by more mainstream social justice organizing efforts that ritually invoke the icon of BLM such as the rally I attended. </w:t>
      </w:r>
      <w:r w:rsidRPr="009B1FEC">
        <w:rPr>
          <w:rStyle w:val="StyleUnderline"/>
        </w:rPr>
        <w:t xml:space="preserve">This situation demonstrates how icons take on lives of their own that transcend the original intentions of those who created them. </w:t>
      </w:r>
      <w:r w:rsidRPr="009B1FEC">
        <w:rPr>
          <w:sz w:val="16"/>
        </w:rPr>
        <w:t xml:space="preserve">Early Christians couldn’t have known that the cross would be taken up as a symbol of Constantine’s empire. Hindu practitioners couldn’t have known that the swastika would be taken up by one of the most vicious fascist regimes in history. Colin Kaepernick couldn’t have originally known that his protest by kneeling would become a centerpiece in a marketing campaign for Nike, and Black Lives Matter couldn’t have known it would become an icon deployed in tv commercials and as a talking point for presidential candidates. Whether the original creators of these icons play a part in this or not, it is undeniable that icons become distorted in this process whether it be from negative backlash or new supporters. The civil rights movement of the 1960s is the perfect example of this kind of distortion in how the movement is misremembered to bolster a particular perspective of social movements, making it hard to fully trace its historical legacy </w:t>
      </w:r>
      <w:r w:rsidRPr="009B1FEC">
        <w:rPr>
          <w:sz w:val="16"/>
        </w:rPr>
        <w:fldChar w:fldCharType="begin"/>
      </w:r>
      <w:r w:rsidRPr="009B1FEC">
        <w:rPr>
          <w:sz w:val="16"/>
        </w:rPr>
        <w:instrText xml:space="preserve"> ADDIN ZOTERO_ITEM CSL_CITATION {"citationID":"U2qbez36","properties":{"formattedCitation":"(Edgar and Johnson)","plainCitation":"(Edgar and Johnson)","dontUpdate":true,"noteIndex":0},"citationItems":[{"id":542,"uris":["http://zotero.org/users/local/g6FbGsbQ/items/PBZ5SRZ4"],"uri":["http://zotero.org/users/local/g6FbGsbQ/items/PBZ5SRZ4"],"itemData":{"id":542,"type":"book","title":"The Struggle Over Black Lives Matter and All Lives Matter","collection-title":"Rhetoric, Race, and Religion","publisher":"Lexington Books","number-of-pages":"164","author":[{"family":"Edgar","given":"Amanda Nell"},{"family":"Johnson","given":"Andre E."}],"issued":{"date-parts":[["2018"]]}}}],"schema":"https://github.com/citation-style-language/schema/raw/master/csl-citation.json"} </w:instrText>
      </w:r>
      <w:r w:rsidRPr="009B1FEC">
        <w:rPr>
          <w:sz w:val="16"/>
        </w:rPr>
        <w:fldChar w:fldCharType="separate"/>
      </w:r>
      <w:r w:rsidRPr="009B1FEC">
        <w:rPr>
          <w:sz w:val="16"/>
        </w:rPr>
        <w:t>(Edgar and Johnson 3)</w:t>
      </w:r>
      <w:r w:rsidRPr="009B1FEC">
        <w:rPr>
          <w:sz w:val="16"/>
        </w:rPr>
        <w:fldChar w:fldCharType="end"/>
      </w:r>
      <w:r w:rsidRPr="009B1FEC">
        <w:rPr>
          <w:sz w:val="16"/>
        </w:rPr>
        <w:t xml:space="preserve">. </w:t>
      </w:r>
      <w:r w:rsidRPr="00237642">
        <w:rPr>
          <w:rStyle w:val="StyleUnderline"/>
          <w:highlight w:val="cyan"/>
        </w:rPr>
        <w:t xml:space="preserve">These narratives erase </w:t>
      </w:r>
      <w:r w:rsidRPr="00237642">
        <w:rPr>
          <w:rStyle w:val="StyleUnderline"/>
        </w:rPr>
        <w:t xml:space="preserve">the more </w:t>
      </w:r>
      <w:r w:rsidRPr="00237642">
        <w:rPr>
          <w:rStyle w:val="StyleUnderline"/>
          <w:highlight w:val="cyan"/>
        </w:rPr>
        <w:t xml:space="preserve">radical factions </w:t>
      </w:r>
      <w:r w:rsidRPr="00237642">
        <w:rPr>
          <w:rStyle w:val="StyleUnderline"/>
        </w:rPr>
        <w:t xml:space="preserve">of the movement </w:t>
      </w:r>
      <w:r w:rsidRPr="00237642">
        <w:rPr>
          <w:rStyle w:val="StyleUnderline"/>
          <w:highlight w:val="cyan"/>
        </w:rPr>
        <w:t xml:space="preserve">by reducing everything to </w:t>
      </w:r>
      <w:r w:rsidRPr="00237642">
        <w:rPr>
          <w:rStyle w:val="StyleUnderline"/>
        </w:rPr>
        <w:t>a prophetic individual tale of heroism</w:t>
      </w:r>
      <w:r w:rsidRPr="009B1FEC">
        <w:rPr>
          <w:sz w:val="16"/>
        </w:rPr>
        <w:t xml:space="preserve"> (e.g. Dr. King, Malcolm X) </w:t>
      </w:r>
      <w:r w:rsidRPr="00237642">
        <w:rPr>
          <w:rStyle w:val="StyleUnderline"/>
        </w:rPr>
        <w:t xml:space="preserve">and ultimately </w:t>
      </w:r>
      <w:r w:rsidRPr="00237642">
        <w:rPr>
          <w:rStyle w:val="StyleUnderline"/>
          <w:highlight w:val="cyan"/>
        </w:rPr>
        <w:t xml:space="preserve">a narrative of </w:t>
      </w:r>
      <w:r w:rsidRPr="00237642">
        <w:rPr>
          <w:rStyle w:val="StyleUnderline"/>
        </w:rPr>
        <w:t xml:space="preserve">American </w:t>
      </w:r>
      <w:r w:rsidRPr="00237642">
        <w:rPr>
          <w:rStyle w:val="StyleUnderline"/>
          <w:highlight w:val="cyan"/>
        </w:rPr>
        <w:t>progress</w:t>
      </w:r>
      <w:r w:rsidRPr="009B1FEC">
        <w:rPr>
          <w:sz w:val="16"/>
        </w:rPr>
        <w:t xml:space="preserve">. While it is true that Dr. King’s politics of non-violence, love, and reconciliation made his legacy more susceptible the ritual conversion I am articulating, it is also true that these narratives erase his radical anti-war politics during the Vietnam war and his communist ideology. </w:t>
      </w:r>
      <w:r w:rsidRPr="009B1FEC">
        <w:rPr>
          <w:rStyle w:val="StyleUnderline"/>
        </w:rPr>
        <w:t xml:space="preserve">This is how conservatives are able to invoke Dr. King’s I Have a Dream speech in order to fortify claims of white victimization and meritocracy, or how older civil rights veterans are able to claim Dr. King wouldn’t support the undisciplined and raucous nature of BLM. </w:t>
      </w:r>
      <w:r w:rsidRPr="009B1FEC">
        <w:rPr>
          <w:sz w:val="16"/>
        </w:rPr>
        <w:t xml:space="preserve">In the case of Dr. King, his image is not converted into an icon until after his death. However, it is important that we pay attention to how this is happening to BLM right in front of us because “The dangers of this misappropriation of ‘King-as-icon’ and his legacy are illustrative of the ways in which facts and historical figures are distorted and in which iconolatry is substituted for reasoned argument” </w:t>
      </w:r>
      <w:r w:rsidRPr="009B1FEC">
        <w:rPr>
          <w:sz w:val="16"/>
        </w:rPr>
        <w:fldChar w:fldCharType="begin"/>
      </w:r>
      <w:r w:rsidRPr="009B1FEC">
        <w:rPr>
          <w:sz w:val="16"/>
        </w:rPr>
        <w:instrText xml:space="preserve"> ADDIN ZOTERO_ITEM CSL_CITATION {"citationID":"TqdKv4mN","properties":{"formattedCitation":"(Turner)","plainCitation":"(Turner)","dontUpdate":true,"noteIndex":0},"citationItems":[{"id":609,"uris":["http://zotero.org/users/local/g6FbGsbQ/items/XIUPA7U9"],"uri":["http://zotero.org/users/local/g6FbGsbQ/items/XIUPA7U9"],"itemData":{"id":609,"type":"article-journal","title":"The Dangers of Misappropriation: Misusing Martin Luther King, Jr.'s Legacy to Prove the Colorblind Thesis","container-title":"Michigan Journal of Race &amp; Law","collection-title":"1996","page":"31","volume":"2","issue":"101","source":"Zotero","language":"en","author":[{"family":"Turner","given":"Ronald"}]}}],"schema":"https://github.com/citation-style-language/schema/raw/master/csl-citation.json"} </w:instrText>
      </w:r>
      <w:r w:rsidRPr="009B1FEC">
        <w:rPr>
          <w:sz w:val="16"/>
        </w:rPr>
        <w:fldChar w:fldCharType="separate"/>
      </w:r>
      <w:r w:rsidRPr="009B1FEC">
        <w:rPr>
          <w:sz w:val="16"/>
        </w:rPr>
        <w:t>(Turner 108)</w:t>
      </w:r>
      <w:r w:rsidRPr="009B1FEC">
        <w:rPr>
          <w:sz w:val="16"/>
        </w:rPr>
        <w:fldChar w:fldCharType="end"/>
      </w:r>
      <w:r w:rsidRPr="009B1FEC">
        <w:rPr>
          <w:sz w:val="16"/>
        </w:rPr>
        <w:t>. Despite its efforts to shatter icons such as the police officer, the American flag, and the civil rights model of organizing, BLM-as-icon has also fallen victim to the iconolatry that the movement was originally attempting to escape. My argument is that BLM’s embracement of Humanism is the primary reason that it has been so easy to structurally adjust this liberation theology into an icon of anti-Blackness</w:t>
      </w:r>
      <w:r w:rsidRPr="009B1FEC">
        <w:rPr>
          <w:rStyle w:val="StyleUnderline"/>
        </w:rPr>
        <w:t xml:space="preserve">. </w:t>
      </w:r>
      <w:r w:rsidRPr="00237642">
        <w:rPr>
          <w:rStyle w:val="StyleUnderline"/>
        </w:rPr>
        <w:t>Whereas BLM has opened ruptures in the fabric of Civil Society through its shattering of icons, it fails to use this rupture in order to energize a demand for the end of Civil Society as we know it. Instead, BLM makes the mistake of attempting to iconize Black activists as worthy of veneration instead of purely focusing on the smashing of all icons</w:t>
      </w:r>
      <w:r w:rsidRPr="009B1FEC">
        <w:rPr>
          <w:rStyle w:val="StyleUnderline"/>
        </w:rPr>
        <w:t xml:space="preserve">. </w:t>
      </w:r>
      <w:r w:rsidRPr="009B1FEC">
        <w:rPr>
          <w:sz w:val="16"/>
        </w:rPr>
        <w:t xml:space="preserve">Put another way, instead of arguing that we must reject the axiological framework of how life is valued as mattering, this movement merely seeks to include Black lives into this Humanist framework. In this way, BLM is much closer to the ideology of All Lives Matter than some would care to admit insofar as they both agree that all Human life should be valued despite the fact that BLM indicts ALM for its postracial fantasy that this goal has been achieved. BLM’s herstory makes explicit their belief in Humanism by making clear that Black Lives Matter is an ideological and political intervention in a world where Black lives are systematically and intentionally targeted for demise. It is an affirmation of Black folks’ humanity, our contributions to this society, and our resilience in the face of deadly oppression </w:t>
      </w:r>
      <w:r w:rsidRPr="009B1FEC">
        <w:rPr>
          <w:sz w:val="16"/>
        </w:rPr>
        <w:fldChar w:fldCharType="begin"/>
      </w:r>
      <w:r w:rsidRPr="009B1FEC">
        <w:rPr>
          <w:sz w:val="16"/>
        </w:rPr>
        <w:instrText xml:space="preserve"> ADDIN ZOTERO_ITEM CSL_CITATION {"citationID":"Ll1MwVLJ","properties":{"formattedCitation":"(Garza)","plainCitation":"(Garza)","noteIndex":0},"citationItems":[{"id":543,"uris":["http://zotero.org/users/local/g6FbGsbQ/items/IYQP7W7R"],"uri":["http://zotero.org/users/local/g6FbGsbQ/items/IYQP7W7R"],"itemData":{"id":543,"type":"post-weblog","title":"A Herstory of the #BlackLivesMatter Movement by Alicia Garza","container-title":"The Feminist Wire","URL":"https://thefeministwire.com/2014/10/blacklivesmatter-2/","language":"en-US","author":[{"family":"Garza","given":"Alicia"}],"issued":{"date-parts":[["2014",10,7]]},"accessed":{"date-parts":[["2019",3,6]]}}}],"schema":"https://github.com/citation-style-language/schema/raw/master/csl-citation.json"} </w:instrText>
      </w:r>
      <w:r w:rsidRPr="009B1FEC">
        <w:rPr>
          <w:sz w:val="16"/>
        </w:rPr>
        <w:fldChar w:fldCharType="separate"/>
      </w:r>
      <w:r w:rsidRPr="009B1FEC">
        <w:rPr>
          <w:sz w:val="16"/>
        </w:rPr>
        <w:t>(Garza)</w:t>
      </w:r>
      <w:r w:rsidRPr="009B1FEC">
        <w:rPr>
          <w:sz w:val="16"/>
        </w:rPr>
        <w:fldChar w:fldCharType="end"/>
      </w:r>
      <w:r w:rsidRPr="009B1FEC">
        <w:rPr>
          <w:sz w:val="16"/>
        </w:rPr>
        <w:t xml:space="preserve">. What strikes me most is the desire to have members of Civil Society recognize the contributions of Black people. </w:t>
      </w:r>
      <w:r w:rsidRPr="00237642">
        <w:rPr>
          <w:rStyle w:val="StyleUnderline"/>
          <w:highlight w:val="cyan"/>
        </w:rPr>
        <w:t xml:space="preserve">This declaration invites the </w:t>
      </w:r>
      <w:r w:rsidRPr="00237642">
        <w:rPr>
          <w:rStyle w:val="StyleUnderline"/>
        </w:rPr>
        <w:t xml:space="preserve">mainstream </w:t>
      </w:r>
      <w:r w:rsidRPr="00237642">
        <w:rPr>
          <w:rStyle w:val="StyleUnderline"/>
          <w:highlight w:val="cyan"/>
        </w:rPr>
        <w:t xml:space="preserve">world to include Blackness in its celebrations and </w:t>
      </w:r>
      <w:r w:rsidRPr="00237642">
        <w:rPr>
          <w:rStyle w:val="StyleUnderline"/>
        </w:rPr>
        <w:t xml:space="preserve">to </w:t>
      </w:r>
      <w:r w:rsidRPr="00237642">
        <w:rPr>
          <w:rStyle w:val="StyleUnderline"/>
          <w:highlight w:val="cyan"/>
        </w:rPr>
        <w:t xml:space="preserve">recognize Black Humanity. </w:t>
      </w:r>
      <w:r w:rsidRPr="00237642">
        <w:rPr>
          <w:rStyle w:val="StyleUnderline"/>
        </w:rPr>
        <w:t>It is a demand to not be seen as pathological</w:t>
      </w:r>
      <w:r w:rsidRPr="00237642">
        <w:rPr>
          <w:rStyle w:val="StyleUnderline"/>
          <w:highlight w:val="cyan"/>
        </w:rPr>
        <w:t xml:space="preserve">. Yet, this demand for recognition of suffering </w:t>
      </w:r>
      <w:r w:rsidRPr="00237642">
        <w:rPr>
          <w:rStyle w:val="StyleUnderline"/>
        </w:rPr>
        <w:t xml:space="preserve">and resilience </w:t>
      </w:r>
      <w:r w:rsidRPr="00237642">
        <w:rPr>
          <w:rStyle w:val="StyleUnderline"/>
          <w:highlight w:val="cyan"/>
        </w:rPr>
        <w:t xml:space="preserve">is exactly what neoliberal anti-Blackness uses </w:t>
      </w:r>
      <w:r w:rsidRPr="00237642">
        <w:rPr>
          <w:rStyle w:val="StyleUnderline"/>
        </w:rPr>
        <w:t xml:space="preserve">in order </w:t>
      </w:r>
      <w:r w:rsidRPr="00237642">
        <w:rPr>
          <w:rStyle w:val="StyleUnderline"/>
          <w:highlight w:val="cyan"/>
        </w:rPr>
        <w:t xml:space="preserve">to churn out commercials, playlists, and political campaigns that profess solidarity </w:t>
      </w:r>
      <w:r w:rsidRPr="00237642">
        <w:rPr>
          <w:rStyle w:val="StyleUnderline"/>
        </w:rPr>
        <w:t xml:space="preserve">in order </w:t>
      </w:r>
      <w:r w:rsidRPr="00237642">
        <w:rPr>
          <w:rStyle w:val="StyleUnderline"/>
          <w:highlight w:val="cyan"/>
        </w:rPr>
        <w:t xml:space="preserve">to pacify </w:t>
      </w:r>
      <w:r w:rsidRPr="00237642">
        <w:rPr>
          <w:rStyle w:val="StyleUnderline"/>
        </w:rPr>
        <w:t xml:space="preserve">more </w:t>
      </w:r>
      <w:r w:rsidRPr="00237642">
        <w:rPr>
          <w:rStyle w:val="StyleUnderline"/>
          <w:highlight w:val="cyan"/>
        </w:rPr>
        <w:t>radical resistance</w:t>
      </w:r>
      <w:r w:rsidRPr="009B1FEC">
        <w:rPr>
          <w:rStyle w:val="StyleUnderline"/>
        </w:rPr>
        <w:t xml:space="preserve">. </w:t>
      </w:r>
      <w:r w:rsidRPr="009B1FEC">
        <w:rPr>
          <w:sz w:val="16"/>
        </w:rPr>
        <w:t xml:space="preserve">Many scholars would disagree with my characterization of Humanism as destructive, and instead argue that iconolatry could be good. For example, some have argued that producing icons that project power and agency for Black people is a challenge to the “controlling images” of Black people in favor of a “Black oppositional aesthetic” that ruptures our experience of the visual through the establishment of a photographic counter-archive of the BLM movement </w:t>
      </w:r>
      <w:r w:rsidRPr="009B1FEC">
        <w:rPr>
          <w:sz w:val="16"/>
        </w:rPr>
        <w:fldChar w:fldCharType="begin"/>
      </w:r>
      <w:r w:rsidRPr="009B1FEC">
        <w:rPr>
          <w:sz w:val="16"/>
        </w:rPr>
        <w:instrText xml:space="preserve"> ADDIN ZOTERO_ITEM CSL_CITATION {"citationID":"VPgSRYXv","properties":{"formattedCitation":"(Schneider)","plainCitation":"(Schneider)","dontUpdate":true,"noteIndex":0},"citationItems":[{"id":567,"uris":["http://zotero.org/users/local/g6FbGsbQ/items/IWW4RNDE"],"uri":["http://zotero.org/users/local/g6FbGsbQ/items/IWW4RNDE"],"itemData":{"id":567,"type":"article-journal","title":"Black Protest on the Streets: Visual Activism and the Aesthetic Politics of Black Lives Matter","container-title":"Current Objectives of Postgraduate American Studies","volume":"18","issue":"1","source":"copas.uni-regensburg.de","abstract":"In this article I am reading the visual protest practices of the Black Lives Matter movement as aesthetic and artistic actions which redistribute the sensible, presenting the legacy of slavery and the consciousness of being in the wake. By looking at representations of the movement in press photographs, I am trying to establish the movement’s iconography of protest and the visual strategies employed therein.","URL":"https://copas.uni-regensburg.de/article/view/276","DOI":"10.5283/copas.276","ISSN":"1861-6127","title-short":"Black Protest on the Streets","language":"en","author":[{"family":"Schneider","given":"Nicole Anna"}],"issued":{"date-parts":[["2017",7,6]]},"accessed":{"date-parts":[["2019",3,6]]}}}],"schema":"https://github.com/citation-style-language/schema/raw/master/csl-citation.json"} </w:instrText>
      </w:r>
      <w:r w:rsidRPr="009B1FEC">
        <w:rPr>
          <w:sz w:val="16"/>
        </w:rPr>
        <w:fldChar w:fldCharType="separate"/>
      </w:r>
      <w:r w:rsidRPr="009B1FEC">
        <w:rPr>
          <w:sz w:val="16"/>
        </w:rPr>
        <w:t>(Schneider 2-4)</w:t>
      </w:r>
      <w:r w:rsidRPr="009B1FEC">
        <w:rPr>
          <w:sz w:val="16"/>
        </w:rPr>
        <w:fldChar w:fldCharType="end"/>
      </w:r>
      <w:r w:rsidRPr="009B1FEC">
        <w:rPr>
          <w:sz w:val="16"/>
        </w:rPr>
        <w:t xml:space="preserve">. Yet, this projection of power and agency is easily integrated into neoliberal anti-Blackness insofar as it can be commercialized. BLM’s official website demonstrates this most clearly in the section it has dedicated to the sale of merchandise. In this section one has the option of purchasing apparel (various shirts and sweaters) or accessories (coffee mugs, bracelets, and laptop stickers), as well as reading more about the featured artists who BLM has partnered with to create its designs </w:t>
      </w:r>
      <w:r w:rsidRPr="009B1FEC">
        <w:rPr>
          <w:sz w:val="16"/>
        </w:rPr>
        <w:fldChar w:fldCharType="begin"/>
      </w:r>
      <w:r w:rsidRPr="009B1FEC">
        <w:rPr>
          <w:sz w:val="16"/>
        </w:rPr>
        <w:instrText xml:space="preserve"> ADDIN ZOTERO_ITEM CSL_CITATION {"citationID":"4tYIIqay","properties":{"formattedCitation":"(Black Lives Matter, \\uc0\\u8220{}Shop the Black Lives Matter Official Store\\uc0\\u8221{})","plainCitation":"(Black Lives Matter, “Shop the Black Lives Matter Official Store”)","noteIndex":0},"citationItems":[{"id":724,"uris":["http://zotero.org/users/local/g6FbGsbQ/items/T99HX4RK"],"uri":["http://zotero.org/users/local/g6FbGsbQ/items/T99HX4RK"],"itemData":{"id":724,"type":"webpage","title":"Shop the Black Lives Matter Official Store","container-title":"Shop the Black Lives Matter Official Store","URL":"https://blacklivesmatter.shop.capthat.com/store","author":[{"family":"Black Lives Matter","given":""}],"issued":{"date-parts":[["2019"]]},"accessed":{"date-parts":[["2019",5,21]]}}}],"schema":"https://github.com/citation-style-language/schema/raw/master/csl-citation.json"} </w:instrText>
      </w:r>
      <w:r w:rsidRPr="009B1FEC">
        <w:rPr>
          <w:sz w:val="16"/>
        </w:rPr>
        <w:fldChar w:fldCharType="separate"/>
      </w:r>
      <w:r w:rsidRPr="009B1FEC">
        <w:rPr>
          <w:sz w:val="16"/>
        </w:rPr>
        <w:t>(Black Lives Matter, "Shop")</w:t>
      </w:r>
      <w:r w:rsidRPr="009B1FEC">
        <w:rPr>
          <w:sz w:val="16"/>
        </w:rPr>
        <w:fldChar w:fldCharType="end"/>
      </w:r>
      <w:r w:rsidRPr="009B1FEC">
        <w:rPr>
          <w:sz w:val="16"/>
        </w:rPr>
        <w:t>. One such artist, Hebru Brantley, attempts to create “narrative driven work revolving around his conceptualized iconic characters. Brantley utilizes these iconic characters to address complex ideas around nostalgia, the mental psyche, power and hope”.</w:t>
      </w:r>
      <w:r w:rsidRPr="009B1FEC">
        <w:rPr>
          <w:sz w:val="16"/>
        </w:rPr>
        <w:footnoteReference w:id="1"/>
      </w:r>
      <w:r w:rsidRPr="009B1FEC">
        <w:rPr>
          <w:sz w:val="16"/>
        </w:rPr>
        <w:t xml:space="preserve"> H</w:t>
      </w:r>
      <w:r w:rsidRPr="009B1FEC">
        <w:rPr>
          <w:rStyle w:val="StyleUnderline"/>
        </w:rPr>
        <w:t xml:space="preserve">ere </w:t>
      </w:r>
      <w:r w:rsidRPr="00237642">
        <w:rPr>
          <w:rStyle w:val="StyleUnderline"/>
        </w:rPr>
        <w:t>we can see an explicit move to create new Black icons for veneration in BLM-affiliated artists and activists. This iconicity is part of the larger attempt to integrate into the mainstream</w:t>
      </w:r>
      <w:r w:rsidRPr="009B1FEC">
        <w:rPr>
          <w:rStyle w:val="StyleUnderline"/>
        </w:rPr>
        <w:t xml:space="preserve"> </w:t>
      </w:r>
      <w:r w:rsidRPr="009B1FEC">
        <w:rPr>
          <w:sz w:val="16"/>
        </w:rPr>
        <w:t xml:space="preserve">which is highlighted by a public service announcement put out by BLM on its website featuring Hollywood actor Kendrick Sampson who proclaims that the Black future is restorative, inclusive, and progressive </w:t>
      </w:r>
      <w:r w:rsidRPr="009B1FEC">
        <w:rPr>
          <w:sz w:val="16"/>
        </w:rPr>
        <w:fldChar w:fldCharType="begin"/>
      </w:r>
      <w:r w:rsidRPr="009B1FEC">
        <w:rPr>
          <w:sz w:val="16"/>
        </w:rPr>
        <w:instrText xml:space="preserve"> ADDIN ZOTERO_ITEM CSL_CITATION {"citationID":"1jEwcaPh","properties":{"formattedCitation":"(Black Lives Matter, \\uc0\\u8220{}#BlackFutureIs PSA Featuring Kendrick Sampson\\uc0\\u8221{})","plainCitation":"(Black Lives Matter, “#BlackFutureIs PSA Featuring Kendrick Sampson”)","noteIndex":0},"citationItems":[{"id":726,"uris":["http://zotero.org/users/local/g6FbGsbQ/items/MYCHUSXX"],"uri":["http://zotero.org/users/local/g6FbGsbQ/items/MYCHUSXX"],"itemData":{"id":726,"type":"post-weblog","title":"#BlackFutureIs PSA Featuring Kendrick Sampson","container-title":"Black Lives Matter","URL":"https://blacklivesmatter.com/programs/blackfutureis-psa-featuring-kendrick-sampson/","language":"en-US","author":[{"family":"Black Lives Matter","given":""}],"issued":{"date-parts":[["2019"]]},"accessed":{"date-parts":[["2019",5,21]]}}}],"schema":"https://github.com/citation-style-language/schema/raw/master/csl-citation.json"} </w:instrText>
      </w:r>
      <w:r w:rsidRPr="009B1FEC">
        <w:rPr>
          <w:sz w:val="16"/>
        </w:rPr>
        <w:fldChar w:fldCharType="separate"/>
      </w:r>
      <w:r w:rsidRPr="009B1FEC">
        <w:rPr>
          <w:sz w:val="16"/>
        </w:rPr>
        <w:t>(Black Lives Matter, “#BlackFutureIs”)</w:t>
      </w:r>
      <w:r w:rsidRPr="009B1FEC">
        <w:rPr>
          <w:sz w:val="16"/>
        </w:rPr>
        <w:fldChar w:fldCharType="end"/>
      </w:r>
      <w:r w:rsidRPr="009B1FEC">
        <w:rPr>
          <w:sz w:val="16"/>
        </w:rPr>
        <w:t xml:space="preserve">. </w:t>
      </w:r>
      <w:r w:rsidRPr="00237642">
        <w:rPr>
          <w:rStyle w:val="StyleUnderline"/>
        </w:rPr>
        <w:t>This discourse of inclusivity, progress, and restoration can easily be appropriate</w:t>
      </w:r>
      <w:r>
        <w:rPr>
          <w:rStyle w:val="StyleUnderline"/>
        </w:rPr>
        <w:t>d.</w:t>
      </w:r>
    </w:p>
    <w:p w14:paraId="4206DA24" w14:textId="77777777" w:rsidR="00A0384A" w:rsidRDefault="00A0384A" w:rsidP="00A0384A">
      <w:pPr>
        <w:pStyle w:val="Heading4"/>
      </w:pPr>
      <w:r>
        <w:t xml:space="preserve">Against this, the alternative is a call to kill God. Reject the transcendental promise of liberation via divine intervention in favor of taking up the project of killing God and his White acolytes. </w:t>
      </w:r>
    </w:p>
    <w:p w14:paraId="1BEB7F88" w14:textId="77777777" w:rsidR="00A0384A" w:rsidRPr="00ED123C" w:rsidRDefault="00A0384A" w:rsidP="00A0384A">
      <w:r>
        <w:rPr>
          <w:b/>
          <w:bCs/>
          <w:sz w:val="26"/>
          <w:szCs w:val="26"/>
        </w:rPr>
        <w:t>Finley and Gray 15</w:t>
      </w:r>
      <w:r>
        <w:t xml:space="preserve"> [Stephen Finley, associate professor of religious studies and African and African American Studies at LSU, Biko Mandela Gray, Assistant Professor of Religion, African American Studies, and Women’s and Gender Studies at Syracuse, 2015, Penn State University Press, “God is a White Racist: Immanent Atheism as a Religious Response to Black Lives Matter and State-Sanctioned Anti-Black Violence”, pgs. 445-448, JMH]</w:t>
      </w:r>
    </w:p>
    <w:p w14:paraId="34883FD3" w14:textId="77777777" w:rsidR="00A0384A" w:rsidRPr="00E579FB" w:rsidRDefault="00A0384A" w:rsidP="00A0384A">
      <w:pPr>
        <w:rPr>
          <w:b/>
          <w:bCs/>
          <w:u w:val="single"/>
        </w:rPr>
      </w:pPr>
      <w:r w:rsidRPr="000D3C93">
        <w:rPr>
          <w:sz w:val="16"/>
        </w:rPr>
        <w:t xml:space="preserve">Largely influenced by Jones’s work on theodicy, theologian Anthony Pinn developed a sophisticated theological system he calls African American nontheistic humanism. Within his system, </w:t>
      </w:r>
      <w:r w:rsidRPr="00D02C2A">
        <w:rPr>
          <w:u w:val="single"/>
        </w:rPr>
        <w:t>“</w:t>
      </w:r>
      <w:r w:rsidRPr="00237642">
        <w:rPr>
          <w:highlight w:val="cyan"/>
          <w:u w:val="single"/>
        </w:rPr>
        <w:t>God</w:t>
      </w:r>
      <w:r w:rsidRPr="00D02C2A">
        <w:rPr>
          <w:u w:val="single"/>
        </w:rPr>
        <w:t xml:space="preserve">” is merely a term that has run its course anachronistically and </w:t>
      </w:r>
      <w:r w:rsidRPr="00237642">
        <w:rPr>
          <w:highlight w:val="cyan"/>
          <w:u w:val="single"/>
        </w:rPr>
        <w:t xml:space="preserve">remains </w:t>
      </w:r>
      <w:r w:rsidRPr="00237642">
        <w:rPr>
          <w:u w:val="single"/>
        </w:rPr>
        <w:t xml:space="preserve">as </w:t>
      </w:r>
      <w:r w:rsidRPr="00237642">
        <w:rPr>
          <w:highlight w:val="cyan"/>
          <w:u w:val="single"/>
        </w:rPr>
        <w:t xml:space="preserve">unhelpful residue of humanity’s </w:t>
      </w:r>
      <w:r w:rsidRPr="00237642">
        <w:rPr>
          <w:u w:val="single"/>
        </w:rPr>
        <w:t xml:space="preserve">archaic </w:t>
      </w:r>
      <w:r w:rsidRPr="00237642">
        <w:rPr>
          <w:highlight w:val="cyan"/>
          <w:u w:val="single"/>
        </w:rPr>
        <w:t>past</w:t>
      </w:r>
      <w:r w:rsidRPr="000D3C93">
        <w:rPr>
          <w:sz w:val="16"/>
        </w:rPr>
        <w:t xml:space="preserve">.21 Pinn’s nontheistic stance emerges from a sustained and critical wrestling with the damage the God-construct has done to African American communities, in particular. </w:t>
      </w:r>
      <w:r w:rsidRPr="00D02C2A">
        <w:rPr>
          <w:u w:val="single"/>
        </w:rPr>
        <w:t>One of his most important yet underappreciated critiques of divinity is situated in his reading of the biblical narrative of the tower of Babel</w:t>
      </w:r>
      <w:r w:rsidRPr="000D3C93">
        <w:rPr>
          <w:sz w:val="16"/>
        </w:rPr>
        <w:t xml:space="preserve">. Consider his remarks in The End of God Talk: “one can reasonably argue that, through the building of the Tower [of Babel], Nimrod rebels against a certain type of metaphysically imposed limitation on human creativity and action. Mindful of this alternative read, </w:t>
      </w:r>
      <w:r w:rsidRPr="00237642">
        <w:rPr>
          <w:highlight w:val="cyan"/>
          <w:u w:val="single"/>
        </w:rPr>
        <w:t>African American</w:t>
      </w:r>
      <w:r w:rsidRPr="00D02C2A">
        <w:rPr>
          <w:u w:val="single"/>
        </w:rPr>
        <w:t xml:space="preserve"> nontheistic </w:t>
      </w:r>
      <w:r w:rsidRPr="00237642">
        <w:rPr>
          <w:highlight w:val="cyan"/>
          <w:u w:val="single"/>
        </w:rPr>
        <w:t>humanist theology</w:t>
      </w:r>
      <w:r w:rsidRPr="00D02C2A">
        <w:rPr>
          <w:u w:val="single"/>
        </w:rPr>
        <w:t xml:space="preserve"> highlights the story of nimrod for its anthropological merits by </w:t>
      </w:r>
      <w:r w:rsidRPr="00237642">
        <w:rPr>
          <w:highlight w:val="cyan"/>
          <w:u w:val="single"/>
        </w:rPr>
        <w:t>posit</w:t>
      </w:r>
      <w:r w:rsidRPr="00D02C2A">
        <w:rPr>
          <w:u w:val="single"/>
        </w:rPr>
        <w:t xml:space="preserve">ing </w:t>
      </w:r>
      <w:r w:rsidRPr="00237642">
        <w:rPr>
          <w:highlight w:val="cyan"/>
          <w:u w:val="single"/>
        </w:rPr>
        <w:t>God as the metasymbol of restraint</w:t>
      </w:r>
      <w:r w:rsidRPr="00D02C2A">
        <w:rPr>
          <w:u w:val="single"/>
        </w:rPr>
        <w:t>.</w:t>
      </w:r>
      <w:r w:rsidRPr="000D3C93">
        <w:rPr>
          <w:sz w:val="16"/>
        </w:rPr>
        <w:t xml:space="preserve"> </w:t>
      </w:r>
      <w:r w:rsidRPr="0060113B">
        <w:rPr>
          <w:b/>
          <w:bCs/>
          <w:u w:val="single"/>
        </w:rPr>
        <w:t>Restraint is God.”</w:t>
      </w:r>
      <w:r w:rsidRPr="000D3C93">
        <w:rPr>
          <w:sz w:val="16"/>
        </w:rPr>
        <w:t xml:space="preserve">22 For Pinn, </w:t>
      </w:r>
      <w:r w:rsidRPr="00D02C2A">
        <w:rPr>
          <w:u w:val="single"/>
        </w:rPr>
        <w:t xml:space="preserve">God is a form of absolute restraint, </w:t>
      </w:r>
      <w:r w:rsidRPr="00237642">
        <w:rPr>
          <w:highlight w:val="cyan"/>
          <w:u w:val="single"/>
        </w:rPr>
        <w:t>a divine impediment to human collective creativity and freedom</w:t>
      </w:r>
      <w:r w:rsidRPr="000D3C93">
        <w:rPr>
          <w:sz w:val="16"/>
        </w:rPr>
        <w:t xml:space="preserve">. We find in both Jones’s and Pinn’s work analytic and normative tools to develop immanent atheism. However, </w:t>
      </w:r>
      <w:r w:rsidRPr="00D02C2A">
        <w:rPr>
          <w:b/>
          <w:bCs/>
          <w:u w:val="single"/>
        </w:rPr>
        <w:t xml:space="preserve">finding </w:t>
      </w:r>
      <w:r w:rsidRPr="00237642">
        <w:rPr>
          <w:b/>
          <w:bCs/>
          <w:highlight w:val="cyan"/>
          <w:u w:val="single"/>
        </w:rPr>
        <w:t>the metaphysically transcendent God</w:t>
      </w:r>
      <w:r w:rsidRPr="00D02C2A">
        <w:rPr>
          <w:b/>
          <w:bCs/>
          <w:u w:val="single"/>
        </w:rPr>
        <w:t xml:space="preserve"> to be </w:t>
      </w:r>
      <w:r w:rsidRPr="00237642">
        <w:rPr>
          <w:b/>
          <w:bCs/>
          <w:highlight w:val="cyan"/>
          <w:u w:val="single"/>
        </w:rPr>
        <w:t>a distraction from</w:t>
      </w:r>
      <w:r w:rsidRPr="00D02C2A">
        <w:rPr>
          <w:b/>
          <w:bCs/>
          <w:u w:val="single"/>
        </w:rPr>
        <w:t xml:space="preserve"> the pressing and </w:t>
      </w:r>
      <w:r w:rsidRPr="00237642">
        <w:rPr>
          <w:b/>
          <w:bCs/>
          <w:highlight w:val="cyan"/>
          <w:u w:val="single"/>
        </w:rPr>
        <w:t>more concrete context of human life and existence</w:t>
      </w:r>
      <w:r w:rsidRPr="00237642">
        <w:rPr>
          <w:sz w:val="16"/>
          <w:highlight w:val="cyan"/>
        </w:rPr>
        <w:t xml:space="preserve">, </w:t>
      </w:r>
      <w:r w:rsidRPr="00237642">
        <w:rPr>
          <w:b/>
          <w:bCs/>
          <w:highlight w:val="cyan"/>
          <w:u w:val="single"/>
        </w:rPr>
        <w:t>we highlight the</w:t>
      </w:r>
      <w:r w:rsidRPr="00D02C2A">
        <w:rPr>
          <w:b/>
          <w:bCs/>
          <w:u w:val="single"/>
        </w:rPr>
        <w:t xml:space="preserve"> god—</w:t>
      </w:r>
      <w:r w:rsidRPr="00D02C2A">
        <w:rPr>
          <w:u w:val="single"/>
        </w:rPr>
        <w:t>the being whose legitimacy and goodness should not be questioned and who emerges as the ultimate arbiter of guilt and innocence within the context of human experience</w:t>
      </w:r>
      <w:r w:rsidRPr="00D02C2A">
        <w:rPr>
          <w:b/>
          <w:bCs/>
          <w:u w:val="single"/>
        </w:rPr>
        <w:t xml:space="preserve">—with whom Black people must wrestle immanently: the </w:t>
      </w:r>
      <w:r w:rsidRPr="00237642">
        <w:rPr>
          <w:b/>
          <w:bCs/>
          <w:highlight w:val="cyan"/>
          <w:u w:val="single"/>
        </w:rPr>
        <w:t>state-as-god</w:t>
      </w:r>
      <w:r w:rsidRPr="000D3C93">
        <w:rPr>
          <w:sz w:val="16"/>
        </w:rPr>
        <w:t xml:space="preserve">. </w:t>
      </w:r>
      <w:r w:rsidRPr="00237642">
        <w:rPr>
          <w:highlight w:val="cyan"/>
          <w:u w:val="single"/>
        </w:rPr>
        <w:t>This god is a sociopolitical manifestation of restraint that,</w:t>
      </w:r>
      <w:r w:rsidRPr="00D02C2A">
        <w:rPr>
          <w:u w:val="single"/>
        </w:rPr>
        <w:t xml:space="preserve"> at best, </w:t>
      </w:r>
      <w:r w:rsidRPr="00237642">
        <w:rPr>
          <w:highlight w:val="cyan"/>
          <w:u w:val="single"/>
        </w:rPr>
        <w:t>holds back the mobility, creativity, and freedom of Black people</w:t>
      </w:r>
      <w:r w:rsidRPr="00D02C2A">
        <w:rPr>
          <w:u w:val="single"/>
        </w:rPr>
        <w:t xml:space="preserve"> and, at worst, eliminates them as affronts to the status quo, which is to say, kills them both existentially and biologically.</w:t>
      </w:r>
      <w:r w:rsidRPr="000D3C93">
        <w:rPr>
          <w:sz w:val="16"/>
        </w:rPr>
        <w:t xml:space="preserve"> Following James Cone’s injunction </w:t>
      </w:r>
      <w:r w:rsidRPr="00D02C2A">
        <w:rPr>
          <w:u w:val="single"/>
        </w:rPr>
        <w:t xml:space="preserve">to </w:t>
      </w:r>
      <w:r w:rsidRPr="00237642">
        <w:rPr>
          <w:highlight w:val="cyan"/>
          <w:u w:val="single"/>
        </w:rPr>
        <w:t>“kill Gods that don’t belong to the black community</w:t>
      </w:r>
      <w:r w:rsidRPr="00D02C2A">
        <w:rPr>
          <w:u w:val="single"/>
        </w:rPr>
        <w:t xml:space="preserve">” </w:t>
      </w:r>
      <w:r w:rsidRPr="000D3C93">
        <w:rPr>
          <w:sz w:val="16"/>
        </w:rPr>
        <w:t xml:space="preserve">and applying insights from Jones and Pinn, </w:t>
      </w:r>
      <w:r w:rsidRPr="00237642">
        <w:rPr>
          <w:highlight w:val="cyan"/>
          <w:u w:val="single"/>
        </w:rPr>
        <w:t>immanent atheism rejects the legitimacy of the state-as-god by deconstructing the theo-logic of the state</w:t>
      </w:r>
      <w:r w:rsidRPr="00D02C2A">
        <w:rPr>
          <w:u w:val="single"/>
        </w:rPr>
        <w:t xml:space="preserve"> and subsequently </w:t>
      </w:r>
      <w:r w:rsidRPr="00237642">
        <w:rPr>
          <w:highlight w:val="cyan"/>
          <w:u w:val="single"/>
        </w:rPr>
        <w:t>rejecting the legitimacy of the state’s icons</w:t>
      </w:r>
      <w:r w:rsidRPr="00D02C2A">
        <w:rPr>
          <w:u w:val="single"/>
        </w:rPr>
        <w:t xml:space="preserve"> and idols.</w:t>
      </w:r>
      <w:r>
        <w:rPr>
          <w:u w:val="single"/>
        </w:rPr>
        <w:t xml:space="preserve"> </w:t>
      </w:r>
      <w:r w:rsidRPr="00D02C2A">
        <w:rPr>
          <w:u w:val="single"/>
        </w:rPr>
        <w:t>Immanent atheism deconstructs the myths, symbols, and national narratives of a state that operates as the ultimate arbiter of how certain groups come to matter by climbing beneath these narratives, symbols, and myths to uncover the originary set of sources that conditioned the state’s emergence as a god-construct.</w:t>
      </w:r>
      <w:r w:rsidRPr="000D3C93">
        <w:rPr>
          <w:sz w:val="16"/>
        </w:rPr>
        <w:t xml:space="preserve"> We turn the United States here as a case study. In Significations: Signs, Symbols, and Images in the Study of Religion, historian of religions Charles Long deconstructs the theo-logic of America, contending that </w:t>
      </w:r>
      <w:r w:rsidRPr="00D02C2A">
        <w:rPr>
          <w:u w:val="single"/>
        </w:rPr>
        <w:t>America, by failing to be reflexive, self-aware, and honest about its violent origins</w:t>
      </w:r>
      <w:r w:rsidRPr="000D3C93">
        <w:rPr>
          <w:sz w:val="16"/>
        </w:rPr>
        <w:t>—in particular in its relation to native Americans and African Americans—</w:t>
      </w:r>
      <w:r w:rsidRPr="00D02C2A">
        <w:rPr>
          <w:u w:val="single"/>
        </w:rPr>
        <w:t>becomes unable to provide an internal critique about its inconsistencies and internal contradictions, and therefore keeps itself from reconciling the gap between itss linguistic and mythological aspects and its actual history.23</w:t>
      </w:r>
      <w:r>
        <w:rPr>
          <w:u w:val="single"/>
        </w:rPr>
        <w:t xml:space="preserve"> </w:t>
      </w:r>
      <w:r w:rsidRPr="000D3C93">
        <w:rPr>
          <w:sz w:val="16"/>
        </w:rPr>
        <w:t xml:space="preserve">Consider President obama’s comments we referenced above. obama articulates a “better” </w:t>
      </w:r>
      <w:r w:rsidRPr="00D02C2A">
        <w:rPr>
          <w:u w:val="single"/>
        </w:rPr>
        <w:t>America that no longer legally sanctions the death of or violence against Black people. The president’s statement functions in service of continued state domination by upholding narratives and mythologies that position the state as progressively good</w:t>
      </w:r>
      <w:r w:rsidRPr="000D3C93">
        <w:rPr>
          <w:sz w:val="16"/>
        </w:rPr>
        <w:t xml:space="preserve">. </w:t>
      </w:r>
      <w:r w:rsidRPr="00D02C2A">
        <w:rPr>
          <w:u w:val="single"/>
        </w:rPr>
        <w:t xml:space="preserve">Immanent atheist deconstruction pushes through Obama’s narrative of progress and highlights that his “better” </w:t>
      </w:r>
      <w:r w:rsidRPr="00237642">
        <w:rPr>
          <w:highlight w:val="cyan"/>
          <w:u w:val="single"/>
        </w:rPr>
        <w:t xml:space="preserve">America is made possible by cheap prison labor and a justice system </w:t>
      </w:r>
      <w:r w:rsidRPr="00237642">
        <w:rPr>
          <w:u w:val="single"/>
        </w:rPr>
        <w:t xml:space="preserve">that has </w:t>
      </w:r>
      <w:r w:rsidRPr="00237642">
        <w:rPr>
          <w:highlight w:val="cyan"/>
          <w:u w:val="single"/>
        </w:rPr>
        <w:t xml:space="preserve">not </w:t>
      </w:r>
      <w:r w:rsidRPr="00237642">
        <w:rPr>
          <w:u w:val="single"/>
        </w:rPr>
        <w:t xml:space="preserve">been </w:t>
      </w:r>
      <w:r w:rsidRPr="00237642">
        <w:rPr>
          <w:highlight w:val="cyan"/>
          <w:u w:val="single"/>
        </w:rPr>
        <w:t xml:space="preserve">able to indict its police </w:t>
      </w:r>
      <w:r w:rsidRPr="00237642">
        <w:rPr>
          <w:u w:val="single"/>
        </w:rPr>
        <w:t>force</w:t>
      </w:r>
      <w:r w:rsidRPr="00D02C2A">
        <w:rPr>
          <w:u w:val="single"/>
        </w:rPr>
        <w:t>, even in light of incontrovertible evidence of their unlawful and extrajudicial activities</w:t>
      </w:r>
      <w:r w:rsidRPr="000D3C93">
        <w:rPr>
          <w:sz w:val="16"/>
        </w:rPr>
        <w:t xml:space="preserve">. Refusing to acknowledge the horrendous structures maintaining the state’s ultimate legitimacy, President obama allows his Black skin to obscure his implicit sanctioning of sociopolitical and sociolegal forms of white supremacy. Immanent atheism “clears a space” for people to see things differently, to acknowledge that even state leaders who share our skin tone and cultural formation can be the largest proponents for our mattering negatively.24 </w:t>
      </w:r>
      <w:r w:rsidRPr="00237642">
        <w:rPr>
          <w:b/>
          <w:bCs/>
          <w:u w:val="single"/>
        </w:rPr>
        <w:t xml:space="preserve">The deconstructive step of </w:t>
      </w:r>
      <w:r w:rsidRPr="00237642">
        <w:rPr>
          <w:b/>
          <w:bCs/>
          <w:highlight w:val="cyan"/>
          <w:u w:val="single"/>
        </w:rPr>
        <w:t xml:space="preserve">immanent atheism leads to </w:t>
      </w:r>
      <w:r w:rsidRPr="00237642">
        <w:rPr>
          <w:b/>
          <w:bCs/>
          <w:u w:val="single"/>
        </w:rPr>
        <w:t xml:space="preserve">an </w:t>
      </w:r>
      <w:r w:rsidRPr="00237642">
        <w:rPr>
          <w:b/>
          <w:bCs/>
          <w:highlight w:val="cyan"/>
          <w:u w:val="single"/>
        </w:rPr>
        <w:t>apprehension of the state for what it is: a racist god</w:t>
      </w:r>
      <w:r w:rsidRPr="00D02C2A">
        <w:rPr>
          <w:b/>
          <w:bCs/>
          <w:u w:val="single"/>
        </w:rPr>
        <w:t>.</w:t>
      </w:r>
      <w:r w:rsidRPr="000D3C93">
        <w:rPr>
          <w:sz w:val="16"/>
        </w:rPr>
        <w:t xml:space="preserve"> This, </w:t>
      </w:r>
      <w:r w:rsidRPr="00D02C2A">
        <w:rPr>
          <w:u w:val="single"/>
        </w:rPr>
        <w:t>in turn, makes a way for the second movement of immanent atheism, iconoclasm</w:t>
      </w:r>
      <w:r w:rsidRPr="000D3C93">
        <w:rPr>
          <w:sz w:val="16"/>
        </w:rPr>
        <w:t xml:space="preserve">. In so doing, </w:t>
      </w:r>
      <w:r w:rsidRPr="00D02C2A">
        <w:rPr>
          <w:u w:val="single"/>
        </w:rPr>
        <w:t>it exposes the question of Black lives mattering as a religious question for</w:t>
      </w:r>
      <w:r w:rsidRPr="000D3C93">
        <w:rPr>
          <w:sz w:val="16"/>
        </w:rPr>
        <w:t xml:space="preserve">, as Charles Long indicated above, </w:t>
      </w:r>
      <w:r w:rsidRPr="00237642">
        <w:rPr>
          <w:b/>
          <w:bCs/>
          <w:highlight w:val="cyan"/>
          <w:u w:val="single"/>
        </w:rPr>
        <w:t xml:space="preserve">the myths and narratives of American exceptionalism are </w:t>
      </w:r>
      <w:r w:rsidRPr="00237642">
        <w:rPr>
          <w:b/>
          <w:bCs/>
          <w:u w:val="single"/>
        </w:rPr>
        <w:t xml:space="preserve">made </w:t>
      </w:r>
      <w:r w:rsidRPr="00237642">
        <w:rPr>
          <w:b/>
          <w:bCs/>
          <w:highlight w:val="cyan"/>
          <w:u w:val="single"/>
        </w:rPr>
        <w:t>possible only through the negative mattering of Black people.</w:t>
      </w:r>
      <w:r>
        <w:rPr>
          <w:b/>
          <w:bCs/>
          <w:u w:val="single"/>
        </w:rPr>
        <w:t xml:space="preserve"> </w:t>
      </w:r>
      <w:r w:rsidRPr="000D3C93">
        <w:rPr>
          <w:sz w:val="16"/>
        </w:rPr>
        <w:t xml:space="preserve">Thus, </w:t>
      </w:r>
      <w:r w:rsidRPr="00D02C2A">
        <w:rPr>
          <w:u w:val="single"/>
        </w:rPr>
        <w:t>the iconoclasm of immanent atheism pushes for a destruction of idols, of symbols, iconography, narratives, and practices that support the state, those that authorize its self-representational and self-legitimating accounts and thus conceal its violence and imperialism in the language of sanctity, destiny, and the heroic</w:t>
      </w:r>
      <w:r w:rsidRPr="000D3C93">
        <w:rPr>
          <w:sz w:val="16"/>
        </w:rPr>
        <w:t xml:space="preserve">. This language of concealment is, by and large, religious: </w:t>
      </w:r>
      <w:r w:rsidRPr="00DE68E1">
        <w:rPr>
          <w:b/>
          <w:bCs/>
          <w:highlight w:val="cyan"/>
          <w:u w:val="single"/>
        </w:rPr>
        <w:t>America is framed as</w:t>
      </w:r>
      <w:r w:rsidRPr="00237642">
        <w:rPr>
          <w:b/>
          <w:bCs/>
          <w:u w:val="single"/>
        </w:rPr>
        <w:t xml:space="preserve"> chosen, as a “</w:t>
      </w:r>
      <w:r w:rsidRPr="00DE68E1">
        <w:rPr>
          <w:b/>
          <w:bCs/>
          <w:highlight w:val="cyan"/>
          <w:u w:val="single"/>
        </w:rPr>
        <w:t>city on a hill,”</w:t>
      </w:r>
      <w:r w:rsidRPr="00D02C2A">
        <w:rPr>
          <w:b/>
          <w:bCs/>
          <w:u w:val="single"/>
        </w:rPr>
        <w:t xml:space="preserve"> but </w:t>
      </w:r>
      <w:r w:rsidRPr="00DE68E1">
        <w:rPr>
          <w:b/>
          <w:bCs/>
          <w:u w:val="single"/>
        </w:rPr>
        <w:t xml:space="preserve">this narrative is </w:t>
      </w:r>
      <w:r w:rsidRPr="00237642">
        <w:rPr>
          <w:b/>
          <w:bCs/>
          <w:highlight w:val="cyan"/>
          <w:u w:val="single"/>
        </w:rPr>
        <w:t xml:space="preserve">made possible </w:t>
      </w:r>
      <w:r w:rsidRPr="00DE68E1">
        <w:rPr>
          <w:b/>
          <w:bCs/>
          <w:u w:val="single"/>
        </w:rPr>
        <w:t xml:space="preserve">only </w:t>
      </w:r>
      <w:r w:rsidRPr="00237642">
        <w:rPr>
          <w:b/>
          <w:bCs/>
          <w:highlight w:val="cyan"/>
          <w:u w:val="single"/>
        </w:rPr>
        <w:t>through</w:t>
      </w:r>
      <w:r w:rsidRPr="00D02C2A">
        <w:rPr>
          <w:b/>
          <w:bCs/>
          <w:u w:val="single"/>
        </w:rPr>
        <w:t xml:space="preserve"> the systematic </w:t>
      </w:r>
      <w:r w:rsidRPr="00237642">
        <w:rPr>
          <w:b/>
          <w:bCs/>
          <w:highlight w:val="cyan"/>
          <w:u w:val="single"/>
        </w:rPr>
        <w:t>exploitation of people of color</w:t>
      </w:r>
      <w:r w:rsidRPr="00D02C2A">
        <w:rPr>
          <w:b/>
          <w:bCs/>
          <w:u w:val="single"/>
        </w:rPr>
        <w:t>, particularly Black people.</w:t>
      </w:r>
      <w:r>
        <w:rPr>
          <w:b/>
          <w:bCs/>
          <w:u w:val="single"/>
        </w:rPr>
        <w:t xml:space="preserve"> </w:t>
      </w:r>
      <w:r w:rsidRPr="00ED123C">
        <w:rPr>
          <w:u w:val="single"/>
        </w:rPr>
        <w:t>Immanent atheism pushes for a destruction of this religious logic through the tearing down of icons and idols</w:t>
      </w:r>
      <w:r w:rsidRPr="000D3C93">
        <w:rPr>
          <w:sz w:val="16"/>
        </w:rPr>
        <w:t xml:space="preserve">.25 </w:t>
      </w:r>
      <w:r w:rsidRPr="00ED123C">
        <w:rPr>
          <w:u w:val="single"/>
        </w:rPr>
        <w:t>Given that America is able to operate in bad faith and is able to perpetuate a narrative of innocence, equality, and fundamental fairness contrary to its history</w:t>
      </w:r>
      <w:r w:rsidRPr="000D3C93">
        <w:rPr>
          <w:sz w:val="16"/>
        </w:rPr>
        <w:t xml:space="preserve">, </w:t>
      </w:r>
      <w:r w:rsidRPr="00ED123C">
        <w:rPr>
          <w:b/>
          <w:bCs/>
          <w:u w:val="single"/>
        </w:rPr>
        <w:t xml:space="preserve">the immanent atheist asserts that </w:t>
      </w:r>
      <w:r w:rsidRPr="00237642">
        <w:rPr>
          <w:b/>
          <w:bCs/>
          <w:highlight w:val="cyan"/>
          <w:u w:val="single"/>
        </w:rPr>
        <w:t>African Americans and Africana communities worldwide must reject these narratives</w:t>
      </w:r>
      <w:r w:rsidRPr="000D3C93">
        <w:rPr>
          <w:sz w:val="16"/>
        </w:rPr>
        <w:t xml:space="preserve"> (that is, the founding of America by Columbus or the framing of any country as an Edenic utopia) </w:t>
      </w:r>
      <w:r w:rsidRPr="00237642">
        <w:rPr>
          <w:b/>
          <w:bCs/>
          <w:highlight w:val="cyan"/>
          <w:u w:val="single"/>
        </w:rPr>
        <w:t>and the culture</w:t>
      </w:r>
      <w:r w:rsidRPr="000D3C93">
        <w:rPr>
          <w:sz w:val="16"/>
        </w:rPr>
        <w:t xml:space="preserve"> (for example, literature, art, songs, and anthems that glorify war and genocide in the name of nation) </w:t>
      </w:r>
      <w:r w:rsidRPr="00237642">
        <w:rPr>
          <w:b/>
          <w:bCs/>
          <w:highlight w:val="cyan"/>
          <w:u w:val="single"/>
        </w:rPr>
        <w:t>that reinforces, reproduces, and maintains them</w:t>
      </w:r>
      <w:r w:rsidRPr="000D3C93">
        <w:rPr>
          <w:sz w:val="16"/>
        </w:rPr>
        <w:t xml:space="preserve">. </w:t>
      </w:r>
      <w:r w:rsidRPr="00ED123C">
        <w:rPr>
          <w:u w:val="single"/>
        </w:rPr>
        <w:t>Practically, iconoclasm pushes against these narratives and cultural formations by critiquing and criticizing any disposition that claims property (like a pharmacy or nursing home) is more important than Black life,</w:t>
      </w:r>
      <w:r w:rsidRPr="000D3C93">
        <w:rPr>
          <w:sz w:val="16"/>
        </w:rPr>
        <w:t xml:space="preserve"> </w:t>
      </w:r>
      <w:r w:rsidRPr="00ED123C">
        <w:rPr>
          <w:u w:val="single"/>
        </w:rPr>
        <w:t>by refuting the politics of respectability reinforcing assimilationist dispositions</w:t>
      </w:r>
      <w:r w:rsidRPr="000D3C93">
        <w:rPr>
          <w:sz w:val="16"/>
        </w:rPr>
        <w:t xml:space="preserve"> (such as the idea that more stringent accountability practices such as the wearing of body cameras will produce different results), </w:t>
      </w:r>
      <w:r w:rsidRPr="00ED123C">
        <w:rPr>
          <w:u w:val="single"/>
        </w:rPr>
        <w:t>and by affirming that the current system must be razed in order for a new mode of social being to be collectively developed and maintained</w:t>
      </w:r>
      <w:r w:rsidRPr="000D3C93">
        <w:rPr>
          <w:sz w:val="16"/>
        </w:rPr>
        <w:t xml:space="preserve">. With Mike Brown’s stepfather, </w:t>
      </w:r>
      <w:r w:rsidRPr="00237642">
        <w:rPr>
          <w:b/>
          <w:bCs/>
          <w:highlight w:val="cyan"/>
          <w:u w:val="single"/>
        </w:rPr>
        <w:t>the immanent atheist affirms the possible necessity of “burning things down</w:t>
      </w:r>
      <w:r w:rsidRPr="00ED123C">
        <w:rPr>
          <w:b/>
          <w:bCs/>
          <w:u w:val="single"/>
        </w:rPr>
        <w:t>”—that is, calling for the destruction of certain structures that are dangerous to Black life—</w:t>
      </w:r>
      <w:r w:rsidRPr="00237642">
        <w:rPr>
          <w:b/>
          <w:bCs/>
          <w:highlight w:val="cyan"/>
          <w:u w:val="single"/>
        </w:rPr>
        <w:t>in order to affirm Black life.</w:t>
      </w:r>
      <w:r w:rsidRPr="000D3C93">
        <w:rPr>
          <w:b/>
          <w:bCs/>
          <w:u w:val="single"/>
        </w:rPr>
        <w:t xml:space="preserve"> </w:t>
      </w:r>
      <w:r w:rsidRPr="000D3C93">
        <w:rPr>
          <w:sz w:val="16"/>
        </w:rPr>
        <w:t>Immanent atheism is (or needs to become) a counterculture that is iconoclastic and, therefore, “sensitive to the reality of historical experience.”26 That is to say, it apprehends reality for what it is and, as a result, can dispense with any American cultural idea or activity that supports state violence. This is, in a limited sense, what Edward Said attends to in his Culture and Imperialism, for imperial culture is a mechanism of the state that supports the work of domination, although Said is careful to note that all cultures are involved with one another and neither easily nor always rightfully disentangled, since they tend to be hybrid.</w:t>
      </w:r>
      <w:r w:rsidRPr="00ED123C">
        <w:rPr>
          <w:u w:val="single"/>
        </w:rPr>
        <w:t>27 He is talking about the ways that the counterculture (our term) of those who have been subjugated and colonized functions politically to dislodge colonial narratives</w:t>
      </w:r>
      <w:r w:rsidRPr="000D3C93">
        <w:rPr>
          <w:sz w:val="16"/>
        </w:rPr>
        <w:t xml:space="preserve">. </w:t>
      </w:r>
      <w:r w:rsidRPr="00ED123C">
        <w:rPr>
          <w:u w:val="single"/>
        </w:rPr>
        <w:t>We often miss the political aspect of culture and, instead, focus primarily on the pleasurable and aesthetic features</w:t>
      </w:r>
      <w:r w:rsidRPr="000D3C93">
        <w:rPr>
          <w:sz w:val="16"/>
        </w:rPr>
        <w:t xml:space="preserve">. But the political aspects of counterculture entail an elevation of subjugated communities—in this case Africana ones—that allows them to apprehend how colonial narratives and aesthetics valorize and reinforce the language and grammar of their subjugation. </w:t>
      </w:r>
      <w:r w:rsidRPr="00DE68E1">
        <w:rPr>
          <w:u w:val="single"/>
        </w:rPr>
        <w:t xml:space="preserve">We need </w:t>
      </w:r>
      <w:r w:rsidRPr="00237642">
        <w:rPr>
          <w:highlight w:val="cyan"/>
          <w:u w:val="single"/>
        </w:rPr>
        <w:t>to</w:t>
      </w:r>
      <w:r w:rsidRPr="00ED123C">
        <w:rPr>
          <w:u w:val="single"/>
        </w:rPr>
        <w:t xml:space="preserve"> be able to </w:t>
      </w:r>
      <w:r w:rsidRPr="00237642">
        <w:rPr>
          <w:highlight w:val="cyan"/>
          <w:u w:val="single"/>
        </w:rPr>
        <w:t>destroy these narratives</w:t>
      </w:r>
      <w:r w:rsidRPr="00ED123C">
        <w:rPr>
          <w:u w:val="single"/>
        </w:rPr>
        <w:t xml:space="preserve">, in part, by being able </w:t>
      </w:r>
      <w:r w:rsidRPr="00237642">
        <w:rPr>
          <w:highlight w:val="cyan"/>
          <w:u w:val="single"/>
        </w:rPr>
        <w:t xml:space="preserve">to see them for </w:t>
      </w:r>
      <w:r w:rsidRPr="00DE68E1">
        <w:rPr>
          <w:u w:val="single"/>
        </w:rPr>
        <w:t>what they are</w:t>
      </w:r>
      <w:r w:rsidRPr="00ED123C">
        <w:rPr>
          <w:u w:val="single"/>
        </w:rPr>
        <w:t>—</w:t>
      </w:r>
      <w:r w:rsidRPr="00237642">
        <w:rPr>
          <w:highlight w:val="cyan"/>
          <w:u w:val="single"/>
        </w:rPr>
        <w:t>romantic yet untrue aesthetics</w:t>
      </w:r>
      <w:r w:rsidRPr="00ED123C">
        <w:rPr>
          <w:u w:val="single"/>
        </w:rPr>
        <w:t xml:space="preserve"> that operate in service of white and state-sanctioned domination and violence.</w:t>
      </w:r>
      <w:r w:rsidRPr="000D3C93">
        <w:rPr>
          <w:sz w:val="16"/>
        </w:rPr>
        <w:t xml:space="preserve"> </w:t>
      </w:r>
      <w:r w:rsidRPr="00DE68E1">
        <w:rPr>
          <w:b/>
          <w:bCs/>
          <w:u w:val="single"/>
        </w:rPr>
        <w:t xml:space="preserve">We </w:t>
      </w:r>
      <w:r w:rsidRPr="00237642">
        <w:rPr>
          <w:b/>
          <w:bCs/>
          <w:highlight w:val="cyan"/>
          <w:u w:val="single"/>
        </w:rPr>
        <w:t xml:space="preserve">must destroy </w:t>
      </w:r>
      <w:r w:rsidRPr="00DE68E1">
        <w:rPr>
          <w:b/>
          <w:bCs/>
          <w:u w:val="single"/>
        </w:rPr>
        <w:t xml:space="preserve">these </w:t>
      </w:r>
      <w:r w:rsidRPr="00237642">
        <w:rPr>
          <w:b/>
          <w:bCs/>
          <w:highlight w:val="cyan"/>
          <w:u w:val="single"/>
        </w:rPr>
        <w:t>idols and icons</w:t>
      </w:r>
      <w:r w:rsidRPr="000D3C93">
        <w:rPr>
          <w:sz w:val="16"/>
        </w:rPr>
        <w:t xml:space="preserve"> (via the development of a counterculture made possible through deconstruction) </w:t>
      </w:r>
      <w:r w:rsidRPr="00ED123C">
        <w:rPr>
          <w:b/>
          <w:bCs/>
          <w:u w:val="single"/>
        </w:rPr>
        <w:t xml:space="preserve">by </w:t>
      </w:r>
      <w:r w:rsidRPr="00237642">
        <w:rPr>
          <w:b/>
          <w:bCs/>
          <w:highlight w:val="cyan"/>
          <w:u w:val="single"/>
        </w:rPr>
        <w:t>becoming more critical of state-sanctioned</w:t>
      </w:r>
      <w:r w:rsidRPr="00ED123C">
        <w:rPr>
          <w:b/>
          <w:bCs/>
          <w:u w:val="single"/>
        </w:rPr>
        <w:t xml:space="preserve"> </w:t>
      </w:r>
      <w:r w:rsidRPr="00237642">
        <w:rPr>
          <w:b/>
          <w:bCs/>
          <w:highlight w:val="cyan"/>
          <w:u w:val="single"/>
        </w:rPr>
        <w:t>political processes</w:t>
      </w:r>
      <w:r w:rsidRPr="00ED123C">
        <w:rPr>
          <w:b/>
          <w:bCs/>
          <w:u w:val="single"/>
        </w:rPr>
        <w:t xml:space="preserve"> like voting </w:t>
      </w:r>
      <w:r w:rsidRPr="00237642">
        <w:rPr>
          <w:b/>
          <w:bCs/>
          <w:highlight w:val="cyan"/>
          <w:u w:val="single"/>
        </w:rPr>
        <w:t>and</w:t>
      </w:r>
      <w:r w:rsidRPr="00ED123C">
        <w:rPr>
          <w:b/>
          <w:bCs/>
          <w:u w:val="single"/>
        </w:rPr>
        <w:t xml:space="preserve"> state-sanctioned </w:t>
      </w:r>
      <w:r w:rsidRPr="00237642">
        <w:rPr>
          <w:b/>
          <w:bCs/>
          <w:highlight w:val="cyan"/>
          <w:u w:val="single"/>
        </w:rPr>
        <w:t>structures</w:t>
      </w:r>
      <w:r w:rsidRPr="00ED123C">
        <w:rPr>
          <w:b/>
          <w:bCs/>
          <w:u w:val="single"/>
        </w:rPr>
        <w:t xml:space="preserve"> like militarized police departments</w:t>
      </w:r>
      <w:r w:rsidRPr="000D3C93">
        <w:rPr>
          <w:sz w:val="16"/>
        </w:rPr>
        <w:t xml:space="preserve">. In so doing, </w:t>
      </w:r>
      <w:r w:rsidRPr="00237642">
        <w:rPr>
          <w:b/>
          <w:bCs/>
          <w:highlight w:val="cyan"/>
          <w:u w:val="single"/>
        </w:rPr>
        <w:t>we create the possibility of destroying the state-gods that continue to make our lives matter negatively.</w:t>
      </w:r>
      <w:r>
        <w:rPr>
          <w:b/>
          <w:bCs/>
          <w:u w:val="single"/>
        </w:rPr>
        <w:t xml:space="preserve"> </w:t>
      </w:r>
      <w:r w:rsidRPr="00E579FB">
        <w:rPr>
          <w:u w:val="single"/>
        </w:rPr>
        <w:t>The state-as-god is a white racist, and the negative mattering of Black life sustains the mythical and theological structures maintaining the state’s theological legitimacy.</w:t>
      </w:r>
      <w:r w:rsidRPr="000D3C93">
        <w:rPr>
          <w:sz w:val="16"/>
        </w:rPr>
        <w:t xml:space="preserve"> Therefore, </w:t>
      </w:r>
      <w:r w:rsidRPr="00E579FB">
        <w:rPr>
          <w:u w:val="single"/>
        </w:rPr>
        <w:t>immanent atheism is the quintessential religious response of Africana communities to state-sanctioned violence against them. Such a posture requires deconstructive and iconoclastic responses if Black lives are to matter positively</w:t>
      </w:r>
      <w:r w:rsidRPr="00E579FB">
        <w:rPr>
          <w:b/>
          <w:bCs/>
          <w:u w:val="single"/>
        </w:rPr>
        <w:t xml:space="preserve">. </w:t>
      </w:r>
      <w:r w:rsidRPr="00237642">
        <w:rPr>
          <w:b/>
          <w:bCs/>
          <w:highlight w:val="cyan"/>
          <w:u w:val="single"/>
        </w:rPr>
        <w:t xml:space="preserve">Anything short of this is an exercise in futility </w:t>
      </w:r>
      <w:r w:rsidRPr="00DE68E1">
        <w:rPr>
          <w:b/>
          <w:bCs/>
          <w:u w:val="single"/>
        </w:rPr>
        <w:t>because the state positions itself as all-powerful and autonomous</w:t>
      </w:r>
      <w:r w:rsidRPr="000D3C93">
        <w:rPr>
          <w:sz w:val="16"/>
        </w:rPr>
        <w:t xml:space="preserve">, owing nothing to any powers other than its own, though it ostensibly appeals to and uses the language of transcendence that imbues it with a sense of awe, eternality, and immutability (the fact that the Constitution remains unchanged speaks to this). Indeed, </w:t>
      </w:r>
      <w:r w:rsidRPr="00E579FB">
        <w:rPr>
          <w:u w:val="single"/>
        </w:rPr>
        <w:t>the cultural, the political, and the religious are intertwined within the state, and the state generates and inculcates affective dispositions in those it subjugates that serve to engender allegiance and deference to its omnipotence</w:t>
      </w:r>
      <w:r w:rsidRPr="000D3C93">
        <w:rPr>
          <w:sz w:val="16"/>
        </w:rPr>
        <w:t xml:space="preserve">. Immanent atheism demands that people, to whatever extent is possible, reject a state that functions as god and destroys and curtails Black life. </w:t>
      </w:r>
      <w:r w:rsidRPr="00E579FB">
        <w:rPr>
          <w:b/>
          <w:bCs/>
          <w:u w:val="single"/>
        </w:rPr>
        <w:t xml:space="preserve">It is atheist in that </w:t>
      </w:r>
      <w:r w:rsidRPr="00DE68E1">
        <w:rPr>
          <w:b/>
          <w:bCs/>
          <w:u w:val="single"/>
        </w:rPr>
        <w:t>it rejects any god that disallows the possibility of Black people thriving, and it is religious in that it is centered on the meaning and flourishing of Blackness in an anti-Black world that is its negation.</w:t>
      </w:r>
    </w:p>
    <w:p w14:paraId="6A055D10" w14:textId="77777777" w:rsidR="00A0384A" w:rsidRPr="00B55AD5" w:rsidRDefault="00A0384A" w:rsidP="00A0384A"/>
    <w:p w14:paraId="2BC6DD1C" w14:textId="77777777" w:rsidR="00A0384A" w:rsidRPr="00A0384A" w:rsidRDefault="00A0384A" w:rsidP="00A0384A"/>
    <w:p w14:paraId="0B8405D4" w14:textId="382E70E6" w:rsidR="00A0384A" w:rsidRDefault="00A0384A" w:rsidP="00A0384A">
      <w:pPr>
        <w:pStyle w:val="Heading2"/>
      </w:pPr>
      <w:r>
        <w:t>2</w:t>
      </w:r>
    </w:p>
    <w:p w14:paraId="68ADFEB2" w14:textId="4E3323B0" w:rsidR="00FF0DA5" w:rsidRPr="00FF0DA5" w:rsidRDefault="00FF0DA5" w:rsidP="00FF0DA5">
      <w:pPr>
        <w:pStyle w:val="Heading3"/>
      </w:pPr>
      <w:r>
        <w:t>1NC – Topicality</w:t>
      </w:r>
    </w:p>
    <w:p w14:paraId="420E1B98" w14:textId="77777777" w:rsidR="00FF0DA5" w:rsidRDefault="00FF0DA5" w:rsidP="00FF0DA5">
      <w:pPr>
        <w:pStyle w:val="Heading4"/>
      </w:pPr>
      <w:r>
        <w:t>Interpretation: The private sector is distinct from the non-profit sector</w:t>
      </w:r>
    </w:p>
    <w:p w14:paraId="32456605" w14:textId="77777777" w:rsidR="00FF0DA5" w:rsidRPr="000D1AE7" w:rsidRDefault="00FF0DA5" w:rsidP="00FF0DA5">
      <w:r w:rsidRPr="000D1AE7">
        <w:rPr>
          <w:rStyle w:val="Style13ptBold"/>
        </w:rPr>
        <w:t>Investopedia '20</w:t>
      </w:r>
      <w:r>
        <w:t xml:space="preserve"> [Private Sector, https://www.investopedia.com/terms/p/private-sector.asp]</w:t>
      </w:r>
    </w:p>
    <w:p w14:paraId="144A1880" w14:textId="1EB3A4C1" w:rsidR="00FF0DA5" w:rsidRDefault="00FF0DA5" w:rsidP="00FF0DA5">
      <w:r w:rsidRPr="0053371E">
        <w:rPr>
          <w:rStyle w:val="StyleUnderline"/>
          <w:highlight w:val="cyan"/>
        </w:rPr>
        <w:t>The private sector is the part of the economy that is run by individuals and companies for profit</w:t>
      </w:r>
      <w:r w:rsidRPr="000D1AE7">
        <w:rPr>
          <w:rStyle w:val="StyleUnderline"/>
        </w:rPr>
        <w:t xml:space="preserve"> and is not state controlled.</w:t>
      </w:r>
      <w:r>
        <w:t xml:space="preserve"> Therefore, it encompasses all for-profit businesses that are not owned or operated by the government. </w:t>
      </w:r>
      <w:r w:rsidRPr="000D1AE7">
        <w:rPr>
          <w:rStyle w:val="StyleUnderline"/>
        </w:rPr>
        <w:t xml:space="preserve">Companies and corporations that are government run are part of what is known as the public sector, while </w:t>
      </w:r>
      <w:r w:rsidRPr="0053371E">
        <w:rPr>
          <w:rStyle w:val="StyleUnderline"/>
          <w:highlight w:val="cyan"/>
        </w:rPr>
        <w:t>charities and other nonprofit organizations are part of the voluntary sector.</w:t>
      </w:r>
    </w:p>
    <w:p w14:paraId="1C8FDC73" w14:textId="4DAB5327" w:rsidR="00FF0DA5" w:rsidRPr="00665A5A" w:rsidRDefault="00C05BE6" w:rsidP="00FF0DA5">
      <w:pPr>
        <w:pStyle w:val="Heading4"/>
      </w:pPr>
      <w:r>
        <w:t xml:space="preserve">Violation: Wilson solvency advocate is about </w:t>
      </w:r>
      <w:r w:rsidR="006C3F23">
        <w:t xml:space="preserve">removing the 568 exemption creates </w:t>
      </w:r>
      <w:r>
        <w:t>“high quality public schools”---</w:t>
      </w:r>
      <w:r w:rsidR="00FF0DA5">
        <w:t xml:space="preserve">For-profit and nonprofit schools are distinct from public schools. </w:t>
      </w:r>
    </w:p>
    <w:p w14:paraId="5608E152" w14:textId="77777777" w:rsidR="00FF0DA5" w:rsidRPr="00665A5A" w:rsidRDefault="00FF0DA5" w:rsidP="00FF0DA5">
      <w:r w:rsidRPr="00665A5A">
        <w:rPr>
          <w:rStyle w:val="Style13ptBold"/>
        </w:rPr>
        <w:t>Epps '21</w:t>
      </w:r>
      <w:r>
        <w:t xml:space="preserve"> [Tyler, 2/14/2021, "Private vs. Public Colleges: What’s the Difference?," https://www.bestcolleges.com/blog/private-vs-public-colleges/#:~:text=Public%20colleges%20are%20government-funded,distinct%20campus%20and%20residential%20experiences.]</w:t>
      </w:r>
    </w:p>
    <w:p w14:paraId="2DB8F3D0" w14:textId="77777777" w:rsidR="00FF0DA5" w:rsidRPr="00665A5A" w:rsidRDefault="00FF0DA5" w:rsidP="00FF0DA5">
      <w:pPr>
        <w:rPr>
          <w:sz w:val="16"/>
        </w:rPr>
      </w:pPr>
      <w:r w:rsidRPr="00665A5A">
        <w:rPr>
          <w:sz w:val="16"/>
        </w:rPr>
        <w:t>Both public and private colleges have faced significant challenges in recent years. A college education is still a requirement for a majority of jobs, but it's becoming increasingly unaffordable for many students. This obstacle is just one of several that's led to a drop in higher education enrollment.</w:t>
      </w:r>
    </w:p>
    <w:p w14:paraId="2B6E310E" w14:textId="77777777" w:rsidR="00FF0DA5" w:rsidRPr="00665A5A" w:rsidRDefault="00FF0DA5" w:rsidP="00FF0DA5">
      <w:pPr>
        <w:rPr>
          <w:sz w:val="16"/>
        </w:rPr>
      </w:pPr>
      <w:r w:rsidRPr="00665A5A">
        <w:rPr>
          <w:sz w:val="16"/>
        </w:rPr>
        <w:t>According to data from the Census Bureau's Current Population Survey, postsecondary enrollment in the U.S. dropped by 2.9 million from 2019 to 2020. Small private colleges, which are extremely tuition-dependent, are particularly affected by this decline. Public colleges aren't immune either.</w:t>
      </w:r>
    </w:p>
    <w:p w14:paraId="3D5CAC4B" w14:textId="77777777" w:rsidR="00FF0DA5" w:rsidRPr="00665A5A" w:rsidRDefault="00FF0DA5" w:rsidP="00FF0DA5">
      <w:pPr>
        <w:rPr>
          <w:sz w:val="16"/>
        </w:rPr>
      </w:pPr>
      <w:r w:rsidRPr="00665A5A">
        <w:rPr>
          <w:sz w:val="16"/>
        </w:rPr>
        <w:t>Despite these struggles, millions of students across the country are getting ready to apply to college, and many are likely wondering how private and public colleges differ. Each school type has its own general traits and qualities that may better suit your learning style and desired college experience.</w:t>
      </w:r>
    </w:p>
    <w:p w14:paraId="274A9AA8" w14:textId="77777777" w:rsidR="00FF0DA5" w:rsidRPr="00665A5A" w:rsidRDefault="00FF0DA5" w:rsidP="00FF0DA5">
      <w:pPr>
        <w:rPr>
          <w:sz w:val="16"/>
        </w:rPr>
      </w:pPr>
      <w:r w:rsidRPr="009E6EB9">
        <w:rPr>
          <w:rStyle w:val="StyleUnderline"/>
          <w:highlight w:val="yellow"/>
        </w:rPr>
        <w:t>What's the difference between private and public colleges</w:t>
      </w:r>
      <w:r w:rsidRPr="00F65653">
        <w:rPr>
          <w:rStyle w:val="StyleUnderline"/>
        </w:rPr>
        <w:t>?</w:t>
      </w:r>
      <w:r w:rsidRPr="00665A5A">
        <w:rPr>
          <w:sz w:val="16"/>
        </w:rPr>
        <w:t xml:space="preserve"> And which type of school is right for you? Keep reading to find out.</w:t>
      </w:r>
    </w:p>
    <w:p w14:paraId="741BD799" w14:textId="77777777" w:rsidR="00FF0DA5" w:rsidRPr="00665A5A" w:rsidRDefault="00FF0DA5" w:rsidP="00FF0DA5">
      <w:pPr>
        <w:rPr>
          <w:sz w:val="16"/>
        </w:rPr>
      </w:pPr>
      <w:r w:rsidRPr="00665A5A">
        <w:rPr>
          <w:sz w:val="16"/>
        </w:rPr>
        <w:t>What Are Public and Private Schools?</w:t>
      </w:r>
    </w:p>
    <w:p w14:paraId="6B2B0E1A" w14:textId="77777777" w:rsidR="00FF0DA5" w:rsidRPr="00665A5A" w:rsidRDefault="00FF0DA5" w:rsidP="00FF0DA5">
      <w:pPr>
        <w:rPr>
          <w:sz w:val="16"/>
        </w:rPr>
      </w:pPr>
      <w:r w:rsidRPr="009E6EB9">
        <w:rPr>
          <w:rStyle w:val="StyleUnderline"/>
          <w:highlight w:val="yellow"/>
        </w:rPr>
        <w:t>Public colleges and universities are</w:t>
      </w:r>
      <w:r w:rsidRPr="00F65653">
        <w:rPr>
          <w:rStyle w:val="StyleUnderline"/>
        </w:rPr>
        <w:t xml:space="preserve"> higher education institutions that are </w:t>
      </w:r>
      <w:r w:rsidRPr="009E6EB9">
        <w:rPr>
          <w:rStyle w:val="StyleUnderline"/>
          <w:highlight w:val="yellow"/>
        </w:rPr>
        <w:t>mainly funded by state governments</w:t>
      </w:r>
      <w:r w:rsidRPr="00665A5A">
        <w:rPr>
          <w:sz w:val="16"/>
        </w:rPr>
        <w:t xml:space="preserve">. In contrast, </w:t>
      </w:r>
      <w:r w:rsidRPr="009E6EB9">
        <w:rPr>
          <w:rStyle w:val="StyleUnderline"/>
          <w:highlight w:val="yellow"/>
        </w:rPr>
        <w:t>private colleges and universities rely more heavily on</w:t>
      </w:r>
      <w:r w:rsidRPr="00F65653">
        <w:rPr>
          <w:rStyle w:val="StyleUnderline"/>
        </w:rPr>
        <w:t xml:space="preserve"> student </w:t>
      </w:r>
      <w:r w:rsidRPr="009E6EB9">
        <w:rPr>
          <w:rStyle w:val="StyleUnderline"/>
          <w:highlight w:val="yellow"/>
        </w:rPr>
        <w:t>tuition</w:t>
      </w:r>
      <w:r w:rsidRPr="00F65653">
        <w:rPr>
          <w:rStyle w:val="StyleUnderline"/>
        </w:rPr>
        <w:t xml:space="preserve"> fees</w:t>
      </w:r>
      <w:r w:rsidRPr="00665A5A">
        <w:rPr>
          <w:sz w:val="16"/>
        </w:rPr>
        <w:t>, alumni donations, and endowments to fund their academic programs.</w:t>
      </w:r>
    </w:p>
    <w:p w14:paraId="6DC8EFA8" w14:textId="77777777" w:rsidR="00FF0DA5" w:rsidRPr="00F65653" w:rsidRDefault="00FF0DA5" w:rsidP="00FF0DA5">
      <w:pPr>
        <w:rPr>
          <w:rStyle w:val="StyleUnderline"/>
        </w:rPr>
      </w:pPr>
      <w:r w:rsidRPr="009E6EB9">
        <w:rPr>
          <w:rStyle w:val="Emphasis"/>
          <w:highlight w:val="yellow"/>
        </w:rPr>
        <w:t>Private colleges can be either for-profit or nonprofit</w:t>
      </w:r>
      <w:r w:rsidRPr="00665A5A">
        <w:rPr>
          <w:sz w:val="16"/>
        </w:rPr>
        <w:t xml:space="preserve">. </w:t>
      </w:r>
      <w:r w:rsidRPr="009E6EB9">
        <w:rPr>
          <w:rStyle w:val="StyleUnderline"/>
          <w:highlight w:val="yellow"/>
        </w:rPr>
        <w:t>For-profit colleges are run like businesses</w:t>
      </w:r>
      <w:r w:rsidRPr="00665A5A">
        <w:rPr>
          <w:sz w:val="16"/>
        </w:rPr>
        <w:t xml:space="preserve"> and are most concerned with generating a profit, while nonprofit private colleges focus on providing students with a quality education. As a result, </w:t>
      </w:r>
      <w:r w:rsidRPr="00F65653">
        <w:rPr>
          <w:rStyle w:val="StyleUnderline"/>
        </w:rPr>
        <w:t>nonprofit colleges generally boast better reputations than for-profit schools.</w:t>
      </w:r>
    </w:p>
    <w:p w14:paraId="509EF5BE" w14:textId="77777777" w:rsidR="00FF0DA5" w:rsidRPr="00665A5A" w:rsidRDefault="00FF0DA5" w:rsidP="00FF0DA5">
      <w:pPr>
        <w:rPr>
          <w:sz w:val="16"/>
        </w:rPr>
      </w:pPr>
      <w:r w:rsidRPr="00665A5A">
        <w:rPr>
          <w:sz w:val="16"/>
        </w:rPr>
        <w:t>4 Key Differences Between Private and Public Colleges</w:t>
      </w:r>
    </w:p>
    <w:p w14:paraId="7D4661A5" w14:textId="77777777" w:rsidR="00FF0DA5" w:rsidRPr="00665A5A" w:rsidRDefault="00FF0DA5" w:rsidP="00FF0DA5">
      <w:pPr>
        <w:rPr>
          <w:sz w:val="16"/>
        </w:rPr>
      </w:pPr>
      <w:r w:rsidRPr="00665A5A">
        <w:rPr>
          <w:sz w:val="16"/>
        </w:rPr>
        <w:t>There are a few key differences between public and private colleges that you should consider when choosing a school.</w:t>
      </w:r>
    </w:p>
    <w:p w14:paraId="101CFF2A" w14:textId="77777777" w:rsidR="00FF0DA5" w:rsidRPr="00665A5A" w:rsidRDefault="00FF0DA5" w:rsidP="00FF0DA5">
      <w:pPr>
        <w:rPr>
          <w:sz w:val="16"/>
        </w:rPr>
      </w:pPr>
      <w:r w:rsidRPr="00665A5A">
        <w:rPr>
          <w:sz w:val="16"/>
        </w:rPr>
        <w:t>1. Cost of Attendance</w:t>
      </w:r>
    </w:p>
    <w:p w14:paraId="4375AA6D" w14:textId="77777777" w:rsidR="00FF0DA5" w:rsidRPr="00665A5A" w:rsidRDefault="00FF0DA5" w:rsidP="00FF0DA5">
      <w:pPr>
        <w:rPr>
          <w:sz w:val="16"/>
        </w:rPr>
      </w:pPr>
      <w:r w:rsidRPr="00665A5A">
        <w:rPr>
          <w:sz w:val="16"/>
        </w:rPr>
        <w:t>Arguably one of the biggest differences between public and private schools is cost of attendance.</w:t>
      </w:r>
    </w:p>
    <w:p w14:paraId="1417EBF8" w14:textId="77777777" w:rsidR="00FF0DA5" w:rsidRPr="00665A5A" w:rsidRDefault="00FF0DA5" w:rsidP="00FF0DA5">
      <w:pPr>
        <w:rPr>
          <w:sz w:val="16"/>
        </w:rPr>
      </w:pPr>
      <w:r w:rsidRPr="00665A5A">
        <w:rPr>
          <w:sz w:val="16"/>
        </w:rPr>
        <w:t>Since public schools are largely funded by state and federal governments, they can afford to charge lower tuition rates — especially to in-state students. In other words, government subsidies cover a portion of the costs so students don't have to pay the full price.</w:t>
      </w:r>
    </w:p>
    <w:p w14:paraId="74C450CC" w14:textId="77777777" w:rsidR="00FF0DA5" w:rsidRPr="00665A5A" w:rsidRDefault="00FF0DA5" w:rsidP="00FF0DA5">
      <w:pPr>
        <w:rPr>
          <w:sz w:val="16"/>
        </w:rPr>
      </w:pPr>
      <w:r w:rsidRPr="00665A5A">
        <w:rPr>
          <w:sz w:val="16"/>
        </w:rPr>
        <w:t>For 2020-21, the average cost of tuition and fees at public, four-year colleges was $18,809 for out-of-state students but only $8,487 for in-state students, according to the National Center for Education Statistics.</w:t>
      </w:r>
    </w:p>
    <w:p w14:paraId="2A5C9BCB" w14:textId="77777777" w:rsidR="00FF0DA5" w:rsidRPr="00665A5A" w:rsidRDefault="00FF0DA5" w:rsidP="00FF0DA5">
      <w:pPr>
        <w:rPr>
          <w:sz w:val="16"/>
        </w:rPr>
      </w:pPr>
      <w:r w:rsidRPr="00665A5A">
        <w:rPr>
          <w:sz w:val="16"/>
        </w:rPr>
        <w:t>Because private schools rely on tuition for a larger portion of their funding, the cost of attendance is usually much higher. Currently, the average tuition price at private, four-year colleges is $30,065.</w:t>
      </w:r>
    </w:p>
    <w:p w14:paraId="3DD193FC" w14:textId="77777777" w:rsidR="00FF0DA5" w:rsidRPr="00665A5A" w:rsidRDefault="00FF0DA5" w:rsidP="00FF0DA5">
      <w:pPr>
        <w:rPr>
          <w:sz w:val="16"/>
        </w:rPr>
      </w:pPr>
      <w:r w:rsidRPr="00665A5A">
        <w:rPr>
          <w:sz w:val="16"/>
        </w:rPr>
        <w:t>2. Program Offerings</w:t>
      </w:r>
    </w:p>
    <w:p w14:paraId="2C271133" w14:textId="77777777" w:rsidR="00FF0DA5" w:rsidRPr="00665A5A" w:rsidRDefault="00FF0DA5" w:rsidP="00FF0DA5">
      <w:pPr>
        <w:rPr>
          <w:sz w:val="16"/>
        </w:rPr>
      </w:pPr>
      <w:r w:rsidRPr="00665A5A">
        <w:rPr>
          <w:sz w:val="16"/>
        </w:rPr>
        <w:t>When it comes to program offerings, private colleges — particularly liberal arts colleges — tend to offer fewer academic majors than public colleges. This isn't necessarily a bad thing, though. Students who know what they want to study can benefit from private colleges that offer a specialized focus in their field of interest.</w:t>
      </w:r>
    </w:p>
    <w:p w14:paraId="71CBA585" w14:textId="77777777" w:rsidR="00FF0DA5" w:rsidRPr="00665A5A" w:rsidRDefault="00FF0DA5" w:rsidP="00FF0DA5">
      <w:pPr>
        <w:rPr>
          <w:sz w:val="16"/>
        </w:rPr>
      </w:pPr>
      <w:r w:rsidRPr="00665A5A">
        <w:rPr>
          <w:sz w:val="16"/>
        </w:rPr>
        <w:t>Public colleges typically have a larger student body and therefore offer more degree programs. For example, Purdue University — a large, public school in Indiana — offers nearly every degree field you can think of, with more than 200 majors.</w:t>
      </w:r>
    </w:p>
    <w:p w14:paraId="2C99D0E9" w14:textId="77777777" w:rsidR="00FF0DA5" w:rsidRPr="00665A5A" w:rsidRDefault="00FF0DA5" w:rsidP="00FF0DA5">
      <w:pPr>
        <w:rPr>
          <w:sz w:val="16"/>
        </w:rPr>
      </w:pPr>
      <w:r w:rsidRPr="00665A5A">
        <w:rPr>
          <w:sz w:val="16"/>
        </w:rPr>
        <w:t>Students who are undecided going into college may prefer to attend a public university with a wider variety of majors and minors to choose from.</w:t>
      </w:r>
    </w:p>
    <w:p w14:paraId="23F03C35" w14:textId="77777777" w:rsidR="00FF0DA5" w:rsidRPr="00665A5A" w:rsidRDefault="00FF0DA5" w:rsidP="00FF0DA5">
      <w:pPr>
        <w:rPr>
          <w:sz w:val="16"/>
        </w:rPr>
      </w:pPr>
      <w:r w:rsidRPr="00665A5A">
        <w:rPr>
          <w:sz w:val="16"/>
        </w:rPr>
        <w:t>3. Research Opportunities</w:t>
      </w:r>
    </w:p>
    <w:p w14:paraId="5242949F" w14:textId="77777777" w:rsidR="00FF0DA5" w:rsidRPr="00665A5A" w:rsidRDefault="00FF0DA5" w:rsidP="00FF0DA5">
      <w:pPr>
        <w:rPr>
          <w:sz w:val="16"/>
        </w:rPr>
      </w:pPr>
      <w:r w:rsidRPr="00665A5A">
        <w:rPr>
          <w:sz w:val="16"/>
        </w:rPr>
        <w:t>Another benefit of public universities' government funding is their ability to provide a large array of research facilities and labs.</w:t>
      </w:r>
    </w:p>
    <w:p w14:paraId="5F4C69A8" w14:textId="77777777" w:rsidR="00FF0DA5" w:rsidRPr="00665A5A" w:rsidRDefault="00FF0DA5" w:rsidP="00FF0DA5">
      <w:pPr>
        <w:rPr>
          <w:sz w:val="16"/>
        </w:rPr>
      </w:pPr>
      <w:r w:rsidRPr="00665A5A">
        <w:rPr>
          <w:sz w:val="16"/>
        </w:rPr>
        <w:t>UCLA, for example, contains hundreds of research institutes and labs across campus. Students who are serious about leveraging their school's resources to carry out academic research will often find the greatest opportunities at public schools.</w:t>
      </w:r>
    </w:p>
    <w:p w14:paraId="117E4054" w14:textId="77777777" w:rsidR="00FF0DA5" w:rsidRPr="00665A5A" w:rsidRDefault="00FF0DA5" w:rsidP="00FF0DA5">
      <w:pPr>
        <w:rPr>
          <w:sz w:val="16"/>
        </w:rPr>
      </w:pPr>
      <w:r w:rsidRPr="00665A5A">
        <w:rPr>
          <w:sz w:val="16"/>
        </w:rPr>
        <w:t>By contrast, many private colleges have fewer student resources and research facilities. One exception to this is private research universities, such as Johns Hopkins University and Cornell University, which spend billions of dollars on research and development each year.</w:t>
      </w:r>
    </w:p>
    <w:p w14:paraId="33769861" w14:textId="77777777" w:rsidR="00FF0DA5" w:rsidRPr="00665A5A" w:rsidRDefault="00FF0DA5" w:rsidP="00FF0DA5">
      <w:pPr>
        <w:rPr>
          <w:sz w:val="16"/>
        </w:rPr>
      </w:pPr>
      <w:r w:rsidRPr="00665A5A">
        <w:rPr>
          <w:sz w:val="16"/>
        </w:rPr>
        <w:t>Though dozens of private research universities are similar in this regard, most smaller private colleges simply can't match public schools' research efforts.</w:t>
      </w:r>
    </w:p>
    <w:p w14:paraId="67C08E1D" w14:textId="77777777" w:rsidR="00FF0DA5" w:rsidRPr="00665A5A" w:rsidRDefault="00FF0DA5" w:rsidP="00FF0DA5">
      <w:pPr>
        <w:rPr>
          <w:sz w:val="16"/>
        </w:rPr>
      </w:pPr>
      <w:r w:rsidRPr="00665A5A">
        <w:rPr>
          <w:sz w:val="16"/>
        </w:rPr>
        <w:t>4. Financial Aid</w:t>
      </w:r>
    </w:p>
    <w:p w14:paraId="6118D64F" w14:textId="77777777" w:rsidR="00FF0DA5" w:rsidRPr="00665A5A" w:rsidRDefault="00FF0DA5" w:rsidP="00FF0DA5">
      <w:pPr>
        <w:rPr>
          <w:rStyle w:val="StyleUnderline"/>
        </w:rPr>
      </w:pPr>
      <w:r w:rsidRPr="00665A5A">
        <w:rPr>
          <w:sz w:val="16"/>
        </w:rPr>
        <w:t xml:space="preserve">Both public and private colleges provide federal financial aid to students. </w:t>
      </w:r>
      <w:r w:rsidRPr="009E6EB9">
        <w:rPr>
          <w:rStyle w:val="StyleUnderline"/>
          <w:highlight w:val="yellow"/>
        </w:rPr>
        <w:t>Private institution</w:t>
      </w:r>
      <w:r w:rsidRPr="009E6EB9">
        <w:rPr>
          <w:sz w:val="16"/>
          <w:highlight w:val="yellow"/>
        </w:rPr>
        <w:t>s</w:t>
      </w:r>
      <w:r w:rsidRPr="00665A5A">
        <w:rPr>
          <w:sz w:val="16"/>
        </w:rPr>
        <w:t xml:space="preserve">, however, </w:t>
      </w:r>
      <w:r w:rsidRPr="00665A5A">
        <w:rPr>
          <w:rStyle w:val="StyleUnderline"/>
        </w:rPr>
        <w:t>o</w:t>
      </w:r>
      <w:r w:rsidRPr="009E6EB9">
        <w:rPr>
          <w:rStyle w:val="StyleUnderline"/>
          <w:highlight w:val="yellow"/>
        </w:rPr>
        <w:t>ften have more money available to award grants and scholarships due to their large endowment fund</w:t>
      </w:r>
      <w:r w:rsidRPr="00665A5A">
        <w:rPr>
          <w:rStyle w:val="StyleUnderline"/>
        </w:rPr>
        <w:t>s</w:t>
      </w:r>
      <w:r w:rsidRPr="00665A5A">
        <w:rPr>
          <w:sz w:val="16"/>
        </w:rPr>
        <w:t xml:space="preserve">. In addition, </w:t>
      </w:r>
      <w:r w:rsidRPr="00665A5A">
        <w:rPr>
          <w:rStyle w:val="StyleUnderline"/>
        </w:rPr>
        <w:t>they frequently offer more sizable tuition discounts than public schools.</w:t>
      </w:r>
    </w:p>
    <w:p w14:paraId="10E2847F" w14:textId="77777777" w:rsidR="00FF0DA5" w:rsidRPr="00665A5A" w:rsidRDefault="00FF0DA5" w:rsidP="00FF0DA5">
      <w:pPr>
        <w:rPr>
          <w:sz w:val="16"/>
        </w:rPr>
      </w:pPr>
      <w:r w:rsidRPr="00665A5A">
        <w:rPr>
          <w:sz w:val="16"/>
        </w:rPr>
        <w:t>According to the National Association of College and University Business Officers, private institutions extended a record average 48% tuition discount to undergraduates for the 2020-21 school year.</w:t>
      </w:r>
    </w:p>
    <w:p w14:paraId="5D01AFE9" w14:textId="77777777" w:rsidR="00FF0DA5" w:rsidRPr="00665A5A" w:rsidRDefault="00FF0DA5" w:rsidP="00FF0DA5">
      <w:pPr>
        <w:rPr>
          <w:sz w:val="16"/>
        </w:rPr>
      </w:pPr>
      <w:r w:rsidRPr="00665A5A">
        <w:rPr>
          <w:sz w:val="16"/>
        </w:rPr>
        <w:t>In short, while private colleges are often more expensive than public schools, financial aid packages and tuition discounts can sometimes make them more affordable than public schools.</w:t>
      </w:r>
    </w:p>
    <w:p w14:paraId="24C66B31" w14:textId="77777777" w:rsidR="00FF0DA5" w:rsidRPr="00A0384A" w:rsidRDefault="00FF0DA5" w:rsidP="00FF0DA5"/>
    <w:p w14:paraId="3E959503" w14:textId="77777777" w:rsidR="00FF0DA5" w:rsidRPr="000D1AE7" w:rsidRDefault="00FF0DA5" w:rsidP="00FF0DA5">
      <w:pPr>
        <w:pStyle w:val="Heading4"/>
      </w:pPr>
      <w:r>
        <w:t xml:space="preserve">They </w:t>
      </w:r>
      <w:r w:rsidRPr="000D1AE7">
        <w:rPr>
          <w:u w:val="single"/>
        </w:rPr>
        <w:t>destroy limits</w:t>
      </w:r>
      <w:r>
        <w:t xml:space="preserve"> – they allow antitrust to be applied to any quasi-public institution or non-profit, </w:t>
      </w:r>
      <w:r>
        <w:rPr>
          <w:u w:val="single"/>
        </w:rPr>
        <w:t>gutting ground</w:t>
      </w:r>
      <w:r>
        <w:t xml:space="preserve"> as our arguments are premised on private action---that disproportionately expands neg research and destroys quality of debates</w:t>
      </w:r>
    </w:p>
    <w:p w14:paraId="5880035E" w14:textId="1D6521E8" w:rsidR="00FF0DA5" w:rsidRDefault="00FF0DA5" w:rsidP="00FF0DA5"/>
    <w:p w14:paraId="704331C8" w14:textId="6B0AFFB4" w:rsidR="00A0384A" w:rsidRDefault="00A0384A" w:rsidP="00A0384A">
      <w:pPr>
        <w:pStyle w:val="Heading2"/>
      </w:pPr>
      <w:r>
        <w:t>Case</w:t>
      </w:r>
    </w:p>
    <w:p w14:paraId="2000927B" w14:textId="14BB9BA1" w:rsidR="00FF0DA5" w:rsidRPr="00FF0DA5" w:rsidRDefault="00FF0DA5" w:rsidP="00FF0DA5">
      <w:pPr>
        <w:pStyle w:val="Heading3"/>
      </w:pPr>
      <w:r>
        <w:t xml:space="preserve">1NC – </w:t>
      </w:r>
      <w:r w:rsidR="00C05BE6">
        <w:t>Case</w:t>
      </w:r>
    </w:p>
    <w:p w14:paraId="33B0944F" w14:textId="77777777" w:rsidR="00212B6A" w:rsidRPr="00FE14EE" w:rsidRDefault="00212B6A" w:rsidP="00212B6A">
      <w:pPr>
        <w:pStyle w:val="Heading4"/>
      </w:pPr>
      <w:r w:rsidRPr="00FE14EE">
        <w:t>The presumption that markets can be post-racial as a matter of inclusion is an attempt to efface history and rescue race from blackness, located as absent relationality or agency.</w:t>
      </w:r>
    </w:p>
    <w:p w14:paraId="18367178" w14:textId="77777777" w:rsidR="00212B6A" w:rsidRPr="00FE14EE" w:rsidRDefault="00212B6A" w:rsidP="00212B6A">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58CE79FB" w14:textId="417010DF" w:rsidR="00212B6A" w:rsidRDefault="00212B6A" w:rsidP="00212B6A">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multiculturalism ,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53371E">
        <w:rPr>
          <w:rStyle w:val="Emphasis"/>
          <w:highlight w:val="cyan"/>
        </w:rPr>
        <w:t xml:space="preserve">the post-racial period, </w:t>
      </w:r>
      <w:r w:rsidRPr="003F4C16">
        <w:rPr>
          <w:rStyle w:val="Emphasis"/>
        </w:rPr>
        <w:t xml:space="preserve">by </w:t>
      </w:r>
      <w:r w:rsidRPr="0053371E">
        <w:rPr>
          <w:rStyle w:val="Emphasis"/>
          <w:highlight w:val="cyan"/>
        </w:rPr>
        <w:t>nurtur</w:t>
      </w:r>
      <w:r w:rsidRPr="003F4C16">
        <w:rPr>
          <w:rStyle w:val="Emphasis"/>
        </w:rPr>
        <w:t xml:space="preserve">ing a </w:t>
      </w:r>
      <w:r w:rsidRPr="0053371E">
        <w:rPr>
          <w:rStyle w:val="Emphasis"/>
          <w:highlight w:val="cyan"/>
        </w:rPr>
        <w:t>new global citizenship centered around economic participation</w:t>
      </w:r>
      <w:r w:rsidRPr="0053371E">
        <w:rPr>
          <w:highlight w:val="cyan"/>
          <w:u w:val="single"/>
        </w:rPr>
        <w:t>.</w:t>
      </w:r>
      <w:r w:rsidRPr="0053371E">
        <w:rPr>
          <w:sz w:val="12"/>
          <w:highlight w:val="cyan"/>
        </w:rPr>
        <w:t xml:space="preserve"> ‘</w:t>
      </w:r>
      <w:r w:rsidRPr="00FE14EE">
        <w:rPr>
          <w:sz w:val="12"/>
        </w:rPr>
        <w:t xml:space="preserve"> In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 now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outcomes, </w:t>
      </w:r>
      <w:r w:rsidRPr="0053371E">
        <w:rPr>
          <w:rStyle w:val="Emphasis"/>
          <w:highlight w:val="cyan"/>
        </w:rPr>
        <w:t>but explains these differences as</w:t>
      </w:r>
      <w:r w:rsidRPr="00FE14EE">
        <w:rPr>
          <w:rStyle w:val="Emphasis"/>
        </w:rPr>
        <w:t xml:space="preserve"> essentially </w:t>
      </w:r>
      <w:r w:rsidRPr="0053371E">
        <w:rPr>
          <w:rStyle w:val="Emphasis"/>
          <w:highlight w:val="cyan"/>
        </w:rPr>
        <w:t>not about race</w:t>
      </w:r>
      <w:r w:rsidRPr="00FE14EE">
        <w:rPr>
          <w:rStyle w:val="Emphasis"/>
        </w:rPr>
        <w:t xml:space="preserve"> or (in) justice, </w:t>
      </w:r>
      <w:r w:rsidRPr="0053371E">
        <w:rPr>
          <w:rStyle w:val="Emphasis"/>
          <w:highlight w:val="cyan"/>
        </w:rPr>
        <w:t>but individual</w:t>
      </w:r>
      <w:r w:rsidRPr="00FE14EE">
        <w:rPr>
          <w:rStyle w:val="Emphasis"/>
        </w:rPr>
        <w:t xml:space="preserve"> and group </w:t>
      </w:r>
      <w:r w:rsidRPr="0053371E">
        <w:rPr>
          <w:rStyle w:val="Emphasis"/>
          <w:highlight w:val="cyan"/>
        </w:rPr>
        <w:t>choices</w:t>
      </w:r>
      <w:r w:rsidRPr="00FE14EE">
        <w:rPr>
          <w:u w:val="single"/>
        </w:rPr>
        <w:t>.</w:t>
      </w:r>
      <w:r w:rsidRPr="00FE14EE">
        <w:rPr>
          <w:sz w:val="12"/>
        </w:rPr>
        <w:t xml:space="preserve"> As Melamed explains: </w:t>
      </w:r>
      <w:r w:rsidRPr="0053371E">
        <w:rPr>
          <w:rStyle w:val="Emphasis"/>
          <w:highlight w:val="cyan"/>
        </w:rPr>
        <w:t>Neoliberal-multicultural racialization has made this disparity appear fair by ascribing</w:t>
      </w:r>
      <w:r w:rsidRPr="00FE14EE">
        <w:rPr>
          <w:rStyle w:val="Emphasis"/>
        </w:rPr>
        <w:t xml:space="preserve"> racialized privilege </w:t>
      </w:r>
      <w:r w:rsidRPr="0053371E">
        <w:rPr>
          <w:rStyle w:val="Emphasis"/>
          <w:highlight w:val="cyan"/>
        </w:rPr>
        <w:t>to</w:t>
      </w:r>
      <w:r w:rsidRPr="00FE14EE">
        <w:rPr>
          <w:rStyle w:val="Emphasis"/>
        </w:rPr>
        <w:t xml:space="preserve"> neoliberalism ’ s </w:t>
      </w:r>
      <w:r w:rsidRPr="0053371E">
        <w:rPr>
          <w:rStyle w:val="Emphasis"/>
          <w:highlight w:val="cyan"/>
        </w:rPr>
        <w:t>beneficiaries and</w:t>
      </w:r>
      <w:r w:rsidRPr="00FE14EE">
        <w:rPr>
          <w:rStyle w:val="Emphasis"/>
        </w:rPr>
        <w:t xml:space="preserve"> racialized </w:t>
      </w:r>
      <w:r w:rsidRPr="0053371E">
        <w:rPr>
          <w:rStyle w:val="Emphasis"/>
          <w:highlight w:val="cyan"/>
        </w:rPr>
        <w:t>stigma to its dispossessed.</w:t>
      </w:r>
      <w:r w:rsidRPr="00FE14EE">
        <w:rPr>
          <w:rStyle w:val="Emphasis"/>
        </w:rPr>
        <w:t xml:space="preserve"> In particular, </w:t>
      </w:r>
      <w:r w:rsidRPr="0053371E">
        <w:rPr>
          <w:rStyle w:val="Emphasis"/>
          <w:highlight w:val="cyan"/>
        </w:rPr>
        <w:t>it has valued its beneficiaries as multicultural, reasonable, law-abiding,</w:t>
      </w:r>
      <w:r w:rsidRPr="00FE14EE">
        <w:rPr>
          <w:rStyle w:val="Emphasis"/>
        </w:rPr>
        <w:t xml:space="preserve"> and </w:t>
      </w:r>
      <w:r w:rsidRPr="0053371E">
        <w:rPr>
          <w:rStyle w:val="Emphasis"/>
          <w:highlight w:val="cyan"/>
        </w:rPr>
        <w:t>good global citizens and devalued the dispossessed as monocultural,</w:t>
      </w:r>
      <w:r w:rsidRPr="00FE14EE">
        <w:rPr>
          <w:rStyle w:val="Emphasis"/>
        </w:rPr>
        <w:t xml:space="preserve"> </w:t>
      </w:r>
      <w:r w:rsidRPr="0053371E">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( 2009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53371E">
        <w:rPr>
          <w:rStyle w:val="Emphasis"/>
          <w:highlight w:val="cyan"/>
        </w:rPr>
        <w:t>if they reject opportunities to participate in the market, no matter how rigged that system may be,</w:t>
      </w:r>
      <w:r w:rsidRPr="00FE14EE">
        <w:rPr>
          <w:rStyle w:val="Emphasis"/>
        </w:rPr>
        <w:t xml:space="preserve"> then our </w:t>
      </w:r>
      <w:r w:rsidRPr="0053371E">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53371E">
        <w:rPr>
          <w:rStyle w:val="Emphasis"/>
          <w:highlight w:val="cyan"/>
        </w:rPr>
        <w:t>presumed to be</w:t>
      </w:r>
      <w:r w:rsidRPr="00FE14EE">
        <w:rPr>
          <w:rStyle w:val="Emphasis"/>
        </w:rPr>
        <w:t xml:space="preserve"> multicultural and </w:t>
      </w:r>
      <w:r w:rsidRPr="0053371E">
        <w:rPr>
          <w:rStyle w:val="Emphasis"/>
          <w:highlight w:val="cyan"/>
        </w:rPr>
        <w:t>racially ethical</w:t>
      </w:r>
      <w:r w:rsidRPr="00FE14EE">
        <w:rPr>
          <w:rStyle w:val="Emphasis"/>
        </w:rPr>
        <w:t xml:space="preserve"> (i.e.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2010 ), Harlem Children ’ s Zone founder and so-called education ‘ reformer ’ , Geoffrey Canada, recalls his childhood disappointment in learning that Superman is not real. ‘ Even in the depth of the ghetto ’ ,he explains to the off-camera interviewer, ‘ you thought, he ’ s coming. I just don ’ t know when, because he always shows up and he saves all the good people ’ . As he speaks, images of a young Canada fade to black, interspersed with images of George Reeves as the hero in tights in the 1950s TV series, Adventures of Superman : I asked my mom, do you think Superman is – she said, Superman is not real ... and I said, what do you mean, he ’ s not real? And she thought I was crying because it ’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2007 ). Unlike in some rightist interpretations, the black residents of Canada ’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Canada ’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http://www.notwaitingforsuperman.org ),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rialism, as Michael Apple ( 2006 )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 an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mangerialism aims to win for the rightist project a certain innocence vis à vis racism, and more, a sense that racial progress depends on adopting conservative ideology and reform policies. The story arc of Waiting for Superman ,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and also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offered admission,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 I don ’ t care if we have to wake up at 5 o ’ clock in the morning in order to get there at 7:45 ’ , she says, almost plaintively. ‘ That ’ s what we will do ’ . But, as the New York Times later reported (Otterman, 2010 ), when this scene was filmed, Maria already knew that Francisco would not get to attend this school. The scene was staged after the lottery, in order to ‘ see her reaction to the school, and her genuine emotion ’ , according to director Davis Guggenheim. For him, the scene was ‘ real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produced ,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( 2005 )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antiracisms – speaking, gazing and even moving on screen in support of that grander narrative. As I have hinted, if not said explicitly thus far, </w:t>
      </w:r>
      <w:r w:rsidRPr="0053371E">
        <w:rPr>
          <w:rStyle w:val="Emphasis"/>
          <w:highlight w:val="cyan"/>
        </w:rPr>
        <w:t>neoliberal</w:t>
      </w:r>
      <w:r w:rsidRPr="00FE14EE">
        <w:rPr>
          <w:rStyle w:val="Emphasis"/>
        </w:rPr>
        <w:t xml:space="preserve"> </w:t>
      </w:r>
      <w:r w:rsidRPr="0053371E">
        <w:rPr>
          <w:rStyle w:val="Emphasis"/>
          <w:highlight w:val="cyan"/>
        </w:rPr>
        <w:t>multiculturalism</w:t>
      </w:r>
      <w:r w:rsidRPr="00FE14EE">
        <w:rPr>
          <w:rStyle w:val="Emphasis"/>
        </w:rPr>
        <w:t xml:space="preserve">, in conjunction with managerialism, </w:t>
      </w:r>
      <w:r w:rsidRPr="0053371E">
        <w:rPr>
          <w:rStyle w:val="Emphasis"/>
          <w:highlight w:val="cyan"/>
        </w:rPr>
        <w:t>brings an inherent effort to move beyond the black- white</w:t>
      </w:r>
      <w:r w:rsidRPr="00FE14EE">
        <w:rPr>
          <w:rStyle w:val="Emphasis"/>
        </w:rPr>
        <w:t xml:space="preserve"> racial </w:t>
      </w:r>
      <w:r w:rsidRPr="0053371E">
        <w:rPr>
          <w:rStyle w:val="Emphasis"/>
          <w:highlight w:val="cyan"/>
        </w:rPr>
        <w:t>paradigm</w:t>
      </w:r>
      <w:r w:rsidRPr="0053371E">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r w:rsidRPr="0053371E">
        <w:rPr>
          <w:rStyle w:val="Emphasis"/>
          <w:highlight w:val="cyan"/>
        </w:rPr>
        <w:t>‘ black ’ is understood as anachronistic</w:t>
      </w:r>
      <w:r w:rsidRPr="00FE14EE">
        <w:rPr>
          <w:rStyle w:val="Emphasis"/>
        </w:rPr>
        <w:t xml:space="preserve">, passé </w:t>
      </w:r>
      <w:r w:rsidRPr="0053371E">
        <w:rPr>
          <w:rStyle w:val="Emphasis"/>
          <w:highlight w:val="cyan"/>
        </w:rPr>
        <w:t>and a threat to national progress</w:t>
      </w:r>
      <w:r w:rsidRPr="0053371E">
        <w:rPr>
          <w:highlight w:val="cyan"/>
          <w:u w:val="single"/>
        </w:rPr>
        <w:t>.</w:t>
      </w:r>
      <w:r w:rsidRPr="00FE14EE">
        <w:rPr>
          <w:sz w:val="12"/>
        </w:rPr>
        <w:t xml:space="preserve"> Jared Sexton ( 2008 ) is worth quoting at length: </w:t>
      </w:r>
      <w:r w:rsidRPr="0053371E">
        <w:rPr>
          <w:rStyle w:val="Emphasis"/>
          <w:highlight w:val="cyan"/>
        </w:rPr>
        <w:t>Modernizing the nation – at least the segment</w:t>
      </w:r>
      <w:r w:rsidRPr="00FE14EE">
        <w:rPr>
          <w:rStyle w:val="Emphasis"/>
        </w:rPr>
        <w:t xml:space="preserve"> of the nation </w:t>
      </w:r>
      <w:r w:rsidRPr="0053371E">
        <w:rPr>
          <w:rStyle w:val="Emphasis"/>
          <w:highlight w:val="cyan"/>
        </w:rPr>
        <w:t>with</w:t>
      </w:r>
      <w:r w:rsidRPr="00FE14EE">
        <w:rPr>
          <w:rStyle w:val="Emphasis"/>
        </w:rPr>
        <w:t xml:space="preserve"> </w:t>
      </w:r>
      <w:r w:rsidRPr="0053371E">
        <w:rPr>
          <w:rStyle w:val="Emphasis"/>
          <w:highlight w:val="cyan"/>
        </w:rPr>
        <w:t>the potential to be ‘ more than black ’ or</w:t>
      </w:r>
      <w:r w:rsidRPr="00FE14EE">
        <w:rPr>
          <w:rStyle w:val="Emphasis"/>
        </w:rPr>
        <w:t xml:space="preserve"> simply to </w:t>
      </w:r>
      <w:r w:rsidRPr="0053371E">
        <w:rPr>
          <w:rStyle w:val="Emphasis"/>
          <w:highlight w:val="cyan"/>
        </w:rPr>
        <w:t>move ‘ beyond black ’– and liberating it</w:t>
      </w:r>
      <w:r w:rsidRPr="00FE14EE">
        <w:rPr>
          <w:rStyle w:val="Emphasis"/>
        </w:rPr>
        <w:t xml:space="preserve"> </w:t>
      </w:r>
      <w:r w:rsidRPr="0053371E">
        <w:rPr>
          <w:rStyle w:val="Emphasis"/>
          <w:highlight w:val="cyan"/>
        </w:rPr>
        <w:t>from the deadening weight of the past requires</w:t>
      </w:r>
      <w:r w:rsidRPr="00FE14EE">
        <w:rPr>
          <w:rStyle w:val="Emphasis"/>
        </w:rPr>
        <w:t xml:space="preserve"> that the signature of its </w:t>
      </w:r>
      <w:r w:rsidRPr="0053371E">
        <w:rPr>
          <w:rStyle w:val="Emphasis"/>
          <w:highlight w:val="cyan"/>
        </w:rPr>
        <w:t>persistence ... be effaced.</w:t>
      </w:r>
      <w:r w:rsidRPr="00FE14EE">
        <w:rPr>
          <w:rStyle w:val="Emphasis"/>
        </w:rPr>
        <w:t xml:space="preserve"> In this light, </w:t>
      </w:r>
      <w:r w:rsidRPr="0053371E">
        <w:rPr>
          <w:rStyle w:val="Emphasis"/>
          <w:highlight w:val="cyan"/>
        </w:rPr>
        <w:t>multiracialism can be read ... as</w:t>
      </w:r>
      <w:r w:rsidRPr="00FE14EE">
        <w:rPr>
          <w:rStyle w:val="Emphasis"/>
        </w:rPr>
        <w:t xml:space="preserve"> an element of the ascendant ideology of </w:t>
      </w:r>
      <w:r w:rsidRPr="0053371E">
        <w:rPr>
          <w:rStyle w:val="Emphasis"/>
          <w:highlight w:val="cyan"/>
        </w:rPr>
        <w:t>colorblindness</w:t>
      </w:r>
      <w:r w:rsidRPr="00FE14EE">
        <w:rPr>
          <w:rStyle w:val="Emphasis"/>
        </w:rPr>
        <w:t xml:space="preserve">, but it is not thereby identical to it. </w:t>
      </w:r>
      <w:r w:rsidRPr="0053371E">
        <w:rPr>
          <w:rStyle w:val="Emphasis"/>
          <w:highlight w:val="cyan"/>
        </w:rPr>
        <w:t>Its target is</w:t>
      </w:r>
      <w:r w:rsidRPr="00FE14EE">
        <w:rPr>
          <w:rStyle w:val="Emphasis"/>
        </w:rPr>
        <w:t xml:space="preserve"> not race per se, since multiracialism is still very much a politics of racial identity ... but rather </w:t>
      </w:r>
      <w:r w:rsidRPr="0053371E">
        <w:rPr>
          <w:rStyle w:val="Emphasis"/>
          <w:highlight w:val="cyan"/>
        </w:rPr>
        <w:t>the categorical sprawl of blackness</w:t>
      </w:r>
      <w:r w:rsidRPr="00FE14EE">
        <w:rPr>
          <w:rStyle w:val="Emphasis"/>
        </w:rPr>
        <w:t xml:space="preserve"> in particular </w:t>
      </w:r>
      <w:r w:rsidRPr="0053371E">
        <w:rPr>
          <w:rStyle w:val="Emphasis"/>
          <w:highlight w:val="cyan"/>
        </w:rPr>
        <w:t>and the insatiable political demand it presents to a nominally postemancipation society.</w:t>
      </w:r>
      <w:r w:rsidRPr="00FE14EE">
        <w:rPr>
          <w:rStyle w:val="Emphasis"/>
        </w:rPr>
        <w:t xml:space="preserve"> ( 2008 ,p.6) Neoliberal multiculturalism, or what Sexton calls </w:t>
      </w:r>
      <w:r w:rsidRPr="0053371E">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6565266D" w14:textId="40107BCF" w:rsidR="00C05BE6" w:rsidRPr="00F3263A" w:rsidRDefault="00C05BE6" w:rsidP="00C05BE6">
      <w:pPr>
        <w:pStyle w:val="Heading4"/>
      </w:pPr>
      <w:r>
        <w:t xml:space="preserve">Legal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---this is both a question of the consequences of the plan and their speech act</w:t>
      </w:r>
    </w:p>
    <w:p w14:paraId="748014BD" w14:textId="77777777" w:rsidR="00C05BE6" w:rsidRPr="009807F0" w:rsidRDefault="00C05BE6" w:rsidP="00C05BE6">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r w:rsidRPr="00F3263A">
        <w:rPr>
          <w:i/>
          <w:iCs/>
        </w:rPr>
        <w:t>Cuny L. Rev. Footnote Forum</w:t>
      </w:r>
      <w:r>
        <w:t xml:space="preserve"> 12, pg. 18-22)</w:t>
      </w:r>
    </w:p>
    <w:p w14:paraId="70A89224" w14:textId="77777777" w:rsidR="00C05BE6" w:rsidRDefault="00C05BE6" w:rsidP="00C05BE6">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541746">
        <w:rPr>
          <w:rStyle w:val="StyleUnderline"/>
          <w:highlight w:val="cyan"/>
        </w:rPr>
        <w:t xml:space="preserve">apartheid is </w:t>
      </w:r>
      <w:r w:rsidRPr="00541746">
        <w:rPr>
          <w:rStyle w:val="Emphasis"/>
          <w:highlight w:val="cyan"/>
        </w:rPr>
        <w:t>perfected</w:t>
      </w:r>
      <w:r w:rsidRPr="00F3263A">
        <w:rPr>
          <w:rStyle w:val="Emphasis"/>
        </w:rPr>
        <w:t xml:space="preserve"> here</w:t>
      </w:r>
      <w:r w:rsidRPr="00F3263A">
        <w:rPr>
          <w:rStyle w:val="StyleUnderline"/>
        </w:rPr>
        <w:t xml:space="preserve">. </w:t>
      </w:r>
      <w:r w:rsidRPr="00541746">
        <w:rPr>
          <w:rStyle w:val="StyleUnderline"/>
          <w:highlight w:val="cyan"/>
        </w:rPr>
        <w:t xml:space="preserve">Outside of </w:t>
      </w:r>
      <w:r w:rsidRPr="00541746">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541746">
        <w:rPr>
          <w:rStyle w:val="StyleUnderline"/>
          <w:highlight w:val="cyan"/>
        </w:rPr>
        <w:t xml:space="preserve">this </w:t>
      </w:r>
      <w:r w:rsidRPr="00541746">
        <w:rPr>
          <w:rStyle w:val="Emphasis"/>
          <w:highlight w:val="cyan"/>
        </w:rPr>
        <w:t>crystallized settler colony</w:t>
      </w:r>
      <w:r w:rsidRPr="00F3263A">
        <w:rPr>
          <w:rStyle w:val="StyleUnderline"/>
        </w:rPr>
        <w:t xml:space="preserve"> – </w:t>
      </w:r>
      <w:r w:rsidRPr="00541746">
        <w:rPr>
          <w:rStyle w:val="StyleUnderline"/>
          <w:highlight w:val="cyan"/>
        </w:rPr>
        <w:t xml:space="preserve">is </w:t>
      </w:r>
      <w:r w:rsidRPr="00541746">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as a matter of policy, the starved in history can still be starved, the historically captured can still be captured (e.g., arrested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0DFB561C" w14:textId="77777777" w:rsidR="00C05BE6" w:rsidRDefault="00C05BE6" w:rsidP="00C05BE6">
      <w:r>
        <w:t xml:space="preserve">As scholars and movement lawyers have long explained, a singular </w:t>
      </w:r>
      <w:r w:rsidRPr="00541746">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541746">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541746">
        <w:rPr>
          <w:rStyle w:val="Emphasis"/>
          <w:highlight w:val="cyan"/>
        </w:rPr>
        <w:t>housing</w:t>
      </w:r>
      <w:r w:rsidRPr="00541746">
        <w:rPr>
          <w:rStyle w:val="StyleUnderline"/>
          <w:highlight w:val="cyan"/>
        </w:rPr>
        <w:t xml:space="preserve"> and </w:t>
      </w:r>
      <w:r w:rsidRPr="00541746">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541746">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541746">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541746">
        <w:rPr>
          <w:rStyle w:val="Emphasis"/>
          <w:highlight w:val="cyan"/>
        </w:rPr>
        <w:t>illegally</w:t>
      </w:r>
      <w:r>
        <w:t xml:space="preserve">. 36 </w:t>
      </w:r>
      <w:r w:rsidRPr="00541746">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r w:rsidRPr="00541746">
        <w:rPr>
          <w:rStyle w:val="Emphasis"/>
          <w:highlight w:val="cyan"/>
        </w:rPr>
        <w:t>persist</w:t>
      </w:r>
      <w:r w:rsidRPr="004E49D3">
        <w:rPr>
          <w:rStyle w:val="StyleUnderline"/>
        </w:rPr>
        <w:t xml:space="preserve"> and are levied </w:t>
      </w:r>
      <w:r w:rsidRPr="004E49D3">
        <w:rPr>
          <w:rStyle w:val="Emphasis"/>
        </w:rPr>
        <w:t>against Black people in particular</w:t>
      </w:r>
      <w:r w:rsidRPr="004E49D3">
        <w:t>, who have</w:t>
      </w:r>
      <w:r>
        <w:t xml:space="preserve"> always been necessarily capturable.38 Some </w:t>
      </w:r>
      <w:r w:rsidRPr="00541746">
        <w:rPr>
          <w:rStyle w:val="Emphasis"/>
          <w:highlight w:val="cyan"/>
        </w:rPr>
        <w:t>voting rights</w:t>
      </w:r>
      <w:r w:rsidRPr="00F3263A">
        <w:rPr>
          <w:rStyle w:val="StyleUnderline"/>
        </w:rPr>
        <w:t xml:space="preserve"> for Black people </w:t>
      </w:r>
      <w:r w:rsidRPr="00541746">
        <w:rPr>
          <w:rStyle w:val="StyleUnderline"/>
          <w:highlight w:val="cyan"/>
        </w:rPr>
        <w:t xml:space="preserve">were </w:t>
      </w:r>
      <w:r w:rsidRPr="00541746">
        <w:rPr>
          <w:rStyle w:val="Emphasis"/>
          <w:highlight w:val="cyan"/>
        </w:rPr>
        <w:t>secured on paper</w:t>
      </w:r>
      <w:r>
        <w:t xml:space="preserve">,39 </w:t>
      </w:r>
      <w:r w:rsidRPr="00541746">
        <w:rPr>
          <w:rStyle w:val="StyleUnderline"/>
          <w:highlight w:val="cyan"/>
        </w:rPr>
        <w:t>but</w:t>
      </w:r>
      <w:r w:rsidRPr="00F3263A">
        <w:rPr>
          <w:rStyle w:val="StyleUnderline"/>
        </w:rPr>
        <w:t xml:space="preserve"> they </w:t>
      </w:r>
      <w:r w:rsidRPr="00541746">
        <w:rPr>
          <w:rStyle w:val="StyleUnderline"/>
          <w:highlight w:val="cyan"/>
        </w:rPr>
        <w:t>have</w:t>
      </w:r>
      <w:r w:rsidRPr="0066360E">
        <w:rPr>
          <w:rStyle w:val="StyleUnderline"/>
        </w:rPr>
        <w:t xml:space="preserve"> since </w:t>
      </w:r>
      <w:r w:rsidRPr="00541746">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541746">
        <w:rPr>
          <w:rStyle w:val="Emphasis"/>
          <w:highlight w:val="cyan"/>
        </w:rPr>
        <w:t>resisted</w:t>
      </w:r>
      <w:r w:rsidRPr="0066360E">
        <w:rPr>
          <w:rStyle w:val="Emphasis"/>
        </w:rPr>
        <w:t xml:space="preserve"> </w:t>
      </w:r>
      <w:r w:rsidRPr="004E49D3">
        <w:rPr>
          <w:rStyle w:val="Emphasis"/>
        </w:rPr>
        <w:t>in practice</w:t>
      </w:r>
      <w:r w:rsidRPr="00541746">
        <w:rPr>
          <w:rStyle w:val="StyleUnderline"/>
          <w:highlight w:val="cyan"/>
        </w:rPr>
        <w:t xml:space="preserve"> and </w:t>
      </w:r>
      <w:r w:rsidRPr="00541746">
        <w:rPr>
          <w:rStyle w:val="Emphasis"/>
          <w:highlight w:val="cyan"/>
        </w:rPr>
        <w:t>rolled back</w:t>
      </w:r>
      <w:r w:rsidRPr="004E49D3">
        <w:rPr>
          <w:rStyle w:val="Emphasis"/>
        </w:rPr>
        <w:t xml:space="preserve"> formally</w:t>
      </w:r>
      <w:r>
        <w:t xml:space="preserve">. 40 </w:t>
      </w:r>
      <w:r w:rsidRPr="00541746">
        <w:rPr>
          <w:rStyle w:val="Emphasis"/>
          <w:highlight w:val="cyan"/>
        </w:rPr>
        <w:t>Wealth inequality</w:t>
      </w:r>
      <w:r w:rsidRPr="00541746">
        <w:rPr>
          <w:rStyle w:val="StyleUnderline"/>
          <w:highlight w:val="cyan"/>
        </w:rPr>
        <w:t xml:space="preserve"> between Black</w:t>
      </w:r>
      <w:r w:rsidRPr="00F3263A">
        <w:rPr>
          <w:rStyle w:val="StyleUnderline"/>
        </w:rPr>
        <w:t xml:space="preserve"> people </w:t>
      </w:r>
      <w:r w:rsidRPr="00541746">
        <w:rPr>
          <w:rStyle w:val="StyleUnderline"/>
          <w:highlight w:val="cyan"/>
        </w:rPr>
        <w:t xml:space="preserve">and white people has </w:t>
      </w:r>
      <w:r w:rsidRPr="00541746">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541746">
        <w:rPr>
          <w:rStyle w:val="Emphasis"/>
          <w:highlight w:val="cyan"/>
        </w:rPr>
        <w:t>inequalities in life expectancy</w:t>
      </w:r>
      <w:r w:rsidRPr="00F3263A">
        <w:rPr>
          <w:rStyle w:val="StyleUnderline"/>
        </w:rPr>
        <w:t xml:space="preserve"> between Black people and white people </w:t>
      </w:r>
      <w:r w:rsidRPr="00541746">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541746">
        <w:rPr>
          <w:rStyle w:val="StyleUnderline"/>
          <w:highlight w:val="cyan"/>
        </w:rPr>
        <w:t>these</w:t>
      </w:r>
      <w:r w:rsidRPr="00F3263A">
        <w:rPr>
          <w:rStyle w:val="StyleUnderline"/>
        </w:rPr>
        <w:t xml:space="preserve"> injustices </w:t>
      </w:r>
      <w:r w:rsidRPr="00541746">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541746">
        <w:rPr>
          <w:rStyle w:val="Emphasis"/>
          <w:highlight w:val="cyan"/>
        </w:rPr>
        <w:t>anomalies</w:t>
      </w:r>
      <w:r w:rsidRPr="00F3263A">
        <w:rPr>
          <w:rStyle w:val="StyleUnderline"/>
        </w:rPr>
        <w:t xml:space="preserve">; </w:t>
      </w:r>
      <w:r w:rsidRPr="00541746">
        <w:rPr>
          <w:rStyle w:val="StyleUnderline"/>
          <w:highlight w:val="cyan"/>
        </w:rPr>
        <w:t xml:space="preserve">they are </w:t>
      </w:r>
      <w:r w:rsidRPr="00541746">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541746">
        <w:rPr>
          <w:rStyle w:val="StyleUnderline"/>
          <w:highlight w:val="cyan"/>
        </w:rPr>
        <w:t xml:space="preserve">reforms </w:t>
      </w:r>
      <w:r w:rsidRPr="00541746">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541746">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541746">
        <w:rPr>
          <w:rStyle w:val="StyleUnderline"/>
          <w:highlight w:val="cyan"/>
        </w:rPr>
        <w:t>remained</w:t>
      </w:r>
      <w:r w:rsidRPr="00F3263A">
        <w:rPr>
          <w:rStyle w:val="StyleUnderline"/>
        </w:rPr>
        <w:t xml:space="preserve"> as </w:t>
      </w:r>
      <w:r w:rsidRPr="00541746">
        <w:rPr>
          <w:rStyle w:val="StyleUnderline"/>
          <w:highlight w:val="cyan"/>
        </w:rPr>
        <w:t xml:space="preserve">the </w:t>
      </w:r>
      <w:r w:rsidRPr="00541746">
        <w:rPr>
          <w:rStyle w:val="Emphasis"/>
          <w:highlight w:val="cyan"/>
        </w:rPr>
        <w:t>lifeblood of the nation</w:t>
      </w:r>
      <w:r w:rsidRPr="00F3263A">
        <w:rPr>
          <w:rStyle w:val="Emphasis"/>
        </w:rPr>
        <w:t>-state</w:t>
      </w:r>
      <w:r w:rsidRPr="00F3263A">
        <w:rPr>
          <w:rStyle w:val="StyleUnderline"/>
        </w:rPr>
        <w:t>.</w:t>
      </w:r>
      <w:r>
        <w:t xml:space="preserve"> 43</w:t>
      </w:r>
    </w:p>
    <w:p w14:paraId="7E231A5A" w14:textId="77777777" w:rsidR="00C05BE6" w:rsidRDefault="00C05BE6" w:rsidP="00C05BE6">
      <w:r>
        <w:t xml:space="preserve">Second, along these lines, </w:t>
      </w:r>
      <w:r w:rsidRPr="00541746">
        <w:rPr>
          <w:rStyle w:val="Emphasis"/>
          <w:highlight w:val="cyan"/>
        </w:rPr>
        <w:t>appealing to the state</w:t>
      </w:r>
      <w:r w:rsidRPr="004E49D3">
        <w:rPr>
          <w:rStyle w:val="StyleUnderline"/>
        </w:rPr>
        <w:t xml:space="preserve"> for relief </w:t>
      </w:r>
      <w:r w:rsidRPr="00541746">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541746">
        <w:rPr>
          <w:rStyle w:val="StyleUnderline"/>
          <w:highlight w:val="cyan"/>
        </w:rPr>
        <w:t xml:space="preserve">the </w:t>
      </w:r>
      <w:r w:rsidRPr="00541746">
        <w:rPr>
          <w:rStyle w:val="Emphasis"/>
          <w:highlight w:val="cyan"/>
        </w:rPr>
        <w:t>coercive power</w:t>
      </w:r>
      <w:r w:rsidRPr="00541746">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541746">
        <w:rPr>
          <w:rStyle w:val="StyleUnderline"/>
          <w:highlight w:val="cyan"/>
        </w:rPr>
        <w:t xml:space="preserve">To </w:t>
      </w:r>
      <w:r w:rsidRPr="00541746">
        <w:rPr>
          <w:rStyle w:val="Emphasis"/>
          <w:highlight w:val="cyan"/>
        </w:rPr>
        <w:t>request equality</w:t>
      </w:r>
      <w:r w:rsidRPr="00541746">
        <w:rPr>
          <w:rStyle w:val="StyleUnderline"/>
          <w:highlight w:val="cyan"/>
        </w:rPr>
        <w:t xml:space="preserve"> is to grant one</w:t>
      </w:r>
      <w:r w:rsidRPr="004E49D3">
        <w:rPr>
          <w:rStyle w:val="StyleUnderline"/>
        </w:rPr>
        <w:t>'s</w:t>
      </w:r>
      <w:r w:rsidRPr="00F3263A">
        <w:rPr>
          <w:rStyle w:val="StyleUnderline"/>
        </w:rPr>
        <w:t xml:space="preserve"> owners </w:t>
      </w:r>
      <w:r w:rsidRPr="00541746">
        <w:rPr>
          <w:rStyle w:val="StyleUnderline"/>
          <w:highlight w:val="cyan"/>
        </w:rPr>
        <w:t xml:space="preserve">the </w:t>
      </w:r>
      <w:r w:rsidRPr="00541746">
        <w:rPr>
          <w:rStyle w:val="Emphasis"/>
          <w:highlight w:val="cyan"/>
        </w:rPr>
        <w:t>power to grant</w:t>
      </w:r>
      <w:r w:rsidRPr="00541746">
        <w:rPr>
          <w:rStyle w:val="StyleUnderline"/>
          <w:highlight w:val="cyan"/>
        </w:rPr>
        <w:t xml:space="preserve"> or </w:t>
      </w:r>
      <w:r w:rsidRPr="00541746">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23B6F904" w14:textId="77777777" w:rsidR="00C05BE6" w:rsidRDefault="00C05BE6" w:rsidP="00C05BE6">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When we follow a legal rule we follow only the track that we have ourselves laid down. In other words, we ourselves are track, we become the track when we lay down, and we follow that track white-over-black into the future that lasts forever.47</w:t>
      </w:r>
    </w:p>
    <w:p w14:paraId="3D7BCDEB" w14:textId="77777777" w:rsidR="00C05BE6" w:rsidRDefault="00C05BE6" w:rsidP="00C05BE6">
      <w:r>
        <w:t xml:space="preserve">Third, as various scholars have observed, </w:t>
      </w:r>
      <w:r w:rsidRPr="0066360E">
        <w:rPr>
          <w:rStyle w:val="StyleUnderline"/>
        </w:rPr>
        <w:t xml:space="preserve">focusing on </w:t>
      </w:r>
      <w:r w:rsidRPr="00541746">
        <w:rPr>
          <w:rStyle w:val="Emphasis"/>
          <w:highlight w:val="cyan"/>
        </w:rPr>
        <w:t>legal redress</w:t>
      </w:r>
      <w:r>
        <w:t xml:space="preserve"> to the exclusion of other tactics and remedies, which lawyers are prone </w:t>
      </w:r>
      <w:r w:rsidRPr="00EB690D">
        <w:t xml:space="preserve">to do, </w:t>
      </w:r>
      <w:r w:rsidRPr="00541746">
        <w:rPr>
          <w:rStyle w:val="StyleUnderline"/>
          <w:highlight w:val="cyan"/>
        </w:rPr>
        <w:t xml:space="preserve">has the potential to </w:t>
      </w:r>
      <w:r w:rsidRPr="00541746">
        <w:rPr>
          <w:rStyle w:val="Emphasis"/>
          <w:sz w:val="28"/>
          <w:szCs w:val="28"/>
          <w:highlight w:val="cyan"/>
        </w:rPr>
        <w:t>block the building of power in</w:t>
      </w:r>
      <w:r w:rsidRPr="0066360E">
        <w:rPr>
          <w:sz w:val="28"/>
          <w:szCs w:val="28"/>
        </w:rPr>
        <w:t xml:space="preserve"> </w:t>
      </w:r>
      <w:r w:rsidRPr="00EB690D">
        <w:t xml:space="preserve">the </w:t>
      </w:r>
      <w:r w:rsidRPr="00541746">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541746">
        <w:rPr>
          <w:rStyle w:val="StyleUnderline"/>
          <w:highlight w:val="cyan"/>
        </w:rPr>
        <w:t>such a focus</w:t>
      </w:r>
      <w:r w:rsidRPr="00EB690D">
        <w:rPr>
          <w:rStyle w:val="StyleUnderline"/>
        </w:rPr>
        <w:t xml:space="preserve"> often </w:t>
      </w:r>
      <w:r w:rsidRPr="00541746">
        <w:rPr>
          <w:rStyle w:val="Emphasis"/>
          <w:highlight w:val="cyan"/>
        </w:rPr>
        <w:t>contains social action</w:t>
      </w:r>
      <w:r w:rsidRPr="00541746">
        <w:rPr>
          <w:rStyle w:val="StyleUnderline"/>
          <w:highlight w:val="cyan"/>
        </w:rPr>
        <w:t xml:space="preserve"> and </w:t>
      </w:r>
      <w:r w:rsidRPr="00541746">
        <w:rPr>
          <w:rStyle w:val="Emphasis"/>
          <w:highlight w:val="cyan"/>
        </w:rPr>
        <w:t>energy</w:t>
      </w:r>
      <w:r w:rsidRPr="00EB690D">
        <w:rPr>
          <w:rStyle w:val="StyleUnderline"/>
        </w:rPr>
        <w:t xml:space="preserve"> with</w:t>
      </w:r>
      <w:r w:rsidRPr="00541746">
        <w:rPr>
          <w:rStyle w:val="StyleUnderline"/>
          <w:highlight w:val="cyan"/>
        </w:rPr>
        <w:t>in</w:t>
      </w:r>
      <w:r w:rsidRPr="00EB690D">
        <w:rPr>
          <w:rStyle w:val="StyleUnderline"/>
        </w:rPr>
        <w:t xml:space="preserve"> the </w:t>
      </w:r>
      <w:r w:rsidRPr="00EB690D">
        <w:rPr>
          <w:rStyle w:val="Emphasis"/>
        </w:rPr>
        <w:t xml:space="preserve">domain of </w:t>
      </w:r>
      <w:r w:rsidRPr="00541746">
        <w:rPr>
          <w:rStyle w:val="Emphasis"/>
          <w:highlight w:val="cyan"/>
        </w:rPr>
        <w:t>the courts</w:t>
      </w:r>
      <w:r w:rsidRPr="00EB690D">
        <w:rPr>
          <w:rStyle w:val="StyleUnderline"/>
        </w:rPr>
        <w:t xml:space="preserve">, </w:t>
      </w:r>
      <w:r w:rsidRPr="00541746">
        <w:rPr>
          <w:rStyle w:val="StyleUnderline"/>
          <w:highlight w:val="cyan"/>
        </w:rPr>
        <w:t xml:space="preserve">as </w:t>
      </w:r>
      <w:r w:rsidRPr="00541746">
        <w:rPr>
          <w:rStyle w:val="Emphasis"/>
          <w:highlight w:val="cyan"/>
        </w:rPr>
        <w:t>opposed</w:t>
      </w:r>
      <w:r w:rsidRPr="00541746">
        <w:rPr>
          <w:rStyle w:val="StyleUnderline"/>
          <w:highlight w:val="cyan"/>
        </w:rPr>
        <w:t xml:space="preserve"> to </w:t>
      </w:r>
      <w:r w:rsidRPr="00541746">
        <w:rPr>
          <w:rStyle w:val="Emphasis"/>
          <w:highlight w:val="cyan"/>
        </w:rPr>
        <w:t>building</w:t>
      </w:r>
      <w:r w:rsidRPr="00EB690D">
        <w:rPr>
          <w:rStyle w:val="StyleUnderline"/>
        </w:rPr>
        <w:t xml:space="preserve"> sustainable </w:t>
      </w:r>
      <w:r w:rsidRPr="00541746">
        <w:rPr>
          <w:rStyle w:val="Emphasis"/>
          <w:highlight w:val="cyan"/>
        </w:rPr>
        <w:t>structures</w:t>
      </w:r>
      <w:r w:rsidRPr="00EB690D">
        <w:rPr>
          <w:rStyle w:val="StyleUnderline"/>
        </w:rPr>
        <w:t xml:space="preserve"> and practices </w:t>
      </w:r>
      <w:r w:rsidRPr="00EB690D">
        <w:rPr>
          <w:rStyle w:val="Emphasis"/>
        </w:rPr>
        <w:t>with</w:t>
      </w:r>
      <w:r w:rsidRPr="00541746">
        <w:rPr>
          <w:rStyle w:val="Emphasis"/>
          <w:highlight w:val="cyan"/>
        </w:rPr>
        <w:t>in</w:t>
      </w:r>
      <w:r w:rsidRPr="00EB690D">
        <w:rPr>
          <w:rStyle w:val="Emphasis"/>
        </w:rPr>
        <w:t xml:space="preserve"> </w:t>
      </w:r>
      <w:r w:rsidRPr="00541746">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034411A2" w14:textId="77777777" w:rsidR="00C05BE6" w:rsidRDefault="00C05BE6" w:rsidP="00212B6A">
      <w:pPr>
        <w:rPr>
          <w:sz w:val="12"/>
        </w:rPr>
      </w:pPr>
    </w:p>
    <w:p w14:paraId="231CBC3B" w14:textId="77777777" w:rsidR="00C05BE6" w:rsidRDefault="00C05BE6" w:rsidP="00C05BE6">
      <w:pPr>
        <w:pStyle w:val="Heading4"/>
      </w:pPr>
      <w:r>
        <w:t>Promoting the democratization of the university exists as the building block of antiblack violence, furthering societal fascism and authoritarian control over black and indigenous bodies---</w:t>
      </w:r>
    </w:p>
    <w:p w14:paraId="206DE5AC" w14:textId="77777777" w:rsidR="00C05BE6" w:rsidRPr="00DD1AB9" w:rsidRDefault="00C05BE6" w:rsidP="00C05BE6">
      <w:r w:rsidRPr="00DD1AB9">
        <w:rPr>
          <w:rStyle w:val="Style13ptBold"/>
        </w:rPr>
        <w:t>Samudzi and Anderson, 18</w:t>
      </w:r>
      <w:r w:rsidRPr="00DD1AB9">
        <w:t xml:space="preserve">—Black feminist writer and doctoral student in Medical Sociology at the University of California, San Francisco AND freelance writer published by the Guardian, Truthout, MTV and Pitchfork, among others (Zoé and William, “Black in Anarchy,” </w:t>
      </w:r>
      <w:r w:rsidRPr="00DD1AB9">
        <w:rPr>
          <w:i/>
        </w:rPr>
        <w:t>As Black as Resistance: Finding the Conditions for Liberation</w:t>
      </w:r>
      <w:r w:rsidRPr="00DD1AB9">
        <w:t>, Chapter 1, 104-251, kindle, dml)</w:t>
      </w:r>
    </w:p>
    <w:p w14:paraId="3310C0D7" w14:textId="77777777" w:rsidR="00C05BE6" w:rsidRPr="00DD1AB9" w:rsidRDefault="00C05BE6" w:rsidP="00C05BE6"/>
    <w:p w14:paraId="24C2CB47" w14:textId="77777777" w:rsidR="00C05BE6" w:rsidRPr="00DD1AB9" w:rsidRDefault="00C05BE6" w:rsidP="00C05BE6">
      <w:pPr>
        <w:rPr>
          <w:sz w:val="16"/>
        </w:rPr>
      </w:pPr>
      <w:r w:rsidRPr="007171A1">
        <w:rPr>
          <w:rStyle w:val="StyleUnderline"/>
        </w:rPr>
        <w:t>The</w:t>
      </w:r>
      <w:r w:rsidRPr="00DD1AB9">
        <w:rPr>
          <w:rStyle w:val="StyleUnderline"/>
        </w:rPr>
        <w:t xml:space="preserve"> </w:t>
      </w:r>
      <w:r w:rsidRPr="007171A1">
        <w:rPr>
          <w:rStyle w:val="StyleUnderline"/>
        </w:rPr>
        <w:t>U</w:t>
      </w:r>
      <w:r w:rsidRPr="00DD1AB9">
        <w:rPr>
          <w:rStyle w:val="StyleUnderline"/>
        </w:rPr>
        <w:t xml:space="preserve">nited </w:t>
      </w:r>
      <w:r w:rsidRPr="007171A1">
        <w:rPr>
          <w:rStyle w:val="StyleUnderline"/>
        </w:rPr>
        <w:t>S</w:t>
      </w:r>
      <w:r w:rsidRPr="00DD1AB9">
        <w:rPr>
          <w:rStyle w:val="StyleUnderline"/>
        </w:rPr>
        <w:t xml:space="preserve">tates </w:t>
      </w:r>
      <w:r w:rsidRPr="007171A1">
        <w:rPr>
          <w:rStyle w:val="StyleUnderline"/>
        </w:rPr>
        <w:t>has experienced</w:t>
      </w:r>
      <w:r w:rsidRPr="00DD1AB9">
        <w:rPr>
          <w:rStyle w:val="StyleUnderline"/>
        </w:rPr>
        <w:t xml:space="preserve"> </w:t>
      </w:r>
      <w:r w:rsidRPr="00DD1AB9">
        <w:rPr>
          <w:rStyle w:val="Emphasis"/>
        </w:rPr>
        <w:t xml:space="preserve">cycles of </w:t>
      </w:r>
      <w:r w:rsidRPr="007171A1">
        <w:rPr>
          <w:rStyle w:val="Emphasis"/>
        </w:rPr>
        <w:t>tyranny</w:t>
      </w:r>
      <w:r w:rsidRPr="007171A1">
        <w:rPr>
          <w:rStyle w:val="StyleUnderline"/>
        </w:rPr>
        <w:t xml:space="preserve"> since its inception</w:t>
      </w:r>
      <w:r w:rsidRPr="00DD1AB9">
        <w:rPr>
          <w:rStyle w:val="StyleUnderline"/>
        </w:rPr>
        <w:t>. F</w:t>
      </w:r>
      <w:r w:rsidRPr="006D5741">
        <w:rPr>
          <w:rStyle w:val="StyleUnderline"/>
        </w:rPr>
        <w:t>o</w:t>
      </w:r>
      <w:r w:rsidRPr="00DD1AB9">
        <w:rPr>
          <w:rStyle w:val="StyleUnderline"/>
        </w:rPr>
        <w:t xml:space="preserve">r some, the United States </w:t>
      </w:r>
      <w:r w:rsidRPr="00DD1AB9">
        <w:rPr>
          <w:rStyle w:val="Emphasis"/>
        </w:rPr>
        <w:t>represents only this experience</w:t>
      </w:r>
      <w:r w:rsidRPr="00DD1AB9">
        <w:rPr>
          <w:sz w:val="16"/>
        </w:rPr>
        <w:t xml:space="preserve">. A disillusioned liberal establishment has begun to worry that this country might be losing its democracy. However, </w:t>
      </w:r>
      <w:r w:rsidRPr="0053371E">
        <w:rPr>
          <w:rStyle w:val="StyleUnderline"/>
          <w:highlight w:val="cyan"/>
        </w:rPr>
        <w:t xml:space="preserve">the democracy some fear to lose was </w:t>
      </w:r>
      <w:r w:rsidRPr="0053371E">
        <w:rPr>
          <w:rStyle w:val="Emphasis"/>
          <w:highlight w:val="cyan"/>
        </w:rPr>
        <w:t>never achieved</w:t>
      </w:r>
      <w:r w:rsidRPr="0053371E">
        <w:rPr>
          <w:rStyle w:val="StyleUnderline"/>
          <w:highlight w:val="cyan"/>
        </w:rPr>
        <w:t xml:space="preserve"> for many of us</w:t>
      </w:r>
      <w:r w:rsidRPr="00DD1AB9">
        <w:rPr>
          <w:rStyle w:val="StyleUnderline"/>
        </w:rPr>
        <w:t xml:space="preserve"> in the first place. </w:t>
      </w:r>
      <w:r w:rsidRPr="007171A1">
        <w:rPr>
          <w:rStyle w:val="StyleUnderline"/>
        </w:rPr>
        <w:t xml:space="preserve">The ability to participate in U.S. society has been an </w:t>
      </w:r>
      <w:r w:rsidRPr="007171A1">
        <w:rPr>
          <w:rStyle w:val="Emphasis"/>
        </w:rPr>
        <w:t>ongoing struggle</w:t>
      </w:r>
      <w:r w:rsidRPr="007171A1">
        <w:rPr>
          <w:rStyle w:val="StyleUnderline"/>
        </w:rPr>
        <w:t xml:space="preserve"> for</w:t>
      </w:r>
      <w:r w:rsidRPr="00DD1AB9">
        <w:rPr>
          <w:rStyle w:val="StyleUnderline"/>
        </w:rPr>
        <w:t xml:space="preserve"> the </w:t>
      </w:r>
      <w:r w:rsidRPr="00601F2A">
        <w:rPr>
          <w:rStyle w:val="StyleUnderline"/>
        </w:rPr>
        <w:t xml:space="preserve">descendants of the </w:t>
      </w:r>
      <w:r w:rsidRPr="00601F2A">
        <w:rPr>
          <w:rStyle w:val="Emphasis"/>
        </w:rPr>
        <w:t>colonized</w:t>
      </w:r>
      <w:r w:rsidRPr="00601F2A">
        <w:rPr>
          <w:rStyle w:val="StyleUnderline"/>
        </w:rPr>
        <w:t xml:space="preserve">, </w:t>
      </w:r>
      <w:r w:rsidRPr="00601F2A">
        <w:rPr>
          <w:rStyle w:val="Emphasis"/>
        </w:rPr>
        <w:t>enslaved</w:t>
      </w:r>
      <w:r w:rsidRPr="00601F2A">
        <w:rPr>
          <w:rStyle w:val="StyleUnderline"/>
        </w:rPr>
        <w:t xml:space="preserve">, </w:t>
      </w:r>
      <w:r w:rsidRPr="00601F2A">
        <w:rPr>
          <w:rStyle w:val="Emphasis"/>
        </w:rPr>
        <w:t>immigrants</w:t>
      </w:r>
      <w:r w:rsidRPr="00601F2A">
        <w:rPr>
          <w:rStyle w:val="StyleUnderline"/>
        </w:rPr>
        <w:t xml:space="preserve">, and </w:t>
      </w:r>
      <w:r w:rsidRPr="00601F2A">
        <w:rPr>
          <w:rStyle w:val="Emphasis"/>
        </w:rPr>
        <w:t>asylum seekers</w:t>
      </w:r>
      <w:r w:rsidRPr="00DD1AB9">
        <w:rPr>
          <w:rStyle w:val="StyleUnderline"/>
        </w:rPr>
        <w:t xml:space="preserve">. The </w:t>
      </w:r>
      <w:r w:rsidRPr="007171A1">
        <w:rPr>
          <w:rStyle w:val="StyleUnderline"/>
        </w:rPr>
        <w:t xml:space="preserve">U.S. empire has </w:t>
      </w:r>
      <w:r w:rsidRPr="007171A1">
        <w:rPr>
          <w:rStyle w:val="Emphasis"/>
        </w:rPr>
        <w:t>caused trauma endlessly</w:t>
      </w:r>
      <w:r w:rsidRPr="007171A1">
        <w:rPr>
          <w:rStyle w:val="StyleUnderline"/>
        </w:rPr>
        <w:t xml:space="preserve"> from the </w:t>
      </w:r>
      <w:r w:rsidRPr="007171A1">
        <w:rPr>
          <w:rStyle w:val="Emphasis"/>
        </w:rPr>
        <w:t>first moment</w:t>
      </w:r>
      <w:r w:rsidRPr="00DD1AB9">
        <w:rPr>
          <w:rStyle w:val="Emphasis"/>
        </w:rPr>
        <w:t xml:space="preserve"> it existed</w:t>
      </w:r>
      <w:r w:rsidRPr="00DD1AB9">
        <w:rPr>
          <w:sz w:val="16"/>
        </w:rPr>
        <w:t xml:space="preserve">. Frederick Douglass asserted: </w:t>
      </w:r>
    </w:p>
    <w:p w14:paraId="5FFD2E18" w14:textId="77777777" w:rsidR="00C05BE6" w:rsidRPr="00DD1AB9" w:rsidRDefault="00C05BE6" w:rsidP="00C05BE6">
      <w:pPr>
        <w:rPr>
          <w:sz w:val="16"/>
        </w:rPr>
      </w:pPr>
      <w:r w:rsidRPr="00DD1AB9">
        <w:rPr>
          <w:sz w:val="16"/>
        </w:rPr>
        <w:t xml:space="preserve">What, to the American slave, is your 4th of July? I answer; a day that reveals to him, more than all other days in the year, the gross injustice and cruelty to which he is the constant victim. To him, your celebration is a sham; your boasted liberty, an unholy license; your national greatness, swelling vanity; your sounds of rejoicing are empty and heartless; your denunciation of tyrants brass fronted impudence; your shout of liberty and equality, hollow mockery; your prayers and hymns, your sermons and thanksgivings, with all your religious parade and solemnity, are to him, mere bombast, fraud, deception, impiety, and hypocrisy—a thin veil to cover up crimes which would disgrace a nation of savages. There is not a nation on the earth guilty of practices more shocking and bloody than are the people of the United States, at this very hour.[1] </w:t>
      </w:r>
    </w:p>
    <w:p w14:paraId="0EDE3D9E" w14:textId="77777777" w:rsidR="00C05BE6" w:rsidRPr="00DD1AB9" w:rsidRDefault="00C05BE6" w:rsidP="00C05BE6">
      <w:pPr>
        <w:rPr>
          <w:sz w:val="16"/>
        </w:rPr>
      </w:pPr>
      <w:r w:rsidRPr="00DD1AB9">
        <w:rPr>
          <w:sz w:val="16"/>
        </w:rPr>
        <w:t xml:space="preserve">We must we expand the scope of Douglass’s question beyond celebrations of national independence. We who rightly take issue with the national project must also ask: Is the American Revolution the singular, purposefully romanticized tale of wealthy landowners refusing taxation and splitting from the British crown? Or is there another potential American revolution that has yet to occur? </w:t>
      </w:r>
    </w:p>
    <w:p w14:paraId="7EEE8347" w14:textId="77777777" w:rsidR="00C05BE6" w:rsidRPr="00DD1AB9" w:rsidRDefault="00C05BE6" w:rsidP="00C05BE6">
      <w:pPr>
        <w:rPr>
          <w:sz w:val="16"/>
        </w:rPr>
      </w:pPr>
      <w:r w:rsidRPr="00DD1AB9">
        <w:rPr>
          <w:sz w:val="16"/>
        </w:rPr>
        <w:t xml:space="preserve">It is deeply ironic that </w:t>
      </w:r>
      <w:r w:rsidRPr="0053371E">
        <w:rPr>
          <w:rStyle w:val="StyleUnderline"/>
          <w:highlight w:val="cyan"/>
        </w:rPr>
        <w:t>we are</w:t>
      </w:r>
      <w:r w:rsidRPr="00DD1AB9">
        <w:rPr>
          <w:sz w:val="16"/>
        </w:rPr>
        <w:t xml:space="preserve"> taught the glories of the U.S. birth through revolutionary resistance to the British empire but </w:t>
      </w:r>
      <w:r w:rsidRPr="0053371E">
        <w:rPr>
          <w:rStyle w:val="StyleUnderline"/>
          <w:highlight w:val="cyan"/>
        </w:rPr>
        <w:t>told</w:t>
      </w:r>
      <w:r w:rsidRPr="00DD1AB9">
        <w:rPr>
          <w:rStyle w:val="StyleUnderline"/>
        </w:rPr>
        <w:t xml:space="preserve"> today </w:t>
      </w:r>
      <w:r w:rsidRPr="0053371E">
        <w:rPr>
          <w:rStyle w:val="StyleUnderline"/>
          <w:highlight w:val="cyan"/>
        </w:rPr>
        <w:t xml:space="preserve">we </w:t>
      </w:r>
      <w:r w:rsidRPr="0053371E">
        <w:rPr>
          <w:rStyle w:val="Emphasis"/>
          <w:highlight w:val="cyan"/>
        </w:rPr>
        <w:t xml:space="preserve">must </w:t>
      </w:r>
      <w:r w:rsidRPr="007171A1">
        <w:rPr>
          <w:rStyle w:val="Emphasis"/>
        </w:rPr>
        <w:t>not resist</w:t>
      </w:r>
      <w:r w:rsidRPr="007171A1">
        <w:rPr>
          <w:rStyle w:val="StyleUnderline"/>
        </w:rPr>
        <w:t xml:space="preserve">, </w:t>
      </w:r>
      <w:r w:rsidRPr="007171A1">
        <w:rPr>
          <w:rStyle w:val="Emphasis"/>
        </w:rPr>
        <w:t>must not be revolutionary</w:t>
      </w:r>
      <w:r w:rsidRPr="007171A1">
        <w:rPr>
          <w:rStyle w:val="StyleUnderline"/>
        </w:rPr>
        <w:t xml:space="preserve">, and need to </w:t>
      </w:r>
      <w:r w:rsidRPr="0053371E">
        <w:rPr>
          <w:rStyle w:val="StyleUnderline"/>
          <w:highlight w:val="cyan"/>
        </w:rPr>
        <w:t>resolve differences through “</w:t>
      </w:r>
      <w:r w:rsidRPr="0053371E">
        <w:rPr>
          <w:rStyle w:val="Emphasis"/>
          <w:highlight w:val="cyan"/>
        </w:rPr>
        <w:t>reasoned dialogue</w:t>
      </w:r>
      <w:r w:rsidRPr="0053371E">
        <w:rPr>
          <w:rStyle w:val="StyleUnderline"/>
          <w:highlight w:val="cyan"/>
        </w:rPr>
        <w:t xml:space="preserve">” and </w:t>
      </w:r>
      <w:r w:rsidRPr="0053371E">
        <w:rPr>
          <w:rStyle w:val="Emphasis"/>
          <w:highlight w:val="cyan"/>
        </w:rPr>
        <w:t>civic engagement</w:t>
      </w:r>
      <w:r w:rsidRPr="00DD1AB9">
        <w:rPr>
          <w:sz w:val="16"/>
        </w:rPr>
        <w:t xml:space="preserve">. Equating a revolt to escape unfair monarchical taxes to real revolution is a perversion of the concept of “revolution” itself. How revolutionary were men who saw no problems with enslavement and citizenship based on white manhood and land ownership? This “revolution” served white supremacist patriotism and the suppression of dissent. </w:t>
      </w:r>
      <w:r w:rsidRPr="0053371E">
        <w:rPr>
          <w:rStyle w:val="StyleUnderline"/>
          <w:highlight w:val="cyan"/>
        </w:rPr>
        <w:t xml:space="preserve">Revolt is </w:t>
      </w:r>
      <w:r w:rsidRPr="007171A1">
        <w:rPr>
          <w:rStyle w:val="StyleUnderline"/>
        </w:rPr>
        <w:t xml:space="preserve">at </w:t>
      </w:r>
      <w:r w:rsidRPr="0053371E">
        <w:rPr>
          <w:rStyle w:val="StyleUnderline"/>
          <w:highlight w:val="cyan"/>
        </w:rPr>
        <w:t xml:space="preserve">the </w:t>
      </w:r>
      <w:r w:rsidRPr="0053371E">
        <w:rPr>
          <w:rStyle w:val="Emphasis"/>
          <w:highlight w:val="cyan"/>
        </w:rPr>
        <w:t>foundation</w:t>
      </w:r>
      <w:r w:rsidRPr="0053371E">
        <w:rPr>
          <w:rStyle w:val="StyleUnderline"/>
          <w:highlight w:val="cyan"/>
        </w:rPr>
        <w:t xml:space="preserve"> of the U</w:t>
      </w:r>
      <w:r w:rsidRPr="007171A1">
        <w:rPr>
          <w:rStyle w:val="StyleUnderline"/>
        </w:rPr>
        <w:t xml:space="preserve">nited </w:t>
      </w:r>
      <w:r w:rsidRPr="0053371E">
        <w:rPr>
          <w:rStyle w:val="StyleUnderline"/>
          <w:highlight w:val="cyan"/>
        </w:rPr>
        <w:t>S</w:t>
      </w:r>
      <w:r w:rsidRPr="007171A1">
        <w:rPr>
          <w:rStyle w:val="StyleUnderline"/>
        </w:rPr>
        <w:t>tates,</w:t>
      </w:r>
      <w:r w:rsidRPr="0053371E">
        <w:rPr>
          <w:rStyle w:val="StyleUnderline"/>
          <w:highlight w:val="cyan"/>
        </w:rPr>
        <w:t xml:space="preserve"> yet now</w:t>
      </w:r>
      <w:r w:rsidRPr="00DD1AB9">
        <w:rPr>
          <w:rStyle w:val="StyleUnderline"/>
        </w:rPr>
        <w:t xml:space="preserve"> </w:t>
      </w:r>
      <w:r w:rsidRPr="0053371E">
        <w:rPr>
          <w:rStyle w:val="Emphasis"/>
          <w:highlight w:val="cyan"/>
        </w:rPr>
        <w:t>patience</w:t>
      </w:r>
      <w:r w:rsidRPr="0053371E">
        <w:rPr>
          <w:rStyle w:val="StyleUnderline"/>
          <w:highlight w:val="cyan"/>
        </w:rPr>
        <w:t xml:space="preserve"> and </w:t>
      </w:r>
      <w:r w:rsidRPr="0053371E">
        <w:rPr>
          <w:rStyle w:val="Emphasis"/>
          <w:highlight w:val="cyan"/>
        </w:rPr>
        <w:t>cooperation</w:t>
      </w:r>
      <w:r w:rsidRPr="0053371E">
        <w:rPr>
          <w:rStyle w:val="StyleUnderline"/>
          <w:highlight w:val="cyan"/>
        </w:rPr>
        <w:t xml:space="preserve"> are </w:t>
      </w:r>
      <w:r w:rsidRPr="007171A1">
        <w:rPr>
          <w:rStyle w:val="StyleUnderline"/>
        </w:rPr>
        <w:t xml:space="preserve">presented as </w:t>
      </w:r>
      <w:r w:rsidRPr="0053371E">
        <w:rPr>
          <w:rStyle w:val="StyleUnderline"/>
          <w:highlight w:val="cyan"/>
        </w:rPr>
        <w:t xml:space="preserve">the </w:t>
      </w:r>
      <w:r w:rsidRPr="0053371E">
        <w:rPr>
          <w:rStyle w:val="Emphasis"/>
          <w:highlight w:val="cyan"/>
        </w:rPr>
        <w:t>only acceptable ways</w:t>
      </w:r>
      <w:r w:rsidRPr="0053371E">
        <w:rPr>
          <w:rStyle w:val="StyleUnderline"/>
          <w:highlight w:val="cyan"/>
        </w:rPr>
        <w:t xml:space="preserve"> to address inequity</w:t>
      </w:r>
      <w:r w:rsidRPr="00DD1AB9">
        <w:rPr>
          <w:rStyle w:val="StyleUnderline"/>
        </w:rPr>
        <w:t xml:space="preserve">. The very ideals at the foundation of the state are denounced while </w:t>
      </w:r>
      <w:r w:rsidRPr="00601F2A">
        <w:rPr>
          <w:rStyle w:val="StyleUnderline"/>
        </w:rPr>
        <w:t>the state itself monopolizes the right to “legitimate” revolutionary change</w:t>
      </w:r>
      <w:r w:rsidRPr="00DD1AB9">
        <w:rPr>
          <w:sz w:val="16"/>
        </w:rPr>
        <w:t xml:space="preserve"> (just as it monopolizes the right to “legitimate” uses of force and self-defense). After all, the second paragraph of the Declaration of Independence reads: </w:t>
      </w:r>
    </w:p>
    <w:p w14:paraId="1F2F336E" w14:textId="77777777" w:rsidR="00C05BE6" w:rsidRPr="00DD1AB9" w:rsidRDefault="00C05BE6" w:rsidP="00C05BE6">
      <w:pPr>
        <w:rPr>
          <w:sz w:val="16"/>
        </w:rPr>
      </w:pPr>
      <w:r w:rsidRPr="00DD1AB9">
        <w:rPr>
          <w:sz w:val="16"/>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[our emphasis]. </w:t>
      </w:r>
    </w:p>
    <w:p w14:paraId="70D4C785" w14:textId="77777777" w:rsidR="00C05BE6" w:rsidRPr="00DD1AB9" w:rsidRDefault="00C05BE6" w:rsidP="00C05BE6">
      <w:pPr>
        <w:rPr>
          <w:sz w:val="16"/>
        </w:rPr>
      </w:pPr>
      <w:r w:rsidRPr="00601F2A">
        <w:rPr>
          <w:rStyle w:val="StyleUnderline"/>
        </w:rPr>
        <w:t>Black people entered</w:t>
      </w:r>
      <w:r w:rsidRPr="00DD1AB9">
        <w:rPr>
          <w:rStyle w:val="StyleUnderline"/>
        </w:rPr>
        <w:t xml:space="preserve"> this settler colony </w:t>
      </w:r>
      <w:r w:rsidRPr="00601F2A">
        <w:rPr>
          <w:rStyle w:val="StyleUnderline"/>
        </w:rPr>
        <w:t xml:space="preserve">through </w:t>
      </w:r>
      <w:r w:rsidRPr="00601F2A">
        <w:rPr>
          <w:rStyle w:val="Emphasis"/>
        </w:rPr>
        <w:t>transatlantic kidnapping</w:t>
      </w:r>
      <w:r w:rsidRPr="00601F2A">
        <w:rPr>
          <w:rStyle w:val="StyleUnderline"/>
        </w:rPr>
        <w:t xml:space="preserve">, </w:t>
      </w:r>
      <w:r w:rsidRPr="00601F2A">
        <w:rPr>
          <w:rStyle w:val="Emphasis"/>
        </w:rPr>
        <w:t>chattel trade</w:t>
      </w:r>
      <w:r w:rsidRPr="00DD1AB9">
        <w:rPr>
          <w:sz w:val="16"/>
        </w:rPr>
        <w:t xml:space="preserve"> (being bought and sold as property), </w:t>
      </w:r>
      <w:r w:rsidRPr="00601F2A">
        <w:rPr>
          <w:rStyle w:val="StyleUnderline"/>
        </w:rPr>
        <w:t xml:space="preserve">and </w:t>
      </w:r>
      <w:r w:rsidRPr="00601F2A">
        <w:rPr>
          <w:rStyle w:val="Emphasis"/>
        </w:rPr>
        <w:t>forced servitude</w:t>
      </w:r>
      <w:r w:rsidRPr="00DD1AB9">
        <w:rPr>
          <w:rStyle w:val="StyleUnderline"/>
        </w:rPr>
        <w:t xml:space="preserve">. </w:t>
      </w:r>
      <w:r w:rsidRPr="00601F2A">
        <w:rPr>
          <w:rStyle w:val="Emphasis"/>
        </w:rPr>
        <w:t>Indigenous genocide</w:t>
      </w:r>
      <w:r w:rsidRPr="00601F2A">
        <w:rPr>
          <w:rStyle w:val="StyleUnderline"/>
        </w:rPr>
        <w:t xml:space="preserve"> and </w:t>
      </w:r>
      <w:r w:rsidRPr="00601F2A">
        <w:rPr>
          <w:rStyle w:val="Emphasis"/>
        </w:rPr>
        <w:t>land expropriation</w:t>
      </w:r>
      <w:r w:rsidRPr="00DD1AB9">
        <w:rPr>
          <w:rStyle w:val="StyleUnderline"/>
        </w:rPr>
        <w:t xml:space="preserve"> (and </w:t>
      </w:r>
      <w:r w:rsidRPr="00DD1AB9">
        <w:rPr>
          <w:rStyle w:val="Emphasis"/>
        </w:rPr>
        <w:t>enclosure</w:t>
      </w:r>
      <w:r w:rsidRPr="00DD1AB9">
        <w:rPr>
          <w:rStyle w:val="StyleUnderline"/>
        </w:rPr>
        <w:t xml:space="preserve">) </w:t>
      </w:r>
      <w:r w:rsidRPr="00601F2A">
        <w:rPr>
          <w:rStyle w:val="StyleUnderline"/>
        </w:rPr>
        <w:t xml:space="preserve">are </w:t>
      </w:r>
      <w:r w:rsidRPr="00601F2A">
        <w:rPr>
          <w:rStyle w:val="Emphasis"/>
        </w:rPr>
        <w:t>intrinsic to American settlement</w:t>
      </w:r>
      <w:r w:rsidRPr="00DD1AB9">
        <w:rPr>
          <w:sz w:val="16"/>
        </w:rPr>
        <w:t xml:space="preserve">.[2] </w:t>
      </w:r>
      <w:r w:rsidRPr="00DD1AB9">
        <w:rPr>
          <w:rStyle w:val="StyleUnderline"/>
        </w:rPr>
        <w:t xml:space="preserve">And </w:t>
      </w:r>
      <w:r w:rsidRPr="00601F2A">
        <w:rPr>
          <w:rStyle w:val="StyleUnderline"/>
        </w:rPr>
        <w:t xml:space="preserve">the </w:t>
      </w:r>
      <w:r w:rsidRPr="00601F2A">
        <w:rPr>
          <w:rStyle w:val="Emphasis"/>
        </w:rPr>
        <w:t>use of Black labor</w:t>
      </w:r>
      <w:r w:rsidRPr="00601F2A">
        <w:rPr>
          <w:rStyle w:val="StyleUnderline"/>
        </w:rPr>
        <w:t xml:space="preserve"> was responsible for</w:t>
      </w:r>
      <w:r w:rsidRPr="00DD1AB9">
        <w:rPr>
          <w:rStyle w:val="StyleUnderline"/>
        </w:rPr>
        <w:t xml:space="preserve"> </w:t>
      </w:r>
      <w:r w:rsidRPr="00DD1AB9">
        <w:rPr>
          <w:rStyle w:val="Emphasis"/>
        </w:rPr>
        <w:t xml:space="preserve">settler agricultural </w:t>
      </w:r>
      <w:r w:rsidRPr="00601F2A">
        <w:rPr>
          <w:rStyle w:val="Emphasis"/>
        </w:rPr>
        <w:t>expansion</w:t>
      </w:r>
      <w:r w:rsidRPr="00601F2A">
        <w:rPr>
          <w:rStyle w:val="StyleUnderline"/>
        </w:rPr>
        <w:t xml:space="preserve"> and</w:t>
      </w:r>
      <w:r w:rsidRPr="00DD1AB9">
        <w:rPr>
          <w:rStyle w:val="StyleUnderline"/>
        </w:rPr>
        <w:t xml:space="preserve"> the </w:t>
      </w:r>
      <w:r w:rsidRPr="00601F2A">
        <w:rPr>
          <w:rStyle w:val="StyleUnderline"/>
        </w:rPr>
        <w:t>growth</w:t>
      </w:r>
      <w:r w:rsidRPr="00DD1AB9">
        <w:rPr>
          <w:rStyle w:val="StyleUnderline"/>
        </w:rPr>
        <w:t xml:space="preserve"> of the </w:t>
      </w:r>
      <w:r w:rsidRPr="00DD1AB9">
        <w:rPr>
          <w:rStyle w:val="Emphasis"/>
        </w:rPr>
        <w:t>southern agrarian economy</w:t>
      </w:r>
      <w:r w:rsidRPr="00DD1AB9">
        <w:rPr>
          <w:rStyle w:val="StyleUnderline"/>
        </w:rPr>
        <w:t>. Once successfully cleared and claimed by white settlers, “[Native] land would be mixed with Black labor to produce cotton</w:t>
      </w:r>
      <w:r w:rsidRPr="00DD1AB9">
        <w:rPr>
          <w:sz w:val="16"/>
        </w:rPr>
        <w:t xml:space="preserve">, the white gold of the Deep South.”[3] It is through the institution of slavery that Black people entered the American social contract. </w:t>
      </w:r>
      <w:r w:rsidRPr="0053371E">
        <w:rPr>
          <w:rStyle w:val="Emphasis"/>
          <w:highlight w:val="cyan"/>
        </w:rPr>
        <w:t>Slavery</w:t>
      </w:r>
      <w:r w:rsidRPr="00DD1AB9">
        <w:rPr>
          <w:sz w:val="16"/>
        </w:rPr>
        <w:t>—forced servitude—</w:t>
      </w:r>
      <w:r w:rsidRPr="0053371E">
        <w:rPr>
          <w:rStyle w:val="StyleUnderline"/>
          <w:highlight w:val="cyan"/>
        </w:rPr>
        <w:t xml:space="preserve">was </w:t>
      </w:r>
      <w:r w:rsidRPr="0053371E">
        <w:rPr>
          <w:rStyle w:val="Emphasis"/>
          <w:highlight w:val="cyan"/>
        </w:rPr>
        <w:t>imposed upon Black people</w:t>
      </w:r>
      <w:r w:rsidRPr="00DD1AB9">
        <w:rPr>
          <w:rStyle w:val="StyleUnderline"/>
        </w:rPr>
        <w:t xml:space="preserve"> throughout the United States, </w:t>
      </w:r>
      <w:r w:rsidRPr="0053371E">
        <w:rPr>
          <w:rStyle w:val="StyleUnderline"/>
          <w:highlight w:val="cyan"/>
        </w:rPr>
        <w:t>and blackness</w:t>
      </w:r>
      <w:r w:rsidRPr="00DD1AB9">
        <w:rPr>
          <w:rStyle w:val="StyleUnderline"/>
        </w:rPr>
        <w:t xml:space="preserve"> thus </w:t>
      </w:r>
      <w:r w:rsidRPr="0053371E">
        <w:rPr>
          <w:rStyle w:val="Emphasis"/>
          <w:highlight w:val="cyan"/>
        </w:rPr>
        <w:t>became a marker</w:t>
      </w:r>
      <w:r w:rsidRPr="0053371E">
        <w:rPr>
          <w:rStyle w:val="StyleUnderline"/>
          <w:highlight w:val="cyan"/>
        </w:rPr>
        <w:t xml:space="preserve"> of that enslavement that</w:t>
      </w:r>
      <w:r w:rsidRPr="00DD1AB9">
        <w:rPr>
          <w:rStyle w:val="StyleUnderline"/>
        </w:rPr>
        <w:t xml:space="preserve"> would </w:t>
      </w:r>
      <w:r w:rsidRPr="0053371E">
        <w:rPr>
          <w:rStyle w:val="StyleUnderline"/>
          <w:highlight w:val="cyan"/>
        </w:rPr>
        <w:t>continue even after slavery’s demise</w:t>
      </w:r>
      <w:r w:rsidRPr="00DD1AB9">
        <w:rPr>
          <w:rStyle w:val="StyleUnderline"/>
        </w:rPr>
        <w:t xml:space="preserve">. Race in the United States evolved not only as a </w:t>
      </w:r>
      <w:r w:rsidRPr="00DD1AB9">
        <w:rPr>
          <w:rStyle w:val="Emphasis"/>
        </w:rPr>
        <w:t>social identity</w:t>
      </w:r>
      <w:r w:rsidRPr="00DD1AB9">
        <w:rPr>
          <w:rStyle w:val="StyleUnderline"/>
        </w:rPr>
        <w:t xml:space="preserve">, but also as a </w:t>
      </w:r>
      <w:r w:rsidRPr="00DD1AB9">
        <w:rPr>
          <w:rStyle w:val="Emphasis"/>
        </w:rPr>
        <w:t>property relation</w:t>
      </w:r>
      <w:r w:rsidRPr="00DD1AB9">
        <w:rPr>
          <w:rStyle w:val="StyleUnderline"/>
        </w:rPr>
        <w:t xml:space="preserve">, which was </w:t>
      </w:r>
      <w:r w:rsidRPr="00DD1AB9">
        <w:rPr>
          <w:rStyle w:val="Emphasis"/>
        </w:rPr>
        <w:t>codified</w:t>
      </w:r>
      <w:r w:rsidRPr="00DD1AB9">
        <w:rPr>
          <w:rStyle w:val="StyleUnderline"/>
        </w:rPr>
        <w:t xml:space="preserve"> in the American legal system and within the social contract itself</w:t>
      </w:r>
      <w:r w:rsidRPr="00DD1AB9">
        <w:rPr>
          <w:sz w:val="16"/>
        </w:rPr>
        <w:t xml:space="preserve">.[4] </w:t>
      </w:r>
      <w:r w:rsidRPr="0053371E">
        <w:rPr>
          <w:rStyle w:val="StyleUnderline"/>
          <w:highlight w:val="cyan"/>
        </w:rPr>
        <w:t>Inherent to liberal social contract values is the</w:t>
      </w:r>
      <w:r w:rsidRPr="00DD1AB9">
        <w:rPr>
          <w:rStyle w:val="StyleUnderline"/>
        </w:rPr>
        <w:t xml:space="preserve"> simultaneous </w:t>
      </w:r>
      <w:r w:rsidRPr="0053371E">
        <w:rPr>
          <w:rStyle w:val="StyleUnderline"/>
          <w:highlight w:val="cyan"/>
        </w:rPr>
        <w:t xml:space="preserve">maintenance of </w:t>
      </w:r>
      <w:r w:rsidRPr="0053371E">
        <w:rPr>
          <w:rStyle w:val="Emphasis"/>
          <w:highlight w:val="cyan"/>
        </w:rPr>
        <w:t>white supremacy’s capital interests</w:t>
      </w:r>
      <w:r w:rsidRPr="00DD1AB9">
        <w:rPr>
          <w:rStyle w:val="StyleUnderline"/>
        </w:rPr>
        <w:t xml:space="preserve">, </w:t>
      </w:r>
      <w:r w:rsidRPr="0053371E">
        <w:rPr>
          <w:rStyle w:val="StyleUnderline"/>
          <w:highlight w:val="cyan"/>
        </w:rPr>
        <w:t xml:space="preserve">signified by </w:t>
      </w:r>
      <w:r w:rsidRPr="0053371E">
        <w:rPr>
          <w:rStyle w:val="Emphasis"/>
          <w:highlight w:val="cyan"/>
        </w:rPr>
        <w:t>anti-Indigenous</w:t>
      </w:r>
      <w:r w:rsidRPr="0053371E">
        <w:rPr>
          <w:rStyle w:val="StyleUnderline"/>
          <w:highlight w:val="cyan"/>
        </w:rPr>
        <w:t xml:space="preserve"> and </w:t>
      </w:r>
      <w:r w:rsidRPr="0053371E">
        <w:rPr>
          <w:rStyle w:val="Emphasis"/>
          <w:highlight w:val="cyan"/>
        </w:rPr>
        <w:t>anti-Black exclusions</w:t>
      </w:r>
      <w:r w:rsidRPr="00DD1AB9">
        <w:rPr>
          <w:sz w:val="16"/>
        </w:rPr>
        <w:t xml:space="preserve">,[5] </w:t>
      </w:r>
      <w:r w:rsidRPr="0053371E">
        <w:rPr>
          <w:rStyle w:val="StyleUnderline"/>
          <w:highlight w:val="cyan"/>
        </w:rPr>
        <w:t>and</w:t>
      </w:r>
      <w:r w:rsidRPr="00DD1AB9">
        <w:rPr>
          <w:rStyle w:val="StyleUnderline"/>
        </w:rPr>
        <w:t xml:space="preserve"> the </w:t>
      </w:r>
      <w:r w:rsidRPr="00DD1AB9">
        <w:rPr>
          <w:rStyle w:val="Emphasis"/>
        </w:rPr>
        <w:t xml:space="preserve">purported </w:t>
      </w:r>
      <w:r w:rsidRPr="0053371E">
        <w:rPr>
          <w:rStyle w:val="Emphasis"/>
          <w:highlight w:val="cyan"/>
        </w:rPr>
        <w:t>values of equality</w:t>
      </w:r>
      <w:r w:rsidRPr="00DD1AB9">
        <w:rPr>
          <w:rStyle w:val="StyleUnderline"/>
        </w:rPr>
        <w:t xml:space="preserve">: </w:t>
      </w:r>
      <w:r w:rsidRPr="0053371E">
        <w:rPr>
          <w:rStyle w:val="StyleUnderline"/>
          <w:highlight w:val="cyan"/>
        </w:rPr>
        <w:t xml:space="preserve">liberalism </w:t>
      </w:r>
      <w:r w:rsidRPr="0053371E">
        <w:rPr>
          <w:rStyle w:val="Emphasis"/>
          <w:highlight w:val="cyan"/>
        </w:rPr>
        <w:t>pays lip service to egalitarianism</w:t>
      </w:r>
      <w:r w:rsidRPr="0053371E">
        <w:rPr>
          <w:rStyle w:val="StyleUnderline"/>
          <w:highlight w:val="cyan"/>
        </w:rPr>
        <w:t xml:space="preserve"> while</w:t>
      </w:r>
      <w:r w:rsidRPr="00DD1AB9">
        <w:rPr>
          <w:rStyle w:val="StyleUnderline"/>
        </w:rPr>
        <w:t xml:space="preserve"> </w:t>
      </w:r>
      <w:r w:rsidRPr="00DD1AB9">
        <w:rPr>
          <w:rStyle w:val="Emphasis"/>
        </w:rPr>
        <w:t>complementing</w:t>
      </w:r>
      <w:r w:rsidRPr="00DD1AB9">
        <w:rPr>
          <w:rStyle w:val="StyleUnderline"/>
        </w:rPr>
        <w:t xml:space="preserve"> and </w:t>
      </w:r>
      <w:r w:rsidRPr="0053371E">
        <w:rPr>
          <w:rStyle w:val="Emphasis"/>
          <w:highlight w:val="cyan"/>
        </w:rPr>
        <w:t>structurally lending itself to fascistic logics</w:t>
      </w:r>
      <w:r w:rsidRPr="00DD1AB9">
        <w:rPr>
          <w:rStyle w:val="StyleUnderline"/>
        </w:rPr>
        <w:t xml:space="preserve"> and </w:t>
      </w:r>
      <w:r w:rsidRPr="00DD1AB9">
        <w:rPr>
          <w:rStyle w:val="Emphasis"/>
        </w:rPr>
        <w:t>political encroachments</w:t>
      </w:r>
      <w:r w:rsidRPr="00DD1AB9">
        <w:rPr>
          <w:sz w:val="16"/>
        </w:rPr>
        <w:t xml:space="preserve">.[6] </w:t>
      </w:r>
      <w:r w:rsidRPr="00DD1AB9">
        <w:rPr>
          <w:rStyle w:val="StyleUnderline"/>
        </w:rPr>
        <w:t>“</w:t>
      </w:r>
      <w:r w:rsidRPr="00601F2A">
        <w:rPr>
          <w:rStyle w:val="Emphasis"/>
        </w:rPr>
        <w:t>Societal fascism</w:t>
      </w:r>
      <w:r w:rsidRPr="00DD1AB9">
        <w:rPr>
          <w:rStyle w:val="StyleUnderline"/>
        </w:rPr>
        <w:t xml:space="preserve">” </w:t>
      </w:r>
      <w:r w:rsidRPr="007171A1">
        <w:rPr>
          <w:rStyle w:val="StyleUnderline"/>
        </w:rPr>
        <w:t>describes</w:t>
      </w:r>
      <w:r w:rsidRPr="00DD1AB9">
        <w:rPr>
          <w:rStyle w:val="StyleUnderline"/>
        </w:rPr>
        <w:t xml:space="preserve"> the process and political logics of </w:t>
      </w:r>
      <w:r w:rsidRPr="007171A1">
        <w:rPr>
          <w:rStyle w:val="StyleUnderline"/>
        </w:rPr>
        <w:t xml:space="preserve">state formation </w:t>
      </w:r>
      <w:r w:rsidRPr="00601F2A">
        <w:rPr>
          <w:rStyle w:val="StyleUnderline"/>
        </w:rPr>
        <w:t xml:space="preserve">wherein </w:t>
      </w:r>
      <w:r w:rsidRPr="00601F2A">
        <w:rPr>
          <w:rStyle w:val="Emphasis"/>
        </w:rPr>
        <w:t>entire populations are excluded</w:t>
      </w:r>
      <w:r w:rsidRPr="00601F2A">
        <w:rPr>
          <w:rStyle w:val="StyleUnderline"/>
        </w:rPr>
        <w:t xml:space="preserve"> or </w:t>
      </w:r>
      <w:r w:rsidRPr="00601F2A">
        <w:rPr>
          <w:rStyle w:val="Emphasis"/>
        </w:rPr>
        <w:t>ejected</w:t>
      </w:r>
      <w:r w:rsidRPr="00601F2A">
        <w:rPr>
          <w:rStyle w:val="StyleUnderline"/>
        </w:rPr>
        <w:t xml:space="preserve"> from the social contract</w:t>
      </w:r>
      <w:r w:rsidRPr="00DD1AB9">
        <w:rPr>
          <w:rStyle w:val="StyleUnderline"/>
        </w:rPr>
        <w:t xml:space="preserve">. They are </w:t>
      </w:r>
      <w:r w:rsidRPr="00DD1AB9">
        <w:rPr>
          <w:rStyle w:val="Emphasis"/>
        </w:rPr>
        <w:t>pre-contractually excluded</w:t>
      </w:r>
      <w:r w:rsidRPr="00DD1AB9">
        <w:rPr>
          <w:rStyle w:val="StyleUnderline"/>
        </w:rPr>
        <w:t xml:space="preserve"> because </w:t>
      </w:r>
      <w:r w:rsidRPr="00601F2A">
        <w:rPr>
          <w:rStyle w:val="StyleUnderline"/>
        </w:rPr>
        <w:t xml:space="preserve">they have </w:t>
      </w:r>
      <w:r w:rsidRPr="00601F2A">
        <w:rPr>
          <w:rStyle w:val="Emphasis"/>
        </w:rPr>
        <w:t>never been a part</w:t>
      </w:r>
      <w:r w:rsidRPr="00DD1AB9">
        <w:rPr>
          <w:rStyle w:val="StyleUnderline"/>
        </w:rPr>
        <w:t xml:space="preserve"> of a given social contract </w:t>
      </w:r>
      <w:r w:rsidRPr="00601F2A">
        <w:rPr>
          <w:rStyle w:val="StyleUnderline"/>
        </w:rPr>
        <w:t xml:space="preserve">and </w:t>
      </w:r>
      <w:r w:rsidRPr="00601F2A">
        <w:rPr>
          <w:rStyle w:val="Emphasis"/>
        </w:rPr>
        <w:t>never will be</w:t>
      </w:r>
      <w:r w:rsidRPr="00601F2A">
        <w:rPr>
          <w:rStyle w:val="StyleUnderline"/>
        </w:rPr>
        <w:t>,</w:t>
      </w:r>
      <w:r w:rsidRPr="00DD1AB9">
        <w:rPr>
          <w:rStyle w:val="StyleUnderline"/>
        </w:rPr>
        <w:t xml:space="preserve"> or they are ejected from a contract they were previously a part of and are only able to enjoy conditional inclusion at best. This </w:t>
      </w:r>
      <w:r w:rsidRPr="00DD1AB9">
        <w:rPr>
          <w:rStyle w:val="Emphasis"/>
        </w:rPr>
        <w:t>differs</w:t>
      </w:r>
      <w:r w:rsidRPr="00DD1AB9">
        <w:rPr>
          <w:rStyle w:val="StyleUnderline"/>
        </w:rPr>
        <w:t xml:space="preserve"> from the </w:t>
      </w:r>
      <w:r w:rsidRPr="00DD1AB9">
        <w:rPr>
          <w:rStyle w:val="Emphasis"/>
        </w:rPr>
        <w:t>political fascism</w:t>
      </w:r>
      <w:r w:rsidRPr="00DD1AB9">
        <w:rPr>
          <w:rStyle w:val="StyleUnderline"/>
        </w:rPr>
        <w:t xml:space="preserve"> represented</w:t>
      </w:r>
      <w:r w:rsidRPr="00DD1AB9">
        <w:rPr>
          <w:sz w:val="16"/>
        </w:rPr>
        <w:t xml:space="preserve">, for example, </w:t>
      </w:r>
      <w:r w:rsidRPr="00DD1AB9">
        <w:rPr>
          <w:rStyle w:val="StyleUnderline"/>
        </w:rPr>
        <w:t>by</w:t>
      </w:r>
      <w:r w:rsidRPr="00DD1AB9">
        <w:rPr>
          <w:sz w:val="16"/>
        </w:rPr>
        <w:t xml:space="preserve"> the regimes of Benito </w:t>
      </w:r>
      <w:r w:rsidRPr="00DD1AB9">
        <w:rPr>
          <w:rStyle w:val="Emphasis"/>
        </w:rPr>
        <w:t>Mussolini</w:t>
      </w:r>
      <w:r w:rsidRPr="00DD1AB9">
        <w:rPr>
          <w:sz w:val="16"/>
        </w:rPr>
        <w:t xml:space="preserve">, Francisco Franco, Adolf </w:t>
      </w:r>
      <w:r w:rsidRPr="00DD1AB9">
        <w:rPr>
          <w:rStyle w:val="Emphasis"/>
        </w:rPr>
        <w:t>Hitler</w:t>
      </w:r>
      <w:r w:rsidRPr="00DD1AB9">
        <w:rPr>
          <w:rStyle w:val="StyleUnderline"/>
        </w:rPr>
        <w:t xml:space="preserve">, and others. </w:t>
      </w:r>
      <w:r w:rsidRPr="0053371E">
        <w:rPr>
          <w:rStyle w:val="StyleUnderline"/>
          <w:highlight w:val="cyan"/>
        </w:rPr>
        <w:t>It</w:t>
      </w:r>
      <w:r w:rsidRPr="00DD1AB9">
        <w:rPr>
          <w:rStyle w:val="StyleUnderline"/>
        </w:rPr>
        <w:t xml:space="preserve"> nevertheless </w:t>
      </w:r>
      <w:r w:rsidRPr="0053371E">
        <w:rPr>
          <w:rStyle w:val="StyleUnderline"/>
          <w:highlight w:val="cyan"/>
        </w:rPr>
        <w:t xml:space="preserve">lends itself to </w:t>
      </w:r>
      <w:r w:rsidRPr="00601F2A">
        <w:rPr>
          <w:rStyle w:val="StyleUnderline"/>
        </w:rPr>
        <w:t>the formation of</w:t>
      </w:r>
      <w:r w:rsidRPr="00DD1AB9">
        <w:rPr>
          <w:rStyle w:val="StyleUnderline"/>
        </w:rPr>
        <w:t xml:space="preserve"> a political system </w:t>
      </w:r>
      <w:r w:rsidRPr="00DD1AB9">
        <w:rPr>
          <w:rStyle w:val="Emphasis"/>
        </w:rPr>
        <w:t xml:space="preserve">easily susceptible to </w:t>
      </w:r>
      <w:r w:rsidRPr="0053371E">
        <w:rPr>
          <w:rStyle w:val="Emphasis"/>
          <w:highlight w:val="cyan"/>
        </w:rPr>
        <w:t>authoritarianism</w:t>
      </w:r>
      <w:r w:rsidRPr="00DD1AB9">
        <w:rPr>
          <w:rStyle w:val="StyleUnderline"/>
        </w:rPr>
        <w:t xml:space="preserve"> because it is </w:t>
      </w:r>
      <w:r w:rsidRPr="0053371E">
        <w:rPr>
          <w:rStyle w:val="Emphasis"/>
          <w:highlight w:val="cyan"/>
        </w:rPr>
        <w:t>grounded in inequity</w:t>
      </w:r>
      <w:r w:rsidRPr="0053371E">
        <w:rPr>
          <w:rStyle w:val="StyleUnderline"/>
          <w:highlight w:val="cyan"/>
        </w:rPr>
        <w:t xml:space="preserve"> and </w:t>
      </w:r>
      <w:r w:rsidRPr="0053371E">
        <w:rPr>
          <w:rStyle w:val="Emphasis"/>
          <w:highlight w:val="cyan"/>
        </w:rPr>
        <w:t>inequality</w:t>
      </w:r>
      <w:r w:rsidRPr="00DD1AB9">
        <w:rPr>
          <w:rStyle w:val="StyleUnderline"/>
        </w:rPr>
        <w:t xml:space="preserve">, and marked by political mechanisms and a popular consensus </w:t>
      </w:r>
      <w:r w:rsidRPr="0053371E">
        <w:rPr>
          <w:rStyle w:val="StyleUnderline"/>
          <w:highlight w:val="cyan"/>
        </w:rPr>
        <w:t>that allow rights and liberties to legally be taken away</w:t>
      </w:r>
      <w:r w:rsidRPr="00DD1AB9">
        <w:rPr>
          <w:rStyle w:val="StyleUnderline"/>
        </w:rPr>
        <w:t xml:space="preserve"> in the event that individuals and communities are ejected from the social contract</w:t>
      </w:r>
      <w:r w:rsidRPr="00DD1AB9">
        <w:rPr>
          <w:sz w:val="16"/>
        </w:rPr>
        <w:t xml:space="preserve">.[7] </w:t>
      </w:r>
    </w:p>
    <w:p w14:paraId="2DF71AE0" w14:textId="77777777" w:rsidR="00C05BE6" w:rsidRPr="00DD1AB9" w:rsidRDefault="00C05BE6" w:rsidP="00C05BE6">
      <w:pPr>
        <w:rPr>
          <w:sz w:val="16"/>
        </w:rPr>
      </w:pPr>
      <w:r w:rsidRPr="0053371E">
        <w:rPr>
          <w:rStyle w:val="StyleUnderline"/>
          <w:highlight w:val="cyan"/>
        </w:rPr>
        <w:t>Black Americans are</w:t>
      </w:r>
      <w:r w:rsidRPr="00DD1AB9">
        <w:rPr>
          <w:rStyle w:val="StyleUnderline"/>
        </w:rPr>
        <w:t xml:space="preserve"> </w:t>
      </w:r>
      <w:r w:rsidRPr="00DD1AB9">
        <w:rPr>
          <w:rStyle w:val="Emphasis"/>
        </w:rPr>
        <w:t>residents of a settler colony</w:t>
      </w:r>
      <w:r w:rsidRPr="00DD1AB9">
        <w:rPr>
          <w:rStyle w:val="StyleUnderline"/>
        </w:rPr>
        <w:t xml:space="preserve">, </w:t>
      </w:r>
      <w:r w:rsidRPr="0053371E">
        <w:rPr>
          <w:rStyle w:val="Emphasis"/>
          <w:highlight w:val="cyan"/>
        </w:rPr>
        <w:t>not truly citizens</w:t>
      </w:r>
      <w:r w:rsidRPr="0053371E">
        <w:rPr>
          <w:rStyle w:val="StyleUnderline"/>
          <w:highlight w:val="cyan"/>
        </w:rPr>
        <w:t xml:space="preserve"> of the United States</w:t>
      </w:r>
      <w:r w:rsidRPr="00DD1AB9">
        <w:rPr>
          <w:sz w:val="16"/>
        </w:rPr>
        <w:t xml:space="preserve">. Despite a constitution laden with European Enlightenment values and a document of independence declaring certain inalienable rights, Black existence was legally that of private property until postbellum emancipation. </w:t>
      </w:r>
      <w:r w:rsidRPr="00601F2A">
        <w:rPr>
          <w:rStyle w:val="StyleUnderline"/>
        </w:rPr>
        <w:t>The Black American condition</w:t>
      </w:r>
      <w:r w:rsidRPr="00DD1AB9">
        <w:rPr>
          <w:rStyle w:val="StyleUnderline"/>
        </w:rPr>
        <w:t xml:space="preserve"> today </w:t>
      </w:r>
      <w:r w:rsidRPr="00601F2A">
        <w:rPr>
          <w:rStyle w:val="StyleUnderline"/>
        </w:rPr>
        <w:t>is</w:t>
      </w:r>
      <w:r w:rsidRPr="00DD1AB9">
        <w:rPr>
          <w:rStyle w:val="StyleUnderline"/>
        </w:rPr>
        <w:t xml:space="preserve"> an evolved condition </w:t>
      </w:r>
      <w:r w:rsidRPr="00601F2A">
        <w:rPr>
          <w:rStyle w:val="Emphasis"/>
        </w:rPr>
        <w:t>directly connected</w:t>
      </w:r>
      <w:r w:rsidRPr="00601F2A">
        <w:rPr>
          <w:rStyle w:val="StyleUnderline"/>
        </w:rPr>
        <w:t xml:space="preserve"> to this history of slavery</w:t>
      </w:r>
      <w:r w:rsidRPr="00DD1AB9">
        <w:rPr>
          <w:sz w:val="16"/>
        </w:rPr>
        <w:t xml:space="preserve">,[8] </w:t>
      </w:r>
      <w:r w:rsidRPr="00601F2A">
        <w:rPr>
          <w:rStyle w:val="StyleUnderline"/>
        </w:rPr>
        <w:t xml:space="preserve">and that will </w:t>
      </w:r>
      <w:r w:rsidRPr="00601F2A">
        <w:rPr>
          <w:rStyle w:val="Emphasis"/>
        </w:rPr>
        <w:t>continue to be the case</w:t>
      </w:r>
      <w:r w:rsidRPr="006D5741">
        <w:rPr>
          <w:rStyle w:val="StyleUnderline"/>
        </w:rPr>
        <w:t xml:space="preserve"> </w:t>
      </w:r>
      <w:r w:rsidRPr="0053371E">
        <w:rPr>
          <w:rStyle w:val="StyleUnderline"/>
          <w:highlight w:val="cyan"/>
        </w:rPr>
        <w:t xml:space="preserve">as long as the United States </w:t>
      </w:r>
      <w:r w:rsidRPr="0053371E">
        <w:rPr>
          <w:rStyle w:val="Emphasis"/>
          <w:highlight w:val="cyan"/>
        </w:rPr>
        <w:t>remains</w:t>
      </w:r>
      <w:r w:rsidRPr="00DD1AB9">
        <w:rPr>
          <w:rStyle w:val="Emphasis"/>
        </w:rPr>
        <w:t xml:space="preserve"> as an ongoing settler project</w:t>
      </w:r>
      <w:r w:rsidRPr="00DD1AB9">
        <w:rPr>
          <w:rStyle w:val="StyleUnderline"/>
        </w:rPr>
        <w:t xml:space="preserve">. </w:t>
      </w:r>
      <w:r w:rsidRPr="00DD1AB9">
        <w:rPr>
          <w:rStyle w:val="Emphasis"/>
        </w:rPr>
        <w:t>Nothing short of a complete dismantling of the American state</w:t>
      </w:r>
      <w:r w:rsidRPr="00DD1AB9">
        <w:rPr>
          <w:rStyle w:val="StyleUnderline"/>
        </w:rPr>
        <w:t xml:space="preserve"> as it presently exists </w:t>
      </w:r>
      <w:r w:rsidRPr="00DD1AB9">
        <w:rPr>
          <w:rStyle w:val="Emphasis"/>
        </w:rPr>
        <w:t>can</w:t>
      </w:r>
      <w:r w:rsidRPr="00DD1AB9">
        <w:rPr>
          <w:rStyle w:val="StyleUnderline"/>
        </w:rPr>
        <w:t xml:space="preserve"> or </w:t>
      </w:r>
      <w:r w:rsidRPr="00DD1AB9">
        <w:rPr>
          <w:rStyle w:val="Emphasis"/>
        </w:rPr>
        <w:t>will disrupt this</w:t>
      </w:r>
      <w:r w:rsidRPr="00DD1AB9">
        <w:rPr>
          <w:sz w:val="16"/>
        </w:rPr>
        <w:t xml:space="preserve">. </w:t>
      </w:r>
    </w:p>
    <w:p w14:paraId="7BCECA07" w14:textId="77777777" w:rsidR="00C05BE6" w:rsidRPr="006D5741" w:rsidRDefault="00C05BE6" w:rsidP="00C05BE6">
      <w:pPr>
        <w:rPr>
          <w:sz w:val="16"/>
        </w:rPr>
      </w:pPr>
      <w:r w:rsidRPr="006D5741">
        <w:rPr>
          <w:sz w:val="16"/>
        </w:rPr>
        <w:t>As Hortense Spillers makes explicit in her influential work, “Mama’s Baby, Papa’s Maybe: An American Grammar Story,” blackness was indelibly marked and transformed through the transatlantic slave trade. European colonialism and the process of African enslavement—both as a profit-maximizing economic institution and a dehumanizing institution—can be regarded as “high crimes against the flesh, as the person of African females and males registered the wounding.”[9] Crimes against the flesh are not simply crimes against the corporeal self: the wounded flesh, rather, was the personhood and social position of the African. The wounding is the process of blackening through subjugation, a wound from which Black people and blackness writ large have yet to recover. Recovery, a positive reassertion of identity, is impossible.</w:t>
      </w:r>
      <w:r w:rsidRPr="00DD1AB9">
        <w:rPr>
          <w:rStyle w:val="StyleUnderline"/>
        </w:rPr>
        <w:t xml:space="preserve"> </w:t>
      </w:r>
      <w:r w:rsidRPr="007171A1">
        <w:rPr>
          <w:rStyle w:val="StyleUnderline"/>
        </w:rPr>
        <w:t xml:space="preserve">We are </w:t>
      </w:r>
      <w:r w:rsidRPr="007171A1">
        <w:rPr>
          <w:rStyle w:val="Emphasis"/>
        </w:rPr>
        <w:t>Black</w:t>
      </w:r>
      <w:r w:rsidRPr="007171A1">
        <w:rPr>
          <w:rStyle w:val="StyleUnderline"/>
        </w:rPr>
        <w:t xml:space="preserve"> because we are </w:t>
      </w:r>
      <w:r w:rsidRPr="007171A1">
        <w:rPr>
          <w:rStyle w:val="Emphasis"/>
        </w:rPr>
        <w:t>oppressed by the state</w:t>
      </w:r>
      <w:r w:rsidRPr="007171A1">
        <w:rPr>
          <w:rStyle w:val="StyleUnderline"/>
        </w:rPr>
        <w:t xml:space="preserve">; </w:t>
      </w:r>
      <w:r w:rsidRPr="006931EC">
        <w:rPr>
          <w:rStyle w:val="StyleUnderline"/>
        </w:rPr>
        <w:t xml:space="preserve">we are </w:t>
      </w:r>
      <w:r w:rsidRPr="006931EC">
        <w:rPr>
          <w:rStyle w:val="Emphasis"/>
        </w:rPr>
        <w:t>oppressed by the state</w:t>
      </w:r>
      <w:r w:rsidRPr="006931EC">
        <w:rPr>
          <w:rStyle w:val="StyleUnderline"/>
        </w:rPr>
        <w:t xml:space="preserve"> because we are </w:t>
      </w:r>
      <w:r w:rsidRPr="006931EC">
        <w:rPr>
          <w:rStyle w:val="Emphasis"/>
        </w:rPr>
        <w:t>Black</w:t>
      </w:r>
      <w:r w:rsidRPr="006D5741">
        <w:rPr>
          <w:sz w:val="16"/>
        </w:rPr>
        <w:t xml:space="preserve">.[10] </w:t>
      </w:r>
      <w:r w:rsidRPr="00DD1AB9">
        <w:rPr>
          <w:rStyle w:val="StyleUnderline"/>
        </w:rPr>
        <w:t xml:space="preserve">Black existence within the social contract is existence within a </w:t>
      </w:r>
      <w:r w:rsidRPr="00DD1AB9">
        <w:rPr>
          <w:rStyle w:val="Emphasis"/>
        </w:rPr>
        <w:t>heavily regulated state</w:t>
      </w:r>
      <w:r w:rsidRPr="00DD1AB9">
        <w:rPr>
          <w:rStyle w:val="StyleUnderline"/>
        </w:rPr>
        <w:t xml:space="preserve">, a state in which our emancipation from </w:t>
      </w:r>
      <w:r w:rsidRPr="00601F2A">
        <w:rPr>
          <w:rStyle w:val="StyleUnderline"/>
        </w:rPr>
        <w:t xml:space="preserve">enslavement was </w:t>
      </w:r>
      <w:r w:rsidRPr="00601F2A">
        <w:rPr>
          <w:rStyle w:val="Emphasis"/>
        </w:rPr>
        <w:t>not a singular event</w:t>
      </w:r>
      <w:r w:rsidRPr="00601F2A">
        <w:rPr>
          <w:rStyle w:val="StyleUnderline"/>
        </w:rPr>
        <w:t xml:space="preserve"> or a moment of </w:t>
      </w:r>
      <w:r w:rsidRPr="00601F2A">
        <w:rPr>
          <w:rStyle w:val="Emphasis"/>
        </w:rPr>
        <w:t>true actualization of freedom</w:t>
      </w:r>
      <w:r w:rsidRPr="00601F2A">
        <w:rPr>
          <w:rStyle w:val="StyleUnderline"/>
        </w:rPr>
        <w:t xml:space="preserve"> but</w:t>
      </w:r>
      <w:r w:rsidRPr="00DD1AB9">
        <w:rPr>
          <w:rStyle w:val="StyleUnderline"/>
        </w:rPr>
        <w:t xml:space="preserve"> rather </w:t>
      </w:r>
      <w:r w:rsidRPr="00601F2A">
        <w:rPr>
          <w:rStyle w:val="StyleUnderline"/>
        </w:rPr>
        <w:t xml:space="preserve">a </w:t>
      </w:r>
      <w:r w:rsidRPr="00601F2A">
        <w:rPr>
          <w:rStyle w:val="Emphasis"/>
        </w:rPr>
        <w:t>state-sanctioned transition</w:t>
      </w:r>
      <w:r w:rsidRPr="00DD1AB9">
        <w:rPr>
          <w:rStyle w:val="StyleUnderline"/>
        </w:rPr>
        <w:t xml:space="preserve"> from forced servitude </w:t>
      </w:r>
      <w:r w:rsidRPr="00601F2A">
        <w:rPr>
          <w:rStyle w:val="StyleUnderline"/>
        </w:rPr>
        <w:t xml:space="preserve">to </w:t>
      </w:r>
      <w:r w:rsidRPr="00601F2A">
        <w:rPr>
          <w:rStyle w:val="Emphasis"/>
        </w:rPr>
        <w:t xml:space="preserve">anti-Black </w:t>
      </w:r>
      <w:r w:rsidRPr="007171A1">
        <w:rPr>
          <w:rStyle w:val="Emphasis"/>
        </w:rPr>
        <w:t>subjection</w:t>
      </w:r>
      <w:r w:rsidRPr="00DD1AB9">
        <w:rPr>
          <w:rStyle w:val="StyleUnderline"/>
        </w:rPr>
        <w:t xml:space="preserve"> and </w:t>
      </w:r>
      <w:r w:rsidRPr="00601F2A">
        <w:rPr>
          <w:rStyle w:val="Emphasis"/>
        </w:rPr>
        <w:t>exclusion</w:t>
      </w:r>
      <w:r w:rsidRPr="006D5741">
        <w:rPr>
          <w:sz w:val="16"/>
        </w:rPr>
        <w:t>.[11] We are carriers of the coveted blue passport still trapped in a zone of [citizen] nonbeing, a zone where we are not fully disappeared and eliminated but where we are still denied the opportunity and ability to self-determine: a state of precarity that only allows for the conditional survival of particular bodies in particular ways.[12] Frantz Fanon writes:</w:t>
      </w:r>
    </w:p>
    <w:p w14:paraId="472979C2" w14:textId="77777777" w:rsidR="00C05BE6" w:rsidRPr="00DD1AB9" w:rsidRDefault="00C05BE6" w:rsidP="00C05BE6">
      <w:pPr>
        <w:rPr>
          <w:sz w:val="16"/>
        </w:rPr>
      </w:pPr>
      <w:r w:rsidRPr="00DD1AB9">
        <w:rPr>
          <w:sz w:val="16"/>
        </w:rPr>
        <w:t xml:space="preserve">The zone where the natives live is not complementary to the zone inhabited by the settlers. The two zones are opposed, but not in the service of a higher unity. Obedient to the rules of pure Aristotelian logic, they both follow the principle of reciprocal exclusivity. No conciliation is possible, for of the two terms, one is superfluous. The settlers’ town is a strongly built town, all made of stone and steel. It is a brightly lit town; the streets are covered with asphalt, and the garbage cans swallow all the leavings, unseen, unknown and hardly thought about. The settler’s feet are never visible, except perhaps in the sea; but there you’re never close enough to see them. His feet are protected by strong shoes although the streets of his town are clean and even, with no holes or stones. The settler’s town is a well-fed town, an easygoing town; its belly is always full of good things. The settler’s town is a town of white people, of foreigners. The town belonging to the colonized people, or at least the native town, the Negro village, the medina, the reservation, is a place of ill fame, peopled by men of evil repute. They are born there, it matters little where or how; they die there, it matters not where, nor how. It is a world without spaciousness; men live there on top of each other, and their huts are built one on top of the other. The native town is a hungry town, starved of bread, of meat, of shoes, of coal, of light. The native town is a crouching village, a town on its knees, a town wallowing in the mire. It is a town of niggers and dirty Arabs.... This world divided into compartments, this world cut in two is inhabited by two different species. [our emphases][13] </w:t>
      </w:r>
    </w:p>
    <w:p w14:paraId="1D30F433" w14:textId="77777777" w:rsidR="00C05BE6" w:rsidRPr="00DD1AB9" w:rsidRDefault="00C05BE6" w:rsidP="00C05BE6">
      <w:pPr>
        <w:rPr>
          <w:sz w:val="16"/>
        </w:rPr>
      </w:pPr>
      <w:r w:rsidRPr="00DD1AB9">
        <w:rPr>
          <w:rStyle w:val="StyleUnderline"/>
        </w:rPr>
        <w:t xml:space="preserve">Within this zone, </w:t>
      </w:r>
      <w:r w:rsidRPr="0053371E">
        <w:rPr>
          <w:rStyle w:val="StyleUnderline"/>
          <w:highlight w:val="cyan"/>
        </w:rPr>
        <w:t xml:space="preserve">blackness is </w:t>
      </w:r>
      <w:r w:rsidRPr="0053371E">
        <w:rPr>
          <w:rStyle w:val="Emphasis"/>
          <w:highlight w:val="cyan"/>
        </w:rPr>
        <w:t>constantly under surveillance</w:t>
      </w:r>
      <w:r w:rsidRPr="00DD1AB9">
        <w:rPr>
          <w:rStyle w:val="StyleUnderline"/>
        </w:rPr>
        <w:t xml:space="preserve">. This is </w:t>
      </w:r>
      <w:r w:rsidRPr="000E7777">
        <w:rPr>
          <w:rStyle w:val="Emphasis"/>
        </w:rPr>
        <w:t>not simply</w:t>
      </w:r>
      <w:r w:rsidRPr="00DD1AB9">
        <w:rPr>
          <w:sz w:val="16"/>
        </w:rPr>
        <w:t xml:space="preserve"> an allusion to </w:t>
      </w:r>
      <w:r w:rsidRPr="00DD1AB9">
        <w:rPr>
          <w:rStyle w:val="StyleUnderline"/>
        </w:rPr>
        <w:t xml:space="preserve">the state’s </w:t>
      </w:r>
      <w:r w:rsidRPr="000E7777">
        <w:rPr>
          <w:rStyle w:val="Emphasis"/>
        </w:rPr>
        <w:t>literal</w:t>
      </w:r>
      <w:r w:rsidRPr="00DD1AB9">
        <w:rPr>
          <w:rStyle w:val="Emphasis"/>
        </w:rPr>
        <w:t xml:space="preserve"> surveillance projects</w:t>
      </w:r>
      <w:r w:rsidRPr="00DD1AB9">
        <w:rPr>
          <w:sz w:val="16"/>
        </w:rPr>
        <w:t xml:space="preserve"> (like COINTELPRO, the covert FBI program that destroyed so many mid-twentieth-century Black radical efforts).[14] </w:t>
      </w:r>
      <w:r w:rsidRPr="00DD1AB9">
        <w:rPr>
          <w:rStyle w:val="StyleUnderline"/>
        </w:rPr>
        <w:t xml:space="preserve">We refer rather to </w:t>
      </w:r>
      <w:r w:rsidRPr="00DD1AB9">
        <w:rPr>
          <w:rStyle w:val="Emphasis"/>
        </w:rPr>
        <w:t>settler colonial arrangements</w:t>
      </w:r>
      <w:r w:rsidRPr="00DD1AB9">
        <w:rPr>
          <w:rStyle w:val="StyleUnderline"/>
        </w:rPr>
        <w:t xml:space="preserve"> in anti-blackness and anti-indigeneity that </w:t>
      </w:r>
      <w:r w:rsidRPr="00DD1AB9">
        <w:rPr>
          <w:rStyle w:val="Emphasis"/>
        </w:rPr>
        <w:t>co-create the framework</w:t>
      </w:r>
      <w:r w:rsidRPr="00DD1AB9">
        <w:rPr>
          <w:rStyle w:val="StyleUnderline"/>
        </w:rPr>
        <w:t xml:space="preserve"> for state racial formations</w:t>
      </w:r>
      <w:r w:rsidRPr="00DD1AB9">
        <w:rPr>
          <w:sz w:val="16"/>
        </w:rPr>
        <w:t xml:space="preserve">.[15] </w:t>
      </w:r>
      <w:r w:rsidRPr="00DD1AB9">
        <w:rPr>
          <w:rStyle w:val="StyleUnderline"/>
        </w:rPr>
        <w:t xml:space="preserve">The </w:t>
      </w:r>
      <w:r w:rsidRPr="000E7777">
        <w:rPr>
          <w:rStyle w:val="StyleUnderline"/>
        </w:rPr>
        <w:t xml:space="preserve">mechanisms comprising anti-Black surveillance were </w:t>
      </w:r>
      <w:r w:rsidRPr="000E7777">
        <w:rPr>
          <w:rStyle w:val="Emphasis"/>
        </w:rPr>
        <w:t>foundational</w:t>
      </w:r>
      <w:r w:rsidRPr="000E7777">
        <w:rPr>
          <w:rStyle w:val="StyleUnderline"/>
        </w:rPr>
        <w:t xml:space="preserve"> to</w:t>
      </w:r>
      <w:r w:rsidRPr="00DD1AB9">
        <w:rPr>
          <w:sz w:val="16"/>
        </w:rPr>
        <w:t xml:space="preserve"> post-9/11 “War on Terror” </w:t>
      </w:r>
      <w:r w:rsidRPr="000E7777">
        <w:rPr>
          <w:rStyle w:val="Emphasis"/>
        </w:rPr>
        <w:t>securitization</w:t>
      </w:r>
      <w:r w:rsidRPr="00DD1AB9">
        <w:rPr>
          <w:rStyle w:val="Emphasis"/>
        </w:rPr>
        <w:t xml:space="preserve"> of Muslim</w:t>
      </w:r>
      <w:r w:rsidRPr="00DD1AB9">
        <w:rPr>
          <w:rStyle w:val="StyleUnderline"/>
        </w:rPr>
        <w:t xml:space="preserve">, </w:t>
      </w:r>
      <w:r w:rsidRPr="00DD1AB9">
        <w:rPr>
          <w:rStyle w:val="Emphasis"/>
        </w:rPr>
        <w:t>immigrant</w:t>
      </w:r>
      <w:r w:rsidRPr="00DD1AB9">
        <w:rPr>
          <w:rStyle w:val="StyleUnderline"/>
        </w:rPr>
        <w:t xml:space="preserve">, and </w:t>
      </w:r>
      <w:r w:rsidRPr="00DD1AB9">
        <w:rPr>
          <w:rStyle w:val="Emphasis"/>
        </w:rPr>
        <w:t>refugee communities</w:t>
      </w:r>
      <w:r w:rsidRPr="00DD1AB9">
        <w:rPr>
          <w:rStyle w:val="StyleUnderline"/>
        </w:rPr>
        <w:t xml:space="preserve"> across the United States. These suspensions of rights and civil liberties in favor of order are </w:t>
      </w:r>
      <w:r w:rsidRPr="00DD1AB9">
        <w:rPr>
          <w:rStyle w:val="Emphasis"/>
        </w:rPr>
        <w:t>not new</w:t>
      </w:r>
      <w:r w:rsidRPr="00DD1AB9">
        <w:rPr>
          <w:rStyle w:val="StyleUnderline"/>
        </w:rPr>
        <w:t xml:space="preserve">. They are rather being explicitly applied to another racialized group both domestically and in U.S. foreign policy. Where Islamism constitutes the enemy abroad, blackness is the </w:t>
      </w:r>
      <w:r w:rsidRPr="00DD1AB9">
        <w:rPr>
          <w:rStyle w:val="Emphasis"/>
        </w:rPr>
        <w:t>perpetual enemy at home</w:t>
      </w:r>
      <w:r w:rsidRPr="00DD1AB9">
        <w:rPr>
          <w:rStyle w:val="StyleUnderline"/>
        </w:rPr>
        <w:t xml:space="preserve">. Islamophobic and anti-Black logics become </w:t>
      </w:r>
      <w:r w:rsidRPr="00DD1AB9">
        <w:rPr>
          <w:rStyle w:val="Emphasis"/>
        </w:rPr>
        <w:t>complementary</w:t>
      </w:r>
      <w:r w:rsidRPr="00DD1AB9">
        <w:rPr>
          <w:sz w:val="16"/>
        </w:rPr>
        <w:t xml:space="preserve"> (and also inextricably linked where the first Muslims in the United States were enslaved West Africans). What is citizenship within a social contract where our Sixth Amendment right to a fair trial can be suspended in the event of our completely legal (but extrajudicial) murder by police? </w:t>
      </w:r>
      <w:r w:rsidRPr="0053371E">
        <w:rPr>
          <w:rStyle w:val="StyleUnderline"/>
          <w:highlight w:val="cyan"/>
        </w:rPr>
        <w:t xml:space="preserve">Black liberation poses an </w:t>
      </w:r>
      <w:r w:rsidRPr="0053371E">
        <w:rPr>
          <w:rStyle w:val="Emphasis"/>
          <w:highlight w:val="cyan"/>
        </w:rPr>
        <w:t>existential threat to white supremacy</w:t>
      </w:r>
      <w:r w:rsidRPr="0053371E">
        <w:rPr>
          <w:rStyle w:val="StyleUnderline"/>
          <w:highlight w:val="cyan"/>
        </w:rPr>
        <w:t xml:space="preserve"> because</w:t>
      </w:r>
      <w:r w:rsidRPr="00DD1AB9">
        <w:rPr>
          <w:rStyle w:val="StyleUnderline"/>
        </w:rPr>
        <w:t xml:space="preserve"> the existence of </w:t>
      </w:r>
      <w:r w:rsidRPr="0053371E">
        <w:rPr>
          <w:rStyle w:val="StyleUnderline"/>
          <w:highlight w:val="cyan"/>
        </w:rPr>
        <w:t xml:space="preserve">free Black people </w:t>
      </w:r>
      <w:r w:rsidRPr="0053371E">
        <w:rPr>
          <w:rStyle w:val="Emphasis"/>
          <w:highlight w:val="cyan"/>
        </w:rPr>
        <w:t>necessitates a complete transformation</w:t>
      </w:r>
      <w:r w:rsidRPr="00DD1AB9">
        <w:rPr>
          <w:rStyle w:val="StyleUnderline"/>
        </w:rPr>
        <w:t xml:space="preserve"> and </w:t>
      </w:r>
      <w:r w:rsidRPr="00DD1AB9">
        <w:rPr>
          <w:rStyle w:val="Emphasis"/>
        </w:rPr>
        <w:t>destruction</w:t>
      </w:r>
      <w:r w:rsidRPr="00DD1AB9">
        <w:rPr>
          <w:rStyle w:val="StyleUnderline"/>
        </w:rPr>
        <w:t xml:space="preserve"> </w:t>
      </w:r>
      <w:r w:rsidRPr="0053371E">
        <w:rPr>
          <w:rStyle w:val="StyleUnderline"/>
          <w:highlight w:val="cyan"/>
        </w:rPr>
        <w:t>of this</w:t>
      </w:r>
      <w:r w:rsidRPr="00DD1AB9">
        <w:rPr>
          <w:rStyle w:val="StyleUnderline"/>
        </w:rPr>
        <w:t xml:space="preserve"> settler </w:t>
      </w:r>
      <w:r w:rsidRPr="0053371E">
        <w:rPr>
          <w:rStyle w:val="StyleUnderline"/>
          <w:highlight w:val="cyan"/>
        </w:rPr>
        <w:t>state</w:t>
      </w:r>
      <w:r w:rsidRPr="00DD1AB9">
        <w:rPr>
          <w:rStyle w:val="StyleUnderline"/>
        </w:rPr>
        <w:t xml:space="preserve">. </w:t>
      </w:r>
      <w:r w:rsidRPr="007171A1">
        <w:rPr>
          <w:rStyle w:val="StyleUnderline"/>
        </w:rPr>
        <w:t>The</w:t>
      </w:r>
      <w:r w:rsidRPr="00DD1AB9">
        <w:rPr>
          <w:rStyle w:val="StyleUnderline"/>
        </w:rPr>
        <w:t xml:space="preserve"> United States </w:t>
      </w:r>
      <w:r w:rsidRPr="00DD1AB9">
        <w:rPr>
          <w:rStyle w:val="Emphasis"/>
        </w:rPr>
        <w:t>cannot exist without Black subjection</w:t>
      </w:r>
      <w:r w:rsidRPr="00DD1AB9">
        <w:rPr>
          <w:rStyle w:val="StyleUnderline"/>
        </w:rPr>
        <w:t>, and</w:t>
      </w:r>
      <w:r w:rsidRPr="00DD1AB9">
        <w:rPr>
          <w:sz w:val="16"/>
        </w:rPr>
        <w:t xml:space="preserve">, in this way, </w:t>
      </w:r>
      <w:r w:rsidRPr="00DD1AB9">
        <w:rPr>
          <w:rStyle w:val="StyleUnderline"/>
        </w:rPr>
        <w:t>articulated racial formations revolve in large part around anti-Black regulations</w:t>
      </w:r>
      <w:r w:rsidRPr="00DD1AB9">
        <w:rPr>
          <w:sz w:val="16"/>
        </w:rPr>
        <w:t xml:space="preserve">. It is impossible to reform the system of racial capitalism. Those who believe in and operate according to the laws of white supremacy are not solely white people, though beneficiaries are largely and most visibly white. The supporters of this system include an internally oppressed multiracial coalition. </w:t>
      </w:r>
    </w:p>
    <w:p w14:paraId="7A151181" w14:textId="77777777" w:rsidR="00C05BE6" w:rsidRDefault="00C05BE6" w:rsidP="00C05BE6">
      <w:pPr>
        <w:rPr>
          <w:sz w:val="16"/>
        </w:rPr>
      </w:pPr>
      <w:r w:rsidRPr="00DD1AB9">
        <w:rPr>
          <w:sz w:val="16"/>
        </w:rPr>
        <w:t xml:space="preserve">There are many politicians and state operatives of color, Black and otherwise, working for white supremacy. </w:t>
      </w:r>
      <w:r w:rsidRPr="00601F2A">
        <w:rPr>
          <w:rStyle w:val="StyleUnderline"/>
        </w:rPr>
        <w:t>Diversity in</w:t>
      </w:r>
      <w:r w:rsidRPr="00DD1AB9">
        <w:rPr>
          <w:rStyle w:val="StyleUnderline"/>
        </w:rPr>
        <w:t xml:space="preserve"> the </w:t>
      </w:r>
      <w:r w:rsidRPr="00601F2A">
        <w:rPr>
          <w:rStyle w:val="StyleUnderline"/>
        </w:rPr>
        <w:t xml:space="preserve">seats of power </w:t>
      </w:r>
      <w:r w:rsidRPr="00601F2A">
        <w:rPr>
          <w:rStyle w:val="Emphasis"/>
        </w:rPr>
        <w:t xml:space="preserve">will not solve </w:t>
      </w:r>
      <w:r w:rsidRPr="000E7777">
        <w:rPr>
          <w:rStyle w:val="Emphasis"/>
        </w:rPr>
        <w:t>our problems</w:t>
      </w:r>
      <w:r w:rsidRPr="00DD1AB9">
        <w:rPr>
          <w:sz w:val="16"/>
        </w:rPr>
        <w:t xml:space="preserve">. Simply because someone shares race, gender, or another aspect of identity does not guarantee loyalty or that they will act in the best interests of Black communities. </w:t>
      </w:r>
      <w:r w:rsidRPr="00DD1AB9">
        <w:rPr>
          <w:rStyle w:val="StyleUnderline"/>
        </w:rPr>
        <w:t xml:space="preserve">We adopt a </w:t>
      </w:r>
      <w:r w:rsidRPr="00DD1AB9">
        <w:rPr>
          <w:rStyle w:val="Emphasis"/>
        </w:rPr>
        <w:t>self-sacrificial politic</w:t>
      </w:r>
      <w:r w:rsidRPr="00DD1AB9">
        <w:rPr>
          <w:rStyle w:val="StyleUnderline"/>
        </w:rPr>
        <w:t xml:space="preserve"> in expressing </w:t>
      </w:r>
      <w:r w:rsidRPr="00DD1AB9">
        <w:rPr>
          <w:rStyle w:val="Emphasis"/>
        </w:rPr>
        <w:t>openness</w:t>
      </w:r>
      <w:r w:rsidRPr="00DD1AB9">
        <w:rPr>
          <w:rStyle w:val="StyleUnderline"/>
        </w:rPr>
        <w:t xml:space="preserve"> or </w:t>
      </w:r>
      <w:r w:rsidRPr="00DD1AB9">
        <w:rPr>
          <w:rStyle w:val="Emphasis"/>
        </w:rPr>
        <w:t>friendliness</w:t>
      </w:r>
      <w:r w:rsidRPr="00DD1AB9">
        <w:rPr>
          <w:rStyle w:val="StyleUnderline"/>
        </w:rPr>
        <w:t xml:space="preserve"> to the state</w:t>
      </w:r>
      <w:r w:rsidRPr="00DD1AB9">
        <w:rPr>
          <w:sz w:val="16"/>
        </w:rPr>
        <w:t xml:space="preserve"> because some of its functionaries look like us. </w:t>
      </w:r>
      <w:r w:rsidRPr="00601F2A">
        <w:rPr>
          <w:rStyle w:val="StyleUnderline"/>
        </w:rPr>
        <w:t xml:space="preserve">U.S. political systems </w:t>
      </w:r>
      <w:r w:rsidRPr="00601F2A">
        <w:rPr>
          <w:rStyle w:val="Emphasis"/>
        </w:rPr>
        <w:t>were not designed to meet our needs</w:t>
      </w:r>
      <w:r w:rsidRPr="00601F2A">
        <w:rPr>
          <w:rStyle w:val="StyleUnderline"/>
        </w:rPr>
        <w:t xml:space="preserve">, and </w:t>
      </w:r>
      <w:r w:rsidRPr="00601F2A">
        <w:rPr>
          <w:rStyle w:val="Emphasis"/>
        </w:rPr>
        <w:t>sweetening our concerns</w:t>
      </w:r>
      <w:r w:rsidRPr="00DD1AB9">
        <w:rPr>
          <w:sz w:val="16"/>
        </w:rPr>
        <w:t xml:space="preserve"> with rhetorics of “diversity” and “inclusion” </w:t>
      </w:r>
      <w:r w:rsidRPr="00DD1AB9">
        <w:rPr>
          <w:rStyle w:val="StyleUnderline"/>
        </w:rPr>
        <w:t xml:space="preserve">will </w:t>
      </w:r>
      <w:r w:rsidRPr="00601F2A">
        <w:rPr>
          <w:rStyle w:val="StyleUnderline"/>
        </w:rPr>
        <w:t xml:space="preserve">merely enable </w:t>
      </w:r>
      <w:r w:rsidRPr="00601F2A">
        <w:rPr>
          <w:rStyle w:val="Emphasis"/>
        </w:rPr>
        <w:t>nominal representation</w:t>
      </w:r>
      <w:r w:rsidRPr="00DD1AB9">
        <w:rPr>
          <w:rStyle w:val="StyleUnderline"/>
        </w:rPr>
        <w:t xml:space="preserve"> (or a </w:t>
      </w:r>
      <w:r w:rsidRPr="00DD1AB9">
        <w:rPr>
          <w:rStyle w:val="Emphasis"/>
        </w:rPr>
        <w:t>mitigation of material harms</w:t>
      </w:r>
      <w:r w:rsidRPr="00DD1AB9">
        <w:rPr>
          <w:rStyle w:val="StyleUnderline"/>
        </w:rPr>
        <w:t xml:space="preserve"> in some cases) </w:t>
      </w:r>
      <w:r w:rsidRPr="00601F2A">
        <w:rPr>
          <w:rStyle w:val="StyleUnderline"/>
        </w:rPr>
        <w:t xml:space="preserve">as opposed to </w:t>
      </w:r>
      <w:r w:rsidRPr="00601F2A">
        <w:rPr>
          <w:rStyle w:val="Emphasis"/>
        </w:rPr>
        <w:t>liberation</w:t>
      </w:r>
      <w:r w:rsidRPr="00DD1AB9">
        <w:rPr>
          <w:rStyle w:val="Emphasis"/>
        </w:rPr>
        <w:t xml:space="preserve"> in any real sense</w:t>
      </w:r>
      <w:r w:rsidRPr="00DD1AB9">
        <w:rPr>
          <w:sz w:val="16"/>
        </w:rPr>
        <w:t xml:space="preserve">. </w:t>
      </w:r>
    </w:p>
    <w:p w14:paraId="05BDCE1A" w14:textId="77777777" w:rsidR="00212B6A" w:rsidRPr="00C874CE" w:rsidRDefault="00212B6A" w:rsidP="00212B6A">
      <w:pPr>
        <w:pStyle w:val="Heading4"/>
        <w:rPr>
          <w:rFonts w:eastAsia="Times New Roman"/>
        </w:rPr>
      </w:pPr>
      <w:r>
        <w:rPr>
          <w:rFonts w:eastAsia="Times New Roman"/>
        </w:rPr>
        <w:t>Their vision of critical public education achieves nothing.</w:t>
      </w:r>
    </w:p>
    <w:p w14:paraId="5D9873B7" w14:textId="77777777" w:rsidR="00212B6A" w:rsidRPr="00C874CE" w:rsidRDefault="00212B6A" w:rsidP="00212B6A">
      <w:r w:rsidRPr="00C874CE">
        <w:rPr>
          <w:rStyle w:val="Style13ptBold"/>
        </w:rPr>
        <w:t>Tarlau, 14</w:t>
      </w:r>
      <w:r w:rsidRPr="00C874CE">
        <w:t>—Visiting Scholar at the University of California, Berkeley, Center for Latin American Studies and a Visiting Assistant Professor of Educational Leadership and Societal Change at Soka University of America (Rebecca, “From a Language to a Theory of Resistance: Critical Pedagogy, the Limits of “Framing,” and Social Change”, Educational Theory Volume 64, Issue 4, pages 369–392, August 2014, dml)</w:t>
      </w:r>
    </w:p>
    <w:p w14:paraId="3C9C1D21" w14:textId="77777777" w:rsidR="00212B6A" w:rsidRPr="00C874CE" w:rsidRDefault="00212B6A" w:rsidP="00212B6A"/>
    <w:p w14:paraId="4C16592C" w14:textId="77777777" w:rsidR="00212B6A" w:rsidRPr="00B62DE4" w:rsidRDefault="00212B6A" w:rsidP="00212B6A">
      <w:pPr>
        <w:rPr>
          <w:sz w:val="16"/>
        </w:rPr>
      </w:pPr>
      <w:r w:rsidRPr="00C874CE">
        <w:rPr>
          <w:sz w:val="16"/>
        </w:rPr>
        <w:t xml:space="preserve">Nonetheless, </w:t>
      </w:r>
      <w:r w:rsidRPr="004726F8">
        <w:rPr>
          <w:rStyle w:val="StyleUnderline"/>
          <w:highlight w:val="yellow"/>
        </w:rPr>
        <w:t xml:space="preserve">while the </w:t>
      </w:r>
      <w:r w:rsidRPr="004726F8">
        <w:rPr>
          <w:rStyle w:val="Emphasis"/>
          <w:highlight w:val="yellow"/>
        </w:rPr>
        <w:t>hope</w:t>
      </w:r>
      <w:r w:rsidRPr="004726F8">
        <w:rPr>
          <w:rStyle w:val="StyleUnderline"/>
          <w:highlight w:val="yellow"/>
        </w:rPr>
        <w:t xml:space="preserve"> is that critical pedagogy will</w:t>
      </w:r>
      <w:r w:rsidRPr="00C874CE">
        <w:rPr>
          <w:rStyle w:val="StyleUnderline"/>
        </w:rPr>
        <w:t xml:space="preserve"> offer teachers tools to help </w:t>
      </w:r>
      <w:r w:rsidRPr="004726F8">
        <w:rPr>
          <w:rStyle w:val="StyleUnderline"/>
          <w:highlight w:val="yellow"/>
        </w:rPr>
        <w:t>build a more equal society, scholars</w:t>
      </w:r>
      <w:r w:rsidRPr="00C874CE">
        <w:rPr>
          <w:rStyle w:val="StyleUnderline"/>
        </w:rPr>
        <w:t xml:space="preserve"> of critical pedagogy often </w:t>
      </w:r>
      <w:r w:rsidRPr="004726F8">
        <w:rPr>
          <w:rStyle w:val="Emphasis"/>
          <w:highlight w:val="yellow"/>
        </w:rPr>
        <w:t>fail to</w:t>
      </w:r>
      <w:r w:rsidRPr="00C874CE">
        <w:rPr>
          <w:rStyle w:val="Emphasis"/>
        </w:rPr>
        <w:t xml:space="preserve"> make the </w:t>
      </w:r>
      <w:r w:rsidRPr="004726F8">
        <w:rPr>
          <w:rStyle w:val="Emphasis"/>
          <w:highlight w:val="yellow"/>
        </w:rPr>
        <w:t>connect</w:t>
      </w:r>
      <w:r w:rsidRPr="00C874CE">
        <w:rPr>
          <w:rStyle w:val="Emphasis"/>
        </w:rPr>
        <w:t>ion</w:t>
      </w:r>
      <w:r w:rsidRPr="00C874CE">
        <w:rPr>
          <w:rStyle w:val="StyleUnderline"/>
        </w:rPr>
        <w:t xml:space="preserve"> between </w:t>
      </w:r>
      <w:r w:rsidRPr="004726F8">
        <w:rPr>
          <w:rStyle w:val="Emphasis"/>
          <w:highlight w:val="yellow"/>
        </w:rPr>
        <w:t>radical</w:t>
      </w:r>
      <w:r w:rsidRPr="00C874CE">
        <w:rPr>
          <w:rStyle w:val="Emphasis"/>
        </w:rPr>
        <w:t xml:space="preserve"> educational </w:t>
      </w:r>
      <w:r w:rsidRPr="004726F8">
        <w:rPr>
          <w:rStyle w:val="Emphasis"/>
          <w:highlight w:val="yellow"/>
        </w:rPr>
        <w:t>practices</w:t>
      </w:r>
      <w:r w:rsidRPr="004726F8">
        <w:rPr>
          <w:rStyle w:val="StyleUnderline"/>
          <w:highlight w:val="yellow"/>
        </w:rPr>
        <w:t xml:space="preserve"> and </w:t>
      </w:r>
      <w:r w:rsidRPr="004726F8">
        <w:rPr>
          <w:rStyle w:val="Emphasis"/>
          <w:highlight w:val="yellow"/>
        </w:rPr>
        <w:t>concrete</w:t>
      </w:r>
      <w:r w:rsidRPr="00C874CE">
        <w:rPr>
          <w:rStyle w:val="Emphasis"/>
        </w:rPr>
        <w:t xml:space="preserve"> examples</w:t>
      </w:r>
      <w:r w:rsidRPr="00C874CE">
        <w:rPr>
          <w:rStyle w:val="StyleUnderline"/>
        </w:rPr>
        <w:t xml:space="preserve"> of social </w:t>
      </w:r>
      <w:r w:rsidRPr="004726F8">
        <w:rPr>
          <w:rStyle w:val="StyleUnderline"/>
          <w:highlight w:val="yellow"/>
        </w:rPr>
        <w:t>change</w:t>
      </w:r>
      <w:r w:rsidRPr="00C874CE">
        <w:rPr>
          <w:rStyle w:val="StyleUnderline"/>
        </w:rPr>
        <w:t>. The majority of</w:t>
      </w:r>
      <w:r w:rsidRPr="00C874CE">
        <w:rPr>
          <w:sz w:val="16"/>
        </w:rPr>
        <w:t xml:space="preserve"> critical pedagogy </w:t>
      </w:r>
      <w:r w:rsidRPr="00C874CE">
        <w:rPr>
          <w:rStyle w:val="StyleUnderline"/>
        </w:rPr>
        <w:t>scholarship focuses on why</w:t>
      </w:r>
      <w:r w:rsidRPr="00C874CE">
        <w:rPr>
          <w:sz w:val="16"/>
        </w:rPr>
        <w:t xml:space="preserve"> public </w:t>
      </w:r>
      <w:r w:rsidRPr="00C874CE">
        <w:rPr>
          <w:rStyle w:val="StyleUnderline"/>
        </w:rPr>
        <w:t>schools reproduce the same</w:t>
      </w:r>
      <w:r w:rsidRPr="00C874CE">
        <w:rPr>
          <w:sz w:val="16"/>
        </w:rPr>
        <w:t xml:space="preserve"> economic, social, and racial </w:t>
      </w:r>
      <w:r w:rsidRPr="00C874CE">
        <w:rPr>
          <w:rStyle w:val="StyleUnderline"/>
        </w:rPr>
        <w:t>hierarchies</w:t>
      </w:r>
      <w:r w:rsidRPr="00C874CE">
        <w:rPr>
          <w:sz w:val="16"/>
        </w:rPr>
        <w:t xml:space="preserve">.19 </w:t>
      </w:r>
      <w:r w:rsidRPr="00C874CE">
        <w:rPr>
          <w:rStyle w:val="Emphasis"/>
        </w:rPr>
        <w:t>Giroux</w:t>
      </w:r>
      <w:r w:rsidRPr="00C874CE">
        <w:rPr>
          <w:rStyle w:val="StyleUnderline"/>
        </w:rPr>
        <w:t xml:space="preserve"> is perhaps the best known for his theories of resistance and education; however, </w:t>
      </w:r>
      <w:r w:rsidRPr="004726F8">
        <w:rPr>
          <w:rStyle w:val="StyleUnderline"/>
          <w:highlight w:val="yellow"/>
        </w:rPr>
        <w:t xml:space="preserve">Giroux </w:t>
      </w:r>
      <w:r w:rsidRPr="00C874CE">
        <w:rPr>
          <w:rStyle w:val="StyleUnderline"/>
        </w:rPr>
        <w:t xml:space="preserve">discusses resistance </w:t>
      </w:r>
      <w:r w:rsidRPr="00C874CE">
        <w:rPr>
          <w:rStyle w:val="Emphasis"/>
        </w:rPr>
        <w:t>primarily through an analysis of critical theory</w:t>
      </w:r>
      <w:r w:rsidRPr="00C874CE">
        <w:rPr>
          <w:rStyle w:val="StyleUnderline"/>
        </w:rPr>
        <w:t xml:space="preserve">. This approach often </w:t>
      </w:r>
      <w:r w:rsidRPr="004726F8">
        <w:rPr>
          <w:rStyle w:val="Emphasis"/>
          <w:highlight w:val="yellow"/>
        </w:rPr>
        <w:t>fails</w:t>
      </w:r>
      <w:r w:rsidRPr="004726F8">
        <w:rPr>
          <w:rStyle w:val="StyleUnderline"/>
          <w:highlight w:val="yellow"/>
        </w:rPr>
        <w:t xml:space="preserve"> to go from a </w:t>
      </w:r>
      <w:r w:rsidRPr="004726F8">
        <w:rPr>
          <w:rStyle w:val="Emphasis"/>
          <w:highlight w:val="yellow"/>
        </w:rPr>
        <w:t>“language of resistance”</w:t>
      </w:r>
      <w:r w:rsidRPr="004726F8">
        <w:rPr>
          <w:rStyle w:val="StyleUnderline"/>
          <w:highlight w:val="yellow"/>
        </w:rPr>
        <w:t xml:space="preserve"> to a </w:t>
      </w:r>
      <w:r w:rsidRPr="004726F8">
        <w:rPr>
          <w:rStyle w:val="Emphasis"/>
          <w:highlight w:val="yellow"/>
        </w:rPr>
        <w:t>concrete analysis</w:t>
      </w:r>
      <w:r w:rsidRPr="004726F8">
        <w:rPr>
          <w:rStyle w:val="StyleUnderline"/>
          <w:highlight w:val="yellow"/>
        </w:rPr>
        <w:t xml:space="preserve"> of the ways </w:t>
      </w:r>
      <w:r w:rsidRPr="00C874CE">
        <w:rPr>
          <w:rStyle w:val="StyleUnderline"/>
        </w:rPr>
        <w:t xml:space="preserve">in which people using </w:t>
      </w:r>
      <w:r w:rsidRPr="004726F8">
        <w:rPr>
          <w:rStyle w:val="StyleUnderline"/>
          <w:highlight w:val="yellow"/>
        </w:rPr>
        <w:t xml:space="preserve">alternative educational practices </w:t>
      </w:r>
      <w:r w:rsidRPr="004726F8">
        <w:rPr>
          <w:rStyle w:val="Emphasis"/>
          <w:highlight w:val="yellow"/>
        </w:rPr>
        <w:t>form larger movements</w:t>
      </w:r>
      <w:r w:rsidRPr="00C874CE">
        <w:rPr>
          <w:rStyle w:val="StyleUnderline"/>
        </w:rPr>
        <w:t xml:space="preserve"> for change</w:t>
      </w:r>
      <w:r w:rsidRPr="00C874CE">
        <w:rPr>
          <w:sz w:val="16"/>
        </w:rPr>
        <w:t xml:space="preserve">. Michael </w:t>
      </w:r>
      <w:r w:rsidRPr="00C874CE">
        <w:rPr>
          <w:rStyle w:val="StyleUnderline"/>
        </w:rPr>
        <w:t>Apple</w:t>
      </w:r>
      <w:r w:rsidRPr="00C874CE">
        <w:rPr>
          <w:sz w:val="16"/>
        </w:rPr>
        <w:t xml:space="preserve"> </w:t>
      </w:r>
      <w:r w:rsidRPr="00C874CE">
        <w:rPr>
          <w:rStyle w:val="StyleUnderline"/>
        </w:rPr>
        <w:t>notes this disconnect</w:t>
      </w:r>
      <w:r w:rsidRPr="00C874CE">
        <w:rPr>
          <w:sz w:val="16"/>
        </w:rPr>
        <w:t xml:space="preserve"> in the critical pedagogy literature, </w:t>
      </w:r>
      <w:r w:rsidRPr="00C874CE">
        <w:rPr>
          <w:rStyle w:val="StyleUnderline"/>
        </w:rPr>
        <w:t>calling for more “substantive large-scale discussion of feasible alternatives to neoliberal</w:t>
      </w:r>
      <w:r w:rsidRPr="00C874CE">
        <w:rPr>
          <w:sz w:val="16"/>
        </w:rPr>
        <w:t xml:space="preserve"> and neoconservative visions, policies, and </w:t>
      </w:r>
      <w:r w:rsidRPr="00C874CE">
        <w:rPr>
          <w:rStyle w:val="StyleUnderline"/>
        </w:rPr>
        <w:t>practices</w:t>
      </w:r>
      <w:r w:rsidRPr="00C874CE">
        <w:rPr>
          <w:sz w:val="16"/>
        </w:rPr>
        <w:t>.”20</w:t>
      </w:r>
    </w:p>
    <w:p w14:paraId="1067D331" w14:textId="77777777" w:rsidR="00212B6A" w:rsidRPr="00C874CE" w:rsidRDefault="00212B6A" w:rsidP="00212B6A">
      <w:pPr>
        <w:pStyle w:val="Heading4"/>
      </w:pPr>
      <w:r w:rsidRPr="00C874CE">
        <w:t xml:space="preserve">This is offense—justifying their vagueness with “try or die” actively reproduces </w:t>
      </w:r>
      <w:r>
        <w:t>the authoritarianism that they try to challenge.</w:t>
      </w:r>
    </w:p>
    <w:p w14:paraId="7A1DA8FB" w14:textId="77777777" w:rsidR="00212B6A" w:rsidRPr="00C874CE" w:rsidRDefault="00212B6A" w:rsidP="00212B6A">
      <w:r w:rsidRPr="00C874CE">
        <w:rPr>
          <w:rStyle w:val="Style13ptBold"/>
        </w:rPr>
        <w:t>Bowker, 17</w:t>
      </w:r>
      <w:r w:rsidRPr="00C874CE">
        <w:t>—Clinical Assistant Professor of Humanities at Medaille College (Matthew, “Review: Henry A. Giroux, America at War with Itself,” Logos, SPRING 2017: VOL 16, NOS. 1-2, dml)</w:t>
      </w:r>
    </w:p>
    <w:p w14:paraId="5EE8AF80" w14:textId="77777777" w:rsidR="00212B6A" w:rsidRPr="00C874CE" w:rsidRDefault="00212B6A" w:rsidP="00212B6A">
      <w:pPr>
        <w:rPr>
          <w:sz w:val="16"/>
        </w:rPr>
      </w:pPr>
      <w:r w:rsidRPr="00C874CE">
        <w:rPr>
          <w:sz w:val="16"/>
        </w:rPr>
        <w:t xml:space="preserve">In spite of the book’s usefulness in cataloging the challenges before us, however, what really seems “to connect” the tragedies Giroux describes and the “dark clouds” from whence they are distilled is that progressives are against them. While there are good reasons to be “against them,” </w:t>
      </w:r>
      <w:r w:rsidRPr="00AB44FC">
        <w:rPr>
          <w:rStyle w:val="StyleUnderline"/>
          <w:highlight w:val="yellow"/>
        </w:rPr>
        <w:t>the adversary Giroux sets up</w:t>
      </w:r>
      <w:r w:rsidRPr="00C874CE">
        <w:rPr>
          <w:sz w:val="16"/>
        </w:rPr>
        <w:t xml:space="preserve"> in his book </w:t>
      </w:r>
      <w:r w:rsidRPr="00C874CE">
        <w:rPr>
          <w:rStyle w:val="StyleUnderline"/>
        </w:rPr>
        <w:t xml:space="preserve">is </w:t>
      </w:r>
      <w:r w:rsidRPr="00C874CE">
        <w:rPr>
          <w:rStyle w:val="Emphasis"/>
        </w:rPr>
        <w:t>hydra-headed</w:t>
      </w:r>
      <w:r w:rsidRPr="00C874CE">
        <w:rPr>
          <w:rStyle w:val="StyleUnderline"/>
        </w:rPr>
        <w:t xml:space="preserve">, invested with an </w:t>
      </w:r>
      <w:r w:rsidRPr="00C874CE">
        <w:rPr>
          <w:rStyle w:val="Emphasis"/>
        </w:rPr>
        <w:t>almost demiurgic quality</w:t>
      </w:r>
      <w:r w:rsidRPr="00C874CE">
        <w:rPr>
          <w:rStyle w:val="StyleUnderline"/>
        </w:rPr>
        <w:t xml:space="preserve">, and yet </w:t>
      </w:r>
      <w:r w:rsidRPr="00AB44FC">
        <w:rPr>
          <w:rStyle w:val="StyleUnderline"/>
          <w:highlight w:val="yellow"/>
        </w:rPr>
        <w:t xml:space="preserve">remains </w:t>
      </w:r>
      <w:r w:rsidRPr="00AB44FC">
        <w:rPr>
          <w:rStyle w:val="Emphasis"/>
          <w:highlight w:val="yellow"/>
        </w:rPr>
        <w:t>so vague</w:t>
      </w:r>
      <w:r w:rsidRPr="00AB44FC">
        <w:rPr>
          <w:rStyle w:val="StyleUnderline"/>
          <w:highlight w:val="yellow"/>
        </w:rPr>
        <w:t xml:space="preserve"> as to </w:t>
      </w:r>
      <w:r w:rsidRPr="00AB44FC">
        <w:rPr>
          <w:rStyle w:val="Emphasis"/>
          <w:highlight w:val="yellow"/>
        </w:rPr>
        <w:t>inspire confusion</w:t>
      </w:r>
      <w:r w:rsidRPr="00C874CE">
        <w:rPr>
          <w:sz w:val="16"/>
        </w:rPr>
        <w:t xml:space="preserve">. For instance, while Giroux is surely correct that </w:t>
      </w:r>
      <w:r w:rsidRPr="00AB44FC">
        <w:rPr>
          <w:rStyle w:val="StyleUnderline"/>
          <w:highlight w:val="yellow"/>
        </w:rPr>
        <w:t>the dangers</w:t>
      </w:r>
      <w:r w:rsidRPr="00C874CE">
        <w:rPr>
          <w:rStyle w:val="StyleUnderline"/>
        </w:rPr>
        <w:t xml:space="preserve"> we face</w:t>
      </w:r>
      <w:r w:rsidRPr="00C874CE">
        <w:rPr>
          <w:sz w:val="16"/>
        </w:rPr>
        <w:t xml:space="preserve"> are not “new,” they </w:t>
      </w:r>
      <w:r w:rsidRPr="00AB44FC">
        <w:rPr>
          <w:rStyle w:val="StyleUnderline"/>
          <w:highlight w:val="yellow"/>
        </w:rPr>
        <w:t xml:space="preserve">are </w:t>
      </w:r>
      <w:r w:rsidRPr="00AB44FC">
        <w:rPr>
          <w:rStyle w:val="Emphasis"/>
          <w:highlight w:val="yellow"/>
        </w:rPr>
        <w:t>most often</w:t>
      </w:r>
      <w:r w:rsidRPr="00AB44FC">
        <w:rPr>
          <w:rStyle w:val="StyleUnderline"/>
          <w:highlight w:val="yellow"/>
        </w:rPr>
        <w:t xml:space="preserve"> attributed to</w:t>
      </w:r>
      <w:r w:rsidRPr="00C874CE">
        <w:rPr>
          <w:sz w:val="16"/>
        </w:rPr>
        <w:t xml:space="preserve"> that preferred whipping boy of contemporary progressives and academics: </w:t>
      </w:r>
      <w:r w:rsidRPr="00C874CE">
        <w:rPr>
          <w:rStyle w:val="StyleUnderline"/>
        </w:rPr>
        <w:t>“</w:t>
      </w:r>
      <w:r w:rsidRPr="00AB44FC">
        <w:rPr>
          <w:rStyle w:val="Emphasis"/>
          <w:highlight w:val="yellow"/>
        </w:rPr>
        <w:t>neoliberalism</w:t>
      </w:r>
      <w:r w:rsidRPr="00AB44FC">
        <w:rPr>
          <w:rStyle w:val="StyleUnderline"/>
          <w:highlight w:val="yellow"/>
        </w:rPr>
        <w:t>.” The concept of</w:t>
      </w:r>
      <w:r w:rsidRPr="00C874CE">
        <w:rPr>
          <w:rStyle w:val="StyleUnderline"/>
        </w:rPr>
        <w:t xml:space="preserve"> “neoliberalism” </w:t>
      </w:r>
      <w:r w:rsidRPr="00AB44FC">
        <w:rPr>
          <w:rStyle w:val="StyleUnderline"/>
          <w:highlight w:val="yellow"/>
        </w:rPr>
        <w:t xml:space="preserve">has been </w:t>
      </w:r>
      <w:r w:rsidRPr="00AB44FC">
        <w:rPr>
          <w:rStyle w:val="Emphasis"/>
          <w:highlight w:val="yellow"/>
        </w:rPr>
        <w:t>used</w:t>
      </w:r>
      <w:r w:rsidRPr="00AB44FC">
        <w:rPr>
          <w:rStyle w:val="StyleUnderline"/>
          <w:highlight w:val="yellow"/>
        </w:rPr>
        <w:t xml:space="preserve"> and </w:t>
      </w:r>
      <w:r w:rsidRPr="00AB44FC">
        <w:rPr>
          <w:rStyle w:val="Emphasis"/>
          <w:highlight w:val="yellow"/>
        </w:rPr>
        <w:t>abused</w:t>
      </w:r>
      <w:r w:rsidRPr="00AB44FC">
        <w:rPr>
          <w:rStyle w:val="StyleUnderline"/>
          <w:highlight w:val="yellow"/>
        </w:rPr>
        <w:t xml:space="preserve"> to the point of </w:t>
      </w:r>
      <w:r w:rsidRPr="00AB44FC">
        <w:rPr>
          <w:rStyle w:val="Emphasis"/>
          <w:highlight w:val="yellow"/>
        </w:rPr>
        <w:t>meaninglessness</w:t>
      </w:r>
      <w:r w:rsidRPr="00C874CE">
        <w:rPr>
          <w:sz w:val="16"/>
        </w:rPr>
        <w:t xml:space="preserve">, serving now primarily to unite Leftists under a common banner. </w:t>
      </w:r>
      <w:r w:rsidRPr="00C874CE">
        <w:rPr>
          <w:rStyle w:val="StyleUnderline"/>
        </w:rPr>
        <w:t>Giroux</w:t>
      </w:r>
      <w:r w:rsidRPr="00C874CE">
        <w:rPr>
          <w:sz w:val="16"/>
        </w:rPr>
        <w:t xml:space="preserve">, himself, </w:t>
      </w:r>
      <w:r w:rsidRPr="00C874CE">
        <w:rPr>
          <w:rStyle w:val="StyleUnderline"/>
        </w:rPr>
        <w:t xml:space="preserve">holds “neoliberalism” responsible for </w:t>
      </w:r>
      <w:r w:rsidRPr="00C874CE">
        <w:rPr>
          <w:rStyle w:val="Emphasis"/>
        </w:rPr>
        <w:t>plutocracy</w:t>
      </w:r>
      <w:r w:rsidRPr="00C874CE">
        <w:rPr>
          <w:rStyle w:val="StyleUnderline"/>
        </w:rPr>
        <w:t xml:space="preserve">, </w:t>
      </w:r>
      <w:r w:rsidRPr="00C874CE">
        <w:rPr>
          <w:rStyle w:val="Emphasis"/>
        </w:rPr>
        <w:t>militarization</w:t>
      </w:r>
      <w:r w:rsidRPr="00C874CE">
        <w:rPr>
          <w:rStyle w:val="StyleUnderline"/>
        </w:rPr>
        <w:t xml:space="preserve">, </w:t>
      </w:r>
      <w:r w:rsidRPr="00C874CE">
        <w:rPr>
          <w:rStyle w:val="Emphasis"/>
        </w:rPr>
        <w:t>racism</w:t>
      </w:r>
      <w:r w:rsidRPr="00C874CE">
        <w:rPr>
          <w:rStyle w:val="StyleUnderline"/>
        </w:rPr>
        <w:t xml:space="preserve">, </w:t>
      </w:r>
      <w:r w:rsidRPr="00C874CE">
        <w:rPr>
          <w:rStyle w:val="Emphasis"/>
        </w:rPr>
        <w:t>xenophobia</w:t>
      </w:r>
      <w:r w:rsidRPr="00C874CE">
        <w:rPr>
          <w:rStyle w:val="StyleUnderline"/>
        </w:rPr>
        <w:t xml:space="preserve">, </w:t>
      </w:r>
      <w:r w:rsidRPr="00C874CE">
        <w:rPr>
          <w:rStyle w:val="Emphasis"/>
        </w:rPr>
        <w:t>sexism</w:t>
      </w:r>
      <w:r w:rsidRPr="00C874CE">
        <w:rPr>
          <w:sz w:val="16"/>
        </w:rPr>
        <w:t xml:space="preserve">, celebrity worship, entertainment-culture, </w:t>
      </w:r>
      <w:r w:rsidRPr="00C874CE">
        <w:rPr>
          <w:rStyle w:val="StyleUnderline"/>
        </w:rPr>
        <w:t xml:space="preserve">the </w:t>
      </w:r>
      <w:r w:rsidRPr="00C874CE">
        <w:rPr>
          <w:rStyle w:val="Emphasis"/>
        </w:rPr>
        <w:t>degradation of public education</w:t>
      </w:r>
      <w:r w:rsidRPr="00C874CE">
        <w:rPr>
          <w:sz w:val="16"/>
        </w:rPr>
        <w:t xml:space="preserve">, the erasure of historical memory, </w:t>
      </w:r>
      <w:r w:rsidRPr="00C874CE">
        <w:rPr>
          <w:rStyle w:val="StyleUnderline"/>
        </w:rPr>
        <w:t xml:space="preserve">the </w:t>
      </w:r>
      <w:r w:rsidRPr="00C874CE">
        <w:rPr>
          <w:rStyle w:val="Emphasis"/>
        </w:rPr>
        <w:t>elimination of public spaces</w:t>
      </w:r>
      <w:r w:rsidRPr="00C874CE">
        <w:rPr>
          <w:rStyle w:val="StyleUnderline"/>
        </w:rPr>
        <w:t xml:space="preserve">, the </w:t>
      </w:r>
      <w:r w:rsidRPr="00C874CE">
        <w:rPr>
          <w:rStyle w:val="Emphasis"/>
        </w:rPr>
        <w:t>absence of solidarity</w:t>
      </w:r>
      <w:r w:rsidRPr="00C874CE">
        <w:rPr>
          <w:rStyle w:val="StyleUnderline"/>
        </w:rPr>
        <w:t xml:space="preserve"> among citizens, the </w:t>
      </w:r>
      <w:r w:rsidRPr="00C874CE">
        <w:rPr>
          <w:rStyle w:val="Emphasis"/>
        </w:rPr>
        <w:t>privatization of time</w:t>
      </w:r>
      <w:r w:rsidRPr="00C874CE">
        <w:rPr>
          <w:rStyle w:val="StyleUnderline"/>
        </w:rPr>
        <w:t xml:space="preserve">, and </w:t>
      </w:r>
      <w:r w:rsidRPr="00C874CE">
        <w:rPr>
          <w:rStyle w:val="Emphasis"/>
        </w:rPr>
        <w:t>more</w:t>
      </w:r>
      <w:r w:rsidRPr="00C874CE">
        <w:rPr>
          <w:sz w:val="16"/>
        </w:rPr>
        <w:t>.</w:t>
      </w:r>
    </w:p>
    <w:p w14:paraId="1FA1A754" w14:textId="77777777" w:rsidR="00212B6A" w:rsidRPr="00C874CE" w:rsidRDefault="00212B6A" w:rsidP="00212B6A">
      <w:pPr>
        <w:rPr>
          <w:sz w:val="16"/>
        </w:rPr>
      </w:pPr>
      <w:r w:rsidRPr="00C874CE">
        <w:rPr>
          <w:sz w:val="16"/>
        </w:rPr>
        <w:t xml:space="preserve">And </w:t>
      </w:r>
      <w:r w:rsidRPr="00C874CE">
        <w:rPr>
          <w:rStyle w:val="StyleUnderline"/>
        </w:rPr>
        <w:t>“</w:t>
      </w:r>
      <w:r w:rsidRPr="00AB44FC">
        <w:rPr>
          <w:rStyle w:val="StyleUnderline"/>
          <w:highlight w:val="yellow"/>
        </w:rPr>
        <w:t xml:space="preserve">neoliberalism” is </w:t>
      </w:r>
      <w:r w:rsidRPr="00AB44FC">
        <w:rPr>
          <w:rStyle w:val="Emphasis"/>
          <w:highlight w:val="yellow"/>
        </w:rPr>
        <w:t>not the only slippery signifier</w:t>
      </w:r>
      <w:r w:rsidRPr="00C874CE">
        <w:rPr>
          <w:rStyle w:val="StyleUnderline"/>
        </w:rPr>
        <w:t xml:space="preserve"> relied upon by Giroux. What is denounced as “</w:t>
      </w:r>
      <w:r w:rsidRPr="00AB44FC">
        <w:rPr>
          <w:rStyle w:val="Emphasis"/>
        </w:rPr>
        <w:t>fascism</w:t>
      </w:r>
      <w:r w:rsidRPr="00C874CE">
        <w:rPr>
          <w:rStyle w:val="StyleUnderline"/>
        </w:rPr>
        <w:t xml:space="preserve">” on one page </w:t>
      </w:r>
      <w:r w:rsidRPr="00AB44FC">
        <w:rPr>
          <w:rStyle w:val="StyleUnderline"/>
        </w:rPr>
        <w:t>is decried as “</w:t>
      </w:r>
      <w:r w:rsidRPr="00AB44FC">
        <w:rPr>
          <w:rStyle w:val="Emphasis"/>
        </w:rPr>
        <w:t>authoritarianism</w:t>
      </w:r>
      <w:r w:rsidRPr="00C874CE">
        <w:rPr>
          <w:rStyle w:val="StyleUnderline"/>
        </w:rPr>
        <w:t>” on another, “</w:t>
      </w:r>
      <w:r w:rsidRPr="00C874CE">
        <w:rPr>
          <w:rStyle w:val="Emphasis"/>
        </w:rPr>
        <w:t>totalitarianism</w:t>
      </w:r>
      <w:r w:rsidRPr="00C874CE">
        <w:rPr>
          <w:rStyle w:val="StyleUnderline"/>
        </w:rPr>
        <w:t>” on another, “</w:t>
      </w:r>
      <w:r w:rsidRPr="00C874CE">
        <w:rPr>
          <w:rStyle w:val="Emphasis"/>
        </w:rPr>
        <w:t>demagoguery</w:t>
      </w:r>
      <w:r w:rsidRPr="00C874CE">
        <w:rPr>
          <w:rStyle w:val="StyleUnderline"/>
        </w:rPr>
        <w:t>” on another, and “</w:t>
      </w:r>
      <w:r w:rsidRPr="00C874CE">
        <w:rPr>
          <w:rStyle w:val="Emphasis"/>
        </w:rPr>
        <w:t>tyranny</w:t>
      </w:r>
      <w:r w:rsidRPr="00C874CE">
        <w:rPr>
          <w:rStyle w:val="StyleUnderline"/>
        </w:rPr>
        <w:t>” on another</w:t>
      </w:r>
      <w:r w:rsidRPr="00C874CE">
        <w:rPr>
          <w:sz w:val="16"/>
        </w:rPr>
        <w:t xml:space="preserve">. In Chapter 3, entitled, “The Menace of Authoritarianism,” there is even a subsection entitled, “The Menace of Totalitarianism.” Not only does this relationship of sub- and super-ordinacy seem counter-intuitive, but </w:t>
      </w:r>
      <w:r w:rsidRPr="00AB44FC">
        <w:rPr>
          <w:rStyle w:val="Emphasis"/>
          <w:highlight w:val="yellow"/>
        </w:rPr>
        <w:t>nowhere</w:t>
      </w:r>
      <w:r w:rsidRPr="00C874CE">
        <w:rPr>
          <w:sz w:val="16"/>
        </w:rPr>
        <w:t xml:space="preserve"> in the book </w:t>
      </w:r>
      <w:r w:rsidRPr="00AB44FC">
        <w:rPr>
          <w:rStyle w:val="StyleUnderline"/>
          <w:highlight w:val="yellow"/>
        </w:rPr>
        <w:t>can the reader find</w:t>
      </w:r>
      <w:r w:rsidRPr="00C874CE">
        <w:rPr>
          <w:rStyle w:val="StyleUnderline"/>
        </w:rPr>
        <w:t xml:space="preserve"> a description of (Giroux’s understanding of) </w:t>
      </w:r>
      <w:r w:rsidRPr="00AB44FC">
        <w:rPr>
          <w:rStyle w:val="StyleUnderline"/>
          <w:highlight w:val="yellow"/>
        </w:rPr>
        <w:t xml:space="preserve">the </w:t>
      </w:r>
      <w:r w:rsidRPr="00AB44FC">
        <w:rPr>
          <w:rStyle w:val="Emphasis"/>
          <w:highlight w:val="yellow"/>
        </w:rPr>
        <w:t>relationship</w:t>
      </w:r>
      <w:r w:rsidRPr="00AB44FC">
        <w:rPr>
          <w:rStyle w:val="StyleUnderline"/>
          <w:highlight w:val="yellow"/>
        </w:rPr>
        <w:t xml:space="preserve"> between these</w:t>
      </w:r>
      <w:r w:rsidRPr="00C874CE">
        <w:rPr>
          <w:rStyle w:val="StyleUnderline"/>
        </w:rPr>
        <w:t xml:space="preserve"> important </w:t>
      </w:r>
      <w:r w:rsidRPr="00AB44FC">
        <w:rPr>
          <w:rStyle w:val="StyleUnderline"/>
          <w:highlight w:val="yellow"/>
        </w:rPr>
        <w:t>concepts</w:t>
      </w:r>
      <w:r w:rsidRPr="00C874CE">
        <w:rPr>
          <w:sz w:val="16"/>
        </w:rPr>
        <w:t xml:space="preserve">. Later, Giroux argues that “totalitarianism throws together authoritarian and anti-democratic forms that represent a new moment in American history.” The claim that we are facing a “new” moment in history not only seems to contradict Giroux’s central thesis that current events are “not new,” but is exemplary of the confusion we face if we take seriously ideas like totalitarianism, authoritarianism, and democracy. </w:t>
      </w:r>
      <w:r w:rsidRPr="00C874CE">
        <w:rPr>
          <w:rStyle w:val="StyleUnderline"/>
        </w:rPr>
        <w:t xml:space="preserve">In calling attention to these discrepancies, it is </w:t>
      </w:r>
      <w:r w:rsidRPr="00C874CE">
        <w:rPr>
          <w:rStyle w:val="Emphasis"/>
        </w:rPr>
        <w:t>not</w:t>
      </w:r>
      <w:r w:rsidRPr="00C874CE">
        <w:rPr>
          <w:sz w:val="16"/>
        </w:rPr>
        <w:t xml:space="preserve"> my intention </w:t>
      </w:r>
      <w:r w:rsidRPr="00C874CE">
        <w:rPr>
          <w:rStyle w:val="StyleUnderline"/>
        </w:rPr>
        <w:t xml:space="preserve">to focus </w:t>
      </w:r>
      <w:r w:rsidRPr="00C874CE">
        <w:rPr>
          <w:rStyle w:val="Emphasis"/>
        </w:rPr>
        <w:t>excessive attention</w:t>
      </w:r>
      <w:r w:rsidRPr="00C874CE">
        <w:rPr>
          <w:rStyle w:val="StyleUnderline"/>
        </w:rPr>
        <w:t xml:space="preserve"> on </w:t>
      </w:r>
      <w:r w:rsidRPr="00C874CE">
        <w:rPr>
          <w:rStyle w:val="Emphasis"/>
        </w:rPr>
        <w:t>semantics</w:t>
      </w:r>
      <w:r w:rsidRPr="00C874CE">
        <w:rPr>
          <w:sz w:val="16"/>
        </w:rPr>
        <w:t xml:space="preserve">, to be petty, or to trivialize the issues treated throughout the book. On the contrary, </w:t>
      </w:r>
      <w:r w:rsidRPr="00C874CE">
        <w:rPr>
          <w:rStyle w:val="StyleUnderline"/>
        </w:rPr>
        <w:t xml:space="preserve">we </w:t>
      </w:r>
      <w:r w:rsidRPr="00C874CE">
        <w:rPr>
          <w:rStyle w:val="Emphasis"/>
        </w:rPr>
        <w:t>learn something vital</w:t>
      </w:r>
      <w:r w:rsidRPr="00C874CE">
        <w:rPr>
          <w:rStyle w:val="StyleUnderline"/>
        </w:rPr>
        <w:t xml:space="preserve"> by </w:t>
      </w:r>
      <w:r w:rsidRPr="00C874CE">
        <w:rPr>
          <w:rStyle w:val="Emphasis"/>
        </w:rPr>
        <w:t>attending to Giroux’s language</w:t>
      </w:r>
      <w:r w:rsidRPr="00C874CE">
        <w:rPr>
          <w:sz w:val="16"/>
        </w:rPr>
        <w:t>.</w:t>
      </w:r>
    </w:p>
    <w:p w14:paraId="179D1597" w14:textId="77777777" w:rsidR="00212B6A" w:rsidRPr="00C874CE" w:rsidRDefault="00212B6A" w:rsidP="00212B6A">
      <w:pPr>
        <w:rPr>
          <w:sz w:val="16"/>
        </w:rPr>
      </w:pPr>
      <w:r w:rsidRPr="00C874CE">
        <w:rPr>
          <w:sz w:val="16"/>
        </w:rPr>
        <w:t xml:space="preserve">While it is well beyond the scope of this brief review to offer definitions and distinctions between concepts such as fascism, authoritarianism, tyranny, and totalitarianism, they may be usefully distinguished by the relative importance of charismatic leadership, the influence of nativist or racist political dogma, the degree of state-intrusion into private lives of citizens, the relative influence (or lack thereof) of the rule of law, and several other identifiable (although not always quantifiable) variables. </w:t>
      </w:r>
      <w:r w:rsidRPr="00AB44FC">
        <w:rPr>
          <w:rStyle w:val="StyleUnderline"/>
          <w:highlight w:val="yellow"/>
        </w:rPr>
        <w:t xml:space="preserve">To </w:t>
      </w:r>
      <w:r w:rsidRPr="00AB44FC">
        <w:rPr>
          <w:rStyle w:val="Emphasis"/>
          <w:highlight w:val="yellow"/>
        </w:rPr>
        <w:t>use such terms interchangeably</w:t>
      </w:r>
      <w:r w:rsidRPr="00AB44FC">
        <w:rPr>
          <w:rStyle w:val="StyleUnderline"/>
          <w:highlight w:val="yellow"/>
        </w:rPr>
        <w:t xml:space="preserve"> suggests that Giroux’s attempt to “</w:t>
      </w:r>
      <w:r w:rsidRPr="00AB44FC">
        <w:rPr>
          <w:rStyle w:val="Emphasis"/>
          <w:highlight w:val="yellow"/>
        </w:rPr>
        <w:t>connect</w:t>
      </w:r>
      <w:r w:rsidRPr="00C874CE">
        <w:rPr>
          <w:rStyle w:val="StyleUnderline"/>
        </w:rPr>
        <w:t xml:space="preserve">” issues and problems </w:t>
      </w:r>
      <w:r w:rsidRPr="00AB44FC">
        <w:rPr>
          <w:rStyle w:val="StyleUnderline"/>
          <w:highlight w:val="yellow"/>
        </w:rPr>
        <w:t xml:space="preserve">may </w:t>
      </w:r>
      <w:r w:rsidRPr="00AB44FC">
        <w:rPr>
          <w:rStyle w:val="Emphasis"/>
          <w:highlight w:val="yellow"/>
        </w:rPr>
        <w:t>not be so much</w:t>
      </w:r>
      <w:r w:rsidRPr="00AB44FC">
        <w:rPr>
          <w:rStyle w:val="StyleUnderline"/>
          <w:highlight w:val="yellow"/>
        </w:rPr>
        <w:t xml:space="preserve"> an </w:t>
      </w:r>
      <w:r w:rsidRPr="00AB44FC">
        <w:rPr>
          <w:rStyle w:val="Emphasis"/>
          <w:highlight w:val="yellow"/>
        </w:rPr>
        <w:t>intellectual endeavor</w:t>
      </w:r>
      <w:r w:rsidRPr="00AB44FC">
        <w:rPr>
          <w:rStyle w:val="StyleUnderline"/>
          <w:highlight w:val="yellow"/>
        </w:rPr>
        <w:t xml:space="preserve"> as an </w:t>
      </w:r>
      <w:r w:rsidRPr="00AB44FC">
        <w:rPr>
          <w:rStyle w:val="Emphasis"/>
          <w:highlight w:val="yellow"/>
        </w:rPr>
        <w:t>emotional one</w:t>
      </w:r>
      <w:r w:rsidRPr="00C874CE">
        <w:rPr>
          <w:rStyle w:val="StyleUnderline"/>
        </w:rPr>
        <w:t xml:space="preserve">. That is, </w:t>
      </w:r>
      <w:r w:rsidRPr="00AB44FC">
        <w:rPr>
          <w:rStyle w:val="StyleUnderline"/>
          <w:highlight w:val="yellow"/>
        </w:rPr>
        <w:t xml:space="preserve">the goal would seem to be to </w:t>
      </w:r>
      <w:r w:rsidRPr="00AB44FC">
        <w:rPr>
          <w:rStyle w:val="Emphasis"/>
          <w:highlight w:val="yellow"/>
        </w:rPr>
        <w:t>affirm the enemy</w:t>
      </w:r>
      <w:r w:rsidRPr="00AB44FC">
        <w:rPr>
          <w:rStyle w:val="StyleUnderline"/>
          <w:highlight w:val="yellow"/>
        </w:rPr>
        <w:t xml:space="preserve">, in </w:t>
      </w:r>
      <w:r w:rsidRPr="00AB44FC">
        <w:rPr>
          <w:rStyle w:val="Emphasis"/>
          <w:highlight w:val="yellow"/>
        </w:rPr>
        <w:t>all of its guises</w:t>
      </w:r>
      <w:r w:rsidRPr="00C874CE">
        <w:rPr>
          <w:rStyle w:val="StyleUnderline"/>
        </w:rPr>
        <w:t xml:space="preserve">, to </w:t>
      </w:r>
      <w:r w:rsidRPr="00C874CE">
        <w:rPr>
          <w:rStyle w:val="Emphasis"/>
        </w:rPr>
        <w:t>forge emotional identifications</w:t>
      </w:r>
      <w:r w:rsidRPr="00C874CE">
        <w:rPr>
          <w:rStyle w:val="StyleUnderline"/>
        </w:rPr>
        <w:t xml:space="preserve"> between readers and victims, </w:t>
      </w:r>
      <w:r w:rsidRPr="00AB44FC">
        <w:rPr>
          <w:rStyle w:val="StyleUnderline"/>
          <w:highlight w:val="yellow"/>
        </w:rPr>
        <w:t>and to form a</w:t>
      </w:r>
      <w:r w:rsidRPr="00C874CE">
        <w:rPr>
          <w:rStyle w:val="StyleUnderline"/>
        </w:rPr>
        <w:t xml:space="preserve"> sort of loosely-knit </w:t>
      </w:r>
      <w:r w:rsidRPr="00AB44FC">
        <w:rPr>
          <w:rStyle w:val="StyleUnderline"/>
          <w:highlight w:val="yellow"/>
        </w:rPr>
        <w:t xml:space="preserve">group </w:t>
      </w:r>
      <w:r w:rsidRPr="00AB44FC">
        <w:rPr>
          <w:rStyle w:val="Emphasis"/>
          <w:highlight w:val="yellow"/>
        </w:rPr>
        <w:t>defined by opposition</w:t>
      </w:r>
      <w:r w:rsidRPr="00AB44FC">
        <w:rPr>
          <w:rStyle w:val="StyleUnderline"/>
          <w:highlight w:val="yellow"/>
        </w:rPr>
        <w:t xml:space="preserve"> to</w:t>
      </w:r>
      <w:r w:rsidRPr="00C874CE">
        <w:rPr>
          <w:rStyle w:val="StyleUnderline"/>
        </w:rPr>
        <w:t xml:space="preserve"> the </w:t>
      </w:r>
      <w:r w:rsidRPr="00AB44FC">
        <w:rPr>
          <w:rStyle w:val="Emphasis"/>
          <w:highlight w:val="yellow"/>
        </w:rPr>
        <w:t>overwhelming evil</w:t>
      </w:r>
      <w:r w:rsidRPr="00C874CE">
        <w:rPr>
          <w:rStyle w:val="Emphasis"/>
        </w:rPr>
        <w:t xml:space="preserve"> objects</w:t>
      </w:r>
      <w:r w:rsidRPr="00C874CE">
        <w:rPr>
          <w:rStyle w:val="StyleUnderline"/>
        </w:rPr>
        <w:t xml:space="preserve"> named and re-named</w:t>
      </w:r>
      <w:r w:rsidRPr="00C874CE">
        <w:rPr>
          <w:sz w:val="16"/>
        </w:rPr>
        <w:t xml:space="preserve"> throughout the book. Put simply, </w:t>
      </w:r>
      <w:r w:rsidRPr="00AB44FC">
        <w:rPr>
          <w:rStyle w:val="StyleUnderline"/>
          <w:highlight w:val="yellow"/>
        </w:rPr>
        <w:t>when terms</w:t>
      </w:r>
      <w:r w:rsidRPr="00C874CE">
        <w:rPr>
          <w:rStyle w:val="StyleUnderline"/>
        </w:rPr>
        <w:t xml:space="preserve"> and concepts like these </w:t>
      </w:r>
      <w:r w:rsidRPr="00AB44FC">
        <w:rPr>
          <w:rStyle w:val="StyleUnderline"/>
          <w:highlight w:val="yellow"/>
        </w:rPr>
        <w:t xml:space="preserve">are </w:t>
      </w:r>
      <w:r w:rsidRPr="00AB44FC">
        <w:rPr>
          <w:rStyle w:val="Emphasis"/>
          <w:highlight w:val="yellow"/>
        </w:rPr>
        <w:t>muddled</w:t>
      </w:r>
      <w:r w:rsidRPr="00AB44FC">
        <w:rPr>
          <w:rStyle w:val="StyleUnderline"/>
          <w:highlight w:val="yellow"/>
        </w:rPr>
        <w:t xml:space="preserve"> in this way, they serve </w:t>
      </w:r>
      <w:r w:rsidRPr="00AB44FC">
        <w:rPr>
          <w:rStyle w:val="Emphasis"/>
          <w:highlight w:val="yellow"/>
        </w:rPr>
        <w:t>primarily</w:t>
      </w:r>
      <w:r w:rsidRPr="00AB44FC">
        <w:rPr>
          <w:rStyle w:val="StyleUnderline"/>
          <w:highlight w:val="yellow"/>
        </w:rPr>
        <w:t xml:space="preserve"> to </w:t>
      </w:r>
      <w:r w:rsidRPr="00AB44FC">
        <w:rPr>
          <w:rStyle w:val="Emphasis"/>
          <w:highlight w:val="yellow"/>
        </w:rPr>
        <w:t>reassure us</w:t>
      </w:r>
      <w:r w:rsidRPr="00AB44FC">
        <w:rPr>
          <w:rStyle w:val="StyleUnderline"/>
          <w:highlight w:val="yellow"/>
        </w:rPr>
        <w:t xml:space="preserve"> that </w:t>
      </w:r>
      <w:r w:rsidRPr="00AB44FC">
        <w:rPr>
          <w:rStyle w:val="Emphasis"/>
          <w:highlight w:val="yellow"/>
        </w:rPr>
        <w:t>we are in danger</w:t>
      </w:r>
      <w:r w:rsidRPr="00C874CE">
        <w:rPr>
          <w:rStyle w:val="StyleUnderline"/>
        </w:rPr>
        <w:t xml:space="preserve">, that </w:t>
      </w:r>
      <w:r w:rsidRPr="00C874CE">
        <w:rPr>
          <w:rStyle w:val="Emphasis"/>
        </w:rPr>
        <w:t>we are together</w:t>
      </w:r>
      <w:r w:rsidRPr="00C874CE">
        <w:rPr>
          <w:rStyle w:val="StyleUnderline"/>
        </w:rPr>
        <w:t xml:space="preserve">, </w:t>
      </w:r>
      <w:r w:rsidRPr="00AB44FC">
        <w:rPr>
          <w:rStyle w:val="StyleUnderline"/>
          <w:highlight w:val="yellow"/>
        </w:rPr>
        <w:t>and</w:t>
      </w:r>
      <w:r w:rsidRPr="00C874CE">
        <w:rPr>
          <w:rStyle w:val="StyleUnderline"/>
        </w:rPr>
        <w:t xml:space="preserve"> that </w:t>
      </w:r>
      <w:r w:rsidRPr="00C874CE">
        <w:rPr>
          <w:rStyle w:val="Emphasis"/>
        </w:rPr>
        <w:t xml:space="preserve">we are </w:t>
      </w:r>
      <w:r w:rsidRPr="00AB44FC">
        <w:rPr>
          <w:rStyle w:val="Emphasis"/>
          <w:highlight w:val="yellow"/>
        </w:rPr>
        <w:t>on the right side</w:t>
      </w:r>
      <w:r w:rsidRPr="00C874CE">
        <w:rPr>
          <w:sz w:val="16"/>
        </w:rPr>
        <w:t>.</w:t>
      </w:r>
    </w:p>
    <w:p w14:paraId="0051EDB1" w14:textId="77777777" w:rsidR="00212B6A" w:rsidRPr="00C874CE" w:rsidRDefault="00212B6A" w:rsidP="00212B6A">
      <w:pPr>
        <w:rPr>
          <w:sz w:val="16"/>
          <w:szCs w:val="16"/>
        </w:rPr>
      </w:pPr>
      <w:r w:rsidRPr="00C874CE">
        <w:rPr>
          <w:sz w:val="16"/>
          <w:szCs w:val="16"/>
        </w:rPr>
        <w:t>For instance, while it certainly holds rhetorical appeal, Giroux’s decision to call the Flint, Michigan water crisis an act of “state violence” and “domestic terrorism” seems intended to rouse us to anger more than to help us understand the (potentially interesting) connections between neoliberalism, the politics of austerity, racism, and terrorism. If we wish the idea of terrorism to be at all meaningful — and almost any reasonable definition involves terrorism’s symbolic nature: its emphasis not on the infliction of injury but on spectacular violence that engenders widespread fear and psychological distress — then naming the Flint crisis “terrorism” without further explanation teaches us little about the Flint crisis and terrorism. To say it another way, the “connection” Giroux strives to accomplish here is not a connection based on understanding but on outrage and anger. If both terrorism and poisoned water unite us in outrage in anger, then perhaps we need not think about whether it is reasonable to suggest they are the same. Or, if the goal of making this connection is, as I have suggested, an emotional one, then perhaps we would rather not think about it.</w:t>
      </w:r>
    </w:p>
    <w:p w14:paraId="62185CBD" w14:textId="77777777" w:rsidR="00212B6A" w:rsidRPr="00C874CE" w:rsidRDefault="00212B6A" w:rsidP="00212B6A">
      <w:pPr>
        <w:rPr>
          <w:sz w:val="16"/>
        </w:rPr>
      </w:pPr>
      <w:r w:rsidRPr="00C874CE">
        <w:rPr>
          <w:rStyle w:val="StyleUnderline"/>
        </w:rPr>
        <w:t xml:space="preserve">Giroux </w:t>
      </w:r>
      <w:r w:rsidRPr="00C874CE">
        <w:rPr>
          <w:rStyle w:val="Emphasis"/>
        </w:rPr>
        <w:t>does not reflect</w:t>
      </w:r>
      <w:r w:rsidRPr="00C874CE">
        <w:rPr>
          <w:rStyle w:val="StyleUnderline"/>
        </w:rPr>
        <w:t xml:space="preserve"> on the irony that, in a book dedicated to resisting “the unthinkable,” antagonizing forces are </w:t>
      </w:r>
      <w:r w:rsidRPr="00C874CE">
        <w:rPr>
          <w:rStyle w:val="Emphasis"/>
        </w:rPr>
        <w:t>made indecipherable</w:t>
      </w:r>
      <w:r w:rsidRPr="00C874CE">
        <w:rPr>
          <w:rStyle w:val="StyleUnderline"/>
        </w:rPr>
        <w:t xml:space="preserve"> and, to that degree, “</w:t>
      </w:r>
      <w:r w:rsidRPr="00C874CE">
        <w:rPr>
          <w:rStyle w:val="Emphasis"/>
        </w:rPr>
        <w:t>unthinkable</w:t>
      </w:r>
      <w:r w:rsidRPr="00C874CE">
        <w:rPr>
          <w:rStyle w:val="StyleUnderline"/>
        </w:rPr>
        <w:t xml:space="preserve">.” </w:t>
      </w:r>
      <w:r w:rsidRPr="00C874CE">
        <w:rPr>
          <w:sz w:val="16"/>
        </w:rPr>
        <w:t xml:space="preserve">This unacknowledged internal tension, however, does not necessarily decrease the book’s value, at least not if we can read Giroux “against the grain,” as Terry Eagleton would say. Indeed, such a reading is illuminating, for it reveals that </w:t>
      </w:r>
      <w:r w:rsidRPr="00C874CE">
        <w:rPr>
          <w:rStyle w:val="StyleUnderline"/>
        </w:rPr>
        <w:t>even a brilliant mind, like Giroux’s, engaged in</w:t>
      </w:r>
      <w:r w:rsidRPr="00C874CE">
        <w:rPr>
          <w:sz w:val="16"/>
        </w:rPr>
        <w:t xml:space="preserve"> a noble pursuit, such as </w:t>
      </w:r>
      <w:r w:rsidRPr="00C874CE">
        <w:rPr>
          <w:rStyle w:val="StyleUnderline"/>
        </w:rPr>
        <w:t xml:space="preserve">formulating opposition to totalitarianism, may </w:t>
      </w:r>
      <w:r w:rsidRPr="00C874CE">
        <w:rPr>
          <w:rStyle w:val="Emphasis"/>
        </w:rPr>
        <w:t>fall victim</w:t>
      </w:r>
      <w:r w:rsidRPr="00C874CE">
        <w:rPr>
          <w:rStyle w:val="StyleUnderline"/>
        </w:rPr>
        <w:t xml:space="preserve"> to patterns of thinking and emoting that are, themselves, </w:t>
      </w:r>
      <w:r w:rsidRPr="00C874CE">
        <w:rPr>
          <w:rStyle w:val="Emphasis"/>
        </w:rPr>
        <w:t>totalizing</w:t>
      </w:r>
      <w:r w:rsidRPr="00C874CE">
        <w:rPr>
          <w:sz w:val="16"/>
        </w:rPr>
        <w:t>. Perhaps the most obvious example of this is that the very title of the book, “America at War with Itself,” turns out to be nothing but a slogan, repeated eight or nine times, but not once examined or explored. It is difficult not to remark the irony in the book’s call to judgment when the reader is asked to reflect on “the banality of evil” and on the figure of Adolf Eichmann, whom Hannah Arendt famously condemned as a man who could think only in slogans.</w:t>
      </w:r>
    </w:p>
    <w:p w14:paraId="5BAABCC4" w14:textId="77777777" w:rsidR="00212B6A" w:rsidRPr="00C874CE" w:rsidRDefault="00212B6A" w:rsidP="00212B6A">
      <w:pPr>
        <w:rPr>
          <w:sz w:val="16"/>
        </w:rPr>
      </w:pPr>
      <w:r w:rsidRPr="00C874CE">
        <w:rPr>
          <w:sz w:val="16"/>
        </w:rPr>
        <w:t xml:space="preserve">In Part 4, which contains a single chapter, we find </w:t>
      </w:r>
      <w:r w:rsidRPr="00AB44FC">
        <w:rPr>
          <w:rStyle w:val="StyleUnderline"/>
          <w:highlight w:val="yellow"/>
        </w:rPr>
        <w:t>Giroux’s proposed solution</w:t>
      </w:r>
      <w:r w:rsidRPr="00C874CE">
        <w:rPr>
          <w:sz w:val="16"/>
        </w:rPr>
        <w:t xml:space="preserve"> to the overwhelming dangers we face. Giroux exhorts </w:t>
      </w:r>
      <w:r w:rsidRPr="00C874CE">
        <w:rPr>
          <w:rStyle w:val="StyleUnderline"/>
        </w:rPr>
        <w:t xml:space="preserve">us to implement a “resurgent and insurrectional democracy,” although this concept </w:t>
      </w:r>
      <w:r w:rsidRPr="00AB44FC">
        <w:rPr>
          <w:rStyle w:val="StyleUnderline"/>
          <w:highlight w:val="yellow"/>
        </w:rPr>
        <w:t xml:space="preserve">is </w:t>
      </w:r>
      <w:r w:rsidRPr="00AB44FC">
        <w:rPr>
          <w:rStyle w:val="Emphasis"/>
          <w:highlight w:val="yellow"/>
        </w:rPr>
        <w:t>never defined</w:t>
      </w:r>
      <w:r w:rsidRPr="00C874CE">
        <w:rPr>
          <w:rStyle w:val="StyleUnderline"/>
        </w:rPr>
        <w:t xml:space="preserve">. </w:t>
      </w:r>
      <w:r w:rsidRPr="00AB44FC">
        <w:rPr>
          <w:rStyle w:val="StyleUnderline"/>
          <w:highlight w:val="yellow"/>
        </w:rPr>
        <w:t>If we take</w:t>
      </w:r>
      <w:r w:rsidRPr="00C874CE">
        <w:rPr>
          <w:rStyle w:val="StyleUnderline"/>
        </w:rPr>
        <w:t xml:space="preserve"> “resurgency” and “</w:t>
      </w:r>
      <w:r w:rsidRPr="00AB44FC">
        <w:rPr>
          <w:rStyle w:val="StyleUnderline"/>
        </w:rPr>
        <w:t xml:space="preserve">insurrection” at </w:t>
      </w:r>
      <w:r w:rsidRPr="00AB44FC">
        <w:rPr>
          <w:rStyle w:val="Emphasis"/>
        </w:rPr>
        <w:t>face value</w:t>
      </w:r>
      <w:r w:rsidRPr="00AB44FC">
        <w:rPr>
          <w:rStyle w:val="StyleUnderline"/>
        </w:rPr>
        <w:t xml:space="preserve">, </w:t>
      </w:r>
      <w:r w:rsidRPr="00AB44FC">
        <w:rPr>
          <w:rStyle w:val="StyleUnderline"/>
          <w:highlight w:val="yellow"/>
        </w:rPr>
        <w:t xml:space="preserve">we are </w:t>
      </w:r>
      <w:r w:rsidRPr="00AB44FC">
        <w:rPr>
          <w:rStyle w:val="Emphasis"/>
          <w:highlight w:val="yellow"/>
        </w:rPr>
        <w:t>left to wonder</w:t>
      </w:r>
      <w:r w:rsidRPr="00AB44FC">
        <w:rPr>
          <w:rStyle w:val="StyleUnderline"/>
          <w:highlight w:val="yellow"/>
        </w:rPr>
        <w:t xml:space="preserve"> whether</w:t>
      </w:r>
      <w:r w:rsidRPr="00C874CE">
        <w:rPr>
          <w:rStyle w:val="StyleUnderline"/>
        </w:rPr>
        <w:t xml:space="preserve"> blending </w:t>
      </w:r>
      <w:r w:rsidRPr="00AB44FC">
        <w:rPr>
          <w:rStyle w:val="StyleUnderline"/>
          <w:highlight w:val="yellow"/>
        </w:rPr>
        <w:t>these practices</w:t>
      </w:r>
      <w:r w:rsidRPr="00C874CE">
        <w:rPr>
          <w:rStyle w:val="StyleUnderline"/>
        </w:rPr>
        <w:t xml:space="preserve"> with democratic values </w:t>
      </w:r>
      <w:r w:rsidRPr="00AB44FC">
        <w:rPr>
          <w:rStyle w:val="StyleUnderline"/>
          <w:highlight w:val="yellow"/>
        </w:rPr>
        <w:t xml:space="preserve">would </w:t>
      </w:r>
      <w:r w:rsidRPr="00AB44FC">
        <w:rPr>
          <w:rStyle w:val="Emphasis"/>
          <w:highlight w:val="yellow"/>
        </w:rPr>
        <w:t>require the destruction</w:t>
      </w:r>
      <w:r w:rsidRPr="00AB44FC">
        <w:rPr>
          <w:rStyle w:val="StyleUnderline"/>
          <w:highlight w:val="yellow"/>
        </w:rPr>
        <w:t xml:space="preserve"> of </w:t>
      </w:r>
      <w:r w:rsidRPr="00AB44FC">
        <w:rPr>
          <w:rStyle w:val="Emphasis"/>
          <w:highlight w:val="yellow"/>
        </w:rPr>
        <w:t>existing</w:t>
      </w:r>
      <w:r w:rsidRPr="00C874CE">
        <w:rPr>
          <w:rStyle w:val="Emphasis"/>
        </w:rPr>
        <w:t xml:space="preserve"> civil</w:t>
      </w:r>
      <w:r w:rsidRPr="00C874CE">
        <w:rPr>
          <w:rStyle w:val="StyleUnderline"/>
        </w:rPr>
        <w:t xml:space="preserve"> and </w:t>
      </w:r>
      <w:r w:rsidRPr="00C874CE">
        <w:rPr>
          <w:rStyle w:val="Emphasis"/>
        </w:rPr>
        <w:t xml:space="preserve">political </w:t>
      </w:r>
      <w:r w:rsidRPr="00AB44FC">
        <w:rPr>
          <w:rStyle w:val="Emphasis"/>
          <w:highlight w:val="yellow"/>
        </w:rPr>
        <w:t>institutions</w:t>
      </w:r>
      <w:r w:rsidRPr="00C874CE">
        <w:rPr>
          <w:rStyle w:val="StyleUnderline"/>
        </w:rPr>
        <w:t>, and even whether the combination</w:t>
      </w:r>
      <w:r w:rsidRPr="00C874CE">
        <w:rPr>
          <w:sz w:val="16"/>
        </w:rPr>
        <w:t xml:space="preserve"> of democracy, resurgency, and insurrection </w:t>
      </w:r>
      <w:r w:rsidRPr="00C874CE">
        <w:rPr>
          <w:rStyle w:val="StyleUnderline"/>
        </w:rPr>
        <w:t xml:space="preserve">could </w:t>
      </w:r>
      <w:r w:rsidRPr="00C874CE">
        <w:rPr>
          <w:rStyle w:val="Emphasis"/>
        </w:rPr>
        <w:t>uphold the basic tenets of democracy</w:t>
      </w:r>
      <w:r w:rsidRPr="00C874CE">
        <w:rPr>
          <w:sz w:val="16"/>
        </w:rPr>
        <w:t xml:space="preserve">, such as political equality and the possibility of collective deliberation. </w:t>
      </w:r>
      <w:r w:rsidRPr="00C874CE">
        <w:rPr>
          <w:rStyle w:val="StyleUnderline"/>
        </w:rPr>
        <w:t xml:space="preserve">But </w:t>
      </w:r>
      <w:r w:rsidRPr="00AB44FC">
        <w:rPr>
          <w:rStyle w:val="StyleUnderline"/>
          <w:highlight w:val="yellow"/>
        </w:rPr>
        <w:t>Giroux</w:t>
      </w:r>
      <w:r w:rsidRPr="00C874CE">
        <w:rPr>
          <w:rStyle w:val="StyleUnderline"/>
        </w:rPr>
        <w:t xml:space="preserve"> quickly </w:t>
      </w:r>
      <w:r w:rsidRPr="00AB44FC">
        <w:rPr>
          <w:rStyle w:val="StyleUnderline"/>
          <w:highlight w:val="yellow"/>
        </w:rPr>
        <w:t>returns to</w:t>
      </w:r>
      <w:r w:rsidRPr="00C874CE">
        <w:rPr>
          <w:rStyle w:val="StyleUnderline"/>
        </w:rPr>
        <w:t xml:space="preserve"> more familiar ground, the need for a “</w:t>
      </w:r>
      <w:r w:rsidRPr="00AB44FC">
        <w:rPr>
          <w:rStyle w:val="Emphasis"/>
          <w:highlight w:val="yellow"/>
        </w:rPr>
        <w:t>critical pedagogy</w:t>
      </w:r>
      <w:r w:rsidRPr="00C874CE">
        <w:rPr>
          <w:rStyle w:val="StyleUnderline"/>
        </w:rPr>
        <w:t>,</w:t>
      </w:r>
      <w:r w:rsidRPr="00C874CE">
        <w:rPr>
          <w:sz w:val="16"/>
        </w:rPr>
        <w:t>” a complex and controversial term popularized by Paolo Friere and Giroux, himself.</w:t>
      </w:r>
    </w:p>
    <w:p w14:paraId="401887F7" w14:textId="77777777" w:rsidR="00212B6A" w:rsidRPr="00C874CE" w:rsidRDefault="00212B6A" w:rsidP="00212B6A">
      <w:pPr>
        <w:rPr>
          <w:rStyle w:val="StyleUnderline"/>
        </w:rPr>
      </w:pPr>
      <w:r w:rsidRPr="00C874CE">
        <w:rPr>
          <w:rStyle w:val="StyleUnderline"/>
        </w:rPr>
        <w:t xml:space="preserve">By “critical pedagogy,” Giroux means, among other things, the renewal of an “ethical imagination,” </w:t>
      </w:r>
      <w:r w:rsidRPr="00AB44FC">
        <w:rPr>
          <w:rStyle w:val="StyleUnderline"/>
          <w:highlight w:val="yellow"/>
        </w:rPr>
        <w:t>a concept that is</w:t>
      </w:r>
      <w:r w:rsidRPr="00C874CE">
        <w:rPr>
          <w:rStyle w:val="StyleUnderline"/>
        </w:rPr>
        <w:t xml:space="preserve"> </w:t>
      </w:r>
      <w:r w:rsidRPr="00C874CE">
        <w:rPr>
          <w:rStyle w:val="Emphasis"/>
        </w:rPr>
        <w:t>puzzling</w:t>
      </w:r>
      <w:r w:rsidRPr="00C874CE">
        <w:rPr>
          <w:rStyle w:val="StyleUnderline"/>
        </w:rPr>
        <w:t xml:space="preserve"> but </w:t>
      </w:r>
      <w:r w:rsidRPr="00C874CE">
        <w:rPr>
          <w:rStyle w:val="Emphasis"/>
        </w:rPr>
        <w:t>potentially rich</w:t>
      </w:r>
      <w:r w:rsidRPr="00C874CE">
        <w:rPr>
          <w:sz w:val="16"/>
        </w:rPr>
        <w:t xml:space="preserve">. What is surprising is that </w:t>
      </w:r>
      <w:r w:rsidRPr="00C874CE">
        <w:rPr>
          <w:rStyle w:val="StyleUnderline"/>
        </w:rPr>
        <w:t xml:space="preserve">the complex but possibly illuminating relationships between the imagination, criticality, and ethics are </w:t>
      </w:r>
      <w:r w:rsidRPr="00AB44FC">
        <w:rPr>
          <w:rStyle w:val="Emphasis"/>
          <w:highlight w:val="yellow"/>
        </w:rPr>
        <w:t>not explored</w:t>
      </w:r>
      <w:r w:rsidRPr="00C874CE">
        <w:rPr>
          <w:sz w:val="16"/>
        </w:rPr>
        <w:t xml:space="preserve"> here. Instead, </w:t>
      </w:r>
      <w:r w:rsidRPr="00AB44FC">
        <w:rPr>
          <w:rStyle w:val="StyleUnderline"/>
          <w:highlight w:val="yellow"/>
        </w:rPr>
        <w:t>the reader finds</w:t>
      </w:r>
      <w:r w:rsidRPr="00C874CE">
        <w:rPr>
          <w:rStyle w:val="StyleUnderline"/>
        </w:rPr>
        <w:t xml:space="preserve"> a description of </w:t>
      </w:r>
      <w:r w:rsidRPr="00AB44FC">
        <w:rPr>
          <w:rStyle w:val="StyleUnderline"/>
          <w:highlight w:val="yellow"/>
        </w:rPr>
        <w:t xml:space="preserve">a pedagogy that </w:t>
      </w:r>
      <w:r w:rsidRPr="00AB44FC">
        <w:rPr>
          <w:rStyle w:val="Emphasis"/>
          <w:highlight w:val="yellow"/>
        </w:rPr>
        <w:t>seems quite uncritical</w:t>
      </w:r>
      <w:r w:rsidRPr="00C874CE">
        <w:rPr>
          <w:rStyle w:val="StyleUnderline"/>
        </w:rPr>
        <w:t>. For Giroux, pedagogy must be defined as “a moral and political exercise” in order to “‘refresh the idea of justice going dead in us all the time,’”</w:t>
      </w:r>
      <w:r w:rsidRPr="00C874CE">
        <w:rPr>
          <w:sz w:val="16"/>
        </w:rPr>
        <w:t xml:space="preserve"> as the poet Robert Hass would have it. </w:t>
      </w:r>
      <w:r w:rsidRPr="00C874CE">
        <w:rPr>
          <w:rStyle w:val="StyleUnderline"/>
        </w:rPr>
        <w:t xml:space="preserve">Learning to be a “skilled citizen,” according to </w:t>
      </w:r>
      <w:r w:rsidRPr="00AB44FC">
        <w:rPr>
          <w:rStyle w:val="StyleUnderline"/>
          <w:highlight w:val="yellow"/>
        </w:rPr>
        <w:t>this pedagogy, means</w:t>
      </w:r>
      <w:r w:rsidRPr="00C874CE">
        <w:rPr>
          <w:rStyle w:val="StyleUnderline"/>
        </w:rPr>
        <w:t xml:space="preserve"> adhering to </w:t>
      </w:r>
      <w:r w:rsidRPr="00AB44FC">
        <w:rPr>
          <w:rStyle w:val="StyleUnderline"/>
          <w:highlight w:val="yellow"/>
        </w:rPr>
        <w:t xml:space="preserve">a </w:t>
      </w:r>
      <w:r w:rsidRPr="00AB44FC">
        <w:rPr>
          <w:rStyle w:val="Emphasis"/>
          <w:highlight w:val="yellow"/>
        </w:rPr>
        <w:t>particular set</w:t>
      </w:r>
      <w:r w:rsidRPr="00AB44FC">
        <w:rPr>
          <w:rStyle w:val="StyleUnderline"/>
          <w:highlight w:val="yellow"/>
        </w:rPr>
        <w:t xml:space="preserve"> of</w:t>
      </w:r>
      <w:r w:rsidRPr="00C874CE">
        <w:rPr>
          <w:rStyle w:val="StyleUnderline"/>
        </w:rPr>
        <w:t xml:space="preserve"> </w:t>
      </w:r>
      <w:r w:rsidRPr="00C874CE">
        <w:rPr>
          <w:rStyle w:val="Emphasis"/>
        </w:rPr>
        <w:t>moral</w:t>
      </w:r>
      <w:r w:rsidRPr="00C874CE">
        <w:rPr>
          <w:rStyle w:val="StyleUnderline"/>
        </w:rPr>
        <w:t xml:space="preserve"> and </w:t>
      </w:r>
      <w:r w:rsidRPr="00C874CE">
        <w:rPr>
          <w:rStyle w:val="Emphasis"/>
        </w:rPr>
        <w:t xml:space="preserve">political </w:t>
      </w:r>
      <w:r w:rsidRPr="00AB44FC">
        <w:rPr>
          <w:rStyle w:val="Emphasis"/>
          <w:highlight w:val="yellow"/>
        </w:rPr>
        <w:t>values</w:t>
      </w:r>
      <w:r w:rsidRPr="00C874CE">
        <w:rPr>
          <w:rStyle w:val="StyleUnderline"/>
        </w:rPr>
        <w:t>, which include pluralistic democracy, socio-economic egalitarianism, non-violence, and the importance of “service to a greater collective good.”</w:t>
      </w:r>
      <w:r w:rsidRPr="00C874CE">
        <w:rPr>
          <w:sz w:val="16"/>
        </w:rPr>
        <w:t xml:space="preserve"> And </w:t>
      </w:r>
      <w:r w:rsidRPr="00C874CE">
        <w:rPr>
          <w:rStyle w:val="StyleUnderline"/>
        </w:rPr>
        <w:t xml:space="preserve">while many of us would likely applaud these ideals, the </w:t>
      </w:r>
      <w:r w:rsidRPr="00C874CE">
        <w:rPr>
          <w:rStyle w:val="Emphasis"/>
        </w:rPr>
        <w:t>imposition of specific moral values</w:t>
      </w:r>
      <w:r w:rsidRPr="00C874CE">
        <w:rPr>
          <w:rStyle w:val="StyleUnderline"/>
        </w:rPr>
        <w:t xml:space="preserve"> upon </w:t>
      </w:r>
      <w:r w:rsidRPr="00C874CE">
        <w:rPr>
          <w:rStyle w:val="Emphasis"/>
        </w:rPr>
        <w:t>any pedagogy</w:t>
      </w:r>
      <w:r w:rsidRPr="00C874CE">
        <w:rPr>
          <w:rStyle w:val="StyleUnderline"/>
        </w:rPr>
        <w:t xml:space="preserve"> should prompt </w:t>
      </w:r>
      <w:r w:rsidRPr="00C874CE">
        <w:rPr>
          <w:rStyle w:val="Emphasis"/>
        </w:rPr>
        <w:t>serious questions</w:t>
      </w:r>
      <w:r w:rsidRPr="00C874CE">
        <w:rPr>
          <w:rStyle w:val="StyleUnderline"/>
        </w:rPr>
        <w:t xml:space="preserve"> about what we mean by terms like “</w:t>
      </w:r>
      <w:r w:rsidRPr="00C874CE">
        <w:rPr>
          <w:rStyle w:val="Emphasis"/>
        </w:rPr>
        <w:t>critical</w:t>
      </w:r>
      <w:r w:rsidRPr="00C874CE">
        <w:rPr>
          <w:rStyle w:val="StyleUnderline"/>
        </w:rPr>
        <w:t>,” “</w:t>
      </w:r>
      <w:r w:rsidRPr="00C874CE">
        <w:rPr>
          <w:rStyle w:val="Emphasis"/>
        </w:rPr>
        <w:t>ethical</w:t>
      </w:r>
      <w:r w:rsidRPr="00C874CE">
        <w:rPr>
          <w:rStyle w:val="StyleUnderline"/>
        </w:rPr>
        <w:t>,” and “</w:t>
      </w:r>
      <w:r w:rsidRPr="00C874CE">
        <w:rPr>
          <w:rStyle w:val="Emphasis"/>
        </w:rPr>
        <w:t>imagination</w:t>
      </w:r>
      <w:r w:rsidRPr="00C874CE">
        <w:rPr>
          <w:rStyle w:val="StyleUnderline"/>
        </w:rPr>
        <w:t>.”</w:t>
      </w:r>
    </w:p>
    <w:p w14:paraId="0824E3A1" w14:textId="77777777" w:rsidR="00212B6A" w:rsidRPr="00C874CE" w:rsidRDefault="00212B6A" w:rsidP="00212B6A">
      <w:pPr>
        <w:rPr>
          <w:rStyle w:val="StyleUnderline"/>
        </w:rPr>
      </w:pPr>
      <w:r w:rsidRPr="00AB44FC">
        <w:rPr>
          <w:rStyle w:val="StyleUnderline"/>
          <w:highlight w:val="yellow"/>
        </w:rPr>
        <w:t xml:space="preserve">If a “critical” pedagogy means that students are instructed to </w:t>
      </w:r>
      <w:r w:rsidRPr="00AB44FC">
        <w:rPr>
          <w:rStyle w:val="Emphasis"/>
          <w:highlight w:val="yellow"/>
        </w:rPr>
        <w:t>identify with the oppressed</w:t>
      </w:r>
      <w:r w:rsidRPr="00AB44FC">
        <w:rPr>
          <w:rStyle w:val="StyleUnderline"/>
          <w:highlight w:val="yellow"/>
        </w:rPr>
        <w:t xml:space="preserve">, to </w:t>
      </w:r>
      <w:r w:rsidRPr="00AB44FC">
        <w:rPr>
          <w:rStyle w:val="Emphasis"/>
          <w:highlight w:val="yellow"/>
        </w:rPr>
        <w:t>hate oppressors</w:t>
      </w:r>
      <w:r w:rsidRPr="00AB44FC">
        <w:rPr>
          <w:rStyle w:val="StyleUnderline"/>
          <w:highlight w:val="yellow"/>
        </w:rPr>
        <w:t xml:space="preserve">, and to </w:t>
      </w:r>
      <w:r w:rsidRPr="00AB44FC">
        <w:rPr>
          <w:rStyle w:val="Emphasis"/>
          <w:highlight w:val="yellow"/>
        </w:rPr>
        <w:t>dedicate themselves</w:t>
      </w:r>
      <w:r w:rsidRPr="00AB44FC">
        <w:rPr>
          <w:rStyle w:val="StyleUnderline"/>
          <w:highlight w:val="yellow"/>
        </w:rPr>
        <w:t xml:space="preserve"> to </w:t>
      </w:r>
      <w:r w:rsidRPr="00AB44FC">
        <w:rPr>
          <w:rStyle w:val="Emphasis"/>
          <w:highlight w:val="yellow"/>
        </w:rPr>
        <w:t>particular forms</w:t>
      </w:r>
      <w:r w:rsidRPr="00AB44FC">
        <w:rPr>
          <w:rStyle w:val="StyleUnderline"/>
          <w:highlight w:val="yellow"/>
        </w:rPr>
        <w:t xml:space="preserve"> of </w:t>
      </w:r>
      <w:r w:rsidRPr="00AB44FC">
        <w:rPr>
          <w:rStyle w:val="Emphasis"/>
          <w:highlight w:val="yellow"/>
        </w:rPr>
        <w:t>moral</w:t>
      </w:r>
      <w:r w:rsidRPr="00AB44FC">
        <w:rPr>
          <w:rStyle w:val="StyleUnderline"/>
          <w:highlight w:val="yellow"/>
        </w:rPr>
        <w:t xml:space="preserve"> and </w:t>
      </w:r>
      <w:r w:rsidRPr="00AB44FC">
        <w:rPr>
          <w:rStyle w:val="Emphasis"/>
          <w:highlight w:val="yellow"/>
        </w:rPr>
        <w:t>political activity</w:t>
      </w:r>
      <w:r w:rsidRPr="00AB44FC">
        <w:rPr>
          <w:rStyle w:val="StyleUnderline"/>
          <w:highlight w:val="yellow"/>
        </w:rPr>
        <w:t xml:space="preserve"> identified as “good” by their instructors, then it </w:t>
      </w:r>
      <w:r w:rsidRPr="00AB44FC">
        <w:rPr>
          <w:rStyle w:val="Emphasis"/>
          <w:highlight w:val="yellow"/>
        </w:rPr>
        <w:t>replicates</w:t>
      </w:r>
      <w:r w:rsidRPr="00AB44FC">
        <w:rPr>
          <w:rStyle w:val="StyleUnderline"/>
          <w:highlight w:val="yellow"/>
        </w:rPr>
        <w:t xml:space="preserve">, at the </w:t>
      </w:r>
      <w:r w:rsidRPr="00AB44FC">
        <w:rPr>
          <w:rStyle w:val="Emphasis"/>
          <w:highlight w:val="yellow"/>
        </w:rPr>
        <w:t>most fundamental level</w:t>
      </w:r>
      <w:r w:rsidRPr="00AB44FC">
        <w:rPr>
          <w:rStyle w:val="StyleUnderline"/>
          <w:highlight w:val="yellow"/>
        </w:rPr>
        <w:t xml:space="preserve">, the </w:t>
      </w:r>
      <w:r w:rsidRPr="00AB44FC">
        <w:rPr>
          <w:rStyle w:val="Emphasis"/>
          <w:highlight w:val="yellow"/>
        </w:rPr>
        <w:t>dynamics of totalitarian education</w:t>
      </w:r>
      <w:r w:rsidRPr="00C874CE">
        <w:rPr>
          <w:rStyle w:val="StyleUnderline"/>
        </w:rPr>
        <w:t xml:space="preserve">. </w:t>
      </w:r>
      <w:r w:rsidRPr="00AB44FC">
        <w:rPr>
          <w:rStyle w:val="StyleUnderline"/>
          <w:highlight w:val="yellow"/>
        </w:rPr>
        <w:t xml:space="preserve">Even the notion that a pedagogy should “provide the conditions for students to be </w:t>
      </w:r>
      <w:r w:rsidRPr="00AB44FC">
        <w:rPr>
          <w:rStyle w:val="StyleUnderline"/>
        </w:rPr>
        <w:t>engaged</w:t>
      </w:r>
      <w:r w:rsidRPr="00C874CE">
        <w:rPr>
          <w:rStyle w:val="StyleUnderline"/>
        </w:rPr>
        <w:t xml:space="preserve"> individuals and social </w:t>
      </w:r>
      <w:r w:rsidRPr="00AB44FC">
        <w:rPr>
          <w:rStyle w:val="StyleUnderline"/>
          <w:highlight w:val="yellow"/>
        </w:rPr>
        <w:t>agents</w:t>
      </w:r>
      <w:r w:rsidRPr="00C874CE">
        <w:rPr>
          <w:rStyle w:val="StyleUnderline"/>
        </w:rPr>
        <w:t xml:space="preserve">,” </w:t>
      </w:r>
      <w:r w:rsidRPr="00AB44FC">
        <w:rPr>
          <w:rStyle w:val="Emphasis"/>
          <w:highlight w:val="yellow"/>
        </w:rPr>
        <w:t>predetermines the meaning</w:t>
      </w:r>
      <w:r w:rsidRPr="00AB44FC">
        <w:rPr>
          <w:rStyle w:val="StyleUnderline"/>
          <w:highlight w:val="yellow"/>
        </w:rPr>
        <w:t xml:space="preserve"> of “the good” as</w:t>
      </w:r>
      <w:r w:rsidRPr="00C874CE">
        <w:rPr>
          <w:rStyle w:val="StyleUnderline"/>
        </w:rPr>
        <w:t xml:space="preserve"> social “engagement” and “</w:t>
      </w:r>
      <w:r w:rsidRPr="00AB44FC">
        <w:rPr>
          <w:rStyle w:val="StyleUnderline"/>
          <w:highlight w:val="yellow"/>
        </w:rPr>
        <w:t>agency</w:t>
      </w:r>
      <w:r w:rsidRPr="00C874CE">
        <w:rPr>
          <w:rStyle w:val="StyleUnderline"/>
        </w:rPr>
        <w:t xml:space="preserve">,” </w:t>
      </w:r>
      <w:r w:rsidRPr="00C874CE">
        <w:rPr>
          <w:rStyle w:val="Emphasis"/>
        </w:rPr>
        <w:t xml:space="preserve">seemingly </w:t>
      </w:r>
      <w:r w:rsidRPr="00AB44FC">
        <w:rPr>
          <w:rStyle w:val="Emphasis"/>
          <w:highlight w:val="yellow"/>
        </w:rPr>
        <w:t>neglecting</w:t>
      </w:r>
      <w:r w:rsidRPr="00AB44FC">
        <w:rPr>
          <w:rStyle w:val="StyleUnderline"/>
          <w:highlight w:val="yellow"/>
        </w:rPr>
        <w:t xml:space="preserve"> other</w:t>
      </w:r>
      <w:r w:rsidRPr="00C874CE">
        <w:rPr>
          <w:rStyle w:val="StyleUnderline"/>
        </w:rPr>
        <w:t xml:space="preserve"> ethical and democratic </w:t>
      </w:r>
      <w:r w:rsidRPr="00AB44FC">
        <w:rPr>
          <w:rStyle w:val="StyleUnderline"/>
          <w:highlight w:val="yellow"/>
        </w:rPr>
        <w:t>values</w:t>
      </w:r>
      <w:r w:rsidRPr="00C874CE">
        <w:rPr>
          <w:rStyle w:val="StyleUnderline"/>
        </w:rPr>
        <w:t xml:space="preserve">, such as </w:t>
      </w:r>
      <w:r w:rsidRPr="00C874CE">
        <w:rPr>
          <w:rStyle w:val="Emphasis"/>
        </w:rPr>
        <w:t>autonomy</w:t>
      </w:r>
      <w:r w:rsidRPr="00C874CE">
        <w:rPr>
          <w:rStyle w:val="StyleUnderline"/>
        </w:rPr>
        <w:t xml:space="preserve">, </w:t>
      </w:r>
      <w:r w:rsidRPr="00C874CE">
        <w:rPr>
          <w:rStyle w:val="Emphasis"/>
        </w:rPr>
        <w:t>solitude</w:t>
      </w:r>
      <w:r w:rsidRPr="00C874CE">
        <w:rPr>
          <w:rStyle w:val="StyleUnderline"/>
        </w:rPr>
        <w:t xml:space="preserve">, and </w:t>
      </w:r>
      <w:r w:rsidRPr="00C874CE">
        <w:rPr>
          <w:rStyle w:val="Emphasis"/>
        </w:rPr>
        <w:t>resistance</w:t>
      </w:r>
      <w:r w:rsidRPr="00C874CE">
        <w:rPr>
          <w:rStyle w:val="StyleUnderline"/>
        </w:rPr>
        <w:t xml:space="preserve"> to the </w:t>
      </w:r>
      <w:r w:rsidRPr="00C874CE">
        <w:rPr>
          <w:rStyle w:val="Emphasis"/>
        </w:rPr>
        <w:t>imposition of any (group) identity</w:t>
      </w:r>
      <w:r w:rsidRPr="00C874CE">
        <w:rPr>
          <w:rStyle w:val="StyleUnderline"/>
        </w:rPr>
        <w:t>.</w:t>
      </w:r>
    </w:p>
    <w:p w14:paraId="0A3D4340" w14:textId="77777777" w:rsidR="00212B6A" w:rsidRPr="00C874CE" w:rsidRDefault="00212B6A" w:rsidP="00212B6A">
      <w:pPr>
        <w:rPr>
          <w:rStyle w:val="StyleUnderline"/>
        </w:rPr>
      </w:pPr>
      <w:r w:rsidRPr="00C874CE">
        <w:rPr>
          <w:rStyle w:val="StyleUnderline"/>
        </w:rPr>
        <w:t xml:space="preserve">Related to the democratic and pedagogical renewal Giroux proposes is a </w:t>
      </w:r>
      <w:r w:rsidRPr="00C874CE">
        <w:rPr>
          <w:rStyle w:val="Emphasis"/>
        </w:rPr>
        <w:t>long list</w:t>
      </w:r>
      <w:r w:rsidRPr="00C874CE">
        <w:rPr>
          <w:rStyle w:val="StyleUnderline"/>
        </w:rPr>
        <w:t xml:space="preserve"> of needed</w:t>
      </w:r>
      <w:r w:rsidRPr="00C874CE">
        <w:rPr>
          <w:sz w:val="16"/>
        </w:rPr>
        <w:t xml:space="preserve"> intellectual, cultural, and global </w:t>
      </w:r>
      <w:r w:rsidRPr="00C874CE">
        <w:rPr>
          <w:rStyle w:val="StyleUnderline"/>
        </w:rPr>
        <w:t xml:space="preserve">“changes” which, while laudable, </w:t>
      </w:r>
      <w:r w:rsidRPr="00C874CE">
        <w:rPr>
          <w:rStyle w:val="Emphasis"/>
        </w:rPr>
        <w:t>lack definition</w:t>
      </w:r>
      <w:r w:rsidRPr="00C874CE">
        <w:rPr>
          <w:rStyle w:val="StyleUnderline"/>
        </w:rPr>
        <w:t xml:space="preserve"> and </w:t>
      </w:r>
      <w:r w:rsidRPr="00C874CE">
        <w:rPr>
          <w:rStyle w:val="Emphasis"/>
        </w:rPr>
        <w:t>explanation</w:t>
      </w:r>
      <w:r w:rsidRPr="00C874CE">
        <w:rPr>
          <w:rStyle w:val="StyleUnderline"/>
        </w:rPr>
        <w:t xml:space="preserve">. In addition to the renewal of “public spaces,” Giroux implores us to create “a </w:t>
      </w:r>
      <w:r w:rsidRPr="00C874CE">
        <w:rPr>
          <w:rStyle w:val="Emphasis"/>
        </w:rPr>
        <w:t>new language</w:t>
      </w:r>
      <w:r w:rsidRPr="00C874CE">
        <w:rPr>
          <w:rStyle w:val="StyleUnderline"/>
        </w:rPr>
        <w:t>,” a “</w:t>
      </w:r>
      <w:r w:rsidRPr="00C874CE">
        <w:rPr>
          <w:rStyle w:val="Emphasis"/>
        </w:rPr>
        <w:t>new discourse</w:t>
      </w:r>
      <w:r w:rsidRPr="00C874CE">
        <w:rPr>
          <w:rStyle w:val="StyleUnderline"/>
        </w:rPr>
        <w:t>,” new “</w:t>
      </w:r>
      <w:r w:rsidRPr="00C874CE">
        <w:rPr>
          <w:rStyle w:val="Emphasis"/>
        </w:rPr>
        <w:t>global alliances</w:t>
      </w:r>
      <w:r w:rsidRPr="00C874CE">
        <w:rPr>
          <w:rStyle w:val="StyleUnderline"/>
        </w:rPr>
        <w:t>,” a “</w:t>
      </w:r>
      <w:r w:rsidRPr="00C874CE">
        <w:rPr>
          <w:rStyle w:val="Emphasis"/>
        </w:rPr>
        <w:t>new form of politics</w:t>
      </w:r>
      <w:r w:rsidRPr="00C874CE">
        <w:rPr>
          <w:rStyle w:val="StyleUnderline"/>
        </w:rPr>
        <w:t>,” a “</w:t>
      </w:r>
      <w:r w:rsidRPr="00C874CE">
        <w:rPr>
          <w:rStyle w:val="Emphasis"/>
        </w:rPr>
        <w:t>new political conversation</w:t>
      </w:r>
      <w:r w:rsidRPr="00C874CE">
        <w:rPr>
          <w:rStyle w:val="StyleUnderline"/>
        </w:rPr>
        <w:t>,” and “</w:t>
      </w:r>
      <w:r w:rsidRPr="00C874CE">
        <w:rPr>
          <w:rStyle w:val="Emphasis"/>
        </w:rPr>
        <w:t>new forms of agency</w:t>
      </w:r>
      <w:r w:rsidRPr="00C874CE">
        <w:rPr>
          <w:rStyle w:val="StyleUnderline"/>
        </w:rPr>
        <w:t>.”</w:t>
      </w:r>
      <w:r w:rsidRPr="00C874CE">
        <w:rPr>
          <w:sz w:val="16"/>
        </w:rPr>
        <w:t xml:space="preserve"> We “need to invent a new system from the ashes of one that is terminally broken,” </w:t>
      </w:r>
      <w:r w:rsidRPr="00C874CE">
        <w:rPr>
          <w:rStyle w:val="StyleUnderline"/>
        </w:rPr>
        <w:t xml:space="preserve">we need an </w:t>
      </w:r>
      <w:r w:rsidRPr="00C874CE">
        <w:rPr>
          <w:rStyle w:val="Emphasis"/>
        </w:rPr>
        <w:t>entire “rethinking [of] the space of the political,”</w:t>
      </w:r>
      <w:r w:rsidRPr="00C874CE">
        <w:rPr>
          <w:rStyle w:val="StyleUnderline"/>
        </w:rPr>
        <w:t xml:space="preserve"> and we need always to “</w:t>
      </w:r>
      <w:r w:rsidRPr="00C874CE">
        <w:rPr>
          <w:rStyle w:val="Emphasis"/>
        </w:rPr>
        <w:t>connect issues</w:t>
      </w:r>
      <w:r w:rsidRPr="00C874CE">
        <w:rPr>
          <w:rStyle w:val="StyleUnderline"/>
        </w:rPr>
        <w:t>,”</w:t>
      </w:r>
      <w:r w:rsidRPr="00C874CE">
        <w:rPr>
          <w:sz w:val="16"/>
        </w:rPr>
        <w:t xml:space="preserve"> for “there has never been a more pressing time to rethink the meaning of politics, justice, struggle, collective action, and the development of new political parties and social movements.” </w:t>
      </w:r>
      <w:r w:rsidRPr="00C874CE">
        <w:rPr>
          <w:rStyle w:val="StyleUnderline"/>
        </w:rPr>
        <w:t xml:space="preserve">So, faced with the specter of “the unthinkable,” </w:t>
      </w:r>
      <w:r w:rsidRPr="00AB44FC">
        <w:rPr>
          <w:rStyle w:val="StyleUnderline"/>
          <w:highlight w:val="yellow"/>
        </w:rPr>
        <w:t>urged on by</w:t>
      </w:r>
      <w:r w:rsidRPr="00C874CE">
        <w:rPr>
          <w:rStyle w:val="StyleUnderline"/>
        </w:rPr>
        <w:t xml:space="preserve"> </w:t>
      </w:r>
      <w:r w:rsidRPr="00C874CE">
        <w:rPr>
          <w:rStyle w:val="Emphasis"/>
        </w:rPr>
        <w:t>indistinct</w:t>
      </w:r>
      <w:r w:rsidRPr="00C874CE">
        <w:rPr>
          <w:rStyle w:val="StyleUnderline"/>
        </w:rPr>
        <w:t xml:space="preserve"> and </w:t>
      </w:r>
      <w:r w:rsidRPr="00AB44FC">
        <w:rPr>
          <w:rStyle w:val="Emphasis"/>
          <w:highlight w:val="yellow"/>
        </w:rPr>
        <w:t>overwhelming “dark” forces</w:t>
      </w:r>
      <w:r w:rsidRPr="00AB44FC">
        <w:rPr>
          <w:rStyle w:val="StyleUnderline"/>
          <w:highlight w:val="yellow"/>
        </w:rPr>
        <w:t xml:space="preserve"> with </w:t>
      </w:r>
      <w:r w:rsidRPr="00AB44FC">
        <w:rPr>
          <w:rStyle w:val="Emphasis"/>
          <w:highlight w:val="yellow"/>
        </w:rPr>
        <w:t>too many names to count</w:t>
      </w:r>
      <w:r w:rsidRPr="00AB44FC">
        <w:rPr>
          <w:rStyle w:val="StyleUnderline"/>
          <w:highlight w:val="yellow"/>
        </w:rPr>
        <w:t xml:space="preserve">, we must embrace the hope that an </w:t>
      </w:r>
      <w:r w:rsidRPr="00AB44FC">
        <w:rPr>
          <w:rStyle w:val="Emphasis"/>
          <w:highlight w:val="yellow"/>
        </w:rPr>
        <w:t>all-encompassing</w:t>
      </w:r>
      <w:r w:rsidRPr="00C874CE">
        <w:rPr>
          <w:rStyle w:val="Emphasis"/>
        </w:rPr>
        <w:t xml:space="preserve"> personal</w:t>
      </w:r>
      <w:r w:rsidRPr="00C874CE">
        <w:rPr>
          <w:rStyle w:val="StyleUnderline"/>
        </w:rPr>
        <w:t xml:space="preserve"> and </w:t>
      </w:r>
      <w:r w:rsidRPr="00C874CE">
        <w:rPr>
          <w:rStyle w:val="Emphasis"/>
        </w:rPr>
        <w:t xml:space="preserve">political </w:t>
      </w:r>
      <w:r w:rsidRPr="00AB44FC">
        <w:rPr>
          <w:rStyle w:val="Emphasis"/>
          <w:highlight w:val="yellow"/>
        </w:rPr>
        <w:t>renewal</w:t>
      </w:r>
      <w:r w:rsidRPr="00AB44FC">
        <w:rPr>
          <w:rStyle w:val="StyleUnderline"/>
          <w:highlight w:val="yellow"/>
        </w:rPr>
        <w:t xml:space="preserve"> can be accomplished by </w:t>
      </w:r>
      <w:r w:rsidRPr="00AB44FC">
        <w:rPr>
          <w:rStyle w:val="Emphasis"/>
          <w:highlight w:val="yellow"/>
        </w:rPr>
        <w:t>enforcing a progressive pedagogy</w:t>
      </w:r>
      <w:r w:rsidRPr="00AB44FC">
        <w:rPr>
          <w:rStyle w:val="StyleUnderline"/>
          <w:highlight w:val="yellow"/>
        </w:rPr>
        <w:t xml:space="preserve"> focused on </w:t>
      </w:r>
      <w:r w:rsidRPr="00AB44FC">
        <w:rPr>
          <w:rStyle w:val="Emphasis"/>
          <w:highlight w:val="yellow"/>
        </w:rPr>
        <w:t>emotional identification</w:t>
      </w:r>
      <w:r w:rsidRPr="00AB44FC">
        <w:rPr>
          <w:rStyle w:val="StyleUnderline"/>
          <w:highlight w:val="yellow"/>
        </w:rPr>
        <w:t xml:space="preserve"> with</w:t>
      </w:r>
      <w:r w:rsidRPr="00C874CE">
        <w:rPr>
          <w:rStyle w:val="StyleUnderline"/>
        </w:rPr>
        <w:t xml:space="preserve"> </w:t>
      </w:r>
      <w:r w:rsidRPr="00C874CE">
        <w:rPr>
          <w:rStyle w:val="Emphasis"/>
        </w:rPr>
        <w:t>oppression</w:t>
      </w:r>
      <w:r w:rsidRPr="00C874CE">
        <w:rPr>
          <w:rStyle w:val="StyleUnderline"/>
        </w:rPr>
        <w:t xml:space="preserve">, </w:t>
      </w:r>
      <w:r w:rsidRPr="00C874CE">
        <w:rPr>
          <w:rStyle w:val="Emphasis"/>
        </w:rPr>
        <w:t>victimization</w:t>
      </w:r>
      <w:r w:rsidRPr="00C874CE">
        <w:rPr>
          <w:rStyle w:val="StyleUnderline"/>
        </w:rPr>
        <w:t xml:space="preserve">, and </w:t>
      </w:r>
      <w:r w:rsidRPr="00AB44FC">
        <w:rPr>
          <w:rStyle w:val="Emphasis"/>
          <w:highlight w:val="yellow"/>
        </w:rPr>
        <w:t>injustice</w:t>
      </w:r>
      <w:r w:rsidRPr="00C874CE">
        <w:rPr>
          <w:rStyle w:val="StyleUnderline"/>
        </w:rPr>
        <w:t xml:space="preserve">. Here, </w:t>
      </w:r>
      <w:r w:rsidRPr="00AB44FC">
        <w:rPr>
          <w:rStyle w:val="StyleUnderline"/>
          <w:highlight w:val="yellow"/>
        </w:rPr>
        <w:t xml:space="preserve">the language of resistance becomes </w:t>
      </w:r>
      <w:r w:rsidRPr="00AB44FC">
        <w:rPr>
          <w:rStyle w:val="Emphasis"/>
          <w:highlight w:val="yellow"/>
        </w:rPr>
        <w:t>difficult to differentiate</w:t>
      </w:r>
      <w:r w:rsidRPr="00AB44FC">
        <w:rPr>
          <w:rStyle w:val="StyleUnderline"/>
          <w:highlight w:val="yellow"/>
        </w:rPr>
        <w:t xml:space="preserve"> from the </w:t>
      </w:r>
      <w:r w:rsidRPr="00AB44FC">
        <w:rPr>
          <w:rStyle w:val="Emphasis"/>
          <w:highlight w:val="yellow"/>
        </w:rPr>
        <w:t>language of totalitarianism</w:t>
      </w:r>
      <w:r w:rsidRPr="00AB44FC">
        <w:rPr>
          <w:rStyle w:val="StyleUnderline"/>
          <w:highlight w:val="yellow"/>
        </w:rPr>
        <w:t>.</w:t>
      </w:r>
    </w:p>
    <w:p w14:paraId="6B49A4B8" w14:textId="77777777" w:rsidR="00212B6A" w:rsidRPr="00C874CE" w:rsidRDefault="00212B6A" w:rsidP="00212B6A"/>
    <w:p w14:paraId="03412913" w14:textId="77777777" w:rsidR="00212B6A" w:rsidRPr="00B55AD5" w:rsidRDefault="00212B6A" w:rsidP="00212B6A"/>
    <w:p w14:paraId="3C98986D" w14:textId="77777777" w:rsidR="00A0384A" w:rsidRPr="00A0384A" w:rsidRDefault="00A0384A" w:rsidP="00A0384A"/>
    <w:sectPr w:rsidR="00A0384A" w:rsidRPr="00A03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F2C1" w14:textId="77777777" w:rsidR="008E4279" w:rsidRDefault="008E4279" w:rsidP="00A0384A">
      <w:pPr>
        <w:spacing w:after="0" w:line="240" w:lineRule="auto"/>
      </w:pPr>
      <w:r>
        <w:separator/>
      </w:r>
    </w:p>
  </w:endnote>
  <w:endnote w:type="continuationSeparator" w:id="0">
    <w:p w14:paraId="1E310C44" w14:textId="77777777" w:rsidR="008E4279" w:rsidRDefault="008E4279" w:rsidP="00A0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19C2" w14:textId="77777777" w:rsidR="008E4279" w:rsidRDefault="008E4279" w:rsidP="00A0384A">
      <w:pPr>
        <w:spacing w:after="0" w:line="240" w:lineRule="auto"/>
      </w:pPr>
      <w:r>
        <w:separator/>
      </w:r>
    </w:p>
  </w:footnote>
  <w:footnote w:type="continuationSeparator" w:id="0">
    <w:p w14:paraId="01FA4E05" w14:textId="77777777" w:rsidR="008E4279" w:rsidRDefault="008E4279" w:rsidP="00A0384A">
      <w:pPr>
        <w:spacing w:after="0" w:line="240" w:lineRule="auto"/>
      </w:pPr>
      <w:r>
        <w:continuationSeparator/>
      </w:r>
    </w:p>
  </w:footnote>
  <w:footnote w:id="1">
    <w:p w14:paraId="6AD01FBA" w14:textId="77777777" w:rsidR="00A0384A" w:rsidRPr="00004664" w:rsidRDefault="00A0384A" w:rsidP="00A0384A">
      <w:pPr>
        <w:jc w:val="both"/>
      </w:pPr>
      <w:r>
        <w:rPr>
          <w:rStyle w:val="FootnoteReference"/>
        </w:rPr>
        <w:footnoteRef/>
      </w:r>
      <w:r>
        <w:t xml:space="preserve"> </w:t>
      </w:r>
      <w:r w:rsidRPr="00004664">
        <w:t>This can be found on Hebru Brantley’s website, under the section ‘About’. Web. May 21</w:t>
      </w:r>
      <w:r w:rsidRPr="00004664">
        <w:rPr>
          <w:vertAlign w:val="superscript"/>
        </w:rPr>
        <w:t>st</w:t>
      </w:r>
      <w:r w:rsidRPr="00004664">
        <w:t xml:space="preserve">, 2019. </w:t>
      </w:r>
      <w:hyperlink r:id="rId1" w:history="1">
        <w:r w:rsidRPr="00004664">
          <w:rPr>
            <w:rStyle w:val="Hyperlink"/>
          </w:rPr>
          <w:t>https://www.hebrubrantley.com/about</w:t>
        </w:r>
      </w:hyperlink>
      <w:r w:rsidRPr="00004664">
        <w:t>.</w:t>
      </w:r>
    </w:p>
    <w:p w14:paraId="4D5E1882" w14:textId="77777777" w:rsidR="00A0384A" w:rsidRDefault="00A0384A" w:rsidP="00A0384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0384A"/>
    <w:rsid w:val="000139A3"/>
    <w:rsid w:val="00100833"/>
    <w:rsid w:val="00104529"/>
    <w:rsid w:val="00105942"/>
    <w:rsid w:val="00107396"/>
    <w:rsid w:val="00144A4C"/>
    <w:rsid w:val="0016160F"/>
    <w:rsid w:val="00176AB0"/>
    <w:rsid w:val="00177B7D"/>
    <w:rsid w:val="0018322D"/>
    <w:rsid w:val="001B5776"/>
    <w:rsid w:val="001E527A"/>
    <w:rsid w:val="001F78CE"/>
    <w:rsid w:val="00212B6A"/>
    <w:rsid w:val="00251FC7"/>
    <w:rsid w:val="002855A7"/>
    <w:rsid w:val="002B146A"/>
    <w:rsid w:val="002B5E17"/>
    <w:rsid w:val="00310DC2"/>
    <w:rsid w:val="00315690"/>
    <w:rsid w:val="00316B75"/>
    <w:rsid w:val="00325646"/>
    <w:rsid w:val="00327751"/>
    <w:rsid w:val="003460F2"/>
    <w:rsid w:val="00371B8A"/>
    <w:rsid w:val="0038158C"/>
    <w:rsid w:val="003902BA"/>
    <w:rsid w:val="003A09E2"/>
    <w:rsid w:val="00407037"/>
    <w:rsid w:val="00421104"/>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3F23"/>
    <w:rsid w:val="006D4ECC"/>
    <w:rsid w:val="00722258"/>
    <w:rsid w:val="007243E5"/>
    <w:rsid w:val="00766EA0"/>
    <w:rsid w:val="007A2226"/>
    <w:rsid w:val="007F5B66"/>
    <w:rsid w:val="00823A1C"/>
    <w:rsid w:val="00845B9D"/>
    <w:rsid w:val="00860984"/>
    <w:rsid w:val="008B3ECB"/>
    <w:rsid w:val="008B4E85"/>
    <w:rsid w:val="008C1B2E"/>
    <w:rsid w:val="008E4279"/>
    <w:rsid w:val="0091627E"/>
    <w:rsid w:val="0097032B"/>
    <w:rsid w:val="009D2EAD"/>
    <w:rsid w:val="009D54B2"/>
    <w:rsid w:val="009E1922"/>
    <w:rsid w:val="009F7ED2"/>
    <w:rsid w:val="00A0384A"/>
    <w:rsid w:val="00A53C91"/>
    <w:rsid w:val="00A93661"/>
    <w:rsid w:val="00A95652"/>
    <w:rsid w:val="00AC0AB8"/>
    <w:rsid w:val="00B33C6D"/>
    <w:rsid w:val="00B4508F"/>
    <w:rsid w:val="00B55AD5"/>
    <w:rsid w:val="00B8057C"/>
    <w:rsid w:val="00BD6238"/>
    <w:rsid w:val="00BF593B"/>
    <w:rsid w:val="00BF773A"/>
    <w:rsid w:val="00BF7E81"/>
    <w:rsid w:val="00C05BE6"/>
    <w:rsid w:val="00C13773"/>
    <w:rsid w:val="00C16769"/>
    <w:rsid w:val="00C17CC8"/>
    <w:rsid w:val="00C83417"/>
    <w:rsid w:val="00C9604F"/>
    <w:rsid w:val="00CA19AA"/>
    <w:rsid w:val="00CC5298"/>
    <w:rsid w:val="00CC6609"/>
    <w:rsid w:val="00CD736E"/>
    <w:rsid w:val="00CD798D"/>
    <w:rsid w:val="00CE161E"/>
    <w:rsid w:val="00CF59A8"/>
    <w:rsid w:val="00D15F0B"/>
    <w:rsid w:val="00D325A9"/>
    <w:rsid w:val="00D36A8A"/>
    <w:rsid w:val="00D61409"/>
    <w:rsid w:val="00D6691E"/>
    <w:rsid w:val="00D71170"/>
    <w:rsid w:val="00DA1C92"/>
    <w:rsid w:val="00DA25D4"/>
    <w:rsid w:val="00DA6538"/>
    <w:rsid w:val="00DB0A8D"/>
    <w:rsid w:val="00E15E75"/>
    <w:rsid w:val="00E25442"/>
    <w:rsid w:val="00E5262C"/>
    <w:rsid w:val="00EC7DC4"/>
    <w:rsid w:val="00ED30CF"/>
    <w:rsid w:val="00EF78C1"/>
    <w:rsid w:val="00F176EF"/>
    <w:rsid w:val="00F45E10"/>
    <w:rsid w:val="00F6364A"/>
    <w:rsid w:val="00F9113A"/>
    <w:rsid w:val="00FE2546"/>
    <w:rsid w:val="00FF0DA5"/>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5AD3"/>
  <w15:chartTrackingRefBased/>
  <w15:docId w15:val="{75851FCE-A9A7-4A9E-B1F2-73FE4675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384A"/>
    <w:rPr>
      <w:rFonts w:ascii="Calibri" w:hAnsi="Calibri" w:cs="Calibri"/>
    </w:rPr>
  </w:style>
  <w:style w:type="paragraph" w:styleId="Heading1">
    <w:name w:val="heading 1"/>
    <w:aliases w:val="Pocket"/>
    <w:basedOn w:val="Normal"/>
    <w:next w:val="Normal"/>
    <w:link w:val="Heading1Char"/>
    <w:qFormat/>
    <w:rsid w:val="00A038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38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038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Heading 2 Char2 Char,Heading 2 Char1 Char Char,TAG,no read,No Spacing2111, Ch,ta,small space,t,nonunderlined,T,Heading 2 Char Char Char Char,No Spacing1121,Ta,No Spacing211,No Spacing12,tags"/>
    <w:basedOn w:val="Normal"/>
    <w:next w:val="Normal"/>
    <w:link w:val="Heading4Char"/>
    <w:uiPriority w:val="3"/>
    <w:unhideWhenUsed/>
    <w:qFormat/>
    <w:rsid w:val="00A038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38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84A"/>
  </w:style>
  <w:style w:type="character" w:customStyle="1" w:styleId="Heading1Char">
    <w:name w:val="Heading 1 Char"/>
    <w:aliases w:val="Pocket Char"/>
    <w:basedOn w:val="DefaultParagraphFont"/>
    <w:link w:val="Heading1"/>
    <w:rsid w:val="00A0384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0384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0384A"/>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Heading 2 Char2 Char Char,Heading 2 Char1 Char Char Char,TAG Char,no read Char,No Spacing2111 Char, Ch Char,ta Char,small space Char,t Char,T Char"/>
    <w:basedOn w:val="DefaultParagraphFont"/>
    <w:link w:val="Heading4"/>
    <w:uiPriority w:val="3"/>
    <w:rsid w:val="00A0384A"/>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A0384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0384A"/>
    <w:rPr>
      <w:b/>
      <w:bCs/>
      <w:sz w:val="24"/>
      <w:u w:val="single"/>
    </w:rPr>
  </w:style>
  <w:style w:type="character" w:customStyle="1" w:styleId="StyleUnderline">
    <w:name w:val="Style Underline"/>
    <w:aliases w:val="Underline,Intense Emphasis1,Style Bold Underline,Intense Emphasis11,Intense Emphasis21,Intense Emphasis111,Intense Emphasis4,Intense Emphasis41,Intense Emphasis12,apple-style-span + 6 pt,Bold,Kern at 16 pt,Intense Emphasis2,Style,B,Bo,c,ci"/>
    <w:basedOn w:val="DefaultParagraphFont"/>
    <w:uiPriority w:val="6"/>
    <w:qFormat/>
    <w:rsid w:val="00A0384A"/>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uiPriority w:val="99"/>
    <w:unhideWhenUsed/>
    <w:rsid w:val="00A0384A"/>
    <w:rPr>
      <w:color w:val="auto"/>
      <w:u w:val="none"/>
    </w:rPr>
  </w:style>
  <w:style w:type="character" w:styleId="FollowedHyperlink">
    <w:name w:val="FollowedHyperlink"/>
    <w:basedOn w:val="DefaultParagraphFont"/>
    <w:uiPriority w:val="99"/>
    <w:semiHidden/>
    <w:unhideWhenUsed/>
    <w:rsid w:val="00A0384A"/>
    <w:rPr>
      <w:color w:val="auto"/>
      <w:u w:val="none"/>
    </w:rPr>
  </w:style>
  <w:style w:type="paragraph" w:styleId="FootnoteText">
    <w:name w:val="footnote text"/>
    <w:basedOn w:val="Normal"/>
    <w:link w:val="FootnoteTextChar"/>
    <w:autoRedefine/>
    <w:rsid w:val="00A0384A"/>
    <w:pPr>
      <w:spacing w:after="0" w:line="240" w:lineRule="auto"/>
      <w:ind w:left="284" w:hanging="284"/>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A0384A"/>
    <w:rPr>
      <w:rFonts w:ascii="Times New Roman" w:eastAsia="Times New Roman" w:hAnsi="Times New Roman" w:cs="Times New Roman"/>
      <w:szCs w:val="20"/>
    </w:rPr>
  </w:style>
  <w:style w:type="character" w:styleId="FootnoteReference">
    <w:name w:val="footnote reference"/>
    <w:basedOn w:val="DefaultParagraphFont"/>
    <w:rsid w:val="00A0384A"/>
    <w:rPr>
      <w:vertAlign w:val="superscript"/>
    </w:rPr>
  </w:style>
  <w:style w:type="paragraph" w:customStyle="1" w:styleId="textbold">
    <w:name w:val="text bold"/>
    <w:basedOn w:val="Normal"/>
    <w:link w:val="Emphasis"/>
    <w:uiPriority w:val="7"/>
    <w:qFormat/>
    <w:rsid w:val="00212B6A"/>
    <w:pPr>
      <w:ind w:left="720"/>
      <w:jc w:val="both"/>
    </w:pPr>
    <w:rPr>
      <w:b/>
      <w:iCs/>
      <w:u w:val="single"/>
    </w:rPr>
  </w:style>
  <w:style w:type="paragraph" w:customStyle="1" w:styleId="card">
    <w:name w:val="card"/>
    <w:aliases w:val="Medium Grid 21"/>
    <w:basedOn w:val="Normal"/>
    <w:next w:val="Normal"/>
    <w:uiPriority w:val="6"/>
    <w:qFormat/>
    <w:rsid w:val="00212B6A"/>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hebrubrantley.com/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cgra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17766</Words>
  <Characters>101269</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McGraw, Ben</cp:lastModifiedBy>
  <cp:revision>14</cp:revision>
  <dcterms:created xsi:type="dcterms:W3CDTF">2022-04-02T13:18:00Z</dcterms:created>
  <dcterms:modified xsi:type="dcterms:W3CDTF">2022-04-02T14:04:00Z</dcterms:modified>
</cp:coreProperties>
</file>